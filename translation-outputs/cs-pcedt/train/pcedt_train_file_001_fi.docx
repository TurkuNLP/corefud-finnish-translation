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332</w:t>
      </w:r>
    </w:p>
    <w:p>
      <w:r>
        <w:rPr>
          <w:b/>
        </w:rPr>
        <w:t xml:space="preserve">Asiakirjan tunniste: wsj0551-001</w:t>
      </w:r>
    </w:p>
    <w:p>
      <w:r>
        <w:rPr>
          <w:color w:val="04640D"/>
        </w:rPr>
        <w:t xml:space="preserve">Trustcorp Inc:</w:t>
      </w:r>
      <w:r>
        <w:t xml:space="preserve">stä tulee Society Bank &amp; Trust</w:t>
      </w:r>
      <w:r>
        <w:t xml:space="preserve">, </w:t>
      </w:r>
      <w:r>
        <w:t xml:space="preserve">kun fuusio </w:t>
      </w:r>
      <w:r>
        <w:rPr>
          <w:color w:val="310106"/>
        </w:rPr>
        <w:t xml:space="preserve">Clevelandissa toimivan Society Corp:n </w:t>
      </w:r>
      <w:r>
        <w:rPr>
          <w:color w:val="310106"/>
        </w:rPr>
        <w:t xml:space="preserve">kanssa</w:t>
      </w:r>
      <w:r>
        <w:t xml:space="preserve"> on saatu päätökseen, </w:t>
      </w:r>
      <w:r>
        <w:rPr>
          <w:color w:val="04640D"/>
        </w:rPr>
        <w:t xml:space="preserve">pankki </w:t>
      </w:r>
      <w:r>
        <w:t xml:space="preserve">ilmoitti</w:t>
      </w:r>
      <w:r>
        <w:t xml:space="preserve">. </w:t>
      </w:r>
      <w:r>
        <w:rPr>
          <w:color w:val="310106"/>
        </w:rPr>
        <w:t xml:space="preserve">Society Corp, </w:t>
      </w:r>
      <w:r>
        <w:rPr>
          <w:color w:val="FEFB0A"/>
        </w:rPr>
        <w:t xml:space="preserve">joka </w:t>
      </w:r>
      <w:r>
        <w:rPr>
          <w:color w:val="310106"/>
        </w:rPr>
        <w:t xml:space="preserve">on myös pankki</w:t>
      </w:r>
      <w:r>
        <w:t xml:space="preserve">, sopi kesäkuussa </w:t>
      </w:r>
      <w:r>
        <w:rPr>
          <w:color w:val="FB5514"/>
        </w:rPr>
        <w:t xml:space="preserve">ostavansa </w:t>
      </w:r>
      <w:r>
        <w:rPr>
          <w:color w:val="E115C0"/>
        </w:rPr>
        <w:t xml:space="preserve">Trustcorpin </w:t>
      </w:r>
      <w:r>
        <w:rPr>
          <w:color w:val="FB5514"/>
        </w:rPr>
        <w:t xml:space="preserve">12,4 miljoonalla osakkeella, jonka markkina-arvo on noin 450 miljoonaa dollaria</w:t>
      </w:r>
      <w:r>
        <w:t xml:space="preserve">. </w:t>
      </w:r>
      <w:r>
        <w:rPr>
          <w:color w:val="FB5514"/>
        </w:rPr>
        <w:t xml:space="preserve">Kaupan </w:t>
      </w:r>
      <w:r>
        <w:t xml:space="preserve">odotetaan </w:t>
      </w:r>
      <w:r>
        <w:t xml:space="preserve">toteutuvan vuoden lopulla.</w:t>
      </w:r>
    </w:p>
    <w:p>
      <w:r>
        <w:rPr>
          <w:b/>
        </w:rPr>
        <w:t xml:space="preserve">Asiakirjan numero 333</w:t>
      </w:r>
    </w:p>
    <w:p>
      <w:r>
        <w:rPr>
          <w:b/>
        </w:rPr>
        <w:t xml:space="preserve">Asiakirjan tunniste: wsj0552-001</w:t>
      </w:r>
    </w:p>
    <w:p>
      <w:r>
        <w:t xml:space="preserve">Kun talous horjui 1970-luvun puolivälissä, </w:t>
      </w:r>
      <w:r>
        <w:rPr>
          <w:color w:val="310106"/>
        </w:rPr>
        <w:t xml:space="preserve">Akzo NV </w:t>
      </w:r>
      <w:r>
        <w:t xml:space="preserve">putosi sängystä. </w:t>
      </w:r>
      <w:r>
        <w:rPr>
          <w:color w:val="04640D"/>
        </w:rPr>
        <w:t xml:space="preserve">Synteettikuituliiketoiminnan valtava kapasiteetti, </w:t>
      </w:r>
      <w:r>
        <w:rPr>
          <w:color w:val="FEFB0A"/>
        </w:rPr>
        <w:t xml:space="preserve">joka muodosti </w:t>
      </w:r>
      <w:r>
        <w:rPr>
          <w:color w:val="04640D"/>
        </w:rPr>
        <w:t xml:space="preserve">puolet </w:t>
      </w:r>
      <w:r>
        <w:rPr>
          <w:color w:val="FB5514"/>
        </w:rPr>
        <w:t xml:space="preserve">alankomaalaisen kemianteollisuuden </w:t>
      </w:r>
      <w:r>
        <w:rPr>
          <w:color w:val="04640D"/>
        </w:rPr>
        <w:t xml:space="preserve">liikevaihdosta</w:t>
      </w:r>
      <w:r>
        <w:t xml:space="preserve">, johti valtaviin tappioihin ja </w:t>
      </w:r>
      <w:r>
        <w:t xml:space="preserve">jätti </w:t>
      </w:r>
      <w:r>
        <w:rPr>
          <w:color w:val="310106"/>
        </w:rPr>
        <w:t xml:space="preserve">Akzon </w:t>
      </w:r>
      <w:r>
        <w:t xml:space="preserve">selviytymisen </w:t>
      </w:r>
      <w:r>
        <w:t xml:space="preserve">epävarmaksi. Näin oli </w:t>
      </w:r>
      <w:r>
        <w:rPr>
          <w:color w:val="E115C0"/>
        </w:rPr>
        <w:t xml:space="preserve">1980-luvun alkuun </w:t>
      </w:r>
      <w:r>
        <w:t xml:space="preserve">asti, </w:t>
      </w:r>
      <w:r>
        <w:rPr>
          <w:color w:val="00587F"/>
        </w:rPr>
        <w:t xml:space="preserve">jolloin </w:t>
      </w:r>
      <w:r>
        <w:rPr>
          <w:color w:val="0BC582"/>
        </w:rPr>
        <w:t xml:space="preserve">Akzo </w:t>
      </w:r>
      <w:r>
        <w:rPr>
          <w:color w:val="E115C0"/>
        </w:rPr>
        <w:t xml:space="preserve">toipui</w:t>
      </w:r>
      <w:r>
        <w:t xml:space="preserve">. </w:t>
      </w:r>
      <w:r>
        <w:t xml:space="preserve">Nyt, kun </w:t>
      </w:r>
      <w:r>
        <w:rPr>
          <w:color w:val="FEB8C8"/>
        </w:rPr>
        <w:t xml:space="preserve">kemianteollisuuden uusi laskusuhdanne </w:t>
      </w:r>
      <w:r>
        <w:t xml:space="preserve">uhkaa</w:t>
      </w:r>
      <w:r>
        <w:t xml:space="preserve">, </w:t>
      </w:r>
      <w:r>
        <w:rPr>
          <w:color w:val="310106"/>
        </w:rPr>
        <w:t xml:space="preserve">Akzo </w:t>
      </w:r>
      <w:r>
        <w:t xml:space="preserve">väittää </w:t>
      </w:r>
      <w:r>
        <w:rPr>
          <w:color w:val="9E8317"/>
        </w:rPr>
        <w:t xml:space="preserve">olevansa paljon paremmassa kunnossa </w:t>
      </w:r>
      <w:r>
        <w:rPr>
          <w:color w:val="847D81"/>
        </w:rPr>
        <w:t xml:space="preserve">selviytyäkseen </w:t>
      </w:r>
      <w:r>
        <w:rPr>
          <w:color w:val="01190F"/>
        </w:rPr>
        <w:t xml:space="preserve">tilanteesta</w:t>
      </w:r>
      <w:r>
        <w:t xml:space="preserve">. Sijoitusanalyytikot ovat yleensä samaa mieltä. Huolimatta murskauskustannuksista ja suurista investoinneista </w:t>
      </w:r>
      <w:r>
        <w:t xml:space="preserve">tehtaisiinsa </w:t>
      </w:r>
      <w:r>
        <w:rPr>
          <w:color w:val="310106"/>
        </w:rPr>
        <w:t xml:space="preserve">Akzo </w:t>
      </w:r>
      <w:r>
        <w:t xml:space="preserve">on käyttänyt </w:t>
      </w:r>
      <w:r>
        <w:t xml:space="preserve">3,9 miljardia guldenia (1,88 miljardia dollaria) yritysostoihin vuodesta 1983 lähtien saadakseen paremman taseen. Samaan aikaan </w:t>
      </w:r>
      <w:r>
        <w:rPr>
          <w:color w:val="310106"/>
        </w:rPr>
        <w:t xml:space="preserve">yhtiö </w:t>
      </w:r>
      <w:r>
        <w:t xml:space="preserve">myi omaisuutta noin 1,6 miljardin guldenin arvosta. </w:t>
      </w:r>
      <w:r>
        <w:rPr>
          <w:color w:val="58018B"/>
        </w:rPr>
        <w:t xml:space="preserve">Kuituliiketoiminta, jota </w:t>
      </w:r>
      <w:r>
        <w:rPr>
          <w:color w:val="B70639"/>
        </w:rPr>
        <w:t xml:space="preserve">käytetään </w:t>
      </w:r>
      <w:r>
        <w:rPr>
          <w:color w:val="58018B"/>
        </w:rPr>
        <w:t xml:space="preserve">kankaisiin, mattoihin ja lukemattomiin teollisiin käyttötarkoituksiin</w:t>
      </w:r>
      <w:r>
        <w:t xml:space="preserve">, vastaa nyt vain 20 prosenttia </w:t>
      </w:r>
      <w:r>
        <w:rPr>
          <w:color w:val="310106"/>
        </w:rPr>
        <w:t xml:space="preserve">Akzon </w:t>
      </w:r>
      <w:r>
        <w:t xml:space="preserve">liikevaihdosta</w:t>
      </w:r>
      <w:r>
        <w:t xml:space="preserve">. </w:t>
      </w:r>
      <w:r>
        <w:t xml:space="preserve">"Talouden ajoittaiset heilahtelut ovat varmasti vähentyneet", sanoi </w:t>
      </w:r>
      <w:r>
        <w:rPr>
          <w:color w:val="703B01"/>
        </w:rPr>
        <w:t xml:space="preserve">taloushallinnon varatoimitusjohtaja Syb Bergsma </w:t>
      </w:r>
      <w:r>
        <w:t xml:space="preserve">haastattelussa</w:t>
      </w:r>
      <w:r>
        <w:t xml:space="preserve">. </w:t>
      </w:r>
      <w:r>
        <w:t xml:space="preserve">Silti </w:t>
      </w:r>
      <w:r>
        <w:rPr>
          <w:color w:val="310106"/>
        </w:rPr>
        <w:t xml:space="preserve">Akzo </w:t>
      </w:r>
      <w:r>
        <w:t xml:space="preserve">ei ole vielä löytänyt keinoa saavuttaa seuraavaa tavoitettaan: suurta läsnäoloa Yhdysvaltain </w:t>
      </w:r>
      <w:r>
        <w:rPr>
          <w:color w:val="F7F1DF"/>
        </w:rPr>
        <w:t xml:space="preserve">reseptilääkemarkkinoilla</w:t>
      </w:r>
      <w:r>
        <w:t xml:space="preserve">. </w:t>
      </w:r>
      <w:r>
        <w:rPr>
          <w:color w:val="703B01"/>
        </w:rPr>
        <w:t xml:space="preserve">Bergsma </w:t>
      </w:r>
      <w:r>
        <w:t xml:space="preserve">sanoi, että yhdysvaltalaisten lääkeyritysten hinnat ovat edelleen liian korkeat, joten on epätodennäköistä, että </w:t>
      </w:r>
      <w:r>
        <w:rPr>
          <w:color w:val="310106"/>
        </w:rPr>
        <w:t xml:space="preserve">Akzo </w:t>
      </w:r>
      <w:r>
        <w:t xml:space="preserve">tekisi merkittäviä yritysostoja tällä </w:t>
      </w:r>
      <w:r>
        <w:rPr>
          <w:color w:val="F7F1DF"/>
        </w:rPr>
        <w:t xml:space="preserve">alalla</w:t>
      </w:r>
      <w:r>
        <w:t xml:space="preserve">. </w:t>
      </w:r>
      <w:r>
        <w:t xml:space="preserve">Hän sanoi kuitenkin, </w:t>
      </w:r>
      <w:r>
        <w:rPr>
          <w:color w:val="118B8A"/>
        </w:rPr>
        <w:t xml:space="preserve">että </w:t>
      </w:r>
      <w:r>
        <w:rPr>
          <w:color w:val="4AFEFA"/>
        </w:rPr>
        <w:t xml:space="preserve">Akzo </w:t>
      </w:r>
      <w:r>
        <w:rPr>
          <w:color w:val="118B8A"/>
        </w:rPr>
        <w:t xml:space="preserve">harkitsee "liittoutumista" yhdysvaltalaisten lääkeyritysten kanssa, </w:t>
      </w:r>
      <w:r>
        <w:rPr>
          <w:color w:val="118B8A"/>
        </w:rPr>
        <w:t xml:space="preserve">vaikkei hän </w:t>
      </w:r>
      <w:r>
        <w:rPr>
          <w:color w:val="118B8A"/>
        </w:rPr>
        <w:t xml:space="preserve">todennäköisesti tarkemmin kertoisi asiasta</w:t>
      </w:r>
      <w:r>
        <w:t xml:space="preserve">. </w:t>
      </w:r>
      <w:r>
        <w:t xml:space="preserve">Merkki </w:t>
      </w:r>
      <w:r>
        <w:rPr>
          <w:color w:val="310106"/>
        </w:rPr>
        <w:t xml:space="preserve">Akzon </w:t>
      </w:r>
      <w:r>
        <w:t xml:space="preserve">onnistumisesta </w:t>
      </w:r>
      <w:r>
        <w:rPr>
          <w:color w:val="310106"/>
        </w:rPr>
        <w:t xml:space="preserve">jälleenrakentamisessa </w:t>
      </w:r>
      <w:r>
        <w:t xml:space="preserve">tulee näkyviin torstaina, kun se raportoi kolmannen neljänneksen tuloksensa. Analyytikot odottavat</w:t>
      </w:r>
      <w:r>
        <w:t xml:space="preserve">, että </w:t>
      </w:r>
      <w:r>
        <w:rPr>
          <w:color w:val="310106"/>
        </w:rPr>
        <w:t xml:space="preserve">yhtiön tulos on </w:t>
      </w:r>
      <w:r>
        <w:rPr>
          <w:color w:val="796EE6"/>
        </w:rPr>
        <w:t xml:space="preserve">noin 225 miljoonaa guldenia, </w:t>
      </w:r>
      <w:r>
        <w:t xml:space="preserve">mikä on </w:t>
      </w:r>
      <w:r>
        <w:t xml:space="preserve">9 % enemmän kuin vuosi sitten, jolloin se oli 206,3 miljoonaa guldenia. </w:t>
      </w:r>
      <w:r>
        <w:rPr>
          <w:color w:val="000D2C"/>
        </w:rPr>
        <w:t xml:space="preserve">Ensi vuosi </w:t>
      </w:r>
      <w:r>
        <w:t xml:space="preserve">on suurempi testi, jos </w:t>
      </w:r>
      <w:r>
        <w:rPr>
          <w:color w:val="53495F"/>
        </w:rPr>
        <w:t xml:space="preserve">irtotavarana myytävien kemikaalien hinnat laskevat </w:t>
      </w:r>
      <w:r>
        <w:rPr>
          <w:color w:val="F95475"/>
        </w:rPr>
        <w:t xml:space="preserve">Euroopassa, </w:t>
      </w:r>
      <w:r>
        <w:rPr>
          <w:color w:val="53495F"/>
        </w:rPr>
        <w:t xml:space="preserve">kuten monet analyytikot odottavat</w:t>
      </w:r>
      <w:r>
        <w:t xml:space="preserve">. </w:t>
      </w:r>
      <w:r>
        <w:t xml:space="preserve">"On mahdollista, että </w:t>
      </w:r>
      <w:r>
        <w:rPr>
          <w:color w:val="310106"/>
        </w:rPr>
        <w:t xml:space="preserve">Akzo </w:t>
      </w:r>
      <w:r>
        <w:t xml:space="preserve">yllättää sijoitusmaailman jonkin verran", sanoi </w:t>
      </w:r>
      <w:r>
        <w:rPr>
          <w:color w:val="61FC03"/>
        </w:rPr>
        <w:t xml:space="preserve">Jaap Visker, </w:t>
      </w:r>
      <w:r>
        <w:rPr>
          <w:color w:val="5D9608"/>
        </w:rPr>
        <w:t xml:space="preserve">Amsterdamissa Rotterdamissa sijaitsevan Bank NV:n </w:t>
      </w:r>
      <w:r>
        <w:rPr>
          <w:color w:val="61FC03"/>
        </w:rPr>
        <w:t xml:space="preserve">analyytikko</w:t>
      </w:r>
      <w:r>
        <w:t xml:space="preserve">. </w:t>
      </w:r>
      <w:r>
        <w:t xml:space="preserve">Hän uskoo, että </w:t>
      </w:r>
      <w:r>
        <w:rPr>
          <w:color w:val="310106"/>
        </w:rPr>
        <w:t xml:space="preserve">Akzo </w:t>
      </w:r>
      <w:r>
        <w:t xml:space="preserve">on todennäköisesti yksi </w:t>
      </w:r>
      <w:r>
        <w:rPr>
          <w:color w:val="DE98FD"/>
        </w:rPr>
        <w:t xml:space="preserve">niistä harvoista kemianteollisuuden yrityksistä, </w:t>
      </w:r>
      <w:r>
        <w:rPr>
          <w:color w:val="98A088"/>
        </w:rPr>
        <w:t xml:space="preserve">joiden </w:t>
      </w:r>
      <w:r>
        <w:rPr>
          <w:color w:val="DE98FD"/>
        </w:rPr>
        <w:t xml:space="preserve">tulos kasvaa </w:t>
      </w:r>
      <w:r>
        <w:rPr>
          <w:color w:val="4F584E"/>
        </w:rPr>
        <w:t xml:space="preserve">ensi vuonna</w:t>
      </w:r>
      <w:r>
        <w:t xml:space="preserve">. </w:t>
      </w:r>
      <w:r>
        <w:rPr>
          <w:color w:val="248AD0"/>
        </w:rPr>
        <w:t xml:space="preserve">Pankki </w:t>
      </w:r>
      <w:r>
        <w:t xml:space="preserve">ennustaa, että </w:t>
      </w:r>
      <w:r>
        <w:rPr>
          <w:color w:val="310106"/>
        </w:rPr>
        <w:t xml:space="preserve">Akzo </w:t>
      </w:r>
      <w:r>
        <w:t xml:space="preserve">ilmoittaa 24 guldenin osakekohtaisen tuloksen </w:t>
      </w:r>
      <w:r>
        <w:rPr>
          <w:color w:val="000D2C"/>
        </w:rPr>
        <w:t xml:space="preserve">vuonna 1990</w:t>
      </w:r>
      <w:r>
        <w:t xml:space="preserve">, mikä on enemmän kuin </w:t>
      </w:r>
      <w:r>
        <w:rPr>
          <w:color w:val="5C5300"/>
        </w:rPr>
        <w:t xml:space="preserve">tälle vuodelle </w:t>
      </w:r>
      <w:r>
        <w:t xml:space="preserve">arvioitu 22,5 guldenia </w:t>
      </w:r>
      <w:r>
        <w:t xml:space="preserve">ja vuodelle 1988 ilmoitettu 20,9 guldenia. Lontoossa toimivan James Capel &amp; Co:n analyytikko Jackie Ashurst toteaa, että </w:t>
      </w:r>
      <w:r>
        <w:rPr>
          <w:color w:val="310106"/>
        </w:rPr>
        <w:t xml:space="preserve">Akzo </w:t>
      </w:r>
      <w:r>
        <w:t xml:space="preserve">on vähemmän alttiina </w:t>
      </w:r>
      <w:r>
        <w:t xml:space="preserve">kuin monet </w:t>
      </w:r>
      <w:r>
        <w:rPr>
          <w:color w:val="310106"/>
        </w:rPr>
        <w:t xml:space="preserve">sen </w:t>
      </w:r>
      <w:r>
        <w:t xml:space="preserve">kilpailijat, joilla on kemiallisia välituotteita. </w:t>
      </w:r>
      <w:r>
        <w:t xml:space="preserve">Akzolla on esimerkiksi vain pieniä petrokemian toimintoja, se käy vain vähän kauppaa muoveilla eikä valmista lannoitteita. Vaikka </w:t>
      </w:r>
      <w:r>
        <w:rPr>
          <w:color w:val="310106"/>
        </w:rPr>
        <w:t xml:space="preserve">Akzo </w:t>
      </w:r>
      <w:r>
        <w:t xml:space="preserve">on hyötynyt monia kilpailijoitaan vähemmän </w:t>
      </w:r>
      <w:r>
        <w:rPr>
          <w:color w:val="BCFEC6"/>
        </w:rPr>
        <w:t xml:space="preserve">petrokemian ja muovien </w:t>
      </w:r>
      <w:r>
        <w:t xml:space="preserve">viimeaikaisesta </w:t>
      </w:r>
      <w:r>
        <w:rPr>
          <w:color w:val="BCFEC6"/>
        </w:rPr>
        <w:t xml:space="preserve">noususuhdanteesta</w:t>
      </w:r>
      <w:r>
        <w:t xml:space="preserve">, sen </w:t>
      </w:r>
      <w:r>
        <w:t xml:space="preserve">ei tarvitse olla yhtä huolissaan </w:t>
      </w:r>
      <w:r>
        <w:rPr>
          <w:color w:val="FEB8C8"/>
        </w:rPr>
        <w:t xml:space="preserve">nykyisestä laskusuhdanteesta. </w:t>
      </w:r>
      <w:r>
        <w:rPr>
          <w:color w:val="310106"/>
        </w:rPr>
        <w:t xml:space="preserve">Yritys </w:t>
      </w:r>
      <w:r>
        <w:t xml:space="preserve">altistuu kuitenkin irtotavarana oleville kemikaaleille. Vaikka </w:t>
      </w:r>
      <w:r>
        <w:rPr>
          <w:color w:val="932C70"/>
        </w:rPr>
        <w:t xml:space="preserve">kemikaalien irtotavarahinnat </w:t>
      </w:r>
      <w:r>
        <w:t xml:space="preserve">ovat alkaneet </w:t>
      </w:r>
      <w:r>
        <w:t xml:space="preserve">laskea </w:t>
      </w:r>
      <w:r>
        <w:rPr>
          <w:color w:val="2B1B04"/>
        </w:rPr>
        <w:t xml:space="preserve">Yhdysvalloissa</w:t>
      </w:r>
      <w:r>
        <w:t xml:space="preserve">, </w:t>
      </w:r>
      <w:r>
        <w:t xml:space="preserve">ne ovat yleisesti ottaen vakaat </w:t>
      </w:r>
      <w:r>
        <w:rPr>
          <w:color w:val="B5AFC4"/>
        </w:rPr>
        <w:t xml:space="preserve">Euroopassa</w:t>
      </w:r>
      <w:r>
        <w:t xml:space="preserve">, </w:t>
      </w:r>
      <w:r>
        <w:rPr>
          <w:color w:val="703B01"/>
        </w:rPr>
        <w:t xml:space="preserve">Bergsma </w:t>
      </w:r>
      <w:r>
        <w:t xml:space="preserve">sanoi</w:t>
      </w:r>
      <w:r>
        <w:t xml:space="preserve">. </w:t>
      </w:r>
      <w:r>
        <w:t xml:space="preserve">Hänen mukaansa </w:t>
      </w:r>
      <w:r>
        <w:rPr>
          <w:color w:val="FEB8C8"/>
        </w:rPr>
        <w:t xml:space="preserve">laskusuhdanne </w:t>
      </w:r>
      <w:r>
        <w:t xml:space="preserve">voi tulla </w:t>
      </w:r>
      <w:r>
        <w:rPr>
          <w:color w:val="000D2C"/>
        </w:rPr>
        <w:t xml:space="preserve">vuoden 1990 </w:t>
      </w:r>
      <w:r>
        <w:t xml:space="preserve">alkupuoliskolla, </w:t>
      </w:r>
      <w:r>
        <w:t xml:space="preserve">mutta markkinat eivät näytä olevan jyrkän laskun partaalla. Vähentääkseen tällaisten hintasyklien vaaraa </w:t>
      </w:r>
      <w:r>
        <w:rPr>
          <w:color w:val="310106"/>
        </w:rPr>
        <w:t xml:space="preserve">Akzo </w:t>
      </w:r>
      <w:r>
        <w:t xml:space="preserve">on investoinut voimakkaasti </w:t>
      </w:r>
      <w:r>
        <w:rPr>
          <w:color w:val="D4C67A"/>
        </w:rPr>
        <w:t xml:space="preserve">uusiin kemikaaleihin</w:t>
      </w:r>
      <w:r>
        <w:rPr>
          <w:color w:val="AE7AA1"/>
        </w:rPr>
        <w:t xml:space="preserve">, </w:t>
      </w:r>
      <w:r>
        <w:rPr>
          <w:color w:val="D4C67A"/>
        </w:rPr>
        <w:t xml:space="preserve">joilla on hyvin erityisiä teollisia käyttötarkoituksia, </w:t>
      </w:r>
      <w:r>
        <w:t xml:space="preserve">ja pyrkii saavuttamaan paljon korkeampia voittomarginaaleja kuin bulkkikemikaalien valmistaminen. </w:t>
      </w:r>
      <w:r>
        <w:rPr>
          <w:color w:val="310106"/>
        </w:rPr>
        <w:t xml:space="preserve">Akzon </w:t>
      </w:r>
      <w:r>
        <w:t xml:space="preserve">suurin siirto </w:t>
      </w:r>
      <w:r>
        <w:t xml:space="preserve">tällä alalla oli Stauffer Chemical Co:n erikoiskemikaaliliiketoiminnan ostaminen 625 miljoonalla dollarilla vuonna 1987. Vähemmän houkutteleva </w:t>
      </w:r>
      <w:r>
        <w:rPr>
          <w:color w:val="310106"/>
        </w:rPr>
        <w:t xml:space="preserve">Akzo </w:t>
      </w:r>
      <w:r>
        <w:t xml:space="preserve">on maailman </w:t>
      </w:r>
      <w:r>
        <w:t xml:space="preserve">suurin teollisuussuolan tuottaja, jota käytetään kemianteollisuuden raaka-aineena ja esimerkiksi jään sulattamiseen. </w:t>
      </w:r>
      <w:r>
        <w:rPr>
          <w:color w:val="310106"/>
        </w:rPr>
        <w:t xml:space="preserve">Akzo </w:t>
      </w:r>
      <w:r>
        <w:t xml:space="preserve">valmistaa myös suolasta johdettuja tuotteita, kuten klooria ja natronia. Kuituosaston voitot ovat edelleen heikot, mikä johtuu suurelta osin markkinoiden jatkuvasta ylikuormituksesta. </w:t>
      </w:r>
      <w:r>
        <w:rPr>
          <w:color w:val="310106"/>
        </w:rPr>
        <w:t xml:space="preserve">Akzo </w:t>
      </w:r>
      <w:r>
        <w:t xml:space="preserve">jatkaa kuitenkin laihduttamista: Se ilmoitti hiljattain aikovansa lakkauttaa noin 1 700 kuituihin liittyvää työpaikkaa Alankomaissa ja Länsi-Saksassa. Vaikka polyesterin ja viskoosin markkinat ovat edelleen pitkälti kuivia, </w:t>
      </w:r>
      <w:r>
        <w:rPr>
          <w:color w:val="310106"/>
        </w:rPr>
        <w:t xml:space="preserve">Akzo </w:t>
      </w:r>
      <w:r>
        <w:t xml:space="preserve">toivoo, että liiketoiminnalle avautuu joitakin mahdollisuuksia hiilikuidun ja aramidin kaltaisten kuitujen alalla. Näitä erittäin vahvoja kuituja käytetään renkaiden ja metallien vahvistamiseen sekä luotiliivien kaltaisten tuotteiden valmistukseen. </w:t>
      </w:r>
      <w:r>
        <w:rPr>
          <w:color w:val="0232FD"/>
        </w:rPr>
        <w:t xml:space="preserve">Akzon </w:t>
      </w:r>
      <w:r>
        <w:rPr>
          <w:color w:val="C2A393"/>
        </w:rPr>
        <w:t xml:space="preserve">Twaron-aramidikuitu </w:t>
      </w:r>
      <w:r>
        <w:t xml:space="preserve">on toiseksi suurin </w:t>
      </w:r>
      <w:r>
        <w:rPr>
          <w:color w:val="6A3A35"/>
        </w:rPr>
        <w:t xml:space="preserve">markkinoilla hallitsevan </w:t>
      </w:r>
      <w:r>
        <w:rPr>
          <w:color w:val="6A3A35"/>
        </w:rPr>
        <w:t xml:space="preserve">Du Pontin </w:t>
      </w:r>
      <w:r>
        <w:rPr>
          <w:color w:val="BA6801"/>
        </w:rPr>
        <w:t xml:space="preserve">Kevlarin jälkeen</w:t>
      </w:r>
      <w:r>
        <w:t xml:space="preserve">. </w:t>
      </w:r>
      <w:r>
        <w:rPr>
          <w:color w:val="703B01"/>
        </w:rPr>
        <w:t xml:space="preserve">Bergsma </w:t>
      </w:r>
      <w:r>
        <w:t xml:space="preserve">sanoi, että aramidikuitujen maailmanlaajuisen teollisen myynnin odotetaan olevan noin 500 miljoonaa dollaria </w:t>
      </w:r>
      <w:r>
        <w:rPr>
          <w:color w:val="5C5300"/>
        </w:rPr>
        <w:t xml:space="preserve">tänä vuonna</w:t>
      </w:r>
      <w:r>
        <w:t xml:space="preserve">. 10 prosentin vuosittainen myynnin kasvu näyttää hänen mukaansa mahdolliselta, ja </w:t>
      </w:r>
      <w:r>
        <w:rPr>
          <w:color w:val="310106"/>
        </w:rPr>
        <w:t xml:space="preserve">Akzo </w:t>
      </w:r>
      <w:r>
        <w:t xml:space="preserve">odottaa </w:t>
      </w:r>
      <w:r>
        <w:rPr>
          <w:color w:val="C2A393"/>
        </w:rPr>
        <w:t xml:space="preserve">Twaron-liiketoimintansa </w:t>
      </w:r>
      <w:r>
        <w:t xml:space="preserve">tulevan kannattavaksi </w:t>
      </w:r>
      <w:r>
        <w:rPr>
          <w:color w:val="000D2C"/>
        </w:rPr>
        <w:t xml:space="preserve">vuonna 1990</w:t>
      </w:r>
      <w:r>
        <w:t xml:space="preserve">. </w:t>
      </w:r>
      <w:r>
        <w:rPr>
          <w:color w:val="310106"/>
        </w:rPr>
        <w:t xml:space="preserve">Akzo </w:t>
      </w:r>
      <w:r>
        <w:t xml:space="preserve">on myös käyttänyt paljon varoja maalien, autojen pintamaalien ja teollisuuspinnoitteiden alalla toimivien yritysten ostamiseen. Elokuussa se esimerkiksi osti 110 miljoonalla dollarilla yhdysvaltalaisen </w:t>
      </w:r>
      <w:r>
        <w:rPr>
          <w:color w:val="168E5C"/>
        </w:rPr>
        <w:t xml:space="preserve">Reliance Universal Inc:n, joka valmistaa teollisuuspinnoitteita puulle, metallille ja muoville, </w:t>
      </w:r>
      <w:r>
        <w:t xml:space="preserve">Tyler Corp:lta. </w:t>
      </w:r>
      <w:r>
        <w:rPr>
          <w:color w:val="703B01"/>
        </w:rPr>
        <w:t xml:space="preserve">Bergsma </w:t>
      </w:r>
      <w:r>
        <w:t xml:space="preserve">sanoi, että </w:t>
      </w:r>
      <w:r>
        <w:rPr>
          <w:color w:val="310106"/>
        </w:rPr>
        <w:t xml:space="preserve">Akzo </w:t>
      </w:r>
      <w:r>
        <w:t xml:space="preserve">saa todennäköisesti vahvaa tuloskasvua </w:t>
      </w:r>
      <w:r>
        <w:rPr>
          <w:color w:val="16C0D0"/>
        </w:rPr>
        <w:t xml:space="preserve">pinnoitteista, </w:t>
      </w:r>
      <w:r>
        <w:rPr>
          <w:color w:val="C62100"/>
        </w:rPr>
        <w:t xml:space="preserve">joissa </w:t>
      </w:r>
      <w:r>
        <w:rPr>
          <w:color w:val="16C0D0"/>
        </w:rPr>
        <w:t xml:space="preserve">kustannussäästöt toteutuvat</w:t>
      </w:r>
      <w:r>
        <w:t xml:space="preserve">, ja hyötyy edelleen </w:t>
      </w:r>
      <w:r>
        <w:t xml:space="preserve">suuremmasta mittakaavastaan. </w:t>
      </w:r>
      <w:r>
        <w:rPr>
          <w:color w:val="233809"/>
        </w:rPr>
        <w:t xml:space="preserve">Akzon </w:t>
      </w:r>
      <w:r>
        <w:rPr>
          <w:color w:val="014347"/>
        </w:rPr>
        <w:t xml:space="preserve">lääkeliiketoiminnalle, </w:t>
      </w:r>
      <w:r>
        <w:rPr>
          <w:color w:val="42083B"/>
        </w:rPr>
        <w:t xml:space="preserve">jonka </w:t>
      </w:r>
      <w:r>
        <w:rPr>
          <w:color w:val="014347"/>
        </w:rPr>
        <w:t xml:space="preserve">voitot eivät ole juurikaan muuttuneet viimeisten viiden vuoden aikana</w:t>
      </w:r>
      <w:r>
        <w:t xml:space="preserve">, </w:t>
      </w:r>
      <w:r>
        <w:rPr>
          <w:color w:val="703B01"/>
        </w:rPr>
        <w:t xml:space="preserve">Bergsma </w:t>
      </w:r>
      <w:r>
        <w:t xml:space="preserve">ennusti vaatimatonta tuloskasvua. </w:t>
      </w:r>
      <w:r>
        <w:rPr>
          <w:color w:val="310106"/>
        </w:rPr>
        <w:t xml:space="preserve">Akzo </w:t>
      </w:r>
      <w:r>
        <w:t xml:space="preserve">on johtava ehkäisypillereiden myyjä </w:t>
      </w:r>
      <w:r>
        <w:rPr>
          <w:color w:val="B5AFC4"/>
        </w:rPr>
        <w:t xml:space="preserve">Euroopassa</w:t>
      </w:r>
      <w:r>
        <w:t xml:space="preserve">, mutta se hakee vielä viranomaishyväksyntää päästäkseen markkinoille </w:t>
      </w:r>
      <w:r>
        <w:rPr>
          <w:color w:val="2B1B04"/>
        </w:rPr>
        <w:t xml:space="preserve">Yhdysvalloissa </w:t>
      </w:r>
      <w:r>
        <w:t xml:space="preserve">ja Japanissa. </w:t>
      </w:r>
      <w:r>
        <w:rPr>
          <w:color w:val="703B01"/>
        </w:rPr>
        <w:t xml:space="preserve">Bergsman </w:t>
      </w:r>
      <w:r>
        <w:t xml:space="preserve">mukaan </w:t>
      </w:r>
      <w:r>
        <w:rPr>
          <w:color w:val="310106"/>
        </w:rPr>
        <w:t xml:space="preserve">Akzo </w:t>
      </w:r>
      <w:r>
        <w:t xml:space="preserve">toivoi saavansa </w:t>
      </w:r>
      <w:r>
        <w:t xml:space="preserve">luvan myydä </w:t>
      </w:r>
      <w:r>
        <w:t xml:space="preserve">Marvelon-pillerinsä </w:t>
      </w:r>
      <w:r>
        <w:rPr>
          <w:color w:val="2B1B04"/>
        </w:rPr>
        <w:t xml:space="preserve">Yhdysvalloissa vuonna 1992. </w:t>
      </w:r>
      <w:r>
        <w:t xml:space="preserve">Akzolla on myös </w:t>
      </w:r>
      <w:r>
        <w:t xml:space="preserve">pientä liiketoimintaa diagnostisten testien, geneeristen lääkkeiden ja eläinlääkkeiden alalla. </w:t>
      </w:r>
      <w:r>
        <w:rPr>
          <w:color w:val="703B01"/>
        </w:rPr>
        <w:t xml:space="preserve">Bergsman </w:t>
      </w:r>
      <w:r>
        <w:t xml:space="preserve">mukaan eläinlääkintätuotteiden kasvu on erityisen voimakasta</w:t>
      </w:r>
      <w:r>
        <w:t xml:space="preserve">. Tärkeimpiä tuotteita on hevosille tarkoitettu influenssarokote.</w:t>
      </w:r>
    </w:p>
    <w:p>
      <w:r>
        <w:rPr>
          <w:b/>
        </w:rPr>
        <w:t xml:space="preserve">Asiakirjan numero 334</w:t>
      </w:r>
    </w:p>
    <w:p>
      <w:r>
        <w:rPr>
          <w:b/>
        </w:rPr>
        <w:t xml:space="preserve">Asiakirjan tunniste: wsj0553-001</w:t>
      </w:r>
    </w:p>
    <w:p>
      <w:r>
        <w:t xml:space="preserve">Olemme pahoillamme </w:t>
      </w:r>
      <w:r>
        <w:rPr>
          <w:color w:val="04640D"/>
        </w:rPr>
        <w:t xml:space="preserve">Nigel Lawsonin </w:t>
      </w:r>
      <w:r>
        <w:rPr>
          <w:color w:val="310106"/>
        </w:rPr>
        <w:t xml:space="preserve">lähdöstä Yhdistyneen kuningaskunnan hallituksesta</w:t>
      </w:r>
      <w:r>
        <w:t xml:space="preserve">. Hän </w:t>
      </w:r>
      <w:r>
        <w:rPr>
          <w:color w:val="FEFB0A"/>
        </w:rPr>
        <w:t xml:space="preserve">on </w:t>
      </w:r>
      <w:r>
        <w:rPr>
          <w:color w:val="FB5514"/>
        </w:rPr>
        <w:t xml:space="preserve">poliitikko</w:t>
      </w:r>
      <w:r>
        <w:rPr>
          <w:color w:val="E115C0"/>
        </w:rPr>
        <w:t xml:space="preserve">, </w:t>
      </w:r>
      <w:r>
        <w:rPr>
          <w:color w:val="00587F"/>
        </w:rPr>
        <w:t xml:space="preserve">jolla on rohkeutta pysyä uskollisena </w:t>
      </w:r>
      <w:r>
        <w:rPr>
          <w:color w:val="00587F"/>
        </w:rPr>
        <w:t xml:space="preserve">vakaumukselleen, kuten hän on osoittanut esimerkiksi hylkäämällä valuuttakontrollin ja erityisesti alentamalla ylimmän tuloverokannan 40 prosenttiin</w:t>
      </w:r>
      <w:r>
        <w:t xml:space="preserve">. </w:t>
      </w:r>
      <w:r>
        <w:rPr>
          <w:color w:val="04640D"/>
        </w:rPr>
        <w:t xml:space="preserve">Hänen </w:t>
      </w:r>
      <w:r>
        <w:rPr>
          <w:color w:val="310106"/>
        </w:rPr>
        <w:t xml:space="preserve">eronsa </w:t>
      </w:r>
      <w:r>
        <w:rPr>
          <w:color w:val="0BC582"/>
        </w:rPr>
        <w:t xml:space="preserve">valtiovarainministerin tehtävästä </w:t>
      </w:r>
      <w:r>
        <w:t xml:space="preserve">voi lopulta olla menestyksekäs, </w:t>
      </w:r>
      <w:r>
        <w:rPr>
          <w:color w:val="FEB8C8"/>
        </w:rPr>
        <w:t xml:space="preserve">varsinkin jos se </w:t>
      </w:r>
      <w:r>
        <w:rPr>
          <w:color w:val="FEB8C8"/>
        </w:rPr>
        <w:t xml:space="preserve">pakottaa </w:t>
      </w:r>
      <w:r>
        <w:rPr>
          <w:color w:val="9E8317"/>
        </w:rPr>
        <w:t xml:space="preserve">pääministeri Thatcherin </w:t>
      </w:r>
      <w:r>
        <w:rPr>
          <w:color w:val="01190F"/>
        </w:rPr>
        <w:t xml:space="preserve">ja </w:t>
      </w:r>
      <w:r>
        <w:rPr>
          <w:color w:val="9E8317"/>
        </w:rPr>
        <w:t xml:space="preserve">hänen </w:t>
      </w:r>
      <w:r>
        <w:rPr>
          <w:color w:val="01190F"/>
        </w:rPr>
        <w:t xml:space="preserve">mahdolliset kumppaninsa kohtaamaan </w:t>
      </w:r>
      <w:r>
        <w:t xml:space="preserve">todelliset älylliset ongelmat, kuten hän epäilemättä aikoi. Tosin ensimmäiset ennusmerkit eivät edes viitanneet näin hyvään lopputulokseen. Fleet Streetin toimittajien reaktio kiteytettiin Guardianin otsikkoon: "</w:t>
      </w:r>
      <w:r>
        <w:rPr>
          <w:color w:val="310106"/>
        </w:rPr>
        <w:t xml:space="preserve">Leave </w:t>
      </w:r>
      <w:r>
        <w:t xml:space="preserve">exposposes </w:t>
      </w:r>
      <w:r>
        <w:rPr>
          <w:color w:val="847D81"/>
        </w:rPr>
        <w:t xml:space="preserve">Thatcher's </w:t>
      </w:r>
      <w:r>
        <w:t xml:space="preserve">poison's poison</w:t>
      </w:r>
      <w:r>
        <w:t xml:space="preserve">". Brittiläiset poliitikot </w:t>
      </w:r>
      <w:r>
        <w:rPr>
          <w:color w:val="58018B"/>
        </w:rPr>
        <w:t xml:space="preserve">jakautuvat </w:t>
      </w:r>
      <w:r>
        <w:t xml:space="preserve">kahteen ryhmään: </w:t>
      </w:r>
      <w:r>
        <w:rPr>
          <w:color w:val="B70639"/>
        </w:rPr>
        <w:t xml:space="preserve">niihin</w:t>
      </w:r>
      <w:r>
        <w:rPr>
          <w:color w:val="703B01"/>
        </w:rPr>
        <w:t xml:space="preserve">, jotka </w:t>
      </w:r>
      <w:r>
        <w:rPr>
          <w:color w:val="B70639"/>
        </w:rPr>
        <w:t xml:space="preserve">vetävät housunsa alas, kun uoma on vielä kaukana, </w:t>
      </w:r>
      <w:r>
        <w:t xml:space="preserve">ja </w:t>
      </w:r>
      <w:r>
        <w:rPr>
          <w:color w:val="F7F1DF"/>
        </w:rPr>
        <w:t xml:space="preserve">niihin, </w:t>
      </w:r>
      <w:r>
        <w:rPr>
          <w:color w:val="118B8A"/>
        </w:rPr>
        <w:t xml:space="preserve">jotka </w:t>
      </w:r>
      <w:r>
        <w:rPr>
          <w:color w:val="F7F1DF"/>
        </w:rPr>
        <w:t xml:space="preserve">huutavat hukkuvansa pelkästä veden mainitsemisesta</w:t>
      </w:r>
      <w:r>
        <w:t xml:space="preserve">. </w:t>
      </w:r>
      <w:r>
        <w:t xml:space="preserve">Vain kaksi henkilöä on tähän mennessä käyttäytynyt </w:t>
      </w:r>
      <w:r>
        <w:rPr>
          <w:color w:val="4AFEFA"/>
        </w:rPr>
        <w:t xml:space="preserve">ongelmien </w:t>
      </w:r>
      <w:r>
        <w:t xml:space="preserve">vakavuuteen nähden arvokkaasti</w:t>
      </w:r>
      <w:r>
        <w:t xml:space="preserve">: </w:t>
      </w:r>
      <w:r>
        <w:rPr>
          <w:color w:val="FEFB0A"/>
        </w:rPr>
        <w:t xml:space="preserve">Nigel Lawson </w:t>
      </w:r>
      <w:r>
        <w:t xml:space="preserve">ja </w:t>
      </w:r>
      <w:r>
        <w:rPr>
          <w:color w:val="FCB164"/>
        </w:rPr>
        <w:t xml:space="preserve">Sir Alan Walters, </w:t>
      </w:r>
      <w:r>
        <w:rPr>
          <w:color w:val="796EE6"/>
        </w:rPr>
        <w:t xml:space="preserve">pääministeri Thatcherin </w:t>
      </w:r>
      <w:r>
        <w:rPr>
          <w:color w:val="FCB164"/>
        </w:rPr>
        <w:t xml:space="preserve">henkilökohtainen neuvonantaja, </w:t>
      </w:r>
      <w:r>
        <w:rPr>
          <w:color w:val="000D2C"/>
        </w:rPr>
        <w:t xml:space="preserve">joka </w:t>
      </w:r>
      <w:r>
        <w:rPr>
          <w:color w:val="FCB164"/>
        </w:rPr>
        <w:t xml:space="preserve">jakaa </w:t>
      </w:r>
      <w:r>
        <w:rPr>
          <w:color w:val="53495F"/>
        </w:rPr>
        <w:t xml:space="preserve">ministerin </w:t>
      </w:r>
      <w:r>
        <w:rPr>
          <w:color w:val="F95475"/>
        </w:rPr>
        <w:t xml:space="preserve">vaikeudet ja </w:t>
      </w:r>
      <w:r>
        <w:rPr>
          <w:color w:val="000D2C"/>
        </w:rPr>
        <w:t xml:space="preserve">joka </w:t>
      </w:r>
      <w:r>
        <w:rPr>
          <w:color w:val="FCB164"/>
        </w:rPr>
        <w:t xml:space="preserve">on myös eronnut</w:t>
      </w:r>
      <w:r>
        <w:t xml:space="preserve">. </w:t>
      </w:r>
      <w:r>
        <w:t xml:space="preserve">Ongelmana on, että rahapolitiikkaa ja valuuttakursseja koskevassa tärkeässä kysymyksessä </w:t>
      </w:r>
      <w:r>
        <w:rPr>
          <w:color w:val="61FC03"/>
        </w:rPr>
        <w:t xml:space="preserve">konservatiiviset vapaiden markkinoiden taloustieteilijät ovat jakautuneet </w:t>
      </w:r>
      <w:r>
        <w:t xml:space="preserve">ainakin kolmeen sovittamattomaan leiriin. Tiukat monetaristit uskovat, että kelluvien valuuttakurssien avulla </w:t>
      </w:r>
      <w:r>
        <w:rPr>
          <w:color w:val="5D9608"/>
        </w:rPr>
        <w:t xml:space="preserve">talousjärjestelmä voi </w:t>
      </w:r>
      <w:r>
        <w:t xml:space="preserve">vakauttaa hintatason vakauttamalla raha-aggregaatteja. </w:t>
      </w:r>
      <w:r>
        <w:rPr>
          <w:color w:val="98A088"/>
        </w:rPr>
        <w:t xml:space="preserve">Tarjontapuolen teoriaa kannattavat </w:t>
      </w:r>
      <w:r>
        <w:rPr>
          <w:color w:val="DE98FD"/>
        </w:rPr>
        <w:t xml:space="preserve">globalistit </w:t>
      </w:r>
      <w:r>
        <w:t xml:space="preserve">pyrkivät laajentamaan yhteisvaluutan etuja kiinteiden valuuttakurssien avulla. Keynesiläiset, joilla on kaksinkertainen alijäämä, ennustavat ja kannattavat </w:t>
      </w:r>
      <w:r>
        <w:rPr>
          <w:color w:val="4F584E"/>
        </w:rPr>
        <w:t xml:space="preserve">devalvaatiota </w:t>
      </w:r>
      <w:r>
        <w:t xml:space="preserve">keinona saavuttaa tasapainoiset kauppavirrat. </w:t>
      </w:r>
      <w:r>
        <w:rPr>
          <w:color w:val="248AD0"/>
        </w:rPr>
        <w:t xml:space="preserve">Tämä ei ole ongelma vain </w:t>
      </w:r>
      <w:r>
        <w:rPr>
          <w:color w:val="5C5300"/>
        </w:rPr>
        <w:t xml:space="preserve">pääministeri Thatcherille </w:t>
      </w:r>
      <w:r>
        <w:rPr>
          <w:color w:val="248AD0"/>
        </w:rPr>
        <w:t xml:space="preserve">vaan myös presidentti Bushille, kuten Yhdysvaltain </w:t>
      </w:r>
      <w:r>
        <w:rPr>
          <w:color w:val="248AD0"/>
        </w:rPr>
        <w:t xml:space="preserve">keskuspankin ja Mulfordin valtiovarainministeriön </w:t>
      </w:r>
      <w:r>
        <w:rPr>
          <w:color w:val="248AD0"/>
        </w:rPr>
        <w:t xml:space="preserve">jatkuva </w:t>
      </w:r>
      <w:r>
        <w:rPr>
          <w:color w:val="9F6551"/>
        </w:rPr>
        <w:t xml:space="preserve">dollarista käytävä </w:t>
      </w:r>
      <w:r>
        <w:rPr>
          <w:color w:val="248AD0"/>
        </w:rPr>
        <w:t xml:space="preserve">köydenveto osoittaa</w:t>
      </w:r>
      <w:r>
        <w:t xml:space="preserve">. </w:t>
      </w:r>
      <w:r>
        <w:rPr>
          <w:color w:val="BCFEC6"/>
        </w:rPr>
        <w:t xml:space="preserve">Tarjontapuolen teoriaa kannattaville </w:t>
      </w:r>
      <w:r>
        <w:t xml:space="preserve">globalisteille </w:t>
      </w:r>
      <w:r>
        <w:t xml:space="preserve">Yhdistyneen kuningaskunnan tapauksessa lähin henkilö Lontoossa on </w:t>
      </w:r>
      <w:r>
        <w:rPr>
          <w:color w:val="FEFB0A"/>
        </w:rPr>
        <w:t xml:space="preserve">Lawson</w:t>
      </w:r>
      <w:r>
        <w:t xml:space="preserve">. Hän </w:t>
      </w:r>
      <w:r>
        <w:rPr>
          <w:color w:val="932C70"/>
        </w:rPr>
        <w:t xml:space="preserve">leikkasi marginaaliveroasteita radikaalisti </w:t>
      </w:r>
      <w:r>
        <w:t xml:space="preserve">antaakseen alkusysäyksen uudelle kasvulle ja halusi lisäksi säännellä rahapolitiikkaa keskittymällä valuuttakursseihin ja liittymällä itse asiassa </w:t>
      </w:r>
      <w:r>
        <w:rPr>
          <w:color w:val="2B1B04"/>
        </w:rPr>
        <w:t xml:space="preserve">Euroopan valuuttajärjestelmään</w:t>
      </w:r>
      <w:r>
        <w:t xml:space="preserve">. </w:t>
      </w:r>
      <w:r>
        <w:rPr>
          <w:color w:val="FCB164"/>
        </w:rPr>
        <w:t xml:space="preserve">Sir Alan </w:t>
      </w:r>
      <w:r>
        <w:t xml:space="preserve">on </w:t>
      </w:r>
      <w:r>
        <w:t xml:space="preserve">epäilemättä </w:t>
      </w:r>
      <w:r>
        <w:rPr>
          <w:color w:val="FEFB0A"/>
        </w:rPr>
        <w:t xml:space="preserve">Lawsonin </w:t>
      </w:r>
      <w:r>
        <w:t xml:space="preserve">kanssa samaa mieltä </w:t>
      </w:r>
      <w:r>
        <w:t xml:space="preserve">kaikesta muusta</w:t>
      </w:r>
      <w:r>
        <w:t xml:space="preserve">, mutta muuten hän on </w:t>
      </w:r>
      <w:r>
        <w:rPr>
          <w:color w:val="B5AFC4"/>
        </w:rPr>
        <w:t xml:space="preserve">vankkumaton monetaristi, </w:t>
      </w:r>
      <w:r>
        <w:rPr>
          <w:color w:val="D4C67A"/>
        </w:rPr>
        <w:t xml:space="preserve">joka on </w:t>
      </w:r>
      <w:r>
        <w:rPr>
          <w:color w:val="B5AFC4"/>
        </w:rPr>
        <w:t xml:space="preserve">valmis uhraamaan henkensä puolustaakseen kelluvia valuuttakursseja</w:t>
      </w:r>
      <w:r>
        <w:t xml:space="preserve">. </w:t>
      </w:r>
      <w:r>
        <w:rPr>
          <w:color w:val="AE7AA1"/>
        </w:rPr>
        <w:t xml:space="preserve">Aiemmat amerikkalaiset kokemukset </w:t>
      </w:r>
      <w:r>
        <w:t xml:space="preserve">ovat vaikeuttaneet tilannetta entisestään osoittamalla, että </w:t>
      </w:r>
      <w:r>
        <w:rPr>
          <w:color w:val="C2A393"/>
        </w:rPr>
        <w:t xml:space="preserve">Lawsonin </w:t>
      </w:r>
      <w:r>
        <w:rPr>
          <w:color w:val="932C70"/>
        </w:rPr>
        <w:t xml:space="preserve">veronalennuksilla </w:t>
      </w:r>
      <w:r>
        <w:t xml:space="preserve">on vakavia seurauksia </w:t>
      </w:r>
      <w:r>
        <w:rPr>
          <w:color w:val="0232FD"/>
        </w:rPr>
        <w:t xml:space="preserve">Britannian </w:t>
      </w:r>
      <w:r>
        <w:t xml:space="preserve">kansainvälisille tileille </w:t>
      </w:r>
      <w:r>
        <w:t xml:space="preserve">ja </w:t>
      </w:r>
      <w:r>
        <w:rPr>
          <w:color w:val="6A3A35"/>
        </w:rPr>
        <w:t xml:space="preserve">Britannian valuutan </w:t>
      </w:r>
      <w:r>
        <w:t xml:space="preserve">arvolle</w:t>
      </w:r>
      <w:r>
        <w:t xml:space="preserve">. </w:t>
      </w:r>
      <w:r>
        <w:rPr>
          <w:color w:val="932C70"/>
        </w:rPr>
        <w:t xml:space="preserve">Nämä leikkaukset </w:t>
      </w:r>
      <w:r>
        <w:t xml:space="preserve">nostivat verojen jälkeistä tuottoa ja </w:t>
      </w:r>
      <w:r>
        <w:t xml:space="preserve">tekivät </w:t>
      </w:r>
      <w:r>
        <w:rPr>
          <w:color w:val="168E5C"/>
        </w:rPr>
        <w:t xml:space="preserve">Britanniasta </w:t>
      </w:r>
      <w:r>
        <w:rPr>
          <w:color w:val="16C0D0"/>
        </w:rPr>
        <w:t xml:space="preserve">paljon houkuttelevamman paikan sijoittajille</w:t>
      </w:r>
      <w:r>
        <w:t xml:space="preserve">, </w:t>
      </w:r>
      <w:r>
        <w:rPr>
          <w:color w:val="C62100"/>
        </w:rPr>
        <w:t xml:space="preserve">mikä aiheutti </w:t>
      </w:r>
      <w:r>
        <w:t xml:space="preserve">äkillisen pääomavirran. Kirjanpidollisesti tämä johti äkilliseen kauppataseen alijäämään. </w:t>
      </w:r>
      <w:r>
        <w:rPr>
          <w:color w:val="014347"/>
        </w:rPr>
        <w:t xml:space="preserve">Kuten Yhdysvalloissa, myös </w:t>
      </w:r>
      <w:r>
        <w:rPr>
          <w:color w:val="42083B"/>
        </w:rPr>
        <w:t xml:space="preserve">Ison-Britannian valuutan </w:t>
      </w:r>
      <w:r>
        <w:rPr>
          <w:color w:val="233809"/>
        </w:rPr>
        <w:t xml:space="preserve">kysyntä </w:t>
      </w:r>
      <w:r>
        <w:rPr>
          <w:color w:val="014347"/>
        </w:rPr>
        <w:t xml:space="preserve">kasvoi äkillisesti</w:t>
      </w:r>
      <w:r>
        <w:t xml:space="preserve">, mikä </w:t>
      </w:r>
      <w:r>
        <w:rPr>
          <w:color w:val="014347"/>
        </w:rPr>
        <w:t xml:space="preserve">merkitsi </w:t>
      </w:r>
      <w:r>
        <w:t xml:space="preserve">jyrkkää muutosta </w:t>
      </w:r>
      <w:r>
        <w:rPr>
          <w:color w:val="82785D"/>
        </w:rPr>
        <w:t xml:space="preserve">kaikkien M1-M5-luokkien </w:t>
      </w:r>
      <w:r>
        <w:rPr>
          <w:color w:val="6A3A35"/>
        </w:rPr>
        <w:t xml:space="preserve">brittivaluutan </w:t>
      </w:r>
      <w:r>
        <w:t xml:space="preserve">raha-aggregaateissa</w:t>
      </w:r>
      <w:r>
        <w:t xml:space="preserve">. </w:t>
      </w:r>
      <w:r>
        <w:t xml:space="preserve">Tässä vaiheessa käytettävissä olevat vaihtoehdot </w:t>
      </w:r>
      <w:r>
        <w:t xml:space="preserve">olivat </w:t>
      </w:r>
      <w:r>
        <w:rPr>
          <w:color w:val="B7DAD2"/>
        </w:rPr>
        <w:t xml:space="preserve">valuutan </w:t>
      </w:r>
      <w:r>
        <w:rPr>
          <w:color w:val="023087"/>
        </w:rPr>
        <w:t xml:space="preserve">jyrkkä devalvoituminen</w:t>
      </w:r>
      <w:r>
        <w:rPr>
          <w:color w:val="023087"/>
        </w:rPr>
        <w:t xml:space="preserve">, mikä pysäyttäisi aggregaattien kasvun, kuten </w:t>
      </w:r>
      <w:r>
        <w:rPr>
          <w:color w:val="196956"/>
        </w:rPr>
        <w:t xml:space="preserve">Sir Alan </w:t>
      </w:r>
      <w:r>
        <w:rPr>
          <w:color w:val="023087"/>
        </w:rPr>
        <w:t xml:space="preserve">olisi varmasti neuvonut, </w:t>
      </w:r>
      <w:r>
        <w:t xml:space="preserve">ja punnan nopean nousun unohtaminen. Taktiikka, jonka mukaan kauppavajetta yritetään poistaa heikentämällä </w:t>
      </w:r>
      <w:r>
        <w:rPr>
          <w:color w:val="6A3A35"/>
        </w:rPr>
        <w:t xml:space="preserve">punnan arvoa </w:t>
      </w:r>
      <w:r>
        <w:t xml:space="preserve">entisestään, </w:t>
      </w:r>
      <w:r>
        <w:t xml:space="preserve">on </w:t>
      </w:r>
      <w:r>
        <w:t xml:space="preserve">toistuvasti osoittautunut katastrofaaliseksi </w:t>
      </w:r>
      <w:r>
        <w:rPr>
          <w:color w:val="0232FD"/>
        </w:rPr>
        <w:t xml:space="preserve">Yhdistyneessä kuningaskunnassa. </w:t>
      </w:r>
      <w:r>
        <w:t xml:space="preserve">Tai </w:t>
      </w:r>
      <w:r>
        <w:rPr>
          <w:color w:val="8C41BB"/>
        </w:rPr>
        <w:t xml:space="preserve">vastata lisääntyneeseen kysyntään ja vakauttaa valuuttakurssit tarjoamalla riittävästi rahaa, kuten </w:t>
      </w:r>
      <w:r>
        <w:rPr>
          <w:color w:val="ECEDFE"/>
        </w:rPr>
        <w:t xml:space="preserve">liittokansleri </w:t>
      </w:r>
      <w:r>
        <w:rPr>
          <w:color w:val="8C41BB"/>
        </w:rPr>
        <w:t xml:space="preserve">on vaatinut, </w:t>
      </w:r>
      <w:r>
        <w:t xml:space="preserve">ja varmistaa </w:t>
      </w:r>
      <w:r>
        <w:rPr>
          <w:color w:val="8C41BB"/>
        </w:rPr>
        <w:t xml:space="preserve">tämän politiikan </w:t>
      </w:r>
      <w:r>
        <w:t xml:space="preserve">pysyvyys </w:t>
      </w:r>
      <w:r>
        <w:t xml:space="preserve">liittymällä EMS:ään. Samankaltaisessa tilanteessa </w:t>
      </w:r>
      <w:r>
        <w:rPr>
          <w:color w:val="2B2D32"/>
        </w:rPr>
        <w:t xml:space="preserve">Paul Volcker </w:t>
      </w:r>
      <w:r>
        <w:t xml:space="preserve">antoi </w:t>
      </w:r>
      <w:r>
        <w:rPr>
          <w:color w:val="94C661"/>
        </w:rPr>
        <w:t xml:space="preserve">dollarin </w:t>
      </w:r>
      <w:r>
        <w:t xml:space="preserve">nousta pilviin (vaikka raha-aggregaatitkin nousivat niin nopeasti, että </w:t>
      </w:r>
      <w:r>
        <w:rPr>
          <w:color w:val="F8907D"/>
        </w:rPr>
        <w:t xml:space="preserve">monetaristit </w:t>
      </w:r>
      <w:r>
        <w:t xml:space="preserve">julkaisivat </w:t>
      </w:r>
      <w:r>
        <w:t xml:space="preserve">noloja inflaatiovaroituksia). Seurauksena oli kuitenkin tuhoisa vaikutus Yhdysvaltojen valmistusteollisuuteen ja protektionismin alku. Huolimatta siitä, että </w:t>
      </w:r>
      <w:r>
        <w:rPr>
          <w:color w:val="FEFB0A"/>
        </w:rPr>
        <w:t xml:space="preserve">Lawson ei </w:t>
      </w:r>
      <w:r>
        <w:t xml:space="preserve">liittynyt EMS:ään, hän päätti "varjostaa" </w:t>
      </w:r>
      <w:r>
        <w:rPr>
          <w:color w:val="895E6B"/>
        </w:rPr>
        <w:t xml:space="preserve">Saksan markkaa</w:t>
      </w:r>
      <w:r>
        <w:t xml:space="preserve">. </w:t>
      </w:r>
      <w:r>
        <w:rPr>
          <w:color w:val="788E95"/>
        </w:rPr>
        <w:t xml:space="preserve">Nopean kasvun ohella hän niitti </w:t>
      </w:r>
      <w:r>
        <w:rPr>
          <w:color w:val="FB6AB8"/>
        </w:rPr>
        <w:t xml:space="preserve">inflaatiota</w:t>
      </w:r>
      <w:r>
        <w:rPr>
          <w:color w:val="788E95"/>
        </w:rPr>
        <w:t xml:space="preserve">, mikä </w:t>
      </w:r>
      <w:r>
        <w:t xml:space="preserve">epäilemättä vahvisti </w:t>
      </w:r>
      <w:r>
        <w:rPr>
          <w:color w:val="847D81"/>
        </w:rPr>
        <w:t xml:space="preserve">pääministerille </w:t>
      </w:r>
      <w:r>
        <w:rPr>
          <w:color w:val="FCB164"/>
        </w:rPr>
        <w:t xml:space="preserve">Sir Alanin </w:t>
      </w:r>
      <w:r>
        <w:t xml:space="preserve">ennusteiden paikkansapitävyyden</w:t>
      </w:r>
      <w:r>
        <w:t xml:space="preserve">. </w:t>
      </w:r>
      <w:r>
        <w:t xml:space="preserve">Mutta jo sitä ennen </w:t>
      </w:r>
      <w:r>
        <w:rPr>
          <w:color w:val="6A3A35"/>
        </w:rPr>
        <w:t xml:space="preserve">punta </w:t>
      </w:r>
      <w:r>
        <w:t xml:space="preserve">oli laskussa </w:t>
      </w:r>
      <w:r>
        <w:rPr>
          <w:color w:val="576094"/>
        </w:rPr>
        <w:t xml:space="preserve">inflaation kiihtyessä </w:t>
      </w:r>
      <w:r>
        <w:t xml:space="preserve">ja näytti vastustavan korkojen </w:t>
      </w:r>
      <w:r>
        <w:rPr>
          <w:color w:val="DB1474"/>
        </w:rPr>
        <w:t xml:space="preserve">korotuksia</w:t>
      </w:r>
      <w:r>
        <w:rPr>
          <w:color w:val="8489AE"/>
        </w:rPr>
        <w:t xml:space="preserve">, joita </w:t>
      </w:r>
      <w:r>
        <w:rPr>
          <w:color w:val="860E04"/>
        </w:rPr>
        <w:t xml:space="preserve">Lawson </w:t>
      </w:r>
      <w:r>
        <w:rPr>
          <w:color w:val="DB1474"/>
        </w:rPr>
        <w:t xml:space="preserve">käytti </w:t>
      </w:r>
      <w:r>
        <w:rPr>
          <w:color w:val="FBC206"/>
        </w:rPr>
        <w:t xml:space="preserve">sen </w:t>
      </w:r>
      <w:r>
        <w:rPr>
          <w:color w:val="DB1474"/>
        </w:rPr>
        <w:t xml:space="preserve">pysäyttämiseksi</w:t>
      </w:r>
      <w:r>
        <w:t xml:space="preserve">. </w:t>
      </w:r>
      <w:r>
        <w:t xml:space="preserve">Brittiläinen kokemus on siis </w:t>
      </w:r>
      <w:r>
        <w:rPr>
          <w:color w:val="6EAB9B"/>
        </w:rPr>
        <w:t xml:space="preserve">todellinen mysteeri</w:t>
      </w:r>
      <w:r>
        <w:rPr>
          <w:color w:val="F2CDFE"/>
        </w:rPr>
        <w:t xml:space="preserve">, joka </w:t>
      </w:r>
      <w:r>
        <w:rPr>
          <w:color w:val="6EAB9B"/>
        </w:rPr>
        <w:t xml:space="preserve">ulottuu kauas Albionin rannikoiden ulkopuolelle</w:t>
      </w:r>
      <w:r>
        <w:t xml:space="preserve">. </w:t>
      </w:r>
      <w:r>
        <w:t xml:space="preserve">Pyysimme </w:t>
      </w:r>
      <w:r>
        <w:rPr>
          <w:color w:val="645341"/>
        </w:rPr>
        <w:t xml:space="preserve">näkemyksiä tästä asiasta </w:t>
      </w:r>
      <w:r>
        <w:t xml:space="preserve">jo kauan </w:t>
      </w:r>
      <w:r>
        <w:rPr>
          <w:color w:val="310106"/>
        </w:rPr>
        <w:t xml:space="preserve">ennen </w:t>
      </w:r>
      <w:r>
        <w:rPr>
          <w:color w:val="04640D"/>
        </w:rPr>
        <w:t xml:space="preserve">Lawsonin </w:t>
      </w:r>
      <w:r>
        <w:rPr>
          <w:color w:val="310106"/>
        </w:rPr>
        <w:t xml:space="preserve">eroa </w:t>
      </w:r>
      <w:r>
        <w:t xml:space="preserve">ja tarjoamme joitakin </w:t>
      </w:r>
      <w:r>
        <w:rPr>
          <w:color w:val="645341"/>
        </w:rPr>
        <w:t xml:space="preserve">niistä </w:t>
      </w:r>
      <w:r>
        <w:rPr>
          <w:color w:val="647A41"/>
        </w:rPr>
        <w:t xml:space="preserve">hänen </w:t>
      </w:r>
      <w:r>
        <w:rPr>
          <w:color w:val="760035"/>
        </w:rPr>
        <w:t xml:space="preserve">seuraajansa ja entisen sijaisensa John Majorin </w:t>
      </w:r>
      <w:r>
        <w:rPr>
          <w:color w:val="760035"/>
        </w:rPr>
        <w:t xml:space="preserve">avuksi</w:t>
      </w:r>
      <w:r>
        <w:t xml:space="preserve">. </w:t>
      </w:r>
      <w:r>
        <w:t xml:space="preserve">Ensinnäkin on huomattava, että toisin kuin </w:t>
      </w:r>
      <w:r>
        <w:rPr>
          <w:color w:val="496E76"/>
        </w:rPr>
        <w:t xml:space="preserve">Yhdysvaltojen alijäämä, </w:t>
      </w:r>
      <w:r>
        <w:rPr>
          <w:color w:val="E3F894"/>
        </w:rPr>
        <w:t xml:space="preserve">Britannian </w:t>
      </w:r>
      <w:r>
        <w:rPr>
          <w:color w:val="496E76"/>
        </w:rPr>
        <w:t xml:space="preserve">talousarvio on melko ylijäämäinen</w:t>
      </w:r>
      <w:r>
        <w:t xml:space="preserve">. </w:t>
      </w:r>
      <w:r>
        <w:t xml:space="preserve">Keynesiläisten ja kaksoisalijäämien tuntijoiden ei tarvitse pyytää </w:t>
      </w:r>
      <w:r>
        <w:t xml:space="preserve">osallistua </w:t>
      </w:r>
      <w:r>
        <w:rPr>
          <w:color w:val="496E76"/>
        </w:rPr>
        <w:t xml:space="preserve">tämän salaisuuden </w:t>
      </w:r>
      <w:r>
        <w:t xml:space="preserve">metsästykseen. </w:t>
      </w:r>
      <w:r>
        <w:t xml:space="preserve">Meidän pitäisi myös lisätä </w:t>
      </w:r>
      <w:r>
        <w:rPr>
          <w:color w:val="F9D7CD"/>
        </w:rPr>
        <w:t xml:space="preserve">Lawsonin </w:t>
      </w:r>
      <w:r>
        <w:rPr>
          <w:color w:val="876128"/>
        </w:rPr>
        <w:t xml:space="preserve">oma selitys</w:t>
      </w:r>
      <w:r>
        <w:t xml:space="preserve">, jos </w:t>
      </w:r>
      <w:r>
        <w:t xml:space="preserve">ymmärrämme </w:t>
      </w:r>
      <w:r>
        <w:rPr>
          <w:color w:val="876128"/>
        </w:rPr>
        <w:t xml:space="preserve">sen. Toisin kuin </w:t>
      </w:r>
      <w:r>
        <w:t xml:space="preserve">Yhdysvalloissa, </w:t>
      </w:r>
      <w:r>
        <w:rPr>
          <w:color w:val="0232FD"/>
        </w:rPr>
        <w:t xml:space="preserve">Britanniassa </w:t>
      </w:r>
      <w:r>
        <w:t xml:space="preserve">reaalipalkat eivät ole koskaan alentuneet edes lyhytaikaisesti. OECD:n tutkimusten mukaan palkkajäykkyys on </w:t>
      </w:r>
      <w:r>
        <w:t xml:space="preserve">erityisen suurta </w:t>
      </w:r>
      <w:r>
        <w:rPr>
          <w:color w:val="0232FD"/>
        </w:rPr>
        <w:t xml:space="preserve">Britanniassa, </w:t>
      </w:r>
      <w:r>
        <w:t xml:space="preserve">ja se aiheuttaa </w:t>
      </w:r>
      <w:r>
        <w:rPr>
          <w:color w:val="0232FD"/>
        </w:rPr>
        <w:t xml:space="preserve">maan </w:t>
      </w:r>
      <w:r>
        <w:t xml:space="preserve">taloudessa rakenteellista inflaatiovinoumaa. </w:t>
      </w:r>
      <w:r>
        <w:rPr>
          <w:color w:val="A1A711"/>
        </w:rPr>
        <w:t xml:space="preserve">Inflaatio on </w:t>
      </w:r>
      <w:r>
        <w:t xml:space="preserve">helpompi luoda ja vaikeampi hallita. Meidän olisi myös tunnustettava, että brittiläisessä käytännössä </w:t>
      </w:r>
      <w:r>
        <w:rPr>
          <w:color w:val="01FB92"/>
        </w:rPr>
        <w:t xml:space="preserve">monetaristinen ajatus </w:t>
      </w:r>
      <w:r>
        <w:t xml:space="preserve">on </w:t>
      </w:r>
      <w:r>
        <w:t xml:space="preserve">saamassa takaisin </w:t>
      </w:r>
      <w:r>
        <w:rPr>
          <w:color w:val="FD0F31"/>
        </w:rPr>
        <w:t xml:space="preserve">uskottavuutta, jonka </w:t>
      </w:r>
      <w:r>
        <w:rPr>
          <w:color w:val="BE8485"/>
        </w:rPr>
        <w:t xml:space="preserve">se </w:t>
      </w:r>
      <w:r>
        <w:rPr>
          <w:color w:val="FD0F31"/>
        </w:rPr>
        <w:t xml:space="preserve">on menettänyt amerikkalaisessa käytännössä</w:t>
      </w:r>
      <w:r>
        <w:t xml:space="preserve">. </w:t>
      </w:r>
      <w:r>
        <w:rPr>
          <w:color w:val="C660FB"/>
        </w:rPr>
        <w:t xml:space="preserve">Paul Craig Roberts, joka on </w:t>
      </w:r>
      <w:r>
        <w:rPr>
          <w:color w:val="120104"/>
        </w:rPr>
        <w:t xml:space="preserve">tarjontapuolen teorian </w:t>
      </w:r>
      <w:r>
        <w:rPr>
          <w:color w:val="C660FB"/>
        </w:rPr>
        <w:t xml:space="preserve">merkittävä kannattaja </w:t>
      </w:r>
      <w:r>
        <w:rPr>
          <w:color w:val="D48958"/>
        </w:rPr>
        <w:t xml:space="preserve">ja jota </w:t>
      </w:r>
      <w:r>
        <w:rPr>
          <w:color w:val="C660FB"/>
        </w:rPr>
        <w:t xml:space="preserve">monetaristit pitävät myönteisenä, </w:t>
      </w:r>
      <w:r>
        <w:t xml:space="preserve">puolustaa </w:t>
      </w:r>
      <w:r>
        <w:rPr>
          <w:color w:val="FCB164"/>
        </w:rPr>
        <w:t xml:space="preserve">Sir Alania </w:t>
      </w:r>
      <w:r>
        <w:t xml:space="preserve">tässä tapauksessa</w:t>
      </w:r>
      <w:r>
        <w:t xml:space="preserve">. </w:t>
      </w:r>
      <w:r>
        <w:t xml:space="preserve">Veronalennusten aiheuttamaa finanssipoliittista iskua voidaan ehkä parhaiten vaimentaa kelluvilla valuuttakursseilla, vaikka </w:t>
      </w:r>
      <w:r>
        <w:rPr>
          <w:color w:val="FEFB0A"/>
        </w:rPr>
        <w:t xml:space="preserve">Lawson </w:t>
      </w:r>
      <w:r>
        <w:t xml:space="preserve">onkin eronnut, joko heikon punnan tukemiseksi tai vahvan punnan tukahduttamiseksi. Muistamme, että </w:t>
      </w:r>
      <w:r>
        <w:rPr>
          <w:color w:val="C660FB"/>
        </w:rPr>
        <w:t xml:space="preserve">Roberts </w:t>
      </w:r>
      <w:r>
        <w:t xml:space="preserve">syytti </w:t>
      </w:r>
      <w:r>
        <w:rPr>
          <w:color w:val="FEFB0A"/>
        </w:rPr>
        <w:t xml:space="preserve">valtiosihteeriä </w:t>
      </w:r>
      <w:r>
        <w:t xml:space="preserve">liian hyväntahtoisesta halusta jarruttaa </w:t>
      </w:r>
      <w:r>
        <w:rPr>
          <w:color w:val="6A3A35"/>
        </w:rPr>
        <w:t xml:space="preserve">Englannin punnan</w:t>
      </w:r>
      <w:r>
        <w:t xml:space="preserve"> kurssia, </w:t>
      </w:r>
      <w:r>
        <w:t xml:space="preserve">mutta hän asettui </w:t>
      </w:r>
      <w:r>
        <w:rPr>
          <w:color w:val="05AEE8"/>
        </w:rPr>
        <w:t xml:space="preserve">sen kuoron</w:t>
      </w:r>
      <w:r>
        <w:t xml:space="preserve"> johtoon</w:t>
      </w:r>
      <w:r>
        <w:rPr>
          <w:color w:val="C3C1BE"/>
        </w:rPr>
        <w:t xml:space="preserve">, joka </w:t>
      </w:r>
      <w:r>
        <w:rPr>
          <w:color w:val="05AEE8"/>
        </w:rPr>
        <w:t xml:space="preserve">puolestaan syytti </w:t>
      </w:r>
      <w:r>
        <w:rPr>
          <w:color w:val="9F98F8"/>
        </w:rPr>
        <w:t xml:space="preserve">Volckeria </w:t>
      </w:r>
      <w:r>
        <w:rPr>
          <w:color w:val="05AEE8"/>
        </w:rPr>
        <w:t xml:space="preserve">liian ankarasta suhtautumisesta </w:t>
      </w:r>
      <w:r>
        <w:rPr>
          <w:color w:val="1167D9"/>
        </w:rPr>
        <w:t xml:space="preserve">dollarin </w:t>
      </w:r>
      <w:r>
        <w:rPr>
          <w:color w:val="05AEE8"/>
        </w:rPr>
        <w:t xml:space="preserve">nousuun</w:t>
      </w:r>
      <w:r>
        <w:t xml:space="preserve">. </w:t>
      </w:r>
      <w:r>
        <w:t xml:space="preserve">Jossain on kuitenkin oltava kultainen keskitie, jota mitataan ehkä jonkin </w:t>
      </w:r>
      <w:r>
        <w:rPr>
          <w:color w:val="82785D"/>
        </w:rPr>
        <w:t xml:space="preserve">M1-M5-luokan </w:t>
      </w:r>
      <w:r>
        <w:t xml:space="preserve">raha-aggregaatilla </w:t>
      </w:r>
      <w:r>
        <w:t xml:space="preserve">tai ehkä ostovoimapariteetilla. Globalistit ovat taipuvaisia ajattelemaan, että </w:t>
      </w:r>
      <w:r>
        <w:rPr>
          <w:color w:val="FEFB0A"/>
        </w:rPr>
        <w:t xml:space="preserve">Lawson </w:t>
      </w:r>
      <w:r>
        <w:t xml:space="preserve">törmää pian teknisiin ongelmiin. Esimerkiksi alkupariteettien valinta on ratkaisevaa valuuttakurssien vahvistamisessa, ja </w:t>
      </w:r>
      <w:r>
        <w:rPr>
          <w:color w:val="FEFB0A"/>
        </w:rPr>
        <w:t xml:space="preserve">hän </w:t>
      </w:r>
      <w:r>
        <w:t xml:space="preserve">on saattanut valita väärän </w:t>
      </w:r>
      <w:r>
        <w:t xml:space="preserve">punnan ja Saksan </w:t>
      </w:r>
      <w:r>
        <w:rPr>
          <w:color w:val="895E6B"/>
        </w:rPr>
        <w:t xml:space="preserve">markan </w:t>
      </w:r>
      <w:r>
        <w:t xml:space="preserve">suhteen</w:t>
      </w:r>
      <w:r>
        <w:t xml:space="preserve">. Itse asiassa hän ei ehkä ole edes kiinnittänyt asianmukaista valuuttaa. </w:t>
      </w:r>
      <w:r>
        <w:t xml:space="preserve">Ymmärrämme </w:t>
      </w:r>
      <w:r>
        <w:rPr>
          <w:color w:val="847D81"/>
        </w:rPr>
        <w:t xml:space="preserve">pääministeri Thatcherin </w:t>
      </w:r>
      <w:r>
        <w:t xml:space="preserve">haluttomuutta </w:t>
      </w:r>
      <w:r>
        <w:t xml:space="preserve">sitoa </w:t>
      </w:r>
      <w:r>
        <w:rPr>
          <w:color w:val="6A3A35"/>
        </w:rPr>
        <w:t xml:space="preserve">Yhdistyneen kuningaskunnan valuutta </w:t>
      </w:r>
      <w:r>
        <w:rPr>
          <w:color w:val="895E6B"/>
        </w:rPr>
        <w:t xml:space="preserve">valuuttaan, </w:t>
      </w:r>
      <w:r>
        <w:rPr>
          <w:color w:val="895E6B"/>
        </w:rPr>
        <w:t xml:space="preserve">jota ohjaavat Länsi-Saksan sisäpoliittiset vaatimukset. </w:t>
      </w:r>
      <w:r>
        <w:t xml:space="preserve">Järkytys olisi ehkä ollut pienempi, jos kytkentä olisi tehty johonkin toiseen vapautettuun talouteen, </w:t>
      </w:r>
      <w:r>
        <w:rPr>
          <w:color w:val="B7D802"/>
        </w:rPr>
        <w:t xml:space="preserve">jossa </w:t>
      </w:r>
      <w:r>
        <w:t xml:space="preserve">verot ovat alhaiset ja jossa noudatetaan </w:t>
      </w:r>
      <w:r>
        <w:rPr>
          <w:color w:val="826392"/>
        </w:rPr>
        <w:t xml:space="preserve">tarjontapuolen konseptia</w:t>
      </w:r>
      <w:r>
        <w:t xml:space="preserve">. </w:t>
      </w:r>
      <w:r>
        <w:rPr>
          <w:color w:val="5E7A6A"/>
        </w:rPr>
        <w:t xml:space="preserve">Alan Reynolds Polyconomicsista </w:t>
      </w:r>
      <w:r>
        <w:t xml:space="preserve">lisää epäilyn, että </w:t>
      </w:r>
      <w:r>
        <w:rPr>
          <w:color w:val="B29869"/>
        </w:rPr>
        <w:t xml:space="preserve">inflaation </w:t>
      </w:r>
      <w:r>
        <w:t xml:space="preserve">tunnustamaton syyllinen </w:t>
      </w:r>
      <w:r>
        <w:t xml:space="preserve">on talousarvion ylijäämä. </w:t>
      </w:r>
      <w:r>
        <w:rPr>
          <w:color w:val="1D0051"/>
        </w:rPr>
        <w:t xml:space="preserve">Ne</w:t>
      </w:r>
      <w:r>
        <w:rPr>
          <w:color w:val="8BE7FC"/>
        </w:rPr>
        <w:t xml:space="preserve">, jotka </w:t>
      </w:r>
      <w:r>
        <w:rPr>
          <w:color w:val="1D0051"/>
        </w:rPr>
        <w:t xml:space="preserve">pystyvät karistamaan keynesiläiset möröt, </w:t>
      </w:r>
      <w:r>
        <w:t xml:space="preserve">saattavat huomata, että </w:t>
      </w:r>
      <w:r>
        <w:rPr>
          <w:color w:val="76E0C1"/>
        </w:rPr>
        <w:t xml:space="preserve">prime-arvopapereiden lunastaminen </w:t>
      </w:r>
      <w:r>
        <w:t xml:space="preserve">on yhtä kuin ekspansiivinen avomarkkinaoperaatio; itse asiassa </w:t>
      </w:r>
      <w:r>
        <w:rPr>
          <w:color w:val="76E0C1"/>
        </w:rPr>
        <w:t xml:space="preserve">se on </w:t>
      </w:r>
      <w:r>
        <w:rPr>
          <w:color w:val="BACFA7"/>
        </w:rPr>
        <w:t xml:space="preserve">avomarkkinaoperaation </w:t>
      </w:r>
      <w:r>
        <w:t xml:space="preserve">määritelmä</w:t>
      </w:r>
      <w:r>
        <w:rPr>
          <w:color w:val="11BA09"/>
        </w:rPr>
        <w:t xml:space="preserve">, joka </w:t>
      </w:r>
      <w:r>
        <w:rPr>
          <w:color w:val="BACFA7"/>
        </w:rPr>
        <w:t xml:space="preserve">lisää rahan määrää</w:t>
      </w:r>
      <w:r>
        <w:t xml:space="preserve">. </w:t>
      </w:r>
      <w:r>
        <w:rPr>
          <w:color w:val="5E7A6A"/>
        </w:rPr>
        <w:t xml:space="preserve">Reynolds huomauttaa myös</w:t>
      </w:r>
      <w:r>
        <w:t xml:space="preserve">, että </w:t>
      </w:r>
      <w:r>
        <w:rPr>
          <w:color w:val="65407D"/>
        </w:rPr>
        <w:t xml:space="preserve">koska </w:t>
      </w:r>
      <w:r>
        <w:rPr>
          <w:color w:val="462C36"/>
        </w:rPr>
        <w:t xml:space="preserve">Yhdistyneen kuningaskunnan pankeilla ei ole varantovelvoitteita</w:t>
      </w:r>
      <w:r>
        <w:t xml:space="preserve">, </w:t>
      </w:r>
      <w:r>
        <w:rPr>
          <w:color w:val="491803"/>
        </w:rPr>
        <w:t xml:space="preserve">korkeat korot </w:t>
      </w:r>
      <w:r>
        <w:t xml:space="preserve">pitävät inflaation loitolla pikemminkin kuin aiheuttavat taantuman. Poliittisesti katsottuna lisäisimme, että </w:t>
      </w:r>
      <w:r>
        <w:rPr>
          <w:color w:val="847D81"/>
        </w:rPr>
        <w:t xml:space="preserve">pääministeri Thatcherin </w:t>
      </w:r>
      <w:r>
        <w:t xml:space="preserve">ongelma </w:t>
      </w:r>
      <w:r>
        <w:t xml:space="preserve">oli se, ettei hän pystynyt valitsemaan </w:t>
      </w:r>
      <w:r>
        <w:rPr>
          <w:color w:val="FEFB0A"/>
        </w:rPr>
        <w:t xml:space="preserve">ministerinsä </w:t>
      </w:r>
      <w:r>
        <w:t xml:space="preserve">ja </w:t>
      </w:r>
      <w:r>
        <w:rPr>
          <w:color w:val="72A46E"/>
        </w:rPr>
        <w:t xml:space="preserve">neuvonantajansa </w:t>
      </w:r>
      <w:r>
        <w:rPr>
          <w:color w:val="F5D2A8"/>
        </w:rPr>
        <w:t xml:space="preserve">välillä</w:t>
      </w:r>
      <w:r>
        <w:t xml:space="preserve">. Loppujen lopuksi mitään strategiaa ei noudatettu, ja uuden tiedon sijasta meille jäi mysteeri. </w:t>
      </w:r>
      <w:r>
        <w:rPr>
          <w:color w:val="128EAC"/>
        </w:rPr>
        <w:t xml:space="preserve">Erityisesti valuutan "varjostaminen" </w:t>
      </w:r>
      <w:r>
        <w:t xml:space="preserve">voi olla kaikkea muuta kuin vahvistaminen; </w:t>
      </w:r>
      <w:r>
        <w:rPr>
          <w:color w:val="128EAC"/>
        </w:rPr>
        <w:t xml:space="preserve">se</w:t>
      </w:r>
      <w:r>
        <w:t xml:space="preserve"> on </w:t>
      </w:r>
      <w:r>
        <w:t xml:space="preserve">avoin ilmoitus siitä, että valuuttakurssitavoite ei ole uskottava. Tämä on sitäkin tärkeämpää</w:t>
      </w:r>
      <w:r>
        <w:t xml:space="preserve">, mitä enemmän </w:t>
      </w:r>
      <w:r>
        <w:rPr>
          <w:color w:val="47545E"/>
        </w:rPr>
        <w:t xml:space="preserve">ääniä </w:t>
      </w:r>
      <w:r>
        <w:rPr>
          <w:color w:val="B95C69"/>
        </w:rPr>
        <w:t xml:space="preserve">tätä politiikkaa vastaan kuullaan</w:t>
      </w:r>
      <w:r>
        <w:t xml:space="preserve">. On parempi, että on todella rahapolitiikkaa, jo pelkästään kokemuksen vuoksi. </w:t>
      </w:r>
      <w:r>
        <w:rPr>
          <w:color w:val="FEFB0A"/>
        </w:rPr>
        <w:t xml:space="preserve">Lawsonin </w:t>
      </w:r>
      <w:r>
        <w:t xml:space="preserve">oli siis erottava. </w:t>
      </w:r>
      <w:r>
        <w:rPr>
          <w:color w:val="04640D"/>
        </w:rPr>
        <w:t xml:space="preserve">Hänen </w:t>
      </w:r>
      <w:r>
        <w:rPr>
          <w:color w:val="310106"/>
        </w:rPr>
        <w:t xml:space="preserve">siirtoonsa </w:t>
      </w:r>
      <w:r>
        <w:t xml:space="preserve">vaikutti lopulta se, että </w:t>
      </w:r>
      <w:r>
        <w:rPr>
          <w:color w:val="FCB164"/>
        </w:rPr>
        <w:t xml:space="preserve">Sir Alanin </w:t>
      </w:r>
      <w:r>
        <w:t xml:space="preserve">omaelämäkerran lainauksia </w:t>
      </w:r>
      <w:r>
        <w:t xml:space="preserve">julkaistiin American Economist -lehdessä, joka on 10 000 kappaleen levikkiinen akateeminen lehti.</w:t>
      </w:r>
      <w:r>
        <w:t xml:space="preserve"> Lähtötilanne oli kuitenkin kestämätön. </w:t>
      </w:r>
      <w:r>
        <w:rPr>
          <w:color w:val="A14D12"/>
        </w:rPr>
        <w:t xml:space="preserve">Majorin </w:t>
      </w:r>
      <w:r>
        <w:rPr>
          <w:color w:val="C4C8FA"/>
        </w:rPr>
        <w:t xml:space="preserve">ja </w:t>
      </w:r>
      <w:r>
        <w:rPr>
          <w:color w:val="372A55"/>
        </w:rPr>
        <w:t xml:space="preserve">Thatcherin </w:t>
      </w:r>
      <w:r>
        <w:t xml:space="preserve">seuraavat askeleet </w:t>
      </w:r>
      <w:r>
        <w:t xml:space="preserve">jäävät nähtäväksi. Niillä on edessään </w:t>
      </w:r>
      <w:r>
        <w:rPr>
          <w:color w:val="3F3610"/>
        </w:rPr>
        <w:t xml:space="preserve">hurja inflaatio ja taantuva talous, erityisesti taloudellinen stagflaatio</w:t>
      </w:r>
      <w:r>
        <w:t xml:space="preserve">. Ratkaisu ei voi olla uuden laskusuhdanteen aikaansaaminen; tavaroiden tarjonnan rajoittamisella ei voida ratkaista inflaatiota. Neuvomme on: palautetaan välittömästi valtion pääomareservit talouteen veronalennuksilla, joilla maksimoidaan kannustimet, ja etsitään </w:t>
      </w:r>
      <w:r>
        <w:rPr>
          <w:color w:val="D3A2C6"/>
        </w:rPr>
        <w:t xml:space="preserve">jokin rahapoliittinen suunnitelma</w:t>
      </w:r>
      <w:r>
        <w:rPr>
          <w:color w:val="719FFA"/>
        </w:rPr>
        <w:t xml:space="preserve">, joka </w:t>
      </w:r>
      <w:r>
        <w:rPr>
          <w:color w:val="D3A2C6"/>
        </w:rPr>
        <w:t xml:space="preserve">tasapainottaa </w:t>
      </w:r>
      <w:r>
        <w:rPr>
          <w:color w:val="0D841A"/>
        </w:rPr>
        <w:t xml:space="preserve">rahan kysynnän ja tarjonnan </w:t>
      </w:r>
      <w:r>
        <w:rPr>
          <w:color w:val="D3A2C6"/>
        </w:rPr>
        <w:t xml:space="preserve">(mihin eivät pysty sen enempää aggregaatit kuin korotkaan</w:t>
      </w:r>
      <w:r>
        <w:t xml:space="preserve">). Tämä oli </w:t>
      </w:r>
      <w:r>
        <w:rPr>
          <w:color w:val="9DB3B7"/>
        </w:rPr>
        <w:t xml:space="preserve">tarjontapuolen teorian </w:t>
      </w:r>
      <w:r>
        <w:rPr>
          <w:color w:val="4C5B32"/>
        </w:rPr>
        <w:t xml:space="preserve">versio</w:t>
      </w:r>
      <w:r>
        <w:rPr>
          <w:color w:val="B14F8F"/>
        </w:rPr>
        <w:t xml:space="preserve">, joka </w:t>
      </w:r>
      <w:r>
        <w:rPr>
          <w:color w:val="4C5B32"/>
        </w:rPr>
        <w:t xml:space="preserve">toimi </w:t>
      </w:r>
      <w:r>
        <w:rPr>
          <w:color w:val="747103"/>
        </w:rPr>
        <w:t xml:space="preserve">Amerikassa </w:t>
      </w:r>
      <w:r>
        <w:rPr>
          <w:color w:val="4C5B32"/>
        </w:rPr>
        <w:t xml:space="preserve">ja muualla maailmassa </w:t>
      </w:r>
      <w:r>
        <w:rPr>
          <w:color w:val="4C5B32"/>
        </w:rPr>
        <w:t xml:space="preserve">1970-luvun lopulla ja 1980-luvun alussa </w:t>
      </w:r>
      <w:r>
        <w:rPr>
          <w:color w:val="4C5B32"/>
        </w:rPr>
        <w:t xml:space="preserve">ja ratkaisi paljon vakavamman taloudellisen stagflaation kuin </w:t>
      </w:r>
      <w:r>
        <w:rPr>
          <w:color w:val="9F816D"/>
        </w:rPr>
        <w:t xml:space="preserve">se, joka </w:t>
      </w:r>
      <w:r>
        <w:rPr>
          <w:color w:val="D26A5B"/>
        </w:rPr>
        <w:t xml:space="preserve">tällä hetkellä </w:t>
      </w:r>
      <w:r>
        <w:rPr>
          <w:color w:val="9F816D"/>
        </w:rPr>
        <w:t xml:space="preserve">vaivaa </w:t>
      </w:r>
      <w:r>
        <w:rPr>
          <w:color w:val="8B934B"/>
        </w:rPr>
        <w:t xml:space="preserve">Britanniaa</w:t>
      </w:r>
      <w:r>
        <w:t xml:space="preserve">.</w:t>
      </w:r>
    </w:p>
    <w:p>
      <w:r>
        <w:rPr>
          <w:b/>
        </w:rPr>
        <w:t xml:space="preserve">Asiakirjan numero 335</w:t>
      </w:r>
    </w:p>
    <w:p>
      <w:r>
        <w:rPr>
          <w:b/>
        </w:rPr>
        <w:t xml:space="preserve">Asiakirjan tunniste: wsj0554-001</w:t>
      </w:r>
    </w:p>
    <w:p>
      <w:r>
        <w:rPr>
          <w:color w:val="310106"/>
        </w:rPr>
        <w:t xml:space="preserve">Ogilvy &amp; Mather, </w:t>
      </w:r>
      <w:r>
        <w:rPr>
          <w:color w:val="04640D"/>
        </w:rPr>
        <w:t xml:space="preserve">jonka </w:t>
      </w:r>
      <w:r>
        <w:rPr>
          <w:color w:val="310106"/>
        </w:rPr>
        <w:t xml:space="preserve">heikentyvä kannattavuus johti </w:t>
      </w:r>
      <w:r>
        <w:rPr>
          <w:color w:val="E115C0"/>
        </w:rPr>
        <w:t xml:space="preserve">siihen</w:t>
      </w:r>
      <w:r>
        <w:rPr>
          <w:color w:val="FB5514"/>
        </w:rPr>
        <w:t xml:space="preserve">, että </w:t>
      </w:r>
      <w:r>
        <w:rPr>
          <w:color w:val="00587F"/>
        </w:rPr>
        <w:t xml:space="preserve">WPP Group </w:t>
      </w:r>
      <w:r>
        <w:rPr>
          <w:color w:val="FB5514"/>
        </w:rPr>
        <w:t xml:space="preserve">osti </w:t>
      </w:r>
      <w:r>
        <w:rPr>
          <w:color w:val="E115C0"/>
        </w:rPr>
        <w:t xml:space="preserve">sen </w:t>
      </w:r>
      <w:r>
        <w:rPr>
          <w:color w:val="310106"/>
        </w:rPr>
        <w:t xml:space="preserve">aiemmin </w:t>
      </w:r>
      <w:r>
        <w:rPr>
          <w:color w:val="FEFB0A"/>
        </w:rPr>
        <w:t xml:space="preserve">tänä vuonna, </w:t>
      </w:r>
      <w:r>
        <w:t xml:space="preserve">näkee </w:t>
      </w:r>
      <w:r>
        <w:rPr>
          <w:color w:val="FEB8C8"/>
        </w:rPr>
        <w:t xml:space="preserve">voittomarginaalinsa</w:t>
      </w:r>
      <w:r>
        <w:rPr>
          <w:color w:val="0BC582"/>
        </w:rPr>
        <w:t xml:space="preserve"> nousevan </w:t>
      </w:r>
      <w:r>
        <w:rPr>
          <w:color w:val="0BC582"/>
        </w:rPr>
        <w:t xml:space="preserve">takaisin "11,5 prosenttiin" </w:t>
      </w:r>
      <w:r>
        <w:t xml:space="preserve">vuonna 1990</w:t>
      </w:r>
      <w:r>
        <w:t xml:space="preserve">, sanoi </w:t>
      </w:r>
      <w:r>
        <w:rPr>
          <w:color w:val="9E8317"/>
        </w:rPr>
        <w:t xml:space="preserve">Graham Phillips, </w:t>
      </w:r>
      <w:r>
        <w:rPr>
          <w:color w:val="01190F"/>
        </w:rPr>
        <w:t xml:space="preserve">viraston</w:t>
      </w:r>
      <w:r>
        <w:rPr>
          <w:color w:val="9E8317"/>
        </w:rPr>
        <w:t xml:space="preserve"> vastavalittu puheenjohtaja</w:t>
      </w:r>
      <w:r>
        <w:t xml:space="preserve">. </w:t>
      </w:r>
      <w:r>
        <w:t xml:space="preserve">Analyytikot sanoivat, että </w:t>
      </w:r>
      <w:r>
        <w:t xml:space="preserve">ostohetkellä </w:t>
      </w:r>
      <w:r>
        <w:rPr>
          <w:color w:val="58018B"/>
        </w:rPr>
        <w:t xml:space="preserve">toimiston </w:t>
      </w:r>
      <w:r>
        <w:rPr>
          <w:color w:val="847D81"/>
        </w:rPr>
        <w:t xml:space="preserve">voittomarginaali </w:t>
      </w:r>
      <w:r>
        <w:rPr>
          <w:color w:val="847D81"/>
        </w:rPr>
        <w:t xml:space="preserve">ennen veroja </w:t>
      </w:r>
      <w:r>
        <w:t xml:space="preserve">oli </w:t>
      </w:r>
      <w:r>
        <w:t xml:space="preserve">hieman alle 10 prosenttia; </w:t>
      </w:r>
      <w:r>
        <w:rPr>
          <w:color w:val="B70639"/>
        </w:rPr>
        <w:t xml:space="preserve">lontoolainen WPP pyrkii </w:t>
      </w:r>
      <w:r>
        <w:t xml:space="preserve">nostamaan sen </w:t>
      </w:r>
      <w:r>
        <w:rPr>
          <w:color w:val="847D81"/>
        </w:rPr>
        <w:t xml:space="preserve">voittomarginaalin </w:t>
      </w:r>
      <w:r>
        <w:t xml:space="preserve">12 prosenttiin. </w:t>
      </w:r>
      <w:r>
        <w:rPr>
          <w:color w:val="9E8317"/>
        </w:rPr>
        <w:t xml:space="preserve">Phillips </w:t>
      </w:r>
      <w:r>
        <w:t xml:space="preserve">kommentoi asiaa </w:t>
      </w:r>
      <w:r>
        <w:rPr>
          <w:color w:val="703B01"/>
        </w:rPr>
        <w:t xml:space="preserve">haastattelussa, </w:t>
      </w:r>
      <w:r>
        <w:rPr>
          <w:color w:val="F7F1DF"/>
        </w:rPr>
        <w:t xml:space="preserve">jossa hän </w:t>
      </w:r>
      <w:r>
        <w:rPr>
          <w:color w:val="703B01"/>
        </w:rPr>
        <w:t xml:space="preserve">kertoi </w:t>
      </w:r>
      <w:r>
        <w:rPr>
          <w:color w:val="703B01"/>
        </w:rPr>
        <w:t xml:space="preserve">suunnitelmistaan </w:t>
      </w:r>
      <w:r>
        <w:rPr>
          <w:color w:val="4AFEFA"/>
        </w:rPr>
        <w:t xml:space="preserve">toimiston </w:t>
      </w:r>
      <w:r>
        <w:rPr>
          <w:color w:val="703B01"/>
        </w:rPr>
        <w:t xml:space="preserve">suhteen</w:t>
      </w:r>
      <w:r>
        <w:t xml:space="preserve">. </w:t>
      </w:r>
      <w:r>
        <w:rPr>
          <w:color w:val="9E8317"/>
        </w:rPr>
        <w:t xml:space="preserve">Brittiläissyntyinen työntekijä, </w:t>
      </w:r>
      <w:r>
        <w:rPr>
          <w:color w:val="FCB164"/>
        </w:rPr>
        <w:t xml:space="preserve">joka </w:t>
      </w:r>
      <w:r>
        <w:rPr>
          <w:color w:val="9E8317"/>
        </w:rPr>
        <w:t xml:space="preserve">on työskennellyt </w:t>
      </w:r>
      <w:r>
        <w:rPr>
          <w:color w:val="01190F"/>
        </w:rPr>
        <w:t xml:space="preserve">Ogilvyllä </w:t>
      </w:r>
      <w:r>
        <w:rPr>
          <w:color w:val="9E8317"/>
        </w:rPr>
        <w:t xml:space="preserve">24 vuotta, </w:t>
      </w:r>
      <w:r>
        <w:t xml:space="preserve">nimitettiin viime viikolla ja hän seuraa tehtävässä </w:t>
      </w:r>
      <w:r>
        <w:rPr>
          <w:color w:val="796EE6"/>
        </w:rPr>
        <w:t xml:space="preserve">Kenneth Romania, </w:t>
      </w:r>
      <w:r>
        <w:rPr>
          <w:color w:val="000D2C"/>
        </w:rPr>
        <w:t xml:space="preserve">joka </w:t>
      </w:r>
      <w:r>
        <w:rPr>
          <w:color w:val="796EE6"/>
        </w:rPr>
        <w:t xml:space="preserve">lähtee </w:t>
      </w:r>
      <w:r>
        <w:rPr>
          <w:color w:val="53495F"/>
        </w:rPr>
        <w:t xml:space="preserve">vuoden lopussa siirtyäkseen </w:t>
      </w:r>
      <w:r>
        <w:t xml:space="preserve">johtavaan asemaan American Expressille, joka on </w:t>
      </w:r>
      <w:r>
        <w:rPr>
          <w:color w:val="310106"/>
        </w:rPr>
        <w:t xml:space="preserve">Ogilvyn </w:t>
      </w:r>
      <w:r>
        <w:t xml:space="preserve">asiakas</w:t>
      </w:r>
      <w:r>
        <w:t xml:space="preserve">. </w:t>
      </w:r>
      <w:r>
        <w:t xml:space="preserve">Paperipinojen, kahden tietokoneen ja valokuvien ympäröimänä, joissa hän </w:t>
      </w:r>
      <w:r>
        <w:t xml:space="preserve">on </w:t>
      </w:r>
      <w:r>
        <w:rPr>
          <w:color w:val="9E8317"/>
        </w:rPr>
        <w:t xml:space="preserve">veneilemässä tai lentämässä</w:t>
      </w:r>
      <w:r>
        <w:t xml:space="preserve">, </w:t>
      </w:r>
      <w:r>
        <w:rPr>
          <w:color w:val="9E8317"/>
        </w:rPr>
        <w:t xml:space="preserve">Phillips </w:t>
      </w:r>
      <w:r>
        <w:t xml:space="preserve">esitteli </w:t>
      </w:r>
      <w:r>
        <w:rPr>
          <w:color w:val="F95475"/>
        </w:rPr>
        <w:t xml:space="preserve">joitakin muutoksia, joita </w:t>
      </w:r>
      <w:r>
        <w:rPr>
          <w:color w:val="61FC03"/>
        </w:rPr>
        <w:t xml:space="preserve">hän </w:t>
      </w:r>
      <w:r>
        <w:rPr>
          <w:color w:val="F95475"/>
        </w:rPr>
        <w:t xml:space="preserve">toivoo </w:t>
      </w:r>
      <w:r>
        <w:rPr>
          <w:color w:val="5D9608"/>
        </w:rPr>
        <w:t xml:space="preserve">virastossa </w:t>
      </w:r>
      <w:r>
        <w:rPr>
          <w:color w:val="F95475"/>
        </w:rPr>
        <w:t xml:space="preserve">tehtäväksi</w:t>
      </w:r>
      <w:r>
        <w:t xml:space="preserve">. </w:t>
      </w:r>
      <w:r>
        <w:rPr>
          <w:color w:val="9E8317"/>
        </w:rPr>
        <w:t xml:space="preserve">Phillips </w:t>
      </w:r>
      <w:r>
        <w:t xml:space="preserve">sanoi, että </w:t>
      </w:r>
      <w:r>
        <w:t xml:space="preserve">hän toivoo </w:t>
      </w:r>
      <w:r>
        <w:t xml:space="preserve">ennen kaikkea </w:t>
      </w:r>
      <w:r>
        <w:t xml:space="preserve">parantavansa asiakaspalvelua. </w:t>
      </w:r>
      <w:r>
        <w:rPr>
          <w:color w:val="DE98FD"/>
        </w:rPr>
        <w:t xml:space="preserve">Ogilvy </w:t>
      </w:r>
      <w:r>
        <w:rPr>
          <w:color w:val="98A088"/>
        </w:rPr>
        <w:t xml:space="preserve">on </w:t>
      </w:r>
      <w:r>
        <w:rPr>
          <w:color w:val="4F584E"/>
        </w:rPr>
        <w:t xml:space="preserve">huolellisen herra Romanin johdolla </w:t>
      </w:r>
      <w:r>
        <w:rPr>
          <w:color w:val="98A088"/>
        </w:rPr>
        <w:t xml:space="preserve">saanut </w:t>
      </w:r>
      <w:r>
        <w:rPr>
          <w:color w:val="98A088"/>
        </w:rPr>
        <w:t xml:space="preserve">mainetta siitä, että </w:t>
      </w:r>
      <w:r>
        <w:rPr>
          <w:color w:val="DE98FD"/>
        </w:rPr>
        <w:t xml:space="preserve">se</w:t>
      </w:r>
      <w:r>
        <w:rPr>
          <w:color w:val="98A088"/>
        </w:rPr>
        <w:t xml:space="preserve"> on toisinaan ollut yliampuva </w:t>
      </w:r>
      <w:r>
        <w:rPr>
          <w:color w:val="98A088"/>
        </w:rPr>
        <w:t xml:space="preserve">asiakkaidensa kanssa, ja se on saarnaillut, mikä strategia </w:t>
      </w:r>
      <w:r>
        <w:rPr>
          <w:color w:val="248AD0"/>
        </w:rPr>
        <w:t xml:space="preserve">asiakkaan </w:t>
      </w:r>
      <w:r>
        <w:t xml:space="preserve">pitäisi </w:t>
      </w:r>
      <w:r>
        <w:rPr>
          <w:color w:val="5C5300"/>
        </w:rPr>
        <w:t xml:space="preserve">- tai jopa täytyy - valita</w:t>
      </w:r>
      <w:r>
        <w:t xml:space="preserve">. </w:t>
      </w:r>
      <w:r>
        <w:rPr>
          <w:color w:val="9F6551"/>
        </w:rPr>
        <w:t xml:space="preserve">Jotkut </w:t>
      </w:r>
      <w:r>
        <w:rPr>
          <w:color w:val="BCFEC6"/>
        </w:rPr>
        <w:t xml:space="preserve">sen </w:t>
      </w:r>
      <w:r>
        <w:rPr>
          <w:color w:val="9F6551"/>
        </w:rPr>
        <w:t xml:space="preserve">asiakaspalvelun huippujohtajista, </w:t>
      </w:r>
      <w:r>
        <w:rPr>
          <w:color w:val="932C70"/>
        </w:rPr>
        <w:t xml:space="preserve">kuten Phillips, </w:t>
      </w:r>
      <w:r>
        <w:t xml:space="preserve">väittivät </w:t>
      </w:r>
      <w:r>
        <w:rPr>
          <w:color w:val="2B1B04"/>
        </w:rPr>
        <w:t xml:space="preserve">tässä asiassa, että </w:t>
      </w:r>
      <w:r>
        <w:t xml:space="preserve">heitä rasittivat hallinnolliset tehtävät ja että heillä oli vain vähän aikaa omistaa aikaa asiakkaille. </w:t>
      </w:r>
      <w:r>
        <w:t xml:space="preserve">Viime aikoina </w:t>
      </w:r>
      <w:r>
        <w:rPr>
          <w:color w:val="9E8317"/>
        </w:rPr>
        <w:t xml:space="preserve">Phillips on </w:t>
      </w:r>
      <w:r>
        <w:t xml:space="preserve">kuitenkin </w:t>
      </w:r>
      <w:r>
        <w:t xml:space="preserve">saanut enemmän aikaa asiakkaidensa kanssa, kun hän on siirtänyt suuren osan </w:t>
      </w:r>
      <w:r>
        <w:t xml:space="preserve">hallinnollisista töistään sijaisilleen. Hän </w:t>
      </w:r>
      <w:r>
        <w:t xml:space="preserve">aikoo myös tutustua </w:t>
      </w:r>
      <w:r>
        <w:rPr>
          <w:color w:val="AE7AA1"/>
        </w:rPr>
        <w:t xml:space="preserve">Romanin </w:t>
      </w:r>
      <w:r>
        <w:rPr>
          <w:color w:val="B5AFC4"/>
        </w:rPr>
        <w:t xml:space="preserve">läheisiin </w:t>
      </w:r>
      <w:r>
        <w:rPr>
          <w:color w:val="D4C67A"/>
        </w:rPr>
        <w:t xml:space="preserve">asiakkaisiin, </w:t>
      </w:r>
      <w:r>
        <w:t xml:space="preserve">kuten Lever Brothersiin, American Expressiin ja Seagramiin. </w:t>
      </w:r>
      <w:r>
        <w:rPr>
          <w:color w:val="C2A393"/>
        </w:rPr>
        <w:t xml:space="preserve">Miehet </w:t>
      </w:r>
      <w:r>
        <w:t xml:space="preserve">aikovat vierailla yhdessä useiden asiakkaiden luona ja yrittää luovuttaa ohjakset sujuvasti. "Asiakkaat haluavat nähdä enemmän </w:t>
      </w:r>
      <w:r>
        <w:t xml:space="preserve">tärkeämpiä henkilöitä mukana liiketoiminnassa - ei kerran kuukaudessa vaan kaksi tai kolme kertaa viikossa", hän sanoi. </w:t>
      </w:r>
      <w:r>
        <w:rPr>
          <w:color w:val="9E8317"/>
        </w:rPr>
        <w:t xml:space="preserve">Phillips </w:t>
      </w:r>
      <w:r>
        <w:t xml:space="preserve">toivoo myös voivansa vihdoin toteuttaa aiemmin </w:t>
      </w:r>
      <w:r>
        <w:rPr>
          <w:color w:val="6A3A35"/>
        </w:rPr>
        <w:t xml:space="preserve">tänä vuonna </w:t>
      </w:r>
      <w:r>
        <w:rPr>
          <w:color w:val="0232FD"/>
        </w:rPr>
        <w:t xml:space="preserve">ilmoitetun</w:t>
      </w:r>
      <w:r>
        <w:rPr>
          <w:color w:val="0232FD"/>
        </w:rPr>
        <w:t xml:space="preserve">, mutta </w:t>
      </w:r>
      <w:r>
        <w:rPr>
          <w:color w:val="168E5C"/>
        </w:rPr>
        <w:t xml:space="preserve">WPP:n </w:t>
      </w:r>
      <w:r>
        <w:rPr>
          <w:color w:val="BA6801"/>
        </w:rPr>
        <w:t xml:space="preserve">yritysoston </w:t>
      </w:r>
      <w:r>
        <w:rPr>
          <w:color w:val="0232FD"/>
        </w:rPr>
        <w:t xml:space="preserve">viivästyttämän </w:t>
      </w:r>
      <w:r>
        <w:rPr>
          <w:color w:val="0232FD"/>
        </w:rPr>
        <w:t xml:space="preserve">uudelleenorganisoinnin</w:t>
      </w:r>
      <w:r>
        <w:t xml:space="preserve">. </w:t>
      </w:r>
      <w:r>
        <w:rPr>
          <w:color w:val="0232FD"/>
        </w:rPr>
        <w:t xml:space="preserve">Uudelleenjärjestelyn </w:t>
      </w:r>
      <w:r>
        <w:t xml:space="preserve">toivotaan toteuttavan </w:t>
      </w:r>
      <w:r>
        <w:t xml:space="preserve">ajatuksen yhden luukun periaatteesta, eli siitä, että myynninedistämis-, tiedotus- ja suunnitteluosastot ostetaan yhdestä paikasta, eli </w:t>
      </w:r>
      <w:r>
        <w:t xml:space="preserve">Ogilvyzapackin </w:t>
      </w:r>
      <w:r>
        <w:t xml:space="preserve">"</w:t>
      </w:r>
      <w:r>
        <w:rPr>
          <w:color w:val="310106"/>
        </w:rPr>
        <w:t xml:space="preserve">Ogilvyn </w:t>
      </w:r>
      <w:r>
        <w:t xml:space="preserve">instrumentoinnista". </w:t>
      </w:r>
      <w:r>
        <w:rPr>
          <w:color w:val="0232FD"/>
        </w:rPr>
        <w:t xml:space="preserve">Osana uudelleenorganisointia </w:t>
      </w:r>
      <w:r>
        <w:rPr>
          <w:color w:val="310106"/>
        </w:rPr>
        <w:t xml:space="preserve">Ogilvy </w:t>
      </w:r>
      <w:r>
        <w:t xml:space="preserve">aikoo ehdottomasti nimittää </w:t>
      </w:r>
      <w:r>
        <w:rPr>
          <w:color w:val="16C0D0"/>
        </w:rPr>
        <w:t xml:space="preserve">yhden henkilön </w:t>
      </w:r>
      <w:r>
        <w:t xml:space="preserve">"asiakaspalvelujohtajaksi", joka toimii asiakkaiden yhteyspisteenä kaikissa palveluissa. "</w:t>
      </w:r>
      <w:r>
        <w:t xml:space="preserve">Työmme integroituminen on vähäistä tai olematonta, laatu on vaihtelevaa, eikä erityistä keskittymistä ole", </w:t>
      </w:r>
      <w:r>
        <w:rPr>
          <w:color w:val="9E8317"/>
        </w:rPr>
        <w:t xml:space="preserve">Phillips </w:t>
      </w:r>
      <w:r>
        <w:t xml:space="preserve">valitti </w:t>
      </w:r>
      <w:r>
        <w:t xml:space="preserve">henkilöstölle maaliskuussa, kun </w:t>
      </w:r>
      <w:r>
        <w:rPr>
          <w:color w:val="0232FD"/>
        </w:rPr>
        <w:t xml:space="preserve">uudelleenjärjestelyistä </w:t>
      </w:r>
      <w:r>
        <w:t xml:space="preserve">ilmoitettiin</w:t>
      </w:r>
      <w:r>
        <w:t xml:space="preserve">. </w:t>
      </w:r>
      <w:r>
        <w:rPr>
          <w:color w:val="9E8317"/>
        </w:rPr>
        <w:t xml:space="preserve">Phillips </w:t>
      </w:r>
      <w:r>
        <w:t xml:space="preserve">sanoo, että hän toivoo saavansa uuden järjestelmän, joka soveltuu </w:t>
      </w:r>
      <w:r>
        <w:rPr>
          <w:color w:val="C62100"/>
        </w:rPr>
        <w:t xml:space="preserve">useille asiakkaille, kuten </w:t>
      </w:r>
      <w:r>
        <w:rPr>
          <w:color w:val="C62100"/>
        </w:rPr>
        <w:t xml:space="preserve">American Expressille, American Telephone &amp; Telegraphille ja Ryderille</w:t>
      </w:r>
      <w:r>
        <w:t xml:space="preserve">, </w:t>
      </w:r>
      <w:r>
        <w:rPr>
          <w:color w:val="233809"/>
        </w:rPr>
        <w:t xml:space="preserve">vuoden loppuun mennessä</w:t>
      </w:r>
      <w:r>
        <w:t xml:space="preserve">. </w:t>
      </w:r>
      <w:r>
        <w:rPr>
          <w:color w:val="42083B"/>
        </w:rPr>
        <w:t xml:space="preserve">Alan virkamiehet ja analyytikot ovat </w:t>
      </w:r>
      <w:r>
        <w:t xml:space="preserve">eri mieltä siitä, </w:t>
      </w:r>
      <w:r>
        <w:t xml:space="preserve">onko </w:t>
      </w:r>
      <w:r>
        <w:rPr>
          <w:color w:val="9E8317"/>
        </w:rPr>
        <w:t xml:space="preserve">Phillips </w:t>
      </w:r>
      <w:r>
        <w:t xml:space="preserve">tehtäviensä tasalla. Hän </w:t>
      </w:r>
      <w:r>
        <w:t xml:space="preserve">ei tunne </w:t>
      </w:r>
      <w:r>
        <w:rPr>
          <w:color w:val="82785D"/>
        </w:rPr>
        <w:t xml:space="preserve">asiakkaita </w:t>
      </w:r>
      <w:r>
        <w:t xml:space="preserve">yhtä hyvin </w:t>
      </w:r>
      <w:r>
        <w:t xml:space="preserve">kuin </w:t>
      </w:r>
      <w:r>
        <w:rPr>
          <w:color w:val="023087"/>
        </w:rPr>
        <w:t xml:space="preserve">Roman</w:t>
      </w:r>
      <w:r>
        <w:t xml:space="preserve">. </w:t>
      </w:r>
      <w:r>
        <w:rPr>
          <w:color w:val="9E8317"/>
        </w:rPr>
        <w:t xml:space="preserve">Hänen </w:t>
      </w:r>
      <w:r>
        <w:t xml:space="preserve">valvonnassaan </w:t>
      </w:r>
      <w:r>
        <w:rPr>
          <w:color w:val="196956"/>
        </w:rPr>
        <w:t xml:space="preserve">viraston </w:t>
      </w:r>
      <w:r>
        <w:rPr>
          <w:color w:val="B7DAD2"/>
        </w:rPr>
        <w:t xml:space="preserve">New Yorkin yksikön ihmissuhdeosasto </w:t>
      </w:r>
      <w:r>
        <w:t xml:space="preserve">on ollut usein </w:t>
      </w:r>
      <w:r>
        <w:t xml:space="preserve">villi, ja yli vuoden ajan </w:t>
      </w:r>
      <w:r>
        <w:rPr>
          <w:color w:val="B7DAD2"/>
        </w:rPr>
        <w:t xml:space="preserve">toimistolla </w:t>
      </w:r>
      <w:r>
        <w:t xml:space="preserve">on ollut </w:t>
      </w:r>
      <w:r>
        <w:t xml:space="preserve">synkkä ennätys uusista asiakkaista. Viime viikolla </w:t>
      </w:r>
      <w:r>
        <w:rPr>
          <w:color w:val="310106"/>
        </w:rPr>
        <w:t xml:space="preserve">virasto </w:t>
      </w:r>
      <w:r>
        <w:t xml:space="preserve">palkkasi </w:t>
      </w:r>
      <w:r>
        <w:rPr>
          <w:color w:val="8C41BB"/>
        </w:rPr>
        <w:t xml:space="preserve">Chiat/Day/Mojon huippuvirkailijan </w:t>
      </w:r>
      <w:r>
        <w:rPr>
          <w:color w:val="ECEDFE"/>
        </w:rPr>
        <w:t xml:space="preserve">Bill Hamiltonin, joka yritti </w:t>
      </w:r>
      <w:r>
        <w:t xml:space="preserve">kohottaa </w:t>
      </w:r>
      <w:r>
        <w:rPr>
          <w:color w:val="310106"/>
        </w:rPr>
        <w:t xml:space="preserve">niiden </w:t>
      </w:r>
      <w:r>
        <w:t xml:space="preserve">toimintaa. "</w:t>
      </w:r>
      <w:r>
        <w:rPr>
          <w:color w:val="9E8317"/>
        </w:rPr>
        <w:t xml:space="preserve">Grahamin </w:t>
      </w:r>
      <w:r>
        <w:t xml:space="preserve">on saatava vastinetta tästä siirrosta New Yorkin toimistoon", sanoo </w:t>
      </w:r>
      <w:r>
        <w:rPr>
          <w:color w:val="2B2D32"/>
        </w:rPr>
        <w:t xml:space="preserve">NatWest Securitiesin analyytikko James Dougherty</w:t>
      </w:r>
      <w:r>
        <w:t xml:space="preserve">. </w:t>
      </w:r>
      <w:r>
        <w:rPr>
          <w:color w:val="94C661"/>
        </w:rPr>
        <w:t xml:space="preserve">Yksi asia, jonka </w:t>
      </w:r>
      <w:r>
        <w:rPr>
          <w:color w:val="895E6B"/>
        </w:rPr>
        <w:t xml:space="preserve">Phillips </w:t>
      </w:r>
      <w:r>
        <w:rPr>
          <w:color w:val="94C661"/>
        </w:rPr>
        <w:t xml:space="preserve">selvästi tekee</w:t>
      </w:r>
      <w:r>
        <w:rPr>
          <w:color w:val="F8907D"/>
        </w:rPr>
        <w:t xml:space="preserve">, </w:t>
      </w:r>
      <w:r>
        <w:rPr>
          <w:color w:val="788E95"/>
        </w:rPr>
        <w:t xml:space="preserve">on </w:t>
      </w:r>
      <w:r>
        <w:rPr>
          <w:color w:val="FB6AB8"/>
        </w:rPr>
        <w:t xml:space="preserve">itsensä hyväksi, </w:t>
      </w:r>
      <w:r>
        <w:rPr>
          <w:color w:val="788E95"/>
        </w:rPr>
        <w:t xml:space="preserve">vaikka ei olekaan selvää, </w:t>
      </w:r>
      <w:r>
        <w:rPr>
          <w:color w:val="788E95"/>
        </w:rPr>
        <w:t xml:space="preserve">riittääkö </w:t>
      </w:r>
      <w:r>
        <w:rPr>
          <w:color w:val="576094"/>
        </w:rPr>
        <w:t xml:space="preserve">se</w:t>
      </w:r>
      <w:r>
        <w:t xml:space="preserve">. Kuten </w:t>
      </w:r>
      <w:r>
        <w:rPr>
          <w:color w:val="8489AE"/>
        </w:rPr>
        <w:t xml:space="preserve">herra Dougherty </w:t>
      </w:r>
      <w:r>
        <w:rPr>
          <w:color w:val="DB1474"/>
        </w:rPr>
        <w:t xml:space="preserve">sanoo</w:t>
      </w:r>
      <w:r>
        <w:rPr>
          <w:color w:val="DB1474"/>
        </w:rPr>
        <w:t xml:space="preserve">, "</w:t>
      </w:r>
      <w:r>
        <w:rPr>
          <w:color w:val="860E04"/>
        </w:rPr>
        <w:t xml:space="preserve">viimeinen asia, </w:t>
      </w:r>
      <w:r>
        <w:rPr>
          <w:color w:val="860E04"/>
        </w:rPr>
        <w:t xml:space="preserve">mitä he tarvitsevat, on </w:t>
      </w:r>
      <w:r>
        <w:rPr>
          <w:color w:val="DB1474"/>
        </w:rPr>
        <w:t xml:space="preserve">valtava hajaannus huipulla... ja </w:t>
      </w:r>
      <w:r>
        <w:rPr>
          <w:color w:val="6EAB9B"/>
        </w:rPr>
        <w:t xml:space="preserve">Graham </w:t>
      </w:r>
      <w:r>
        <w:rPr>
          <w:color w:val="DB1474"/>
        </w:rPr>
        <w:t xml:space="preserve">on ilmeisesti pitkäaikainen </w:t>
      </w:r>
      <w:r>
        <w:rPr>
          <w:color w:val="F2CDFE"/>
        </w:rPr>
        <w:t xml:space="preserve">Ogilvyn yritysmafian</w:t>
      </w:r>
      <w:r>
        <w:rPr>
          <w:color w:val="DB1474"/>
        </w:rPr>
        <w:t xml:space="preserve"> jäsen</w:t>
      </w:r>
      <w:r>
        <w:rPr>
          <w:color w:val="DB1474"/>
        </w:rPr>
        <w:t xml:space="preserve">, kuten me sitä kutsumme.</w:t>
      </w:r>
      <w:r>
        <w:t xml:space="preserve">" </w:t>
      </w:r>
      <w:r>
        <w:rPr>
          <w:color w:val="645341"/>
        </w:rPr>
        <w:t xml:space="preserve">Phillips </w:t>
      </w:r>
      <w:r>
        <w:rPr>
          <w:color w:val="760035"/>
        </w:rPr>
        <w:t xml:space="preserve">ja </w:t>
      </w:r>
      <w:r>
        <w:rPr>
          <w:color w:val="647A41"/>
        </w:rPr>
        <w:t xml:space="preserve">Roman </w:t>
      </w:r>
      <w:r>
        <w:t xml:space="preserve">ovat varsin samankaltaisia asiasisällöltään, mutta eivät tyyliltään. </w:t>
      </w:r>
      <w:r>
        <w:rPr>
          <w:color w:val="023087"/>
        </w:rPr>
        <w:t xml:space="preserve">Roman </w:t>
      </w:r>
      <w:r>
        <w:t xml:space="preserve">on työnarkomaani, kun taas </w:t>
      </w:r>
      <w:r>
        <w:rPr>
          <w:color w:val="9E8317"/>
        </w:rPr>
        <w:t xml:space="preserve">Phillips </w:t>
      </w:r>
      <w:r>
        <w:t xml:space="preserve">haluaa mieluummin lokeroida ja </w:t>
      </w:r>
      <w:r>
        <w:rPr>
          <w:color w:val="9E8317"/>
        </w:rPr>
        <w:t xml:space="preserve">pitää </w:t>
      </w:r>
      <w:r>
        <w:t xml:space="preserve">aikaa </w:t>
      </w:r>
      <w:r>
        <w:t xml:space="preserve">toimiston ulkopuolisille harrastuksille. </w:t>
      </w:r>
      <w:r>
        <w:rPr>
          <w:color w:val="023087"/>
        </w:rPr>
        <w:t xml:space="preserve">Herra Roman </w:t>
      </w:r>
      <w:r>
        <w:t xml:space="preserve">taas antaa vaikutelman, että hän tuskin rentoutuu lainkaan, vaikka hän saapui Halloween-juhliin perjantaina ankanjalat ja ankanhattu päällään, naamioituneena "ontuvaksi ankanpoikaseksi". </w:t>
      </w:r>
      <w:r>
        <w:rPr>
          <w:color w:val="9E8317"/>
        </w:rPr>
        <w:t xml:space="preserve">Phillipsin </w:t>
      </w:r>
      <w:r>
        <w:t xml:space="preserve">mukaan </w:t>
      </w:r>
      <w:r>
        <w:rPr>
          <w:color w:val="496E76"/>
        </w:rPr>
        <w:t xml:space="preserve">yhtiön </w:t>
      </w:r>
      <w:r>
        <w:rPr>
          <w:color w:val="0BC582"/>
        </w:rPr>
        <w:t xml:space="preserve">odotettu </w:t>
      </w:r>
      <w:r>
        <w:rPr>
          <w:color w:val="FEB8C8"/>
        </w:rPr>
        <w:t xml:space="preserve">katteen </w:t>
      </w:r>
      <w:r>
        <w:rPr>
          <w:color w:val="0BC582"/>
        </w:rPr>
        <w:t xml:space="preserve">paraneminen </w:t>
      </w:r>
      <w:r>
        <w:t xml:space="preserve">on lähes väistämätöntä, koska </w:t>
      </w:r>
      <w:r>
        <w:rPr>
          <w:color w:val="310106"/>
        </w:rPr>
        <w:t xml:space="preserve">yhtiön</w:t>
      </w:r>
      <w:r>
        <w:t xml:space="preserve"> kannattavuutta </w:t>
      </w:r>
      <w:r>
        <w:t xml:space="preserve">on tänä vuonna heikentänyt </w:t>
      </w:r>
      <w:r>
        <w:rPr>
          <w:color w:val="E3F894"/>
        </w:rPr>
        <w:t xml:space="preserve">kallis muutto </w:t>
      </w:r>
      <w:r>
        <w:rPr>
          <w:color w:val="F9D7CD"/>
        </w:rPr>
        <w:t xml:space="preserve">ylelliseen ja ylimitoitettuun uuteen pääkonttoriin New Yorkiin</w:t>
      </w:r>
      <w:r>
        <w:t xml:space="preserve">. Hän sanoi, että noin 7 miljoonan dollarin budjetoitu siirto maksoi todellisuudessa noin 10 miljoonaa dollaria. Tämän lisäksi marginaaleja ei kuitenkaan voida parantaa millään muilla kustannussäästöillä. </w:t>
      </w:r>
      <w:r>
        <w:rPr>
          <w:color w:val="310106"/>
        </w:rPr>
        <w:t xml:space="preserve">Ogilvy </w:t>
      </w:r>
      <w:r>
        <w:t xml:space="preserve">on vähentänyt postihuoneen henkilökuntaa, sulkenut johtajien kahvilan ja irtisanoo puoli tusinaa talousjohtajaa yritysoston jälkeen. </w:t>
      </w:r>
      <w:r>
        <w:rPr>
          <w:color w:val="B70639"/>
        </w:rPr>
        <w:t xml:space="preserve">WPP, </w:t>
      </w:r>
      <w:r>
        <w:rPr>
          <w:color w:val="876128"/>
        </w:rPr>
        <w:t xml:space="preserve">joka </w:t>
      </w:r>
      <w:r>
        <w:rPr>
          <w:color w:val="B70639"/>
        </w:rPr>
        <w:t xml:space="preserve">on ottanut haltuunsa </w:t>
      </w:r>
      <w:r>
        <w:rPr>
          <w:color w:val="B70639"/>
        </w:rPr>
        <w:t xml:space="preserve">liikkeidensä </w:t>
      </w:r>
      <w:r>
        <w:rPr>
          <w:color w:val="B70639"/>
        </w:rPr>
        <w:t xml:space="preserve">talousvalvonnan</w:t>
      </w:r>
      <w:r>
        <w:t xml:space="preserve">, on ottanut käyttöön uuden rahoitusjärjestelmän ja aikoo vuokrata joitakin kerroksia </w:t>
      </w:r>
      <w:r>
        <w:rPr>
          <w:color w:val="FD0F31"/>
        </w:rPr>
        <w:t xml:space="preserve">Ogilvyn </w:t>
      </w:r>
      <w:r>
        <w:rPr>
          <w:color w:val="01FB92"/>
        </w:rPr>
        <w:t xml:space="preserve">uudessa pääkonttorirakennuksessa </w:t>
      </w:r>
      <w:r>
        <w:t xml:space="preserve">ulkopuolisille. </w:t>
      </w:r>
      <w:r>
        <w:t xml:space="preserve">Myös </w:t>
      </w:r>
      <w:r>
        <w:t xml:space="preserve">se, että </w:t>
      </w:r>
      <w:r>
        <w:rPr>
          <w:color w:val="310106"/>
        </w:rPr>
        <w:t xml:space="preserve">virasto </w:t>
      </w:r>
      <w:r>
        <w:t xml:space="preserve">on nyt osa </w:t>
      </w:r>
      <w:r>
        <w:rPr>
          <w:color w:val="B70639"/>
        </w:rPr>
        <w:t xml:space="preserve">brittiläistä yritystä, joka </w:t>
      </w:r>
      <w:r>
        <w:t xml:space="preserve">noudattaa brittiläisiä kirjanpitosääntöjä, parantaa tuloskuvaa. </w:t>
      </w:r>
      <w:r>
        <w:rPr>
          <w:color w:val="C660FB"/>
        </w:rPr>
        <w:t xml:space="preserve">Y&amp;R:n</w:t>
      </w:r>
      <w:r>
        <w:rPr>
          <w:color w:val="BE8485"/>
        </w:rPr>
        <w:t xml:space="preserve"> Klein </w:t>
      </w:r>
      <w:r>
        <w:t xml:space="preserve">eroaa </w:t>
      </w:r>
      <w:r>
        <w:rPr>
          <w:color w:val="C660FB"/>
        </w:rPr>
        <w:t xml:space="preserve">Young &amp; Rubicamin </w:t>
      </w:r>
      <w:r>
        <w:rPr>
          <w:color w:val="BE8485"/>
        </w:rPr>
        <w:t xml:space="preserve">New Yorkin toimiston johtaja Arthur Klein </w:t>
      </w:r>
      <w:r>
        <w:t xml:space="preserve">on "väliaikaisesti" eronnut</w:t>
      </w:r>
      <w:r>
        <w:rPr>
          <w:color w:val="120104"/>
        </w:rPr>
        <w:t xml:space="preserve">, koska </w:t>
      </w:r>
      <w:r>
        <w:rPr>
          <w:color w:val="D48958"/>
        </w:rPr>
        <w:t xml:space="preserve">liittovaltion suuri valamiehistö New Havenissa, Connecticutissa, </w:t>
      </w:r>
      <w:r>
        <w:rPr>
          <w:color w:val="120104"/>
        </w:rPr>
        <w:t xml:space="preserve">on syyttänyt </w:t>
      </w:r>
      <w:r>
        <w:rPr>
          <w:color w:val="C3C1BE"/>
        </w:rPr>
        <w:t xml:space="preserve">häntä</w:t>
      </w:r>
      <w:r>
        <w:rPr>
          <w:color w:val="9F98F8"/>
        </w:rPr>
        <w:t xml:space="preserve">, </w:t>
      </w:r>
      <w:r>
        <w:rPr>
          <w:color w:val="1167D9"/>
        </w:rPr>
        <w:t xml:space="preserve">toimistoa </w:t>
      </w:r>
      <w:r>
        <w:rPr>
          <w:color w:val="9F98F8"/>
        </w:rPr>
        <w:t xml:space="preserve">ja muita huippuvirkamiehiä </w:t>
      </w:r>
      <w:r>
        <w:rPr>
          <w:color w:val="05AEE8"/>
        </w:rPr>
        <w:t xml:space="preserve">siitä, että </w:t>
      </w:r>
      <w:r>
        <w:rPr>
          <w:color w:val="C3C1BE"/>
        </w:rPr>
        <w:t xml:space="preserve">hän</w:t>
      </w:r>
      <w:r>
        <w:rPr>
          <w:color w:val="9F98F8"/>
        </w:rPr>
        <w:t xml:space="preserve">, </w:t>
      </w:r>
      <w:r>
        <w:rPr>
          <w:color w:val="1167D9"/>
        </w:rPr>
        <w:t xml:space="preserve">toimisto </w:t>
      </w:r>
      <w:r>
        <w:rPr>
          <w:color w:val="9F98F8"/>
        </w:rPr>
        <w:t xml:space="preserve">ja muut johtavat virkamiehet </w:t>
      </w:r>
      <w:r>
        <w:rPr>
          <w:color w:val="05AEE8"/>
        </w:rPr>
        <w:t xml:space="preserve">lahjoivat jamaikalaisia </w:t>
      </w:r>
      <w:r>
        <w:rPr>
          <w:color w:val="B7D802"/>
        </w:rPr>
        <w:t xml:space="preserve">matkailuviranomaisia </w:t>
      </w:r>
      <w:r>
        <w:rPr>
          <w:color w:val="D19012"/>
        </w:rPr>
        <w:t xml:space="preserve">saadakseen </w:t>
      </w:r>
      <w:r>
        <w:rPr>
          <w:color w:val="D19012"/>
        </w:rPr>
        <w:t xml:space="preserve">tilinsä </w:t>
      </w:r>
      <w:r>
        <w:t xml:space="preserve">vuonna 1981</w:t>
      </w:r>
      <w:r>
        <w:t xml:space="preserve">. </w:t>
      </w:r>
      <w:r>
        <w:rPr>
          <w:color w:val="5E7A6A"/>
        </w:rPr>
        <w:t xml:space="preserve">Viraston </w:t>
      </w:r>
      <w:r>
        <w:rPr>
          <w:color w:val="826392"/>
        </w:rPr>
        <w:t xml:space="preserve">puheenjohtaja Alex Kroll </w:t>
      </w:r>
      <w:r>
        <w:t xml:space="preserve">sanoi </w:t>
      </w:r>
      <w:r>
        <w:t xml:space="preserve">sisäisessä muistiossaan</w:t>
      </w:r>
      <w:r>
        <w:t xml:space="preserve">, että </w:t>
      </w:r>
      <w:r>
        <w:rPr>
          <w:color w:val="BE8485"/>
        </w:rPr>
        <w:t xml:space="preserve">Klein </w:t>
      </w:r>
      <w:r>
        <w:t xml:space="preserve">päätti </w:t>
      </w:r>
      <w:r>
        <w:t xml:space="preserve">poistua, jotta hän minimoi mahdollisuuksien ja muiden asiakkaiden "negatiiviset reaktiot" ja valmisteli </w:t>
      </w:r>
      <w:r>
        <w:t xml:space="preserve">puolustustaan. "Se, </w:t>
      </w:r>
      <w:r>
        <w:t xml:space="preserve">että hän </w:t>
      </w:r>
      <w:r>
        <w:t xml:space="preserve">puolustaa itseään </w:t>
      </w:r>
      <w:r>
        <w:rPr>
          <w:color w:val="1D0051"/>
        </w:rPr>
        <w:t xml:space="preserve">näitä syytöksiä vastaan </w:t>
      </w:r>
      <w:r>
        <w:rPr>
          <w:color w:val="B29869"/>
        </w:rPr>
        <w:t xml:space="preserve">oikeudenkäynnissä, voi mahdollisesti </w:t>
      </w:r>
      <w:r>
        <w:t xml:space="preserve">vaikuttaa haitallisesti </w:t>
      </w:r>
      <w:r>
        <w:rPr>
          <w:color w:val="8BE7FC"/>
        </w:rPr>
        <w:t xml:space="preserve">Y&amp;R:ään", </w:t>
      </w:r>
      <w:r>
        <w:rPr>
          <w:color w:val="826392"/>
        </w:rPr>
        <w:t xml:space="preserve">Kroll </w:t>
      </w:r>
      <w:r>
        <w:t xml:space="preserve">kirjoitti</w:t>
      </w:r>
      <w:r>
        <w:t xml:space="preserve">. </w:t>
      </w:r>
      <w:r>
        <w:t xml:space="preserve">Hän sanoi, </w:t>
      </w:r>
      <w:r>
        <w:t xml:space="preserve">että </w:t>
      </w:r>
      <w:r>
        <w:rPr>
          <w:color w:val="BE8485"/>
        </w:rPr>
        <w:t xml:space="preserve">Klein </w:t>
      </w:r>
      <w:r>
        <w:t xml:space="preserve">palaisi </w:t>
      </w:r>
      <w:r>
        <w:t xml:space="preserve">virkaansa </w:t>
      </w:r>
      <w:r>
        <w:rPr>
          <w:color w:val="B29869"/>
        </w:rPr>
        <w:t xml:space="preserve">oikeudenkäynnin </w:t>
      </w:r>
      <w:r>
        <w:t xml:space="preserve">jälkeen, </w:t>
      </w:r>
      <w:r>
        <w:rPr>
          <w:color w:val="B29869"/>
        </w:rPr>
        <w:t xml:space="preserve">"jossa hänet </w:t>
      </w:r>
      <w:r>
        <w:rPr>
          <w:color w:val="76E0C1"/>
        </w:rPr>
        <w:t xml:space="preserve">tullaan </w:t>
      </w:r>
      <w:r>
        <w:rPr>
          <w:color w:val="B29869"/>
        </w:rPr>
        <w:t xml:space="preserve">oikeuttamaan</w:t>
      </w:r>
      <w:r>
        <w:t xml:space="preserve">". </w:t>
      </w:r>
      <w:r>
        <w:rPr>
          <w:color w:val="BE8485"/>
        </w:rPr>
        <w:t xml:space="preserve">Klein </w:t>
      </w:r>
      <w:r>
        <w:t xml:space="preserve">työskentelee </w:t>
      </w:r>
      <w:r>
        <w:rPr>
          <w:color w:val="826392"/>
        </w:rPr>
        <w:t xml:space="preserve">Krollin kanssa </w:t>
      </w:r>
      <w:r>
        <w:t xml:space="preserve">joidenkin </w:t>
      </w:r>
      <w:r>
        <w:rPr>
          <w:color w:val="8BE7FC"/>
        </w:rPr>
        <w:t xml:space="preserve">viraston </w:t>
      </w:r>
      <w:r>
        <w:t xml:space="preserve">yhteisyritystoimien ja yritysostojen parissa, kunnes </w:t>
      </w:r>
      <w:r>
        <w:t xml:space="preserve">asia on ratkaistu. Peter Georgescu, </w:t>
      </w:r>
      <w:r>
        <w:rPr>
          <w:color w:val="8BE7FC"/>
        </w:rPr>
        <w:t xml:space="preserve">Y&amp;R:n </w:t>
      </w:r>
      <w:r>
        <w:t xml:space="preserve">mainostoimintojen johtaja, ottaa </w:t>
      </w:r>
      <w:r>
        <w:rPr>
          <w:color w:val="BE8485"/>
        </w:rPr>
        <w:t xml:space="preserve">Kleinin </w:t>
      </w:r>
      <w:r>
        <w:t xml:space="preserve">päivittäiset tehtävät hoitaakseen</w:t>
      </w:r>
      <w:r>
        <w:t xml:space="preserve">. </w:t>
      </w:r>
      <w:r>
        <w:t xml:space="preserve">Uusi kumppani </w:t>
      </w:r>
      <w:r>
        <w:rPr>
          <w:color w:val="BACFA7"/>
        </w:rPr>
        <w:t xml:space="preserve">Wells Richissä </w:t>
      </w:r>
      <w:r>
        <w:rPr>
          <w:color w:val="BACFA7"/>
        </w:rPr>
        <w:t xml:space="preserve">Wells, Rich, Greene -yritys </w:t>
      </w:r>
      <w:r>
        <w:t xml:space="preserve">on nimittänyt </w:t>
      </w:r>
      <w:r>
        <w:rPr>
          <w:color w:val="11BA09"/>
        </w:rPr>
        <w:t xml:space="preserve">Cheryl Hellerin </w:t>
      </w:r>
      <w:r>
        <w:t xml:space="preserve">varatoimitusjohtajaksi ja luovaksi kumppaniksi </w:t>
      </w:r>
      <w:r>
        <w:rPr>
          <w:color w:val="462C36"/>
        </w:rPr>
        <w:t xml:space="preserve">imagoryhmäänsä</w:t>
      </w:r>
      <w:r>
        <w:rPr>
          <w:color w:val="65407D"/>
        </w:rPr>
        <w:t xml:space="preserve">,</w:t>
      </w:r>
      <w:r>
        <w:rPr>
          <w:color w:val="462C36"/>
        </w:rPr>
        <w:t xml:space="preserve"> </w:t>
      </w:r>
      <w:r>
        <w:rPr>
          <w:color w:val="491803"/>
        </w:rPr>
        <w:t xml:space="preserve">joka </w:t>
      </w:r>
      <w:r>
        <w:rPr>
          <w:color w:val="462C36"/>
        </w:rPr>
        <w:t xml:space="preserve">keskittyy tyyliin ja visuaalisesti suuntautuneisiin kampanjoihin</w:t>
      </w:r>
      <w:r>
        <w:t xml:space="preserve">. </w:t>
      </w:r>
      <w:r>
        <w:rPr>
          <w:color w:val="11BA09"/>
        </w:rPr>
        <w:t xml:space="preserve">Heller, 38, </w:t>
      </w:r>
      <w:r>
        <w:t xml:space="preserve">on ottanut hoitaakseen </w:t>
      </w:r>
      <w:r>
        <w:rPr>
          <w:color w:val="F5D2A8"/>
        </w:rPr>
        <w:t xml:space="preserve">Bostonissa sijaitsevan Heller/Breene-toimiston, joka on </w:t>
      </w:r>
      <w:r>
        <w:rPr>
          <w:color w:val="03422C"/>
        </w:rPr>
        <w:t xml:space="preserve">WCRS:</w:t>
      </w:r>
      <w:r>
        <w:rPr>
          <w:color w:val="F5D2A8"/>
        </w:rPr>
        <w:t xml:space="preserve">n yksikkö</w:t>
      </w:r>
      <w:r>
        <w:t xml:space="preserve">. </w:t>
      </w:r>
      <w:r>
        <w:rPr>
          <w:color w:val="11BA09"/>
        </w:rPr>
        <w:t xml:space="preserve">Hellerin </w:t>
      </w:r>
      <w:r>
        <w:t xml:space="preserve">mukaan </w:t>
      </w:r>
      <w:r>
        <w:rPr>
          <w:color w:val="F5D2A8"/>
        </w:rPr>
        <w:t xml:space="preserve">toimisto </w:t>
      </w:r>
      <w:r>
        <w:t xml:space="preserve">lakkautetaan, ja </w:t>
      </w:r>
      <w:r>
        <w:rPr>
          <w:color w:val="72A46E"/>
        </w:rPr>
        <w:t xml:space="preserve">WCRS:n </w:t>
      </w:r>
      <w:r>
        <w:t xml:space="preserve">Bostonin yksikkö, Della Femina McNamee, ottaa sen </w:t>
      </w:r>
      <w:r>
        <w:t xml:space="preserve">ja osan </w:t>
      </w:r>
      <w:r>
        <w:rPr>
          <w:color w:val="F5D2A8"/>
        </w:rPr>
        <w:t xml:space="preserve">sen </w:t>
      </w:r>
      <w:r>
        <w:t xml:space="preserve">henkilöstöstä haltuunsa</w:t>
      </w:r>
      <w:r>
        <w:t xml:space="preserve">. </w:t>
      </w:r>
      <w:r>
        <w:t xml:space="preserve">Hän totesi, että on liian aikaista </w:t>
      </w:r>
      <w:r>
        <w:rPr>
          <w:color w:val="128EAC"/>
        </w:rPr>
        <w:t xml:space="preserve">sanoa, mitä </w:t>
      </w:r>
      <w:r>
        <w:rPr>
          <w:color w:val="F5D2A8"/>
        </w:rPr>
        <w:t xml:space="preserve">heidän </w:t>
      </w:r>
      <w:r>
        <w:t xml:space="preserve">asiakkailleen, kuten Reebokille ja Applelle, </w:t>
      </w:r>
      <w:r>
        <w:t xml:space="preserve">tapahtuu. </w:t>
      </w:r>
      <w:r>
        <w:rPr>
          <w:color w:val="BACFA7"/>
        </w:rPr>
        <w:t xml:space="preserve">Wells Richissä </w:t>
      </w:r>
      <w:r>
        <w:rPr>
          <w:color w:val="11BA09"/>
        </w:rPr>
        <w:t xml:space="preserve">Heller </w:t>
      </w:r>
      <w:r>
        <w:t xml:space="preserve">keskittyy </w:t>
      </w:r>
      <w:r>
        <w:rPr>
          <w:color w:val="47545E"/>
        </w:rPr>
        <w:t xml:space="preserve">asiakkuuteen, </w:t>
      </w:r>
      <w:r>
        <w:rPr>
          <w:color w:val="47545E"/>
        </w:rPr>
        <w:t xml:space="preserve">johon kuuluu </w:t>
      </w:r>
      <w:r>
        <w:rPr>
          <w:color w:val="C4C8FA"/>
        </w:rPr>
        <w:t xml:space="preserve">Philip Morrisin </w:t>
      </w:r>
      <w:r>
        <w:rPr>
          <w:color w:val="A14D12"/>
        </w:rPr>
        <w:t xml:space="preserve">Benson &amp; Hedges -savukemerkki, </w:t>
      </w:r>
      <w:r>
        <w:rPr>
          <w:color w:val="372A55"/>
        </w:rPr>
        <w:t xml:space="preserve">joka </w:t>
      </w:r>
      <w:r>
        <w:rPr>
          <w:color w:val="3F3610"/>
        </w:rPr>
        <w:t xml:space="preserve">perustuu painettuun mainontaan</w:t>
      </w:r>
      <w:r>
        <w:rPr>
          <w:color w:val="C4C8FA"/>
        </w:rPr>
        <w:t xml:space="preserve">, joka </w:t>
      </w:r>
      <w:r>
        <w:rPr>
          <w:color w:val="3F3610"/>
        </w:rPr>
        <w:t xml:space="preserve">on </w:t>
      </w:r>
      <w:r>
        <w:rPr>
          <w:color w:val="D3A2C6"/>
        </w:rPr>
        <w:t xml:space="preserve">Hellerin </w:t>
      </w:r>
      <w:r>
        <w:rPr>
          <w:color w:val="C4C8FA"/>
        </w:rPr>
        <w:t xml:space="preserve">erikoisalaa</w:t>
      </w:r>
      <w:r>
        <w:t xml:space="preserve">. </w:t>
      </w:r>
      <w:r>
        <w:rPr>
          <w:color w:val="719FFA"/>
        </w:rPr>
        <w:t xml:space="preserve">Kuten aiemmin on kerrottu, </w:t>
      </w:r>
      <w:r>
        <w:rPr>
          <w:color w:val="0D841A"/>
        </w:rPr>
        <w:t xml:space="preserve">tili </w:t>
      </w:r>
      <w:r>
        <w:rPr>
          <w:color w:val="719FFA"/>
        </w:rPr>
        <w:t xml:space="preserve">on kärsinyt, ja </w:t>
      </w:r>
      <w:r>
        <w:rPr>
          <w:color w:val="4C5B32"/>
        </w:rPr>
        <w:t xml:space="preserve">Philip Morris </w:t>
      </w:r>
      <w:r>
        <w:rPr>
          <w:color w:val="747103"/>
        </w:rPr>
        <w:t xml:space="preserve">on </w:t>
      </w:r>
      <w:r>
        <w:rPr>
          <w:color w:val="719FFA"/>
        </w:rPr>
        <w:t xml:space="preserve">pyytänyt </w:t>
      </w:r>
      <w:r>
        <w:rPr>
          <w:color w:val="9DB3B7"/>
        </w:rPr>
        <w:t xml:space="preserve">Backer Spielvogel Batesia, Ogilvy &amp; Matheria </w:t>
      </w:r>
      <w:r>
        <w:rPr>
          <w:color w:val="B14F8F"/>
        </w:rPr>
        <w:t xml:space="preserve">ja ehkä muitakin yrittämään </w:t>
      </w:r>
      <w:r>
        <w:rPr>
          <w:color w:val="9F816D"/>
        </w:rPr>
        <w:t xml:space="preserve">uutta luovaa työtä</w:t>
      </w:r>
      <w:r>
        <w:t xml:space="preserve">. </w:t>
      </w:r>
      <w:r>
        <w:rPr>
          <w:color w:val="BACFA7"/>
        </w:rPr>
        <w:t xml:space="preserve">Wells Rich </w:t>
      </w:r>
      <w:r>
        <w:t xml:space="preserve">kieltäytyi kommentoimasta </w:t>
      </w:r>
      <w:r>
        <w:rPr>
          <w:color w:val="8B934B"/>
        </w:rPr>
        <w:t xml:space="preserve">tilin tilaa</w:t>
      </w:r>
      <w:r>
        <w:t xml:space="preserve">, kuten </w:t>
      </w:r>
      <w:r>
        <w:t xml:space="preserve">muutkin virastot.</w:t>
      </w:r>
    </w:p>
    <w:p>
      <w:r>
        <w:rPr>
          <w:b/>
        </w:rPr>
        <w:t xml:space="preserve">Asiakirjan numero 336</w:t>
      </w:r>
    </w:p>
    <w:p>
      <w:r>
        <w:rPr>
          <w:b/>
        </w:rPr>
        <w:t xml:space="preserve">Asiakirjan tunniste: wsj0555-001</w:t>
      </w:r>
    </w:p>
    <w:p>
      <w:r>
        <w:rPr>
          <w:color w:val="310106"/>
        </w:rPr>
        <w:t xml:space="preserve">Waxman Industries Inc. </w:t>
      </w:r>
      <w:r>
        <w:t xml:space="preserve">ilmoitti, että </w:t>
      </w:r>
      <w:r>
        <w:rPr>
          <w:color w:val="FEFB0A"/>
        </w:rPr>
        <w:t xml:space="preserve">6542 000 dollarin nimellisarvosta </w:t>
      </w:r>
      <w:r>
        <w:rPr>
          <w:color w:val="FB5514"/>
        </w:rPr>
        <w:t xml:space="preserve">6 1/4 prosentin </w:t>
      </w:r>
      <w:r>
        <w:rPr>
          <w:color w:val="E115C0"/>
        </w:rPr>
        <w:t xml:space="preserve">vaihtovelkakirjalainojen </w:t>
      </w:r>
      <w:r>
        <w:rPr>
          <w:color w:val="04640D"/>
        </w:rPr>
        <w:t xml:space="preserve">haltijat, jotka </w:t>
      </w:r>
      <w:r>
        <w:rPr>
          <w:color w:val="E115C0"/>
        </w:rPr>
        <w:t xml:space="preserve">erääntyvät 15. maaliskuuta 2007, ovat päättäneet </w:t>
      </w:r>
      <w:r>
        <w:t xml:space="preserve">vaihtaa velan noin 683 000 kantaosakkeeksi. Vaihtohinta on 9,58 dollaria osakkeelta. </w:t>
      </w:r>
      <w:r>
        <w:rPr>
          <w:color w:val="310106"/>
        </w:rPr>
        <w:t xml:space="preserve">Yhtiö </w:t>
      </w:r>
      <w:r>
        <w:t xml:space="preserve">ilmoitti, että haltijoilla on 52 prosenttia </w:t>
      </w:r>
      <w:r>
        <w:rPr>
          <w:color w:val="0BC582"/>
        </w:rPr>
        <w:t xml:space="preserve">näiden velkakirjojen </w:t>
      </w:r>
      <w:r>
        <w:rPr>
          <w:color w:val="00587F"/>
        </w:rPr>
        <w:t xml:space="preserve">nimellisarvosta</w:t>
      </w:r>
      <w:r>
        <w:t xml:space="preserve">. </w:t>
      </w:r>
      <w:r>
        <w:rPr>
          <w:color w:val="310106"/>
        </w:rPr>
        <w:t xml:space="preserve">Waxman </w:t>
      </w:r>
      <w:r>
        <w:t xml:space="preserve">toimittaa erityyppisiä rautakauppatuotteita kotimaisille palvelumarkkinoille.</w:t>
      </w:r>
    </w:p>
    <w:p>
      <w:r>
        <w:rPr>
          <w:b/>
        </w:rPr>
        <w:t xml:space="preserve">Asiakirjan numero 337</w:t>
      </w:r>
    </w:p>
    <w:p>
      <w:r>
        <w:rPr>
          <w:b/>
        </w:rPr>
        <w:t xml:space="preserve">Asiakirjan tunniste: wsj0556-001</w:t>
      </w:r>
    </w:p>
    <w:p>
      <w:r>
        <w:rPr>
          <w:color w:val="310106"/>
        </w:rPr>
        <w:t xml:space="preserve">R. H. Macy &amp; Co., tavarataloketju, joka on osakeomistuksessa, </w:t>
      </w:r>
      <w:r>
        <w:t xml:space="preserve">ilmoitti perjantaina toimittamissaan taloudellisissa tiedoissa, että </w:t>
      </w:r>
      <w:r>
        <w:rPr>
          <w:color w:val="310106"/>
        </w:rPr>
        <w:t xml:space="preserve">sen </w:t>
      </w:r>
      <w:r>
        <w:t xml:space="preserve">myynti </w:t>
      </w:r>
      <w:r>
        <w:rPr>
          <w:color w:val="FEFB0A"/>
        </w:rPr>
        <w:t xml:space="preserve">29. heinäkuuta päättyneen tilivuoden </w:t>
      </w:r>
      <w:r>
        <w:rPr>
          <w:color w:val="04640D"/>
        </w:rPr>
        <w:t xml:space="preserve">neljännellä neljänneksellä </w:t>
      </w:r>
      <w:r>
        <w:t xml:space="preserve">kasvoi 10 prosenttia 1,59 miljardiin dollariin edellisvuoden 1,44 miljardista dollarista. Vertailukelpoisten myymälöiden myynti </w:t>
      </w:r>
      <w:r>
        <w:t xml:space="preserve">kasvoi 7,3 % </w:t>
      </w:r>
      <w:r>
        <w:rPr>
          <w:color w:val="04640D"/>
        </w:rPr>
        <w:t xml:space="preserve">vuosineljänneksellä. </w:t>
      </w:r>
      <w:r>
        <w:rPr>
          <w:color w:val="04640D"/>
        </w:rPr>
        <w:t xml:space="preserve">Vuosineljänneksen </w:t>
      </w:r>
      <w:r>
        <w:t xml:space="preserve">nettotappio </w:t>
      </w:r>
      <w:r>
        <w:t xml:space="preserve">oli 43,1 miljoonaa dollaria, </w:t>
      </w:r>
      <w:r>
        <w:rPr>
          <w:color w:val="FB5514"/>
        </w:rPr>
        <w:t xml:space="preserve">kun vuosi sitten tappio oli 106 miljoonaa dollaria</w:t>
      </w:r>
      <w:r>
        <w:t xml:space="preserve">. Vuoden </w:t>
      </w:r>
      <w:r>
        <w:rPr>
          <w:color w:val="E115C0"/>
        </w:rPr>
        <w:t xml:space="preserve">1988 </w:t>
      </w:r>
      <w:r>
        <w:rPr>
          <w:color w:val="FB5514"/>
        </w:rPr>
        <w:t xml:space="preserve">neljännen neljänneksen </w:t>
      </w:r>
      <w:r>
        <w:rPr>
          <w:color w:val="FB5514"/>
        </w:rPr>
        <w:t xml:space="preserve">tappio </w:t>
      </w:r>
      <w:r>
        <w:t xml:space="preserve">heijasteli osittain Federated Department Stores Inc. -yhtiötä koskevan epäonnistuneen ostotarjouksen aiheuttamia kuluja sekä eräiden tavaratalotoimintojen uudelleenjärjestelystä aiheutuneita kuluja. Vuosittainen myynti kasvoi 5,6 prosenttia 6,97 miljardiin dollariin verrattuna 6,61 miljardiin </w:t>
      </w:r>
      <w:r>
        <w:t xml:space="preserve">dollariin </w:t>
      </w:r>
      <w:r>
        <w:rPr>
          <w:color w:val="00587F"/>
        </w:rPr>
        <w:t xml:space="preserve">tilikaudella 1988</w:t>
      </w:r>
      <w:r>
        <w:t xml:space="preserve">. </w:t>
      </w:r>
      <w:r>
        <w:rPr>
          <w:color w:val="0BC582"/>
        </w:rPr>
        <w:t xml:space="preserve">Molempien vuosien </w:t>
      </w:r>
      <w:r>
        <w:t xml:space="preserve">myynti </w:t>
      </w:r>
      <w:r>
        <w:t xml:space="preserve">kuvastaa </w:t>
      </w:r>
      <w:r>
        <w:rPr>
          <w:color w:val="0BC582"/>
        </w:rPr>
        <w:t xml:space="preserve">kunkin </w:t>
      </w:r>
      <w:r>
        <w:rPr>
          <w:color w:val="FEB8C8"/>
        </w:rPr>
        <w:t xml:space="preserve">yrityksen </w:t>
      </w:r>
      <w:r>
        <w:rPr>
          <w:color w:val="0BC582"/>
        </w:rPr>
        <w:t xml:space="preserve">vuoden </w:t>
      </w:r>
      <w:r>
        <w:rPr>
          <w:color w:val="FEB8C8"/>
        </w:rPr>
        <w:t xml:space="preserve">I </w:t>
      </w:r>
      <w:r>
        <w:t xml:space="preserve">12 kuukauden tulosta. </w:t>
      </w:r>
      <w:r>
        <w:rPr>
          <w:color w:val="FEB8C8"/>
        </w:rPr>
        <w:t xml:space="preserve">Magnin, Bullock's ja Bullocks Wilshire</w:t>
      </w:r>
      <w:r>
        <w:t xml:space="preserve">. </w:t>
      </w:r>
      <w:r>
        <w:rPr>
          <w:color w:val="310106"/>
        </w:rPr>
        <w:t xml:space="preserve">Macy's </w:t>
      </w:r>
      <w:r>
        <w:t xml:space="preserve">osti </w:t>
      </w:r>
      <w:r>
        <w:rPr>
          <w:color w:val="FEB8C8"/>
        </w:rPr>
        <w:t xml:space="preserve">nämä kolme liiketoimintaa </w:t>
      </w:r>
      <w:r>
        <w:t xml:space="preserve">toukokuussa 1988. Vertailukelpoiset tavaratalot, mukaan lukien </w:t>
      </w:r>
      <w:r>
        <w:rPr>
          <w:color w:val="0BC582"/>
        </w:rPr>
        <w:t xml:space="preserve">molempien vuosien </w:t>
      </w:r>
      <w:r>
        <w:t xml:space="preserve">uudet tulokkaat</w:t>
      </w:r>
      <w:r>
        <w:t xml:space="preserve">, kasvattivat liikevaihtoa </w:t>
      </w:r>
      <w:r>
        <w:rPr>
          <w:color w:val="9E8317"/>
        </w:rPr>
        <w:t xml:space="preserve">tilikaudella 1989 </w:t>
      </w:r>
      <w:r>
        <w:t xml:space="preserve">1,9 %. </w:t>
      </w:r>
      <w:r>
        <w:rPr>
          <w:color w:val="310106"/>
        </w:rPr>
        <w:t xml:space="preserve">Macy'sin </w:t>
      </w:r>
      <w:r>
        <w:t xml:space="preserve">nettotappio </w:t>
      </w:r>
      <w:r>
        <w:rPr>
          <w:color w:val="9E8317"/>
        </w:rPr>
        <w:t xml:space="preserve">tilikaudella 1989 </w:t>
      </w:r>
      <w:r>
        <w:t xml:space="preserve">oli 53,7 miljoonaa dollaria, kun se </w:t>
      </w:r>
      <w:r>
        <w:rPr>
          <w:color w:val="00587F"/>
        </w:rPr>
        <w:t xml:space="preserve">tilikaudella 1988 oli </w:t>
      </w:r>
      <w:r>
        <w:t xml:space="preserve">188,2 miljoonaa dollaria</w:t>
      </w:r>
      <w:r>
        <w:t xml:space="preserve">. </w:t>
      </w:r>
      <w:r>
        <w:rPr>
          <w:color w:val="847D81"/>
        </w:rPr>
        <w:t xml:space="preserve">Yhtiön </w:t>
      </w:r>
      <w:r>
        <w:rPr>
          <w:color w:val="01190F"/>
        </w:rPr>
        <w:t xml:space="preserve">tulos </w:t>
      </w:r>
      <w:r>
        <w:t xml:space="preserve">ennen korkoja, veroja ja poistoja, </w:t>
      </w:r>
      <w:r>
        <w:rPr>
          <w:color w:val="58018B"/>
        </w:rPr>
        <w:t xml:space="preserve">jolla </w:t>
      </w:r>
      <w:r>
        <w:rPr>
          <w:color w:val="B70639"/>
        </w:rPr>
        <w:t xml:space="preserve">joukkovelkakirjalainojen haltijat mittaavat </w:t>
      </w:r>
      <w:r>
        <w:rPr>
          <w:color w:val="703B01"/>
        </w:rPr>
        <w:t xml:space="preserve">ketjun </w:t>
      </w:r>
      <w:r>
        <w:rPr>
          <w:color w:val="B70639"/>
        </w:rPr>
        <w:t xml:space="preserve">kykyä </w:t>
      </w:r>
      <w:r>
        <w:rPr>
          <w:color w:val="B70639"/>
        </w:rPr>
        <w:t xml:space="preserve">maksaa </w:t>
      </w:r>
      <w:r>
        <w:rPr>
          <w:color w:val="B70639"/>
        </w:rPr>
        <w:t xml:space="preserve">olemassa oleva velkansa </w:t>
      </w:r>
      <w:r>
        <w:rPr>
          <w:color w:val="B70639"/>
        </w:rPr>
        <w:t xml:space="preserve">takaisin, </w:t>
      </w:r>
      <w:r>
        <w:t xml:space="preserve">kasvoi </w:t>
      </w:r>
      <w:r>
        <w:rPr>
          <w:color w:val="9E8317"/>
        </w:rPr>
        <w:t xml:space="preserve">tilikaudella 1989 </w:t>
      </w:r>
      <w:r>
        <w:t xml:space="preserve">11 prosenttia </w:t>
      </w:r>
      <w:r>
        <w:rPr>
          <w:color w:val="F7F1DF"/>
        </w:rPr>
        <w:t xml:space="preserve">833,6 miljoonasta dollarista </w:t>
      </w:r>
      <w:r>
        <w:t xml:space="preserve">926,1 miljoonaan dollariin. </w:t>
      </w:r>
      <w:r>
        <w:rPr>
          <w:color w:val="F7F1DF"/>
        </w:rPr>
        <w:t xml:space="preserve">Luku 833,6 miljoonaa dollaria </w:t>
      </w:r>
      <w:r>
        <w:t xml:space="preserve">sisältää </w:t>
      </w:r>
      <w:r>
        <w:rPr>
          <w:color w:val="FEB8C8"/>
        </w:rPr>
        <w:t xml:space="preserve">uudet lisäykset</w:t>
      </w:r>
      <w:r>
        <w:t xml:space="preserve">. </w:t>
      </w:r>
      <w:r>
        <w:t xml:space="preserve">Ilman </w:t>
      </w:r>
      <w:r>
        <w:rPr>
          <w:color w:val="FEB8C8"/>
        </w:rPr>
        <w:t xml:space="preserve">näitä liiketoimintoja </w:t>
      </w:r>
      <w:r>
        <w:rPr>
          <w:color w:val="00587F"/>
        </w:rPr>
        <w:t xml:space="preserve">vuoden 1988 </w:t>
      </w:r>
      <w:r>
        <w:rPr>
          <w:color w:val="118B8A"/>
        </w:rPr>
        <w:t xml:space="preserve">tulos </w:t>
      </w:r>
      <w:r>
        <w:t xml:space="preserve">ennen korkoja, veroja ja poistoja </w:t>
      </w:r>
      <w:r>
        <w:t xml:space="preserve">olisi </w:t>
      </w:r>
      <w:r>
        <w:t xml:space="preserve">ollut 728,5 miljoonaa dollaria. Helmikuun 1. päivästä 1990 alkaen Bullocks Wilshiren myymälä toimii I-myymälänä. Magnin. </w:t>
      </w:r>
      <w:r>
        <w:rPr>
          <w:color w:val="4AFEFA"/>
        </w:rPr>
        <w:t xml:space="preserve">Macy's </w:t>
      </w:r>
      <w:r>
        <w:rPr>
          <w:color w:val="FCB164"/>
        </w:rPr>
        <w:t xml:space="preserve">ja </w:t>
      </w:r>
      <w:r>
        <w:rPr>
          <w:color w:val="4AFEFA"/>
        </w:rPr>
        <w:t xml:space="preserve">sen </w:t>
      </w:r>
      <w:r>
        <w:rPr>
          <w:color w:val="FCB164"/>
        </w:rPr>
        <w:t xml:space="preserve">tytäryhtiöt </w:t>
      </w:r>
      <w:r>
        <w:t xml:space="preserve">omistavat tai </w:t>
      </w:r>
      <w:r>
        <w:t xml:space="preserve">vuokraavat </w:t>
      </w:r>
      <w:r>
        <w:t xml:space="preserve">yhdessä </w:t>
      </w:r>
      <w:r>
        <w:rPr>
          <w:color w:val="796EE6"/>
        </w:rPr>
        <w:t xml:space="preserve">149 tavarataloa ja 61 erikoisliikettä </w:t>
      </w:r>
      <w:r>
        <w:t xml:space="preserve">koko maassa. Vaikka johto ohjasi </w:t>
      </w:r>
      <w:r>
        <w:rPr>
          <w:color w:val="310106"/>
        </w:rPr>
        <w:t xml:space="preserve">R. H. Macy'sin </w:t>
      </w:r>
      <w:r>
        <w:t xml:space="preserve">heinäkuussa 1986 tapahtuneen oston </w:t>
      </w:r>
      <w:r>
        <w:rPr>
          <w:color w:val="310106"/>
        </w:rPr>
        <w:t xml:space="preserve">lyhytaikaisella lainalla</w:t>
      </w:r>
      <w:r>
        <w:t xml:space="preserve">, </w:t>
      </w:r>
      <w:r>
        <w:t xml:space="preserve">yhtiöllä on edelleen rahoitusennätys, </w:t>
      </w:r>
      <w:r>
        <w:rPr>
          <w:color w:val="000D2C"/>
        </w:rPr>
        <w:t xml:space="preserve">koska </w:t>
      </w:r>
      <w:r>
        <w:rPr>
          <w:color w:val="53495F"/>
        </w:rPr>
        <w:t xml:space="preserve">sen </w:t>
      </w:r>
      <w:r>
        <w:rPr>
          <w:color w:val="000D2C"/>
        </w:rPr>
        <w:t xml:space="preserve">velat ovat julkisesti noteerattuja</w:t>
      </w:r>
      <w:r>
        <w:t xml:space="preserve">. </w:t>
      </w:r>
      <w:r>
        <w:rPr>
          <w:color w:val="310106"/>
        </w:rPr>
        <w:t xml:space="preserve">Yhtiö </w:t>
      </w:r>
      <w:r>
        <w:t xml:space="preserve">arvioi </w:t>
      </w:r>
      <w:r>
        <w:rPr>
          <w:color w:val="000D2C"/>
        </w:rPr>
        <w:t xml:space="preserve">kokonaisvelkansa </w:t>
      </w:r>
      <w:r>
        <w:rPr>
          <w:color w:val="F95475"/>
        </w:rPr>
        <w:t xml:space="preserve">olevan noin 5,2 miljardia dollaria</w:t>
      </w:r>
      <w:r>
        <w:t xml:space="preserve">. </w:t>
      </w:r>
      <w:r>
        <w:rPr>
          <w:color w:val="F95475"/>
        </w:rPr>
        <w:t xml:space="preserve">Tähän sisältyy </w:t>
      </w:r>
      <w:r>
        <w:t xml:space="preserve">4,6 miljardia dollaria pitkäaikaista velkaa, 457,5 miljoonaa dollaria lyhytaikaista velkaa ja 95,7 miljoonaa dollaria pitkäaikaisen velan lyhytaikaista osuutta. </w:t>
      </w:r>
      <w:r>
        <w:rPr>
          <w:color w:val="61FC03"/>
        </w:rPr>
        <w:t xml:space="preserve">Sijoittajille lähettämässään kirjeessä </w:t>
      </w:r>
      <w:r>
        <w:rPr>
          <w:color w:val="5D9608"/>
        </w:rPr>
        <w:t xml:space="preserve">hallituksen puheenjohtaja Edward S. Finkelstein </w:t>
      </w:r>
      <w:r>
        <w:t xml:space="preserve">kirjoitti </w:t>
      </w:r>
      <w:r>
        <w:t xml:space="preserve">odottavansa </w:t>
      </w:r>
      <w:r>
        <w:rPr>
          <w:color w:val="310106"/>
        </w:rPr>
        <w:t xml:space="preserve">yhtiön </w:t>
      </w:r>
      <w:r>
        <w:t xml:space="preserve">"hyötyvän </w:t>
      </w:r>
      <w:r>
        <w:rPr>
          <w:color w:val="DE98FD"/>
        </w:rPr>
        <w:t xml:space="preserve">useista käännekohdista, </w:t>
      </w:r>
      <w:r>
        <w:rPr>
          <w:color w:val="DE98FD"/>
        </w:rPr>
        <w:t xml:space="preserve">joita </w:t>
      </w:r>
      <w:r>
        <w:rPr>
          <w:color w:val="DE98FD"/>
        </w:rPr>
        <w:t xml:space="preserve">kilpailijamme </w:t>
      </w:r>
      <w:r>
        <w:rPr>
          <w:color w:val="DE98FD"/>
        </w:rPr>
        <w:t xml:space="preserve">kohtaavat</w:t>
      </w:r>
      <w:r>
        <w:t xml:space="preserve">". Kun </w:t>
      </w:r>
      <w:r>
        <w:rPr>
          <w:color w:val="5C5300"/>
        </w:rPr>
        <w:t xml:space="preserve">kilpailijamme </w:t>
      </w:r>
      <w:r>
        <w:t xml:space="preserve">käsittelevät </w:t>
      </w:r>
      <w:r>
        <w:t xml:space="preserve">taloudellista elinkelpoisuuttaan ja mahdollisia omistajanvaihdoksia, </w:t>
      </w:r>
      <w:r>
        <w:rPr>
          <w:color w:val="310106"/>
        </w:rPr>
        <w:t xml:space="preserve">me keskitymme </w:t>
      </w:r>
      <w:r>
        <w:t xml:space="preserve">ostamaan ja myymään </w:t>
      </w:r>
      <w:r>
        <w:rPr>
          <w:color w:val="9F6551"/>
        </w:rPr>
        <w:t xml:space="preserve">tuotteita, </w:t>
      </w:r>
      <w:r>
        <w:rPr>
          <w:color w:val="9F6551"/>
        </w:rPr>
        <w:t xml:space="preserve">joita asiakkaamme tarvitsevat ja haluavat.</w:t>
      </w:r>
      <w:r>
        <w:t xml:space="preserve">" </w:t>
      </w:r>
      <w:r>
        <w:rPr>
          <w:color w:val="5D9608"/>
        </w:rPr>
        <w:t xml:space="preserve">Finkelstein </w:t>
      </w:r>
      <w:r>
        <w:t xml:space="preserve">näyttää </w:t>
      </w:r>
      <w:r>
        <w:rPr>
          <w:color w:val="2B1B04"/>
        </w:rPr>
        <w:t xml:space="preserve">viittaavan </w:t>
      </w:r>
      <w:r>
        <w:t xml:space="preserve">B. Altman ja Bonwit Teller, </w:t>
      </w:r>
      <w:r>
        <w:rPr>
          <w:color w:val="B5AFC4"/>
        </w:rPr>
        <w:t xml:space="preserve">kaksi newyorkilaista vähittäiskauppaa, </w:t>
      </w:r>
      <w:r>
        <w:rPr>
          <w:color w:val="D4C67A"/>
        </w:rPr>
        <w:t xml:space="preserve">jotka </w:t>
      </w:r>
      <w:r>
        <w:rPr>
          <w:color w:val="B5AFC4"/>
        </w:rPr>
        <w:t xml:space="preserve">hakivat hiljattain konkurssisuojaa 11 </w:t>
      </w:r>
      <w:r>
        <w:rPr>
          <w:color w:val="B5AFC4"/>
        </w:rPr>
        <w:t xml:space="preserve">luvun mukaisesti</w:t>
      </w:r>
      <w:r>
        <w:t xml:space="preserve">, sekä taloudellisesti vaikeuksissa olevan </w:t>
      </w:r>
      <w:r>
        <w:rPr>
          <w:color w:val="C2A393"/>
        </w:rPr>
        <w:t xml:space="preserve">Campeau Corp</w:t>
      </w:r>
      <w:r>
        <w:t xml:space="preserve">.:n </w:t>
      </w:r>
      <w:r>
        <w:rPr>
          <w:color w:val="AE7AA1"/>
        </w:rPr>
        <w:t xml:space="preserve">omistamat vähittäiskauppaketjut. </w:t>
      </w:r>
      <w:r>
        <w:rPr>
          <w:color w:val="AE7AA1"/>
        </w:rPr>
        <w:t xml:space="preserve">Näihin </w:t>
      </w:r>
      <w:r>
        <w:t xml:space="preserve">ketjuihin kuuluu muun muassa </w:t>
      </w:r>
      <w:r>
        <w:rPr>
          <w:color w:val="0232FD"/>
        </w:rPr>
        <w:t xml:space="preserve">Bloomingdale's, jonka </w:t>
      </w:r>
      <w:r>
        <w:rPr>
          <w:color w:val="BA6801"/>
        </w:rPr>
        <w:t xml:space="preserve">Campeau </w:t>
      </w:r>
      <w:r>
        <w:rPr>
          <w:color w:val="0232FD"/>
        </w:rPr>
        <w:t xml:space="preserve">ilmoitti hiljattain </w:t>
      </w:r>
      <w:r>
        <w:rPr>
          <w:color w:val="0232FD"/>
        </w:rPr>
        <w:t xml:space="preserve">myyvänsä</w:t>
      </w:r>
      <w:r>
        <w:t xml:space="preserve">. Muita myytäviä vähittäiskaupan kiinteistöjä ovat Saks Fifth Avenue ja Marshall Field, jotka ovat nykyisin B. A. T. PLC, brittiläinen tupakkayhtymä. </w:t>
      </w:r>
      <w:r>
        <w:rPr>
          <w:color w:val="61FC03"/>
        </w:rPr>
        <w:t xml:space="preserve">Kirjeessään </w:t>
      </w:r>
      <w:r>
        <w:rPr>
          <w:color w:val="5D9608"/>
        </w:rPr>
        <w:t xml:space="preserve">Finkelstein </w:t>
      </w:r>
      <w:r>
        <w:t xml:space="preserve">mainitsi myös </w:t>
      </w:r>
      <w:r>
        <w:rPr>
          <w:color w:val="C62100"/>
        </w:rPr>
        <w:t xml:space="preserve">San Franciscon</w:t>
      </w:r>
      <w:r>
        <w:rPr>
          <w:color w:val="16C0D0"/>
        </w:rPr>
        <w:t xml:space="preserve"> äskettäisen maanjäristyksen</w:t>
      </w:r>
      <w:r>
        <w:t xml:space="preserve">. </w:t>
      </w:r>
      <w:r>
        <w:rPr>
          <w:color w:val="5D9608"/>
        </w:rPr>
        <w:t xml:space="preserve">Finkelstein </w:t>
      </w:r>
      <w:r>
        <w:t xml:space="preserve">lensi </w:t>
      </w:r>
      <w:r>
        <w:rPr>
          <w:color w:val="014347"/>
        </w:rPr>
        <w:t xml:space="preserve">San Franciscoon </w:t>
      </w:r>
      <w:r>
        <w:rPr>
          <w:color w:val="16C0D0"/>
        </w:rPr>
        <w:t xml:space="preserve">maanjäristystä seuraavana </w:t>
      </w:r>
      <w:r>
        <w:t xml:space="preserve">päivänä </w:t>
      </w:r>
      <w:r>
        <w:t xml:space="preserve">ja havaitsi, että 10-12 </w:t>
      </w:r>
      <w:r>
        <w:rPr>
          <w:color w:val="310106"/>
        </w:rPr>
        <w:t xml:space="preserve">yhtiön </w:t>
      </w:r>
      <w:r>
        <w:t xml:space="preserve">myymälää </w:t>
      </w:r>
      <w:r>
        <w:t xml:space="preserve">oli kärsinyt jonkin verran vahinkoa, muun muassa suurin osa tavaratalo I:n ikkunoista oli rikkoutunut. "</w:t>
      </w:r>
      <w:r>
        <w:t xml:space="preserve">Vaikutus volyymiin ja tulokseen </w:t>
      </w:r>
      <w:r>
        <w:t xml:space="preserve">ensimmäisellä tilikauden neljänneksellä ei ole positiivinen, mutta kun tarkastelemme koko tilikautta, emme näe vain olennaista vaikutusta", </w:t>
      </w:r>
      <w:r>
        <w:rPr>
          <w:color w:val="5D9608"/>
        </w:rPr>
        <w:t xml:space="preserve">Finkelstein </w:t>
      </w:r>
      <w:r>
        <w:t xml:space="preserve">kirjoitti</w:t>
      </w:r>
      <w:r>
        <w:t xml:space="preserve">.</w:t>
      </w:r>
    </w:p>
    <w:p>
      <w:r>
        <w:rPr>
          <w:b/>
        </w:rPr>
        <w:t xml:space="preserve">Asiakirjan numero 338</w:t>
      </w:r>
    </w:p>
    <w:p>
      <w:r>
        <w:rPr>
          <w:b/>
        </w:rPr>
        <w:t xml:space="preserve">Asiakirjan tunniste: wsj0557-001</w:t>
      </w:r>
    </w:p>
    <w:p>
      <w:r>
        <w:rPr>
          <w:color w:val="310106"/>
        </w:rPr>
        <w:t xml:space="preserve">RJR Nabisco Inc. </w:t>
      </w:r>
      <w:r>
        <w:t xml:space="preserve">kertoi sopineensa </w:t>
      </w:r>
      <w:r>
        <w:rPr>
          <w:color w:val="FB5514"/>
        </w:rPr>
        <w:t xml:space="preserve">Baby Ruth-, Butterfinger- ja Pearson-konditoriayhtiöidensä </w:t>
      </w:r>
      <w:r>
        <w:rPr>
          <w:color w:val="04640D"/>
        </w:rPr>
        <w:t xml:space="preserve">myynnistä </w:t>
      </w:r>
      <w:r>
        <w:rPr>
          <w:color w:val="E115C0"/>
        </w:rPr>
        <w:t xml:space="preserve">Nestle </w:t>
      </w:r>
      <w:r>
        <w:rPr>
          <w:color w:val="00587F"/>
        </w:rPr>
        <w:t xml:space="preserve">S.A.:n </w:t>
      </w:r>
      <w:r>
        <w:rPr>
          <w:color w:val="E115C0"/>
        </w:rPr>
        <w:t xml:space="preserve">Nestle Foods -yksikölle </w:t>
      </w:r>
      <w:r>
        <w:rPr>
          <w:color w:val="04640D"/>
        </w:rPr>
        <w:t xml:space="preserve">370 miljoonalla dollarilla</w:t>
      </w:r>
      <w:r>
        <w:t xml:space="preserve">. </w:t>
      </w:r>
      <w:r>
        <w:rPr>
          <w:color w:val="04640D"/>
        </w:rPr>
        <w:t xml:space="preserve">Myynti </w:t>
      </w:r>
      <w:r>
        <w:rPr>
          <w:color w:val="0BC582"/>
        </w:rPr>
        <w:t xml:space="preserve">korkeampaan hintaan kuin jotkut analyytikot olivat odottaneet</w:t>
      </w:r>
      <w:r>
        <w:t xml:space="preserve">, auttaa </w:t>
      </w:r>
      <w:r>
        <w:rPr>
          <w:color w:val="310106"/>
        </w:rPr>
        <w:t xml:space="preserve">elintarvike- ja tupakkayhtiötä </w:t>
      </w:r>
      <w:r>
        <w:t xml:space="preserve">hankkimaan käteistä velkojen lyhentämiseen ja nostamaan </w:t>
      </w:r>
      <w:r>
        <w:rPr>
          <w:color w:val="FEB8C8"/>
        </w:rPr>
        <w:t xml:space="preserve">Nestlen </w:t>
      </w:r>
      <w:r>
        <w:t xml:space="preserve">7 prosentin osakekurssin Yhdysvaltain </w:t>
      </w:r>
      <w:r>
        <w:t xml:space="preserve">sokerimarkkinoilla noin 12 prosenttiin. </w:t>
      </w:r>
      <w:r>
        <w:rPr>
          <w:color w:val="703B01"/>
        </w:rPr>
        <w:t xml:space="preserve">RJR:n </w:t>
      </w:r>
      <w:r>
        <w:rPr>
          <w:color w:val="847D81"/>
        </w:rPr>
        <w:t xml:space="preserve">omistajan </w:t>
      </w:r>
      <w:r>
        <w:rPr>
          <w:color w:val="847D81"/>
        </w:rPr>
        <w:t xml:space="preserve">Kohlberg Kravis Roberts &amp; Co:n </w:t>
      </w:r>
      <w:r>
        <w:t xml:space="preserve">pankkiireille viime joulukuussa jakaman muistion </w:t>
      </w:r>
      <w:r>
        <w:t xml:space="preserve">mukaan </w:t>
      </w:r>
      <w:r>
        <w:rPr>
          <w:color w:val="9E8317"/>
        </w:rPr>
        <w:t xml:space="preserve">karkkiyhtiöiden </w:t>
      </w:r>
      <w:r>
        <w:rPr>
          <w:color w:val="01190F"/>
        </w:rPr>
        <w:t xml:space="preserve">myynti oli viime vuonna noin 154 miljoonaa dollaria</w:t>
      </w:r>
      <w:r>
        <w:t xml:space="preserve">, </w:t>
      </w:r>
      <w:r>
        <w:rPr>
          <w:color w:val="01190F"/>
        </w:rPr>
        <w:t xml:space="preserve">mikä oli </w:t>
      </w:r>
      <w:r>
        <w:t xml:space="preserve">noin 12 prosenttia </w:t>
      </w:r>
      <w:r>
        <w:rPr>
          <w:color w:val="58018B"/>
        </w:rPr>
        <w:t xml:space="preserve">RJR:n </w:t>
      </w:r>
      <w:r>
        <w:rPr>
          <w:color w:val="B70639"/>
        </w:rPr>
        <w:t xml:space="preserve">yksikköön kuuluvan Planters LifeSaversin </w:t>
      </w:r>
      <w:r>
        <w:t xml:space="preserve">kokonaistuloista. </w:t>
      </w:r>
      <w:r>
        <w:rPr>
          <w:color w:val="E115C0"/>
        </w:rPr>
        <w:t xml:space="preserve">Nestle </w:t>
      </w:r>
      <w:r>
        <w:rPr>
          <w:color w:val="04640D"/>
        </w:rPr>
        <w:t xml:space="preserve">osti </w:t>
      </w:r>
      <w:r>
        <w:t xml:space="preserve">muun muassa </w:t>
      </w:r>
      <w:r>
        <w:rPr>
          <w:color w:val="F7F1DF"/>
        </w:rPr>
        <w:t xml:space="preserve">karkkitehtaan Franklin Parkissa, Illinoisin osavaltiossa, </w:t>
      </w:r>
      <w:r>
        <w:rPr>
          <w:color w:val="118B8A"/>
        </w:rPr>
        <w:t xml:space="preserve">jossa </w:t>
      </w:r>
      <w:r>
        <w:rPr>
          <w:color w:val="F7F1DF"/>
        </w:rPr>
        <w:t xml:space="preserve">työskentelee noin 800 työntekijää</w:t>
      </w:r>
      <w:r>
        <w:t xml:space="preserve">. </w:t>
      </w:r>
      <w:r>
        <w:rPr>
          <w:color w:val="04640D"/>
        </w:rPr>
        <w:t xml:space="preserve">Myynti, </w:t>
      </w:r>
      <w:r>
        <w:rPr>
          <w:color w:val="4AFEFA"/>
        </w:rPr>
        <w:t xml:space="preserve">jota </w:t>
      </w:r>
      <w:r>
        <w:rPr>
          <w:color w:val="04640D"/>
        </w:rPr>
        <w:t xml:space="preserve">odotettiin, on osa </w:t>
      </w:r>
      <w:r>
        <w:rPr>
          <w:color w:val="847D81"/>
        </w:rPr>
        <w:t xml:space="preserve">KKR:n </w:t>
      </w:r>
      <w:r>
        <w:t xml:space="preserve">ohjelmaa, </w:t>
      </w:r>
      <w:r>
        <w:t xml:space="preserve">jolla maksetaan pois 5 miljardia </w:t>
      </w:r>
      <w:r>
        <w:t xml:space="preserve">dollaria </w:t>
      </w:r>
      <w:r>
        <w:rPr>
          <w:color w:val="796EE6"/>
        </w:rPr>
        <w:t xml:space="preserve">helmikuussa myönnetystä</w:t>
      </w:r>
      <w:r>
        <w:rPr>
          <w:color w:val="FCB164"/>
        </w:rPr>
        <w:t xml:space="preserve"> 6 miljardin dollarin siltalainasta</w:t>
      </w:r>
      <w:r>
        <w:t xml:space="preserve">. </w:t>
      </w:r>
      <w:r>
        <w:t xml:space="preserve">Noin 2 miljardia </w:t>
      </w:r>
      <w:r>
        <w:t xml:space="preserve">dollaria </w:t>
      </w:r>
      <w:r>
        <w:rPr>
          <w:color w:val="FCB164"/>
        </w:rPr>
        <w:t xml:space="preserve">tästä velasta </w:t>
      </w:r>
      <w:r>
        <w:t xml:space="preserve">on jo maksettu takaisin aiemmista omaisuuserien myynneistä, ja </w:t>
      </w:r>
      <w:r>
        <w:rPr>
          <w:color w:val="310106"/>
        </w:rPr>
        <w:t xml:space="preserve">RJR </w:t>
      </w:r>
      <w:r>
        <w:t xml:space="preserve">odottaa käyttävänsä toiset 2 miljardia dollaria </w:t>
      </w:r>
      <w:r>
        <w:rPr>
          <w:color w:val="000D2C"/>
        </w:rPr>
        <w:t xml:space="preserve">Del Monte -yksikkönsä </w:t>
      </w:r>
      <w:r>
        <w:rPr>
          <w:color w:val="000D2C"/>
        </w:rPr>
        <w:t xml:space="preserve">vireillä olevasta kaksoisenemmistökaupasta</w:t>
      </w:r>
      <w:r>
        <w:t xml:space="preserve">. </w:t>
      </w:r>
      <w:r>
        <w:rPr>
          <w:color w:val="000D2C"/>
        </w:rPr>
        <w:t xml:space="preserve">Myynti </w:t>
      </w:r>
      <w:r>
        <w:t xml:space="preserve">voi kuitenkin vielä epäonnistua, jos taloudelliset ongelmat lisääntyvät. </w:t>
      </w:r>
      <w:r>
        <w:t xml:space="preserve">Niinpä </w:t>
      </w:r>
      <w:r>
        <w:rPr>
          <w:color w:val="310106"/>
        </w:rPr>
        <w:t xml:space="preserve">RJR:</w:t>
      </w:r>
      <w:r>
        <w:rPr>
          <w:color w:val="61FC03"/>
        </w:rPr>
        <w:t xml:space="preserve">n on </w:t>
      </w:r>
      <w:r>
        <w:t xml:space="preserve">edelleen tärkeää hankkia tärkeitä dollareita </w:t>
      </w:r>
      <w:r>
        <w:rPr>
          <w:color w:val="F95475"/>
        </w:rPr>
        <w:t xml:space="preserve">pienemmille omaisuuserilleen, kuten makeisliiketoiminnalleen</w:t>
      </w:r>
      <w:r>
        <w:t xml:space="preserve">. </w:t>
      </w:r>
      <w:r>
        <w:rPr>
          <w:color w:val="98A088"/>
        </w:rPr>
        <w:t xml:space="preserve">New Yorkissa sijaitsevan</w:t>
      </w:r>
      <w:r>
        <w:rPr>
          <w:color w:val="DE98FD"/>
        </w:rPr>
        <w:t xml:space="preserve"> RJR:n </w:t>
      </w:r>
      <w:r>
        <w:rPr>
          <w:color w:val="5D9608"/>
        </w:rPr>
        <w:t xml:space="preserve">puheenjohtaja ja toimitusjohtaja Louis Gerstner Jr. </w:t>
      </w:r>
      <w:r>
        <w:t xml:space="preserve">kutsui </w:t>
      </w:r>
      <w:r>
        <w:rPr>
          <w:color w:val="04640D"/>
        </w:rPr>
        <w:t xml:space="preserve">myyntiä </w:t>
      </w:r>
      <w:r>
        <w:t xml:space="preserve">"merkittäväksi askeleeksi" </w:t>
      </w:r>
      <w:r>
        <w:rPr>
          <w:color w:val="310106"/>
        </w:rPr>
        <w:t xml:space="preserve">yhtiön</w:t>
      </w:r>
      <w:r>
        <w:t xml:space="preserve"> myyntiohjelmassa </w:t>
      </w:r>
      <w:r>
        <w:t xml:space="preserve">ja myös "strategiseksi myynniksi". Koska </w:t>
      </w:r>
      <w:r>
        <w:rPr>
          <w:color w:val="847D81"/>
        </w:rPr>
        <w:t xml:space="preserve">KKR </w:t>
      </w:r>
      <w:r>
        <w:t xml:space="preserve">osti </w:t>
      </w:r>
      <w:r>
        <w:rPr>
          <w:color w:val="310106"/>
        </w:rPr>
        <w:t xml:space="preserve">RJR:n </w:t>
      </w:r>
      <w:r>
        <w:rPr>
          <w:color w:val="4F584E"/>
        </w:rPr>
        <w:t xml:space="preserve">helmikuussa </w:t>
      </w:r>
      <w:r>
        <w:t xml:space="preserve">25 miljardin dollarin velalla, </w:t>
      </w:r>
      <w:r>
        <w:rPr>
          <w:color w:val="847D81"/>
        </w:rPr>
        <w:t xml:space="preserve">yritys </w:t>
      </w:r>
      <w:r>
        <w:t xml:space="preserve">suostui myymään noin 5 miljardin dollarin edestä </w:t>
      </w:r>
      <w:r>
        <w:rPr>
          <w:color w:val="310106"/>
        </w:rPr>
        <w:t xml:space="preserve">RJR:n </w:t>
      </w:r>
      <w:r>
        <w:t xml:space="preserve">omaisuutta</w:t>
      </w:r>
      <w:r>
        <w:t xml:space="preserve">. </w:t>
      </w:r>
      <w:r>
        <w:rPr>
          <w:color w:val="5C5300"/>
        </w:rPr>
        <w:t xml:space="preserve">RJR:n </w:t>
      </w:r>
      <w:r>
        <w:rPr>
          <w:color w:val="248AD0"/>
        </w:rPr>
        <w:t xml:space="preserve">johtajat </w:t>
      </w:r>
      <w:r>
        <w:t xml:space="preserve">ovat sanoneet, että he aikovat luopua tietyistä toimialoista, erityisesti </w:t>
      </w:r>
      <w:r>
        <w:rPr>
          <w:color w:val="9F6551"/>
        </w:rPr>
        <w:t xml:space="preserve">niistä, </w:t>
      </w:r>
      <w:r>
        <w:rPr>
          <w:color w:val="BCFEC6"/>
        </w:rPr>
        <w:t xml:space="preserve">jotka </w:t>
      </w:r>
      <w:r>
        <w:rPr>
          <w:color w:val="9F6551"/>
        </w:rPr>
        <w:t xml:space="preserve">eivät ole </w:t>
      </w:r>
      <w:r>
        <w:rPr>
          <w:color w:val="9F6551"/>
        </w:rPr>
        <w:t xml:space="preserve">markkinajohtajia</w:t>
      </w:r>
      <w:r>
        <w:t xml:space="preserve">. </w:t>
      </w:r>
      <w:r>
        <w:t xml:space="preserve">"</w:t>
      </w:r>
      <w:r>
        <w:rPr>
          <w:color w:val="932C70"/>
        </w:rPr>
        <w:t xml:space="preserve">RJR Nabisco ja Planters LifeSavers </w:t>
      </w:r>
      <w:r>
        <w:t xml:space="preserve">keskittyvät enemmän </w:t>
      </w:r>
      <w:r>
        <w:rPr>
          <w:color w:val="932C70"/>
        </w:rPr>
        <w:t xml:space="preserve">omaan </w:t>
      </w:r>
      <w:r>
        <w:t xml:space="preserve">ydinliiketoimintaansa", </w:t>
      </w:r>
      <w:r>
        <w:rPr>
          <w:color w:val="5D9608"/>
        </w:rPr>
        <w:t xml:space="preserve">Gerstner </w:t>
      </w:r>
      <w:r>
        <w:t xml:space="preserve">sanoi perjantaina</w:t>
      </w:r>
      <w:r>
        <w:t xml:space="preserve">. </w:t>
      </w:r>
      <w:r>
        <w:t xml:space="preserve">Baby Ruth ja Butterfinger ovat molemmat 15 eniten myydyn suklaapatukan joukossa </w:t>
      </w:r>
      <w:r>
        <w:rPr>
          <w:color w:val="2B1B04"/>
        </w:rPr>
        <w:t xml:space="preserve">Yhdysvalloissa</w:t>
      </w:r>
      <w:r>
        <w:t xml:space="preserve">, mutta </w:t>
      </w:r>
      <w:r>
        <w:rPr>
          <w:color w:val="310106"/>
        </w:rPr>
        <w:t xml:space="preserve">RJR:n </w:t>
      </w:r>
      <w:r>
        <w:t xml:space="preserve">kokonaisosuus </w:t>
      </w:r>
      <w:r>
        <w:t xml:space="preserve">noin 5,1 miljardin dollarin markkinoista on alle 5 %. </w:t>
      </w:r>
      <w:r>
        <w:rPr>
          <w:color w:val="FEB8C8"/>
        </w:rPr>
        <w:t xml:space="preserve">Nestlen </w:t>
      </w:r>
      <w:r>
        <w:t xml:space="preserve">7 %:n osuus </w:t>
      </w:r>
      <w:r>
        <w:rPr>
          <w:color w:val="04640D"/>
        </w:rPr>
        <w:t xml:space="preserve">ennen perjantain ostoja </w:t>
      </w:r>
      <w:r>
        <w:t xml:space="preserve">on paljon pienempi kuin markkinajohtajien </w:t>
      </w:r>
      <w:r>
        <w:rPr>
          <w:color w:val="B5AFC4"/>
        </w:rPr>
        <w:t xml:space="preserve">Hershey Foods Corp:n ja Mars Inc:n, </w:t>
      </w:r>
      <w:r>
        <w:t xml:space="preserve">"Tämä tarkoittaa, että </w:t>
      </w:r>
      <w:r>
        <w:rPr>
          <w:color w:val="FEB8C8"/>
        </w:rPr>
        <w:t xml:space="preserve">Nestlellä </w:t>
      </w:r>
      <w:r>
        <w:rPr>
          <w:color w:val="B5AFC4"/>
        </w:rPr>
        <w:t xml:space="preserve">on nyt edessään </w:t>
      </w:r>
      <w:r>
        <w:rPr>
          <w:color w:val="AE7AA1"/>
        </w:rPr>
        <w:t xml:space="preserve">suuri </w:t>
      </w:r>
      <w:r>
        <w:t xml:space="preserve">tehtävä suklaapatukoiden alalla", </w:t>
      </w:r>
      <w:r>
        <w:t xml:space="preserve">sanoo Floridan Orlandossa toimivan Confectioner Magazinen julkaisija Lisbeth Echeandia. "</w:t>
      </w:r>
      <w:r>
        <w:rPr>
          <w:color w:val="AE7AA1"/>
        </w:rPr>
        <w:t xml:space="preserve">Se on selvästi merkityksellinen </w:t>
      </w:r>
      <w:r>
        <w:rPr>
          <w:color w:val="FEB8C8"/>
        </w:rPr>
        <w:t xml:space="preserve">heille</w:t>
      </w:r>
      <w:r>
        <w:t xml:space="preserve">. He </w:t>
      </w:r>
      <w:r>
        <w:t xml:space="preserve">ovat saaneet </w:t>
      </w:r>
      <w:r>
        <w:rPr>
          <w:color w:val="C2A393"/>
        </w:rPr>
        <w:t xml:space="preserve">Sveitsistä </w:t>
      </w:r>
      <w:r>
        <w:t xml:space="preserve">toimeksiannon</w:t>
      </w:r>
      <w:r>
        <w:t xml:space="preserve">" laajentaa </w:t>
      </w:r>
      <w:r>
        <w:t xml:space="preserve">suklaakauppojaan </w:t>
      </w:r>
      <w:r>
        <w:rPr>
          <w:color w:val="2B1B04"/>
        </w:rPr>
        <w:t xml:space="preserve">Yhdysvaltoihin. </w:t>
      </w:r>
      <w:r>
        <w:rPr>
          <w:color w:val="0232FD"/>
        </w:rPr>
        <w:t xml:space="preserve">Nestle S.A.:n </w:t>
      </w:r>
      <w:r>
        <w:t xml:space="preserve">kotipaikka on Vevey</w:t>
      </w:r>
      <w:r>
        <w:rPr>
          <w:color w:val="C2A393"/>
        </w:rPr>
        <w:t xml:space="preserve">, Sveitsi</w:t>
      </w:r>
      <w:r>
        <w:t xml:space="preserve">. </w:t>
      </w:r>
      <w:r>
        <w:t xml:space="preserve">Uudet suklaapatukat "ovat tärkeä osa sitoutumistamme </w:t>
      </w:r>
      <w:r>
        <w:rPr>
          <w:color w:val="FEB8C8"/>
        </w:rPr>
        <w:t xml:space="preserve">Nestle Foodsiin, joka on erittäin tärkeä strateginen yksikkö</w:t>
      </w:r>
      <w:r>
        <w:t xml:space="preserve">", C. C. Alan MacDonald, </w:t>
      </w:r>
      <w:r>
        <w:rPr>
          <w:color w:val="6A3A35"/>
        </w:rPr>
        <w:t xml:space="preserve">New Yorkin </w:t>
      </w:r>
      <w:r>
        <w:rPr>
          <w:color w:val="FEB8C8"/>
        </w:rPr>
        <w:t xml:space="preserve">Purchaseissa sijaitsevan Nestle Foodsin </w:t>
      </w:r>
      <w:r>
        <w:t xml:space="preserve">johtaja</w:t>
      </w:r>
      <w:r>
        <w:t xml:space="preserve">.</w:t>
      </w:r>
    </w:p>
    <w:p>
      <w:r>
        <w:rPr>
          <w:b/>
        </w:rPr>
        <w:t xml:space="preserve">Asiakirjan numero 339</w:t>
      </w:r>
    </w:p>
    <w:p>
      <w:r>
        <w:rPr>
          <w:b/>
        </w:rPr>
        <w:t xml:space="preserve">Asiakirjan tunniste: wsj0558-001</w:t>
      </w:r>
    </w:p>
    <w:p>
      <w:r>
        <w:rPr>
          <w:color w:val="04640D"/>
        </w:rPr>
        <w:t xml:space="preserve">Aetna Life &amp; Casualty Co:n </w:t>
      </w:r>
      <w:r>
        <w:rPr>
          <w:color w:val="310106"/>
        </w:rPr>
        <w:t xml:space="preserve">kolmannen vuosineljänneksen </w:t>
      </w:r>
      <w:r>
        <w:t xml:space="preserve">nettotulos </w:t>
      </w:r>
      <w:r>
        <w:t xml:space="preserve">laski 22 prosenttia 182,6 miljoonaan dollariin eli 1,63 dollariin osakkeelta, mikä johtui </w:t>
      </w:r>
      <w:r>
        <w:rPr>
          <w:color w:val="FEFB0A"/>
        </w:rPr>
        <w:t xml:space="preserve">hurrikaani Hugon aiheuttamista </w:t>
      </w:r>
      <w:r>
        <w:t xml:space="preserve">vahingoista </w:t>
      </w:r>
      <w:r>
        <w:t xml:space="preserve">ja joidenkin </w:t>
      </w:r>
      <w:r>
        <w:rPr>
          <w:color w:val="04640D"/>
        </w:rPr>
        <w:t xml:space="preserve">yhtiön</w:t>
      </w:r>
      <w:r>
        <w:t xml:space="preserve"> keskeisten toimialojen heikommista tuloksista</w:t>
      </w:r>
      <w:r>
        <w:t xml:space="preserve">. </w:t>
      </w:r>
      <w:r>
        <w:t xml:space="preserve">Katastrofivahingot pienensivät </w:t>
      </w:r>
      <w:r>
        <w:rPr>
          <w:color w:val="04640D"/>
        </w:rPr>
        <w:t xml:space="preserve">Aetnan </w:t>
      </w:r>
      <w:r>
        <w:t xml:space="preserve">nettotulosta </w:t>
      </w:r>
      <w:r>
        <w:t xml:space="preserve">50 miljoonalla dollarilla, josta 36 miljoonaa </w:t>
      </w:r>
      <w:r>
        <w:t xml:space="preserve">dollaria </w:t>
      </w:r>
      <w:r>
        <w:rPr>
          <w:color w:val="FEFB0A"/>
        </w:rPr>
        <w:t xml:space="preserve">aiheutui Hugosta</w:t>
      </w:r>
      <w:r>
        <w:t xml:space="preserve">. </w:t>
      </w:r>
      <w:r>
        <w:rPr>
          <w:color w:val="FB5514"/>
        </w:rPr>
        <w:t xml:space="preserve">Viime vuonna </w:t>
      </w:r>
      <w:r>
        <w:t xml:space="preserve">katastrofitappiot olivat yhteensä 5 miljoonaa dollaria, kun nettotulos oli 235,5 miljoonaa dollaria eli 2,07 dollaria osakkeelta. </w:t>
      </w:r>
      <w:r>
        <w:rPr>
          <w:color w:val="00587F"/>
        </w:rPr>
        <w:t xml:space="preserve">Edellisen vuoden</w:t>
      </w:r>
      <w:r>
        <w:rPr>
          <w:color w:val="E115C0"/>
        </w:rPr>
        <w:t xml:space="preserve"> tulokset </w:t>
      </w:r>
      <w:r>
        <w:t xml:space="preserve">on oikaistu kirjanpitomuutosten huomioon ottamiseksi. </w:t>
      </w:r>
      <w:r>
        <w:rPr>
          <w:color w:val="04640D"/>
        </w:rPr>
        <w:t xml:space="preserve">Vakuutusyhtiö </w:t>
      </w:r>
      <w:r>
        <w:t xml:space="preserve">aloitti hiljattain </w:t>
      </w:r>
      <w:r>
        <w:rPr>
          <w:color w:val="0BC582"/>
        </w:rPr>
        <w:t xml:space="preserve">korvausten </w:t>
      </w:r>
      <w:r>
        <w:t xml:space="preserve">maksamisen </w:t>
      </w:r>
      <w:r>
        <w:rPr>
          <w:color w:val="FEB8C8"/>
        </w:rPr>
        <w:t xml:space="preserve">Pohjois-Kalifornian maanjäristyksen vuoksi </w:t>
      </w:r>
      <w:r>
        <w:t xml:space="preserve">kaksi viikkoa sitten</w:t>
      </w:r>
      <w:r>
        <w:t xml:space="preserve">. Koska </w:t>
      </w:r>
      <w:r>
        <w:rPr>
          <w:color w:val="0BC582"/>
        </w:rPr>
        <w:t xml:space="preserve">näiden korvausvaatimusten </w:t>
      </w:r>
      <w:r>
        <w:t xml:space="preserve">kvantifiointi </w:t>
      </w:r>
      <w:r>
        <w:t xml:space="preserve">on kuitenkin monimutkaisempaa ja hitaampaa, </w:t>
      </w:r>
      <w:r>
        <w:rPr>
          <w:color w:val="04640D"/>
        </w:rPr>
        <w:t xml:space="preserve">yhtiöllä </w:t>
      </w:r>
      <w:r>
        <w:t xml:space="preserve">ei ole arviota </w:t>
      </w:r>
      <w:r>
        <w:rPr>
          <w:color w:val="9E8317"/>
        </w:rPr>
        <w:t xml:space="preserve">maanjäristyksen </w:t>
      </w:r>
      <w:r>
        <w:t xml:space="preserve">vaikutuksesta </w:t>
      </w:r>
      <w:r>
        <w:t xml:space="preserve">neljännen neljänneksen tulokseen. New Yorkin pörssin perjantaisessa kaupankäynnissä </w:t>
      </w:r>
      <w:r>
        <w:rPr>
          <w:color w:val="04640D"/>
        </w:rPr>
        <w:t xml:space="preserve">Aetna </w:t>
      </w:r>
      <w:r>
        <w:t xml:space="preserve">sulkeutui </w:t>
      </w:r>
      <w:r>
        <w:rPr>
          <w:color w:val="01190F"/>
        </w:rPr>
        <w:t xml:space="preserve">60 dollariin</w:t>
      </w:r>
      <w:r>
        <w:t xml:space="preserve">, </w:t>
      </w:r>
      <w:r>
        <w:t xml:space="preserve">50 senttiä </w:t>
      </w:r>
      <w:r>
        <w:rPr>
          <w:color w:val="01190F"/>
        </w:rPr>
        <w:t xml:space="preserve">miinuksella. </w:t>
      </w:r>
      <w:r>
        <w:rPr>
          <w:color w:val="310106"/>
        </w:rPr>
        <w:t xml:space="preserve">Viimeisellä vuosineljänneksellä </w:t>
      </w:r>
      <w:r>
        <w:rPr>
          <w:color w:val="04640D"/>
        </w:rPr>
        <w:t xml:space="preserve">Aetna </w:t>
      </w:r>
      <w:r>
        <w:t xml:space="preserve">teki </w:t>
      </w:r>
      <w:r>
        <w:rPr>
          <w:color w:val="847D81"/>
        </w:rPr>
        <w:t xml:space="preserve">23 miljoonan dollarin tappion </w:t>
      </w:r>
      <w:r>
        <w:t xml:space="preserve">auto- ja kotitalousriskien osalta, kun </w:t>
      </w:r>
      <w:r>
        <w:rPr>
          <w:color w:val="FB5514"/>
        </w:rPr>
        <w:t xml:space="preserve">viime vuonna </w:t>
      </w:r>
      <w:r>
        <w:t xml:space="preserve">liikevaihto oli 33 miljoonaa dollaria</w:t>
      </w:r>
      <w:r>
        <w:t xml:space="preserve">. </w:t>
      </w:r>
      <w:r>
        <w:rPr>
          <w:color w:val="04640D"/>
        </w:rPr>
        <w:t xml:space="preserve">Sen </w:t>
      </w:r>
      <w:r>
        <w:t xml:space="preserve">kaupallisen vakuutusyksikön </w:t>
      </w:r>
      <w:r>
        <w:t xml:space="preserve">tulos </w:t>
      </w:r>
      <w:r>
        <w:t xml:space="preserve">laski 30 prosenttia 59 miljoonaan dollariin, mikä johtui suuremmista katastrofivahingoista ja hintasodasta vahinkovakuutusmarkkinoilla seuraavien kolmen vuoden aikana. </w:t>
      </w:r>
      <w:r>
        <w:rPr>
          <w:color w:val="B70639"/>
        </w:rPr>
        <w:t xml:space="preserve">Aetnan </w:t>
      </w:r>
      <w:r>
        <w:rPr>
          <w:color w:val="58018B"/>
        </w:rPr>
        <w:t xml:space="preserve">työsuhde-etuuksien yksikkö</w:t>
      </w:r>
      <w:r>
        <w:rPr>
          <w:color w:val="58018B"/>
        </w:rPr>
        <w:t xml:space="preserve">, </w:t>
      </w:r>
      <w:r>
        <w:rPr>
          <w:color w:val="703B01"/>
        </w:rPr>
        <w:t xml:space="preserve">joka </w:t>
      </w:r>
      <w:r>
        <w:rPr>
          <w:color w:val="58018B"/>
        </w:rPr>
        <w:t xml:space="preserve">sisältää sairausvakuutusliiketoiminnan ryhmän</w:t>
      </w:r>
      <w:r>
        <w:t xml:space="preserve">, </w:t>
      </w:r>
      <w:r>
        <w:rPr>
          <w:color w:val="118B8A"/>
        </w:rPr>
        <w:t xml:space="preserve">kasvoi</w:t>
      </w:r>
      <w:r>
        <w:rPr>
          <w:color w:val="F7F1DF"/>
        </w:rPr>
        <w:t xml:space="preserve"> kuitenkin 34 prosenttia </w:t>
      </w:r>
      <w:r>
        <w:rPr>
          <w:color w:val="F7F1DF"/>
        </w:rPr>
        <w:t xml:space="preserve">106 miljoonaan dollariin</w:t>
      </w:r>
      <w:r>
        <w:t xml:space="preserve">. </w:t>
      </w:r>
      <w:r>
        <w:rPr>
          <w:color w:val="310106"/>
        </w:rPr>
        <w:t xml:space="preserve">Kolmannen neljänneksen </w:t>
      </w:r>
      <w:r>
        <w:t xml:space="preserve">tulokseen sisältyi </w:t>
      </w:r>
      <w:r>
        <w:rPr>
          <w:color w:val="4AFEFA"/>
        </w:rPr>
        <w:t xml:space="preserve">48 miljoonan dollarin nettomääräiset realisoituneet myyntivoitot</w:t>
      </w:r>
      <w:r>
        <w:rPr>
          <w:color w:val="FCB164"/>
        </w:rPr>
        <w:t xml:space="preserve">, </w:t>
      </w:r>
      <w:r>
        <w:rPr>
          <w:color w:val="4AFEFA"/>
        </w:rPr>
        <w:t xml:space="preserve">joihin sisältyi 27 miljoonaa dollaria Federated Investorsin myynnistä lokakuussa ja 15 miljoonan dollarin verosaldo</w:t>
      </w:r>
      <w:r>
        <w:t xml:space="preserve">. Yhdeksän kuukauden nettotulos nousi 4,3 % 525,8 miljoonaan dollariin eli 4,67 dollariin osakkeelta viime vuoden 504,2 miljoonasta dollarista eli 4,41 dollarista osakkeelta.</w:t>
      </w:r>
    </w:p>
    <w:p>
      <w:r>
        <w:rPr>
          <w:b/>
        </w:rPr>
        <w:t xml:space="preserve">Asiakirjan numero 340</w:t>
      </w:r>
    </w:p>
    <w:p>
      <w:r>
        <w:rPr>
          <w:b/>
        </w:rPr>
        <w:t xml:space="preserve">Asiakirjan tunniste: wsj0559-001</w:t>
      </w:r>
    </w:p>
    <w:p>
      <w:r>
        <w:t xml:space="preserve">Vallankumouksellisten suusta kuuluu maltillisia sanoja. </w:t>
      </w:r>
      <w:r>
        <w:rPr>
          <w:color w:val="310106"/>
        </w:rPr>
        <w:t xml:space="preserve">Täällä, jalkapallostadionilla lähellä mustien Soweton esikaupunkialuetta, oli </w:t>
      </w:r>
      <w:r>
        <w:t xml:space="preserve">eilen </w:t>
      </w:r>
      <w:r>
        <w:rPr>
          <w:color w:val="04640D"/>
        </w:rPr>
        <w:t xml:space="preserve">kahdeksan </w:t>
      </w:r>
      <w:r>
        <w:rPr>
          <w:color w:val="FEFB0A"/>
        </w:rPr>
        <w:t xml:space="preserve">Afrikan kansalliskongressin </w:t>
      </w:r>
      <w:r>
        <w:rPr>
          <w:color w:val="04640D"/>
        </w:rPr>
        <w:t xml:space="preserve">johtajaa</w:t>
      </w:r>
      <w:r>
        <w:rPr>
          <w:color w:val="04640D"/>
        </w:rPr>
        <w:t xml:space="preserve">, </w:t>
      </w:r>
      <w:r>
        <w:rPr>
          <w:color w:val="FB5514"/>
        </w:rPr>
        <w:t xml:space="preserve">joista </w:t>
      </w:r>
      <w:r>
        <w:rPr>
          <w:color w:val="E115C0"/>
        </w:rPr>
        <w:t xml:space="preserve">seitsemän </w:t>
      </w:r>
      <w:r>
        <w:rPr>
          <w:color w:val="04640D"/>
        </w:rPr>
        <w:t xml:space="preserve">on viettänyt suurimman osan </w:t>
      </w:r>
      <w:r>
        <w:rPr>
          <w:color w:val="04640D"/>
        </w:rPr>
        <w:t xml:space="preserve">aikuisikänsä vankilassa sabotaasista ja </w:t>
      </w:r>
      <w:r>
        <w:rPr>
          <w:color w:val="00587F"/>
        </w:rPr>
        <w:t xml:space="preserve">hallituksen </w:t>
      </w:r>
      <w:r>
        <w:rPr>
          <w:color w:val="04640D"/>
        </w:rPr>
        <w:t xml:space="preserve">kaatamiseen tähtäävästä juonittelusta</w:t>
      </w:r>
      <w:r>
        <w:t xml:space="preserve">. </w:t>
      </w:r>
      <w:r>
        <w:t xml:space="preserve">Yli 70 000 kannattajaa kokoontui </w:t>
      </w:r>
      <w:r>
        <w:rPr>
          <w:color w:val="310106"/>
        </w:rPr>
        <w:t xml:space="preserve">tähän</w:t>
      </w:r>
      <w:r>
        <w:rPr>
          <w:color w:val="0BC582"/>
        </w:rPr>
        <w:t xml:space="preserve"> ensimmäiseen </w:t>
      </w:r>
      <w:r>
        <w:rPr>
          <w:color w:val="FEB8C8"/>
        </w:rPr>
        <w:t xml:space="preserve">ANC:n </w:t>
      </w:r>
      <w:r>
        <w:rPr>
          <w:color w:val="0BC582"/>
        </w:rPr>
        <w:t xml:space="preserve">mielenosoitukseen </w:t>
      </w:r>
      <w:r>
        <w:rPr>
          <w:color w:val="9E8317"/>
        </w:rPr>
        <w:t xml:space="preserve">Etelä-Afrikassa </w:t>
      </w:r>
      <w:r>
        <w:t xml:space="preserve">sen jälkeen, kun mustien vapautusliike kiellettiin vuonna 1960. </w:t>
      </w:r>
      <w:r>
        <w:rPr>
          <w:color w:val="01190F"/>
        </w:rPr>
        <w:t xml:space="preserve">Valtion turvallisuuskoneisto oli valmis tarttumaan jokaiseen sanaan tai provokaation tekoon, joka kohdistui itse vallankumoukseen</w:t>
      </w:r>
      <w:r>
        <w:t xml:space="preserve">. </w:t>
      </w:r>
      <w:r>
        <w:rPr>
          <w:color w:val="847D81"/>
        </w:rPr>
        <w:t xml:space="preserve">Vahvistimista jyrisi </w:t>
      </w:r>
      <w:r>
        <w:rPr>
          <w:color w:val="58018B"/>
        </w:rPr>
        <w:t xml:space="preserve">kuitenkin </w:t>
      </w:r>
      <w:r>
        <w:rPr>
          <w:color w:val="847D81"/>
        </w:rPr>
        <w:t xml:space="preserve">sanat, jotka </w:t>
      </w:r>
      <w:r>
        <w:t xml:space="preserve">viestivät rauhasta, yhtenäisyydestä, neuvotteluista ja kurinalaisuudesta. "</w:t>
      </w:r>
      <w:r>
        <w:t xml:space="preserve">Me puolustamme rauhaa tänään ja puolustamme rauhaa huomenna", sanoi </w:t>
      </w:r>
      <w:r>
        <w:rPr>
          <w:color w:val="B70639"/>
        </w:rPr>
        <w:t xml:space="preserve">Walter Sisulu, </w:t>
      </w:r>
      <w:r>
        <w:rPr>
          <w:color w:val="703B01"/>
        </w:rPr>
        <w:t xml:space="preserve">ANC:n </w:t>
      </w:r>
      <w:r>
        <w:rPr>
          <w:color w:val="B70639"/>
        </w:rPr>
        <w:t xml:space="preserve">entinen pääsihteeri</w:t>
      </w:r>
      <w:r>
        <w:rPr>
          <w:color w:val="F7F1DF"/>
        </w:rPr>
        <w:t xml:space="preserve">, joka </w:t>
      </w:r>
      <w:r>
        <w:rPr>
          <w:color w:val="B70639"/>
        </w:rPr>
        <w:t xml:space="preserve">viiden kollegansa kanssa istui 26 vuotta vankilassa ennen kuin hänet vapautettiin kaksi viikkoa sitten</w:t>
      </w:r>
      <w:r>
        <w:t xml:space="preserve">. Jotkut valtavasta väkijoukosta huusivat: "Kauan eläköön rauha." </w:t>
      </w:r>
      <w:r>
        <w:rPr>
          <w:color w:val="118B8A"/>
        </w:rPr>
        <w:t xml:space="preserve">Etelä-Afrikan </w:t>
      </w:r>
      <w:r>
        <w:t xml:space="preserve">politiikassa eletään </w:t>
      </w:r>
      <w:r>
        <w:t xml:space="preserve">merkillisiä aikoja. </w:t>
      </w:r>
      <w:r>
        <w:rPr>
          <w:color w:val="4AFEFA"/>
        </w:rPr>
        <w:t xml:space="preserve">Hallitus </w:t>
      </w:r>
      <w:r>
        <w:t xml:space="preserve">ja </w:t>
      </w:r>
      <w:r>
        <w:rPr>
          <w:color w:val="FCB164"/>
        </w:rPr>
        <w:t xml:space="preserve">ANC</w:t>
      </w:r>
      <w:r>
        <w:t xml:space="preserve">, katkerimmat viholliset, käyvät monimutkaista parittelutanssia, jonka tarkoituksena on houkutella toisensa neuvottelupöytään. </w:t>
      </w:r>
      <w:r>
        <w:rPr>
          <w:color w:val="4AFEFA"/>
        </w:rPr>
        <w:t xml:space="preserve">Pretoria </w:t>
      </w:r>
      <w:r>
        <w:t xml:space="preserve">vapauttaa </w:t>
      </w:r>
      <w:r>
        <w:rPr>
          <w:color w:val="000D2C"/>
        </w:rPr>
        <w:t xml:space="preserve">ANC:n </w:t>
      </w:r>
      <w:r>
        <w:rPr>
          <w:color w:val="796EE6"/>
        </w:rPr>
        <w:t xml:space="preserve">johtajia</w:t>
      </w:r>
      <w:r>
        <w:rPr>
          <w:color w:val="796EE6"/>
        </w:rPr>
        <w:t xml:space="preserve">, </w:t>
      </w:r>
      <w:r>
        <w:rPr>
          <w:color w:val="53495F"/>
        </w:rPr>
        <w:t xml:space="preserve">joista useimmat </w:t>
      </w:r>
      <w:r>
        <w:rPr>
          <w:color w:val="796EE6"/>
        </w:rPr>
        <w:t xml:space="preserve">istuvat elinkautista tuomiota, </w:t>
      </w:r>
      <w:r>
        <w:t xml:space="preserve">ja antaa </w:t>
      </w:r>
      <w:r>
        <w:rPr>
          <w:color w:val="796EE6"/>
        </w:rPr>
        <w:t xml:space="preserve">heidän </w:t>
      </w:r>
      <w:r>
        <w:t xml:space="preserve">puhua vapaasti siinä toivossa, että </w:t>
      </w:r>
      <w:r>
        <w:rPr>
          <w:color w:val="FCB164"/>
        </w:rPr>
        <w:t xml:space="preserve">ANC </w:t>
      </w:r>
      <w:r>
        <w:t xml:space="preserve">luopuu </w:t>
      </w:r>
      <w:r>
        <w:t xml:space="preserve">väkivallan </w:t>
      </w:r>
      <w:r>
        <w:rPr>
          <w:color w:val="FCB164"/>
        </w:rPr>
        <w:t xml:space="preserve">käytöstä. </w:t>
      </w:r>
      <w:r>
        <w:rPr>
          <w:color w:val="703B01"/>
        </w:rPr>
        <w:t xml:space="preserve">ANC:n </w:t>
      </w:r>
      <w:r>
        <w:rPr>
          <w:color w:val="B70639"/>
        </w:rPr>
        <w:t xml:space="preserve">johtaja </w:t>
      </w:r>
      <w:r>
        <w:t xml:space="preserve">puhuu maltillisiin sävyihin, korostaa kurinalaisuutta ja toivoo, että </w:t>
      </w:r>
      <w:r>
        <w:rPr>
          <w:color w:val="4AFEFA"/>
        </w:rPr>
        <w:t xml:space="preserve">hallitus </w:t>
      </w:r>
      <w:r>
        <w:t xml:space="preserve">rohkaistuu ryhtymään muihin toimiin, kuten </w:t>
      </w:r>
      <w:r>
        <w:rPr>
          <w:color w:val="FCB164"/>
        </w:rPr>
        <w:t xml:space="preserve">ANC:n </w:t>
      </w:r>
      <w:r>
        <w:t xml:space="preserve">tunnetuimman hahmon Nelson Mandelan vapauttamiseen </w:t>
      </w:r>
      <w:r>
        <w:t xml:space="preserve">eikä </w:t>
      </w:r>
      <w:r>
        <w:rPr>
          <w:color w:val="FCB164"/>
        </w:rPr>
        <w:t xml:space="preserve">järjestön </w:t>
      </w:r>
      <w:r>
        <w:t xml:space="preserve">kieltämiseen</w:t>
      </w:r>
      <w:r>
        <w:t xml:space="preserve">. </w:t>
      </w:r>
      <w:r>
        <w:rPr>
          <w:color w:val="F95475"/>
        </w:rPr>
        <w:t xml:space="preserve">Presidentti F.W. de Klerkin hallitus </w:t>
      </w:r>
      <w:r>
        <w:t xml:space="preserve">käyttää tilannetta hyväkseen parantaakseen </w:t>
      </w:r>
      <w:r>
        <w:t xml:space="preserve">kansainvälistä imagoaan ja välttääkseen uudet talouspakotteet. Samaan aikaan </w:t>
      </w:r>
      <w:r>
        <w:rPr>
          <w:color w:val="61FC03"/>
        </w:rPr>
        <w:t xml:space="preserve">monet </w:t>
      </w:r>
      <w:r>
        <w:rPr>
          <w:color w:val="98A088"/>
        </w:rPr>
        <w:t xml:space="preserve">UNC:n </w:t>
      </w:r>
      <w:r>
        <w:rPr>
          <w:color w:val="61FC03"/>
        </w:rPr>
        <w:t xml:space="preserve">kannattajajärjestöt </w:t>
      </w:r>
      <w:r>
        <w:rPr>
          <w:color w:val="61FC03"/>
        </w:rPr>
        <w:t xml:space="preserve">käyttävät tilaisuutta hyväkseen </w:t>
      </w:r>
      <w:r>
        <w:rPr>
          <w:color w:val="61FC03"/>
        </w:rPr>
        <w:t xml:space="preserve">vahvistaakseen voimansa ja mobilisoidakseen </w:t>
      </w:r>
      <w:r>
        <w:rPr>
          <w:color w:val="61FC03"/>
        </w:rPr>
        <w:t xml:space="preserve">kannattajansa hätätilasta huolimatta </w:t>
      </w:r>
      <w:r>
        <w:t xml:space="preserve">ja pysyäkseen valmiustilassa. Tämän seurauksena käsittämättömästä ja epäloogisesta on tulossa todellisuutta. Kuusi kuukautta sitten </w:t>
      </w:r>
      <w:r>
        <w:rPr>
          <w:color w:val="4AFEFA"/>
        </w:rPr>
        <w:t xml:space="preserve">hallituksen</w:t>
      </w:r>
      <w:r>
        <w:t xml:space="preserve"> tuki </w:t>
      </w:r>
      <w:r>
        <w:rPr>
          <w:color w:val="FCB164"/>
        </w:rPr>
        <w:t xml:space="preserve">ANC:n </w:t>
      </w:r>
      <w:r>
        <w:t xml:space="preserve">kokoontumiselle </w:t>
      </w:r>
      <w:r>
        <w:t xml:space="preserve">oli </w:t>
      </w:r>
      <w:r>
        <w:t xml:space="preserve">käsittämätöntä. Yhtä mahdoton ajatus on, että </w:t>
      </w:r>
      <w:r>
        <w:rPr>
          <w:color w:val="FCB164"/>
        </w:rPr>
        <w:t xml:space="preserve">tämä ANC, jos sille </w:t>
      </w:r>
      <w:r>
        <w:rPr>
          <w:color w:val="4F584E"/>
        </w:rPr>
        <w:t xml:space="preserve">annetaan </w:t>
      </w:r>
      <w:r>
        <w:rPr>
          <w:color w:val="FCB164"/>
        </w:rPr>
        <w:t xml:space="preserve">mahdollisuus järjestää kokoontuminen, </w:t>
      </w:r>
      <w:r>
        <w:t xml:space="preserve">tarjoaisi kätensä, vaikkakin varovaisesti, </w:t>
      </w:r>
      <w:r>
        <w:rPr>
          <w:color w:val="4AFEFA"/>
        </w:rPr>
        <w:t xml:space="preserve">hallitukselle</w:t>
      </w:r>
      <w:r>
        <w:t xml:space="preserve">. Tilaisuudessa </w:t>
      </w:r>
      <w:r>
        <w:t xml:space="preserve">luetussa viestissä </w:t>
      </w:r>
      <w:r>
        <w:rPr>
          <w:color w:val="248AD0"/>
        </w:rPr>
        <w:t xml:space="preserve">maanpaossa oleva presidentti Oliver Tambo</w:t>
      </w:r>
      <w:r>
        <w:rPr>
          <w:color w:val="5C5300"/>
        </w:rPr>
        <w:t xml:space="preserve">, jota </w:t>
      </w:r>
      <w:r>
        <w:rPr>
          <w:color w:val="248AD0"/>
        </w:rPr>
        <w:t xml:space="preserve">ei voi laillisesti siteerata </w:t>
      </w:r>
      <w:r>
        <w:rPr>
          <w:color w:val="9F6551"/>
        </w:rPr>
        <w:t xml:space="preserve">Etelä-Afrikassa, </w:t>
      </w:r>
      <w:r>
        <w:t xml:space="preserve">sanoi, että </w:t>
      </w:r>
      <w:r>
        <w:rPr>
          <w:color w:val="118B8A"/>
        </w:rPr>
        <w:t xml:space="preserve">maa </w:t>
      </w:r>
      <w:r>
        <w:t xml:space="preserve">on tienhaarassa ja että </w:t>
      </w:r>
      <w:r>
        <w:rPr>
          <w:color w:val="BCFEC6"/>
        </w:rPr>
        <w:t xml:space="preserve">de Klerk </w:t>
      </w:r>
      <w:r>
        <w:t xml:space="preserve">"voi vielä saada paikan </w:t>
      </w:r>
      <w:r>
        <w:rPr>
          <w:color w:val="118B8A"/>
        </w:rPr>
        <w:t xml:space="preserve">maamme </w:t>
      </w:r>
      <w:r>
        <w:t xml:space="preserve">rauhantekijöiden joukossa</w:t>
      </w:r>
      <w:r>
        <w:t xml:space="preserve">", jos hän </w:t>
      </w:r>
      <w:r>
        <w:t xml:space="preserve">valitsee "aidon poliittisen sovinnon tien". Tämä ei silti tarkoita, että </w:t>
      </w:r>
      <w:r>
        <w:rPr>
          <w:color w:val="4AFEFA"/>
        </w:rPr>
        <w:t xml:space="preserve">hallitus </w:t>
      </w:r>
      <w:r>
        <w:t xml:space="preserve">tai </w:t>
      </w:r>
      <w:r>
        <w:rPr>
          <w:color w:val="FCB164"/>
        </w:rPr>
        <w:t xml:space="preserve">ANC </w:t>
      </w:r>
      <w:r>
        <w:t xml:space="preserve">olisi vaihtamassa väriä - tai että </w:t>
      </w:r>
      <w:r>
        <w:rPr>
          <w:color w:val="932C70"/>
        </w:rPr>
        <w:t xml:space="preserve">molemmat olisivat </w:t>
      </w:r>
      <w:r>
        <w:t xml:space="preserve">merkittävästi samoilla linjoilla toistensa kanssa. </w:t>
      </w:r>
      <w:r>
        <w:rPr>
          <w:color w:val="4AFEFA"/>
        </w:rPr>
        <w:t xml:space="preserve">Hallitus </w:t>
      </w:r>
      <w:r>
        <w:t xml:space="preserve">voi helposti sortua joillakin alueilla, mutta pitää silti tiukan otteen toisilla alueilla. Se on esimerkiksi vapauttanut </w:t>
      </w:r>
      <w:r>
        <w:rPr>
          <w:color w:val="B70639"/>
        </w:rPr>
        <w:t xml:space="preserve">Sisulun </w:t>
      </w:r>
      <w:r>
        <w:t xml:space="preserve">ehdoitta</w:t>
      </w:r>
      <w:r>
        <w:t xml:space="preserve">, </w:t>
      </w:r>
      <w:r>
        <w:rPr>
          <w:color w:val="2B1B04"/>
        </w:rPr>
        <w:t xml:space="preserve">mutta </w:t>
      </w:r>
      <w:r>
        <w:rPr>
          <w:color w:val="B5AFC4"/>
        </w:rPr>
        <w:t xml:space="preserve">hänen </w:t>
      </w:r>
      <w:r>
        <w:rPr>
          <w:color w:val="2B1B04"/>
        </w:rPr>
        <w:t xml:space="preserve">poikansa, sanomalehden päätoimittaja Zwelakhe, </w:t>
      </w:r>
      <w:r>
        <w:t xml:space="preserve">on suljettu kotiinsa moniksi päiviksi eikä hän </w:t>
      </w:r>
      <w:r>
        <w:rPr>
          <w:color w:val="2B1B04"/>
        </w:rPr>
        <w:t xml:space="preserve">saa </w:t>
      </w:r>
      <w:r>
        <w:t xml:space="preserve">työskennellä toimittajana. </w:t>
      </w:r>
      <w:r>
        <w:rPr>
          <w:color w:val="FCB164"/>
        </w:rPr>
        <w:t xml:space="preserve">ANC </w:t>
      </w:r>
      <w:r>
        <w:t xml:space="preserve">lupaa jatkaa </w:t>
      </w:r>
      <w:r>
        <w:rPr>
          <w:color w:val="4AFEFA"/>
        </w:rPr>
        <w:t xml:space="preserve">hallituksen </w:t>
      </w:r>
      <w:r>
        <w:t xml:space="preserve">painostamista</w:t>
      </w:r>
      <w:r>
        <w:t xml:space="preserve">. </w:t>
      </w:r>
      <w:r>
        <w:t xml:space="preserve">Tiedottajat kehottivat eilen </w:t>
      </w:r>
      <w:r>
        <w:rPr>
          <w:color w:val="D4C67A"/>
        </w:rPr>
        <w:t xml:space="preserve">ulkomaisia hallituksia </w:t>
      </w:r>
      <w:r>
        <w:t xml:space="preserve">lisäämään pakotteita </w:t>
      </w:r>
      <w:r>
        <w:rPr>
          <w:color w:val="4AFEFA"/>
        </w:rPr>
        <w:t xml:space="preserve">Pretoriaa vastaan </w:t>
      </w:r>
      <w:r>
        <w:t xml:space="preserve">ja kehottivat </w:t>
      </w:r>
      <w:r>
        <w:rPr>
          <w:color w:val="C2A393"/>
        </w:rPr>
        <w:t xml:space="preserve">maan sisäisiä </w:t>
      </w:r>
      <w:r>
        <w:rPr>
          <w:color w:val="AE7AA1"/>
        </w:rPr>
        <w:t xml:space="preserve">kannattajia </w:t>
      </w:r>
      <w:r>
        <w:t xml:space="preserve">jatkamaan apartheidiksi kutsuttujen poikkeuksellisten rajoitusten ja rotuerottelun vastustamista. "Emme voi odottaa, </w:t>
      </w:r>
      <w:r>
        <w:t xml:space="preserve">että hallitus tekee muutoksia </w:t>
      </w:r>
      <w:r>
        <w:t xml:space="preserve">omaan tahtiinsa", </w:t>
      </w:r>
      <w:r>
        <w:rPr>
          <w:color w:val="B70639"/>
        </w:rPr>
        <w:t xml:space="preserve">Sisulu </w:t>
      </w:r>
      <w:r>
        <w:t xml:space="preserve">sanoi</w:t>
      </w:r>
      <w:r>
        <w:t xml:space="preserve">. </w:t>
      </w:r>
      <w:r>
        <w:t xml:space="preserve">Koska </w:t>
      </w:r>
      <w:r>
        <w:rPr>
          <w:color w:val="FCB164"/>
        </w:rPr>
        <w:t xml:space="preserve">ANC on </w:t>
      </w:r>
      <w:r>
        <w:t xml:space="preserve">edelleen kielletty, sekä </w:t>
      </w:r>
      <w:r>
        <w:rPr>
          <w:color w:val="4AFEFA"/>
        </w:rPr>
        <w:t xml:space="preserve">hallitus, </w:t>
      </w:r>
      <w:r>
        <w:rPr>
          <w:color w:val="0232FD"/>
        </w:rPr>
        <w:t xml:space="preserve">joka </w:t>
      </w:r>
      <w:r>
        <w:rPr>
          <w:color w:val="4AFEFA"/>
        </w:rPr>
        <w:t xml:space="preserve">antoi suostumuksensa </w:t>
      </w:r>
      <w:r>
        <w:rPr>
          <w:color w:val="6A3A35"/>
        </w:rPr>
        <w:t xml:space="preserve">mielenosoitukseen, </w:t>
      </w:r>
      <w:r>
        <w:t xml:space="preserve">että </w:t>
      </w:r>
      <w:r>
        <w:rPr>
          <w:color w:val="16C0D0"/>
        </w:rPr>
        <w:t xml:space="preserve">sen </w:t>
      </w:r>
      <w:r>
        <w:rPr>
          <w:color w:val="BA6801"/>
        </w:rPr>
        <w:t xml:space="preserve">järjestäjät </w:t>
      </w:r>
      <w:r>
        <w:t xml:space="preserve">kiistävät, </w:t>
      </w:r>
      <w:r>
        <w:t xml:space="preserve">että kyseessä </w:t>
      </w:r>
      <w:r>
        <w:rPr>
          <w:color w:val="0BC582"/>
        </w:rPr>
        <w:t xml:space="preserve">oli </w:t>
      </w:r>
      <w:r>
        <w:rPr>
          <w:color w:val="FCB164"/>
        </w:rPr>
        <w:t xml:space="preserve">ANC:n </w:t>
      </w:r>
      <w:r>
        <w:t xml:space="preserve">mielenosoitus</w:t>
      </w:r>
      <w:r>
        <w:t xml:space="preserve">. </w:t>
      </w:r>
      <w:r>
        <w:rPr>
          <w:color w:val="932C70"/>
        </w:rPr>
        <w:t xml:space="preserve">Molemmat </w:t>
      </w:r>
      <w:r>
        <w:t xml:space="preserve">kutsuvat sitä "tervetuloa kotiin" -tapahtumaksi. </w:t>
      </w:r>
      <w:r>
        <w:rPr>
          <w:color w:val="FCB164"/>
        </w:rPr>
        <w:t xml:space="preserve">ANC:n </w:t>
      </w:r>
      <w:r>
        <w:t xml:space="preserve">kokoontuminen on kuitenkin </w:t>
      </w:r>
      <w:r>
        <w:t xml:space="preserve">edelleen </w:t>
      </w:r>
      <w:r>
        <w:rPr>
          <w:color w:val="FCB164"/>
        </w:rPr>
        <w:t xml:space="preserve">ANC:n </w:t>
      </w:r>
      <w:r>
        <w:t xml:space="preserve">kokoontuminen</w:t>
      </w:r>
      <w:r>
        <w:t xml:space="preserve">. </w:t>
      </w:r>
      <w:r>
        <w:rPr>
          <w:color w:val="C62100"/>
        </w:rPr>
        <w:t xml:space="preserve">Äskettäin erotetut johtajat </w:t>
      </w:r>
      <w:r>
        <w:t xml:space="preserve">istuivat korkealla lavalla </w:t>
      </w:r>
      <w:r>
        <w:rPr>
          <w:color w:val="310106"/>
        </w:rPr>
        <w:t xml:space="preserve">stadionin </w:t>
      </w:r>
      <w:r>
        <w:t xml:space="preserve">aulan yhdessä osassa</w:t>
      </w:r>
      <w:r>
        <w:t xml:space="preserve">. </w:t>
      </w:r>
      <w:r>
        <w:rPr>
          <w:color w:val="C62100"/>
        </w:rPr>
        <w:t xml:space="preserve">Heidän takanaan </w:t>
      </w:r>
      <w:r>
        <w:t xml:space="preserve">oli suuri </w:t>
      </w:r>
      <w:r>
        <w:rPr>
          <w:color w:val="FCB164"/>
        </w:rPr>
        <w:t xml:space="preserve">ANC:n </w:t>
      </w:r>
      <w:r>
        <w:t xml:space="preserve">lippu </w:t>
      </w:r>
      <w:r>
        <w:t xml:space="preserve">ja vielä </w:t>
      </w:r>
      <w:r>
        <w:rPr>
          <w:color w:val="014347"/>
        </w:rPr>
        <w:t xml:space="preserve">suurempi iskulause, </w:t>
      </w:r>
      <w:r>
        <w:rPr>
          <w:color w:val="233809"/>
        </w:rPr>
        <w:t xml:space="preserve">jossa </w:t>
      </w:r>
      <w:r>
        <w:rPr>
          <w:color w:val="014347"/>
        </w:rPr>
        <w:t xml:space="preserve">luki "</w:t>
      </w:r>
      <w:r>
        <w:rPr>
          <w:color w:val="42083B"/>
        </w:rPr>
        <w:t xml:space="preserve">ANC </w:t>
      </w:r>
      <w:r>
        <w:rPr>
          <w:color w:val="014347"/>
        </w:rPr>
        <w:t xml:space="preserve">elää, </w:t>
      </w:r>
      <w:r>
        <w:rPr>
          <w:color w:val="42083B"/>
        </w:rPr>
        <w:t xml:space="preserve">ANC </w:t>
      </w:r>
      <w:r>
        <w:rPr>
          <w:color w:val="014347"/>
        </w:rPr>
        <w:t xml:space="preserve">johtaa</w:t>
      </w:r>
      <w:r>
        <w:t xml:space="preserve">". </w:t>
      </w:r>
      <w:r>
        <w:rPr>
          <w:color w:val="C62100"/>
        </w:rPr>
        <w:t xml:space="preserve">Niiden vieressä liehui </w:t>
      </w:r>
      <w:r>
        <w:rPr>
          <w:color w:val="82785D"/>
        </w:rPr>
        <w:t xml:space="preserve">Etelä-Afrikan kommunistisen puolueen </w:t>
      </w:r>
      <w:r>
        <w:t xml:space="preserve">punainen lippu</w:t>
      </w:r>
      <w:r>
        <w:t xml:space="preserve">, joka on ollut </w:t>
      </w:r>
      <w:r>
        <w:rPr>
          <w:color w:val="023087"/>
        </w:rPr>
        <w:t xml:space="preserve">pitkään </w:t>
      </w:r>
      <w:r>
        <w:rPr>
          <w:color w:val="B7DAD2"/>
        </w:rPr>
        <w:t xml:space="preserve">ANC:n </w:t>
      </w:r>
      <w:r>
        <w:rPr>
          <w:color w:val="82785D"/>
        </w:rPr>
        <w:t xml:space="preserve">liittolainen. </w:t>
      </w:r>
      <w:r>
        <w:t xml:space="preserve">Ihmiset heiluttivat lehtereillä </w:t>
      </w:r>
      <w:r>
        <w:rPr>
          <w:color w:val="FCB164"/>
        </w:rPr>
        <w:t xml:space="preserve">ANC:n </w:t>
      </w:r>
      <w:r>
        <w:t xml:space="preserve">lippuja</w:t>
      </w:r>
      <w:r>
        <w:t xml:space="preserve">, käyttivät </w:t>
      </w:r>
      <w:r>
        <w:rPr>
          <w:color w:val="FCB164"/>
        </w:rPr>
        <w:t xml:space="preserve">ANC:n </w:t>
      </w:r>
      <w:r>
        <w:t xml:space="preserve">T-paitoja</w:t>
      </w:r>
      <w:r>
        <w:t xml:space="preserve">, lauloivat </w:t>
      </w:r>
      <w:r>
        <w:rPr>
          <w:color w:val="FCB164"/>
        </w:rPr>
        <w:t xml:space="preserve">ANC:n </w:t>
      </w:r>
      <w:r>
        <w:t xml:space="preserve">lauluja </w:t>
      </w:r>
      <w:r>
        <w:t xml:space="preserve">ja huutelivat </w:t>
      </w:r>
      <w:r>
        <w:rPr>
          <w:color w:val="FCB164"/>
        </w:rPr>
        <w:t xml:space="preserve">ANC:n </w:t>
      </w:r>
      <w:r>
        <w:t xml:space="preserve">iskulauseita</w:t>
      </w:r>
      <w:r>
        <w:t xml:space="preserve">. </w:t>
      </w:r>
      <w:r>
        <w:t xml:space="preserve">"Nykyään", </w:t>
      </w:r>
      <w:r>
        <w:rPr>
          <w:color w:val="B70639"/>
        </w:rPr>
        <w:t xml:space="preserve">Sisulu </w:t>
      </w:r>
      <w:r>
        <w:t xml:space="preserve">sanoi</w:t>
      </w:r>
      <w:r>
        <w:t xml:space="preserve">, "</w:t>
      </w:r>
      <w:r>
        <w:rPr>
          <w:color w:val="FCB164"/>
        </w:rPr>
        <w:t xml:space="preserve">ANC </w:t>
      </w:r>
      <w:r>
        <w:t xml:space="preserve">on noussut </w:t>
      </w:r>
      <w:r>
        <w:rPr>
          <w:color w:val="118B8A"/>
        </w:rPr>
        <w:t xml:space="preserve">Etelä-Afrikan </w:t>
      </w:r>
      <w:r>
        <w:t xml:space="preserve">poliittisen elämän keskipisteeseen.</w:t>
      </w:r>
      <w:r>
        <w:t xml:space="preserve">" </w:t>
      </w:r>
      <w:r>
        <w:t xml:space="preserve">Poliisihelikopterin kiertäessä yläpuolella </w:t>
      </w:r>
      <w:r>
        <w:rPr>
          <w:color w:val="B70639"/>
        </w:rPr>
        <w:t xml:space="preserve">Sisulu </w:t>
      </w:r>
      <w:r>
        <w:t xml:space="preserve">toisti </w:t>
      </w:r>
      <w:r>
        <w:rPr>
          <w:color w:val="8C41BB"/>
        </w:rPr>
        <w:t xml:space="preserve">ANC:n </w:t>
      </w:r>
      <w:r>
        <w:rPr>
          <w:color w:val="ECEDFE"/>
        </w:rPr>
        <w:t xml:space="preserve">hallitukselle esittämät </w:t>
      </w:r>
      <w:r>
        <w:rPr>
          <w:color w:val="196956"/>
        </w:rPr>
        <w:t xml:space="preserve">vaatimukset </w:t>
      </w:r>
      <w:r>
        <w:rPr>
          <w:color w:val="196956"/>
        </w:rPr>
        <w:t xml:space="preserve">neuvotteluilmapiirin luomiseksi: vapauttakaa ehdoitta kaikki poliittiset vangit, poistakaa kaikki yksityishenkilöihin ja järjestöihin kohdistuvat kiellot ja rajoitukset, kutsukaa kaikki sotilaat takaisin mustien esikaupunkialueilta, lopettakaa poikkeustila ja lopettakaa kaikki poliittiset oikeudenkäynnit ja poliittiset teloitukset</w:t>
      </w:r>
      <w:r>
        <w:t xml:space="preserve">. </w:t>
      </w:r>
      <w:r>
        <w:t xml:space="preserve">Jos </w:t>
      </w:r>
      <w:r>
        <w:rPr>
          <w:color w:val="196956"/>
        </w:rPr>
        <w:t xml:space="preserve">nämä ehdot </w:t>
      </w:r>
      <w:r>
        <w:t xml:space="preserve">täyttyisivät, </w:t>
      </w:r>
      <w:r>
        <w:rPr>
          <w:color w:val="FCB164"/>
        </w:rPr>
        <w:t xml:space="preserve">ANC olisi </w:t>
      </w:r>
      <w:r>
        <w:t xml:space="preserve">hänen mukaansa </w:t>
      </w:r>
      <w:r>
        <w:t xml:space="preserve">valmis keskustelemaan </w:t>
      </w:r>
      <w:r>
        <w:t xml:space="preserve">sissitoiminnan </w:t>
      </w:r>
      <w:r>
        <w:t xml:space="preserve">lopettamisesta. </w:t>
      </w:r>
      <w:r>
        <w:t xml:space="preserve">"</w:t>
      </w:r>
      <w:r>
        <w:t xml:space="preserve">Aseellisesta taistelusta yksipuolinen luopuminen ei voi olla meille mikään vaihtoehto", hän sanoi. "Toistaiseksi emme ole nähneet mitään selvää merkkiä siitä, että </w:t>
      </w:r>
      <w:r>
        <w:rPr>
          <w:color w:val="4AFEFA"/>
        </w:rPr>
        <w:t xml:space="preserve">hallitus </w:t>
      </w:r>
      <w:r>
        <w:t xml:space="preserve">olisi vakavissaan neuvottelujen suhteen. Kaikki </w:t>
      </w:r>
      <w:r>
        <w:rPr>
          <w:color w:val="4AFEFA"/>
        </w:rPr>
        <w:t xml:space="preserve">sen </w:t>
      </w:r>
      <w:r>
        <w:t xml:space="preserve">lausunnot ovat epämääräisiä." </w:t>
      </w:r>
      <w:r>
        <w:rPr>
          <w:color w:val="B70639"/>
        </w:rPr>
        <w:t xml:space="preserve">Sisulu </w:t>
      </w:r>
      <w:r>
        <w:t xml:space="preserve">toisti </w:t>
      </w:r>
      <w:r>
        <w:rPr>
          <w:color w:val="BCFEC6"/>
        </w:rPr>
        <w:t xml:space="preserve">de Klerkin </w:t>
      </w:r>
      <w:r>
        <w:t xml:space="preserve">latteuksia ja </w:t>
      </w:r>
      <w:r>
        <w:t xml:space="preserve">sanoi: "Me kaikki, </w:t>
      </w:r>
      <w:r>
        <w:rPr>
          <w:color w:val="94C661"/>
        </w:rPr>
        <w:t xml:space="preserve">jotka </w:t>
      </w:r>
      <w:r>
        <w:rPr>
          <w:color w:val="2B2D32"/>
        </w:rPr>
        <w:t xml:space="preserve">rakastamme </w:t>
      </w:r>
      <w:r>
        <w:rPr>
          <w:color w:val="F8907D"/>
        </w:rPr>
        <w:t xml:space="preserve">tätä maata, </w:t>
      </w:r>
      <w:r>
        <w:t xml:space="preserve">osallistukaamme uuden Etelä-Afrikan rakentamiseen."</w:t>
      </w:r>
    </w:p>
    <w:p>
      <w:r>
        <w:rPr>
          <w:b/>
        </w:rPr>
        <w:t xml:space="preserve">Asiakirjan numero 341</w:t>
      </w:r>
    </w:p>
    <w:p>
      <w:r>
        <w:rPr>
          <w:b/>
        </w:rPr>
        <w:t xml:space="preserve">Asiakirjan tunniste: wsj0560-001</w:t>
      </w:r>
    </w:p>
    <w:p>
      <w:r>
        <w:t xml:space="preserve">Kun </w:t>
      </w:r>
      <w:r>
        <w:rPr>
          <w:color w:val="310106"/>
        </w:rPr>
        <w:t xml:space="preserve">Westinghouse Electric Corp. </w:t>
      </w:r>
      <w:r>
        <w:t xml:space="preserve">sulki </w:t>
      </w:r>
      <w:r>
        <w:t xml:space="preserve">valtavan höyryturbiinilaitoksensa </w:t>
      </w:r>
      <w:r>
        <w:rPr>
          <w:color w:val="04640D"/>
        </w:rPr>
        <w:t xml:space="preserve">Lesterissä Pennsylvaniassa </w:t>
      </w:r>
      <w:r>
        <w:t xml:space="preserve">kolme vuotta sitten, </w:t>
      </w:r>
      <w:r>
        <w:rPr>
          <w:color w:val="310106"/>
        </w:rPr>
        <w:t xml:space="preserve">yhtiö </w:t>
      </w:r>
      <w:r>
        <w:t xml:space="preserve">näytti </w:t>
      </w:r>
      <w:r>
        <w:t xml:space="preserve">lopettaneen vuosisataisen </w:t>
      </w:r>
      <w:r>
        <w:t xml:space="preserve">osallistumisensa sähkövoimateollisuuteen. Nyt </w:t>
      </w:r>
      <w:r>
        <w:rPr>
          <w:color w:val="310106"/>
        </w:rPr>
        <w:t xml:space="preserve">Westinghousen </w:t>
      </w:r>
      <w:r>
        <w:t xml:space="preserve">höyry- ja polttoturbiinien kysyntä on kuitenkin elpymässä, ja se saattaa liittyä riippumattomien sähköntuottajien kasvavaan joukkoon. </w:t>
      </w:r>
      <w:r>
        <w:rPr>
          <w:color w:val="FB5514"/>
        </w:rPr>
        <w:t xml:space="preserve">Japanilaisen Mitsubishi Heavy Industries Ltd:n </w:t>
      </w:r>
      <w:r>
        <w:rPr>
          <w:color w:val="FB5514"/>
        </w:rPr>
        <w:t xml:space="preserve">kanssa </w:t>
      </w:r>
      <w:r>
        <w:rPr>
          <w:color w:val="FEFB0A"/>
        </w:rPr>
        <w:t xml:space="preserve">viime viikolla julkistetun </w:t>
      </w:r>
      <w:r>
        <w:rPr>
          <w:color w:val="FEFB0A"/>
        </w:rPr>
        <w:t xml:space="preserve">uuden yhteisyrityksen </w:t>
      </w:r>
      <w:r>
        <w:rPr>
          <w:color w:val="FEFB0A"/>
        </w:rPr>
        <w:t xml:space="preserve">myötä </w:t>
      </w:r>
      <w:r>
        <w:t xml:space="preserve">se valmistautuu hyödyntämään kasvavia ulkomaisia markkinoita. </w:t>
      </w:r>
      <w:r>
        <w:rPr>
          <w:color w:val="00587F"/>
        </w:rPr>
        <w:t xml:space="preserve">Tänä vuonna </w:t>
      </w:r>
      <w:r>
        <w:rPr>
          <w:color w:val="310106"/>
        </w:rPr>
        <w:t xml:space="preserve">Westinghousen </w:t>
      </w:r>
      <w:r>
        <w:rPr>
          <w:color w:val="0BC582"/>
        </w:rPr>
        <w:t xml:space="preserve">voimalaitostilaukset ovat lisääntyneet merkittävästi </w:t>
      </w:r>
      <w:r>
        <w:t xml:space="preserve">ensimmäistä kertaa sitten 1970-luvun puolivälin</w:t>
      </w:r>
      <w:r>
        <w:t xml:space="preserve">. </w:t>
      </w:r>
      <w:r>
        <w:t xml:space="preserve">Nämä ovat enimmäkseen riippumattomia tuottajia, eivät yleishyödyllisiä yrityksiä, ja </w:t>
      </w:r>
      <w:r>
        <w:rPr>
          <w:color w:val="310106"/>
        </w:rPr>
        <w:t xml:space="preserve">Westinghouse </w:t>
      </w:r>
      <w:r>
        <w:t xml:space="preserve">uskoo, että </w:t>
      </w:r>
      <w:r>
        <w:rPr>
          <w:color w:val="9E8317"/>
        </w:rPr>
        <w:t xml:space="preserve">tämä </w:t>
      </w:r>
      <w:r>
        <w:rPr>
          <w:color w:val="FEB8C8"/>
        </w:rPr>
        <w:t xml:space="preserve">saa aikaan </w:t>
      </w:r>
      <w:r>
        <w:rPr>
          <w:color w:val="01190F"/>
        </w:rPr>
        <w:t xml:space="preserve">kysynnän aallon, </w:t>
      </w:r>
      <w:r>
        <w:rPr>
          <w:color w:val="847D81"/>
        </w:rPr>
        <w:t xml:space="preserve">joka </w:t>
      </w:r>
      <w:r>
        <w:rPr>
          <w:color w:val="01190F"/>
        </w:rPr>
        <w:t xml:space="preserve">kattaa seuraavat kuusi vuotta</w:t>
      </w:r>
      <w:r>
        <w:t xml:space="preserve">. </w:t>
      </w:r>
      <w:r>
        <w:t xml:space="preserve">Analyytikot ovat samaa mieltä ja ennustavat, että markkinoiden elpyminen voi merkittävästi parantaa </w:t>
      </w:r>
      <w:r>
        <w:rPr>
          <w:color w:val="310106"/>
        </w:rPr>
        <w:t xml:space="preserve">Westinghousen tulosta </w:t>
      </w:r>
      <w:r>
        <w:t xml:space="preserve">tulevina vuosina</w:t>
      </w:r>
      <w:r>
        <w:t xml:space="preserve">. "</w:t>
      </w:r>
      <w:r>
        <w:rPr>
          <w:color w:val="310106"/>
        </w:rPr>
        <w:t xml:space="preserve">Yhtiön </w:t>
      </w:r>
      <w:r>
        <w:t xml:space="preserve">tulos voi </w:t>
      </w:r>
      <w:r>
        <w:t xml:space="preserve">kasvaa huomattavasti </w:t>
      </w:r>
      <w:r>
        <w:rPr>
          <w:color w:val="58018B"/>
        </w:rPr>
        <w:t xml:space="preserve">1990-luvun puolivälissä </w:t>
      </w:r>
      <w:r>
        <w:t xml:space="preserve">tai jo aiemmin", sanoo Russell L. Leavitt Salomon Brothers Inc:stä. </w:t>
      </w:r>
      <w:r>
        <w:rPr>
          <w:color w:val="310106"/>
        </w:rPr>
        <w:t xml:space="preserve">Yhtiö </w:t>
      </w:r>
      <w:r>
        <w:t xml:space="preserve">arvioi, että </w:t>
      </w:r>
      <w:r>
        <w:rPr>
          <w:color w:val="58018B"/>
        </w:rPr>
        <w:t xml:space="preserve">seuraavan vuosikymmenen aikana </w:t>
      </w:r>
      <w:r>
        <w:rPr>
          <w:color w:val="B70639"/>
        </w:rPr>
        <w:t xml:space="preserve">Yhdysvalloissa </w:t>
      </w:r>
      <w:r>
        <w:t xml:space="preserve">tarvitaan </w:t>
      </w:r>
      <w:r>
        <w:t xml:space="preserve">140 000 megawattia uutta sähköntuotantoa. </w:t>
      </w:r>
      <w:r>
        <w:rPr>
          <w:color w:val="310106"/>
        </w:rPr>
        <w:t xml:space="preserve">Yhtiö </w:t>
      </w:r>
      <w:r>
        <w:t xml:space="preserve">on </w:t>
      </w:r>
      <w:r>
        <w:rPr>
          <w:color w:val="00587F"/>
        </w:rPr>
        <w:t xml:space="preserve">jo tänä vuonna </w:t>
      </w:r>
      <w:r>
        <w:t xml:space="preserve">saanut tilauksia muun muassa </w:t>
      </w:r>
      <w:r>
        <w:rPr>
          <w:color w:val="703B01"/>
        </w:rPr>
        <w:t xml:space="preserve">Florida Power &amp; Light Co:lta </w:t>
      </w:r>
      <w:r>
        <w:t xml:space="preserve">neljästä 150 megawatin kehittyneestä polttoturbiinista ja Intercontinental Energy Corp:lta kahdesta 300 megawatin turbiinista. Myös </w:t>
      </w:r>
      <w:r>
        <w:rPr>
          <w:color w:val="310106"/>
        </w:rPr>
        <w:t xml:space="preserve">Westinghousen </w:t>
      </w:r>
      <w:r>
        <w:t xml:space="preserve">rooli </w:t>
      </w:r>
      <w:r>
        <w:rPr>
          <w:color w:val="310106"/>
        </w:rPr>
        <w:t xml:space="preserve">toimittajana on muuttumassa</w:t>
      </w:r>
      <w:r>
        <w:t xml:space="preserve">. </w:t>
      </w:r>
      <w:r>
        <w:t xml:space="preserve">Aikaisemmin </w:t>
      </w:r>
      <w:r>
        <w:rPr>
          <w:color w:val="310106"/>
        </w:rPr>
        <w:t xml:space="preserve">yhtiöllä</w:t>
      </w:r>
      <w:r>
        <w:t xml:space="preserve">, joka toimi "koukkuna" kauppaneuvotteluissa, oli yleensä </w:t>
      </w:r>
      <w:r>
        <w:t xml:space="preserve">vähemmistöosuus </w:t>
      </w:r>
      <w:r>
        <w:rPr>
          <w:color w:val="F7F1DF"/>
        </w:rPr>
        <w:t xml:space="preserve">toimittamistaan </w:t>
      </w:r>
      <w:r>
        <w:rPr>
          <w:color w:val="F7F1DF"/>
        </w:rPr>
        <w:t xml:space="preserve">laitoksista. </w:t>
      </w:r>
      <w:r>
        <w:t xml:space="preserve">Viime kesäkuussa annettu ilmoitus, jonka mukaan </w:t>
      </w:r>
      <w:r>
        <w:rPr>
          <w:color w:val="310106"/>
        </w:rPr>
        <w:t xml:space="preserve">Westinghouse rahoittaa </w:t>
      </w:r>
      <w:r>
        <w:rPr>
          <w:color w:val="4AFEFA"/>
        </w:rPr>
        <w:t xml:space="preserve">uuden 55 megawatin voimalan </w:t>
      </w:r>
      <w:r>
        <w:t xml:space="preserve">rakentamisen 70 miljoonalla dollarilla, saattaa kuitenkin </w:t>
      </w:r>
      <w:r>
        <w:t xml:space="preserve">aloittaa uuden aikakauden. </w:t>
      </w:r>
      <w:r>
        <w:rPr>
          <w:color w:val="FCB164"/>
        </w:rPr>
        <w:t xml:space="preserve">Westinghousen </w:t>
      </w:r>
      <w:r>
        <w:rPr>
          <w:color w:val="4AFEFA"/>
        </w:rPr>
        <w:t xml:space="preserve">laitos </w:t>
      </w:r>
      <w:r>
        <w:t xml:space="preserve">toimittaa sähköä </w:t>
      </w:r>
      <w:r>
        <w:rPr>
          <w:color w:val="796EE6"/>
        </w:rPr>
        <w:t xml:space="preserve">Southern California Edison Co:lle </w:t>
      </w:r>
      <w:r>
        <w:t xml:space="preserve">ja tarjoaa varasähköä ja höyryvoimaa </w:t>
      </w:r>
      <w:r>
        <w:rPr>
          <w:color w:val="000D2C"/>
        </w:rPr>
        <w:t xml:space="preserve">U.S. Borax &amp; Chemical Co:lle. </w:t>
      </w:r>
      <w:r>
        <w:t xml:space="preserve">"Emme ole vielä valinneet strategiaa, mutta riippuen siitä, suunnittelemmeko vai toimitammeko vain, meistä voi tulla itsenäinen sähköntuottaja", sanoi </w:t>
      </w:r>
      <w:r>
        <w:rPr>
          <w:color w:val="53495F"/>
        </w:rPr>
        <w:t xml:space="preserve">Theodore Stern, yhtiön sähköjärjestelmien ja yleishyödyllisten laitosten ryhmän varatoimitusjohtaja</w:t>
      </w:r>
      <w:r>
        <w:t xml:space="preserve">. Samalla </w:t>
      </w:r>
      <w:r>
        <w:rPr>
          <w:color w:val="310106"/>
        </w:rPr>
        <w:t xml:space="preserve">Westinghouse </w:t>
      </w:r>
      <w:r>
        <w:t xml:space="preserve">toivoo, </w:t>
      </w:r>
      <w:r>
        <w:rPr>
          <w:color w:val="F95475"/>
        </w:rPr>
        <w:t xml:space="preserve">että </w:t>
      </w:r>
      <w:r>
        <w:rPr>
          <w:color w:val="FEFB0A"/>
        </w:rPr>
        <w:t xml:space="preserve">yhteisyritys </w:t>
      </w:r>
      <w:r>
        <w:rPr>
          <w:color w:val="FB5514"/>
        </w:rPr>
        <w:t xml:space="preserve">Mitsubishin kanssa </w:t>
      </w:r>
      <w:r>
        <w:t xml:space="preserve">auttaa </w:t>
      </w:r>
      <w:r>
        <w:rPr>
          <w:color w:val="B70639"/>
        </w:rPr>
        <w:t xml:space="preserve">erityisesti Yhdysvalloissa </w:t>
      </w:r>
      <w:r>
        <w:t xml:space="preserve">torjumaan kasvavaa kilpailua eurooppalaisten kilpailijoiden, kuten Asea Brown Boveri AG:n, Siemens AG:n ja British General Electric Co:n, kanssa. </w:t>
      </w:r>
      <w:r>
        <w:rPr>
          <w:color w:val="61FC03"/>
        </w:rPr>
        <w:t xml:space="preserve">Sopimuksen mukaan </w:t>
      </w:r>
      <w:r>
        <w:rPr>
          <w:color w:val="310106"/>
        </w:rPr>
        <w:t xml:space="preserve">Westinghouse </w:t>
      </w:r>
      <w:r>
        <w:t xml:space="preserve">voi </w:t>
      </w:r>
      <w:r>
        <w:t xml:space="preserve">ostaa </w:t>
      </w:r>
      <w:r>
        <w:rPr>
          <w:color w:val="98A088"/>
        </w:rPr>
        <w:t xml:space="preserve">pienempiä polttoturbiineja </w:t>
      </w:r>
      <w:r>
        <w:rPr>
          <w:color w:val="5D9608"/>
        </w:rPr>
        <w:t xml:space="preserve">japanilaiselta yhteistyökumppaniltaan</w:t>
      </w:r>
      <w:r>
        <w:t xml:space="preserve">, pakata </w:t>
      </w:r>
      <w:r>
        <w:rPr>
          <w:color w:val="98A088"/>
        </w:rPr>
        <w:t xml:space="preserve">ne </w:t>
      </w:r>
      <w:r>
        <w:t xml:space="preserve">ja myydä niitä omien generaattoriensa ja muiden laitteidensa kanssa. </w:t>
      </w:r>
      <w:r>
        <w:rPr>
          <w:color w:val="4F584E"/>
        </w:rPr>
        <w:t xml:space="preserve">Westinghouse </w:t>
      </w:r>
      <w:r>
        <w:rPr>
          <w:color w:val="248AD0"/>
        </w:rPr>
        <w:t xml:space="preserve">aikoo myös osallistua </w:t>
      </w:r>
      <w:r>
        <w:rPr>
          <w:color w:val="248AD0"/>
        </w:rPr>
        <w:t xml:space="preserve">yhdessä </w:t>
      </w:r>
      <w:r>
        <w:rPr>
          <w:color w:val="5C5300"/>
        </w:rPr>
        <w:t xml:space="preserve">Mitsubishin kanssa </w:t>
      </w:r>
      <w:r>
        <w:rPr>
          <w:color w:val="248AD0"/>
        </w:rPr>
        <w:t xml:space="preserve">useisiin hankkeisiin</w:t>
      </w:r>
      <w:r>
        <w:t xml:space="preserve">, </w:t>
      </w:r>
      <w:r>
        <w:rPr>
          <w:color w:val="248AD0"/>
        </w:rPr>
        <w:t xml:space="preserve">mikä antaa </w:t>
      </w:r>
      <w:r>
        <w:rPr>
          <w:color w:val="310106"/>
        </w:rPr>
        <w:t xml:space="preserve">sille </w:t>
      </w:r>
      <w:r>
        <w:t xml:space="preserve">etulyöntiaseman Aasian kehittyvillä markkinoilla. Lisäksi </w:t>
      </w:r>
      <w:r>
        <w:rPr>
          <w:color w:val="9F6551"/>
        </w:rPr>
        <w:t xml:space="preserve">nämä kaksi yritystä </w:t>
      </w:r>
      <w:r>
        <w:t xml:space="preserve">kehittävät uutta höyryturbiiniteknologiaa, kuten </w:t>
      </w:r>
      <w:r>
        <w:rPr>
          <w:color w:val="2B1B04"/>
        </w:rPr>
        <w:t xml:space="preserve">Florida Powerin</w:t>
      </w:r>
      <w:r>
        <w:rPr>
          <w:color w:val="BCFEC6"/>
        </w:rPr>
        <w:t xml:space="preserve"> tilaamia </w:t>
      </w:r>
      <w:r>
        <w:rPr>
          <w:color w:val="BCFEC6"/>
        </w:rPr>
        <w:t xml:space="preserve">laitoksia, </w:t>
      </w:r>
      <w:r>
        <w:t xml:space="preserve">ja käyttävät ajoittain jopa </w:t>
      </w:r>
      <w:r>
        <w:rPr>
          <w:color w:val="9F6551"/>
        </w:rPr>
        <w:t xml:space="preserve">toistensa </w:t>
      </w:r>
      <w:r>
        <w:t xml:space="preserve">laitoksia hyödyksi valuuttakurssivaihteluista. "Vaikka </w:t>
      </w:r>
      <w:r>
        <w:t xml:space="preserve">kilpailemme </w:t>
      </w:r>
      <w:r>
        <w:t xml:space="preserve">edelleen </w:t>
      </w:r>
      <w:r>
        <w:t xml:space="preserve">Mitsubishin kanssa, voimme myös tehdä yhteistyötä joissakin hankkeissa, ja saamme paljon joustavuutta hankintoihin", </w:t>
      </w:r>
      <w:r>
        <w:rPr>
          <w:color w:val="53495F"/>
        </w:rPr>
        <w:t xml:space="preserve">Stern</w:t>
      </w:r>
      <w:r>
        <w:t xml:space="preserve"> sanoo</w:t>
      </w:r>
      <w:r>
        <w:t xml:space="preserve">. </w:t>
      </w:r>
      <w:r>
        <w:rPr>
          <w:color w:val="D4C67A"/>
        </w:rPr>
        <w:t xml:space="preserve">Westinghousen ja Mitsubishin </w:t>
      </w:r>
      <w:r>
        <w:rPr>
          <w:color w:val="B5AFC4"/>
        </w:rPr>
        <w:t xml:space="preserve">yhteisyritys </w:t>
      </w:r>
      <w:r>
        <w:rPr>
          <w:color w:val="AE7AA1"/>
        </w:rPr>
        <w:t xml:space="preserve">suunniteltiin osakepääomattomaksi liiketoimeksi</w:t>
      </w:r>
      <w:r>
        <w:t xml:space="preserve">, jolloin </w:t>
      </w:r>
      <w:r>
        <w:t xml:space="preserve">mahdolliset monopoliongelmat voitiin </w:t>
      </w:r>
      <w:r>
        <w:rPr>
          <w:color w:val="AE7AA1"/>
        </w:rPr>
        <w:t xml:space="preserve">välttää. </w:t>
      </w:r>
      <w:r>
        <w:rPr>
          <w:color w:val="310106"/>
        </w:rPr>
        <w:t xml:space="preserve">Westinghouse </w:t>
      </w:r>
      <w:r>
        <w:t xml:space="preserve">valmisteli </w:t>
      </w:r>
      <w:r>
        <w:rPr>
          <w:color w:val="61FC03"/>
        </w:rPr>
        <w:t xml:space="preserve">kauppaa </w:t>
      </w:r>
      <w:r>
        <w:t xml:space="preserve">huolellisesti, sillä oikeusministeriö </w:t>
      </w:r>
      <w:r>
        <w:t xml:space="preserve">haastoi aiemmin </w:t>
      </w:r>
      <w:r>
        <w:rPr>
          <w:color w:val="00587F"/>
        </w:rPr>
        <w:t xml:space="preserve">tänä vuonna </w:t>
      </w:r>
      <w:r>
        <w:t xml:space="preserve">menestyksekkäästi ehdotetun yhteisyrityksen Asea Brown Boverin kanssa höyryturbiinien alalla. </w:t>
      </w:r>
      <w:r>
        <w:rPr>
          <w:color w:val="0BC582"/>
        </w:rPr>
        <w:t xml:space="preserve">Uuden energian kysynnän nykyiseen kasvuun </w:t>
      </w:r>
      <w:r>
        <w:t xml:space="preserve">odotetaan </w:t>
      </w:r>
      <w:r>
        <w:t xml:space="preserve">vastattavan </w:t>
      </w:r>
      <w:r>
        <w:rPr>
          <w:color w:val="C2A393"/>
        </w:rPr>
        <w:t xml:space="preserve">ensisijaisesti riippumattomat tuottajat, jotka </w:t>
      </w:r>
      <w:r>
        <w:rPr>
          <w:color w:val="C2A393"/>
        </w:rPr>
        <w:t xml:space="preserve">eivät ole sääntelyn alaisia</w:t>
      </w:r>
      <w:r>
        <w:rPr>
          <w:color w:val="0232FD"/>
        </w:rPr>
        <w:t xml:space="preserve">, toisin kuin </w:t>
      </w:r>
      <w:r>
        <w:rPr>
          <w:color w:val="C2A393"/>
        </w:rPr>
        <w:t xml:space="preserve">yleishyödylliset laitokset, eivätkä näin ollen tarvitse hallituksen hyväksyntää rakentaakseen uusia voimaloita</w:t>
      </w:r>
      <w:r>
        <w:t xml:space="preserve">. </w:t>
      </w:r>
      <w:r>
        <w:rPr>
          <w:color w:val="310106"/>
        </w:rPr>
        <w:t xml:space="preserve">Westinghouse </w:t>
      </w:r>
      <w:r>
        <w:t xml:space="preserve">arvioi, että noin puolet uusista turbiinitilauksista tulee riippumattomilta tuottajilta ainakin seuraavien kuuden vuoden aikana. Huolimatta </w:t>
      </w:r>
      <w:r>
        <w:rPr>
          <w:color w:val="310106"/>
        </w:rPr>
        <w:t xml:space="preserve">yhtiön </w:t>
      </w:r>
      <w:r>
        <w:rPr>
          <w:color w:val="04640D"/>
        </w:rPr>
        <w:t xml:space="preserve">Lesterissä </w:t>
      </w:r>
      <w:r>
        <w:t xml:space="preserve">ja East Pittsburghissa</w:t>
      </w:r>
      <w:r>
        <w:rPr>
          <w:color w:val="04640D"/>
        </w:rPr>
        <w:t xml:space="preserve"> sijaitsevien </w:t>
      </w:r>
      <w:r>
        <w:t xml:space="preserve">voimalaitosten sulkemisesta </w:t>
      </w:r>
      <w:r>
        <w:rPr>
          <w:color w:val="310106"/>
        </w:rPr>
        <w:t xml:space="preserve">yhtiö </w:t>
      </w:r>
      <w:r>
        <w:t xml:space="preserve">uskoo, että sillä on riittävästi kapasiteettia vastata lähiajan kysyntään </w:t>
      </w:r>
      <w:r>
        <w:t xml:space="preserve">paljon pienemmillä ja tehokkaammilla tuotantolaitoksillaan Pohjois-Carolinassa. </w:t>
      </w:r>
      <w:r>
        <w:rPr>
          <w:color w:val="310106"/>
        </w:rPr>
        <w:t xml:space="preserve">Westinghouse </w:t>
      </w:r>
      <w:r>
        <w:t xml:space="preserve">myöntää </w:t>
      </w:r>
      <w:r>
        <w:t xml:space="preserve">kuitenkin</w:t>
      </w:r>
      <w:r>
        <w:rPr>
          <w:color w:val="6A3A35"/>
        </w:rPr>
        <w:t xml:space="preserve">, että riippumattomien tuottajien kysyntä voi kadota, jos polttoaineiden, kuten maakaasun tai dieselin, hinnat nousevat jyrkästi tai jos </w:t>
      </w:r>
      <w:r>
        <w:rPr>
          <w:color w:val="BA6801"/>
        </w:rPr>
        <w:t xml:space="preserve">yleishyödylliset laitokset, </w:t>
      </w:r>
      <w:r>
        <w:rPr>
          <w:color w:val="168E5C"/>
        </w:rPr>
        <w:t xml:space="preserve">joita </w:t>
      </w:r>
      <w:r>
        <w:rPr>
          <w:color w:val="16C0D0"/>
        </w:rPr>
        <w:t xml:space="preserve">sääntelyviranomaiset </w:t>
      </w:r>
      <w:r>
        <w:rPr>
          <w:color w:val="BA6801"/>
        </w:rPr>
        <w:t xml:space="preserve">kehottavat </w:t>
      </w:r>
      <w:r>
        <w:t xml:space="preserve">pitämään hinnat alhaisina, saavat yhtäkkiä lisätä tuotantokapasiteettiaan merkittävästi. Vaikka </w:t>
      </w:r>
      <w:r>
        <w:rPr>
          <w:color w:val="C62100"/>
        </w:rPr>
        <w:t xml:space="preserve">tämä skenaario </w:t>
      </w:r>
      <w:r>
        <w:t xml:space="preserve">toteutuisi, </w:t>
      </w:r>
      <w:r>
        <w:rPr>
          <w:color w:val="310106"/>
        </w:rPr>
        <w:t xml:space="preserve">Westinghouse </w:t>
      </w:r>
      <w:r>
        <w:t xml:space="preserve">uskoo olevansa valmistautunut. Vaikka </w:t>
      </w:r>
      <w:r>
        <w:rPr>
          <w:color w:val="310106"/>
        </w:rPr>
        <w:t xml:space="preserve">yhtiö </w:t>
      </w:r>
      <w:r>
        <w:t xml:space="preserve">ei ole saanut tilausta kotimaisesta ydinvoimalasta vuosikymmeneen, se valmistautuu jo nyt ydinvoiman elpymiseen. </w:t>
      </w:r>
      <w:r>
        <w:rPr>
          <w:color w:val="014347"/>
        </w:rPr>
        <w:t xml:space="preserve">Puheenjohtaja ja toimitusjohtaja John C. Marous </w:t>
      </w:r>
      <w:r>
        <w:t xml:space="preserve">sanoo odottavansa kaupallista tilausta </w:t>
      </w:r>
      <w:r>
        <w:rPr>
          <w:color w:val="233809"/>
        </w:rPr>
        <w:t xml:space="preserve">kehitteillä </w:t>
      </w:r>
      <w:r>
        <w:rPr>
          <w:color w:val="42083B"/>
        </w:rPr>
        <w:t xml:space="preserve">olevasta </w:t>
      </w:r>
      <w:r>
        <w:rPr>
          <w:color w:val="233809"/>
        </w:rPr>
        <w:t xml:space="preserve">AP600-ydinvoimalaitoksesta </w:t>
      </w:r>
      <w:r>
        <w:t xml:space="preserve">vuoteen 1995 </w:t>
      </w:r>
      <w:r>
        <w:t xml:space="preserve">mennessä</w:t>
      </w:r>
      <w:r>
        <w:t xml:space="preserve">. "</w:t>
      </w:r>
      <w:r>
        <w:t xml:space="preserve">Kun saamme tilauksen</w:t>
      </w:r>
      <w:r>
        <w:rPr>
          <w:color w:val="310106"/>
        </w:rPr>
        <w:t xml:space="preserve">, </w:t>
      </w:r>
      <w:r>
        <w:t xml:space="preserve">odotamme </w:t>
      </w:r>
      <w:r>
        <w:t xml:space="preserve">sen olevan toiminnassa vuoteen </w:t>
      </w:r>
      <w:r>
        <w:t xml:space="preserve">2000 mennessä".</w:t>
      </w:r>
    </w:p>
    <w:p>
      <w:r>
        <w:rPr>
          <w:b/>
        </w:rPr>
        <w:t xml:space="preserve">Asiakirjan numero 342</w:t>
      </w:r>
    </w:p>
    <w:p>
      <w:r>
        <w:rPr>
          <w:b/>
        </w:rPr>
        <w:t xml:space="preserve">Asiakirjan tunniste: wsj0561-001</w:t>
      </w:r>
    </w:p>
    <w:p>
      <w:r>
        <w:rPr>
          <w:color w:val="04640D"/>
        </w:rPr>
        <w:t xml:space="preserve">Olen </w:t>
      </w:r>
      <w:r>
        <w:rPr>
          <w:color w:val="310106"/>
        </w:rPr>
        <w:t xml:space="preserve">oppinut viime viikkoina </w:t>
      </w:r>
      <w:r>
        <w:rPr>
          <w:color w:val="310106"/>
        </w:rPr>
        <w:t xml:space="preserve">muun muassa sen, </w:t>
      </w:r>
      <w:r>
        <w:t xml:space="preserve">että </w:t>
      </w:r>
      <w:r>
        <w:rPr>
          <w:color w:val="FB5514"/>
        </w:rPr>
        <w:t xml:space="preserve">maanjäristyksiä mittaava </w:t>
      </w:r>
      <w:r>
        <w:rPr>
          <w:color w:val="FB5514"/>
        </w:rPr>
        <w:t xml:space="preserve">Richterin asteikko </w:t>
      </w:r>
      <w:r>
        <w:t xml:space="preserve">ei ole samanlainen kuin </w:t>
      </w:r>
      <w:r>
        <w:rPr>
          <w:color w:val="FB5514"/>
        </w:rPr>
        <w:t xml:space="preserve">kylpyhuoneessasi oleva asteikko</w:t>
      </w:r>
      <w:r>
        <w:t xml:space="preserve">. </w:t>
      </w:r>
      <w:r>
        <w:rPr>
          <w:color w:val="00587F"/>
        </w:rPr>
        <w:t xml:space="preserve">Maanjäristys</w:t>
      </w:r>
      <w:r>
        <w:rPr>
          <w:color w:val="0BC582"/>
        </w:rPr>
        <w:t xml:space="preserve">, joka </w:t>
      </w:r>
      <w:r>
        <w:rPr>
          <w:color w:val="00587F"/>
        </w:rPr>
        <w:t xml:space="preserve">näyttää </w:t>
      </w:r>
      <w:r>
        <w:rPr>
          <w:color w:val="FEB8C8"/>
        </w:rPr>
        <w:t xml:space="preserve">Richterin asteikolla </w:t>
      </w:r>
      <w:r>
        <w:rPr>
          <w:color w:val="00587F"/>
        </w:rPr>
        <w:t xml:space="preserve">"2", </w:t>
      </w:r>
      <w:r>
        <w:t xml:space="preserve">ei ole kaksi kertaa niin voimakas kuin "1"? se on kymmenen kertaa pahempi. Kolme on taas kymmenen kertaa kymmenen, ja niin edelleen. Näin </w:t>
      </w:r>
      <w:r>
        <w:t xml:space="preserve">ollen lokakuun 17. päivän "seitsemäs" oli </w:t>
      </w:r>
      <w:r>
        <w:rPr>
          <w:color w:val="9E8317"/>
        </w:rPr>
        <w:t xml:space="preserve">minulle oikein. </w:t>
      </w:r>
      <w:r>
        <w:t xml:space="preserve">Taidan </w:t>
      </w:r>
      <w:r>
        <w:t xml:space="preserve">sittenkin ostaa sellaisen "selvisin hengissä" T-paidan. </w:t>
      </w:r>
      <w:r>
        <w:rPr>
          <w:color w:val="FB5514"/>
        </w:rPr>
        <w:t xml:space="preserve">Richterin </w:t>
      </w:r>
      <w:r>
        <w:t xml:space="preserve">asteikolla </w:t>
      </w:r>
      <w:r>
        <w:rPr>
          <w:color w:val="703B01"/>
        </w:rPr>
        <w:t xml:space="preserve">Oakland Atheticsin </w:t>
      </w:r>
      <w:r>
        <w:rPr>
          <w:color w:val="01190F"/>
        </w:rPr>
        <w:t xml:space="preserve">perjantai- ja </w:t>
      </w:r>
      <w:r>
        <w:rPr>
          <w:color w:val="01190F"/>
        </w:rPr>
        <w:t xml:space="preserve">lauantai-iltana </w:t>
      </w:r>
      <w:r>
        <w:rPr>
          <w:color w:val="847D81"/>
        </w:rPr>
        <w:t xml:space="preserve">esittämä </w:t>
      </w:r>
      <w:r>
        <w:rPr>
          <w:color w:val="01190F"/>
        </w:rPr>
        <w:t xml:space="preserve">esitys, </w:t>
      </w:r>
      <w:r>
        <w:t xml:space="preserve">jolla se järjesti pelin armollisen nopeasti loppuun </w:t>
      </w:r>
      <w:r>
        <w:rPr>
          <w:color w:val="F7F1DF"/>
        </w:rPr>
        <w:t xml:space="preserve">pisimmässä lyhyimmässä sarjassa, </w:t>
      </w:r>
      <w:r>
        <w:t xml:space="preserve">oli 10 ja 11 välillä. </w:t>
      </w:r>
      <w:r>
        <w:rPr>
          <w:color w:val="118B8A"/>
        </w:rPr>
        <w:t xml:space="preserve">Kaverit, joilla oli valkoiset norsut hihoissaan, </w:t>
      </w:r>
      <w:r>
        <w:t xml:space="preserve">eivät ehkä saaneet maata järisyttämään liikaa, mutta he tekivät varmasti melko vaikuttavia asioita </w:t>
      </w:r>
      <w:r>
        <w:rPr>
          <w:color w:val="4AFEFA"/>
        </w:rPr>
        <w:t xml:space="preserve">pesäpallojen kanssa</w:t>
      </w:r>
      <w:r>
        <w:t xml:space="preserve">. </w:t>
      </w:r>
      <w:r>
        <w:rPr>
          <w:color w:val="118B8A"/>
        </w:rPr>
        <w:t xml:space="preserve">Pale Fatskins </w:t>
      </w:r>
      <w:r>
        <w:t xml:space="preserve">ajoi </w:t>
      </w:r>
      <w:r>
        <w:t xml:space="preserve">kahdessa ottelussa </w:t>
      </w:r>
      <w:r>
        <w:t xml:space="preserve">kuusi </w:t>
      </w:r>
      <w:r>
        <w:rPr>
          <w:color w:val="4AFEFA"/>
        </w:rPr>
        <w:t xml:space="preserve">heistä pois </w:t>
      </w:r>
      <w:r>
        <w:t xml:space="preserve">Candlestick Park Stadiumin vihamieliseltä kentältä </w:t>
      </w:r>
      <w:r>
        <w:t xml:space="preserve">matkalla voittoon </w:t>
      </w:r>
      <w:r>
        <w:rPr>
          <w:color w:val="FCB164"/>
        </w:rPr>
        <w:t xml:space="preserve">San Francisco Giantsista </w:t>
      </w:r>
      <w:r>
        <w:t xml:space="preserve">13-7 ja 9-6. Yhdistettynä </w:t>
      </w:r>
      <w:r>
        <w:t xml:space="preserve">kahteen voittoonsa kauan </w:t>
      </w:r>
      <w:r>
        <w:rPr>
          <w:color w:val="796EE6"/>
        </w:rPr>
        <w:t xml:space="preserve">ennen maanjäristystä </w:t>
      </w:r>
      <w:r>
        <w:t xml:space="preserve">14. ja 15. lokakuuta (</w:t>
      </w:r>
      <w:r>
        <w:rPr>
          <w:color w:val="000D2C"/>
        </w:rPr>
        <w:t xml:space="preserve">pisteet olivat 5-0 ja 5-1</w:t>
      </w:r>
      <w:r>
        <w:t xml:space="preserve">, muistatko?), heillä oli selvä seitsemän ottelun voittoputki. Vitsi on se</w:t>
      </w:r>
      <w:r>
        <w:rPr>
          <w:color w:val="53495F"/>
        </w:rPr>
        <w:t xml:space="preserve">, että </w:t>
      </w:r>
      <w:r>
        <w:rPr>
          <w:color w:val="F95475"/>
        </w:rPr>
        <w:t xml:space="preserve">Giants-joukkue </w:t>
      </w:r>
      <w:r>
        <w:rPr>
          <w:color w:val="53495F"/>
        </w:rPr>
        <w:t xml:space="preserve">hävisi oman epäonnistumisensa takia</w:t>
      </w:r>
      <w:r>
        <w:t xml:space="preserve">. </w:t>
      </w:r>
      <w:r>
        <w:t xml:space="preserve">Geologisesti </w:t>
      </w:r>
      <w:r>
        <w:t xml:space="preserve">oikein, mutta muuten hieman epäreilua. He astuivat esiin, mutta eivät - tai eivät pystyneet - puolustamaan itseään. Neljässä ottelussa he eivät olleet johdossa yhdenkään sisävuoron aikana ja </w:t>
      </w:r>
      <w:r>
        <w:t xml:space="preserve">saivat faninsa liikkeelle vain kerran. </w:t>
      </w:r>
      <w:r>
        <w:rPr>
          <w:color w:val="61FC03"/>
        </w:rPr>
        <w:t xml:space="preserve">Se </w:t>
      </w:r>
      <w:r>
        <w:t xml:space="preserve">tapahtui </w:t>
      </w:r>
      <w:r>
        <w:rPr>
          <w:color w:val="5D9608"/>
        </w:rPr>
        <w:t xml:space="preserve">neljännen pelin seitsemännessä vuoroparissa, </w:t>
      </w:r>
      <w:r>
        <w:rPr>
          <w:color w:val="DE98FD"/>
        </w:rPr>
        <w:t xml:space="preserve">kun </w:t>
      </w:r>
      <w:r>
        <w:rPr>
          <w:color w:val="5D9608"/>
        </w:rPr>
        <w:t xml:space="preserve">he tekivät neljä maalia 8-2-pelissä ja </w:t>
      </w:r>
      <w:r>
        <w:rPr>
          <w:color w:val="98A088"/>
        </w:rPr>
        <w:t xml:space="preserve">laittoivat </w:t>
      </w:r>
      <w:r>
        <w:rPr>
          <w:color w:val="5D9608"/>
        </w:rPr>
        <w:t xml:space="preserve">ässät, </w:t>
      </w:r>
      <w:r>
        <w:rPr>
          <w:color w:val="4F584E"/>
        </w:rPr>
        <w:t xml:space="preserve">Will Clark </w:t>
      </w:r>
      <w:r>
        <w:rPr>
          <w:color w:val="5D9608"/>
        </w:rPr>
        <w:t xml:space="preserve">ja </w:t>
      </w:r>
      <w:r>
        <w:rPr>
          <w:color w:val="248AD0"/>
        </w:rPr>
        <w:t xml:space="preserve">Kevin Mitchell, </w:t>
      </w:r>
      <w:r>
        <w:rPr>
          <w:color w:val="5D9608"/>
        </w:rPr>
        <w:t xml:space="preserve">tukikohtaan lyömään, kun yksi ulos ja juoksija on mukana</w:t>
      </w:r>
      <w:r>
        <w:t xml:space="preserve">. </w:t>
      </w:r>
      <w:r>
        <w:rPr>
          <w:color w:val="5C5300"/>
        </w:rPr>
        <w:t xml:space="preserve">Clark </w:t>
      </w:r>
      <w:r>
        <w:t xml:space="preserve">löi kuitenkin pallon oikealle kentälle, ja </w:t>
      </w:r>
      <w:r>
        <w:rPr>
          <w:color w:val="BCFEC6"/>
        </w:rPr>
        <w:t xml:space="preserve">Rickey Henderson pysäytti Rickey Hendersonin lyönnin vasemmalle </w:t>
      </w:r>
      <w:r>
        <w:t xml:space="preserve">kentälle</w:t>
      </w:r>
      <w:r>
        <w:t xml:space="preserve">, jolloin 62 000 keuhkoparia hengitti ulos yhtenäisenä. "Juoksin </w:t>
      </w:r>
      <w:r>
        <w:rPr>
          <w:color w:val="932C70"/>
        </w:rPr>
        <w:t xml:space="preserve">Toddin [Burnsin, </w:t>
      </w:r>
      <w:r>
        <w:rPr>
          <w:color w:val="2B1B04"/>
        </w:rPr>
        <w:t xml:space="preserve">Athleticsin </w:t>
      </w:r>
      <w:r>
        <w:rPr>
          <w:color w:val="932C70"/>
        </w:rPr>
        <w:t xml:space="preserve">ulkopelaaja</w:t>
      </w:r>
      <w:r>
        <w:rPr>
          <w:color w:val="2B1B04"/>
        </w:rPr>
        <w:t xml:space="preserve">, sanoi A:n</w:t>
      </w:r>
      <w:r>
        <w:t xml:space="preserve">] </w:t>
      </w:r>
      <w:r>
        <w:rPr>
          <w:color w:val="932C70"/>
        </w:rPr>
        <w:t xml:space="preserve">luo </w:t>
      </w:r>
      <w:r>
        <w:t xml:space="preserve">ja sanoin </w:t>
      </w:r>
      <w:r>
        <w:rPr>
          <w:color w:val="932C70"/>
        </w:rPr>
        <w:t xml:space="preserve">hänelle, </w:t>
      </w:r>
      <w:r>
        <w:t xml:space="preserve">ettemme anna </w:t>
      </w:r>
      <w:r>
        <w:rPr>
          <w:color w:val="B5AFC4"/>
        </w:rPr>
        <w:t xml:space="preserve">tämän kaverin </w:t>
      </w:r>
      <w:r>
        <w:t xml:space="preserve">voittaa </w:t>
      </w:r>
      <w:r>
        <w:rPr>
          <w:color w:val="118B8A"/>
        </w:rPr>
        <w:t xml:space="preserve">meitä</w:t>
      </w:r>
      <w:r>
        <w:t xml:space="preserve">", </w:t>
      </w:r>
      <w:r>
        <w:rPr>
          <w:color w:val="D4C67A"/>
        </w:rPr>
        <w:t xml:space="preserve">Oaklandin sieppari Terry Steinbach </w:t>
      </w:r>
      <w:r>
        <w:t xml:space="preserve">kertoi </w:t>
      </w:r>
      <w:r>
        <w:rPr>
          <w:color w:val="BCFEC6"/>
        </w:rPr>
        <w:t xml:space="preserve">ratkaisevasta yhteenotosta </w:t>
      </w:r>
      <w:r>
        <w:rPr>
          <w:color w:val="9F6551"/>
        </w:rPr>
        <w:t xml:space="preserve">Mitchellin, hallitsevan National League -kotijonokuninkaan kanssa</w:t>
      </w:r>
      <w:r>
        <w:t xml:space="preserve">. </w:t>
      </w:r>
      <w:r>
        <w:t xml:space="preserve">"Käskin </w:t>
      </w:r>
      <w:r>
        <w:rPr>
          <w:color w:val="932C70"/>
        </w:rPr>
        <w:t xml:space="preserve">hänen </w:t>
      </w:r>
      <w:r>
        <w:t xml:space="preserve">saada </w:t>
      </w:r>
      <w:r>
        <w:rPr>
          <w:color w:val="B5AFC4"/>
        </w:rPr>
        <w:t xml:space="preserve">Mitchellin </w:t>
      </w:r>
      <w:r>
        <w:t xml:space="preserve">lyömään kaiken, ja </w:t>
      </w:r>
      <w:r>
        <w:rPr>
          <w:color w:val="AE7AA1"/>
        </w:rPr>
        <w:t xml:space="preserve">juuri niin </w:t>
      </w:r>
      <w:r>
        <w:t xml:space="preserve">me teimme. </w:t>
      </w:r>
      <w:r>
        <w:rPr>
          <w:color w:val="C2A393"/>
        </w:rPr>
        <w:t xml:space="preserve">Pallo, </w:t>
      </w:r>
      <w:r>
        <w:rPr>
          <w:color w:val="C2A393"/>
        </w:rPr>
        <w:t xml:space="preserve">johon </w:t>
      </w:r>
      <w:r>
        <w:rPr>
          <w:color w:val="0232FD"/>
        </w:rPr>
        <w:t xml:space="preserve">hän </w:t>
      </w:r>
      <w:r>
        <w:rPr>
          <w:color w:val="C2A393"/>
        </w:rPr>
        <w:t xml:space="preserve">osui, </w:t>
      </w:r>
      <w:r>
        <w:t xml:space="preserve">ei ollut lyönti. Jos se olisi ollut, hän olisi luultavasti saanut sen pussiin." </w:t>
      </w:r>
      <w:r>
        <w:t xml:space="preserve">Mutta jos </w:t>
      </w:r>
      <w:r>
        <w:rPr>
          <w:color w:val="118B8A"/>
        </w:rPr>
        <w:t xml:space="preserve">A's </w:t>
      </w:r>
      <w:r>
        <w:t xml:space="preserve">ei olisi </w:t>
      </w:r>
      <w:r>
        <w:t xml:space="preserve">voittanut neljättä vuoroparia, heillä olisi varmasti ollut yliote viidennessä, kuudennessa tai seitsemännessä vuoroparissa. </w:t>
      </w:r>
      <w:r>
        <w:rPr>
          <w:color w:val="BA6801"/>
        </w:rPr>
        <w:t xml:space="preserve">Paras joukkue voitti </w:t>
      </w:r>
      <w:r>
        <w:rPr>
          <w:color w:val="6A3A35"/>
        </w:rPr>
        <w:t xml:space="preserve">tämän sarjan</w:t>
      </w:r>
      <w:r>
        <w:t xml:space="preserve">, </w:t>
      </w:r>
      <w:r>
        <w:rPr>
          <w:color w:val="BA6801"/>
        </w:rPr>
        <w:t xml:space="preserve">mikä </w:t>
      </w:r>
      <w:r>
        <w:t xml:space="preserve">on </w:t>
      </w:r>
      <w:r>
        <w:rPr>
          <w:color w:val="168E5C"/>
        </w:rPr>
        <w:t xml:space="preserve">epätavallisempaa kuin miltä se saattaa vaikuttaa</w:t>
      </w:r>
      <w:r>
        <w:t xml:space="preserve">. </w:t>
      </w:r>
      <w:r>
        <w:t xml:space="preserve">Pesäpallo ei ole </w:t>
      </w:r>
      <w:r>
        <w:rPr>
          <w:color w:val="16C0D0"/>
        </w:rPr>
        <w:t xml:space="preserve">jalkapallopeli, jossa </w:t>
      </w:r>
      <w:r>
        <w:rPr>
          <w:color w:val="16C0D0"/>
        </w:rPr>
        <w:t xml:space="preserve">hyvät joukkueet vain voittavat huonot joukkueet</w:t>
      </w:r>
      <w:r>
        <w:t xml:space="preserve">. Baseballin parhaat joukkueet voittavat kuusi ottelua kymmenestä ja huonoimmat neljä kymmenestä. Haluamatta olla liian ylimielinen, haluaisin ehdottaa, että </w:t>
      </w:r>
      <w:r>
        <w:rPr>
          <w:color w:val="014347"/>
        </w:rPr>
        <w:t xml:space="preserve">viimeisimmät maailmanmestarit </w:t>
      </w:r>
      <w:r>
        <w:t xml:space="preserve">eivät ehkä ole olleet ykkössijalla monissa mielipidekyselyissä täällä (Yhdysvalloissa). </w:t>
      </w:r>
      <w:r>
        <w:rPr>
          <w:color w:val="014347"/>
        </w:rPr>
        <w:t xml:space="preserve">Tuohon listaan </w:t>
      </w:r>
      <w:r>
        <w:t xml:space="preserve">kuuluu esimerkiksi </w:t>
      </w:r>
      <w:r>
        <w:rPr>
          <w:color w:val="233809"/>
        </w:rPr>
        <w:t xml:space="preserve">viime kauden mestari Los Angeles Dodgers, </w:t>
      </w:r>
      <w:r>
        <w:rPr>
          <w:color w:val="42083B"/>
        </w:rPr>
        <w:t xml:space="preserve">jonka </w:t>
      </w:r>
      <w:r>
        <w:rPr>
          <w:color w:val="233809"/>
        </w:rPr>
        <w:t xml:space="preserve">Kirk Gibson löi ihmeellisen kunnarin ja </w:t>
      </w:r>
      <w:r>
        <w:rPr>
          <w:color w:val="42083B"/>
        </w:rPr>
        <w:t xml:space="preserve">jonka </w:t>
      </w:r>
      <w:r>
        <w:rPr>
          <w:color w:val="233809"/>
        </w:rPr>
        <w:t xml:space="preserve">Orel Hershiser onnistui </w:t>
      </w:r>
      <w:r>
        <w:rPr>
          <w:color w:val="82785D"/>
        </w:rPr>
        <w:t xml:space="preserve">kahdessa virheettömässä </w:t>
      </w:r>
      <w:r>
        <w:rPr>
          <w:color w:val="233809"/>
        </w:rPr>
        <w:t xml:space="preserve">syöttöpelissä, jotka </w:t>
      </w:r>
      <w:r>
        <w:rPr>
          <w:color w:val="023087"/>
        </w:rPr>
        <w:t xml:space="preserve">johtivat </w:t>
      </w:r>
      <w:r>
        <w:rPr>
          <w:color w:val="B7DAD2"/>
        </w:rPr>
        <w:t xml:space="preserve">viiden pelin </w:t>
      </w:r>
      <w:r>
        <w:rPr>
          <w:color w:val="B7DAD2"/>
        </w:rPr>
        <w:t xml:space="preserve">voittoon </w:t>
      </w:r>
      <w:r>
        <w:rPr>
          <w:color w:val="196956"/>
        </w:rPr>
        <w:t xml:space="preserve">kirotusta ja tappiollisesta Oaklandin joukkueesta</w:t>
      </w:r>
      <w:r>
        <w:t xml:space="preserve">. </w:t>
      </w:r>
      <w:r>
        <w:rPr>
          <w:color w:val="118B8A"/>
        </w:rPr>
        <w:t xml:space="preserve">Näillä ykkösillä </w:t>
      </w:r>
      <w:r>
        <w:t xml:space="preserve">oli kuitenkin muutama huonompi arvosana vuoden 1989 todistuksissaan ? karkeasti B:tä. He </w:t>
      </w:r>
      <w:r>
        <w:t xml:space="preserve">johtivat Major Leaguen runkosarjaa 99 voitolla, ja ennen kuin he voittivat </w:t>
      </w:r>
      <w:r>
        <w:rPr>
          <w:color w:val="FCB164"/>
        </w:rPr>
        <w:t xml:space="preserve">vastustajansa </w:t>
      </w:r>
      <w:r>
        <w:t xml:space="preserve">lahden toiselta puolelta, he voittivat Toronto Blue Jaysin neljä peliä yhtä vastaan American Leaguen mestaruudesta. Surullisimman todistuksen </w:t>
      </w:r>
      <w:r>
        <w:rPr>
          <w:color w:val="2B2D32"/>
        </w:rPr>
        <w:t xml:space="preserve">Giantsin </w:t>
      </w:r>
      <w:r>
        <w:t xml:space="preserve">hallitsevuudesta </w:t>
      </w:r>
      <w:r>
        <w:rPr>
          <w:color w:val="F7F1DF"/>
        </w:rPr>
        <w:t xml:space="preserve">juuri päättyneessä kilpailussa </w:t>
      </w:r>
      <w:r>
        <w:t xml:space="preserve">antoi </w:t>
      </w:r>
      <w:r>
        <w:rPr>
          <w:color w:val="2B2D32"/>
        </w:rPr>
        <w:t xml:space="preserve">Giantsin </w:t>
      </w:r>
      <w:r>
        <w:rPr>
          <w:color w:val="ECEDFE"/>
        </w:rPr>
        <w:t xml:space="preserve">manageri </w:t>
      </w:r>
      <w:r>
        <w:rPr>
          <w:color w:val="ECEDFE"/>
        </w:rPr>
        <w:t xml:space="preserve">Roger Craig </w:t>
      </w:r>
      <w:r>
        <w:rPr>
          <w:color w:val="94C661"/>
        </w:rPr>
        <w:t xml:space="preserve">sen jälkeen, kun </w:t>
      </w:r>
      <w:r>
        <w:rPr>
          <w:color w:val="F8907D"/>
        </w:rPr>
        <w:t xml:space="preserve">hänen </w:t>
      </w:r>
      <w:r>
        <w:rPr>
          <w:color w:val="895E6B"/>
        </w:rPr>
        <w:t xml:space="preserve">joukkueensa </w:t>
      </w:r>
      <w:r>
        <w:rPr>
          <w:color w:val="94C661"/>
        </w:rPr>
        <w:t xml:space="preserve">hävisi kolmannessa ottelussa lyötyään viisi kunnaria</w:t>
      </w:r>
      <w:r>
        <w:t xml:space="preserve">, </w:t>
      </w:r>
      <w:r>
        <w:rPr>
          <w:color w:val="94C661"/>
        </w:rPr>
        <w:t xml:space="preserve">mikä oli </w:t>
      </w:r>
      <w:r>
        <w:t xml:space="preserve">61 vuoden sarjan ennätys. Kysyttäessä, mitä hän </w:t>
      </w:r>
      <w:r>
        <w:t xml:space="preserve">tekisi seuraavalla kerralla toisin, </w:t>
      </w:r>
      <w:r>
        <w:rPr>
          <w:color w:val="ECEDFE"/>
        </w:rPr>
        <w:t xml:space="preserve">Craig </w:t>
      </w:r>
      <w:r>
        <w:t xml:space="preserve">myönsi, että hän olisi voinut antaa </w:t>
      </w:r>
      <w:r>
        <w:rPr>
          <w:color w:val="788E95"/>
        </w:rPr>
        <w:t xml:space="preserve">pelaajien </w:t>
      </w:r>
      <w:r>
        <w:t xml:space="preserve">pelata </w:t>
      </w:r>
      <w:r>
        <w:t xml:space="preserve">kauempana kentällä, "ehkä aidan toisella puolella". </w:t>
      </w:r>
      <w:r>
        <w:rPr>
          <w:color w:val="576094"/>
        </w:rPr>
        <w:t xml:space="preserve">A:n</w:t>
      </w:r>
      <w:r>
        <w:rPr>
          <w:color w:val="FB6AB8"/>
        </w:rPr>
        <w:t xml:space="preserve"> hyökkäyssuoritukset </w:t>
      </w:r>
      <w:r>
        <w:rPr>
          <w:color w:val="F7F1DF"/>
        </w:rPr>
        <w:t xml:space="preserve">tässä sarjassa </w:t>
      </w:r>
      <w:r>
        <w:t xml:space="preserve">saivat kiitettävän arvosanan, koska ne olivat aivan huikea suoritus. </w:t>
      </w:r>
      <w:r>
        <w:rPr>
          <w:color w:val="118B8A"/>
        </w:rPr>
        <w:t xml:space="preserve">Heidän </w:t>
      </w:r>
      <w:r>
        <w:t xml:space="preserve">85 kokonaispohjansa rikkoi turnauksen ennätyksen neljällä pelillä, ja </w:t>
      </w:r>
      <w:r>
        <w:rPr>
          <w:color w:val="118B8A"/>
        </w:rPr>
        <w:t xml:space="preserve">heidän </w:t>
      </w:r>
      <w:r>
        <w:t xml:space="preserve">yhdeksän kotijuoksuaan sitoi toisen ennätyksen. </w:t>
      </w:r>
      <w:r>
        <w:t xml:space="preserve">Kahdeksan Oaklandin pelaajaa onnistui juoksemaan kunnarin, joista kaksi tuli keskikenttäpelaaja Dave Hendersonilta </w:t>
      </w:r>
      <w:r>
        <w:rPr>
          <w:color w:val="DB1474"/>
        </w:rPr>
        <w:t xml:space="preserve">perjantaina</w:t>
      </w:r>
      <w:r>
        <w:t xml:space="preserve">. Rickey Henderson, monipuolinen aloittava hyökkääjä, sai yhdeksän onnistunutta lyöntiä, ja hän ylitti tai tasoitti sarjan ennätyksen neljällä ottelulla kolmen juoksun kotiutuksilla (2) ja varastetuilla pesillä (3). Ainoa A's ilman kunnaria oli </w:t>
      </w:r>
      <w:r>
        <w:rPr>
          <w:color w:val="8489AE"/>
        </w:rPr>
        <w:t xml:space="preserve">lyöjä Mark McGwire, </w:t>
      </w:r>
      <w:r>
        <w:rPr>
          <w:color w:val="860E04"/>
        </w:rPr>
        <w:t xml:space="preserve">heidän </w:t>
      </w:r>
      <w:r>
        <w:rPr>
          <w:color w:val="8489AE"/>
        </w:rPr>
        <w:t xml:space="preserve">runkosarjan ykkönen numerolla 33, joka </w:t>
      </w:r>
      <w:r>
        <w:rPr>
          <w:color w:val="6EAB9B"/>
        </w:rPr>
        <w:t xml:space="preserve">teki viisi lyöntiä ja kalevalaisen pallon kiinnioton ulkokentällä </w:t>
      </w:r>
      <w:r>
        <w:rPr>
          <w:color w:val="F2CDFE"/>
        </w:rPr>
        <w:t xml:space="preserve">kolmannessa vuoroparissa </w:t>
      </w:r>
      <w:r>
        <w:rPr>
          <w:color w:val="8489AE"/>
        </w:rPr>
        <w:t xml:space="preserve">pysäyttäen </w:t>
      </w:r>
      <w:r>
        <w:rPr>
          <w:color w:val="645341"/>
        </w:rPr>
        <w:t xml:space="preserve">Giantsin </w:t>
      </w:r>
      <w:r>
        <w:rPr>
          <w:color w:val="8489AE"/>
        </w:rPr>
        <w:t xml:space="preserve">uusintahyökkäyksen, </w:t>
      </w:r>
      <w:r>
        <w:rPr>
          <w:color w:val="760035"/>
        </w:rPr>
        <w:t xml:space="preserve">kun </w:t>
      </w:r>
      <w:r>
        <w:rPr>
          <w:color w:val="647A41"/>
        </w:rPr>
        <w:t xml:space="preserve">koko juttu oli vielä epäselvä</w:t>
      </w:r>
      <w:r>
        <w:t xml:space="preserve">. </w:t>
      </w:r>
      <w:r>
        <w:t xml:space="preserve">"Taidanpa muuttaa </w:t>
      </w:r>
      <w:r>
        <w:t xml:space="preserve">imagoani ? </w:t>
      </w:r>
      <w:r>
        <w:t xml:space="preserve">Aion tehdä tästä hanskan", </w:t>
      </w:r>
      <w:r>
        <w:rPr>
          <w:color w:val="8489AE"/>
        </w:rPr>
        <w:t xml:space="preserve">iso ykköspesämies </w:t>
      </w:r>
      <w:r>
        <w:t xml:space="preserve">huomautti vinosti </w:t>
      </w:r>
      <w:r>
        <w:t xml:space="preserve">lauantai-iltana osoittaen sormellaan </w:t>
      </w:r>
      <w:r>
        <w:rPr>
          <w:color w:val="496E76"/>
        </w:rPr>
        <w:t xml:space="preserve">kultaista mailaa, jota </w:t>
      </w:r>
      <w:r>
        <w:rPr>
          <w:color w:val="F9D7CD"/>
        </w:rPr>
        <w:t xml:space="preserve">hän </w:t>
      </w:r>
      <w:r>
        <w:rPr>
          <w:color w:val="496E76"/>
        </w:rPr>
        <w:t xml:space="preserve">kantaa ketjussa kaulassaan</w:t>
      </w:r>
      <w:r>
        <w:t xml:space="preserve">. </w:t>
      </w:r>
      <w:r>
        <w:rPr>
          <w:color w:val="876128"/>
        </w:rPr>
        <w:t xml:space="preserve">Huolimatta tällaisesta voimasta Oaklandin </w:t>
      </w:r>
      <w:r>
        <w:rPr>
          <w:color w:val="A1A711"/>
        </w:rPr>
        <w:t xml:space="preserve">sarjan</w:t>
      </w:r>
      <w:r>
        <w:rPr>
          <w:color w:val="876128"/>
        </w:rPr>
        <w:t xml:space="preserve"> tähti</w:t>
      </w:r>
      <w:r>
        <w:rPr>
          <w:color w:val="876128"/>
        </w:rPr>
        <w:t xml:space="preserve">, joka palkittiin Tuottavin pelaaja -palkinnolla, oli kuitenkin </w:t>
      </w:r>
      <w:r>
        <w:rPr>
          <w:color w:val="01FB92"/>
        </w:rPr>
        <w:t xml:space="preserve">syöttäjä Dave Stewart</w:t>
      </w:r>
      <w:r>
        <w:t xml:space="preserve">. Hän </w:t>
      </w:r>
      <w:r>
        <w:t xml:space="preserve">löi </w:t>
      </w:r>
      <w:r>
        <w:rPr>
          <w:color w:val="FCB164"/>
        </w:rPr>
        <w:t xml:space="preserve">Giantsin </w:t>
      </w:r>
      <w:r>
        <w:t xml:space="preserve">ensimmäisessä pelissä viidellä osumalla ja </w:t>
      </w:r>
      <w:r>
        <w:t xml:space="preserve">salli kolme juoksua viidellä osumalla seitsemässä sisävuorossa </w:t>
      </w:r>
      <w:r>
        <w:rPr>
          <w:color w:val="DB1474"/>
        </w:rPr>
        <w:t xml:space="preserve">perjantaina </w:t>
      </w:r>
      <w:r>
        <w:t xml:space="preserve">12 päivän lomautuksen jälkeen </w:t>
      </w:r>
      <w:r>
        <w:rPr>
          <w:color w:val="796EE6"/>
        </w:rPr>
        <w:t xml:space="preserve">maanjäristyksen vuoksi. </w:t>
      </w:r>
      <w:r>
        <w:rPr>
          <w:color w:val="01FB92"/>
        </w:rPr>
        <w:t xml:space="preserve">Stewartin </w:t>
      </w:r>
      <w:r>
        <w:rPr>
          <w:color w:val="876128"/>
        </w:rPr>
        <w:t xml:space="preserve">palkinto </w:t>
      </w:r>
      <w:r>
        <w:t xml:space="preserve">oli hieno merkki </w:t>
      </w:r>
      <w:r>
        <w:rPr>
          <w:color w:val="FD0F31"/>
        </w:rPr>
        <w:t xml:space="preserve">useasta syystä</w:t>
      </w:r>
      <w:r>
        <w:t xml:space="preserve">. </w:t>
      </w:r>
      <w:r>
        <w:t xml:space="preserve">Yksi </w:t>
      </w:r>
      <w:r>
        <w:t xml:space="preserve">oli se, että huolimatta </w:t>
      </w:r>
      <w:r>
        <w:t xml:space="preserve">62 runkosarjan voitosta kolmen viime vuoden aikana, hän jäi lihaksikkaampien joukkuetovereiden varjoon iltasanomien takana ja jäi paitsi </w:t>
      </w:r>
      <w:r>
        <w:rPr>
          <w:color w:val="C660FB"/>
        </w:rPr>
        <w:t xml:space="preserve">useista palkinnoista, jotka </w:t>
      </w:r>
      <w:r>
        <w:rPr>
          <w:color w:val="120104"/>
        </w:rPr>
        <w:t xml:space="preserve">hän </w:t>
      </w:r>
      <w:r>
        <w:rPr>
          <w:color w:val="C660FB"/>
        </w:rPr>
        <w:t xml:space="preserve">olisi voinut oikeutetusti voittaa</w:t>
      </w:r>
      <w:r>
        <w:t xml:space="preserve">. </w:t>
      </w:r>
      <w:r>
        <w:t xml:space="preserve">Toinen on se, että hän on kotoisin </w:t>
      </w:r>
      <w:r>
        <w:rPr>
          <w:color w:val="D48958"/>
        </w:rPr>
        <w:t xml:space="preserve">Oaklandista </w:t>
      </w:r>
      <w:r>
        <w:t xml:space="preserve">ja rohkaisi paikallisia vierailemalla </w:t>
      </w:r>
      <w:r>
        <w:rPr>
          <w:color w:val="796EE6"/>
        </w:rPr>
        <w:t xml:space="preserve">maanjäristyksen koettelemilla</w:t>
      </w:r>
      <w:r>
        <w:t xml:space="preserve"> alueilla viime viikolla</w:t>
      </w:r>
      <w:r>
        <w:t xml:space="preserve">. </w:t>
      </w:r>
      <w:r>
        <w:t xml:space="preserve">Kun A:n joukkue </w:t>
      </w:r>
      <w:r>
        <w:t xml:space="preserve">juhli voittoaan oluella (luopuen perinteisistä samppanjasuihkuista </w:t>
      </w:r>
      <w:r>
        <w:rPr>
          <w:color w:val="796EE6"/>
        </w:rPr>
        <w:t xml:space="preserve">maanjäristyksen </w:t>
      </w:r>
      <w:r>
        <w:t xml:space="preserve">uhrien muistoksi</w:t>
      </w:r>
      <w:r>
        <w:t xml:space="preserve">), </w:t>
      </w:r>
      <w:r>
        <w:rPr>
          <w:color w:val="BE8485"/>
        </w:rPr>
        <w:t xml:space="preserve">Stewart </w:t>
      </w:r>
      <w:r>
        <w:t xml:space="preserve">sanoi, että </w:t>
      </w:r>
      <w:r>
        <w:rPr>
          <w:color w:val="BE8485"/>
        </w:rPr>
        <w:t xml:space="preserve">hänen mielestään </w:t>
      </w:r>
      <w:r>
        <w:rPr>
          <w:color w:val="118B8A"/>
        </w:rPr>
        <w:t xml:space="preserve">joukkueen </w:t>
      </w:r>
      <w:r>
        <w:t xml:space="preserve">voitto </w:t>
      </w:r>
      <w:r>
        <w:t xml:space="preserve">kokonaisuutena varjostaa </w:t>
      </w:r>
      <w:r>
        <w:rPr>
          <w:color w:val="BE8485"/>
        </w:rPr>
        <w:t xml:space="preserve">hänen </w:t>
      </w:r>
      <w:r>
        <w:t xml:space="preserve">palkintonsa yksilölle. "Anna </w:t>
      </w:r>
      <w:r>
        <w:rPr>
          <w:color w:val="BE8485"/>
        </w:rPr>
        <w:t xml:space="preserve">minulle </w:t>
      </w:r>
      <w:r>
        <w:t xml:space="preserve">vielä neljä tai viisi sarjaa näiden kavereiden kanssa</w:t>
      </w:r>
      <w:r>
        <w:rPr>
          <w:color w:val="BE8485"/>
        </w:rPr>
        <w:t xml:space="preserve">, niin </w:t>
      </w:r>
      <w:r>
        <w:t xml:space="preserve">en välitä, voitanko koskaan </w:t>
      </w:r>
      <w:r>
        <w:rPr>
          <w:color w:val="05AEE8"/>
        </w:rPr>
        <w:t xml:space="preserve">Cy Young -palkintoa</w:t>
      </w:r>
      <w:r>
        <w:t xml:space="preserve">", hän sanoi viitaten </w:t>
      </w:r>
      <w:r>
        <w:rPr>
          <w:color w:val="05AEE8"/>
        </w:rPr>
        <w:t xml:space="preserve">baseballin parhaan syöttäjän palkintoon</w:t>
      </w:r>
      <w:r>
        <w:t xml:space="preserve">. </w:t>
      </w:r>
      <w:r>
        <w:t xml:space="preserve">Itse asiassa </w:t>
      </w:r>
      <w:r>
        <w:rPr>
          <w:color w:val="118B8A"/>
        </w:rPr>
        <w:t xml:space="preserve">A:n</w:t>
      </w:r>
      <w:r>
        <w:t xml:space="preserve"> mahdollisuudesta </w:t>
      </w:r>
      <w:r>
        <w:t xml:space="preserve">toistaa </w:t>
      </w:r>
      <w:r>
        <w:t xml:space="preserve">voittonsa, toisin sanoen perustaa dynastia, tuli lauantain </w:t>
      </w:r>
      <w:r>
        <w:rPr>
          <w:color w:val="F7F1DF"/>
        </w:rPr>
        <w:t xml:space="preserve">pelin jälkeisen</w:t>
      </w:r>
      <w:r>
        <w:t xml:space="preserve"> keskustelun tärkein aihe </w:t>
      </w:r>
      <w:r>
        <w:t xml:space="preserve">- </w:t>
      </w:r>
      <w:r>
        <w:rPr>
          <w:color w:val="C3C1BE"/>
        </w:rPr>
        <w:t xml:space="preserve">kunnes </w:t>
      </w:r>
      <w:r>
        <w:rPr>
          <w:color w:val="9F98F8"/>
        </w:rPr>
        <w:t xml:space="preserve">joukkueen </w:t>
      </w:r>
      <w:r>
        <w:rPr>
          <w:color w:val="C3C1BE"/>
        </w:rPr>
        <w:t xml:space="preserve">toimitusjohtaja Sandy Alderson </w:t>
      </w:r>
      <w:r>
        <w:t xml:space="preserve">katsoi tarpeelliseksi korjata asian. "Ihmiset muuttuvat, joukkueet muuttuvat", hän huomautti. "Tässä pelissä on helpompi mennä huonompaan kuin parempaan suuntaan." </w:t>
      </w:r>
      <w:r>
        <w:t xml:space="preserve">Hän olisi voinut lisätä yhden mielenkiintoisen historiallisen faktan: Cincinnati Reds voitti viimeisen selkeän sarjan </w:t>
      </w:r>
      <w:r>
        <w:rPr>
          <w:color w:val="1167D9"/>
        </w:rPr>
        <w:t xml:space="preserve">vuonna 1976, </w:t>
      </w:r>
      <w:r>
        <w:rPr>
          <w:color w:val="1167D9"/>
        </w:rPr>
        <w:t xml:space="preserve">joka oli myös </w:t>
      </w:r>
      <w:r>
        <w:t xml:space="preserve">ensimmäinen vuosi, jolloin baseball-pelaajat pääsivät vapaaseen sopimukseen. Yleisesti </w:t>
      </w:r>
      <w:r>
        <w:t xml:space="preserve">oletettiin, että </w:t>
      </w:r>
      <w:r>
        <w:rPr>
          <w:color w:val="D19012"/>
        </w:rPr>
        <w:t xml:space="preserve">vapaiden agenttien </w:t>
      </w:r>
      <w:r>
        <w:t xml:space="preserve">avulla </w:t>
      </w:r>
      <w:r>
        <w:rPr>
          <w:color w:val="B7D802"/>
        </w:rPr>
        <w:t xml:space="preserve">tähtijoukkueet, "markkinajoukkueet", </w:t>
      </w:r>
      <w:r>
        <w:t xml:space="preserve">voisivat luoda </w:t>
      </w:r>
      <w:r>
        <w:t xml:space="preserve">monopolin lahjakkuuksiin, mutta asia on ollut juuri päinvastoin: </w:t>
      </w:r>
      <w:r>
        <w:t xml:space="preserve">sen käyttöönoton </w:t>
      </w:r>
      <w:r>
        <w:t xml:space="preserve">jälkeisinä </w:t>
      </w:r>
      <w:r>
        <w:t xml:space="preserve">neljätoista kautena </w:t>
      </w:r>
      <w:r>
        <w:rPr>
          <w:color w:val="826392"/>
        </w:rPr>
        <w:t xml:space="preserve">kaksitoista eri seuraa </w:t>
      </w:r>
      <w:r>
        <w:t xml:space="preserve">on voittanut mestaruuden</w:t>
      </w:r>
      <w:r>
        <w:t xml:space="preserve">. </w:t>
      </w:r>
      <w:r>
        <w:rPr>
          <w:color w:val="826392"/>
        </w:rPr>
        <w:t xml:space="preserve">Tähän </w:t>
      </w:r>
      <w:r>
        <w:t xml:space="preserve">määrään sisältyvät myös sellaiset epämuodikkaat syrjäseudut kuin </w:t>
      </w:r>
      <w:r>
        <w:rPr>
          <w:color w:val="D48958"/>
        </w:rPr>
        <w:t xml:space="preserve">Oakland</w:t>
      </w:r>
      <w:r>
        <w:t xml:space="preserve">.</w:t>
      </w:r>
    </w:p>
    <w:p>
      <w:r>
        <w:rPr>
          <w:b/>
        </w:rPr>
        <w:t xml:space="preserve">Asiakirjan numero 343</w:t>
      </w:r>
    </w:p>
    <w:p>
      <w:r>
        <w:rPr>
          <w:b/>
        </w:rPr>
        <w:t xml:space="preserve">Asiakirjan tunniste: wsj0562-001</w:t>
      </w:r>
    </w:p>
    <w:p>
      <w:r>
        <w:t xml:space="preserve">Syy vastata </w:t>
      </w:r>
      <w:r>
        <w:rPr>
          <w:color w:val="310106"/>
        </w:rPr>
        <w:t xml:space="preserve">asiakkaiden tarpeisiin </w:t>
      </w:r>
      <w:r>
        <w:t xml:space="preserve">kilpailijoita nopeammin on selvä: yrityksesi hyötyy paremmasta markkinaosuudesta, korkeammasta asiakastyytyväisyydestä ja suuremmista voitoista. Itse asiassa nykypäivän </w:t>
      </w:r>
      <w:r>
        <w:rPr>
          <w:color w:val="04640D"/>
        </w:rPr>
        <w:t xml:space="preserve">johtajat </w:t>
      </w:r>
      <w:r>
        <w:t xml:space="preserve">ovat tietoisempia kuin koskaan nopeudesta kilpailumuuttujana. Monille </w:t>
      </w:r>
      <w:r>
        <w:rPr>
          <w:color w:val="04640D"/>
        </w:rPr>
        <w:t xml:space="preserve">heistä </w:t>
      </w:r>
      <w:r>
        <w:t xml:space="preserve">nopeuden hallinta ei kuitenkaan ole itsestäänselvyys. "</w:t>
      </w:r>
      <w:r>
        <w:t xml:space="preserve">Useimmat meistä ovat kasvaneet </w:t>
      </w:r>
      <w:r>
        <w:rPr>
          <w:color w:val="FEFB0A"/>
        </w:rPr>
        <w:t xml:space="preserve">periaatteilla 'Työskentele hitaasti, maksa vähän' ja 'Älä vain rikkoudu'</w:t>
      </w:r>
      <w:r>
        <w:t xml:space="preserve">, </w:t>
      </w:r>
      <w:r>
        <w:rPr>
          <w:color w:val="E115C0"/>
        </w:rPr>
        <w:t xml:space="preserve">jotka näyttävät olevan </w:t>
      </w:r>
      <w:r>
        <w:rPr>
          <w:color w:val="FB5514"/>
        </w:rPr>
        <w:t xml:space="preserve">ristiriidassa nopeuden hallinnan käsitteen kanssa</w:t>
      </w:r>
      <w:r>
        <w:t xml:space="preserve">", sanoo Dean Cassell, Grumman Corp:n tuotteiden eheydestä vastaava varajohtaja. "</w:t>
      </w:r>
      <w:r>
        <w:t xml:space="preserve">Tosimaailmassa oppii, että </w:t>
      </w:r>
      <w:r>
        <w:rPr>
          <w:color w:val="00587F"/>
        </w:rPr>
        <w:t xml:space="preserve">nopeuden ja laadun </w:t>
      </w:r>
      <w:r>
        <w:t xml:space="preserve">ei tarvitse olla </w:t>
      </w:r>
      <w:r>
        <w:rPr>
          <w:color w:val="00587F"/>
        </w:rPr>
        <w:t xml:space="preserve">ristiriidassa keskenään</w:t>
      </w:r>
      <w:r>
        <w:t xml:space="preserve">. </w:t>
      </w:r>
      <w:r>
        <w:t xml:space="preserve">Nopeus on osa laatua - yksi </w:t>
      </w:r>
      <w:r>
        <w:rPr>
          <w:color w:val="0BC582"/>
        </w:rPr>
        <w:t xml:space="preserve">niistä asioista, jotka </w:t>
      </w:r>
      <w:r>
        <w:rPr>
          <w:color w:val="FEB8C8"/>
        </w:rPr>
        <w:t xml:space="preserve">meidän on </w:t>
      </w:r>
      <w:r>
        <w:rPr>
          <w:color w:val="0BC582"/>
        </w:rPr>
        <w:t xml:space="preserve">varmistettava, jotta </w:t>
      </w:r>
      <w:r>
        <w:rPr>
          <w:color w:val="9E8317"/>
        </w:rPr>
        <w:t xml:space="preserve">asiakkaat pysyvät </w:t>
      </w:r>
      <w:r>
        <w:rPr>
          <w:color w:val="9E8317"/>
        </w:rPr>
        <w:t xml:space="preserve">tyytyväisinä.</w:t>
      </w:r>
      <w:r>
        <w:t xml:space="preserve">" </w:t>
      </w:r>
      <w:r>
        <w:rPr>
          <w:color w:val="01190F"/>
        </w:rPr>
        <w:t xml:space="preserve">Yritykset, </w:t>
      </w:r>
      <w:r>
        <w:rPr>
          <w:color w:val="847D81"/>
        </w:rPr>
        <w:t xml:space="preserve">jotka nyt </w:t>
      </w:r>
      <w:r>
        <w:rPr>
          <w:color w:val="01190F"/>
        </w:rPr>
        <w:t xml:space="preserve">hyödyntävät nopeutta osana </w:t>
      </w:r>
      <w:r>
        <w:rPr>
          <w:color w:val="01190F"/>
        </w:rPr>
        <w:t xml:space="preserve">palveluitaan</w:t>
      </w:r>
      <w:r>
        <w:t xml:space="preserve">, kouluttavat </w:t>
      </w:r>
      <w:r>
        <w:rPr>
          <w:color w:val="58018B"/>
        </w:rPr>
        <w:t xml:space="preserve">johtajia </w:t>
      </w:r>
      <w:r>
        <w:t xml:space="preserve">johtamaan ja </w:t>
      </w:r>
      <w:r>
        <w:rPr>
          <w:color w:val="58018B"/>
        </w:rPr>
        <w:t xml:space="preserve">liittymään </w:t>
      </w:r>
      <w:r>
        <w:rPr>
          <w:color w:val="B70639"/>
        </w:rPr>
        <w:t xml:space="preserve">tiimeihin</w:t>
      </w:r>
      <w:r>
        <w:rPr>
          <w:color w:val="703B01"/>
        </w:rPr>
        <w:t xml:space="preserve">, jotka </w:t>
      </w:r>
      <w:r>
        <w:rPr>
          <w:color w:val="B70639"/>
        </w:rPr>
        <w:t xml:space="preserve">lisäävät nopeutta ja parantavat laatua päivittäisessä toiminnassa</w:t>
      </w:r>
      <w:r>
        <w:t xml:space="preserve">. </w:t>
      </w:r>
      <w:r>
        <w:rPr>
          <w:color w:val="F7F1DF"/>
        </w:rPr>
        <w:t xml:space="preserve">Johtajat oppivat </w:t>
      </w:r>
      <w:r>
        <w:t xml:space="preserve">löytämään mahdollisuuksia lisätä asiakastyytyväisyyttä nopeuden avulla ja siirtämään osan vastuusta </w:t>
      </w:r>
      <w:r>
        <w:rPr>
          <w:color w:val="118B8A"/>
        </w:rPr>
        <w:t xml:space="preserve">työnkulun </w:t>
      </w:r>
      <w:r>
        <w:t xml:space="preserve">analysoinnista, parantamisesta ja virtaviivaistamisesta </w:t>
      </w:r>
      <w:r>
        <w:rPr>
          <w:color w:val="F7F1DF"/>
        </w:rPr>
        <w:t xml:space="preserve">itseltään </w:t>
      </w:r>
      <w:r>
        <w:t xml:space="preserve">työntekijäryhmille. </w:t>
      </w:r>
      <w:r>
        <w:rPr>
          <w:color w:val="4AFEFA"/>
        </w:rPr>
        <w:t xml:space="preserve">Yksi </w:t>
      </w:r>
      <w:r>
        <w:rPr>
          <w:color w:val="796EE6"/>
        </w:rPr>
        <w:t xml:space="preserve">Federal Expressin </w:t>
      </w:r>
      <w:r>
        <w:rPr>
          <w:color w:val="FCB164"/>
        </w:rPr>
        <w:t xml:space="preserve">maatoiminta-aseman </w:t>
      </w:r>
      <w:r>
        <w:rPr>
          <w:color w:val="4AFEFA"/>
        </w:rPr>
        <w:t xml:space="preserve">ryhmä </w:t>
      </w:r>
      <w:r>
        <w:rPr>
          <w:color w:val="000D2C"/>
        </w:rPr>
        <w:t xml:space="preserve">Natickissa, </w:t>
      </w:r>
      <w:r>
        <w:rPr>
          <w:color w:val="53495F"/>
        </w:rPr>
        <w:t xml:space="preserve">Massachusettsissa, </w:t>
      </w:r>
      <w:r>
        <w:t xml:space="preserve">keskittyi </w:t>
      </w:r>
      <w:r>
        <w:rPr>
          <w:color w:val="F95475"/>
        </w:rPr>
        <w:t xml:space="preserve">toimintoon, joka </w:t>
      </w:r>
      <w:r>
        <w:rPr>
          <w:color w:val="61FC03"/>
        </w:rPr>
        <w:t xml:space="preserve">on </w:t>
      </w:r>
      <w:r>
        <w:rPr>
          <w:color w:val="F95475"/>
        </w:rPr>
        <w:t xml:space="preserve">erityisen aikasidonnaista</w:t>
      </w:r>
      <w:r>
        <w:t xml:space="preserve">: pakettien lajitteluun aamulla. </w:t>
      </w:r>
      <w:r>
        <w:t xml:space="preserve">Joka aamu </w:t>
      </w:r>
      <w:r>
        <w:t xml:space="preserve">Bostonin Loganin lentokentältä </w:t>
      </w:r>
      <w:r>
        <w:t xml:space="preserve">saapuu </w:t>
      </w:r>
      <w:r>
        <w:rPr>
          <w:color w:val="DE98FD"/>
        </w:rPr>
        <w:t xml:space="preserve">Natickin </w:t>
      </w:r>
      <w:r>
        <w:rPr>
          <w:color w:val="5D9608"/>
        </w:rPr>
        <w:t xml:space="preserve">maa-asemalle </w:t>
      </w:r>
      <w:r>
        <w:rPr>
          <w:color w:val="98A088"/>
        </w:rPr>
        <w:t xml:space="preserve">vetoautoja, jotka tuovat </w:t>
      </w:r>
      <w:r>
        <w:rPr>
          <w:color w:val="4F584E"/>
        </w:rPr>
        <w:t xml:space="preserve">päivän pakettikuormat</w:t>
      </w:r>
      <w:r>
        <w:t xml:space="preserve">. Ne tuovat kauden aikana jopa 4000 katsojaa. </w:t>
      </w:r>
      <w:r>
        <w:rPr>
          <w:color w:val="4F584E"/>
        </w:rPr>
        <w:t xml:space="preserve">Paketit </w:t>
      </w:r>
      <w:r>
        <w:t xml:space="preserve">on lajiteltava nopeasti ja jaettava pakettiautoihin, jotta kuriirien on päästävä liikkeelle kello 8.35. Asiakkaat eivät osallistu aamupakettien lajitteluun, vaikka tämä prosessi on ratkaisevan tärkeä asiakastyytyväisyyden kannalta. "</w:t>
      </w:r>
      <w:r>
        <w:t xml:space="preserve">Olemme sitoutuneet toimittamaan asiakkaan paketin tiettyyn kellonaikaan mennessä, yleensä kello 10.30", toteaa </w:t>
      </w:r>
      <w:r>
        <w:rPr>
          <w:color w:val="248AD0"/>
        </w:rPr>
        <w:t xml:space="preserve">Glenn Mortimer, </w:t>
      </w:r>
      <w:r>
        <w:rPr>
          <w:color w:val="5C5300"/>
        </w:rPr>
        <w:t xml:space="preserve">Federal Expressin </w:t>
      </w:r>
      <w:r>
        <w:rPr>
          <w:color w:val="248AD0"/>
        </w:rPr>
        <w:t xml:space="preserve">kuriiri</w:t>
      </w:r>
      <w:r>
        <w:rPr>
          <w:color w:val="9F6551"/>
        </w:rPr>
        <w:t xml:space="preserve">, joka </w:t>
      </w:r>
      <w:r>
        <w:rPr>
          <w:color w:val="248AD0"/>
        </w:rPr>
        <w:t xml:space="preserve">johti </w:t>
      </w:r>
      <w:r>
        <w:rPr>
          <w:color w:val="932C70"/>
        </w:rPr>
        <w:t xml:space="preserve">Natickin </w:t>
      </w:r>
      <w:r>
        <w:rPr>
          <w:color w:val="BCFEC6"/>
        </w:rPr>
        <w:t xml:space="preserve">tiimiä</w:t>
      </w:r>
      <w:r>
        <w:t xml:space="preserve">. "</w:t>
      </w:r>
      <w:r>
        <w:t xml:space="preserve">Mitä aikaisemmin </w:t>
      </w:r>
      <w:r>
        <w:t xml:space="preserve">toimituksemme lähtevät aamulla, sitä helpommin </w:t>
      </w:r>
      <w:r>
        <w:t xml:space="preserve">pystymme täyttämään </w:t>
      </w:r>
      <w:r>
        <w:rPr>
          <w:color w:val="B5AFC4"/>
        </w:rPr>
        <w:t xml:space="preserve">sitoumuksen.</w:t>
      </w:r>
      <w:r>
        <w:t xml:space="preserve">" </w:t>
      </w:r>
      <w:r>
        <w:rPr>
          <w:color w:val="C2A393"/>
        </w:rPr>
        <w:t xml:space="preserve">Federal Expressin </w:t>
      </w:r>
      <w:r>
        <w:rPr>
          <w:color w:val="D4C67A"/>
        </w:rPr>
        <w:t xml:space="preserve">tiimeissä </w:t>
      </w:r>
      <w:r>
        <w:rPr>
          <w:color w:val="AE7AA1"/>
        </w:rPr>
        <w:t xml:space="preserve">käytetyn </w:t>
      </w:r>
      <w:r>
        <w:rPr>
          <w:color w:val="D4C67A"/>
        </w:rPr>
        <w:t xml:space="preserve">ongelmanratkaisumenetelmän mukaisesti </w:t>
      </w:r>
      <w:r>
        <w:rPr>
          <w:color w:val="168E5C"/>
        </w:rPr>
        <w:t xml:space="preserve">Natickin tiimin </w:t>
      </w:r>
      <w:r>
        <w:rPr>
          <w:color w:val="6A3A35"/>
        </w:rPr>
        <w:t xml:space="preserve">jäsenet </w:t>
      </w:r>
      <w:r>
        <w:rPr>
          <w:color w:val="6A3A35"/>
        </w:rPr>
        <w:t xml:space="preserve">noudattivat </w:t>
      </w:r>
      <w:r>
        <w:rPr>
          <w:color w:val="0232FD"/>
        </w:rPr>
        <w:t xml:space="preserve">tavanomaista aamurutiiniaan ja </w:t>
      </w:r>
      <w:r>
        <w:rPr>
          <w:color w:val="0232FD"/>
        </w:rPr>
        <w:t xml:space="preserve">huomioivat </w:t>
      </w:r>
      <w:r>
        <w:rPr>
          <w:color w:val="0232FD"/>
        </w:rPr>
        <w:t xml:space="preserve">huolellisesti</w:t>
      </w:r>
      <w:r>
        <w:rPr>
          <w:color w:val="0232FD"/>
        </w:rPr>
        <w:t xml:space="preserve">, missä ja milloin </w:t>
      </w:r>
      <w:r>
        <w:rPr>
          <w:color w:val="C62100"/>
        </w:rPr>
        <w:t xml:space="preserve">ryhmän </w:t>
      </w:r>
      <w:r>
        <w:rPr>
          <w:color w:val="16C0D0"/>
        </w:rPr>
        <w:t xml:space="preserve">resursseja </w:t>
      </w:r>
      <w:r>
        <w:rPr>
          <w:color w:val="0232FD"/>
        </w:rPr>
        <w:t xml:space="preserve">käytettiin tehokkaasti ja missä ne olivat käyttämättömiä odottaessaan, että </w:t>
      </w:r>
      <w:r>
        <w:rPr>
          <w:color w:val="014347"/>
        </w:rPr>
        <w:t xml:space="preserve">muut prosessin osat </w:t>
      </w:r>
      <w:r>
        <w:rPr>
          <w:color w:val="0232FD"/>
        </w:rPr>
        <w:t xml:space="preserve">lähettäisivät paketit matkalleen</w:t>
      </w:r>
      <w:r>
        <w:t xml:space="preserve">. "</w:t>
      </w:r>
      <w:r>
        <w:t xml:space="preserve">Oletimme, että </w:t>
      </w:r>
      <w:r>
        <w:rPr>
          <w:color w:val="233809"/>
        </w:rPr>
        <w:t xml:space="preserve">käyttökatkokset </w:t>
      </w:r>
      <w:r>
        <w:t xml:space="preserve">olivat osa prosessia</w:t>
      </w:r>
      <w:r>
        <w:t xml:space="preserve">. </w:t>
      </w:r>
      <w:r>
        <w:t xml:space="preserve">Emme vain tienneet tarkalleen, missä ne olivat, </w:t>
      </w:r>
      <w:r>
        <w:t xml:space="preserve">ennen kuin teimme </w:t>
      </w:r>
      <w:r>
        <w:rPr>
          <w:color w:val="0232FD"/>
        </w:rPr>
        <w:t xml:space="preserve">tiedonkeruun", </w:t>
      </w:r>
      <w:r>
        <w:rPr>
          <w:color w:val="248AD0"/>
        </w:rPr>
        <w:t xml:space="preserve">Mortimer </w:t>
      </w:r>
      <w:r>
        <w:t xml:space="preserve">sanoo</w:t>
      </w:r>
      <w:r>
        <w:t xml:space="preserve">. "</w:t>
      </w:r>
      <w:r>
        <w:t xml:space="preserve">Käytimme tietoja lajittelujärjestelmän uudelleensuunnitteluun ja </w:t>
      </w:r>
      <w:r>
        <w:t xml:space="preserve">keskitimme </w:t>
      </w:r>
      <w:r>
        <w:rPr>
          <w:color w:val="42083B"/>
        </w:rPr>
        <w:t xml:space="preserve">resurssit </w:t>
      </w:r>
      <w:r>
        <w:rPr>
          <w:color w:val="82785D"/>
        </w:rPr>
        <w:t xml:space="preserve">sinne, missä </w:t>
      </w:r>
      <w:r>
        <w:rPr>
          <w:color w:val="023087"/>
        </w:rPr>
        <w:t xml:space="preserve">niistä </w:t>
      </w:r>
      <w:r>
        <w:rPr>
          <w:color w:val="82785D"/>
        </w:rPr>
        <w:t xml:space="preserve">olisi eniten hyötyä.</w:t>
      </w:r>
      <w:r>
        <w:t xml:space="preserve">" </w:t>
      </w:r>
      <w:r>
        <w:rPr>
          <w:color w:val="4AFEFA"/>
        </w:rPr>
        <w:t xml:space="preserve">Tiimi </w:t>
      </w:r>
      <w:r>
        <w:t xml:space="preserve">rakensi jopa pisteytysjärjestelmän arvioidakseen, mitkä kuriirit ja alaryhmät vaikuttivat eniten </w:t>
      </w:r>
      <w:r>
        <w:rPr>
          <w:color w:val="B7DAD2"/>
        </w:rPr>
        <w:t xml:space="preserve">pakettien </w:t>
      </w:r>
      <w:r>
        <w:t xml:space="preserve">lajitteluaikojen lyhentämiseen</w:t>
      </w:r>
      <w:r>
        <w:t xml:space="preserve">. </w:t>
      </w:r>
      <w:r>
        <w:rPr>
          <w:color w:val="196956"/>
        </w:rPr>
        <w:t xml:space="preserve">Tämän ystävällisen kilpailun voittajat </w:t>
      </w:r>
      <w:r>
        <w:t xml:space="preserve">saavat myös </w:t>
      </w:r>
      <w:r>
        <w:t xml:space="preserve">kutsun pihvi-illalliselle kollegoidensa </w:t>
      </w:r>
      <w:r>
        <w:t xml:space="preserve">kanssa. </w:t>
      </w:r>
      <w:r>
        <w:t xml:space="preserve">"Tallenteet osoittavat, että </w:t>
      </w:r>
      <w:r>
        <w:rPr>
          <w:color w:val="8C41BB"/>
        </w:rPr>
        <w:t xml:space="preserve">Natickin </w:t>
      </w:r>
      <w:r>
        <w:rPr>
          <w:color w:val="4AFEFA"/>
        </w:rPr>
        <w:t xml:space="preserve">tiimin </w:t>
      </w:r>
      <w:r>
        <w:t xml:space="preserve">uusi järjestelmä </w:t>
      </w:r>
      <w:r>
        <w:t xml:space="preserve">todella lyhentää aamulajitteluun kuluvaa aikaa", </w:t>
      </w:r>
      <w:r>
        <w:rPr>
          <w:color w:val="2B1B04"/>
        </w:rPr>
        <w:t xml:space="preserve">Federal Expressin </w:t>
      </w:r>
      <w:r>
        <w:t xml:space="preserve">operatiivinen johtaja James Barksdale tiivistää</w:t>
      </w:r>
      <w:r>
        <w:t xml:space="preserve">. "</w:t>
      </w:r>
      <w:r>
        <w:rPr>
          <w:color w:val="ECEDFE"/>
        </w:rPr>
        <w:t xml:space="preserve">Toimitukset </w:t>
      </w:r>
      <w:r>
        <w:t xml:space="preserve">lähtevät keskimäärin </w:t>
      </w:r>
      <w:r>
        <w:t xml:space="preserve">vähintään 15 minuuttia aikaisemmin kuin aiemmin. Myös </w:t>
      </w:r>
      <w:r>
        <w:rPr>
          <w:color w:val="2B2D32"/>
        </w:rPr>
        <w:t xml:space="preserve">palvelutaso on </w:t>
      </w:r>
      <w:r>
        <w:t xml:space="preserve">parantunut, </w:t>
      </w:r>
      <w:r>
        <w:rPr>
          <w:color w:val="2B2D32"/>
        </w:rPr>
        <w:t xml:space="preserve">ja se </w:t>
      </w:r>
      <w:r>
        <w:rPr>
          <w:color w:val="94C661"/>
        </w:rPr>
        <w:t xml:space="preserve">on nyt </w:t>
      </w:r>
      <w:r>
        <w:rPr>
          <w:color w:val="2B2D32"/>
        </w:rPr>
        <w:t xml:space="preserve">jatkuvasti yli 99 prosenttia.</w:t>
      </w:r>
      <w:r>
        <w:t xml:space="preserve">" </w:t>
      </w:r>
      <w:r>
        <w:rPr>
          <w:color w:val="788E95"/>
        </w:rPr>
        <w:t xml:space="preserve">Union Carbiden </w:t>
      </w:r>
      <w:r>
        <w:rPr>
          <w:color w:val="895E6B"/>
        </w:rPr>
        <w:t xml:space="preserve">happilaitteita valmistavan </w:t>
      </w:r>
      <w:r>
        <w:rPr>
          <w:color w:val="FB6AB8"/>
        </w:rPr>
        <w:t xml:space="preserve">Tonawandan </w:t>
      </w:r>
      <w:r>
        <w:rPr>
          <w:color w:val="895E6B"/>
        </w:rPr>
        <w:t xml:space="preserve">tehtaan </w:t>
      </w:r>
      <w:r>
        <w:rPr>
          <w:color w:val="F8907D"/>
        </w:rPr>
        <w:t xml:space="preserve">monitoimitiimi </w:t>
      </w:r>
      <w:r>
        <w:t xml:space="preserve">lähti samankaltaiselle tielle tuotantoaikojen lyhentämiseksi. "</w:t>
      </w:r>
      <w:r>
        <w:rPr>
          <w:color w:val="F8907D"/>
        </w:rPr>
        <w:t xml:space="preserve">Ryhmään </w:t>
      </w:r>
      <w:r>
        <w:t xml:space="preserve">kuului käsityöläisiä tuotantotiloista sekä teknikkoja, suunnittelijoita ja ostajia", kertoo </w:t>
      </w:r>
      <w:r>
        <w:rPr>
          <w:color w:val="DB1474"/>
        </w:rPr>
        <w:t xml:space="preserve">laatujohtaja Alan Westendorf</w:t>
      </w:r>
      <w:r>
        <w:t xml:space="preserve">. </w:t>
      </w:r>
      <w:r>
        <w:t xml:space="preserve">"Ensin </w:t>
      </w:r>
      <w:r>
        <w:t xml:space="preserve">he laativat </w:t>
      </w:r>
      <w:r>
        <w:rPr>
          <w:color w:val="8489AE"/>
        </w:rPr>
        <w:t xml:space="preserve">vuokaavion</w:t>
      </w:r>
      <w:r>
        <w:rPr>
          <w:color w:val="8489AE"/>
        </w:rPr>
        <w:t xml:space="preserve">,</w:t>
      </w:r>
      <w:r>
        <w:rPr>
          <w:color w:val="860E04"/>
        </w:rPr>
        <w:t xml:space="preserve"> jossa esitetään yksityiskohtaisesti </w:t>
      </w:r>
      <w:r>
        <w:rPr>
          <w:color w:val="FBC206"/>
        </w:rPr>
        <w:t xml:space="preserve">prosessi, </w:t>
      </w:r>
      <w:r>
        <w:rPr>
          <w:color w:val="6EAB9B"/>
        </w:rPr>
        <w:t xml:space="preserve">jolla </w:t>
      </w:r>
      <w:r>
        <w:rPr>
          <w:color w:val="FBC206"/>
        </w:rPr>
        <w:t xml:space="preserve">happilaitetta parhaillaan luodaan</w:t>
      </w:r>
      <w:r>
        <w:t xml:space="preserve">. Sitten he tunnistivat prosessin vaikeudet." </w:t>
      </w:r>
      <w:r>
        <w:rPr>
          <w:color w:val="F2CDFE"/>
        </w:rPr>
        <w:t xml:space="preserve">Tonawandan </w:t>
      </w:r>
      <w:r>
        <w:rPr>
          <w:color w:val="F8907D"/>
        </w:rPr>
        <w:t xml:space="preserve">tiimi </w:t>
      </w:r>
      <w:r>
        <w:t xml:space="preserve">tunnisti tarkastusten viivästymiset merkittäväksi ongelmaksi ja määritteli, mitkä </w:t>
      </w:r>
      <w:r>
        <w:rPr>
          <w:color w:val="645341"/>
        </w:rPr>
        <w:t xml:space="preserve">viivästykset </w:t>
      </w:r>
      <w:r>
        <w:t xml:space="preserve">liittyivät välttämättömiin tarkastuksiin ja </w:t>
      </w:r>
      <w:r>
        <w:rPr>
          <w:color w:val="645341"/>
        </w:rPr>
        <w:t xml:space="preserve">mitkä </w:t>
      </w:r>
      <w:r>
        <w:t xml:space="preserve">olivat vähemmän kriittisiä tai ne </w:t>
      </w:r>
      <w:r>
        <w:t xml:space="preserve">olisi voitu ratkaista tuotantolinjoilla jo työskentelevillä työntekijöillä. Tämän jälkeen </w:t>
      </w:r>
      <w:r>
        <w:rPr>
          <w:color w:val="F8907D"/>
        </w:rPr>
        <w:t xml:space="preserve">ryhmä </w:t>
      </w:r>
      <w:r>
        <w:t xml:space="preserve">ehdotti johdolle muutoksia </w:t>
      </w:r>
      <w:r>
        <w:t xml:space="preserve">työprosessiinsa. "</w:t>
      </w:r>
      <w:r>
        <w:t xml:space="preserve">Parannettu tuotantoprosessi hyödyttää </w:t>
      </w:r>
      <w:r>
        <w:t xml:space="preserve">asiakkaitamme ainakin kahdella alueella", </w:t>
      </w:r>
      <w:r>
        <w:rPr>
          <w:color w:val="DB1474"/>
        </w:rPr>
        <w:t xml:space="preserve">Alan Westendorf </w:t>
      </w:r>
      <w:r>
        <w:t xml:space="preserve">toteaa</w:t>
      </w:r>
      <w:r>
        <w:t xml:space="preserve">. "</w:t>
      </w:r>
      <w:r>
        <w:t xml:space="preserve">Ensinnäkin meillä on </w:t>
      </w:r>
      <w:r>
        <w:rPr>
          <w:color w:val="647A41"/>
        </w:rPr>
        <w:t xml:space="preserve">parempi </w:t>
      </w:r>
      <w:r>
        <w:rPr>
          <w:color w:val="496E76"/>
        </w:rPr>
        <w:t xml:space="preserve">laadunvarmistus </w:t>
      </w:r>
      <w:r>
        <w:t xml:space="preserve">kuin koskaan </w:t>
      </w:r>
      <w:r>
        <w:rPr>
          <w:color w:val="E3F894"/>
        </w:rPr>
        <w:t xml:space="preserve">aikaisemmin</w:t>
      </w:r>
      <w:r>
        <w:t xml:space="preserve">, koska </w:t>
      </w:r>
      <w:r>
        <w:rPr>
          <w:color w:val="F9D7CD"/>
        </w:rPr>
        <w:t xml:space="preserve">tuotteen </w:t>
      </w:r>
      <w:r>
        <w:rPr>
          <w:color w:val="876128"/>
        </w:rPr>
        <w:t xml:space="preserve">valmistajat </w:t>
      </w:r>
      <w:r>
        <w:t xml:space="preserve">ovat ottaneet enemmän vastuuta oman työnsä laadusta. Toiseksi olemme vähentäneet valmiiden tuotteiden toimitusaikaa yli kuukaudella." </w:t>
      </w:r>
      <w:r>
        <w:rPr>
          <w:color w:val="01FB92"/>
        </w:rPr>
        <w:t xml:space="preserve">Grummanin </w:t>
      </w:r>
      <w:r>
        <w:rPr>
          <w:color w:val="A1A711"/>
        </w:rPr>
        <w:t xml:space="preserve">Aircraft Systems -yksikön monialainen tiimi </w:t>
      </w:r>
      <w:r>
        <w:t xml:space="preserve">on lyhentänyt uuden liiketoimintaehdotuksen laatimiseen vaadittavaa aikaa merkittävää julkista sopimusta varten. </w:t>
      </w:r>
      <w:r>
        <w:rPr>
          <w:color w:val="A1A711"/>
        </w:rPr>
        <w:t xml:space="preserve">Ryhmään </w:t>
      </w:r>
      <w:r>
        <w:t xml:space="preserve">kuului edustajia muun muassa insinööriosastolta, valmistusosastolta, kustannuslaskentaosastolta, lentotestiosastolta, materiaaliosastolta ja laadunvalvontaosastolta. "</w:t>
      </w:r>
      <w:r>
        <w:t xml:space="preserve">Tarvitsimme kaikkien osastojen panosta </w:t>
      </w:r>
      <w:r>
        <w:rPr>
          <w:color w:val="FD0F31"/>
        </w:rPr>
        <w:t xml:space="preserve">ehdotuksen </w:t>
      </w:r>
      <w:r>
        <w:t xml:space="preserve">laatimiseen</w:t>
      </w:r>
      <w:r>
        <w:t xml:space="preserve">", sanoo </w:t>
      </w:r>
      <w:r>
        <w:rPr>
          <w:color w:val="BE8485"/>
        </w:rPr>
        <w:t xml:space="preserve">Carl Anton, </w:t>
      </w:r>
      <w:r>
        <w:rPr>
          <w:color w:val="C660FB"/>
        </w:rPr>
        <w:t xml:space="preserve">Grummanin </w:t>
      </w:r>
      <w:r>
        <w:rPr>
          <w:color w:val="BE8485"/>
        </w:rPr>
        <w:t xml:space="preserve">A-6-taistelulentokoneohjelman konfiguraatio- ja tiedonhallintapäällikkö</w:t>
      </w:r>
      <w:r>
        <w:t xml:space="preserve">. "</w:t>
      </w:r>
      <w:r>
        <w:t xml:space="preserve">Mutta sen sijaan, että ottaisimme pienin askelin, muodostimme </w:t>
      </w:r>
      <w:r>
        <w:rPr>
          <w:color w:val="A1A711"/>
        </w:rPr>
        <w:t xml:space="preserve">tiimin</w:t>
      </w:r>
      <w:r>
        <w:rPr>
          <w:color w:val="120104"/>
        </w:rPr>
        <w:t xml:space="preserve">, joka sopi </w:t>
      </w:r>
      <w:r>
        <w:rPr>
          <w:color w:val="05AEE8"/>
        </w:rPr>
        <w:t xml:space="preserve">suunnittelun </w:t>
      </w:r>
      <w:r>
        <w:rPr>
          <w:color w:val="D48958"/>
        </w:rPr>
        <w:t xml:space="preserve">tavoitteista </w:t>
      </w:r>
      <w:r>
        <w:rPr>
          <w:color w:val="D48958"/>
        </w:rPr>
        <w:t xml:space="preserve">ja loi </w:t>
      </w:r>
      <w:r>
        <w:rPr>
          <w:color w:val="C3C1BE"/>
        </w:rPr>
        <w:t xml:space="preserve">työohjelman, joka </w:t>
      </w:r>
      <w:r>
        <w:rPr>
          <w:color w:val="9F98F8"/>
        </w:rPr>
        <w:t xml:space="preserve">ohjasi </w:t>
      </w:r>
      <w:r>
        <w:rPr>
          <w:color w:val="C3C1BE"/>
        </w:rPr>
        <w:t xml:space="preserve">kaikkia mukana olleita toimintoja.</w:t>
      </w:r>
      <w:r>
        <w:t xml:space="preserve">" </w:t>
      </w:r>
      <w:r>
        <w:rPr>
          <w:color w:val="1167D9"/>
        </w:rPr>
        <w:t xml:space="preserve">Tämän yhteisen sopimuksen </w:t>
      </w:r>
      <w:r>
        <w:t xml:space="preserve">ja vaaditun panoksen perusteella </w:t>
      </w:r>
      <w:r>
        <w:t xml:space="preserve">kukin osasto valmisteli </w:t>
      </w:r>
      <w:r>
        <w:t xml:space="preserve">oman osuutensa </w:t>
      </w:r>
      <w:r>
        <w:rPr>
          <w:color w:val="FD0F31"/>
        </w:rPr>
        <w:t xml:space="preserve">ehdotukseen </w:t>
      </w:r>
      <w:r>
        <w:t xml:space="preserve">ja toimitti tiedot ja kustannusarviot huolellisesti määritellyn aikataulun mukaisesti. </w:t>
      </w:r>
      <w:r>
        <w:t xml:space="preserve">"</w:t>
      </w:r>
      <w:r>
        <w:rPr>
          <w:color w:val="D19012"/>
        </w:rPr>
        <w:t xml:space="preserve">Ongelmat ja ristiriidat </w:t>
      </w:r>
      <w:r>
        <w:t xml:space="preserve">ratkaistiin hyvin nopeasti, koska </w:t>
      </w:r>
      <w:r>
        <w:rPr>
          <w:color w:val="A1A711"/>
        </w:rPr>
        <w:t xml:space="preserve">työryhmään </w:t>
      </w:r>
      <w:r>
        <w:t xml:space="preserve">kuului </w:t>
      </w:r>
      <w:r>
        <w:rPr>
          <w:color w:val="B7D802"/>
        </w:rPr>
        <w:t xml:space="preserve">ihmisiä</w:t>
      </w:r>
      <w:r>
        <w:rPr>
          <w:color w:val="826392"/>
        </w:rPr>
        <w:t xml:space="preserve">, </w:t>
      </w:r>
      <w:r>
        <w:rPr>
          <w:color w:val="B7D802"/>
        </w:rPr>
        <w:t xml:space="preserve">joilla oli tarvittava taito ja tausta </w:t>
      </w:r>
      <w:r>
        <w:rPr>
          <w:color w:val="5E7A6A"/>
        </w:rPr>
        <w:t xml:space="preserve">niiden </w:t>
      </w:r>
      <w:r>
        <w:rPr>
          <w:color w:val="B7D802"/>
        </w:rPr>
        <w:t xml:space="preserve">ratkaisemiseksi", </w:t>
      </w:r>
      <w:r>
        <w:rPr>
          <w:color w:val="BE8485"/>
        </w:rPr>
        <w:t xml:space="preserve">Anton </w:t>
      </w:r>
      <w:r>
        <w:t xml:space="preserve">kertoo</w:t>
      </w:r>
      <w:r>
        <w:t xml:space="preserve">. </w:t>
      </w:r>
      <w:r>
        <w:rPr>
          <w:color w:val="A1A711"/>
        </w:rPr>
        <w:t xml:space="preserve">Ryhmä </w:t>
      </w:r>
      <w:r>
        <w:t xml:space="preserve">lyhensi vertailukelpoisten ehdotusten laatimiseen alun perin kulunutta aikaa yli kahdella kuukaudella. "</w:t>
      </w:r>
      <w:r>
        <w:rPr>
          <w:color w:val="A1A711"/>
        </w:rPr>
        <w:t xml:space="preserve">Tiimi </w:t>
      </w:r>
      <w:r>
        <w:t xml:space="preserve">poisti </w:t>
      </w:r>
      <w:r>
        <w:rPr>
          <w:color w:val="B29869"/>
        </w:rPr>
        <w:t xml:space="preserve">kriisin aiheuttamat henkiset estot</w:t>
      </w:r>
      <w:r>
        <w:rPr>
          <w:color w:val="1D0051"/>
        </w:rPr>
        <w:t xml:space="preserve">, joita </w:t>
      </w:r>
      <w:r>
        <w:rPr>
          <w:color w:val="B29869"/>
        </w:rPr>
        <w:t xml:space="preserve">ehdotusten määräajat voivat laukaista</w:t>
      </w:r>
      <w:r>
        <w:t xml:space="preserve">. </w:t>
      </w:r>
      <w:r>
        <w:t xml:space="preserve">Tuloksena oli harkitumpi, kattavampi ja kilpailukykyisempi ehdotus", </w:t>
      </w:r>
      <w:r>
        <w:rPr>
          <w:color w:val="BE8485"/>
        </w:rPr>
        <w:t xml:space="preserve">Anton </w:t>
      </w:r>
      <w:r>
        <w:t xml:space="preserve">toteaa</w:t>
      </w:r>
      <w:r>
        <w:t xml:space="preserve">. </w:t>
      </w:r>
      <w:r>
        <w:rPr>
          <w:color w:val="BACFA7"/>
        </w:rPr>
        <w:t xml:space="preserve">Federal Expressin, Union Carbiden ja Grummanin </w:t>
      </w:r>
      <w:r>
        <w:rPr>
          <w:color w:val="76E0C1"/>
        </w:rPr>
        <w:t xml:space="preserve">menestys </w:t>
      </w:r>
      <w:r>
        <w:t xml:space="preserve">osoittaa, että nopeuden hallinta voi olla kilpailuedun alihyödynnetty lähde. </w:t>
      </w:r>
      <w:r>
        <w:rPr>
          <w:color w:val="462C36"/>
        </w:rPr>
        <w:t xml:space="preserve">Kaikkien kolmen yrityksen </w:t>
      </w:r>
      <w:r>
        <w:rPr>
          <w:color w:val="11BA09"/>
        </w:rPr>
        <w:t xml:space="preserve">johtajat </w:t>
      </w:r>
      <w:r>
        <w:t xml:space="preserve">pitävät nopeutta osana laatua ja keskeisenä tekijänä asiakastyytyväisyyden kannalta. He </w:t>
      </w:r>
      <w:r>
        <w:t xml:space="preserve">johtavat tehokkaasti </w:t>
      </w:r>
      <w:r>
        <w:rPr>
          <w:color w:val="65407D"/>
        </w:rPr>
        <w:t xml:space="preserve">tiimien </w:t>
      </w:r>
      <w:r>
        <w:t xml:space="preserve">ponnisteluja </w:t>
      </w:r>
      <w:r>
        <w:t xml:space="preserve">tuotantoaikojen lyhentämiseksi. Ja ne valmistavat kaikkia ihmisiä lisäämään nopeutta ja parantamaan oman työnsä laatua. Labovitz on </w:t>
      </w:r>
      <w:r>
        <w:rPr>
          <w:color w:val="491803"/>
        </w:rPr>
        <w:t xml:space="preserve">Massachusettsin </w:t>
      </w:r>
      <w:r>
        <w:t xml:space="preserve">Burlingtonissa sijaitsevan konsulttiyrityksen ODI:n johtaja</w:t>
      </w:r>
      <w:r>
        <w:t xml:space="preserve">.</w:t>
      </w:r>
    </w:p>
    <w:p>
      <w:r>
        <w:rPr>
          <w:b/>
        </w:rPr>
        <w:t xml:space="preserve">Asiakirjan numero 344</w:t>
      </w:r>
    </w:p>
    <w:p>
      <w:r>
        <w:rPr>
          <w:b/>
        </w:rPr>
        <w:t xml:space="preserve">Asiakirjan tunniste: wsj0563-001</w:t>
      </w:r>
    </w:p>
    <w:p>
      <w:r>
        <w:rPr>
          <w:color w:val="04640D"/>
        </w:rPr>
        <w:t xml:space="preserve">Esitallennetun musiikin </w:t>
      </w:r>
      <w:r>
        <w:rPr>
          <w:color w:val="310106"/>
        </w:rPr>
        <w:t xml:space="preserve">kotikopioinnilla </w:t>
      </w:r>
      <w:r>
        <w:rPr>
          <w:color w:val="310106"/>
        </w:rPr>
        <w:t xml:space="preserve">on kielteinen vaikutus ääniteteollisuuden tuloihin, mutta kotikopioinnin kieltäminen vahingoittaisi kuluttajia vielä enemmän</w:t>
      </w:r>
      <w:r>
        <w:t xml:space="preserve">. </w:t>
      </w:r>
      <w:r>
        <w:rPr>
          <w:color w:val="310106"/>
        </w:rPr>
        <w:t xml:space="preserve">Tämä on </w:t>
      </w:r>
      <w:r>
        <w:t xml:space="preserve">johtopäätös </w:t>
      </w:r>
      <w:r>
        <w:rPr>
          <w:color w:val="FEFB0A"/>
        </w:rPr>
        <w:t xml:space="preserve">riippumattomasta raportista, jonka </w:t>
      </w:r>
      <w:r>
        <w:rPr>
          <w:color w:val="E115C0"/>
        </w:rPr>
        <w:t xml:space="preserve">Office of Technology Assessment </w:t>
      </w:r>
      <w:r>
        <w:rPr>
          <w:color w:val="FEFB0A"/>
        </w:rPr>
        <w:t xml:space="preserve">on laatinut edustajainhuoneen ja senaatin oikeusasioita käsittelevien komiteoiden pyynnöstä</w:t>
      </w:r>
      <w:r>
        <w:t xml:space="preserve">. </w:t>
      </w:r>
      <w:r>
        <w:rPr>
          <w:color w:val="FEFB0A"/>
        </w:rPr>
        <w:t xml:space="preserve">Raportti </w:t>
      </w:r>
      <w:r>
        <w:t xml:space="preserve">on määrä julkaista tänään. </w:t>
      </w:r>
      <w:r>
        <w:rPr>
          <w:color w:val="FEFB0A"/>
        </w:rPr>
        <w:t xml:space="preserve">Siinä </w:t>
      </w:r>
      <w:r>
        <w:t xml:space="preserve">todetaan, että </w:t>
      </w:r>
      <w:r>
        <w:t xml:space="preserve">kasettinauhureiden kaltaisten kehittyneiden analogisten tallennuslaitteiden saatavuus ei todennäköisesti lisää kotitallennusten määrää. </w:t>
      </w:r>
      <w:r>
        <w:rPr>
          <w:color w:val="00587F"/>
        </w:rPr>
        <w:t xml:space="preserve">Kuten </w:t>
      </w:r>
      <w:r>
        <w:rPr>
          <w:color w:val="0BC582"/>
        </w:rPr>
        <w:t xml:space="preserve">raportissa todetaan</w:t>
      </w:r>
      <w:r>
        <w:rPr>
          <w:color w:val="00587F"/>
        </w:rPr>
        <w:t xml:space="preserve">, tämä tulos kyseenalaistaa ääniteteollisuuden väitteen, jonka mukaan uuden sukupolven digitaaliset tallennuslaitteet johtavat väistämättä siihen, että </w:t>
      </w:r>
      <w:r>
        <w:rPr>
          <w:color w:val="FEB8C8"/>
        </w:rPr>
        <w:t xml:space="preserve">kotikopioijat </w:t>
      </w:r>
      <w:r>
        <w:rPr>
          <w:color w:val="00587F"/>
        </w:rPr>
        <w:t xml:space="preserve">käyttävät laajamittaisesti väärin tekijänoikeudellisesti suojattua materiaalia</w:t>
      </w:r>
      <w:r>
        <w:t xml:space="preserve">. </w:t>
      </w:r>
      <w:r>
        <w:rPr>
          <w:color w:val="01190F"/>
        </w:rPr>
        <w:t xml:space="preserve">Washingtonissa toimiva Recording Industry Association of America (RIAA) </w:t>
      </w:r>
      <w:r>
        <w:t xml:space="preserve">on jo pitkään ollut sitä mieltä, että levy-yhtiöiden, esittäjien, säveltäjien ja levy-yhtiöiden pitäisi saada valtion määräämiä maksuja tyhjien nauhojen ja tallennuslaitteiden myynnistä korvauksena kotikopioinnin vuoksi menetetyistä rojalteista. </w:t>
      </w:r>
      <w:r>
        <w:rPr>
          <w:color w:val="847D81"/>
        </w:rPr>
        <w:t xml:space="preserve">"</w:t>
      </w:r>
      <w:r>
        <w:t xml:space="preserve">Mielestäni </w:t>
      </w:r>
      <w:r>
        <w:rPr>
          <w:color w:val="FEFB0A"/>
        </w:rPr>
        <w:t xml:space="preserve">tämä </w:t>
      </w:r>
      <w:r>
        <w:t xml:space="preserve">on </w:t>
      </w:r>
      <w:r>
        <w:t xml:space="preserve">viimeinen naula rojaltiveroehdotuksen arkkuun", sanoo </w:t>
      </w:r>
      <w:r>
        <w:rPr>
          <w:color w:val="847D81"/>
        </w:rPr>
        <w:t xml:space="preserve">Gary Shapiro, </w:t>
      </w:r>
      <w:r>
        <w:rPr>
          <w:color w:val="58018B"/>
        </w:rPr>
        <w:t xml:space="preserve">Washingtonissa toimivan Electronic Industries Associationin </w:t>
      </w:r>
      <w:r>
        <w:rPr>
          <w:color w:val="847D81"/>
        </w:rPr>
        <w:t xml:space="preserve">hallituksen ja oikeudellisten asioiden </w:t>
      </w:r>
      <w:r>
        <w:rPr>
          <w:color w:val="847D81"/>
        </w:rPr>
        <w:t xml:space="preserve">varapuheenjohtaja</w:t>
      </w:r>
      <w:r>
        <w:t xml:space="preserve">. </w:t>
      </w:r>
      <w:r>
        <w:t xml:space="preserve">"[</w:t>
      </w:r>
      <w:r>
        <w:rPr>
          <w:color w:val="FEFB0A"/>
        </w:rPr>
        <w:t xml:space="preserve">Raportti</w:t>
      </w:r>
      <w:r>
        <w:t xml:space="preserve">] osoittaa vain sen, mitä olemme sanoneet viimeiset kahdeksan tai yhdeksän vuotta - että nauhoitus on paras asia ääniteollisuudelle. </w:t>
      </w:r>
      <w:r>
        <w:rPr>
          <w:color w:val="B70639"/>
        </w:rPr>
        <w:t xml:space="preserve">Ihmiset</w:t>
      </w:r>
      <w:r>
        <w:rPr>
          <w:color w:val="703B01"/>
        </w:rPr>
        <w:t xml:space="preserve">, jotka </w:t>
      </w:r>
      <w:r>
        <w:rPr>
          <w:color w:val="B70639"/>
        </w:rPr>
        <w:t xml:space="preserve">nauhoittavat eniten</w:t>
      </w:r>
      <w:r>
        <w:t xml:space="preserve">, ostavat myös eniten." </w:t>
      </w:r>
      <w:r>
        <w:rPr>
          <w:color w:val="01190F"/>
        </w:rPr>
        <w:t xml:space="preserve">RIAA:n </w:t>
      </w:r>
      <w:r>
        <w:t xml:space="preserve">tiedottaja Trish Heimers </w:t>
      </w:r>
      <w:r>
        <w:t xml:space="preserve">sanoo, </w:t>
      </w:r>
      <w:r>
        <w:t xml:space="preserve">ettei </w:t>
      </w:r>
      <w:r>
        <w:rPr>
          <w:color w:val="01190F"/>
        </w:rPr>
        <w:t xml:space="preserve">järjestö </w:t>
      </w:r>
      <w:r>
        <w:t xml:space="preserve">ole vielä saanut kopiota </w:t>
      </w:r>
      <w:r>
        <w:rPr>
          <w:color w:val="FEFB0A"/>
        </w:rPr>
        <w:t xml:space="preserve">koko raportista</w:t>
      </w:r>
      <w:r>
        <w:t xml:space="preserve">, joten </w:t>
      </w:r>
      <w:r>
        <w:rPr>
          <w:color w:val="FEFB0A"/>
        </w:rPr>
        <w:t xml:space="preserve">hän </w:t>
      </w:r>
      <w:r>
        <w:t xml:space="preserve">ei voi kommentoida sitä välittömästi. </w:t>
      </w:r>
      <w:r>
        <w:rPr>
          <w:color w:val="F7F1DF"/>
        </w:rPr>
        <w:t xml:space="preserve">Ääniteteollisuuden ja elektroniikkavalmistajien hiljattain tekemä sopimus </w:t>
      </w:r>
      <w:r>
        <w:t xml:space="preserve">edellyttää, että kaikissa </w:t>
      </w:r>
      <w:r>
        <w:rPr>
          <w:color w:val="118B8A"/>
        </w:rPr>
        <w:t xml:space="preserve">Yhdysvalloissa</w:t>
      </w:r>
      <w:r>
        <w:t xml:space="preserve"> myytävissä digitaalisissa nauhasoittimissa eli DAT-nauhoissa </w:t>
      </w:r>
      <w:r>
        <w:t xml:space="preserve">on </w:t>
      </w:r>
      <w:r>
        <w:rPr>
          <w:color w:val="4AFEFA"/>
        </w:rPr>
        <w:t xml:space="preserve">sisäänrakennettu laite</w:t>
      </w:r>
      <w:r>
        <w:rPr>
          <w:color w:val="FCB164"/>
        </w:rPr>
        <w:t xml:space="preserve">, joka </w:t>
      </w:r>
      <w:r>
        <w:rPr>
          <w:color w:val="4AFEFA"/>
        </w:rPr>
        <w:t xml:space="preserve">estää toisen tallenteen tekemisen digitaalisista CD-levyistä tallennetuista DAT-nauhoista</w:t>
      </w:r>
      <w:r>
        <w:t xml:space="preserve">. </w:t>
      </w:r>
      <w:r>
        <w:t xml:space="preserve">Näyttää kuitenkin siltä, että DAT-laitteiden tähänastinen vähäinen myynti </w:t>
      </w:r>
      <w:r>
        <w:rPr>
          <w:color w:val="118B8A"/>
        </w:rPr>
        <w:t xml:space="preserve">täällä </w:t>
      </w:r>
      <w:r>
        <w:t xml:space="preserve">ja ulkomailla ei riitä oikeuttamaan </w:t>
      </w:r>
      <w:r>
        <w:rPr>
          <w:color w:val="53495F"/>
        </w:rPr>
        <w:t xml:space="preserve">sopimusta </w:t>
      </w:r>
      <w:r>
        <w:rPr>
          <w:color w:val="796EE6"/>
        </w:rPr>
        <w:t xml:space="preserve">edeltänyttä </w:t>
      </w:r>
      <w:r>
        <w:rPr>
          <w:color w:val="796EE6"/>
        </w:rPr>
        <w:t xml:space="preserve">kolmivuotista oikeudellista vääntöä</w:t>
      </w:r>
      <w:r>
        <w:t xml:space="preserve">. </w:t>
      </w:r>
      <w:r>
        <w:t xml:space="preserve">Nykyisen tekijänoikeuslainsäädännön mukaan </w:t>
      </w:r>
      <w:r>
        <w:rPr>
          <w:color w:val="F95475"/>
        </w:rPr>
        <w:t xml:space="preserve">tekijänoikeudella suojattua </w:t>
      </w:r>
      <w:r>
        <w:rPr>
          <w:color w:val="F95475"/>
        </w:rPr>
        <w:t xml:space="preserve">materiaalia </w:t>
      </w:r>
      <w:r>
        <w:t xml:space="preserve">saa kopioida </w:t>
      </w:r>
      <w:r>
        <w:t xml:space="preserve">henkilökohtaiseen käyttöön tai sukulaisten tai ystävien käyttöön, mutta tallentaminen jälleenmyyntiä tai voittoa varten on kielletty. </w:t>
      </w:r>
      <w:r>
        <w:rPr>
          <w:color w:val="5D9608"/>
        </w:rPr>
        <w:t xml:space="preserve">Tutkimus</w:t>
      </w:r>
      <w:r>
        <w:rPr>
          <w:color w:val="DE98FD"/>
        </w:rPr>
        <w:t xml:space="preserve">, joka on </w:t>
      </w:r>
      <w:r>
        <w:rPr>
          <w:color w:val="5D9608"/>
        </w:rPr>
        <w:t xml:space="preserve">osa </w:t>
      </w:r>
      <w:r>
        <w:rPr>
          <w:color w:val="98A088"/>
        </w:rPr>
        <w:t xml:space="preserve">291-sivuista raporttia "Copyright and Home Copying: Technology Challenges the Law"</w:t>
      </w:r>
      <w:r>
        <w:t xml:space="preserve">, osoitti, että </w:t>
      </w:r>
      <w:r>
        <w:rPr>
          <w:color w:val="4F584E"/>
        </w:rPr>
        <w:t xml:space="preserve">suurin osa ihmisistä </w:t>
      </w:r>
      <w:r>
        <w:t xml:space="preserve">pitää </w:t>
      </w:r>
      <w:r>
        <w:rPr>
          <w:color w:val="248AD0"/>
        </w:rPr>
        <w:t xml:space="preserve">kotikopiointia henkilökohtaiseen käyttöön </w:t>
      </w:r>
      <w:r>
        <w:t xml:space="preserve">"oikeutena" - </w:t>
      </w:r>
      <w:r>
        <w:rPr>
          <w:color w:val="5C5300"/>
        </w:rPr>
        <w:t xml:space="preserve">oikeutta, </w:t>
      </w:r>
      <w:r>
        <w:rPr>
          <w:color w:val="9F6551"/>
        </w:rPr>
        <w:t xml:space="preserve">jota </w:t>
      </w:r>
      <w:r>
        <w:rPr>
          <w:color w:val="5C5300"/>
        </w:rPr>
        <w:t xml:space="preserve">40 prosenttia yli 10-vuotiaista amerikkalaisista käytti viime vuonna</w:t>
      </w:r>
      <w:r>
        <w:t xml:space="preserve">. </w:t>
      </w:r>
      <w:r>
        <w:rPr>
          <w:color w:val="FEFB0A"/>
        </w:rPr>
        <w:t xml:space="preserve">Tutkimuksessa todetaan, että </w:t>
      </w:r>
      <w:r>
        <w:t xml:space="preserve">kotikopioinnin "epäselvä oikeudellinen asema" johtaa siihen, että "on tarpeen tutkia sen vaikutuksia sekä kuluttajaan että toimialaan". </w:t>
      </w:r>
      <w:r>
        <w:rPr>
          <w:color w:val="BCFEC6"/>
        </w:rPr>
        <w:t xml:space="preserve">Teknologian arviointitoimiston (Office of Technology Assessment) </w:t>
      </w:r>
      <w:r>
        <w:t xml:space="preserve">raporteissa </w:t>
      </w:r>
      <w:r>
        <w:t xml:space="preserve">ei edellytetä mitään erityisiä lainsäädäntötoimia, mutta niissä ehdotetaan useita </w:t>
      </w:r>
      <w:r>
        <w:rPr>
          <w:color w:val="932C70"/>
        </w:rPr>
        <w:t xml:space="preserve">vaihtoehtoja</w:t>
      </w:r>
      <w:r>
        <w:rPr>
          <w:color w:val="2B1B04"/>
        </w:rPr>
        <w:t xml:space="preserve">, joita </w:t>
      </w:r>
      <w:r>
        <w:rPr>
          <w:color w:val="B5AFC4"/>
        </w:rPr>
        <w:t xml:space="preserve">kongressi </w:t>
      </w:r>
      <w:r>
        <w:rPr>
          <w:color w:val="932C70"/>
        </w:rPr>
        <w:t xml:space="preserve">voisi </w:t>
      </w:r>
      <w:r>
        <w:rPr>
          <w:color w:val="932C70"/>
        </w:rPr>
        <w:t xml:space="preserve">käsitellä</w:t>
      </w:r>
      <w:r>
        <w:t xml:space="preserve">. </w:t>
      </w:r>
      <w:r>
        <w:rPr>
          <w:color w:val="FEFB0A"/>
        </w:rPr>
        <w:t xml:space="preserve">Tutkimuksessa todetaan myös, että </w:t>
      </w:r>
      <w:r>
        <w:t xml:space="preserve">uusien viestintätekniikoiden tulo "</w:t>
      </w:r>
      <w:r>
        <w:t xml:space="preserve">tekee </w:t>
      </w:r>
      <w:r>
        <w:rPr>
          <w:color w:val="D4C67A"/>
        </w:rPr>
        <w:t xml:space="preserve">kongressin </w:t>
      </w:r>
      <w:r>
        <w:t xml:space="preserve">kannalta entistä välttämättömämmäksi määritellä selkeästi kotitallenteiden oikeudellinen asema, jotta voidaan lieventää oikeudellisia ja markkinoita koskevia epävarmuustekijöitä ja tosiasiallisesti välttää tekijänoikeuslainsäädännön muuttaminen teknologian avulla", ja todetaan, että "optimaalisen tasapainon löytäminen tappioiden ja hyötyjen välillä on poliittinen, ei kaupallinen päätös".</w:t>
      </w:r>
    </w:p>
    <w:p>
      <w:r>
        <w:rPr>
          <w:b/>
        </w:rPr>
        <w:t xml:space="preserve">Asiakirjan numero 345</w:t>
      </w:r>
    </w:p>
    <w:p>
      <w:r>
        <w:rPr>
          <w:b/>
        </w:rPr>
        <w:t xml:space="preserve">Asiakirjan tunniste: wsj0564-001</w:t>
      </w:r>
    </w:p>
    <w:p>
      <w:r>
        <w:rPr>
          <w:color w:val="310106"/>
        </w:rPr>
        <w:t xml:space="preserve">Sveitsin tunnetuimman pörssikeinottelijan mukaan </w:t>
      </w:r>
      <w:r>
        <w:t xml:space="preserve">sellaista ei ole olemassa. </w:t>
      </w:r>
      <w:r>
        <w:rPr>
          <w:color w:val="310106"/>
        </w:rPr>
        <w:t xml:space="preserve">Werner K. Rey </w:t>
      </w:r>
      <w:r>
        <w:t xml:space="preserve">uskoo, että vauraus hankitaan ystävyyden kautta. </w:t>
      </w:r>
      <w:r>
        <w:rPr>
          <w:color w:val="04640D"/>
        </w:rPr>
        <w:t xml:space="preserve">Koska </w:t>
      </w:r>
      <w:r>
        <w:rPr>
          <w:color w:val="FEFB0A"/>
        </w:rPr>
        <w:t xml:space="preserve">46-vuotias Werner K. Rey on </w:t>
      </w:r>
      <w:r>
        <w:rPr>
          <w:color w:val="04640D"/>
        </w:rPr>
        <w:t xml:space="preserve">ollut ystävällinen yli vuosikymmenen ajan - ja samalla kuohuttanut sveitsiläistä kauppayhteisöä amerikkalaistyylisellä keinottelulla - hän on noussut </w:t>
      </w:r>
      <w:r>
        <w:rPr>
          <w:color w:val="04640D"/>
        </w:rPr>
        <w:t xml:space="preserve">pelkästä pankkiirista miljardööriksi</w:t>
      </w:r>
      <w:r>
        <w:t xml:space="preserve">. </w:t>
      </w:r>
      <w:r>
        <w:t xml:space="preserve">Hän pystyi </w:t>
      </w:r>
      <w:r>
        <w:rPr>
          <w:color w:val="04640D"/>
        </w:rPr>
        <w:t xml:space="preserve">siihen </w:t>
      </w:r>
      <w:r>
        <w:t xml:space="preserve">osittain siksi, että </w:t>
      </w:r>
      <w:r>
        <w:rPr>
          <w:color w:val="310106"/>
        </w:rPr>
        <w:t xml:space="preserve">hänellä oli </w:t>
      </w:r>
      <w:r>
        <w:t xml:space="preserve">uskomaton kyky soluttautua huomaamattomasti vakiintuneiden eurooppalaisten yritysten toimistoon. </w:t>
      </w:r>
      <w:r>
        <w:rPr>
          <w:color w:val="310106"/>
        </w:rPr>
        <w:t xml:space="preserve">Hänen </w:t>
      </w:r>
      <w:r>
        <w:t xml:space="preserve">viimeisin urhoollinen tekonsa: syyskuussa hän johti </w:t>
      </w:r>
      <w:r>
        <w:rPr>
          <w:color w:val="FB5514"/>
        </w:rPr>
        <w:t xml:space="preserve">viiden miljardin Sveitsin frangin (3,07 miljardia dollaria) arvoisen fuusion</w:t>
      </w:r>
      <w:r>
        <w:t xml:space="preserve">, jossa </w:t>
      </w:r>
      <w:r>
        <w:rPr>
          <w:color w:val="00587F"/>
        </w:rPr>
        <w:t xml:space="preserve">Adia S.A., </w:t>
      </w:r>
      <w:r>
        <w:rPr>
          <w:color w:val="0BC582"/>
        </w:rPr>
        <w:t xml:space="preserve">maailman toiseksi suurin vuokratyövoiman välitysyritys</w:t>
      </w:r>
      <w:r>
        <w:rPr>
          <w:color w:val="FEB8C8"/>
        </w:rPr>
        <w:t xml:space="preserve">, ja </w:t>
      </w:r>
      <w:r>
        <w:rPr>
          <w:color w:val="9E8317"/>
        </w:rPr>
        <w:t xml:space="preserve">Inspectorate International S.A., </w:t>
      </w:r>
      <w:r>
        <w:rPr>
          <w:color w:val="9E8317"/>
        </w:rPr>
        <w:t xml:space="preserve">Rey-yhtiön tuotetarkastusyritys, </w:t>
      </w:r>
      <w:r>
        <w:rPr>
          <w:color w:val="E115C0"/>
        </w:rPr>
        <w:t xml:space="preserve">yhdistyivät</w:t>
      </w:r>
      <w:r>
        <w:t xml:space="preserve">. </w:t>
      </w:r>
      <w:r>
        <w:rPr>
          <w:color w:val="847D81"/>
        </w:rPr>
        <w:t xml:space="preserve">Osakkeenomistajien on </w:t>
      </w:r>
      <w:r>
        <w:rPr>
          <w:color w:val="847D81"/>
        </w:rPr>
        <w:t xml:space="preserve">hyväksyttävä </w:t>
      </w:r>
      <w:r>
        <w:rPr>
          <w:color w:val="58018B"/>
        </w:rPr>
        <w:t xml:space="preserve">sulautuminen </w:t>
      </w:r>
      <w:r>
        <w:rPr>
          <w:color w:val="B70639"/>
        </w:rPr>
        <w:t xml:space="preserve">molempien yhtiöiden </w:t>
      </w:r>
      <w:r>
        <w:rPr>
          <w:color w:val="847D81"/>
        </w:rPr>
        <w:t xml:space="preserve">yhtiökokouksissa </w:t>
      </w:r>
      <w:r>
        <w:rPr>
          <w:color w:val="847D81"/>
        </w:rPr>
        <w:t xml:space="preserve">marraskuun lopulla</w:t>
      </w:r>
      <w:r>
        <w:t xml:space="preserve">. </w:t>
      </w:r>
      <w:r>
        <w:rPr>
          <w:color w:val="847D81"/>
        </w:rPr>
        <w:t xml:space="preserve">Hyväksyminen </w:t>
      </w:r>
      <w:r>
        <w:t xml:space="preserve">on kuitenkin lähes varmaa, koska </w:t>
      </w:r>
      <w:r>
        <w:rPr>
          <w:color w:val="310106"/>
        </w:rPr>
        <w:t xml:space="preserve">Rey </w:t>
      </w:r>
      <w:r>
        <w:t xml:space="preserve">ja </w:t>
      </w:r>
      <w:r>
        <w:rPr>
          <w:color w:val="703B01"/>
        </w:rPr>
        <w:t xml:space="preserve">Adia-myönteinen</w:t>
      </w:r>
      <w:r>
        <w:t xml:space="preserve"> johto </w:t>
      </w:r>
      <w:r>
        <w:t xml:space="preserve">hoitavat tilannetta</w:t>
      </w:r>
      <w:r>
        <w:t xml:space="preserve">. </w:t>
      </w:r>
      <w:r>
        <w:rPr>
          <w:color w:val="310106"/>
        </w:rPr>
        <w:t xml:space="preserve">Rey </w:t>
      </w:r>
      <w:r>
        <w:t xml:space="preserve">arvioi</w:t>
      </w:r>
      <w:r>
        <w:rPr>
          <w:color w:val="F7F1DF"/>
        </w:rPr>
        <w:t xml:space="preserve">, että </w:t>
      </w:r>
      <w:r>
        <w:rPr>
          <w:color w:val="118B8A"/>
        </w:rPr>
        <w:t xml:space="preserve">kaupan jälkeen </w:t>
      </w:r>
      <w:r>
        <w:rPr>
          <w:color w:val="4AFEFA"/>
        </w:rPr>
        <w:t xml:space="preserve">hänen </w:t>
      </w:r>
      <w:r>
        <w:rPr>
          <w:color w:val="F7F1DF"/>
        </w:rPr>
        <w:t xml:space="preserve">20 prosentin osuutensa </w:t>
      </w:r>
      <w:r>
        <w:rPr>
          <w:color w:val="FCB164"/>
        </w:rPr>
        <w:t xml:space="preserve">uudesta yhtiöstä, </w:t>
      </w:r>
      <w:r>
        <w:rPr>
          <w:color w:val="796EE6"/>
        </w:rPr>
        <w:t xml:space="preserve">jonka </w:t>
      </w:r>
      <w:r>
        <w:rPr>
          <w:color w:val="000D2C"/>
        </w:rPr>
        <w:t xml:space="preserve">hänen </w:t>
      </w:r>
      <w:r>
        <w:rPr>
          <w:color w:val="53495F"/>
        </w:rPr>
        <w:t xml:space="preserve">yhtiönsä Omni Holding AG </w:t>
      </w:r>
      <w:r>
        <w:rPr>
          <w:color w:val="FCB164"/>
        </w:rPr>
        <w:t xml:space="preserve">omistaa, </w:t>
      </w:r>
      <w:r>
        <w:rPr>
          <w:color w:val="F7F1DF"/>
        </w:rPr>
        <w:t xml:space="preserve">arvo on </w:t>
      </w:r>
      <w:r>
        <w:rPr>
          <w:color w:val="F7F1DF"/>
        </w:rPr>
        <w:t xml:space="preserve">noin miljardi Sveitsin frangia</w:t>
      </w:r>
      <w:r>
        <w:t xml:space="preserve">. </w:t>
      </w:r>
      <w:r>
        <w:rPr>
          <w:color w:val="F7F1DF"/>
        </w:rPr>
        <w:t xml:space="preserve">Tämä </w:t>
      </w:r>
      <w:r>
        <w:t xml:space="preserve">on </w:t>
      </w:r>
      <w:r>
        <w:rPr>
          <w:color w:val="310106"/>
        </w:rPr>
        <w:t xml:space="preserve">hänen </w:t>
      </w:r>
      <w:r>
        <w:t xml:space="preserve">tuottonsa 50-80 miljoonan Sveitsin frangin alkuinvestoinnille. Vuonna 1982 </w:t>
      </w:r>
      <w:r>
        <w:rPr>
          <w:color w:val="310106"/>
        </w:rPr>
        <w:t xml:space="preserve">Rey </w:t>
      </w:r>
      <w:r>
        <w:t xml:space="preserve">osti </w:t>
      </w:r>
      <w:r>
        <w:rPr>
          <w:color w:val="F95475"/>
        </w:rPr>
        <w:t xml:space="preserve">Inspectoraten </w:t>
      </w:r>
      <w:r>
        <w:t xml:space="preserve">enemmistöosuuden 18 miljoonalla Sveitsin frangilla </w:t>
      </w:r>
      <w:r>
        <w:t xml:space="preserve">ja </w:t>
      </w:r>
      <w:r>
        <w:t xml:space="preserve">rakensi </w:t>
      </w:r>
      <w:r>
        <w:rPr>
          <w:color w:val="F95475"/>
        </w:rPr>
        <w:t xml:space="preserve">tätä vähän tunnettua konepajayritystä </w:t>
      </w:r>
      <w:r>
        <w:t xml:space="preserve">eurooppalaisten ja amerikkalaisten yritysostojen avulla. </w:t>
      </w:r>
      <w:r>
        <w:t xml:space="preserve">"Olen onnellinen, että olen menestynyt", </w:t>
      </w:r>
      <w:r>
        <w:rPr>
          <w:color w:val="310106"/>
        </w:rPr>
        <w:t xml:space="preserve">Rey </w:t>
      </w:r>
      <w:r>
        <w:t xml:space="preserve">sanoi </w:t>
      </w:r>
      <w:r>
        <w:rPr>
          <w:color w:val="61FC03"/>
        </w:rPr>
        <w:t xml:space="preserve">eräänä aamuna </w:t>
      </w:r>
      <w:r>
        <w:rPr>
          <w:color w:val="DE98FD"/>
        </w:rPr>
        <w:t xml:space="preserve">työskennellessään kotoa käsin</w:t>
      </w:r>
      <w:r>
        <w:rPr>
          <w:color w:val="61FC03"/>
        </w:rPr>
        <w:t xml:space="preserve">, </w:t>
      </w:r>
      <w:r>
        <w:rPr>
          <w:color w:val="DE98FD"/>
        </w:rPr>
        <w:t xml:space="preserve">mistä </w:t>
      </w:r>
      <w:r>
        <w:rPr>
          <w:color w:val="61FC03"/>
        </w:rPr>
        <w:t xml:space="preserve">hän myös nauttii</w:t>
      </w:r>
      <w:r>
        <w:t xml:space="preserve">. </w:t>
      </w:r>
      <w:r>
        <w:rPr>
          <w:color w:val="310106"/>
        </w:rPr>
        <w:t xml:space="preserve">Hänen </w:t>
      </w:r>
      <w:r>
        <w:t xml:space="preserve">kotinsa koostuu kartanosta, jonka vehreillä niityillä on näkymät Genevenjärvelle, ja </w:t>
      </w:r>
      <w:r>
        <w:rPr>
          <w:color w:val="98A088"/>
        </w:rPr>
        <w:t xml:space="preserve">matalasta talosta, </w:t>
      </w:r>
      <w:r>
        <w:rPr>
          <w:color w:val="4F584E"/>
        </w:rPr>
        <w:t xml:space="preserve">jonka </w:t>
      </w:r>
      <w:r>
        <w:rPr>
          <w:color w:val="98A088"/>
        </w:rPr>
        <w:t xml:space="preserve">huoneista on näkymät veteen ja Ranskan Alpeille</w:t>
      </w:r>
      <w:r>
        <w:t xml:space="preserve">. </w:t>
      </w:r>
      <w:r>
        <w:t xml:space="preserve">Vastaanottohuoneen nurkassa on </w:t>
      </w:r>
      <w:r>
        <w:rPr>
          <w:color w:val="248AD0"/>
        </w:rPr>
        <w:t xml:space="preserve">hieno antiikkipöytä</w:t>
      </w:r>
      <w:r>
        <w:rPr>
          <w:color w:val="5C5300"/>
        </w:rPr>
        <w:t xml:space="preserve">, jonka</w:t>
      </w:r>
      <w:r>
        <w:rPr>
          <w:color w:val="248AD0"/>
        </w:rPr>
        <w:t xml:space="preserve"> päälle on </w:t>
      </w:r>
      <w:r>
        <w:rPr>
          <w:color w:val="248AD0"/>
        </w:rPr>
        <w:t xml:space="preserve">kasa asiakirjoja</w:t>
      </w:r>
      <w:r>
        <w:t xml:space="preserve">. Seinällä roikkuu pieni Renoir. </w:t>
      </w:r>
      <w:r>
        <w:rPr>
          <w:color w:val="9F6551"/>
        </w:rPr>
        <w:t xml:space="preserve">Zürichissä ilmestyvä </w:t>
      </w:r>
      <w:r>
        <w:rPr>
          <w:color w:val="9F6551"/>
        </w:rPr>
        <w:t xml:space="preserve">Bilanz-lehti </w:t>
      </w:r>
      <w:r>
        <w:t xml:space="preserve">kertoo, että </w:t>
      </w:r>
      <w:r>
        <w:rPr>
          <w:color w:val="310106"/>
        </w:rPr>
        <w:t xml:space="preserve">Reyn </w:t>
      </w:r>
      <w:r>
        <w:t xml:space="preserve">omaisuus on arviolta 1,5 miljardia Sveitsin frangia. </w:t>
      </w:r>
      <w:r>
        <w:rPr>
          <w:color w:val="9F6551"/>
        </w:rPr>
        <w:t xml:space="preserve">Bilanz-lehti </w:t>
      </w:r>
      <w:r>
        <w:t xml:space="preserve">sanoo: "Kukaan </w:t>
      </w:r>
      <w:r>
        <w:rPr>
          <w:color w:val="932C70"/>
        </w:rPr>
        <w:t xml:space="preserve">Sveitsissä ei </w:t>
      </w:r>
      <w:r>
        <w:t xml:space="preserve">ole päässyt näin pitkälle näin nopeasti...". </w:t>
      </w:r>
      <w:r>
        <w:t xml:space="preserve">Hänestä on yksinkertaisesti tullut </w:t>
      </w:r>
      <w:r>
        <w:rPr>
          <w:color w:val="2B1B04"/>
        </w:rPr>
        <w:t xml:space="preserve">ensimmäinen henkilö </w:t>
      </w:r>
      <w:r>
        <w:rPr>
          <w:color w:val="B5AFC4"/>
        </w:rPr>
        <w:t xml:space="preserve">tässä maassa, </w:t>
      </w:r>
      <w:r>
        <w:rPr>
          <w:color w:val="D4C67A"/>
        </w:rPr>
        <w:t xml:space="preserve">joka on </w:t>
      </w:r>
      <w:r>
        <w:rPr>
          <w:color w:val="2B1B04"/>
        </w:rPr>
        <w:t xml:space="preserve">tajunnut, että </w:t>
      </w:r>
      <w:r>
        <w:rPr>
          <w:color w:val="AE7AA1"/>
        </w:rPr>
        <w:t xml:space="preserve">rikkaudet </w:t>
      </w:r>
      <w:r>
        <w:rPr>
          <w:color w:val="2B1B04"/>
        </w:rPr>
        <w:t xml:space="preserve">lojuvat ympäriinsä odottamassa, että ne </w:t>
      </w:r>
      <w:r>
        <w:rPr>
          <w:color w:val="2B1B04"/>
        </w:rPr>
        <w:t xml:space="preserve">kaapataan</w:t>
      </w:r>
      <w:r>
        <w:t xml:space="preserve">. </w:t>
      </w:r>
      <w:r>
        <w:rPr>
          <w:color w:val="C2A393"/>
        </w:rPr>
        <w:t xml:space="preserve">Lyhyesti sanottuna: </w:t>
      </w:r>
      <w:r>
        <w:rPr>
          <w:color w:val="0232FD"/>
        </w:rPr>
        <w:t xml:space="preserve">Rey </w:t>
      </w:r>
      <w:r>
        <w:rPr>
          <w:color w:val="C2A393"/>
        </w:rPr>
        <w:t xml:space="preserve">perusti yrityksiä, joiden tuotto on alhainen mutta varat suuret.</w:t>
      </w:r>
      <w:r>
        <w:t xml:space="preserve">" </w:t>
      </w:r>
      <w:r>
        <w:rPr>
          <w:color w:val="6A3A35"/>
        </w:rPr>
        <w:t xml:space="preserve">Sveitsin talouslehdistö yleensä, </w:t>
      </w:r>
      <w:r>
        <w:t xml:space="preserve">kuten monet analyytikotkin, on kuitenkin vaikea </w:t>
      </w:r>
      <w:r>
        <w:rPr>
          <w:color w:val="BA6801"/>
        </w:rPr>
        <w:t xml:space="preserve">päättää, miten suhtautua </w:t>
      </w:r>
      <w:r>
        <w:rPr>
          <w:color w:val="168E5C"/>
        </w:rPr>
        <w:t xml:space="preserve">Reyyn </w:t>
      </w:r>
      <w:r>
        <w:rPr>
          <w:color w:val="BA6801"/>
        </w:rPr>
        <w:t xml:space="preserve">ja </w:t>
      </w:r>
      <w:r>
        <w:rPr>
          <w:color w:val="168E5C"/>
        </w:rPr>
        <w:t xml:space="preserve">hänen </w:t>
      </w:r>
      <w:r>
        <w:rPr>
          <w:color w:val="BA6801"/>
        </w:rPr>
        <w:t xml:space="preserve">ei-ruotsalaisiin menetelmiinsä</w:t>
      </w:r>
      <w:r>
        <w:t xml:space="preserve">. </w:t>
      </w:r>
      <w:r>
        <w:t xml:space="preserve">Sveitsin arvostetuimman sanomalehden, Neue Zuercher Zeitungin, näkökulmasta </w:t>
      </w:r>
      <w:r>
        <w:rPr>
          <w:color w:val="310106"/>
        </w:rPr>
        <w:t xml:space="preserve">Reyn </w:t>
      </w:r>
      <w:r>
        <w:rPr>
          <w:color w:val="16C0D0"/>
        </w:rPr>
        <w:t xml:space="preserve">kohtalona</w:t>
      </w:r>
      <w:r>
        <w:t xml:space="preserve"> on ilmeisesti </w:t>
      </w:r>
      <w:r>
        <w:t xml:space="preserve">pysyä "entisenä </w:t>
      </w:r>
      <w:r>
        <w:rPr>
          <w:color w:val="C62100"/>
        </w:rPr>
        <w:t xml:space="preserve">Bally-spekulanttina</w:t>
      </w:r>
      <w:r>
        <w:t xml:space="preserve">", ja </w:t>
      </w:r>
      <w:r>
        <w:t xml:space="preserve">tätä </w:t>
      </w:r>
      <w:r>
        <w:rPr>
          <w:color w:val="233809"/>
        </w:rPr>
        <w:t xml:space="preserve">käyntikorttia </w:t>
      </w:r>
      <w:r>
        <w:rPr>
          <w:color w:val="42083B"/>
        </w:rPr>
        <w:t xml:space="preserve">on </w:t>
      </w:r>
      <w:r>
        <w:rPr>
          <w:color w:val="233809"/>
        </w:rPr>
        <w:t xml:space="preserve">vaikea muuttaa</w:t>
      </w:r>
      <w:r>
        <w:t xml:space="preserve">. </w:t>
      </w:r>
      <w:r>
        <w:rPr>
          <w:color w:val="82785D"/>
        </w:rPr>
        <w:t xml:space="preserve">Sveitsin viranomaisten silmissä rikkaana miehenä </w:t>
      </w:r>
      <w:r>
        <w:rPr>
          <w:color w:val="023087"/>
        </w:rPr>
        <w:t xml:space="preserve">Rey teki </w:t>
      </w:r>
      <w:r>
        <w:rPr>
          <w:color w:val="82785D"/>
        </w:rPr>
        <w:t xml:space="preserve">vuonna </w:t>
      </w:r>
      <w:r>
        <w:rPr>
          <w:color w:val="B7DAD2"/>
        </w:rPr>
        <w:t xml:space="preserve">1976 </w:t>
      </w:r>
      <w:r>
        <w:rPr>
          <w:color w:val="82785D"/>
        </w:rPr>
        <w:t xml:space="preserve">törkeän spekulaation </w:t>
      </w:r>
      <w:r>
        <w:rPr>
          <w:color w:val="8C41BB"/>
        </w:rPr>
        <w:t xml:space="preserve">maan</w:t>
      </w:r>
      <w:r>
        <w:rPr>
          <w:color w:val="196956"/>
        </w:rPr>
        <w:t xml:space="preserve"> perinteisen kenkävalmistajan Ballyn kanssa </w:t>
      </w:r>
      <w:r>
        <w:t xml:space="preserve">ja </w:t>
      </w:r>
      <w:r>
        <w:rPr>
          <w:color w:val="82785D"/>
        </w:rPr>
        <w:t xml:space="preserve">loi </w:t>
      </w:r>
      <w:r>
        <w:t xml:space="preserve">pohjan </w:t>
      </w:r>
      <w:r>
        <w:t xml:space="preserve">nykyiselle kuuluisuudelleen. </w:t>
      </w:r>
      <w:r>
        <w:t xml:space="preserve">Istuessaan </w:t>
      </w:r>
      <w:r>
        <w:t xml:space="preserve">lounaalla </w:t>
      </w:r>
      <w:r>
        <w:t xml:space="preserve">pankkiirin vieressä </w:t>
      </w:r>
      <w:r>
        <w:rPr>
          <w:color w:val="ECEDFE"/>
        </w:rPr>
        <w:t xml:space="preserve">Lontoossa, jossa </w:t>
      </w:r>
      <w:r>
        <w:rPr>
          <w:color w:val="ECEDFE"/>
        </w:rPr>
        <w:t xml:space="preserve">hän työskenteli rahoitusneuvojana, hän </w:t>
      </w:r>
      <w:r>
        <w:t xml:space="preserve">sai tietää, että suuri osa </w:t>
      </w:r>
      <w:r>
        <w:rPr>
          <w:color w:val="C62100"/>
        </w:rPr>
        <w:t xml:space="preserve">Ballyn </w:t>
      </w:r>
      <w:r>
        <w:t xml:space="preserve">osakkeista oli myynnissä</w:t>
      </w:r>
      <w:r>
        <w:t xml:space="preserve">. </w:t>
      </w:r>
      <w:r>
        <w:rPr>
          <w:color w:val="C62100"/>
        </w:rPr>
        <w:t xml:space="preserve">Ballya </w:t>
      </w:r>
      <w:r>
        <w:t xml:space="preserve">katsoessaan </w:t>
      </w:r>
      <w:r>
        <w:t xml:space="preserve">hän ei voinut uskoa silmiään: Hän näki </w:t>
      </w:r>
      <w:r>
        <w:rPr>
          <w:color w:val="94C661"/>
        </w:rPr>
        <w:t xml:space="preserve">yrityksen, jolla oli valtava kiinteistöomaisuus Euroopan suurissa kaupungeissa ja jonka yritysarvo oli 28 miljoonaa Sveitsin frangia ja </w:t>
      </w:r>
      <w:r>
        <w:rPr>
          <w:color w:val="F8907D"/>
        </w:rPr>
        <w:t xml:space="preserve">jolla oli </w:t>
      </w:r>
      <w:r>
        <w:rPr>
          <w:color w:val="94C661"/>
        </w:rPr>
        <w:t xml:space="preserve">7 000 työntekijää</w:t>
      </w:r>
      <w:r>
        <w:t xml:space="preserve">. </w:t>
      </w:r>
      <w:r>
        <w:rPr>
          <w:color w:val="895E6B"/>
        </w:rPr>
        <w:t xml:space="preserve">Rey </w:t>
      </w:r>
      <w:r>
        <w:rPr>
          <w:color w:val="788E95"/>
        </w:rPr>
        <w:t xml:space="preserve">sijoitti </w:t>
      </w:r>
      <w:r>
        <w:rPr>
          <w:color w:val="FB6AB8"/>
        </w:rPr>
        <w:t xml:space="preserve">neljä miljoonaa Sveitsin frangia, jotka </w:t>
      </w:r>
      <w:r>
        <w:rPr>
          <w:color w:val="576094"/>
        </w:rPr>
        <w:t xml:space="preserve">hän </w:t>
      </w:r>
      <w:r>
        <w:rPr>
          <w:color w:val="FB6AB8"/>
        </w:rPr>
        <w:t xml:space="preserve">sai rahoitusoperaatioista, </w:t>
      </w:r>
      <w:r>
        <w:rPr>
          <w:color w:val="788E95"/>
        </w:rPr>
        <w:t xml:space="preserve">ja kaksi miljoonaa Sveitsin frangia vanhemmiltaan ja vaimoltaan</w:t>
      </w:r>
      <w:r>
        <w:rPr>
          <w:color w:val="DB1474"/>
        </w:rPr>
        <w:t xml:space="preserve">, </w:t>
      </w:r>
      <w:r>
        <w:rPr>
          <w:color w:val="788E95"/>
        </w:rPr>
        <w:t xml:space="preserve">jolloin </w:t>
      </w:r>
      <w:r>
        <w:rPr>
          <w:color w:val="DB1474"/>
        </w:rPr>
        <w:t xml:space="preserve">hän sai 20 prosentin osuuden </w:t>
      </w:r>
      <w:r>
        <w:rPr>
          <w:color w:val="8489AE"/>
        </w:rPr>
        <w:t xml:space="preserve">Ballysta</w:t>
      </w:r>
      <w:r>
        <w:t xml:space="preserve">. </w:t>
      </w:r>
      <w:r>
        <w:t xml:space="preserve">Tällaiset käytännöt olivat kuitenkin </w:t>
      </w:r>
      <w:r>
        <w:t xml:space="preserve">epätavallisia </w:t>
      </w:r>
      <w:r>
        <w:rPr>
          <w:color w:val="932C70"/>
        </w:rPr>
        <w:t xml:space="preserve">Sveitsissä </w:t>
      </w:r>
      <w:r>
        <w:rPr>
          <w:color w:val="860E04"/>
        </w:rPr>
        <w:t xml:space="preserve">vuonna 1976</w:t>
      </w:r>
      <w:r>
        <w:t xml:space="preserve">, eivätkä ne ole yleisiä vielä nykyäänkään, koska </w:t>
      </w:r>
      <w:r>
        <w:rPr>
          <w:color w:val="F2CDFE"/>
        </w:rPr>
        <w:t xml:space="preserve">yritysten </w:t>
      </w:r>
      <w:r>
        <w:rPr>
          <w:color w:val="FBC206"/>
        </w:rPr>
        <w:t xml:space="preserve">hallussa pidettävien </w:t>
      </w:r>
      <w:r>
        <w:rPr>
          <w:color w:val="FBC206"/>
        </w:rPr>
        <w:t xml:space="preserve">osakkeiden </w:t>
      </w:r>
      <w:r>
        <w:t xml:space="preserve">määrä </w:t>
      </w:r>
      <w:r>
        <w:t xml:space="preserve">on rajoitettu. Kun </w:t>
      </w:r>
      <w:r>
        <w:t xml:space="preserve">viranomaisten painostus jatkui </w:t>
      </w:r>
      <w:r>
        <w:rPr>
          <w:color w:val="DB1474"/>
        </w:rPr>
        <w:t xml:space="preserve">tämän ystävällisten sveitsiläisten entisten opiskelijoiden verkoston aggressiivisen tukahduttamisen vuoksi, </w:t>
      </w:r>
      <w:r>
        <w:rPr>
          <w:color w:val="310106"/>
        </w:rPr>
        <w:t xml:space="preserve">Rey </w:t>
      </w:r>
      <w:r>
        <w:t xml:space="preserve">joutui lopulta myymään </w:t>
      </w:r>
      <w:r>
        <w:rPr>
          <w:color w:val="647A41"/>
        </w:rPr>
        <w:t xml:space="preserve">Ballyn </w:t>
      </w:r>
      <w:r>
        <w:rPr>
          <w:color w:val="760035"/>
        </w:rPr>
        <w:t xml:space="preserve">osakkeensa </w:t>
      </w:r>
      <w:r>
        <w:t xml:space="preserve">asevalmistaja Oerlikon-Buehrle Holding AG:lle. </w:t>
      </w:r>
      <w:r>
        <w:rPr>
          <w:color w:val="310106"/>
        </w:rPr>
        <w:t xml:space="preserve">Rey </w:t>
      </w:r>
      <w:r>
        <w:t xml:space="preserve">tienasi </w:t>
      </w:r>
      <w:r>
        <w:rPr>
          <w:color w:val="496E76"/>
        </w:rPr>
        <w:t xml:space="preserve">myynnistä </w:t>
      </w:r>
      <w:r>
        <w:t xml:space="preserve">50 miljoonaa Sveitsin frangia. "</w:t>
      </w:r>
      <w:r>
        <w:rPr>
          <w:color w:val="C62100"/>
        </w:rPr>
        <w:t xml:space="preserve">Ballyssä </w:t>
      </w:r>
      <w:r>
        <w:t xml:space="preserve">ei tapahtunut vihamielistä yritysostoa", hän vakuuttaa. Hän väittää, että vihamielistä yritysostoa ei voida tehdä ostamalla halukkailta osakkeenomistajilta. "</w:t>
      </w:r>
      <w:r>
        <w:t xml:space="preserve">Ja </w:t>
      </w:r>
      <w:r>
        <w:rPr>
          <w:color w:val="310106"/>
        </w:rPr>
        <w:t xml:space="preserve">minä </w:t>
      </w:r>
      <w:r>
        <w:t xml:space="preserve">ostin halukkailta osakkeenomistajilta." </w:t>
      </w:r>
      <w:r>
        <w:rPr>
          <w:color w:val="310106"/>
        </w:rPr>
        <w:t xml:space="preserve">Rey </w:t>
      </w:r>
      <w:r>
        <w:t xml:space="preserve">on kuitenkin sittemmin ottanut tarkkaan selvää, </w:t>
      </w:r>
      <w:r>
        <w:t xml:space="preserve">ovatko </w:t>
      </w:r>
      <w:r>
        <w:rPr>
          <w:color w:val="310106"/>
        </w:rPr>
        <w:t xml:space="preserve">hänen </w:t>
      </w:r>
      <w:r>
        <w:t xml:space="preserve">toimensa tervetulleita. Ja hän on pyrkinyt eroon keinottelijan leimasta. </w:t>
      </w:r>
      <w:r>
        <w:rPr>
          <w:color w:val="310106"/>
        </w:rPr>
        <w:t xml:space="preserve">Hänen </w:t>
      </w:r>
      <w:r>
        <w:t xml:space="preserve">uransa teollisuusyrittäjänä alkoi vuonna 1979</w:t>
      </w:r>
      <w:r>
        <w:rPr>
          <w:color w:val="E3F894"/>
        </w:rPr>
        <w:t xml:space="preserve">, kun hän osti sveitsiläisen, Thunissa sijaitsevan Selven metallitehtaan</w:t>
      </w:r>
      <w:r>
        <w:t xml:space="preserve">. Kun </w:t>
      </w:r>
      <w:r>
        <w:rPr>
          <w:color w:val="932C70"/>
        </w:rPr>
        <w:t xml:space="preserve">Sveitsin </w:t>
      </w:r>
      <w:r>
        <w:t xml:space="preserve">ei-rautametallien kauppa </w:t>
      </w:r>
      <w:r>
        <w:t xml:space="preserve">tukahdutettiin voimakkaan ulkomaisen kilpailun ja korkeiden kotimaisten kustannusten vuoksi, </w:t>
      </w:r>
      <w:r>
        <w:rPr>
          <w:color w:val="E3F894"/>
        </w:rPr>
        <w:t xml:space="preserve">se</w:t>
      </w:r>
      <w:r>
        <w:t xml:space="preserve"> vaikutti </w:t>
      </w:r>
      <w:r>
        <w:t xml:space="preserve">typerältä toimelta. </w:t>
      </w:r>
      <w:r>
        <w:t xml:space="preserve">Muutaman seuraavan vuoden aikana </w:t>
      </w:r>
      <w:r>
        <w:rPr>
          <w:color w:val="310106"/>
        </w:rPr>
        <w:t xml:space="preserve">Rey </w:t>
      </w:r>
      <w:r>
        <w:t xml:space="preserve">kuitenkin järjesti </w:t>
      </w:r>
      <w:r>
        <w:rPr>
          <w:color w:val="932C70"/>
        </w:rPr>
        <w:t xml:space="preserve">maan</w:t>
      </w:r>
      <w:r>
        <w:t xml:space="preserve"> suurimpien tuottajien fuusion</w:t>
      </w:r>
      <w:r>
        <w:t xml:space="preserve">, ja tehokkuuden parantumisen ansiosta teollisuus elpyi. Kolme vuotta myöhemmin </w:t>
      </w:r>
      <w:r>
        <w:rPr>
          <w:color w:val="A1A711"/>
        </w:rPr>
        <w:t xml:space="preserve">koneenvalmistaja Ateliers de Constructions Mecaniques de Vevey S.A. </w:t>
      </w:r>
      <w:r>
        <w:t xml:space="preserve">tuli osaksi </w:t>
      </w:r>
      <w:r>
        <w:rPr>
          <w:color w:val="F9D7CD"/>
        </w:rPr>
        <w:t xml:space="preserve">Reyn </w:t>
      </w:r>
      <w:r>
        <w:rPr>
          <w:color w:val="876128"/>
        </w:rPr>
        <w:t xml:space="preserve">imperiumia</w:t>
      </w:r>
      <w:r>
        <w:t xml:space="preserve">. </w:t>
      </w:r>
      <w:r>
        <w:t xml:space="preserve">Uuden johdon alaisuudessa tapahtuneen rakenneuudistuksen jälkeen </w:t>
      </w:r>
      <w:r>
        <w:rPr>
          <w:color w:val="01FB92"/>
        </w:rPr>
        <w:t xml:space="preserve">voittoja</w:t>
      </w:r>
      <w:r>
        <w:t xml:space="preserve"> alkoi kuitenkin tulla</w:t>
      </w:r>
      <w:r>
        <w:t xml:space="preserve">. </w:t>
      </w:r>
      <w:r>
        <w:rPr>
          <w:color w:val="310106"/>
        </w:rPr>
        <w:t xml:space="preserve">Reyn </w:t>
      </w:r>
      <w:r>
        <w:t xml:space="preserve">arvostus sveitsiläisten keskuudessa kasvoi voimakkaasti </w:t>
      </w:r>
      <w:r>
        <w:rPr>
          <w:color w:val="FD0F31"/>
        </w:rPr>
        <w:t xml:space="preserve">vuonna 1986, kun </w:t>
      </w:r>
      <w:r>
        <w:rPr>
          <w:color w:val="BE8485"/>
        </w:rPr>
        <w:t xml:space="preserve">hän </w:t>
      </w:r>
      <w:r>
        <w:rPr>
          <w:color w:val="FD0F31"/>
        </w:rPr>
        <w:t xml:space="preserve">myi 60 prosenttia </w:t>
      </w:r>
      <w:r>
        <w:rPr>
          <w:color w:val="120104"/>
        </w:rPr>
        <w:t xml:space="preserve">yrityksestään Phibro Bankista </w:t>
      </w:r>
      <w:r>
        <w:rPr>
          <w:color w:val="D48958"/>
        </w:rPr>
        <w:t xml:space="preserve">Sveitsin konservatiivisille kantonipankeille</w:t>
      </w:r>
      <w:r>
        <w:t xml:space="preserve">. </w:t>
      </w:r>
      <w:r>
        <w:rPr>
          <w:color w:val="05AEE8"/>
        </w:rPr>
        <w:t xml:space="preserve">He </w:t>
      </w:r>
      <w:r>
        <w:t xml:space="preserve">nimesivät </w:t>
      </w:r>
      <w:r>
        <w:rPr>
          <w:color w:val="C3C1BE"/>
        </w:rPr>
        <w:t xml:space="preserve">sen </w:t>
      </w:r>
      <w:r>
        <w:t xml:space="preserve">uudelleen Swiss Cantobankiksi ja käyttivät </w:t>
      </w:r>
      <w:r>
        <w:rPr>
          <w:color w:val="C3C1BE"/>
        </w:rPr>
        <w:t xml:space="preserve">sitä </w:t>
      </w:r>
      <w:r>
        <w:t xml:space="preserve">laajentuakseen ulkomaille. Vuonna 1987 </w:t>
      </w:r>
      <w:r>
        <w:rPr>
          <w:color w:val="310106"/>
        </w:rPr>
        <w:t xml:space="preserve">Rey </w:t>
      </w:r>
      <w:r>
        <w:t xml:space="preserve">kehittyi johtavaksi kustantajaksi ja otti haltuunsa Jean Frey AG:n, merkittävän sveitsiläisen aikakauslehtien ja sanomalehtien tuottajan. Se osti hiljattain 30 prosenttia </w:t>
      </w:r>
      <w:r>
        <w:rPr>
          <w:color w:val="9F98F8"/>
        </w:rPr>
        <w:t xml:space="preserve">Winterthurissa sijaitsevasta konepajavalmistajasta Gebrueder Sulzer AG:stä, mikä </w:t>
      </w:r>
      <w:r>
        <w:t xml:space="preserve">toi sille pelastajan aseman. </w:t>
      </w:r>
      <w:r>
        <w:rPr>
          <w:color w:val="9F98F8"/>
        </w:rPr>
        <w:t xml:space="preserve">Sulzer </w:t>
      </w:r>
      <w:r>
        <w:t xml:space="preserve">piti </w:t>
      </w:r>
      <w:r>
        <w:rPr>
          <w:color w:val="310106"/>
        </w:rPr>
        <w:t xml:space="preserve">häntä </w:t>
      </w:r>
      <w:r>
        <w:t xml:space="preserve">parempana </w:t>
      </w:r>
      <w:r>
        <w:rPr>
          <w:color w:val="1167D9"/>
        </w:rPr>
        <w:t xml:space="preserve">kuin rahoittaja Tito Tettamantia</w:t>
      </w:r>
      <w:r>
        <w:rPr>
          <w:color w:val="D19012"/>
        </w:rPr>
        <w:t xml:space="preserve">, jonka </w:t>
      </w:r>
      <w:r>
        <w:rPr>
          <w:color w:val="1167D9"/>
        </w:rPr>
        <w:t xml:space="preserve">salamyhkäinen keinottelu </w:t>
      </w:r>
      <w:r>
        <w:rPr>
          <w:color w:val="B7D802"/>
        </w:rPr>
        <w:t xml:space="preserve">yhtiön </w:t>
      </w:r>
      <w:r>
        <w:rPr>
          <w:color w:val="1167D9"/>
        </w:rPr>
        <w:t xml:space="preserve">osakkeilla </w:t>
      </w:r>
      <w:r>
        <w:rPr>
          <w:color w:val="1167D9"/>
        </w:rPr>
        <w:t xml:space="preserve">aiheutti katkeran taistelun</w:t>
      </w:r>
      <w:r>
        <w:t xml:space="preserve">. </w:t>
      </w:r>
      <w:r>
        <w:t xml:space="preserve">Näiden strategisten investointien lisääntyessä </w:t>
      </w:r>
      <w:r>
        <w:rPr>
          <w:color w:val="5E7A6A"/>
        </w:rPr>
        <w:t xml:space="preserve">Reyn </w:t>
      </w:r>
      <w:r>
        <w:rPr>
          <w:color w:val="B29869"/>
        </w:rPr>
        <w:t xml:space="preserve">Omni Holdingin </w:t>
      </w:r>
      <w:r>
        <w:rPr>
          <w:color w:val="826392"/>
        </w:rPr>
        <w:t xml:space="preserve">kauppa- ja pankkiosasto </w:t>
      </w:r>
      <w:r>
        <w:t xml:space="preserve">osti ja myi reippaasti kymmeniä yrityksiä, yleensä rahoitus- tai yritysjärjestelyjen jälkeen. Nykyään </w:t>
      </w:r>
      <w:r>
        <w:rPr>
          <w:color w:val="826392"/>
        </w:rPr>
        <w:t xml:space="preserve">tämä </w:t>
      </w:r>
      <w:r>
        <w:rPr>
          <w:color w:val="1D0051"/>
        </w:rPr>
        <w:t xml:space="preserve">Reyn </w:t>
      </w:r>
      <w:r>
        <w:rPr>
          <w:color w:val="8BE7FC"/>
        </w:rPr>
        <w:t xml:space="preserve">imperiumin </w:t>
      </w:r>
      <w:r>
        <w:rPr>
          <w:color w:val="826392"/>
        </w:rPr>
        <w:t xml:space="preserve">osa </w:t>
      </w:r>
      <w:r>
        <w:t xml:space="preserve">toimii Omnicorp Offering Services -nimellä, ja se järjestää sulautumia ja yritysostoja sekä arvopaperi- ja kiinteistösijoituksia. </w:t>
      </w:r>
      <w:r>
        <w:rPr>
          <w:color w:val="826392"/>
        </w:rPr>
        <w:t xml:space="preserve">Sen </w:t>
      </w:r>
      <w:r>
        <w:t xml:space="preserve">salkkuun kuuluu niinkin erilaisia yrityksiä kuin brittiläinen Air Europe, yhdysvaltalainen </w:t>
      </w:r>
      <w:r>
        <w:rPr>
          <w:color w:val="76E0C1"/>
        </w:rPr>
        <w:t xml:space="preserve">Checkrobot Inc. </w:t>
      </w:r>
      <w:r>
        <w:t xml:space="preserve">, </w:t>
      </w:r>
      <w:r>
        <w:rPr>
          <w:color w:val="76E0C1"/>
        </w:rPr>
        <w:t xml:space="preserve">yhdysvaltalainen </w:t>
      </w:r>
      <w:r>
        <w:t xml:space="preserve">supermarkettien kassayhtiö, yhdysvaltalainen turvajärjestelmien valmistaja Norment Industries, yhdysvaltalainen alueellinen televiestintäyhtiö Com Systems Inc. sekä merkittäviä kiinteistöhankkeita Yhdysvalloissa ja Euroopassa. Taloudellisille analyytikoille </w:t>
      </w:r>
      <w:r>
        <w:rPr>
          <w:color w:val="BACFA7"/>
        </w:rPr>
        <w:t xml:space="preserve">Omnin </w:t>
      </w:r>
      <w:r>
        <w:t xml:space="preserve">kirjanpidon tutkiminen on </w:t>
      </w:r>
      <w:r>
        <w:t xml:space="preserve">suuri haaste. "Yrityksiä tulee ja menee", sanoo Helga Kern KK Swiss Investmentistä. Rahoitusanalyytikot huomauttavat, että </w:t>
      </w:r>
      <w:r>
        <w:rPr>
          <w:color w:val="310106"/>
        </w:rPr>
        <w:t xml:space="preserve">Rey </w:t>
      </w:r>
      <w:r>
        <w:t xml:space="preserve">on kiinnostunut </w:t>
      </w:r>
      <w:r>
        <w:rPr>
          <w:color w:val="11BA09"/>
        </w:rPr>
        <w:t xml:space="preserve">yrityksistä, jotka </w:t>
      </w:r>
      <w:r>
        <w:rPr>
          <w:color w:val="462C36"/>
        </w:rPr>
        <w:t xml:space="preserve">ovat </w:t>
      </w:r>
      <w:r>
        <w:rPr>
          <w:color w:val="11BA09"/>
        </w:rPr>
        <w:t xml:space="preserve">aliarvostettuja kiinteistöomistustensa </w:t>
      </w:r>
      <w:r>
        <w:rPr>
          <w:color w:val="11BA09"/>
        </w:rPr>
        <w:t xml:space="preserve">osalta</w:t>
      </w:r>
      <w:r>
        <w:t xml:space="preserve">. </w:t>
      </w:r>
      <w:r>
        <w:rPr>
          <w:color w:val="65407D"/>
        </w:rPr>
        <w:t xml:space="preserve">Omni </w:t>
      </w:r>
      <w:r>
        <w:rPr>
          <w:color w:val="491803"/>
        </w:rPr>
        <w:t xml:space="preserve">osti elokuussa yllättäen 80 prosentin osuuden </w:t>
      </w:r>
      <w:r>
        <w:rPr>
          <w:color w:val="F5D2A8"/>
        </w:rPr>
        <w:t xml:space="preserve">länsisaksalaisesta Harpener AG:stä, </w:t>
      </w:r>
      <w:r>
        <w:rPr>
          <w:color w:val="03422C"/>
        </w:rPr>
        <w:t xml:space="preserve">joka </w:t>
      </w:r>
      <w:r>
        <w:rPr>
          <w:color w:val="F5D2A8"/>
        </w:rPr>
        <w:t xml:space="preserve">omistaa suuria maa-alueita ja jonka </w:t>
      </w:r>
      <w:r>
        <w:rPr>
          <w:color w:val="72A46E"/>
        </w:rPr>
        <w:t xml:space="preserve">Inspectorate </w:t>
      </w:r>
      <w:r>
        <w:rPr>
          <w:color w:val="F5D2A8"/>
        </w:rPr>
        <w:t xml:space="preserve">omistaa</w:t>
      </w:r>
      <w:r>
        <w:t xml:space="preserve">. </w:t>
      </w:r>
      <w:r>
        <w:rPr>
          <w:color w:val="F9D7CD"/>
        </w:rPr>
        <w:t xml:space="preserve">Reyn </w:t>
      </w:r>
      <w:r>
        <w:rPr>
          <w:color w:val="876128"/>
        </w:rPr>
        <w:t xml:space="preserve">imperiumin </w:t>
      </w:r>
      <w:r>
        <w:t xml:space="preserve">sisäiset liiketoimet </w:t>
      </w:r>
      <w:r>
        <w:t xml:space="preserve">ovat hermostuttaneet </w:t>
      </w:r>
      <w:r>
        <w:rPr>
          <w:color w:val="128EAC"/>
        </w:rPr>
        <w:t xml:space="preserve">Harpenerin </w:t>
      </w:r>
      <w:r>
        <w:t xml:space="preserve">vähittäiskaupan osakkeenomistajia, </w:t>
      </w:r>
      <w:r>
        <w:t xml:space="preserve">mutta analyytikoiden mukaan </w:t>
      </w:r>
      <w:r>
        <w:rPr>
          <w:color w:val="47545E"/>
        </w:rPr>
        <w:t xml:space="preserve">Inspectorate-Adian on järkevää </w:t>
      </w:r>
      <w:r>
        <w:t xml:space="preserve">keskittyä </w:t>
      </w:r>
      <w:r>
        <w:rPr>
          <w:color w:val="B95C69"/>
        </w:rPr>
        <w:t xml:space="preserve">ydintoimintoihinsa </w:t>
      </w:r>
      <w:r>
        <w:rPr>
          <w:color w:val="A14D12"/>
        </w:rPr>
        <w:t xml:space="preserve">eli </w:t>
      </w:r>
      <w:r>
        <w:rPr>
          <w:color w:val="B95C69"/>
        </w:rPr>
        <w:t xml:space="preserve">tuotetarkastuksiin ja tilapäiseen apuun</w:t>
      </w:r>
      <w:r>
        <w:t xml:space="preserve">. </w:t>
      </w:r>
      <w:r>
        <w:rPr>
          <w:color w:val="310106"/>
        </w:rPr>
        <w:t xml:space="preserve">Rey </w:t>
      </w:r>
      <w:r>
        <w:t xml:space="preserve">sanoo, että </w:t>
      </w:r>
      <w:r>
        <w:rPr>
          <w:color w:val="491803"/>
        </w:rPr>
        <w:t xml:space="preserve">siirto </w:t>
      </w:r>
      <w:r>
        <w:t xml:space="preserve">on vain yksi esimerkki </w:t>
      </w:r>
      <w:r>
        <w:rPr>
          <w:color w:val="310106"/>
        </w:rPr>
        <w:t xml:space="preserve">hänen </w:t>
      </w:r>
      <w:r>
        <w:t xml:space="preserve">konservatiivisuudestaan. Hän selittää, että kiinteistöyhtiöt tarjoavat "turvaa". Hän huomauttaa, että kiinteistöjä voidaan käyttää pankkilainojen vakuutena yritysten kehittämistä varten. Hän sanoo haluavansa "vaikuttaa" mutta ei "hallita" yrityksiä. "En halua olla kuin (rahoittaja Alan) Bond ja muut australialaiset. En halua, </w:t>
      </w:r>
      <w:r>
        <w:t xml:space="preserve">että </w:t>
      </w:r>
      <w:r>
        <w:rPr>
          <w:color w:val="C4C8FA"/>
        </w:rPr>
        <w:t xml:space="preserve">yritykset </w:t>
      </w:r>
      <w:r>
        <w:t xml:space="preserve">kasvavat </w:t>
      </w:r>
      <w:r>
        <w:rPr>
          <w:color w:val="310106"/>
        </w:rPr>
        <w:t xml:space="preserve">vain minun ympärilläni</w:t>
      </w:r>
      <w:r>
        <w:t xml:space="preserve">. Haluan, että he seisovat omilla jaloillaan.</w:t>
      </w:r>
    </w:p>
    <w:p>
      <w:r>
        <w:rPr>
          <w:b/>
        </w:rPr>
        <w:t xml:space="preserve">Asiakirjan numero 346</w:t>
      </w:r>
    </w:p>
    <w:p>
      <w:r>
        <w:rPr>
          <w:b/>
        </w:rPr>
        <w:t xml:space="preserve">Asiakirjan tunniste: wsj0565-001</w:t>
      </w:r>
    </w:p>
    <w:p>
      <w:r>
        <w:rPr>
          <w:color w:val="310106"/>
        </w:rPr>
        <w:t xml:space="preserve">Ultimate Corp. </w:t>
      </w:r>
      <w:r>
        <w:rPr>
          <w:color w:val="04640D"/>
        </w:rPr>
        <w:t xml:space="preserve">on allekirjoittanut </w:t>
      </w:r>
      <w:r>
        <w:rPr>
          <w:color w:val="FEFB0A"/>
        </w:rPr>
        <w:t xml:space="preserve">alustavan sopimuksen minitietokoneiden myynnistä </w:t>
      </w:r>
      <w:r>
        <w:rPr>
          <w:color w:val="FB5514"/>
        </w:rPr>
        <w:t xml:space="preserve">Hewlett-Packard Co:lle </w:t>
      </w:r>
      <w:r>
        <w:rPr>
          <w:color w:val="04640D"/>
        </w:rPr>
        <w:t xml:space="preserve">, kertoivat </w:t>
      </w:r>
      <w:r>
        <w:rPr>
          <w:color w:val="E115C0"/>
        </w:rPr>
        <w:t xml:space="preserve">molemmat yritykset</w:t>
      </w:r>
      <w:r>
        <w:t xml:space="preserve">. </w:t>
      </w:r>
      <w:r>
        <w:rPr>
          <w:color w:val="00587F"/>
        </w:rPr>
        <w:t xml:space="preserve">Ultimate </w:t>
      </w:r>
      <w:r>
        <w:t xml:space="preserve">odottaa </w:t>
      </w:r>
      <w:r>
        <w:rPr>
          <w:color w:val="0BC582"/>
        </w:rPr>
        <w:t xml:space="preserve">3 1/2-vuotisen sopimuksen </w:t>
      </w:r>
      <w:r>
        <w:t xml:space="preserve">tuovan sille 100 miljoonan dollarin liikevaihdon, mutta se ei arvioi voittoa. Sopimuksen ehtojen mukaan </w:t>
      </w:r>
      <w:r>
        <w:rPr>
          <w:color w:val="00587F"/>
        </w:rPr>
        <w:t xml:space="preserve">tietokonejärjestelmiä valmistava Ultimate </w:t>
      </w:r>
      <w:r>
        <w:t xml:space="preserve">myy koko HP 9000 Series 800 -monikäyttöisten minitietokoneiden malliston. </w:t>
      </w:r>
      <w:r>
        <w:rPr>
          <w:color w:val="FEB8C8"/>
        </w:rPr>
        <w:t xml:space="preserve">Hewlett-Packardin </w:t>
      </w:r>
      <w:r>
        <w:t xml:space="preserve">pääkonttori sijaitsee Palo Altossa, Kaliforniassa.</w:t>
      </w:r>
    </w:p>
    <w:p>
      <w:r>
        <w:rPr>
          <w:b/>
        </w:rPr>
        <w:t xml:space="preserve">Asiakirjan numero 347</w:t>
      </w:r>
    </w:p>
    <w:p>
      <w:r>
        <w:rPr>
          <w:b/>
        </w:rPr>
        <w:t xml:space="preserve">Asiakirjan tunniste: wsj0566-001</w:t>
      </w:r>
    </w:p>
    <w:p>
      <w:r>
        <w:rPr>
          <w:color w:val="310106"/>
        </w:rPr>
        <w:t xml:space="preserve">Aiemmin tänä vuonna alkaneen </w:t>
      </w:r>
      <w:r>
        <w:rPr>
          <w:color w:val="310106"/>
        </w:rPr>
        <w:t xml:space="preserve">uudelleenorganisoinnin </w:t>
      </w:r>
      <w:r>
        <w:t xml:space="preserve">toisessa vaiheessa </w:t>
      </w:r>
      <w:r>
        <w:rPr>
          <w:color w:val="FEFB0A"/>
        </w:rPr>
        <w:t xml:space="preserve">Boeing Co. </w:t>
      </w:r>
      <w:r>
        <w:t xml:space="preserve">ilmoitti perustavansa </w:t>
      </w:r>
      <w:r>
        <w:rPr>
          <w:color w:val="FB5514"/>
        </w:rPr>
        <w:t xml:space="preserve">puolustus- ja ilmailu- ja avaruustekniikkaryhmän, jossa </w:t>
      </w:r>
      <w:r>
        <w:rPr>
          <w:color w:val="FB5514"/>
        </w:rPr>
        <w:t xml:space="preserve">yhdistetään </w:t>
      </w:r>
      <w:r>
        <w:rPr>
          <w:color w:val="00587F"/>
        </w:rPr>
        <w:t xml:space="preserve">useita osastoja</w:t>
      </w:r>
      <w:r>
        <w:t xml:space="preserve">. </w:t>
      </w:r>
      <w:r>
        <w:t xml:space="preserve">Samaan aikaan </w:t>
      </w:r>
      <w:r>
        <w:rPr>
          <w:color w:val="B70639"/>
        </w:rPr>
        <w:t xml:space="preserve">Boeingin </w:t>
      </w:r>
      <w:r>
        <w:rPr>
          <w:color w:val="58018B"/>
        </w:rPr>
        <w:t xml:space="preserve">virkamiehet </w:t>
      </w:r>
      <w:r>
        <w:rPr>
          <w:color w:val="58018B"/>
        </w:rPr>
        <w:t xml:space="preserve">ja </w:t>
      </w:r>
      <w:r>
        <w:rPr>
          <w:color w:val="703B01"/>
        </w:rPr>
        <w:t xml:space="preserve">Machinists-ammattiliiton edustajat </w:t>
      </w:r>
      <w:r>
        <w:t xml:space="preserve">tapasivat eilen illalla </w:t>
      </w:r>
      <w:r>
        <w:rPr>
          <w:color w:val="F7F1DF"/>
        </w:rPr>
        <w:t xml:space="preserve">liittovaltion sovittelijan kanssa</w:t>
      </w:r>
      <w:r>
        <w:t xml:space="preserve"> erikseen </w:t>
      </w:r>
      <w:r>
        <w:t xml:space="preserve">yrittäessään saada loppumaan </w:t>
      </w:r>
      <w:r>
        <w:rPr>
          <w:color w:val="0BC582"/>
        </w:rPr>
        <w:t xml:space="preserve">kuukauden kestäneen lakon, joka </w:t>
      </w:r>
      <w:r>
        <w:rPr>
          <w:color w:val="0BC582"/>
        </w:rPr>
        <w:t xml:space="preserve">on pysäyttänyt </w:t>
      </w:r>
      <w:r>
        <w:rPr>
          <w:color w:val="9E8317"/>
        </w:rPr>
        <w:t xml:space="preserve">ilmailualan jättiläisen </w:t>
      </w:r>
      <w:r>
        <w:rPr>
          <w:color w:val="0BC582"/>
        </w:rPr>
        <w:t xml:space="preserve">tuotantolinjat samaan </w:t>
      </w:r>
      <w:r>
        <w:rPr>
          <w:color w:val="01190F"/>
        </w:rPr>
        <w:t xml:space="preserve">aikaan, kun </w:t>
      </w:r>
      <w:r>
        <w:rPr>
          <w:color w:val="847D81"/>
        </w:rPr>
        <w:t xml:space="preserve">sillä on </w:t>
      </w:r>
      <w:r>
        <w:rPr>
          <w:color w:val="01190F"/>
        </w:rPr>
        <w:t xml:space="preserve">80 miljoonan dollarin arvosta matkustajakoneiden tilauksia kasassa</w:t>
      </w:r>
      <w:r>
        <w:t xml:space="preserve">. </w:t>
      </w:r>
      <w:r>
        <w:rPr>
          <w:color w:val="58018B"/>
        </w:rPr>
        <w:t xml:space="preserve">Molempien osapuolten </w:t>
      </w:r>
      <w:r>
        <w:t xml:space="preserve">oli määrä tavata </w:t>
      </w:r>
      <w:r>
        <w:rPr>
          <w:color w:val="F7F1DF"/>
        </w:rPr>
        <w:t xml:space="preserve">sovittelija </w:t>
      </w:r>
      <w:r>
        <w:t xml:space="preserve">tänä aamuna. </w:t>
      </w:r>
      <w:r>
        <w:rPr>
          <w:color w:val="118B8A"/>
        </w:rPr>
        <w:t xml:space="preserve">Mekaanikot ovat </w:t>
      </w:r>
      <w:r>
        <w:t xml:space="preserve">jo hylänneet </w:t>
      </w:r>
      <w:r>
        <w:rPr>
          <w:color w:val="4AFEFA"/>
        </w:rPr>
        <w:t xml:space="preserve">paketin</w:t>
      </w:r>
      <w:r>
        <w:rPr>
          <w:color w:val="FCB164"/>
        </w:rPr>
        <w:t xml:space="preserve">, joka </w:t>
      </w:r>
      <w:r>
        <w:rPr>
          <w:color w:val="4AFEFA"/>
        </w:rPr>
        <w:t xml:space="preserve">olisi </w:t>
      </w:r>
      <w:r>
        <w:rPr>
          <w:color w:val="4AFEFA"/>
        </w:rPr>
        <w:t xml:space="preserve">taannut heille 10 prosentin palkankorotuksen ja edut kolmivuotisessa sopimuksessa</w:t>
      </w:r>
      <w:r>
        <w:t xml:space="preserve">. </w:t>
      </w:r>
      <w:r>
        <w:rPr>
          <w:color w:val="000D2C"/>
        </w:rPr>
        <w:t xml:space="preserve">Boeing </w:t>
      </w:r>
      <w:r>
        <w:rPr>
          <w:color w:val="53495F"/>
        </w:rPr>
        <w:t xml:space="preserve">on toistuvasti sanonut, </w:t>
      </w:r>
      <w:r>
        <w:rPr>
          <w:color w:val="53495F"/>
        </w:rPr>
        <w:t xml:space="preserve">ettei se </w:t>
      </w:r>
      <w:r>
        <w:rPr>
          <w:color w:val="53495F"/>
        </w:rPr>
        <w:t xml:space="preserve">aio </w:t>
      </w:r>
      <w:r>
        <w:rPr>
          <w:color w:val="53495F"/>
        </w:rPr>
        <w:t xml:space="preserve">jatkaa </w:t>
      </w:r>
      <w:r>
        <w:rPr>
          <w:color w:val="61FC03"/>
        </w:rPr>
        <w:t xml:space="preserve">tarjoustaan, </w:t>
      </w:r>
      <w:r>
        <w:t xml:space="preserve">ja </w:t>
      </w:r>
      <w:r>
        <w:rPr>
          <w:color w:val="118B8A"/>
        </w:rPr>
        <w:t xml:space="preserve">mekaanikot </w:t>
      </w:r>
      <w:r>
        <w:t xml:space="preserve">ovat vastanneet sanomalla, </w:t>
      </w:r>
      <w:r>
        <w:t xml:space="preserve">ettei </w:t>
      </w:r>
      <w:r>
        <w:rPr>
          <w:color w:val="5D9608"/>
        </w:rPr>
        <w:t xml:space="preserve">tarjous ole </w:t>
      </w:r>
      <w:r>
        <w:t xml:space="preserve">riittävä. Joidenkin 57 000 lakkoilevan koneistajan päättäväisyys saattaa kuitenkin olla hiipumassa. Noin 1 000 lakkolaista allekirjoitti viime viikolla </w:t>
      </w:r>
      <w:r>
        <w:rPr>
          <w:color w:val="DE98FD"/>
        </w:rPr>
        <w:t xml:space="preserve">vetoomuksen</w:t>
      </w:r>
      <w:r>
        <w:rPr>
          <w:color w:val="DE98FD"/>
        </w:rPr>
        <w:t xml:space="preserve">, jossa vaadittiin </w:t>
      </w:r>
      <w:r>
        <w:rPr>
          <w:color w:val="4F584E"/>
        </w:rPr>
        <w:t xml:space="preserve">Boeingia </w:t>
      </w:r>
      <w:r>
        <w:rPr>
          <w:color w:val="248AD0"/>
        </w:rPr>
        <w:t xml:space="preserve">ja mekaanikkojen edustajia </w:t>
      </w:r>
      <w:r>
        <w:rPr>
          <w:color w:val="5C5300"/>
        </w:rPr>
        <w:t xml:space="preserve">sopimaan jatkoneuvottelujen aloittamisesta</w:t>
      </w:r>
      <w:r>
        <w:t xml:space="preserve">. </w:t>
      </w:r>
      <w:r>
        <w:rPr>
          <w:color w:val="9F6551"/>
        </w:rPr>
        <w:t xml:space="preserve">Osapuolet </w:t>
      </w:r>
      <w:r>
        <w:t xml:space="preserve">eivät ole tavanneet 18. lokakuuta jälkeen. Vaikka </w:t>
      </w:r>
      <w:r>
        <w:rPr>
          <w:color w:val="FEFB0A"/>
        </w:rPr>
        <w:t xml:space="preserve">Boeingin </w:t>
      </w:r>
      <w:r>
        <w:t xml:space="preserve">kaupallinen liiketoiminta </w:t>
      </w:r>
      <w:r>
        <w:t xml:space="preserve">kukoistaa, </w:t>
      </w:r>
      <w:r>
        <w:rPr>
          <w:color w:val="FEFB0A"/>
        </w:rPr>
        <w:t xml:space="preserve">sen </w:t>
      </w:r>
      <w:r>
        <w:t xml:space="preserve">sotilasliiketoiminta kärsii </w:t>
      </w:r>
      <w:r>
        <w:rPr>
          <w:color w:val="BCFEC6"/>
        </w:rPr>
        <w:t xml:space="preserve">Reaganin presidenttikaudella tapahtuneen voimakkaan kasvun jälkeen </w:t>
      </w:r>
      <w:r>
        <w:rPr>
          <w:color w:val="BCFEC6"/>
        </w:rPr>
        <w:t xml:space="preserve">supistuvan puolustusbudjetin </w:t>
      </w:r>
      <w:r>
        <w:t xml:space="preserve">vaikutuksista</w:t>
      </w:r>
      <w:r>
        <w:t xml:space="preserve">. </w:t>
      </w:r>
      <w:r>
        <w:t xml:space="preserve">Toukokuussa </w:t>
      </w:r>
      <w:r>
        <w:rPr>
          <w:color w:val="FEFB0A"/>
        </w:rPr>
        <w:t xml:space="preserve">yhtiö </w:t>
      </w:r>
      <w:r>
        <w:t xml:space="preserve">yhdisti </w:t>
      </w:r>
      <w:r>
        <w:rPr>
          <w:color w:val="B5AFC4"/>
        </w:rPr>
        <w:t xml:space="preserve">ilmailu- ja avaruus- ja elektroniikkaryhmänsä, </w:t>
      </w:r>
      <w:r>
        <w:t xml:space="preserve">ja </w:t>
      </w:r>
      <w:r>
        <w:rPr>
          <w:color w:val="D4C67A"/>
        </w:rPr>
        <w:t xml:space="preserve">uuteen puolustus- ja ilmailu- ja </w:t>
      </w:r>
      <w:r>
        <w:t xml:space="preserve">avaruusryhmään kuuluivat </w:t>
      </w:r>
      <w:r>
        <w:rPr>
          <w:color w:val="AE7AA1"/>
        </w:rPr>
        <w:t xml:space="preserve">ilmailu- ja avaruus- ja elektroniikkadivisioona sekä kehittyneiden teknisten järjestelmien divisioona, </w:t>
      </w:r>
      <w:r>
        <w:t xml:space="preserve">ja </w:t>
      </w:r>
      <w:r>
        <w:rPr>
          <w:color w:val="AE7AA1"/>
        </w:rPr>
        <w:t xml:space="preserve">molempien divisioonien </w:t>
      </w:r>
      <w:r>
        <w:t xml:space="preserve">toimipisteet sijaitsivat Seattlen lähistöllä, Boeingin helikopteridivisioona Philadelphiassa, Boeingin taistelulentokoneiden divisioona </w:t>
      </w:r>
      <w:r>
        <w:rPr>
          <w:color w:val="C2A393"/>
        </w:rPr>
        <w:t xml:space="preserve">Wichitassa Kansasissa </w:t>
      </w:r>
      <w:r>
        <w:t xml:space="preserve">ja ArgoSystems-divisioona Kalifornian Sunnyvalessa. </w:t>
      </w:r>
      <w:r>
        <w:rPr>
          <w:color w:val="6A3A35"/>
        </w:rPr>
        <w:t xml:space="preserve">B:stä tulee </w:t>
      </w:r>
      <w:r>
        <w:rPr>
          <w:color w:val="D4C67A"/>
        </w:rPr>
        <w:t xml:space="preserve">uuden, </w:t>
      </w:r>
      <w:r>
        <w:rPr>
          <w:color w:val="D4C67A"/>
        </w:rPr>
        <w:t xml:space="preserve">2. tammikuuta toimintansa aloittavan </w:t>
      </w:r>
      <w:r>
        <w:rPr>
          <w:color w:val="D4C67A"/>
        </w:rPr>
        <w:t xml:space="preserve">konsernin </w:t>
      </w:r>
      <w:r>
        <w:t xml:space="preserve">johtaja. </w:t>
      </w:r>
      <w:r>
        <w:rPr>
          <w:color w:val="6A3A35"/>
        </w:rPr>
        <w:t xml:space="preserve">Dan Pinick, </w:t>
      </w:r>
      <w:r>
        <w:rPr>
          <w:color w:val="BA6801"/>
        </w:rPr>
        <w:t xml:space="preserve">ilmailu- ja avaruusteollisuuden sekä elektroniikkaosaston </w:t>
      </w:r>
      <w:r>
        <w:rPr>
          <w:color w:val="6A3A35"/>
        </w:rPr>
        <w:t xml:space="preserve">johtaja</w:t>
      </w:r>
      <w:r>
        <w:t xml:space="preserve">. </w:t>
      </w:r>
      <w:r>
        <w:rPr>
          <w:color w:val="FEFB0A"/>
        </w:rPr>
        <w:t xml:space="preserve">Boeing </w:t>
      </w:r>
      <w:r>
        <w:t xml:space="preserve">ilmoitti myös järjestävänsä kaikki </w:t>
      </w:r>
      <w:r>
        <w:rPr>
          <w:color w:val="C2A393"/>
        </w:rPr>
        <w:t xml:space="preserve">Wichitan </w:t>
      </w:r>
      <w:r>
        <w:t xml:space="preserve">toiminnot uudelleen </w:t>
      </w:r>
      <w:r>
        <w:t xml:space="preserve">sotilas- ja kaupallisiin osastoihin. </w:t>
      </w:r>
      <w:r>
        <w:rPr>
          <w:color w:val="FEFB0A"/>
        </w:rPr>
        <w:t xml:space="preserve">Boeingin </w:t>
      </w:r>
      <w:r>
        <w:t xml:space="preserve">mukaan </w:t>
      </w:r>
      <w:r>
        <w:rPr>
          <w:color w:val="168E5C"/>
        </w:rPr>
        <w:t xml:space="preserve">kaikki nämä muutokset </w:t>
      </w:r>
      <w:r>
        <w:rPr>
          <w:color w:val="16C0D0"/>
        </w:rPr>
        <w:t xml:space="preserve">vähentävät yleiskustannuksia ja tehostavat toimintaa</w:t>
      </w:r>
      <w:r>
        <w:t xml:space="preserve">. Analyytikot olivat samaa mieltä. "Se </w:t>
      </w:r>
      <w:r>
        <w:rPr>
          <w:color w:val="C62100"/>
        </w:rPr>
        <w:t xml:space="preserve">on </w:t>
      </w:r>
      <w:r>
        <w:t xml:space="preserve">jälleen yksi askel kohti parempia tuottoja vuotavalle sotilaalliselle puolustusliiketoiminnalle", sanoi Steven Binder, </w:t>
      </w:r>
      <w:r>
        <w:rPr>
          <w:color w:val="014347"/>
        </w:rPr>
        <w:t xml:space="preserve">New Yorkissa sijaitsevan </w:t>
      </w:r>
      <w:r>
        <w:t xml:space="preserve">Bear, Stearns &amp; Co:n analyytikko</w:t>
      </w:r>
      <w:r>
        <w:t xml:space="preserve">. </w:t>
      </w:r>
      <w:r>
        <w:t xml:space="preserve">"Heidän oli pakko </w:t>
      </w:r>
      <w:r>
        <w:t xml:space="preserve">tehdä se." </w:t>
      </w:r>
      <w:r>
        <w:rPr>
          <w:color w:val="233809"/>
        </w:rPr>
        <w:t xml:space="preserve">Howard Rubel, analyytikko C. J. Lawrence, Morgan Grenfell Inc., </w:t>
      </w:r>
      <w:r>
        <w:rPr>
          <w:color w:val="42083B"/>
        </w:rPr>
        <w:t xml:space="preserve">New York</w:t>
      </w:r>
      <w:r>
        <w:t xml:space="preserve">, sanoi, että </w:t>
      </w:r>
      <w:r>
        <w:rPr>
          <w:color w:val="C62100"/>
        </w:rPr>
        <w:t xml:space="preserve">muutokset </w:t>
      </w:r>
      <w:r>
        <w:t xml:space="preserve">heijastavat </w:t>
      </w:r>
      <w:r>
        <w:rPr>
          <w:color w:val="FEFB0A"/>
        </w:rPr>
        <w:t xml:space="preserve">Boeingin </w:t>
      </w:r>
      <w:r>
        <w:t xml:space="preserve">luottamusta </w:t>
      </w:r>
      <w:r>
        <w:rPr>
          <w:color w:val="6A3A35"/>
        </w:rPr>
        <w:t xml:space="preserve">Pinickiin</w:t>
      </w:r>
      <w:r>
        <w:rPr>
          <w:color w:val="82785D"/>
        </w:rPr>
        <w:t xml:space="preserve">, jota </w:t>
      </w:r>
      <w:r>
        <w:rPr>
          <w:color w:val="023087"/>
        </w:rPr>
        <w:t xml:space="preserve">Rubel </w:t>
      </w:r>
      <w:r>
        <w:rPr>
          <w:color w:val="6A3A35"/>
        </w:rPr>
        <w:t xml:space="preserve">kuvailee sotilaskauppojen asiantuntijaksi</w:t>
      </w:r>
      <w:r>
        <w:t xml:space="preserve">. </w:t>
      </w:r>
      <w:r>
        <w:t xml:space="preserve">"</w:t>
      </w:r>
      <w:r>
        <w:rPr>
          <w:color w:val="6A3A35"/>
        </w:rPr>
        <w:t xml:space="preserve">Hänen </w:t>
      </w:r>
      <w:r>
        <w:t xml:space="preserve">kauppansa ovat onnistuneet kovassa kilpailussa", </w:t>
      </w:r>
      <w:r>
        <w:rPr>
          <w:color w:val="233809"/>
        </w:rPr>
        <w:t xml:space="preserve">Rubel </w:t>
      </w:r>
      <w:r>
        <w:t xml:space="preserve">sanoi</w:t>
      </w:r>
      <w:r>
        <w:t xml:space="preserve">.</w:t>
      </w:r>
    </w:p>
    <w:p>
      <w:r>
        <w:rPr>
          <w:b/>
        </w:rPr>
        <w:t xml:space="preserve">Asiakirjan numero 348</w:t>
      </w:r>
    </w:p>
    <w:p>
      <w:r>
        <w:rPr>
          <w:b/>
        </w:rPr>
        <w:t xml:space="preserve">Asiakirjan tunniste: wsj0567-001</w:t>
      </w:r>
    </w:p>
    <w:p>
      <w:r>
        <w:rPr>
          <w:color w:val="310106"/>
        </w:rPr>
        <w:t xml:space="preserve">Kaksipäiväisessä </w:t>
      </w:r>
      <w:r>
        <w:rPr>
          <w:color w:val="FEFB0A"/>
        </w:rPr>
        <w:t xml:space="preserve">Cocomin </w:t>
      </w:r>
      <w:r>
        <w:rPr>
          <w:color w:val="04640D"/>
        </w:rPr>
        <w:t xml:space="preserve">edustajien </w:t>
      </w:r>
      <w:r>
        <w:rPr>
          <w:color w:val="310106"/>
        </w:rPr>
        <w:t xml:space="preserve">kokouksessa, johon </w:t>
      </w:r>
      <w:r>
        <w:rPr>
          <w:color w:val="FEFB0A"/>
        </w:rPr>
        <w:t xml:space="preserve">kuuluu </w:t>
      </w:r>
      <w:r>
        <w:rPr>
          <w:color w:val="FB5514"/>
        </w:rPr>
        <w:t xml:space="preserve">17 maata, </w:t>
      </w:r>
      <w:r>
        <w:rPr>
          <w:color w:val="E115C0"/>
        </w:rPr>
        <w:t xml:space="preserve">jotka </w:t>
      </w:r>
      <w:r>
        <w:rPr>
          <w:color w:val="FB5514"/>
        </w:rPr>
        <w:t xml:space="preserve">valvovat arkaluonteisten tuotteiden vientiä kommunistisiin maihin</w:t>
      </w:r>
      <w:r>
        <w:t xml:space="preserve">, ei tehty merkittäviä päätöksiä </w:t>
      </w:r>
      <w:r>
        <w:rPr>
          <w:color w:val="00587F"/>
        </w:rPr>
        <w:t xml:space="preserve">valvonnan piiriin kuuluvien tuotteiden luettelon </w:t>
      </w:r>
      <w:r>
        <w:t xml:space="preserve">supistamisesta</w:t>
      </w:r>
      <w:r>
        <w:t xml:space="preserve">. </w:t>
      </w:r>
      <w:r>
        <w:rPr>
          <w:color w:val="847D81"/>
        </w:rPr>
        <w:t xml:space="preserve">Kokoukseen </w:t>
      </w:r>
      <w:r>
        <w:rPr>
          <w:color w:val="B70639"/>
        </w:rPr>
        <w:t xml:space="preserve">osallistuneiden </w:t>
      </w:r>
      <w:r>
        <w:rPr>
          <w:color w:val="58018B"/>
        </w:rPr>
        <w:t xml:space="preserve">Yhdysvaltojen </w:t>
      </w:r>
      <w:r>
        <w:rPr>
          <w:color w:val="847D81"/>
        </w:rPr>
        <w:t xml:space="preserve">virkamiesten </w:t>
      </w:r>
      <w:r>
        <w:rPr>
          <w:color w:val="0BC582"/>
        </w:rPr>
        <w:t xml:space="preserve">mukaan </w:t>
      </w:r>
      <w:r>
        <w:rPr>
          <w:color w:val="0BC582"/>
        </w:rPr>
        <w:t xml:space="preserve">se ei myöskään lieventänyt </w:t>
      </w:r>
      <w:r>
        <w:rPr>
          <w:color w:val="9E8317"/>
        </w:rPr>
        <w:t xml:space="preserve">Puolaan </w:t>
      </w:r>
      <w:r>
        <w:rPr>
          <w:color w:val="0BC582"/>
        </w:rPr>
        <w:t xml:space="preserve">ja </w:t>
      </w:r>
      <w:r>
        <w:rPr>
          <w:color w:val="01190F"/>
        </w:rPr>
        <w:t xml:space="preserve">Unkariin</w:t>
      </w:r>
      <w:r>
        <w:rPr>
          <w:color w:val="FEB8C8"/>
        </w:rPr>
        <w:t xml:space="preserve"> suuntautuvan </w:t>
      </w:r>
      <w:r>
        <w:rPr>
          <w:color w:val="0BC582"/>
        </w:rPr>
        <w:t xml:space="preserve">viennin rajoituksia</w:t>
      </w:r>
      <w:r>
        <w:t xml:space="preserve">. </w:t>
      </w:r>
      <w:r>
        <w:rPr>
          <w:color w:val="F7F1DF"/>
        </w:rPr>
        <w:t xml:space="preserve">Useat </w:t>
      </w:r>
      <w:r>
        <w:rPr>
          <w:color w:val="118B8A"/>
        </w:rPr>
        <w:t xml:space="preserve">Cocom-ryhmän jäsenet</w:t>
      </w:r>
      <w:r>
        <w:rPr>
          <w:color w:val="F7F1DF"/>
        </w:rPr>
        <w:t xml:space="preserve">, erityisesti Ranska, Länsi-Saksa ja Italia, </w:t>
      </w:r>
      <w:r>
        <w:t xml:space="preserve">painostavat </w:t>
      </w:r>
      <w:r>
        <w:rPr>
          <w:color w:val="703B01"/>
        </w:rPr>
        <w:t xml:space="preserve">Yhdysvaltoja </w:t>
      </w:r>
      <w:r>
        <w:t xml:space="preserve">lieventämään rajoituksia, jotka </w:t>
      </w:r>
      <w:r>
        <w:rPr>
          <w:color w:val="4AFEFA"/>
        </w:rPr>
        <w:t xml:space="preserve">koskevat tietyntyyppisiä työstökoneita, joita </w:t>
      </w:r>
      <w:r>
        <w:rPr>
          <w:color w:val="796EE6"/>
        </w:rPr>
        <w:t xml:space="preserve">näiden maiden mukaan </w:t>
      </w:r>
      <w:r>
        <w:rPr>
          <w:color w:val="4AFEFA"/>
        </w:rPr>
        <w:t xml:space="preserve">on nyt </w:t>
      </w:r>
      <w:r>
        <w:rPr>
          <w:color w:val="4AFEFA"/>
        </w:rPr>
        <w:t xml:space="preserve">laajalti saatavissa itäblokin maista</w:t>
      </w:r>
      <w:r>
        <w:rPr>
          <w:color w:val="000D2C"/>
        </w:rPr>
        <w:t xml:space="preserve">, </w:t>
      </w:r>
      <w:r>
        <w:rPr>
          <w:color w:val="F95475"/>
        </w:rPr>
        <w:t xml:space="preserve">jotka eivät ole Cocomin </w:t>
      </w:r>
      <w:r>
        <w:rPr>
          <w:color w:val="000D2C"/>
        </w:rPr>
        <w:t xml:space="preserve">jäseniä</w:t>
      </w:r>
      <w:r>
        <w:t xml:space="preserve">. </w:t>
      </w:r>
      <w:r>
        <w:t xml:space="preserve">Jotkin Euroopan maat ovat jo useiden vuosien ajan valittaneet, että </w:t>
      </w:r>
      <w:r>
        <w:rPr>
          <w:color w:val="5D9608"/>
        </w:rPr>
        <w:t xml:space="preserve">Cocom-ryhmän </w:t>
      </w:r>
      <w:r>
        <w:rPr>
          <w:color w:val="61FC03"/>
        </w:rPr>
        <w:t xml:space="preserve">vanhentuneet luettelot ja rajoitukset </w:t>
      </w:r>
      <w:r>
        <w:t xml:space="preserve">ovat pikemminkin rajoittaneet kauppaa kuin lisänneet länsimaiden turvallisuutta. Useat maat ovat myös vaatineet </w:t>
      </w:r>
      <w:r>
        <w:rPr>
          <w:color w:val="DE98FD"/>
        </w:rPr>
        <w:t xml:space="preserve">erityiskohtelua </w:t>
      </w:r>
      <w:r>
        <w:rPr>
          <w:color w:val="4F584E"/>
        </w:rPr>
        <w:t xml:space="preserve">Unkarille </w:t>
      </w:r>
      <w:r>
        <w:rPr>
          <w:color w:val="248AD0"/>
        </w:rPr>
        <w:t xml:space="preserve">ja </w:t>
      </w:r>
      <w:r>
        <w:rPr>
          <w:color w:val="5C5300"/>
        </w:rPr>
        <w:t xml:space="preserve">Puolalle </w:t>
      </w:r>
      <w:r>
        <w:t xml:space="preserve">niiden </w:t>
      </w:r>
      <w:r>
        <w:t xml:space="preserve">siirtyessä lähemmäs demokraattisempaa hallintoa, aivan kuten aikoinaan sovittiin erityiskohtelusta </w:t>
      </w:r>
      <w:r>
        <w:rPr>
          <w:color w:val="BCFEC6"/>
        </w:rPr>
        <w:t xml:space="preserve">Kiinalle</w:t>
      </w:r>
      <w:r>
        <w:t xml:space="preserve">. </w:t>
      </w:r>
      <w:r>
        <w:rPr>
          <w:color w:val="2B1B04"/>
        </w:rPr>
        <w:t xml:space="preserve">Yhdysvaltain </w:t>
      </w:r>
      <w:r>
        <w:rPr>
          <w:color w:val="932C70"/>
        </w:rPr>
        <w:t xml:space="preserve">virkamiesten </w:t>
      </w:r>
      <w:r>
        <w:t xml:space="preserve">mukaan </w:t>
      </w:r>
      <w:r>
        <w:rPr>
          <w:color w:val="310106"/>
        </w:rPr>
        <w:t xml:space="preserve">kokouksen </w:t>
      </w:r>
      <w:r>
        <w:rPr>
          <w:color w:val="B5AFC4"/>
        </w:rPr>
        <w:t xml:space="preserve">edustajat </w:t>
      </w:r>
      <w:r>
        <w:t xml:space="preserve">olivat kuitenkin yhtä mieltä siitä, että </w:t>
      </w:r>
      <w:r>
        <w:rPr>
          <w:color w:val="DE98FD"/>
        </w:rPr>
        <w:t xml:space="preserve">tämä on </w:t>
      </w:r>
      <w:r>
        <w:t xml:space="preserve">"</w:t>
      </w:r>
      <w:r>
        <w:rPr>
          <w:color w:val="D4C67A"/>
        </w:rPr>
        <w:t xml:space="preserve">asia, </w:t>
      </w:r>
      <w:r>
        <w:rPr>
          <w:color w:val="AE7AA1"/>
        </w:rPr>
        <w:t xml:space="preserve">josta </w:t>
      </w:r>
      <w:r>
        <w:rPr>
          <w:color w:val="D4C67A"/>
        </w:rPr>
        <w:t xml:space="preserve">on keskusteltava lisää tulevissa neuvotteluissa</w:t>
      </w:r>
      <w:r>
        <w:t xml:space="preserve">". He lisäsivät, että "kaikki (</w:t>
      </w:r>
      <w:r>
        <w:rPr>
          <w:color w:val="C2A393"/>
        </w:rPr>
        <w:t xml:space="preserve">Cocom-ryhmän jäsenet</w:t>
      </w:r>
      <w:r>
        <w:t xml:space="preserve">) suhtautuvat </w:t>
      </w:r>
      <w:r>
        <w:t xml:space="preserve">myönteisesti </w:t>
      </w:r>
      <w:r>
        <w:rPr>
          <w:color w:val="6A3A35"/>
        </w:rPr>
        <w:t xml:space="preserve">Unkarissa </w:t>
      </w:r>
      <w:r>
        <w:t xml:space="preserve">ja </w:t>
      </w:r>
      <w:r>
        <w:rPr>
          <w:color w:val="BA6801"/>
        </w:rPr>
        <w:t xml:space="preserve">Puolassa</w:t>
      </w:r>
      <w:r>
        <w:rPr>
          <w:color w:val="0232FD"/>
        </w:rPr>
        <w:t xml:space="preserve"> tapahtuneisiin</w:t>
      </w:r>
      <w:r>
        <w:t xml:space="preserve"> muutoksiin, mutta </w:t>
      </w:r>
      <w:r>
        <w:t xml:space="preserve">tämän mittakaavan asia ansaitsee lisää keskustelua ja pohdintaa". </w:t>
      </w:r>
      <w:r>
        <w:rPr>
          <w:color w:val="932C70"/>
        </w:rPr>
        <w:t xml:space="preserve">Edustajat </w:t>
      </w:r>
      <w:r>
        <w:t xml:space="preserve">kertoivat myös, että </w:t>
      </w:r>
      <w:r>
        <w:rPr>
          <w:color w:val="310106"/>
        </w:rPr>
        <w:t xml:space="preserve">kokouksessa sovittiin, että </w:t>
      </w:r>
      <w:r>
        <w:rPr>
          <w:color w:val="BCFEC6"/>
        </w:rPr>
        <w:t xml:space="preserve">Kiinaa </w:t>
      </w:r>
      <w:r>
        <w:t xml:space="preserve">kohdeltaisiin edelleen </w:t>
      </w:r>
      <w:r>
        <w:t xml:space="preserve">erityisellä tavalla huolimatta maan toisinajattelijoiden viimeaikaisista tukahduttamistoimista, mutta että muita myönnytyksiä ei </w:t>
      </w:r>
      <w:r>
        <w:t xml:space="preserve">tarjottaisi. </w:t>
      </w:r>
      <w:r>
        <w:rPr>
          <w:color w:val="2B1B04"/>
        </w:rPr>
        <w:t xml:space="preserve">Yhdysvaltain </w:t>
      </w:r>
      <w:r>
        <w:rPr>
          <w:color w:val="932C70"/>
        </w:rPr>
        <w:t xml:space="preserve">virkamiehet </w:t>
      </w:r>
      <w:r>
        <w:t xml:space="preserve">sanoivat, että huolimatta Itä-Euroopassa ja Neuvostoliitossa meneillään olevista nopeista muutoksista, </w:t>
      </w:r>
      <w:r>
        <w:rPr>
          <w:color w:val="168E5C"/>
        </w:rPr>
        <w:t xml:space="preserve">kaikki </w:t>
      </w:r>
      <w:r>
        <w:rPr>
          <w:color w:val="16C0D0"/>
        </w:rPr>
        <w:t xml:space="preserve">Cocom-ryhmän jäsenet </w:t>
      </w:r>
      <w:r>
        <w:t xml:space="preserve">olivat yhtä mieltä siitä, että </w:t>
      </w:r>
      <w:r>
        <w:rPr>
          <w:color w:val="C2A393"/>
        </w:rPr>
        <w:t xml:space="preserve">tämä </w:t>
      </w:r>
      <w:r>
        <w:rPr>
          <w:color w:val="C2A393"/>
        </w:rPr>
        <w:t xml:space="preserve">40 vuotta sitten kylmän sodan alussa </w:t>
      </w:r>
      <w:r>
        <w:rPr>
          <w:color w:val="C62100"/>
        </w:rPr>
        <w:t xml:space="preserve">perustettu </w:t>
      </w:r>
      <w:r>
        <w:rPr>
          <w:color w:val="C2A393"/>
        </w:rPr>
        <w:t xml:space="preserve">järjestö on </w:t>
      </w:r>
      <w:r>
        <w:t xml:space="preserve">edelleen tarpeellinen</w:t>
      </w:r>
      <w:r>
        <w:t xml:space="preserve">. </w:t>
      </w:r>
      <w:r>
        <w:rPr>
          <w:color w:val="932C70"/>
        </w:rPr>
        <w:t xml:space="preserve">Virkamiesten </w:t>
      </w:r>
      <w:r>
        <w:t xml:space="preserve">mukaan </w:t>
      </w:r>
      <w:r>
        <w:rPr>
          <w:color w:val="310106"/>
        </w:rPr>
        <w:t xml:space="preserve">kokouksessa sovittiin, että </w:t>
      </w:r>
      <w:r>
        <w:t xml:space="preserve">työskentelyä jatketaan </w:t>
      </w:r>
      <w:r>
        <w:rPr>
          <w:color w:val="42083B"/>
        </w:rPr>
        <w:t xml:space="preserve">Cocomin </w:t>
      </w:r>
      <w:r>
        <w:rPr>
          <w:color w:val="233809"/>
        </w:rPr>
        <w:t xml:space="preserve">kiellettyjen tuotteiden </w:t>
      </w:r>
      <w:r>
        <w:rPr>
          <w:color w:val="233809"/>
        </w:rPr>
        <w:t xml:space="preserve">luettelon </w:t>
      </w:r>
      <w:r>
        <w:rPr>
          <w:color w:val="014347"/>
        </w:rPr>
        <w:t xml:space="preserve">"virtaviivaistamiseksi" </w:t>
      </w:r>
      <w:r>
        <w:rPr>
          <w:color w:val="014347"/>
        </w:rPr>
        <w:t xml:space="preserve">ja </w:t>
      </w:r>
      <w:r>
        <w:rPr>
          <w:color w:val="82785D"/>
        </w:rPr>
        <w:t xml:space="preserve">vientirajoituksia </w:t>
      </w:r>
      <w:r>
        <w:rPr>
          <w:color w:val="023087"/>
        </w:rPr>
        <w:t xml:space="preserve">rikkovien </w:t>
      </w:r>
      <w:r>
        <w:rPr>
          <w:color w:val="82785D"/>
        </w:rPr>
        <w:t xml:space="preserve">yritysten </w:t>
      </w:r>
      <w:r>
        <w:rPr>
          <w:color w:val="014347"/>
        </w:rPr>
        <w:t xml:space="preserve">rankaisumenettelyjen parantamiseksi</w:t>
      </w:r>
      <w:r>
        <w:t xml:space="preserve">. </w:t>
      </w:r>
      <w:r>
        <w:rPr>
          <w:color w:val="932C70"/>
        </w:rPr>
        <w:t xml:space="preserve">Virkamiehet </w:t>
      </w:r>
      <w:r>
        <w:t xml:space="preserve">kertoivat, että kokouksessa oli "käynnistetty" </w:t>
      </w:r>
      <w:r>
        <w:rPr>
          <w:color w:val="B7DAD2"/>
        </w:rPr>
        <w:t xml:space="preserve">menettelytoimenpiteitä, </w:t>
      </w:r>
      <w:r>
        <w:rPr>
          <w:color w:val="196956"/>
        </w:rPr>
        <w:t xml:space="preserve">jotka </w:t>
      </w:r>
      <w:r>
        <w:rPr>
          <w:color w:val="B7DAD2"/>
        </w:rPr>
        <w:t xml:space="preserve">nopeuttaisivat </w:t>
      </w:r>
      <w:r>
        <w:rPr>
          <w:color w:val="8C41BB"/>
        </w:rPr>
        <w:t xml:space="preserve">molempia toimintoja</w:t>
      </w:r>
      <w:r>
        <w:t xml:space="preserve">, mutta </w:t>
      </w:r>
      <w:r>
        <w:t xml:space="preserve">konkreettisia päätöksiä ei ollut tehty </w:t>
      </w:r>
      <w:r>
        <w:rPr>
          <w:color w:val="014347"/>
        </w:rPr>
        <w:t xml:space="preserve">kummastakaan asiasta.</w:t>
      </w:r>
    </w:p>
    <w:p>
      <w:r>
        <w:rPr>
          <w:b/>
        </w:rPr>
        <w:t xml:space="preserve">Asiakirjan numero 349</w:t>
      </w:r>
    </w:p>
    <w:p>
      <w:r>
        <w:rPr>
          <w:b/>
        </w:rPr>
        <w:t xml:space="preserve">Asiakirjan tunniste: wsj0568-001</w:t>
      </w:r>
    </w:p>
    <w:p>
      <w:r>
        <w:rPr>
          <w:color w:val="310106"/>
        </w:rPr>
        <w:t xml:space="preserve">Unisys Corp. </w:t>
      </w:r>
      <w:r>
        <w:t xml:space="preserve">ilmoitti perjantaina </w:t>
      </w:r>
      <w:r>
        <w:rPr>
          <w:color w:val="04640D"/>
        </w:rPr>
        <w:t xml:space="preserve">648,2 miljoonan dollarin tappiosta </w:t>
      </w:r>
      <w:r>
        <w:rPr>
          <w:color w:val="FEFB0A"/>
        </w:rPr>
        <w:t xml:space="preserve">kolmannella neljänneksellä</w:t>
      </w:r>
      <w:r>
        <w:t xml:space="preserve">, mikä osoitti, </w:t>
      </w:r>
      <w:r>
        <w:rPr>
          <w:color w:val="FB5514"/>
        </w:rPr>
        <w:t xml:space="preserve">että </w:t>
      </w:r>
      <w:r>
        <w:rPr>
          <w:color w:val="E115C0"/>
        </w:rPr>
        <w:t xml:space="preserve">yhtiö </w:t>
      </w:r>
      <w:r>
        <w:rPr>
          <w:color w:val="FB5514"/>
        </w:rPr>
        <w:t xml:space="preserve">tekee jopa odotettua </w:t>
      </w:r>
      <w:r>
        <w:rPr>
          <w:color w:val="FB5514"/>
        </w:rPr>
        <w:t xml:space="preserve">nopeammin </w:t>
      </w:r>
      <w:r>
        <w:t xml:space="preserve">alaskirjauksia eri ongelma-alueilla ja valmistautuu </w:t>
      </w:r>
      <w:r>
        <w:rPr>
          <w:color w:val="00587F"/>
        </w:rPr>
        <w:t xml:space="preserve">ensi vuoden </w:t>
      </w:r>
      <w:r>
        <w:t xml:space="preserve">nousuun</w:t>
      </w:r>
      <w:r>
        <w:t xml:space="preserve">. Mutta </w:t>
      </w:r>
      <w:r>
        <w:rPr>
          <w:color w:val="04640D"/>
        </w:rPr>
        <w:t xml:space="preserve">tappion </w:t>
      </w:r>
      <w:r>
        <w:t xml:space="preserve">pelkkä suuruus </w:t>
      </w:r>
      <w:r>
        <w:t xml:space="preserve">yhdistettynä tilausten hidastumiseen sai myös </w:t>
      </w:r>
      <w:r>
        <w:rPr>
          <w:color w:val="0BC582"/>
        </w:rPr>
        <w:t xml:space="preserve">jotkut arvopaperianalyytikot </w:t>
      </w:r>
      <w:r>
        <w:t xml:space="preserve">miettimään, kuinka vahva </w:t>
      </w:r>
      <w:r>
        <w:rPr>
          <w:color w:val="310106"/>
        </w:rPr>
        <w:t xml:space="preserve">tietokone- ja puolustuselektroniikkayhtiön </w:t>
      </w:r>
      <w:r>
        <w:t xml:space="preserve">nousu </w:t>
      </w:r>
      <w:r>
        <w:t xml:space="preserve">koskaan on. "</w:t>
      </w:r>
      <w:r>
        <w:rPr>
          <w:color w:val="310106"/>
        </w:rPr>
        <w:t xml:space="preserve">Unisys </w:t>
      </w:r>
      <w:r>
        <w:t xml:space="preserve">kaatuu. Se vain </w:t>
      </w:r>
      <w:r>
        <w:t xml:space="preserve">upposi", sanoo </w:t>
      </w:r>
      <w:r>
        <w:rPr>
          <w:color w:val="9E8317"/>
        </w:rPr>
        <w:t xml:space="preserve">Ulric Weil, </w:t>
      </w:r>
      <w:r>
        <w:rPr>
          <w:color w:val="01190F"/>
        </w:rPr>
        <w:t xml:space="preserve">Weil &amp; Associatesin </w:t>
      </w:r>
      <w:r>
        <w:rPr>
          <w:color w:val="9E8317"/>
        </w:rPr>
        <w:t xml:space="preserve">analyytikko</w:t>
      </w:r>
      <w:r>
        <w:rPr>
          <w:color w:val="847D81"/>
        </w:rPr>
        <w:t xml:space="preserve">, joka </w:t>
      </w:r>
      <w:r>
        <w:rPr>
          <w:color w:val="9E8317"/>
        </w:rPr>
        <w:t xml:space="preserve">oli aikoinaan </w:t>
      </w:r>
      <w:r>
        <w:rPr>
          <w:color w:val="58018B"/>
        </w:rPr>
        <w:t xml:space="preserve">yhtiön </w:t>
      </w:r>
      <w:r>
        <w:rPr>
          <w:color w:val="9E8317"/>
        </w:rPr>
        <w:t xml:space="preserve">johtotehtävissä</w:t>
      </w:r>
      <w:r>
        <w:t xml:space="preserve">. </w:t>
      </w:r>
      <w:r>
        <w:t xml:space="preserve">"</w:t>
      </w:r>
      <w:r>
        <w:rPr>
          <w:color w:val="B70639"/>
        </w:rPr>
        <w:t xml:space="preserve">Tämä vuosineljännes </w:t>
      </w:r>
      <w:r>
        <w:t xml:space="preserve">on ollut kauhea, eikä tulevaisuus todellakaan näytä lupaavalta." </w:t>
      </w:r>
      <w:r>
        <w:rPr>
          <w:color w:val="FEB8C8"/>
        </w:rPr>
        <w:t xml:space="preserve">Unisysin </w:t>
      </w:r>
      <w:r>
        <w:rPr>
          <w:color w:val="310106"/>
        </w:rPr>
        <w:t xml:space="preserve">liikevaihto nousi </w:t>
      </w:r>
      <w:r>
        <w:rPr>
          <w:color w:val="310106"/>
        </w:rPr>
        <w:t xml:space="preserve">3,7 prosenttia 2,35 miljardiin dollariin neljänneksen </w:t>
      </w:r>
      <w:r>
        <w:rPr>
          <w:color w:val="703B01"/>
        </w:rPr>
        <w:t xml:space="preserve">aikana </w:t>
      </w:r>
      <w:r>
        <w:rPr>
          <w:color w:val="310106"/>
        </w:rPr>
        <w:t xml:space="preserve">edellisvuoden vastaavasta 2,27 miljardista dollarista</w:t>
      </w:r>
      <w:r>
        <w:t xml:space="preserve">, mutta sen liiketappio oli noin 30 miljoonaa dollaria. Tämän lisäksi </w:t>
      </w:r>
      <w:r>
        <w:rPr>
          <w:color w:val="310106"/>
        </w:rPr>
        <w:t xml:space="preserve">tämä Blue Bellissä, Pennsylvaniassa sijaitseva konserni </w:t>
      </w:r>
      <w:r>
        <w:t xml:space="preserve">joutui irtisanomaan 8 000 työntekijää 230 miljoonan dollarin edestä. Tämä </w:t>
      </w:r>
      <w:r>
        <w:t xml:space="preserve">on sen </w:t>
      </w:r>
      <w:r>
        <w:rPr>
          <w:color w:val="F7F1DF"/>
        </w:rPr>
        <w:t xml:space="preserve">7000-8000 työntekijän </w:t>
      </w:r>
      <w:r>
        <w:t xml:space="preserve">yläpäässä</w:t>
      </w:r>
      <w:r>
        <w:rPr>
          <w:color w:val="4AFEFA"/>
        </w:rPr>
        <w:t xml:space="preserve">, joiden </w:t>
      </w:r>
      <w:r>
        <w:rPr>
          <w:color w:val="118B8A"/>
        </w:rPr>
        <w:t xml:space="preserve">irtisanomisesta </w:t>
      </w:r>
      <w:r>
        <w:rPr>
          <w:color w:val="FCB164"/>
        </w:rPr>
        <w:t xml:space="preserve">Unisys </w:t>
      </w:r>
      <w:r>
        <w:rPr>
          <w:color w:val="F7F1DF"/>
        </w:rPr>
        <w:t xml:space="preserve">puhui kuukausi sitten</w:t>
      </w:r>
      <w:r>
        <w:t xml:space="preserve">. </w:t>
      </w:r>
      <w:r>
        <w:rPr>
          <w:color w:val="310106"/>
        </w:rPr>
        <w:t xml:space="preserve">Unisys </w:t>
      </w:r>
      <w:r>
        <w:rPr>
          <w:color w:val="310106"/>
        </w:rPr>
        <w:t xml:space="preserve">sanoi, että </w:t>
      </w:r>
      <w:r>
        <w:rPr>
          <w:color w:val="796EE6"/>
        </w:rPr>
        <w:t xml:space="preserve">tämän </w:t>
      </w:r>
      <w:r>
        <w:t xml:space="preserve">pitäisi auttaa sitä säästämään </w:t>
      </w:r>
      <w:r>
        <w:rPr>
          <w:color w:val="000D2C"/>
        </w:rPr>
        <w:t xml:space="preserve">500 miljoonaa dollaria vuodessa </w:t>
      </w:r>
      <w:r>
        <w:t xml:space="preserve">kustannuksissa</w:t>
      </w:r>
      <w:r>
        <w:t xml:space="preserve">, mikä </w:t>
      </w:r>
      <w:r>
        <w:rPr>
          <w:color w:val="000D2C"/>
        </w:rPr>
        <w:t xml:space="preserve">on jälleen </w:t>
      </w:r>
      <w:r>
        <w:t xml:space="preserve">400-500 miljoonan dollarin raportoidun vaihteluvälin yläpäässä. </w:t>
      </w:r>
      <w:r>
        <w:rPr>
          <w:color w:val="310106"/>
        </w:rPr>
        <w:t xml:space="preserve">Yhtiö teki myös </w:t>
      </w:r>
      <w:r>
        <w:t xml:space="preserve">150 miljoonan dollarin suuruisen poiston kattamaan tappioita joistakin kiinteähintaisista puolustusalan sopimuksista, kun useat uudet johtajat tutkivat tarkkaan tämän hitaasti kasvavan alan näkymiä. Lisäksi </w:t>
      </w:r>
      <w:r>
        <w:rPr>
          <w:color w:val="310106"/>
        </w:rPr>
        <w:t xml:space="preserve">Unisys </w:t>
      </w:r>
      <w:r>
        <w:t xml:space="preserve">on perustanut määrittelemättömän varauksen - todennäköisesti 60-70 miljoonaa dollaria - kattamaan </w:t>
      </w:r>
      <w:r>
        <w:rPr>
          <w:color w:val="53495F"/>
        </w:rPr>
        <w:t xml:space="preserve">vähimmäissumman, joka </w:t>
      </w:r>
      <w:r>
        <w:rPr>
          <w:color w:val="53495F"/>
        </w:rPr>
        <w:t xml:space="preserve">sen on maksettava hallitukselle sen osallisuuden vuoksi puolustustarvikeskandaalissa</w:t>
      </w:r>
      <w:r>
        <w:t xml:space="preserve">. </w:t>
      </w:r>
      <w:r>
        <w:rPr>
          <w:color w:val="310106"/>
        </w:rPr>
        <w:t xml:space="preserve">Unisys </w:t>
      </w:r>
      <w:r>
        <w:t xml:space="preserve">huomautti myös</w:t>
      </w:r>
      <w:r>
        <w:rPr>
          <w:color w:val="61FC03"/>
        </w:rPr>
        <w:t xml:space="preserve">, että se </w:t>
      </w:r>
      <w:r>
        <w:rPr>
          <w:color w:val="61FC03"/>
        </w:rPr>
        <w:t xml:space="preserve">maksoi </w:t>
      </w:r>
      <w:r>
        <w:rPr>
          <w:color w:val="5D9608"/>
        </w:rPr>
        <w:t xml:space="preserve">vuosineljännekseltä </w:t>
      </w:r>
      <w:r>
        <w:rPr>
          <w:color w:val="61FC03"/>
        </w:rPr>
        <w:t xml:space="preserve">78,8 miljoonaa dollaria veroja, vaikka </w:t>
      </w:r>
      <w:r>
        <w:rPr>
          <w:color w:val="61FC03"/>
        </w:rPr>
        <w:t xml:space="preserve">normaalisti </w:t>
      </w:r>
      <w:r>
        <w:rPr>
          <w:color w:val="61FC03"/>
        </w:rPr>
        <w:t xml:space="preserve">veronmaksut </w:t>
      </w:r>
      <w:r>
        <w:rPr>
          <w:color w:val="61FC03"/>
        </w:rPr>
        <w:t xml:space="preserve">olisivat minimaaliset </w:t>
      </w:r>
      <w:r>
        <w:rPr>
          <w:color w:val="DE98FD"/>
        </w:rPr>
        <w:t xml:space="preserve">näin suurista tappioista </w:t>
      </w:r>
      <w:r>
        <w:rPr>
          <w:color w:val="98A088"/>
        </w:rPr>
        <w:t xml:space="preserve">kärsivällä </w:t>
      </w:r>
      <w:r>
        <w:rPr>
          <w:color w:val="DE98FD"/>
        </w:rPr>
        <w:t xml:space="preserve">vuosineljänneksellä</w:t>
      </w:r>
      <w:r>
        <w:t xml:space="preserve">. </w:t>
      </w:r>
      <w:r>
        <w:rPr>
          <w:color w:val="4F584E"/>
        </w:rPr>
        <w:t xml:space="preserve">Jatkossa </w:t>
      </w:r>
      <w:r>
        <w:rPr>
          <w:color w:val="61FC03"/>
        </w:rPr>
        <w:t xml:space="preserve">veromaksut </w:t>
      </w:r>
      <w:r>
        <w:t xml:space="preserve">aiheuttavat </w:t>
      </w:r>
      <w:r>
        <w:rPr>
          <w:color w:val="310106"/>
        </w:rPr>
        <w:t xml:space="preserve">Unisysille </w:t>
      </w:r>
      <w:r>
        <w:rPr>
          <w:color w:val="248AD0"/>
        </w:rPr>
        <w:t xml:space="preserve">225 miljoonan dollarin tappion, </w:t>
      </w:r>
      <w:r>
        <w:rPr>
          <w:color w:val="5C5300"/>
        </w:rPr>
        <w:t xml:space="preserve">mikä </w:t>
      </w:r>
      <w:r>
        <w:rPr>
          <w:color w:val="248AD0"/>
        </w:rPr>
        <w:t xml:space="preserve">vähentää </w:t>
      </w:r>
      <w:r>
        <w:rPr>
          <w:color w:val="9F6551"/>
        </w:rPr>
        <w:t xml:space="preserve">seuraavan neljänneksen </w:t>
      </w:r>
      <w:r>
        <w:rPr>
          <w:color w:val="248AD0"/>
        </w:rPr>
        <w:t xml:space="preserve">veromaksuja</w:t>
      </w:r>
      <w:r>
        <w:t xml:space="preserve">. Lisäksi </w:t>
      </w:r>
      <w:r>
        <w:rPr>
          <w:color w:val="310106"/>
        </w:rPr>
        <w:t xml:space="preserve">Unisys </w:t>
      </w:r>
      <w:r>
        <w:t xml:space="preserve">kertoi </w:t>
      </w:r>
      <w:r>
        <w:rPr>
          <w:color w:val="BCFEC6"/>
        </w:rPr>
        <w:t xml:space="preserve">vähentäneensä </w:t>
      </w:r>
      <w:r>
        <w:rPr>
          <w:color w:val="2B1B04"/>
        </w:rPr>
        <w:t xml:space="preserve">tietokonevarastoaan </w:t>
      </w:r>
      <w:r>
        <w:rPr>
          <w:color w:val="BCFEC6"/>
        </w:rPr>
        <w:t xml:space="preserve">vielä 100 miljoonalla dollarilla </w:t>
      </w:r>
      <w:r>
        <w:rPr>
          <w:color w:val="932C70"/>
        </w:rPr>
        <w:t xml:space="preserve">vuosineljänneksen aikana</w:t>
      </w:r>
      <w:r>
        <w:t xml:space="preserve">, </w:t>
      </w:r>
      <w:r>
        <w:rPr>
          <w:color w:val="BCFEC6"/>
        </w:rPr>
        <w:t xml:space="preserve">mikä tarkoittaa, että </w:t>
      </w:r>
      <w:r>
        <w:rPr>
          <w:color w:val="310106"/>
        </w:rPr>
        <w:t xml:space="preserve">sen on vielä </w:t>
      </w:r>
      <w:r>
        <w:t xml:space="preserve">vähennettävä alle 100 miljoonaa dollaria </w:t>
      </w:r>
      <w:r>
        <w:t xml:space="preserve">saavuttaakseen tavoitteensa säästää </w:t>
      </w:r>
      <w:r>
        <w:t xml:space="preserve">500 miljoonaa dollaria </w:t>
      </w:r>
      <w:r>
        <w:rPr>
          <w:color w:val="B5AFC4"/>
        </w:rPr>
        <w:t xml:space="preserve">vuoden loppuun </w:t>
      </w:r>
      <w:r>
        <w:t xml:space="preserve">mennessä. </w:t>
      </w:r>
      <w:r>
        <w:t xml:space="preserve">Silti </w:t>
      </w:r>
      <w:r>
        <w:rPr>
          <w:color w:val="310106"/>
        </w:rPr>
        <w:t xml:space="preserve">Unisys </w:t>
      </w:r>
      <w:r>
        <w:t xml:space="preserve">sanoi, että </w:t>
      </w:r>
      <w:r>
        <w:rPr>
          <w:color w:val="D4C67A"/>
        </w:rPr>
        <w:t xml:space="preserve">liiketoiminta Euroopan kanssa oli </w:t>
      </w:r>
      <w:r>
        <w:rPr>
          <w:color w:val="D4C67A"/>
        </w:rPr>
        <w:t xml:space="preserve">heikkoa </w:t>
      </w:r>
      <w:r>
        <w:rPr>
          <w:color w:val="AE7AA1"/>
        </w:rPr>
        <w:t xml:space="preserve">neljänneksellä</w:t>
      </w:r>
      <w:r>
        <w:t xml:space="preserve">, mikä </w:t>
      </w:r>
      <w:r>
        <w:rPr>
          <w:color w:val="D4C67A"/>
        </w:rPr>
        <w:t xml:space="preserve">on </w:t>
      </w:r>
      <w:r>
        <w:t xml:space="preserve">negatiivinen signaali, kun otetaan huomioon, että </w:t>
      </w:r>
      <w:r>
        <w:rPr>
          <w:color w:val="310106"/>
        </w:rPr>
        <w:t xml:space="preserve">yhtiö </w:t>
      </w:r>
      <w:r>
        <w:t xml:space="preserve">on luottanut kunnollisiin tuloksiin ulkomailla voittaakseen Yhdysvaltojen </w:t>
      </w:r>
      <w:r>
        <w:rPr>
          <w:color w:val="C2A393"/>
        </w:rPr>
        <w:t xml:space="preserve">markkinoiden heikkouden, joka </w:t>
      </w:r>
      <w:r>
        <w:rPr>
          <w:color w:val="0232FD"/>
        </w:rPr>
        <w:t xml:space="preserve">on </w:t>
      </w:r>
      <w:r>
        <w:rPr>
          <w:color w:val="C2A393"/>
        </w:rPr>
        <w:t xml:space="preserve">esiintynyt useiden viime vuosineljännesten ajan</w:t>
      </w:r>
      <w:r>
        <w:t xml:space="preserve">. </w:t>
      </w:r>
      <w:r>
        <w:rPr>
          <w:color w:val="310106"/>
        </w:rPr>
        <w:t xml:space="preserve">Yhtiö </w:t>
      </w:r>
      <w:r>
        <w:t xml:space="preserve">raportoi myös </w:t>
      </w:r>
      <w:r>
        <w:rPr>
          <w:color w:val="6A3A35"/>
        </w:rPr>
        <w:t xml:space="preserve">hitaammasta kasvusta toisella tärkeällä alalla: </w:t>
      </w:r>
      <w:r>
        <w:rPr>
          <w:color w:val="BA6801"/>
        </w:rPr>
        <w:t xml:space="preserve">Unix-käyttöjärjestelmää </w:t>
      </w:r>
      <w:r>
        <w:rPr>
          <w:color w:val="6A3A35"/>
        </w:rPr>
        <w:t xml:space="preserve">käyttävissä järjestelmissä</w:t>
      </w:r>
      <w:r>
        <w:t xml:space="preserve">. </w:t>
      </w:r>
      <w:r>
        <w:t xml:space="preserve">Jos </w:t>
      </w:r>
      <w:r>
        <w:rPr>
          <w:color w:val="6A3A35"/>
        </w:rPr>
        <w:t xml:space="preserve">tämä jatkuisi, </w:t>
      </w:r>
      <w:r>
        <w:t xml:space="preserve">se aiheuttaisi suuren ongelman, sillä </w:t>
      </w:r>
      <w:r>
        <w:rPr>
          <w:color w:val="310106"/>
        </w:rPr>
        <w:t xml:space="preserve">Unisys </w:t>
      </w:r>
      <w:r>
        <w:t xml:space="preserve">panostaa liiketoimintaansa olettamukseen, että </w:t>
      </w:r>
      <w:r>
        <w:rPr>
          <w:color w:val="168E5C"/>
        </w:rPr>
        <w:t xml:space="preserve">asiakkaat </w:t>
      </w:r>
      <w:r>
        <w:t xml:space="preserve">haluavat siirtyä käyttämään käyttöjärjestelmiä, jotka toimivat vain yhden valmistajan laitteissa, </w:t>
      </w:r>
      <w:r>
        <w:rPr>
          <w:color w:val="16C0D0"/>
        </w:rPr>
        <w:t xml:space="preserve">ja siirtyä järjestelmiin - </w:t>
      </w:r>
      <w:r>
        <w:t xml:space="preserve">erityisesti</w:t>
      </w:r>
      <w:r>
        <w:rPr>
          <w:color w:val="16C0D0"/>
        </w:rPr>
        <w:t xml:space="preserve"> </w:t>
      </w:r>
      <w:r>
        <w:rPr>
          <w:color w:val="C62100"/>
        </w:rPr>
        <w:t xml:space="preserve">Unix-järjestelmiin</w:t>
      </w:r>
      <w:r>
        <w:rPr>
          <w:color w:val="16C0D0"/>
        </w:rPr>
        <w:t xml:space="preserve"> - </w:t>
      </w:r>
      <w:r>
        <w:rPr>
          <w:color w:val="014347"/>
        </w:rPr>
        <w:t xml:space="preserve">jotka </w:t>
      </w:r>
      <w:r>
        <w:rPr>
          <w:color w:val="233809"/>
        </w:rPr>
        <w:t xml:space="preserve">toimivat lähes kaikissa laitteissa</w:t>
      </w:r>
      <w:r>
        <w:t xml:space="preserve">. </w:t>
      </w:r>
      <w:r>
        <w:t xml:space="preserve">Lisäksi </w:t>
      </w:r>
      <w:r>
        <w:rPr>
          <w:color w:val="310106"/>
        </w:rPr>
        <w:t xml:space="preserve">Unisys joutuu </w:t>
      </w:r>
      <w:r>
        <w:t xml:space="preserve">selviytymään yhä uhkaavammasta velkamäärästä. </w:t>
      </w:r>
      <w:r>
        <w:rPr>
          <w:color w:val="42083B"/>
        </w:rPr>
        <w:t xml:space="preserve">Velka on noussut 4 miljardiin dollariin eli 50 prosenttiin yhtiön kokonaispääomasta</w:t>
      </w:r>
      <w:r>
        <w:t xml:space="preserve">. </w:t>
      </w:r>
      <w:r>
        <w:rPr>
          <w:color w:val="42083B"/>
        </w:rPr>
        <w:t xml:space="preserve">Tämä </w:t>
      </w:r>
      <w:r>
        <w:t xml:space="preserve">tarkoittaa, että </w:t>
      </w:r>
      <w:r>
        <w:rPr>
          <w:color w:val="310106"/>
        </w:rPr>
        <w:t xml:space="preserve">Unisysin </w:t>
      </w:r>
      <w:r>
        <w:t xml:space="preserve">on maksettava noin 100 miljoonaa dollaria korkoja neljännesvuosittain 27 miljoonan dollarin etuoikeutettujen osakkeiden osinkojen lisäksi. </w:t>
      </w:r>
      <w:r>
        <w:rPr>
          <w:color w:val="023087"/>
        </w:rPr>
        <w:t xml:space="preserve">Unisysin </w:t>
      </w:r>
      <w:r>
        <w:rPr>
          <w:color w:val="82785D"/>
        </w:rPr>
        <w:t xml:space="preserve">toimitusjohtaja Jim Unruh </w:t>
      </w:r>
      <w:r>
        <w:t xml:space="preserve">sanoi, että yhtiö </w:t>
      </w:r>
      <w:r>
        <w:t xml:space="preserve">lähtee </w:t>
      </w:r>
      <w:r>
        <w:rPr>
          <w:color w:val="00587F"/>
        </w:rPr>
        <w:t xml:space="preserve">uuteen </w:t>
      </w:r>
      <w:r>
        <w:t xml:space="preserve">vuoteen varovaisesti. Hän sanoi, että maailmantalouden vahvuuteen ei voi luottaa, eikä hän ennusta suurta voittojen kasvua. Hän sanoi myös, </w:t>
      </w:r>
      <w:r>
        <w:rPr>
          <w:color w:val="196956"/>
        </w:rPr>
        <w:t xml:space="preserve">että </w:t>
      </w:r>
      <w:r>
        <w:rPr>
          <w:color w:val="B7DAD2"/>
        </w:rPr>
        <w:t xml:space="preserve">joillakin tietokoneteollisuuden aloilla puhjennut </w:t>
      </w:r>
      <w:r>
        <w:rPr>
          <w:color w:val="B7DAD2"/>
        </w:rPr>
        <w:t xml:space="preserve">hintakilpailu </w:t>
      </w:r>
      <w:r>
        <w:t xml:space="preserve">jatkuu </w:t>
      </w:r>
      <w:r>
        <w:rPr>
          <w:color w:val="00587F"/>
        </w:rPr>
        <w:t xml:space="preserve">ensi vuonna</w:t>
      </w:r>
      <w:r>
        <w:t xml:space="preserve">. </w:t>
      </w:r>
      <w:r>
        <w:t xml:space="preserve">Hän sanoi, että siirtyminen standardoituihin käyttöjärjestelmiin tarkoittaa, että </w:t>
      </w:r>
      <w:r>
        <w:rPr>
          <w:color w:val="8C41BB"/>
        </w:rPr>
        <w:t xml:space="preserve">asiakkaat eivät ole sidottuja ostamaan perinteisiltä tietokonetoimittajilta, </w:t>
      </w:r>
      <w:r>
        <w:rPr>
          <w:color w:val="8C41BB"/>
        </w:rPr>
        <w:t xml:space="preserve">mikä voi </w:t>
      </w:r>
      <w:r>
        <w:t xml:space="preserve">painaa hintoja alaspäin. Tämän vuoksi </w:t>
      </w:r>
      <w:r>
        <w:rPr>
          <w:color w:val="2B2D32"/>
        </w:rPr>
        <w:t xml:space="preserve">Unisys </w:t>
      </w:r>
      <w:r>
        <w:rPr>
          <w:color w:val="94C661"/>
        </w:rPr>
        <w:t xml:space="preserve">järjestää koko liiketoimintansa uudelleen</w:t>
      </w:r>
      <w:r>
        <w:t xml:space="preserve">: sen on valmistauduttava </w:t>
      </w:r>
      <w:r>
        <w:rPr>
          <w:color w:val="F8907D"/>
        </w:rPr>
        <w:t xml:space="preserve">maailmaan, </w:t>
      </w:r>
      <w:r>
        <w:rPr>
          <w:color w:val="895E6B"/>
        </w:rPr>
        <w:t xml:space="preserve">jossa </w:t>
      </w:r>
      <w:r>
        <w:rPr>
          <w:color w:val="788E95"/>
        </w:rPr>
        <w:t xml:space="preserve">voittomarginaalit</w:t>
      </w:r>
      <w:r>
        <w:rPr>
          <w:color w:val="F8907D"/>
        </w:rPr>
        <w:t xml:space="preserve"> ovat </w:t>
      </w:r>
      <w:r>
        <w:rPr>
          <w:color w:val="F8907D"/>
        </w:rPr>
        <w:t xml:space="preserve">alhaisemmat kuin </w:t>
      </w:r>
      <w:r>
        <w:rPr>
          <w:color w:val="F8907D"/>
        </w:rPr>
        <w:t xml:space="preserve">mihin tietokoneyritykset ovat tottuneet</w:t>
      </w:r>
      <w:r>
        <w:t xml:space="preserve">. "</w:t>
      </w:r>
      <w:r>
        <w:t xml:space="preserve">Emme ole </w:t>
      </w:r>
      <w:r>
        <w:t xml:space="preserve">ryhtyneet </w:t>
      </w:r>
      <w:r>
        <w:rPr>
          <w:color w:val="FB6AB8"/>
        </w:rPr>
        <w:t xml:space="preserve">tähän</w:t>
      </w:r>
      <w:r>
        <w:t xml:space="preserve"> toimenpiteeseen </w:t>
      </w:r>
      <w:r>
        <w:t xml:space="preserve">vastauksena </w:t>
      </w:r>
      <w:r>
        <w:rPr>
          <w:color w:val="576094"/>
        </w:rPr>
        <w:t xml:space="preserve">alan </w:t>
      </w:r>
      <w:r>
        <w:t xml:space="preserve">tilapäiseen tilanteeseen </w:t>
      </w:r>
      <w:r>
        <w:t xml:space="preserve">vaan </w:t>
      </w:r>
      <w:r>
        <w:rPr>
          <w:color w:val="DB1474"/>
        </w:rPr>
        <w:t xml:space="preserve">perustavanlaatuiseen muutokseen, </w:t>
      </w:r>
      <w:r>
        <w:rPr>
          <w:color w:val="8489AE"/>
        </w:rPr>
        <w:t xml:space="preserve">jonka </w:t>
      </w:r>
      <w:r>
        <w:rPr>
          <w:color w:val="860E04"/>
        </w:rPr>
        <w:t xml:space="preserve">ala </w:t>
      </w:r>
      <w:r>
        <w:rPr>
          <w:color w:val="DB1474"/>
        </w:rPr>
        <w:t xml:space="preserve">on läpikäymässä", </w:t>
      </w:r>
      <w:r>
        <w:rPr>
          <w:color w:val="82785D"/>
        </w:rPr>
        <w:t xml:space="preserve">Unruh </w:t>
      </w:r>
      <w:r>
        <w:t xml:space="preserve">sanoi</w:t>
      </w:r>
      <w:r>
        <w:t xml:space="preserve">. </w:t>
      </w:r>
      <w:r>
        <w:t xml:space="preserve">"</w:t>
      </w:r>
      <w:r>
        <w:rPr>
          <w:color w:val="576094"/>
        </w:rPr>
        <w:t xml:space="preserve">Tietojärjestelmäala on </w:t>
      </w:r>
      <w:r>
        <w:t xml:space="preserve">jatkossakin suuren kasvun alue, </w:t>
      </w:r>
      <w:r>
        <w:rPr>
          <w:color w:val="310106"/>
        </w:rPr>
        <w:t xml:space="preserve">ja </w:t>
      </w:r>
      <w:r>
        <w:t xml:space="preserve">uskomme, että meillä on yrityksenä valtavat voimavarat. Toisaalta emme aliarvioi lähitulevaisuuden haasteita." </w:t>
      </w:r>
      <w:r>
        <w:rPr>
          <w:color w:val="FBC206"/>
        </w:rPr>
        <w:t xml:space="preserve">Arvopapereiden analyytikot </w:t>
      </w:r>
      <w:r>
        <w:t xml:space="preserve">ovat olleet vielä varovaisempia, sillä he ovat </w:t>
      </w:r>
      <w:r>
        <w:t xml:space="preserve">saaneet kärsiä </w:t>
      </w:r>
      <w:r>
        <w:rPr>
          <w:color w:val="310106"/>
        </w:rPr>
        <w:t xml:space="preserve">Unisysin </w:t>
      </w:r>
      <w:r>
        <w:t xml:space="preserve">tappiosta useita kertoja tänä vuonna. </w:t>
      </w:r>
      <w:r>
        <w:t xml:space="preserve">Jotkut ennustivat</w:t>
      </w:r>
      <w:r>
        <w:rPr>
          <w:color w:val="6EAB9B"/>
        </w:rPr>
        <w:t xml:space="preserve">, että </w:t>
      </w:r>
      <w:r>
        <w:rPr>
          <w:color w:val="F2CDFE"/>
        </w:rPr>
        <w:t xml:space="preserve">tämän vuoden</w:t>
      </w:r>
      <w:r>
        <w:rPr>
          <w:color w:val="6EAB9B"/>
        </w:rPr>
        <w:t xml:space="preserve"> tulos </w:t>
      </w:r>
      <w:r>
        <w:rPr>
          <w:color w:val="6EAB9B"/>
        </w:rPr>
        <w:t xml:space="preserve">olisi yli 4 dollaria osakkeelta</w:t>
      </w:r>
      <w:r>
        <w:t xml:space="preserve">, </w:t>
      </w:r>
      <w:r>
        <w:rPr>
          <w:color w:val="6EAB9B"/>
        </w:rPr>
        <w:t xml:space="preserve">kun </w:t>
      </w:r>
      <w:r>
        <w:t xml:space="preserve">viime vuonna täysin laimennettu osakekohtainen tulos oli 3,27 dollaria 680,6 miljoonan dollarin liikevaihdolla. </w:t>
      </w:r>
      <w:r>
        <w:rPr>
          <w:color w:val="310106"/>
        </w:rPr>
        <w:t xml:space="preserve">Yhtiö </w:t>
      </w:r>
      <w:r>
        <w:t xml:space="preserve">kuitenkin kertoi perjantaina, että yhdeksän ensimmäisen kuukauden aikana se teki 673,3 miljoonan dollarin tappion verrattuna viime vuoden 382,2 miljoonan dollarin tulokseen eli 2,22 dollariin kantaosaketta kohti täyden laimennusvaikutuksen jälkeen, kun liikevaihto nousi 1,4 prosenttia 7,03 miljardista dollarista 7,13 miljardiin dollariin. </w:t>
      </w:r>
      <w:r>
        <w:rPr>
          <w:color w:val="310106"/>
        </w:rPr>
        <w:t xml:space="preserve">Unisysin </w:t>
      </w:r>
      <w:r>
        <w:t xml:space="preserve">odotetaan tekevän </w:t>
      </w:r>
      <w:r>
        <w:t xml:space="preserve">marginaalista voittoa </w:t>
      </w:r>
      <w:r>
        <w:rPr>
          <w:color w:val="4F584E"/>
        </w:rPr>
        <w:t xml:space="preserve">neljännellä neljänneksellä. </w:t>
      </w:r>
      <w:r>
        <w:t xml:space="preserve">Niinpä </w:t>
      </w:r>
      <w:r>
        <w:rPr>
          <w:color w:val="645341"/>
        </w:rPr>
        <w:t xml:space="preserve">First Bostonin Steve Milunovich </w:t>
      </w:r>
      <w:r>
        <w:t xml:space="preserve">sanoi </w:t>
      </w:r>
      <w:r>
        <w:t xml:space="preserve">leikkaavansa </w:t>
      </w:r>
      <w:r>
        <w:rPr>
          <w:color w:val="00587F"/>
        </w:rPr>
        <w:t xml:space="preserve">ensi vuoden </w:t>
      </w:r>
      <w:r>
        <w:t xml:space="preserve">tulosarviotaan </w:t>
      </w:r>
      <w:r>
        <w:t xml:space="preserve">3 dollarista 2 dollariin osakkeelta. "Minusta tuntui, että asetin riman aluksi liian korkealle", hän sanoi. </w:t>
      </w:r>
      <w:r>
        <w:rPr>
          <w:color w:val="9E8317"/>
        </w:rPr>
        <w:t xml:space="preserve">Weil</w:t>
      </w:r>
      <w:r>
        <w:rPr>
          <w:color w:val="01190F"/>
        </w:rPr>
        <w:t xml:space="preserve">, Weil &amp; Associates -yhtiön jäsen, </w:t>
      </w:r>
      <w:r>
        <w:t xml:space="preserve">sanoi </w:t>
      </w:r>
      <w:r>
        <w:t xml:space="preserve">pysyvänsä 1 dollarin osakekurssissa </w:t>
      </w:r>
      <w:r>
        <w:rPr>
          <w:color w:val="00587F"/>
        </w:rPr>
        <w:t xml:space="preserve">ensi vuonna, </w:t>
      </w:r>
      <w:r>
        <w:t xml:space="preserve">mutta lisäsi, että hän on utelias, onko jopa niin alhainen tavoite riskialtis. "</w:t>
      </w:r>
      <w:r>
        <w:rPr>
          <w:color w:val="647A41"/>
        </w:rPr>
        <w:t xml:space="preserve">Ensi vuonna </w:t>
      </w:r>
      <w:r>
        <w:rPr>
          <w:color w:val="760035"/>
        </w:rPr>
        <w:t xml:space="preserve">kannattavuusraja on </w:t>
      </w:r>
      <w:r>
        <w:rPr>
          <w:color w:val="760035"/>
        </w:rPr>
        <w:t xml:space="preserve">paljon alhaisempi, </w:t>
      </w:r>
      <w:r>
        <w:t xml:space="preserve">mutta </w:t>
      </w:r>
      <w:r>
        <w:t xml:space="preserve">riittääkö </w:t>
      </w:r>
      <w:r>
        <w:rPr>
          <w:color w:val="760035"/>
        </w:rPr>
        <w:t xml:space="preserve">se?"</w:t>
      </w:r>
      <w:r>
        <w:t xml:space="preserve"> hän kysyy. Perjantain kaupankäynnissä New Yorkin pörssissä </w:t>
      </w:r>
      <w:r>
        <w:rPr>
          <w:color w:val="310106"/>
        </w:rPr>
        <w:t xml:space="preserve">Unisysin </w:t>
      </w:r>
      <w:r>
        <w:t xml:space="preserve">osakkeet </w:t>
      </w:r>
      <w:r>
        <w:t xml:space="preserve">laskivat vielä 75 senttiä 16,25 dollariin osakkeelta vastauksena näihin huoliin.</w:t>
      </w:r>
    </w:p>
    <w:p>
      <w:r>
        <w:rPr>
          <w:b/>
        </w:rPr>
        <w:t xml:space="preserve">Asiakirjan numero 350</w:t>
      </w:r>
    </w:p>
    <w:p>
      <w:r>
        <w:rPr>
          <w:b/>
        </w:rPr>
        <w:t xml:space="preserve">Asiakirjan tunniste: wsj0569-001</w:t>
      </w:r>
    </w:p>
    <w:p>
      <w:r>
        <w:t xml:space="preserve">Jos </w:t>
      </w:r>
      <w:r>
        <w:rPr>
          <w:color w:val="310106"/>
        </w:rPr>
        <w:t xml:space="preserve">tv-meteorologi </w:t>
      </w:r>
      <w:r>
        <w:t xml:space="preserve">pelkää, kun hän katsoo kameraan uudelleen kyseenalaisen ennusteen jälkeen, </w:t>
      </w:r>
      <w:r>
        <w:rPr>
          <w:color w:val="04640D"/>
        </w:rPr>
        <w:t xml:space="preserve">Donald H. Straszheim </w:t>
      </w:r>
      <w:r>
        <w:t xml:space="preserve">ymmärtää </w:t>
      </w:r>
      <w:r>
        <w:rPr>
          <w:color w:val="310106"/>
        </w:rPr>
        <w:t xml:space="preserve">häntä </w:t>
      </w:r>
      <w:r>
        <w:t xml:space="preserve">hyvin. </w:t>
      </w:r>
      <w:r>
        <w:rPr>
          <w:color w:val="FEFB0A"/>
        </w:rPr>
        <w:t xml:space="preserve">Merrill Lynch &amp; Co:n </w:t>
      </w:r>
      <w:r>
        <w:rPr>
          <w:color w:val="04640D"/>
        </w:rPr>
        <w:t xml:space="preserve">pääekonomisti </w:t>
      </w:r>
      <w:r>
        <w:t xml:space="preserve">on juuri nyt tässä tilanteessa, kun hän ajelee autollaan </w:t>
      </w:r>
      <w:r>
        <w:rPr>
          <w:color w:val="FB5514"/>
        </w:rPr>
        <w:t xml:space="preserve">keskilännen halki </w:t>
      </w:r>
      <w:r>
        <w:t xml:space="preserve">ensimmäistä kertaa sen jälkeen, kun hän perääntyi yhdestä </w:t>
      </w:r>
      <w:r>
        <w:t xml:space="preserve">suurista ennusteistaan. </w:t>
      </w:r>
      <w:r>
        <w:rPr>
          <w:color w:val="04640D"/>
        </w:rPr>
        <w:t xml:space="preserve">Straszheim </w:t>
      </w:r>
      <w:r>
        <w:t xml:space="preserve">odottaa </w:t>
      </w:r>
      <w:r>
        <w:rPr>
          <w:color w:val="04640D"/>
        </w:rPr>
        <w:t xml:space="preserve">sen </w:t>
      </w:r>
      <w:r>
        <w:t xml:space="preserve">olevan melko kuuma, ja hän on oikeassa. Hän on </w:t>
      </w:r>
      <w:r>
        <w:t xml:space="preserve">perunut useita rohkeita taantumaennusteita </w:t>
      </w:r>
      <w:r>
        <w:t xml:space="preserve">sen jälkeen, kun hän viimeksi </w:t>
      </w:r>
      <w:r>
        <w:t xml:space="preserve">ajoi </w:t>
      </w:r>
      <w:r>
        <w:rPr>
          <w:color w:val="FB5514"/>
        </w:rPr>
        <w:t xml:space="preserve">täällä </w:t>
      </w:r>
      <w:r>
        <w:t xml:space="preserve">muutama kuukausi sitten. </w:t>
      </w:r>
      <w:r>
        <w:rPr>
          <w:color w:val="E115C0"/>
        </w:rPr>
        <w:t xml:space="preserve">Esimerkiksi </w:t>
      </w:r>
      <w:r>
        <w:rPr>
          <w:color w:val="00587F"/>
        </w:rPr>
        <w:t xml:space="preserve">helmikuussa 1988 </w:t>
      </w:r>
      <w:r>
        <w:rPr>
          <w:color w:val="0BC582"/>
        </w:rPr>
        <w:t xml:space="preserve">Merrill Lynch </w:t>
      </w:r>
      <w:r>
        <w:rPr>
          <w:color w:val="E115C0"/>
        </w:rPr>
        <w:t xml:space="preserve">ilmoitti viikoittaisessa uutiskirjeessään, että "talous ajautuu </w:t>
      </w:r>
      <w:r>
        <w:rPr>
          <w:color w:val="E115C0"/>
        </w:rPr>
        <w:t xml:space="preserve">todennäköisesti lamaan </w:t>
      </w:r>
      <w:r>
        <w:rPr>
          <w:color w:val="FEB8C8"/>
        </w:rPr>
        <w:t xml:space="preserve">vuoden 1989 alussa</w:t>
      </w:r>
      <w:r>
        <w:t xml:space="preserve">". </w:t>
      </w:r>
      <w:r>
        <w:rPr>
          <w:color w:val="E115C0"/>
        </w:rPr>
        <w:t xml:space="preserve">Ennusteet </w:t>
      </w:r>
      <w:r>
        <w:t xml:space="preserve">yleistyivät, ja </w:t>
      </w:r>
      <w:r>
        <w:rPr>
          <w:color w:val="9E8317"/>
        </w:rPr>
        <w:t xml:space="preserve">Merrill Lynch </w:t>
      </w:r>
      <w:r>
        <w:t xml:space="preserve">kannusti </w:t>
      </w:r>
      <w:r>
        <w:rPr>
          <w:color w:val="01190F"/>
        </w:rPr>
        <w:t xml:space="preserve">sijoittajia </w:t>
      </w:r>
      <w:r>
        <w:t xml:space="preserve">ostamaan joukkovelkakirjoja </w:t>
      </w:r>
      <w:r>
        <w:t xml:space="preserve">kesällä 1988 käynnistetyllä sensaatiomaisella mainoskampanjalla. </w:t>
      </w:r>
      <w:r>
        <w:t xml:space="preserve">Se totesi, että </w:t>
      </w:r>
      <w:r>
        <w:rPr>
          <w:color w:val="847D81"/>
        </w:rPr>
        <w:t xml:space="preserve">pitkät korot, jotka </w:t>
      </w:r>
      <w:r>
        <w:rPr>
          <w:color w:val="58018B"/>
        </w:rPr>
        <w:t xml:space="preserve">olivat </w:t>
      </w:r>
      <w:r>
        <w:rPr>
          <w:color w:val="B70639"/>
        </w:rPr>
        <w:t xml:space="preserve">tuolloin </w:t>
      </w:r>
      <w:r>
        <w:rPr>
          <w:color w:val="847D81"/>
        </w:rPr>
        <w:t xml:space="preserve">yli 9 prosenttia, </w:t>
      </w:r>
      <w:r>
        <w:t xml:space="preserve">saattoivat </w:t>
      </w:r>
      <w:r>
        <w:t xml:space="preserve">laskea 7 prosenttiin </w:t>
      </w:r>
      <w:r>
        <w:rPr>
          <w:color w:val="703B01"/>
        </w:rPr>
        <w:t xml:space="preserve">vuoden 1989 </w:t>
      </w:r>
      <w:r>
        <w:t xml:space="preserve">loppuun mennessä, joten </w:t>
      </w:r>
      <w:r>
        <w:rPr>
          <w:color w:val="F7F1DF"/>
        </w:rPr>
        <w:t xml:space="preserve">laskevista koroista hyötyvät </w:t>
      </w:r>
      <w:r>
        <w:rPr>
          <w:color w:val="F7F1DF"/>
        </w:rPr>
        <w:t xml:space="preserve">joukkovelkakirjalainat </w:t>
      </w:r>
      <w:r>
        <w:t xml:space="preserve">olisivat edullisia. </w:t>
      </w:r>
      <w:r>
        <w:rPr>
          <w:color w:val="9E8317"/>
        </w:rPr>
        <w:t xml:space="preserve">Yhtiö </w:t>
      </w:r>
      <w:r>
        <w:t xml:space="preserve">nosti myös </w:t>
      </w:r>
      <w:r>
        <w:rPr>
          <w:color w:val="4AFEFA"/>
        </w:rPr>
        <w:t xml:space="preserve">joukkovelkakirjojen osuutta </w:t>
      </w:r>
      <w:r>
        <w:rPr>
          <w:color w:val="4AFEFA"/>
        </w:rPr>
        <w:t xml:space="preserve">mallisalkussaan </w:t>
      </w:r>
      <w:r>
        <w:t xml:space="preserve">40 prosentista 45 prosenttiin ja myöhemmin 55 prosenttiin. Mutta </w:t>
      </w:r>
      <w:r>
        <w:t xml:space="preserve">tämän vuoden syyskuussa - juuri kun monet markkinatalousasiantuntijat, mukaan lukien jotkut </w:t>
      </w:r>
      <w:r>
        <w:rPr>
          <w:color w:val="9E8317"/>
        </w:rPr>
        <w:t xml:space="preserve">Merrill Lynchissä, </w:t>
      </w:r>
      <w:r>
        <w:t xml:space="preserve">uskoivat, että </w:t>
      </w:r>
      <w:r>
        <w:rPr>
          <w:color w:val="000D2C"/>
        </w:rPr>
        <w:t xml:space="preserve">Straszheimin </w:t>
      </w:r>
      <w:r>
        <w:rPr>
          <w:color w:val="796EE6"/>
        </w:rPr>
        <w:t xml:space="preserve">sanat </w:t>
      </w:r>
      <w:r>
        <w:rPr>
          <w:color w:val="796EE6"/>
        </w:rPr>
        <w:t xml:space="preserve">loppuisivat </w:t>
      </w:r>
      <w:r>
        <w:t xml:space="preserve">- </w:t>
      </w:r>
      <w:r>
        <w:rPr>
          <w:color w:val="04640D"/>
        </w:rPr>
        <w:t xml:space="preserve">hän </w:t>
      </w:r>
      <w:r>
        <w:t xml:space="preserve">alkoi perääntyä, ellei peräti kääntää kurssiaan. </w:t>
      </w:r>
      <w:r>
        <w:t xml:space="preserve">Hän tarkisti </w:t>
      </w:r>
      <w:r>
        <w:rPr>
          <w:color w:val="796EE6"/>
        </w:rPr>
        <w:t xml:space="preserve">sanojaan taantumasta. </w:t>
      </w:r>
      <w:r>
        <w:t xml:space="preserve">Itse asiassa hän </w:t>
      </w:r>
      <w:r>
        <w:t xml:space="preserve">ennustaa </w:t>
      </w:r>
      <w:r>
        <w:t xml:space="preserve">nyt </w:t>
      </w:r>
      <w:r>
        <w:t xml:space="preserve">2,9 prosentin </w:t>
      </w:r>
      <w:r>
        <w:t xml:space="preserve">talouskasvua </w:t>
      </w:r>
      <w:r>
        <w:rPr>
          <w:color w:val="703B01"/>
        </w:rPr>
        <w:t xml:space="preserve">tälle vuodelle </w:t>
      </w:r>
      <w:r>
        <w:t xml:space="preserve">ja 2,1 prosenttia ensi vuodelle, </w:t>
      </w:r>
      <w:r>
        <w:rPr>
          <w:color w:val="53495F"/>
        </w:rPr>
        <w:t xml:space="preserve">mikä on </w:t>
      </w:r>
      <w:r>
        <w:t xml:space="preserve">optimistisempi näkymä kuin </w:t>
      </w:r>
      <w:r>
        <w:rPr>
          <w:color w:val="61FC03"/>
        </w:rPr>
        <w:t xml:space="preserve">noin neljänkymmenen johtavan analyytikon</w:t>
      </w:r>
      <w:r>
        <w:rPr>
          <w:color w:val="5D9608"/>
        </w:rPr>
        <w:t xml:space="preserve">, joiden </w:t>
      </w:r>
      <w:r>
        <w:rPr>
          <w:color w:val="61FC03"/>
        </w:rPr>
        <w:t xml:space="preserve">arviot julkaistiin Economic Indicator of Reliable Stocks -uutiskirjeessä</w:t>
      </w:r>
      <w:r>
        <w:t xml:space="preserve">. </w:t>
      </w:r>
      <w:r>
        <w:rPr>
          <w:color w:val="9E8317"/>
        </w:rPr>
        <w:t xml:space="preserve">Merrill Lynch </w:t>
      </w:r>
      <w:r>
        <w:t xml:space="preserve">alensi hiljattain jälleen 50 prosenttiin suositellun joukkovelkakirjalainojen omistusosuuden. Tällaiset muutokset saattavat näyttää </w:t>
      </w:r>
      <w:r>
        <w:rPr>
          <w:color w:val="DE98FD"/>
        </w:rPr>
        <w:t xml:space="preserve">hienovaraisilta, </w:t>
      </w:r>
      <w:r>
        <w:t xml:space="preserve">mutta ne eivät ole sitä: </w:t>
      </w:r>
      <w:r>
        <w:rPr>
          <w:color w:val="98A088"/>
        </w:rPr>
        <w:t xml:space="preserve">Merrill Lynch </w:t>
      </w:r>
      <w:r>
        <w:t xml:space="preserve">hallinnoi ja valvoo </w:t>
      </w:r>
      <w:r>
        <w:rPr>
          <w:color w:val="4F584E"/>
        </w:rPr>
        <w:t xml:space="preserve">noin 300 miljardin dollarin arvosta vähittäistilejä</w:t>
      </w:r>
      <w:r>
        <w:rPr>
          <w:color w:val="248AD0"/>
        </w:rPr>
        <w:t xml:space="preserve">, </w:t>
      </w:r>
      <w:r>
        <w:t xml:space="preserve">joihin kuuluu kaikkea sijoitusrahastoista yksittäisiin eläkevakuutuksiin. </w:t>
      </w:r>
      <w:r>
        <w:rPr>
          <w:color w:val="5C5300"/>
        </w:rPr>
        <w:t xml:space="preserve">David Bostian Jr</w:t>
      </w:r>
      <w:r>
        <w:t xml:space="preserve">. ja </w:t>
      </w:r>
      <w:r>
        <w:rPr>
          <w:color w:val="9F6551"/>
        </w:rPr>
        <w:t xml:space="preserve">A. Gary Shilling</w:t>
      </w:r>
      <w:r>
        <w:t xml:space="preserve">, </w:t>
      </w:r>
      <w:r>
        <w:rPr>
          <w:color w:val="BCFEC6"/>
        </w:rPr>
        <w:t xml:space="preserve">kaksi tunnettua kollegaa, jotka </w:t>
      </w:r>
      <w:r>
        <w:rPr>
          <w:color w:val="932C70"/>
        </w:rPr>
        <w:t xml:space="preserve">molemmat </w:t>
      </w:r>
      <w:r>
        <w:rPr>
          <w:color w:val="BCFEC6"/>
        </w:rPr>
        <w:t xml:space="preserve">johtavat omia analyytikkofirmojaan New </w:t>
      </w:r>
      <w:r>
        <w:rPr>
          <w:color w:val="BCFEC6"/>
        </w:rPr>
        <w:t xml:space="preserve">Yorkissa, </w:t>
      </w:r>
      <w:r>
        <w:t xml:space="preserve">uskovat </w:t>
      </w:r>
      <w:r>
        <w:rPr>
          <w:color w:val="04640D"/>
        </w:rPr>
        <w:t xml:space="preserve">Straszheimin </w:t>
      </w:r>
      <w:r>
        <w:t xml:space="preserve">olleen oikeassa aiemmin. </w:t>
      </w:r>
      <w:r>
        <w:rPr>
          <w:color w:val="5C5300"/>
        </w:rPr>
        <w:t xml:space="preserve">Bostian </w:t>
      </w:r>
      <w:r>
        <w:t xml:space="preserve">sanoi elokuussa, että </w:t>
      </w:r>
      <w:r>
        <w:rPr>
          <w:color w:val="5C5300"/>
        </w:rPr>
        <w:t xml:space="preserve">hänen </w:t>
      </w:r>
      <w:r>
        <w:t xml:space="preserve">makrotaloudellinen indikaattorinsa oli merkki laskusuhdanteesta. </w:t>
      </w:r>
      <w:r>
        <w:rPr>
          <w:color w:val="9F6551"/>
        </w:rPr>
        <w:t xml:space="preserve">A. Gary Shilling, </w:t>
      </w:r>
      <w:r>
        <w:rPr>
          <w:color w:val="2B1B04"/>
        </w:rPr>
        <w:t xml:space="preserve">joka </w:t>
      </w:r>
      <w:r>
        <w:rPr>
          <w:color w:val="9F6551"/>
        </w:rPr>
        <w:t xml:space="preserve">toimi </w:t>
      </w:r>
      <w:r>
        <w:rPr>
          <w:color w:val="B5AFC4"/>
        </w:rPr>
        <w:t xml:space="preserve">Merrill Lynchin </w:t>
      </w:r>
      <w:r>
        <w:rPr>
          <w:color w:val="9F6551"/>
        </w:rPr>
        <w:t xml:space="preserve">pääekonomistina vuosina 1967-1971, oli jo </w:t>
      </w:r>
      <w:r>
        <w:t xml:space="preserve">kuukausien ajan ilmoittanut taantumasta. </w:t>
      </w:r>
      <w:r>
        <w:rPr>
          <w:color w:val="9F6551"/>
        </w:rPr>
        <w:t xml:space="preserve">"</w:t>
      </w:r>
      <w:r>
        <w:t xml:space="preserve">Henkilökohtainen näkemykseni on, että </w:t>
      </w:r>
      <w:r>
        <w:rPr>
          <w:color w:val="04640D"/>
        </w:rPr>
        <w:t xml:space="preserve">Don </w:t>
      </w:r>
      <w:r>
        <w:t xml:space="preserve">heitti pyyhkeen kehään </w:t>
      </w:r>
      <w:r>
        <w:rPr>
          <w:color w:val="D4C67A"/>
        </w:rPr>
        <w:t xml:space="preserve">juuri silloin, kun </w:t>
      </w:r>
      <w:r>
        <w:rPr>
          <w:color w:val="AE7AA1"/>
        </w:rPr>
        <w:t xml:space="preserve">hänen </w:t>
      </w:r>
      <w:r>
        <w:rPr>
          <w:color w:val="D4C67A"/>
        </w:rPr>
        <w:t xml:space="preserve">olisi pitänyt </w:t>
      </w:r>
      <w:r>
        <w:rPr>
          <w:color w:val="D4C67A"/>
        </w:rPr>
        <w:t xml:space="preserve">kaksinkertaistaa panoksensa", </w:t>
      </w:r>
      <w:r>
        <w:t xml:space="preserve">hän sanoo. Epävakaat osakemarkkinat ja yritysten heikot voitot voivat nyt uhata taloutta entisestään. </w:t>
      </w:r>
      <w:r>
        <w:rPr>
          <w:color w:val="04640D"/>
        </w:rPr>
        <w:t xml:space="preserve">Straszheim </w:t>
      </w:r>
      <w:r>
        <w:t xml:space="preserve">myönsi teollisuusammattien viimeaikaisen laskun jälkeen, että "saattaa käydä ilmi, että emme arvioineet tilannetta - teimme </w:t>
      </w:r>
      <w:r>
        <w:rPr>
          <w:color w:val="E115C0"/>
        </w:rPr>
        <w:t xml:space="preserve">taantumaennusteen </w:t>
      </w:r>
      <w:r>
        <w:t xml:space="preserve">juuri väärään aikaan".</w:t>
      </w:r>
      <w:r>
        <w:t xml:space="preserve"> Hän lisää: "</w:t>
      </w:r>
      <w:r>
        <w:t xml:space="preserve">Se on </w:t>
      </w:r>
      <w:r>
        <w:rPr>
          <w:color w:val="0232FD"/>
        </w:rPr>
        <w:t xml:space="preserve">ennustamisen tehtävä.</w:t>
      </w:r>
      <w:r>
        <w:t xml:space="preserve">" </w:t>
      </w:r>
      <w:r>
        <w:t xml:space="preserve">Olipa </w:t>
      </w:r>
      <w:r>
        <w:t xml:space="preserve">ala </w:t>
      </w:r>
      <w:r>
        <w:t xml:space="preserve">mikä tahansa, se </w:t>
      </w:r>
      <w:r>
        <w:t xml:space="preserve">sykkii tällä </w:t>
      </w:r>
      <w:r>
        <w:rPr>
          <w:color w:val="0232FD"/>
        </w:rPr>
        <w:t xml:space="preserve">hetkellä. </w:t>
      </w:r>
      <w:r>
        <w:rPr>
          <w:color w:val="6A3A35"/>
        </w:rPr>
        <w:t xml:space="preserve">Wall Streetin </w:t>
      </w:r>
      <w:r>
        <w:rPr>
          <w:color w:val="6A3A35"/>
        </w:rPr>
        <w:t xml:space="preserve">taloustieteilijät </w:t>
      </w:r>
      <w:r>
        <w:t xml:space="preserve">tekevät pomojensa, välittäjien, asiakkaidensa ja tiedotusvälineiden väen ohjaamina ja oman egonsa ruokkimina ennusteita kaikesta yleisestä taloudellisesta kehityksestä pienimpäänkin kuukausittaiseen indikaattoriin. Seitsemän vuotta kestänyt yllättävänkin pitkä talouskasvu on kuitenkin antanut aihetta useampaan kuin yhteen ennusteeseen. </w:t>
      </w:r>
      <w:r>
        <w:rPr>
          <w:color w:val="0232FD"/>
        </w:rPr>
        <w:t xml:space="preserve">Tämä </w:t>
      </w:r>
      <w:r>
        <w:t xml:space="preserve">ei ole sitä </w:t>
      </w:r>
      <w:r>
        <w:rPr>
          <w:color w:val="BA6801"/>
        </w:rPr>
        <w:t xml:space="preserve">hiljaista taloustiedettä, jota </w:t>
      </w:r>
      <w:r>
        <w:rPr>
          <w:color w:val="BA6801"/>
        </w:rPr>
        <w:t xml:space="preserve">yliopistoissa harjoitetaan</w:t>
      </w:r>
      <w:r>
        <w:t xml:space="preserve">. </w:t>
      </w:r>
      <w:r>
        <w:rPr>
          <w:color w:val="0232FD"/>
        </w:rPr>
        <w:t xml:space="preserve">Tämä </w:t>
      </w:r>
      <w:r>
        <w:t xml:space="preserve">on </w:t>
      </w:r>
      <w:r>
        <w:rPr>
          <w:color w:val="BA6801"/>
        </w:rPr>
        <w:t xml:space="preserve">sen </w:t>
      </w:r>
      <w:r>
        <w:t xml:space="preserve">kaupallinen muoto. Kun </w:t>
      </w:r>
      <w:r>
        <w:rPr>
          <w:color w:val="04640D"/>
        </w:rPr>
        <w:t xml:space="preserve">Straszheim esittää </w:t>
      </w:r>
      <w:r>
        <w:t xml:space="preserve">uuden ennusteen, hän kohtaa </w:t>
      </w:r>
      <w:r>
        <w:rPr>
          <w:color w:val="16C0D0"/>
        </w:rPr>
        <w:t xml:space="preserve">vastakkainasettelun</w:t>
      </w:r>
      <w:r>
        <w:rPr>
          <w:color w:val="C62100"/>
        </w:rPr>
        <w:t xml:space="preserve">, jonka </w:t>
      </w:r>
      <w:r>
        <w:rPr>
          <w:color w:val="16C0D0"/>
        </w:rPr>
        <w:t xml:space="preserve">intensiteetti on usein kääntäen verrannollinen asiakkaan kokoon</w:t>
      </w:r>
      <w:r>
        <w:t xml:space="preserve">. Kukaan koulutettu ammattilainen ei odota taloustieteilijöiden olevan aina oikeassa. Jotkut pienemmät asiakkaat eivät luultavasti edes huomaa muutoksia. </w:t>
      </w:r>
      <w:r>
        <w:rPr>
          <w:color w:val="014347"/>
        </w:rPr>
        <w:t xml:space="preserve">Joidenkin asiakkaiden kanssa </w:t>
      </w:r>
      <w:r>
        <w:t xml:space="preserve">neuvottelut voivat vain kiihtyä huomattavasti. </w:t>
      </w:r>
      <w:r>
        <w:rPr>
          <w:color w:val="233809"/>
        </w:rPr>
        <w:t xml:space="preserve">Chicagolaisen Commonwealth Edison Co:n talousjohtaja Dennis O'Brien </w:t>
      </w:r>
      <w:r>
        <w:t xml:space="preserve">valitsee kohteliaat neuvottelut ja odottaa tilaisuutta pyytää ennustetta. Reilun puolen tunnin aamiaisen jälkeen Palmer House -hotellissa </w:t>
      </w:r>
      <w:r>
        <w:rPr>
          <w:color w:val="233809"/>
        </w:rPr>
        <w:t xml:space="preserve">O'Brien </w:t>
      </w:r>
      <w:r>
        <w:t xml:space="preserve">nostaa katseensa </w:t>
      </w:r>
      <w:r>
        <w:t xml:space="preserve">lautaseltaan sen jälkeen, kun </w:t>
      </w:r>
      <w:r>
        <w:rPr>
          <w:color w:val="04640D"/>
        </w:rPr>
        <w:t xml:space="preserve">Straszheim </w:t>
      </w:r>
      <w:r>
        <w:t xml:space="preserve">sanoo jotain </w:t>
      </w:r>
      <w:r>
        <w:rPr>
          <w:color w:val="42083B"/>
        </w:rPr>
        <w:t xml:space="preserve">siitä, että </w:t>
      </w:r>
      <w:r>
        <w:rPr>
          <w:color w:val="42083B"/>
        </w:rPr>
        <w:t xml:space="preserve">ihmiset </w:t>
      </w:r>
      <w:r>
        <w:rPr>
          <w:color w:val="42083B"/>
        </w:rPr>
        <w:t xml:space="preserve">uskovat </w:t>
      </w:r>
      <w:r>
        <w:rPr>
          <w:color w:val="023087"/>
        </w:rPr>
        <w:t xml:space="preserve">korkojen </w:t>
      </w:r>
      <w:r>
        <w:rPr>
          <w:color w:val="42083B"/>
        </w:rPr>
        <w:t xml:space="preserve">laskevan nopeasti</w:t>
      </w:r>
      <w:r>
        <w:t xml:space="preserve">. "</w:t>
      </w:r>
      <w:r>
        <w:t xml:space="preserve">Minulla on 6 miljardin dollarin velat kirjoissani, joten kuulun </w:t>
      </w:r>
      <w:r>
        <w:rPr>
          <w:color w:val="B7DAD2"/>
        </w:rPr>
        <w:t xml:space="preserve">niihin ihmisiin, </w:t>
      </w:r>
      <w:r>
        <w:rPr>
          <w:color w:val="196956"/>
        </w:rPr>
        <w:t xml:space="preserve">jotka </w:t>
      </w:r>
      <w:r>
        <w:rPr>
          <w:color w:val="B7DAD2"/>
        </w:rPr>
        <w:t xml:space="preserve">toivovat, että ne putoavat</w:t>
      </w:r>
      <w:r>
        <w:t xml:space="preserve">. </w:t>
      </w:r>
      <w:r>
        <w:t xml:space="preserve">Onko se </w:t>
      </w:r>
      <w:r>
        <w:rPr>
          <w:color w:val="04640D"/>
        </w:rPr>
        <w:t xml:space="preserve">sinun </w:t>
      </w:r>
      <w:r>
        <w:t xml:space="preserve">ennusteesi?" </w:t>
      </w:r>
      <w:r>
        <w:rPr>
          <w:color w:val="233809"/>
        </w:rPr>
        <w:t xml:space="preserve">O'Brien </w:t>
      </w:r>
      <w:r>
        <w:t xml:space="preserve">kysyy </w:t>
      </w:r>
      <w:r>
        <w:t xml:space="preserve">yrittäen saada </w:t>
      </w:r>
      <w:r>
        <w:t xml:space="preserve">vastauksen </w:t>
      </w:r>
      <w:r>
        <w:rPr>
          <w:color w:val="04640D"/>
        </w:rPr>
        <w:t xml:space="preserve">taloustieteilijältä. </w:t>
      </w:r>
      <w:r>
        <w:t xml:space="preserve">Hän epäonnistuu täysin, vaikka </w:t>
      </w:r>
      <w:r>
        <w:rPr>
          <w:color w:val="04640D"/>
        </w:rPr>
        <w:t xml:space="preserve">Straszheim </w:t>
      </w:r>
      <w:r>
        <w:t xml:space="preserve">luetteleekin monia mahdollisuuksia korkojen osalta. Sitä </w:t>
      </w:r>
      <w:r>
        <w:t xml:space="preserve">vastoin </w:t>
      </w:r>
      <w:r>
        <w:rPr>
          <w:color w:val="ECEDFE"/>
        </w:rPr>
        <w:t xml:space="preserve">Minneapolisissa sijaitsevan</w:t>
      </w:r>
      <w:r>
        <w:rPr>
          <w:color w:val="8C41BB"/>
        </w:rPr>
        <w:t xml:space="preserve"> Alliance Capital Managementin </w:t>
      </w:r>
      <w:r>
        <w:t xml:space="preserve">viileässä kokoushuoneessa </w:t>
      </w:r>
      <w:r>
        <w:rPr>
          <w:color w:val="2B2D32"/>
        </w:rPr>
        <w:t xml:space="preserve">yritysten rahoitusjohtajat </w:t>
      </w:r>
      <w:r>
        <w:t xml:space="preserve">ovat </w:t>
      </w:r>
      <w:r>
        <w:t xml:space="preserve">selvästi valmiita antamaan </w:t>
      </w:r>
      <w:r>
        <w:rPr>
          <w:color w:val="04640D"/>
        </w:rPr>
        <w:t xml:space="preserve">Straszheimille </w:t>
      </w:r>
      <w:r>
        <w:t xml:space="preserve">kunnon </w:t>
      </w:r>
      <w:r>
        <w:t xml:space="preserve">selkäsaunan. </w:t>
      </w:r>
      <w:r>
        <w:rPr>
          <w:color w:val="94C661"/>
        </w:rPr>
        <w:t xml:space="preserve">Manageri Alfred Harrison </w:t>
      </w:r>
      <w:r>
        <w:t xml:space="preserve">heittää </w:t>
      </w:r>
      <w:r>
        <w:rPr>
          <w:color w:val="04640D"/>
        </w:rPr>
        <w:t xml:space="preserve">Straszheimille </w:t>
      </w:r>
      <w:r>
        <w:rPr>
          <w:color w:val="895E6B"/>
        </w:rPr>
        <w:t xml:space="preserve">ehdotuksensa</w:t>
      </w:r>
      <w:r>
        <w:t xml:space="preserve">: "Pitääkö </w:t>
      </w:r>
      <w:r>
        <w:rPr>
          <w:color w:val="895E6B"/>
        </w:rPr>
        <w:t xml:space="preserve">tämä </w:t>
      </w:r>
      <w:r>
        <w:t xml:space="preserve">käydä läpi? Vai </w:t>
      </w:r>
      <w:r>
        <w:t xml:space="preserve">voimmeko kysyä </w:t>
      </w:r>
      <w:r>
        <w:rPr>
          <w:color w:val="04640D"/>
        </w:rPr>
        <w:t xml:space="preserve">teiltä, miksi </w:t>
      </w:r>
      <w:r>
        <w:rPr>
          <w:color w:val="FB6AB8"/>
        </w:rPr>
        <w:t xml:space="preserve">muutitte </w:t>
      </w:r>
      <w:r>
        <w:rPr>
          <w:color w:val="576094"/>
        </w:rPr>
        <w:t xml:space="preserve">ennustustanne </w:t>
      </w:r>
      <w:r>
        <w:rPr>
          <w:color w:val="DB1474"/>
        </w:rPr>
        <w:t xml:space="preserve">juuri sillä hetkellä, kun </w:t>
      </w:r>
      <w:r>
        <w:rPr>
          <w:color w:val="8489AE"/>
        </w:rPr>
        <w:t xml:space="preserve">se </w:t>
      </w:r>
      <w:r>
        <w:rPr>
          <w:color w:val="DB1474"/>
        </w:rPr>
        <w:t xml:space="preserve">oli varmistumassa?</w:t>
      </w:r>
      <w:r>
        <w:t xml:space="preserve">" </w:t>
      </w:r>
      <w:r>
        <w:rPr>
          <w:color w:val="04640D"/>
        </w:rPr>
        <w:t xml:space="preserve">Straszheim </w:t>
      </w:r>
      <w:r>
        <w:t xml:space="preserve">horjahtaa tuolissaan ja vastaa, että </w:t>
      </w:r>
      <w:r>
        <w:t xml:space="preserve">vaikka</w:t>
      </w:r>
      <w:r>
        <w:rPr>
          <w:color w:val="860E04"/>
        </w:rPr>
        <w:t xml:space="preserve"> uudet näkymät </w:t>
      </w:r>
      <w:r>
        <w:t xml:space="preserve">ovat toistaiseksi </w:t>
      </w:r>
      <w:r>
        <w:rPr>
          <w:color w:val="FBC206"/>
        </w:rPr>
        <w:t xml:space="preserve">epäselvät, ne eivät oikeuta ilmoittamaan taantumasta tällä hetkellä</w:t>
      </w:r>
      <w:r>
        <w:t xml:space="preserve">. </w:t>
      </w:r>
      <w:r>
        <w:t xml:space="preserve">"</w:t>
      </w:r>
      <w:r>
        <w:rPr>
          <w:color w:val="FBC206"/>
        </w:rPr>
        <w:t xml:space="preserve">Se </w:t>
      </w:r>
      <w:r>
        <w:t xml:space="preserve">on kaikki </w:t>
      </w:r>
      <w:r>
        <w:rPr>
          <w:color w:val="6EAB9B"/>
        </w:rPr>
        <w:t xml:space="preserve">taustalla, </w:t>
      </w:r>
      <w:r>
        <w:rPr>
          <w:color w:val="F2CDFE"/>
        </w:rPr>
        <w:t xml:space="preserve">jota </w:t>
      </w:r>
      <w:r>
        <w:rPr>
          <w:color w:val="6EAB9B"/>
        </w:rPr>
        <w:t xml:space="preserve">kukaan ei halua katsoa</w:t>
      </w:r>
      <w:r>
        <w:t xml:space="preserve">. Taantuma voi silti tulla" jossain vaiheessa. Yksi </w:t>
      </w:r>
      <w:r>
        <w:rPr>
          <w:color w:val="04640D"/>
        </w:rPr>
        <w:t xml:space="preserve">Straszheimin </w:t>
      </w:r>
      <w:r>
        <w:t xml:space="preserve">toistuvista </w:t>
      </w:r>
      <w:r>
        <w:t xml:space="preserve">teemoista on, että </w:t>
      </w:r>
      <w:r>
        <w:rPr>
          <w:color w:val="645341"/>
        </w:rPr>
        <w:t xml:space="preserve">talouden tila </w:t>
      </w:r>
      <w:r>
        <w:t xml:space="preserve">ei ole mustavalkoinen. </w:t>
      </w:r>
      <w:r>
        <w:rPr>
          <w:color w:val="760035"/>
        </w:rPr>
        <w:t xml:space="preserve">Joskus, kuten nyt, se on harmaa</w:t>
      </w:r>
      <w:r>
        <w:t xml:space="preserve">. </w:t>
      </w:r>
      <w:r>
        <w:rPr>
          <w:color w:val="760035"/>
        </w:rPr>
        <w:t xml:space="preserve">Tämä hieman epäselvä arvio </w:t>
      </w:r>
      <w:r>
        <w:t xml:space="preserve">saa </w:t>
      </w:r>
      <w:r>
        <w:rPr>
          <w:color w:val="647A41"/>
        </w:rPr>
        <w:t xml:space="preserve">yhden </w:t>
      </w:r>
      <w:r>
        <w:rPr>
          <w:color w:val="E3F894"/>
        </w:rPr>
        <w:t xml:space="preserve">Allianssin </w:t>
      </w:r>
      <w:r>
        <w:rPr>
          <w:color w:val="496E76"/>
        </w:rPr>
        <w:t xml:space="preserve">salkunhoitajista kysymään</w:t>
      </w:r>
      <w:r>
        <w:t xml:space="preserve">: "Mikä </w:t>
      </w:r>
      <w:r>
        <w:rPr>
          <w:color w:val="645341"/>
        </w:rPr>
        <w:t xml:space="preserve">tämä sitten on </w:t>
      </w:r>
      <w:r>
        <w:t xml:space="preserve">- jonkinlainen salainen taantuma?". </w:t>
      </w:r>
      <w:r>
        <w:rPr>
          <w:color w:val="F9D7CD"/>
        </w:rPr>
        <w:t xml:space="preserve">Toinen </w:t>
      </w:r>
      <w:r>
        <w:t xml:space="preserve">kyseenalaistaa </w:t>
      </w:r>
      <w:r>
        <w:rPr>
          <w:color w:val="A1A711"/>
        </w:rPr>
        <w:t xml:space="preserve">Merrill Lynchin </w:t>
      </w:r>
      <w:r>
        <w:rPr>
          <w:color w:val="876128"/>
        </w:rPr>
        <w:t xml:space="preserve">viime vuonna antaman </w:t>
      </w:r>
      <w:r>
        <w:rPr>
          <w:color w:val="876128"/>
        </w:rPr>
        <w:t xml:space="preserve">joukkovelkakirjasuosituksen</w:t>
      </w:r>
      <w:r>
        <w:t xml:space="preserve">. </w:t>
      </w:r>
      <w:r>
        <w:t xml:space="preserve">"</w:t>
      </w:r>
      <w:r>
        <w:t xml:space="preserve">Emme tee enää </w:t>
      </w:r>
      <w:r>
        <w:rPr>
          <w:color w:val="876128"/>
        </w:rPr>
        <w:t xml:space="preserve">tuota mainoskampanjaa"</w:t>
      </w:r>
      <w:r>
        <w:t xml:space="preserve">, </w:t>
      </w:r>
      <w:r>
        <w:rPr>
          <w:color w:val="04640D"/>
        </w:rPr>
        <w:t xml:space="preserve">Straszheim </w:t>
      </w:r>
      <w:r>
        <w:t xml:space="preserve">napauttaa </w:t>
      </w:r>
      <w:r>
        <w:rPr>
          <w:color w:val="01FB92"/>
        </w:rPr>
        <w:t xml:space="preserve">ja </w:t>
      </w:r>
      <w:r>
        <w:rPr>
          <w:color w:val="04640D"/>
        </w:rPr>
        <w:t xml:space="preserve">antaa poikkeuksellisen näkyvän merkin </w:t>
      </w:r>
      <w:r>
        <w:rPr>
          <w:color w:val="04640D"/>
        </w:rPr>
        <w:t xml:space="preserve">ärtymyksestä</w:t>
      </w:r>
      <w:r>
        <w:t xml:space="preserve">. Hän lisää: "</w:t>
      </w:r>
      <w:r>
        <w:rPr>
          <w:color w:val="04640D"/>
        </w:rPr>
        <w:t xml:space="preserve">Minusta </w:t>
      </w:r>
      <w:r>
        <w:rPr>
          <w:color w:val="876128"/>
        </w:rPr>
        <w:t xml:space="preserve">se </w:t>
      </w:r>
      <w:r>
        <w:t xml:space="preserve">oli aika järkevä veto." </w:t>
      </w:r>
      <w:r>
        <w:t xml:space="preserve">Kun hän sitten selittää, miksi hän muutti mielensä, </w:t>
      </w:r>
      <w:r>
        <w:rPr>
          <w:color w:val="04640D"/>
        </w:rPr>
        <w:t xml:space="preserve">Straszheim sanoo: "</w:t>
      </w:r>
      <w:r>
        <w:t xml:space="preserve">On vaikea syyttää kaikesta yhtä tekijää." </w:t>
      </w:r>
      <w:r>
        <w:t xml:space="preserve">Hänen mukaansa </w:t>
      </w:r>
      <w:r>
        <w:rPr>
          <w:color w:val="FD0F31"/>
        </w:rPr>
        <w:t xml:space="preserve">talous ja erityisesti työllisyysluvut näyttävät paljon paremmilta kuin hän odotti</w:t>
      </w:r>
      <w:r>
        <w:t xml:space="preserve">, korot ovat yleisesti ottaen laskeneet, eikä inflaatio ole räjähtänyt käsiin. "</w:t>
      </w:r>
      <w:r>
        <w:t xml:space="preserve">Teollisuudessamme seuraamme kaikkia näitä näkökohtia jatkuvasti", hän toteaa. </w:t>
      </w:r>
      <w:r>
        <w:rPr>
          <w:color w:val="C660FB"/>
        </w:rPr>
        <w:t xml:space="preserve">Hänen </w:t>
      </w:r>
      <w:r>
        <w:rPr>
          <w:color w:val="120104"/>
        </w:rPr>
        <w:t xml:space="preserve">uudessa ennusteessaan </w:t>
      </w:r>
      <w:r>
        <w:t xml:space="preserve">puhutaan "pehmeästä laskusta". Ja kun otetaan huomioon viime viikon raportti, jonka mukaan inflaatiokorjattu bruttokansantuote nousi 2,5 prosentin vuosivauhtia kolmannella neljänneksellä, on turvallista olettaa, että se pitää paikkansa. </w:t>
      </w:r>
      <w:r>
        <w:rPr>
          <w:color w:val="9F6551"/>
        </w:rPr>
        <w:t xml:space="preserve">Shilling </w:t>
      </w:r>
      <w:r>
        <w:t xml:space="preserve">ymmärtää </w:t>
      </w:r>
      <w:r>
        <w:rPr>
          <w:color w:val="04640D"/>
        </w:rPr>
        <w:t xml:space="preserve">Straszheimin </w:t>
      </w:r>
      <w:r>
        <w:t xml:space="preserve">vaikeudet. "Taloustieteilijöihin kohdistuu uskomattomia paineita näiden ennusteiden suhteen", hän sanoo. "</w:t>
      </w:r>
      <w:r>
        <w:t xml:space="preserve">Julkaiset </w:t>
      </w:r>
      <w:r>
        <w:rPr>
          <w:color w:val="D48958"/>
        </w:rPr>
        <w:t xml:space="preserve">ennusteen </w:t>
      </w:r>
      <w:r>
        <w:t xml:space="preserve">ja sitten sinusta tulee </w:t>
      </w:r>
      <w:r>
        <w:rPr>
          <w:color w:val="D48958"/>
        </w:rPr>
        <w:t xml:space="preserve">sen </w:t>
      </w:r>
      <w:r>
        <w:t xml:space="preserve">vanki." </w:t>
      </w:r>
      <w:r>
        <w:t xml:space="preserve">On todella vaikeaa perääntyä laajalti julkistetusta ennusteesta, joten </w:t>
      </w:r>
      <w:r>
        <w:rPr>
          <w:color w:val="04640D"/>
        </w:rPr>
        <w:t xml:space="preserve">Straszheim </w:t>
      </w:r>
      <w:r>
        <w:t xml:space="preserve">leikkii tulella </w:t>
      </w:r>
      <w:r>
        <w:rPr>
          <w:color w:val="04640D"/>
        </w:rPr>
        <w:t xml:space="preserve">matkan</w:t>
      </w:r>
      <w:r>
        <w:t xml:space="preserve"> varrella. </w:t>
      </w:r>
      <w:r>
        <w:rPr>
          <w:color w:val="04640D"/>
        </w:rPr>
        <w:t xml:space="preserve">Hänen </w:t>
      </w:r>
      <w:r>
        <w:t xml:space="preserve">lähestymistapansa </w:t>
      </w:r>
      <w:r>
        <w:rPr>
          <w:color w:val="FB6AB8"/>
        </w:rPr>
        <w:t xml:space="preserve">valitukseen </w:t>
      </w:r>
      <w:r>
        <w:t xml:space="preserve">on suora mutta varautunut. "</w:t>
      </w:r>
      <w:r>
        <w:rPr>
          <w:color w:val="05AEE8"/>
        </w:rPr>
        <w:t xml:space="preserve">Olemme jo jonkin aikaa ennustaneet negatiivista kasvua kolmannelle ja neljännelle neljännekselle</w:t>
      </w:r>
      <w:r>
        <w:t xml:space="preserve">. </w:t>
      </w:r>
      <w:r>
        <w:t xml:space="preserve">Olemme peruuttaneet </w:t>
      </w:r>
      <w:r>
        <w:rPr>
          <w:color w:val="05AEE8"/>
        </w:rPr>
        <w:t xml:space="preserve">tuon ennusteen</w:t>
      </w:r>
      <w:r>
        <w:t xml:space="preserve">", hän aloittaa asiallisesti kokouksessaan </w:t>
      </w:r>
      <w:r>
        <w:rPr>
          <w:color w:val="C3C1BE"/>
        </w:rPr>
        <w:t xml:space="preserve">Piper, Jaffray &amp; Hopwood Inc:n </w:t>
      </w:r>
      <w:r>
        <w:t xml:space="preserve">virkamiesten kanssa </w:t>
      </w:r>
      <w:r>
        <w:rPr>
          <w:color w:val="9F98F8"/>
        </w:rPr>
        <w:t xml:space="preserve">Minneapolisissa, joka on </w:t>
      </w:r>
      <w:r>
        <w:rPr>
          <w:color w:val="D19012"/>
        </w:rPr>
        <w:t xml:space="preserve">hänen </w:t>
      </w:r>
      <w:r>
        <w:rPr>
          <w:color w:val="9F98F8"/>
        </w:rPr>
        <w:t xml:space="preserve">ensimmäinen pysähdyspaikkansa</w:t>
      </w:r>
      <w:r>
        <w:t xml:space="preserve">.</w:t>
      </w:r>
    </w:p>
    <w:p>
      <w:r>
        <w:rPr>
          <w:b/>
        </w:rPr>
        <w:t xml:space="preserve">Asiakirjan numero 351</w:t>
      </w:r>
    </w:p>
    <w:p>
      <w:r>
        <w:rPr>
          <w:b/>
        </w:rPr>
        <w:t xml:space="preserve">Asiakirjan tunniste: wsj0570-001</w:t>
      </w:r>
    </w:p>
    <w:p>
      <w:r>
        <w:rPr>
          <w:color w:val="310106"/>
        </w:rPr>
        <w:t xml:space="preserve">Crane Co. </w:t>
      </w:r>
      <w:r>
        <w:t xml:space="preserve">kertoi omistavansa 8,9 prosentin osuuden </w:t>
      </w:r>
      <w:r>
        <w:rPr>
          <w:color w:val="04640D"/>
        </w:rPr>
        <w:t xml:space="preserve">Milton Roy Corp:sta. </w:t>
      </w:r>
      <w:r>
        <w:rPr>
          <w:color w:val="FEFB0A"/>
        </w:rPr>
        <w:t xml:space="preserve">joka </w:t>
      </w:r>
      <w:r>
        <w:rPr>
          <w:color w:val="FEFB0A"/>
        </w:rPr>
        <w:t xml:space="preserve">valmistaa analyysilaitteita</w:t>
      </w:r>
      <w:r>
        <w:t xml:space="preserve">, ja saattaa pyrkiä hankkimaan määräysvallan </w:t>
      </w:r>
      <w:r>
        <w:rPr>
          <w:color w:val="FEFB0A"/>
        </w:rPr>
        <w:t xml:space="preserve">yrityksessä</w:t>
      </w:r>
      <w:r>
        <w:t xml:space="preserve">. </w:t>
      </w:r>
      <w:r>
        <w:rPr>
          <w:color w:val="310106"/>
        </w:rPr>
        <w:t xml:space="preserve">Crane, joka valmistaa </w:t>
      </w:r>
      <w:r>
        <w:rPr>
          <w:color w:val="FB5514"/>
        </w:rPr>
        <w:t xml:space="preserve">teknisiä tuotteita ilmailu- ja avaruusalalle, rakentamiseen, puolustukseen ja muihin sovelluksiin</w:t>
      </w:r>
      <w:r>
        <w:t xml:space="preserve">, julkisti tiedot </w:t>
      </w:r>
      <w:r>
        <w:rPr>
          <w:color w:val="00587F"/>
        </w:rPr>
        <w:t xml:space="preserve">Securities and Exchange Commissionille jätetyissä </w:t>
      </w:r>
      <w:r>
        <w:rPr>
          <w:color w:val="E115C0"/>
        </w:rPr>
        <w:t xml:space="preserve">asiakirjoissa</w:t>
      </w:r>
      <w:r>
        <w:t xml:space="preserve">. </w:t>
      </w:r>
      <w:r>
        <w:rPr>
          <w:color w:val="E115C0"/>
        </w:rPr>
        <w:t xml:space="preserve">Asiakirjoissa </w:t>
      </w:r>
      <w:r>
        <w:rPr>
          <w:color w:val="310106"/>
        </w:rPr>
        <w:t xml:space="preserve">Crane </w:t>
      </w:r>
      <w:r>
        <w:t xml:space="preserve">ilmoitti, että se on aiemmin </w:t>
      </w:r>
      <w:r>
        <w:t xml:space="preserve">harkinnut </w:t>
      </w:r>
      <w:r>
        <w:rPr>
          <w:color w:val="0BC582"/>
        </w:rPr>
        <w:t xml:space="preserve">määräysvallan </w:t>
      </w:r>
      <w:r>
        <w:t xml:space="preserve">ottamista </w:t>
      </w:r>
      <w:r>
        <w:rPr>
          <w:color w:val="FEB8C8"/>
        </w:rPr>
        <w:t xml:space="preserve">Milton Royssa, St. Petersburgissa, Floridassa, </w:t>
      </w:r>
      <w:r>
        <w:t xml:space="preserve">fuusion tai konkurssitarjouksen kautta, ja se aikoo jatkossakin harkita yritysostoja aika ajoin. </w:t>
      </w:r>
      <w:r>
        <w:rPr>
          <w:color w:val="01190F"/>
        </w:rPr>
        <w:t xml:space="preserve">Cranen </w:t>
      </w:r>
      <w:r>
        <w:rPr>
          <w:color w:val="9E8317"/>
        </w:rPr>
        <w:t xml:space="preserve">virkamiehet </w:t>
      </w:r>
      <w:r>
        <w:t xml:space="preserve">eivät vastanneet </w:t>
      </w:r>
      <w:r>
        <w:t xml:space="preserve">puheluihin, joissa pyydettiin kommentteja. </w:t>
      </w:r>
      <w:r>
        <w:rPr>
          <w:color w:val="310106"/>
        </w:rPr>
        <w:t xml:space="preserve">Crane </w:t>
      </w:r>
      <w:r>
        <w:t xml:space="preserve">omistaa 504 200 </w:t>
      </w:r>
      <w:r>
        <w:rPr>
          <w:color w:val="FEFB0A"/>
        </w:rPr>
        <w:t xml:space="preserve">Milton Royn osaketta</w:t>
      </w:r>
      <w:r>
        <w:t xml:space="preserve">, joista 254 200 osaketta on ostettu 14. syyskuuta ja torstain välisenä aikana hintaan 15,50-16,75 dollaria osakkeelta. New Yorkin pörssissä perjantaina käydyssä kaupankäynnissä </w:t>
      </w:r>
      <w:r>
        <w:rPr>
          <w:color w:val="FEFB0A"/>
        </w:rPr>
        <w:t xml:space="preserve">Milton Royn </w:t>
      </w:r>
      <w:r>
        <w:t xml:space="preserve">osakkeet nousivat </w:t>
      </w:r>
      <w:r>
        <w:t xml:space="preserve">2 dollaria 18,375 dollariin osakkeelta, kun taas </w:t>
      </w:r>
      <w:r>
        <w:rPr>
          <w:color w:val="310106"/>
        </w:rPr>
        <w:t xml:space="preserve">Crane </w:t>
      </w:r>
      <w:r>
        <w:t xml:space="preserve">laski 1,125 dollaria 2,125 dollariin osakkeelta. </w:t>
      </w:r>
      <w:r>
        <w:rPr>
          <w:color w:val="FEFB0A"/>
        </w:rPr>
        <w:t xml:space="preserve">Milton Royn </w:t>
      </w:r>
      <w:r>
        <w:t xml:space="preserve">talousjohtaja John M. McNamara </w:t>
      </w:r>
      <w:r>
        <w:t xml:space="preserve">sanoi, että </w:t>
      </w:r>
      <w:r>
        <w:rPr>
          <w:color w:val="FEFB0A"/>
        </w:rPr>
        <w:t xml:space="preserve">yhtiö </w:t>
      </w:r>
      <w:r>
        <w:t xml:space="preserve">ei kommentoi </w:t>
      </w:r>
      <w:r>
        <w:rPr>
          <w:color w:val="847D81"/>
        </w:rPr>
        <w:t xml:space="preserve">Cranen </w:t>
      </w:r>
      <w:r>
        <w:rPr>
          <w:color w:val="E115C0"/>
        </w:rPr>
        <w:t xml:space="preserve">ilmoituksia. </w:t>
      </w:r>
      <w:r>
        <w:rPr>
          <w:color w:val="FEFB0A"/>
        </w:rPr>
        <w:t xml:space="preserve">Milton Roy </w:t>
      </w:r>
      <w:r>
        <w:t xml:space="preserve">torjui hiljattain </w:t>
      </w:r>
      <w:r>
        <w:rPr>
          <w:color w:val="58018B"/>
        </w:rPr>
        <w:t xml:space="preserve">Walthamissa, Massachusettsissa sijaitsevan Thermo Electron Corp:n, joka valmistaa biolääketieteellisiä tuotteita, </w:t>
      </w:r>
      <w:r>
        <w:t xml:space="preserve">ei-toivotut ystävälliset tarjoukset</w:t>
      </w:r>
      <w:r>
        <w:t xml:space="preserve">. </w:t>
      </w:r>
      <w:r>
        <w:rPr>
          <w:color w:val="FEFB0A"/>
        </w:rPr>
        <w:t xml:space="preserve">Milton Roy </w:t>
      </w:r>
      <w:r>
        <w:t xml:space="preserve">ilmoitti toukokuussa, että </w:t>
      </w:r>
      <w:r>
        <w:rPr>
          <w:color w:val="58018B"/>
        </w:rPr>
        <w:t xml:space="preserve">Thermo Electron oli </w:t>
      </w:r>
      <w:r>
        <w:t xml:space="preserve">lähestynyt sitä mahdollisesta yritysostosta, </w:t>
      </w:r>
      <w:r>
        <w:rPr>
          <w:color w:val="58018B"/>
        </w:rPr>
        <w:t xml:space="preserve">ja </w:t>
      </w:r>
      <w:r>
        <w:rPr>
          <w:color w:val="58018B"/>
        </w:rPr>
        <w:t xml:space="preserve">helmikuussa Thermo </w:t>
      </w:r>
      <w:r>
        <w:rPr>
          <w:color w:val="B70639"/>
        </w:rPr>
        <w:t xml:space="preserve">Electron </w:t>
      </w:r>
      <w:r>
        <w:rPr>
          <w:color w:val="58018B"/>
        </w:rPr>
        <w:t xml:space="preserve">suostui ostamaan </w:t>
      </w:r>
      <w:r>
        <w:rPr>
          <w:color w:val="703B01"/>
        </w:rPr>
        <w:t xml:space="preserve">Milton Royn </w:t>
      </w:r>
      <w:r>
        <w:rPr>
          <w:color w:val="58018B"/>
        </w:rPr>
        <w:t xml:space="preserve">nestekromatografialinjan </w:t>
      </w:r>
      <w:r>
        <w:rPr>
          <w:color w:val="58018B"/>
        </w:rPr>
        <w:t xml:space="preserve">22 miljoonalla </w:t>
      </w:r>
      <w:r>
        <w:rPr>
          <w:color w:val="58018B"/>
        </w:rPr>
        <w:t xml:space="preserve">dollarilla</w:t>
      </w:r>
      <w:r>
        <w:t xml:space="preserve">. </w:t>
      </w:r>
      <w:r>
        <w:rPr>
          <w:color w:val="58018B"/>
        </w:rPr>
        <w:t xml:space="preserve">Thermo Electron </w:t>
      </w:r>
      <w:r>
        <w:t xml:space="preserve">osti noin 6 prosenttia </w:t>
      </w:r>
      <w:r>
        <w:rPr>
          <w:color w:val="FEFB0A"/>
        </w:rPr>
        <w:t xml:space="preserve">Milton Royn </w:t>
      </w:r>
      <w:r>
        <w:t xml:space="preserve">kantaosakkeista, </w:t>
      </w:r>
      <w:r>
        <w:t xml:space="preserve">mutta </w:t>
      </w:r>
      <w:r>
        <w:t xml:space="preserve">luopui sitten </w:t>
      </w:r>
      <w:r>
        <w:t xml:space="preserve">pyrkimyksistään ja </w:t>
      </w:r>
      <w:r>
        <w:t xml:space="preserve">pienensi osuuttaan </w:t>
      </w:r>
      <w:r>
        <w:t xml:space="preserve">syyskuun alussa. </w:t>
      </w:r>
      <w:r>
        <w:rPr>
          <w:color w:val="F7F1DF"/>
        </w:rPr>
        <w:t xml:space="preserve">Gabelli Group </w:t>
      </w:r>
      <w:r>
        <w:t xml:space="preserve">alkoi </w:t>
      </w:r>
      <w:r>
        <w:t xml:space="preserve">kasvattaa </w:t>
      </w:r>
      <w:r>
        <w:t xml:space="preserve">osuuttaan </w:t>
      </w:r>
      <w:r>
        <w:rPr>
          <w:color w:val="FEFB0A"/>
        </w:rPr>
        <w:t xml:space="preserve">Milton Roysta </w:t>
      </w:r>
      <w:r>
        <w:t xml:space="preserve">heinäkuussa, ja sen </w:t>
      </w:r>
      <w:r>
        <w:t xml:space="preserve">viimeisimpien </w:t>
      </w:r>
      <w:r>
        <w:rPr>
          <w:color w:val="118B8A"/>
        </w:rPr>
        <w:t xml:space="preserve">SEC:lle toimitettujen </w:t>
      </w:r>
      <w:r>
        <w:t xml:space="preserve">tietojen mukaan </w:t>
      </w:r>
      <w:r>
        <w:t xml:space="preserve">se omistaa 14,6 prosenttia. Se ei ole vielä tehnyt hallitukselle ystävällistä sulautumistarjousta. Aiemmin </w:t>
      </w:r>
      <w:r>
        <w:t xml:space="preserve">tässä kuussa </w:t>
      </w:r>
      <w:r>
        <w:rPr>
          <w:color w:val="FEFB0A"/>
        </w:rPr>
        <w:t xml:space="preserve">Milton Roy </w:t>
      </w:r>
      <w:r>
        <w:t xml:space="preserve">allekirjoitti </w:t>
      </w:r>
      <w:r>
        <w:t xml:space="preserve">alustavan sopimuksen </w:t>
      </w:r>
      <w:r>
        <w:rPr>
          <w:color w:val="4AFEFA"/>
        </w:rPr>
        <w:t xml:space="preserve">kalifornialaisen Orangen Automated Custom Systems Inc:n </w:t>
      </w:r>
      <w:r>
        <w:rPr>
          <w:color w:val="FCB164"/>
        </w:rPr>
        <w:t xml:space="preserve">ja </w:t>
      </w:r>
      <w:r>
        <w:rPr>
          <w:color w:val="4AFEFA"/>
        </w:rPr>
        <w:t xml:space="preserve">sen </w:t>
      </w:r>
      <w:r>
        <w:rPr>
          <w:color w:val="FCB164"/>
        </w:rPr>
        <w:t xml:space="preserve">tytäryhtiön, Coloradon Aurorassa sijaitsevan Environmental Testing Co:n </w:t>
      </w:r>
      <w:r>
        <w:t xml:space="preserve">ostamisesta</w:t>
      </w:r>
      <w:r>
        <w:t xml:space="preserve">. </w:t>
      </w:r>
      <w:r>
        <w:rPr>
          <w:color w:val="FCB164"/>
        </w:rPr>
        <w:t xml:space="preserve">Nämä yritykset </w:t>
      </w:r>
      <w:r>
        <w:t xml:space="preserve">ovat </w:t>
      </w:r>
      <w:r>
        <w:rPr>
          <w:color w:val="796EE6"/>
        </w:rPr>
        <w:t xml:space="preserve">autojen päästötestausyrityksiä</w:t>
      </w:r>
      <w:r>
        <w:t xml:space="preserve">. </w:t>
      </w:r>
      <w:r>
        <w:t xml:space="preserve">Sopimuksen ehtojen mukaan </w:t>
      </w:r>
      <w:r>
        <w:rPr>
          <w:color w:val="FEFB0A"/>
        </w:rPr>
        <w:t xml:space="preserve">Milton Ray </w:t>
      </w:r>
      <w:r>
        <w:t xml:space="preserve">maksaa </w:t>
      </w:r>
      <w:r>
        <w:t xml:space="preserve">tehtaista aluksi 4 miljoonaa dollaria, ja lisämaksuja suoritetaan seuraavien neljän vuoden aikana </w:t>
      </w:r>
      <w:r>
        <w:rPr>
          <w:color w:val="FCB164"/>
        </w:rPr>
        <w:t xml:space="preserve">näiden liiketoimintojen </w:t>
      </w:r>
      <w:r>
        <w:t xml:space="preserve">tuloksen perusteella</w:t>
      </w:r>
      <w:r>
        <w:t xml:space="preserve">. </w:t>
      </w:r>
      <w:r>
        <w:t xml:space="preserve">Viimeisten yhdeksän kuukauden aikana </w:t>
      </w:r>
      <w:r>
        <w:rPr>
          <w:color w:val="FEFB0A"/>
        </w:rPr>
        <w:t xml:space="preserve">Milton Roy </w:t>
      </w:r>
      <w:r>
        <w:t xml:space="preserve">tienasi </w:t>
      </w:r>
      <w:r>
        <w:t xml:space="preserve">6,6 miljoonaa dollaria eli 1,18 dollaria osaketta kohti 94,3 miljoonan dollarin myynnillä.</w:t>
      </w:r>
    </w:p>
    <w:p>
      <w:r>
        <w:rPr>
          <w:b/>
        </w:rPr>
        <w:t xml:space="preserve">Asiakirjan numero 352</w:t>
      </w:r>
    </w:p>
    <w:p>
      <w:r>
        <w:rPr>
          <w:b/>
        </w:rPr>
        <w:t xml:space="preserve">Asiakirjan tunniste: wsj0571-001</w:t>
      </w:r>
    </w:p>
    <w:p>
      <w:r>
        <w:t xml:space="preserve">Viime viikolla britit osoittivat epätavallista poliittista kypsymättömyyttä. </w:t>
      </w:r>
      <w:r>
        <w:rPr>
          <w:color w:val="310106"/>
        </w:rPr>
        <w:t xml:space="preserve">Valtiovarainministeri Nigel Lawson </w:t>
      </w:r>
      <w:r>
        <w:rPr>
          <w:color w:val="04640D"/>
        </w:rPr>
        <w:t xml:space="preserve">erosi, koska </w:t>
      </w:r>
      <w:r>
        <w:rPr>
          <w:color w:val="FEFB0A"/>
        </w:rPr>
        <w:t xml:space="preserve">pääministeri Margaret Thatcher </w:t>
      </w:r>
      <w:r>
        <w:rPr>
          <w:color w:val="04640D"/>
        </w:rPr>
        <w:t xml:space="preserve">ei anna potkuja </w:t>
      </w:r>
      <w:r>
        <w:rPr>
          <w:color w:val="E115C0"/>
        </w:rPr>
        <w:t xml:space="preserve">neuvonantajalleen Sir Alan Waltersille, </w:t>
      </w:r>
      <w:r>
        <w:rPr>
          <w:color w:val="00587F"/>
        </w:rPr>
        <w:t xml:space="preserve">johon </w:t>
      </w:r>
      <w:r>
        <w:rPr>
          <w:color w:val="E115C0"/>
        </w:rPr>
        <w:t xml:space="preserve">hän luottaa</w:t>
      </w:r>
      <w:r>
        <w:t xml:space="preserve">. </w:t>
      </w:r>
      <w:r>
        <w:rPr>
          <w:color w:val="FEB8C8"/>
        </w:rPr>
        <w:t xml:space="preserve">Oppositiossa olevan työväenpuolueen </w:t>
      </w:r>
      <w:r>
        <w:rPr>
          <w:color w:val="0BC582"/>
        </w:rPr>
        <w:t xml:space="preserve">johtaja </w:t>
      </w:r>
      <w:r>
        <w:rPr>
          <w:color w:val="0BC582"/>
        </w:rPr>
        <w:t xml:space="preserve">Neil Kinnock </w:t>
      </w:r>
      <w:r>
        <w:t xml:space="preserve">osoitti brittiläiselle alemmalle luokalle tyypillistä miesten sovinismia tuomitessaan </w:t>
      </w:r>
      <w:r>
        <w:rPr>
          <w:color w:val="9E8317"/>
        </w:rPr>
        <w:t xml:space="preserve">Margaret Thatcherin </w:t>
      </w:r>
      <w:r>
        <w:t xml:space="preserve">siitä, että hänellä oli itsenäinen mieli ja että </w:t>
      </w:r>
      <w:r>
        <w:rPr>
          <w:color w:val="9E8317"/>
        </w:rPr>
        <w:t xml:space="preserve">hän</w:t>
      </w:r>
      <w:r>
        <w:t xml:space="preserve"> kieltäytyi kunnioittamasta miehiä </w:t>
      </w:r>
      <w:r>
        <w:t xml:space="preserve">kabinetissaan. </w:t>
      </w:r>
      <w:r>
        <w:rPr>
          <w:color w:val="01190F"/>
        </w:rPr>
        <w:t xml:space="preserve">Britannian lehdistö, </w:t>
      </w:r>
      <w:r>
        <w:rPr>
          <w:color w:val="847D81"/>
        </w:rPr>
        <w:t xml:space="preserve">joka </w:t>
      </w:r>
      <w:r>
        <w:rPr>
          <w:color w:val="01190F"/>
        </w:rPr>
        <w:t xml:space="preserve">saa hyttysen näyttämään kamelilta</w:t>
      </w:r>
      <w:r>
        <w:t xml:space="preserve">, ennusti väistämättömän talouskriisin esittämällä </w:t>
      </w:r>
      <w:r>
        <w:rPr>
          <w:color w:val="9E8317"/>
        </w:rPr>
        <w:t xml:space="preserve">Margaret Thatcherin </w:t>
      </w:r>
      <w:r>
        <w:rPr>
          <w:color w:val="58018B"/>
        </w:rPr>
        <w:t xml:space="preserve">itsevaltiaana, joka </w:t>
      </w:r>
      <w:r>
        <w:rPr>
          <w:color w:val="58018B"/>
        </w:rPr>
        <w:t xml:space="preserve">on ajanut talouspolitiikan sekaisin syrjäyttämällä </w:t>
      </w:r>
      <w:r>
        <w:rPr>
          <w:color w:val="58018B"/>
        </w:rPr>
        <w:t xml:space="preserve">arvostetun henkilön kabinetistaan</w:t>
      </w:r>
      <w:r>
        <w:t xml:space="preserve">. Nannymaisten eleiden takana on todellinen jako. </w:t>
      </w:r>
      <w:r>
        <w:rPr>
          <w:color w:val="703B01"/>
        </w:rPr>
        <w:t xml:space="preserve">Nigel Lawson </w:t>
      </w:r>
      <w:r>
        <w:t xml:space="preserve">ja </w:t>
      </w:r>
      <w:r>
        <w:rPr>
          <w:color w:val="703B01"/>
        </w:rPr>
        <w:t xml:space="preserve">hänen </w:t>
      </w:r>
      <w:r>
        <w:t xml:space="preserve">eurooppalaismieliset kollegansa haluavat</w:t>
      </w:r>
      <w:r>
        <w:rPr>
          <w:color w:val="F7F1DF"/>
        </w:rPr>
        <w:t xml:space="preserve">, että </w:t>
      </w:r>
      <w:r>
        <w:rPr>
          <w:color w:val="118B8A"/>
        </w:rPr>
        <w:t xml:space="preserve">Britannian punta </w:t>
      </w:r>
      <w:r>
        <w:rPr>
          <w:color w:val="F7F1DF"/>
        </w:rPr>
        <w:t xml:space="preserve">sulautuu virallisesti </w:t>
      </w:r>
      <w:r>
        <w:rPr>
          <w:color w:val="4AFEFA"/>
        </w:rPr>
        <w:t xml:space="preserve">Länsi-Saksan markkaan</w:t>
      </w:r>
      <w:r>
        <w:t xml:space="preserve">. </w:t>
      </w:r>
      <w:r>
        <w:rPr>
          <w:color w:val="FCB164"/>
        </w:rPr>
        <w:t xml:space="preserve">Sir Alan pitää </w:t>
      </w:r>
      <w:r>
        <w:rPr>
          <w:color w:val="F7F1DF"/>
        </w:rPr>
        <w:t xml:space="preserve">tätä </w:t>
      </w:r>
      <w:r>
        <w:t xml:space="preserve">harhaanjohtavana ja kalliina politiikkana. Kun otetaan huomioon </w:t>
      </w:r>
      <w:r>
        <w:t xml:space="preserve">pyrkimykset "ankkuroida dollari" kultaan tai muihin valuuttoihin, </w:t>
      </w:r>
      <w:r>
        <w:rPr>
          <w:color w:val="796EE6"/>
        </w:rPr>
        <w:t xml:space="preserve">tätä kiistaa </w:t>
      </w:r>
      <w:r>
        <w:t xml:space="preserve">kannattaa </w:t>
      </w:r>
      <w:r>
        <w:t xml:space="preserve">tarkastella lähemmin. </w:t>
      </w:r>
      <w:r>
        <w:rPr>
          <w:color w:val="703B01"/>
        </w:rPr>
        <w:t xml:space="preserve">Nigel Lawson </w:t>
      </w:r>
      <w:r>
        <w:t xml:space="preserve">johti </w:t>
      </w:r>
      <w:r>
        <w:rPr>
          <w:color w:val="04640D"/>
        </w:rPr>
        <w:t xml:space="preserve">eroamiseensa </w:t>
      </w:r>
      <w:r>
        <w:rPr>
          <w:color w:val="04640D"/>
        </w:rPr>
        <w:t xml:space="preserve">asti </w:t>
      </w:r>
      <w:r>
        <w:rPr>
          <w:color w:val="000D2C"/>
        </w:rPr>
        <w:t xml:space="preserve">Yhdistyneen kuningaskunnan rahapolitiikkaa </w:t>
      </w:r>
      <w:r>
        <w:t xml:space="preserve">ikään kuin </w:t>
      </w:r>
      <w:r>
        <w:rPr>
          <w:color w:val="53495F"/>
        </w:rPr>
        <w:t xml:space="preserve">punta </w:t>
      </w:r>
      <w:r>
        <w:t xml:space="preserve">olisi ollut sidottu </w:t>
      </w:r>
      <w:r>
        <w:rPr>
          <w:color w:val="F95475"/>
        </w:rPr>
        <w:t xml:space="preserve">markkaan</w:t>
      </w:r>
      <w:r>
        <w:t xml:space="preserve">. </w:t>
      </w:r>
      <w:r>
        <w:rPr>
          <w:color w:val="61FC03"/>
        </w:rPr>
        <w:t xml:space="preserve">Kun </w:t>
      </w:r>
      <w:r>
        <w:rPr>
          <w:color w:val="5D9608"/>
        </w:rPr>
        <w:t xml:space="preserve">Margaret Thatcher </w:t>
      </w:r>
      <w:r>
        <w:rPr>
          <w:color w:val="61FC03"/>
        </w:rPr>
        <w:t xml:space="preserve">laski ylimmän verokannan 40 prosenttiin, </w:t>
      </w:r>
      <w:r>
        <w:rPr>
          <w:color w:val="DE98FD"/>
        </w:rPr>
        <w:t xml:space="preserve">Nigel Lawson </w:t>
      </w:r>
      <w:r>
        <w:rPr>
          <w:color w:val="61FC03"/>
        </w:rPr>
        <w:t xml:space="preserve">tulvitti </w:t>
      </w:r>
      <w:r>
        <w:rPr>
          <w:color w:val="98A088"/>
        </w:rPr>
        <w:t xml:space="preserve">maahan </w:t>
      </w:r>
      <w:r>
        <w:rPr>
          <w:color w:val="61FC03"/>
        </w:rPr>
        <w:t xml:space="preserve">rahaa </w:t>
      </w:r>
      <w:r>
        <w:t xml:space="preserve">estääkseen </w:t>
      </w:r>
      <w:r>
        <w:rPr>
          <w:color w:val="53495F"/>
        </w:rPr>
        <w:t xml:space="preserve">punnan </w:t>
      </w:r>
      <w:r>
        <w:t xml:space="preserve">nousun </w:t>
      </w:r>
      <w:r>
        <w:rPr>
          <w:color w:val="F95475"/>
        </w:rPr>
        <w:t xml:space="preserve">suhteessa markkaan</w:t>
      </w:r>
      <w:r>
        <w:t xml:space="preserve">. Tämän </w:t>
      </w:r>
      <w:r>
        <w:rPr>
          <w:color w:val="4F584E"/>
        </w:rPr>
        <w:t xml:space="preserve">seurauksena </w:t>
      </w:r>
      <w:r>
        <w:t xml:space="preserve">hän kiihdytti </w:t>
      </w:r>
      <w:r>
        <w:rPr>
          <w:color w:val="248AD0"/>
        </w:rPr>
        <w:t xml:space="preserve">inflaation </w:t>
      </w:r>
      <w:r>
        <w:t xml:space="preserve">uudelleen</w:t>
      </w:r>
      <w:r>
        <w:rPr>
          <w:color w:val="5C5300"/>
        </w:rPr>
        <w:t xml:space="preserve">, jonka </w:t>
      </w:r>
      <w:r>
        <w:rPr>
          <w:color w:val="9F6551"/>
        </w:rPr>
        <w:t xml:space="preserve">Margaret Thatcher </w:t>
      </w:r>
      <w:r>
        <w:rPr>
          <w:color w:val="248AD0"/>
        </w:rPr>
        <w:t xml:space="preserve">voitti pitkien ja vaivalloisten ponnistelujen avulla</w:t>
      </w:r>
      <w:r>
        <w:t xml:space="preserve">. </w:t>
      </w:r>
      <w:r>
        <w:t xml:space="preserve">Inflaation noustessa </w:t>
      </w:r>
      <w:r>
        <w:rPr>
          <w:color w:val="53495F"/>
        </w:rPr>
        <w:t xml:space="preserve">punta </w:t>
      </w:r>
      <w:r>
        <w:t xml:space="preserve">alkoi </w:t>
      </w:r>
      <w:r>
        <w:t xml:space="preserve">laskea </w:t>
      </w:r>
      <w:r>
        <w:rPr>
          <w:color w:val="F95475"/>
        </w:rPr>
        <w:t xml:space="preserve">suhteessa markkaan. </w:t>
      </w:r>
      <w:r>
        <w:rPr>
          <w:color w:val="BCFEC6"/>
        </w:rPr>
        <w:t xml:space="preserve">Nykyisen valuuttakurssin säilyttämiseksi </w:t>
      </w:r>
      <w:r>
        <w:rPr>
          <w:color w:val="932C70"/>
        </w:rPr>
        <w:t xml:space="preserve">Nigel Lawson </w:t>
      </w:r>
      <w:r>
        <w:rPr>
          <w:color w:val="BCFEC6"/>
        </w:rPr>
        <w:t xml:space="preserve">kiristi </w:t>
      </w:r>
      <w:r>
        <w:rPr>
          <w:color w:val="BCFEC6"/>
        </w:rPr>
        <w:t xml:space="preserve">rahapolitiikkaa ja nosti korot 15 prosenttiin</w:t>
      </w:r>
      <w:r>
        <w:t xml:space="preserve">. </w:t>
      </w:r>
      <w:r>
        <w:rPr>
          <w:color w:val="BCFEC6"/>
        </w:rPr>
        <w:t xml:space="preserve">Tämä </w:t>
      </w:r>
      <w:r>
        <w:t xml:space="preserve">kaksinkertaisti </w:t>
      </w:r>
      <w:r>
        <w:rPr>
          <w:color w:val="2B1B04"/>
        </w:rPr>
        <w:t xml:space="preserve">monien </w:t>
      </w:r>
      <w:r>
        <w:rPr>
          <w:color w:val="D4C67A"/>
        </w:rPr>
        <w:t xml:space="preserve">Margaret Thatcherin </w:t>
      </w:r>
      <w:r>
        <w:rPr>
          <w:color w:val="2B1B04"/>
        </w:rPr>
        <w:t xml:space="preserve">politiikan ansiosta </w:t>
      </w:r>
      <w:r>
        <w:rPr>
          <w:color w:val="2B1B04"/>
        </w:rPr>
        <w:t xml:space="preserve">uusiksi asunnonomistajiksi </w:t>
      </w:r>
      <w:r>
        <w:rPr>
          <w:color w:val="B5AFC4"/>
        </w:rPr>
        <w:t xml:space="preserve">tulleiden ihmisten </w:t>
      </w:r>
      <w:r>
        <w:t xml:space="preserve">asuntolainojen korot ja </w:t>
      </w:r>
      <w:r>
        <w:t xml:space="preserve">lisäsi tyytymättömyyttä, mikä nosti </w:t>
      </w:r>
      <w:r>
        <w:rPr>
          <w:color w:val="AE7AA1"/>
        </w:rPr>
        <w:t xml:space="preserve">Labour-puolueen </w:t>
      </w:r>
      <w:r>
        <w:t xml:space="preserve">suosikkilistan kärkeen. Sen </w:t>
      </w:r>
      <w:r>
        <w:rPr>
          <w:color w:val="C2A393"/>
        </w:rPr>
        <w:t xml:space="preserve">sijaan, että </w:t>
      </w:r>
      <w:r>
        <w:rPr>
          <w:color w:val="6A3A35"/>
        </w:rPr>
        <w:t xml:space="preserve">Nigel Lawson </w:t>
      </w:r>
      <w:r>
        <w:rPr>
          <w:color w:val="C2A393"/>
        </w:rPr>
        <w:t xml:space="preserve">olisi </w:t>
      </w:r>
      <w:r>
        <w:rPr>
          <w:color w:val="0232FD"/>
        </w:rPr>
        <w:t xml:space="preserve">tajunnut </w:t>
      </w:r>
      <w:r>
        <w:rPr>
          <w:color w:val="168E5C"/>
        </w:rPr>
        <w:t xml:space="preserve">virheensä </w:t>
      </w:r>
      <w:r>
        <w:rPr>
          <w:color w:val="16C0D0"/>
        </w:rPr>
        <w:t xml:space="preserve">ja </w:t>
      </w:r>
      <w:r>
        <w:rPr>
          <w:color w:val="168E5C"/>
        </w:rPr>
        <w:t xml:space="preserve">jättänyt valuuttakurssin </w:t>
      </w:r>
      <w:r>
        <w:t xml:space="preserve">hallitsemaan sekä Britannian talouspolitiikkaa että </w:t>
      </w:r>
      <w:r>
        <w:rPr>
          <w:color w:val="9E8317"/>
        </w:rPr>
        <w:t xml:space="preserve">Margaret Thatcherin </w:t>
      </w:r>
      <w:r>
        <w:t xml:space="preserve">poliittista onnea, hän </w:t>
      </w:r>
      <w:r>
        <w:t xml:space="preserve">jatkoi pyrkimyksiään sitoa </w:t>
      </w:r>
      <w:r>
        <w:rPr>
          <w:color w:val="53495F"/>
        </w:rPr>
        <w:t xml:space="preserve">punta </w:t>
      </w:r>
      <w:r>
        <w:t xml:space="preserve">virallisesti </w:t>
      </w:r>
      <w:r>
        <w:rPr>
          <w:color w:val="F95475"/>
        </w:rPr>
        <w:t xml:space="preserve">markkaan </w:t>
      </w:r>
      <w:r>
        <w:t xml:space="preserve">liittymällä </w:t>
      </w:r>
      <w:r>
        <w:rPr>
          <w:color w:val="C62100"/>
        </w:rPr>
        <w:t xml:space="preserve">Euroopan valuuttajärjestelmään (EMS)</w:t>
      </w:r>
      <w:r>
        <w:rPr>
          <w:color w:val="014347"/>
        </w:rPr>
        <w:t xml:space="preserve">, jossa </w:t>
      </w:r>
      <w:r>
        <w:rPr>
          <w:color w:val="C62100"/>
        </w:rPr>
        <w:t xml:space="preserve">kaikki jäsenvaluutat alistetaan Saksan rahapolitiikalle</w:t>
      </w:r>
      <w:r>
        <w:t xml:space="preserve">. </w:t>
      </w:r>
      <w:r>
        <w:rPr>
          <w:color w:val="233809"/>
        </w:rPr>
        <w:t xml:space="preserve">Tämä </w:t>
      </w:r>
      <w:r>
        <w:t xml:space="preserve">sai </w:t>
      </w:r>
      <w:r>
        <w:rPr>
          <w:color w:val="9E8317"/>
        </w:rPr>
        <w:t xml:space="preserve">Margaret Thatcherin vaikeuksiin</w:t>
      </w:r>
      <w:r>
        <w:t xml:space="preserve">. </w:t>
      </w:r>
      <w:r>
        <w:t xml:space="preserve">Ajatus Euroopan yhdentymisestä on yksi </w:t>
      </w:r>
      <w:r>
        <w:rPr>
          <w:color w:val="42083B"/>
        </w:rPr>
        <w:t xml:space="preserve">suurista hankkeista, </w:t>
      </w:r>
      <w:r>
        <w:rPr>
          <w:color w:val="82785D"/>
        </w:rPr>
        <w:t xml:space="preserve">joka </w:t>
      </w:r>
      <w:r>
        <w:rPr>
          <w:color w:val="42083B"/>
        </w:rPr>
        <w:t xml:space="preserve">vetoaa älymystöön, tiedotusvälineisiin ja mielikuvitukseen, mutta se on </w:t>
      </w:r>
      <w:r>
        <w:t xml:space="preserve">täynnä tosiasiallisia sudenkuoppia. Jos </w:t>
      </w:r>
      <w:r>
        <w:rPr>
          <w:color w:val="53495F"/>
        </w:rPr>
        <w:t xml:space="preserve">punta olisi </w:t>
      </w:r>
      <w:r>
        <w:t xml:space="preserve">liittynyt </w:t>
      </w:r>
      <w:r>
        <w:rPr>
          <w:color w:val="F95475"/>
        </w:rPr>
        <w:t xml:space="preserve">markkaan</w:t>
      </w:r>
      <w:r>
        <w:t xml:space="preserve">, </w:t>
      </w:r>
      <w:r>
        <w:rPr>
          <w:color w:val="023087"/>
        </w:rPr>
        <w:t xml:space="preserve">britit </w:t>
      </w:r>
      <w:r>
        <w:t xml:space="preserve">eivät olisi voineet alentaa </w:t>
      </w:r>
      <w:r>
        <w:t xml:space="preserve">kohtuuttomia verokantojaan. Syy on yksinkertainen. Kun </w:t>
      </w:r>
      <w:r>
        <w:rPr>
          <w:color w:val="B7DAD2"/>
        </w:rPr>
        <w:t xml:space="preserve">maa </w:t>
      </w:r>
      <w:r>
        <w:t xml:space="preserve">alentaa veroja, siitä tulee houkuttelevampi sijoittajille ja sen oman valuutan arvo nousee. Pelko EMS:n valuuttakurssisuhteiden häiriintymisestä sai </w:t>
      </w:r>
      <w:r>
        <w:rPr>
          <w:color w:val="8C41BB"/>
        </w:rPr>
        <w:t xml:space="preserve">Ranskan </w:t>
      </w:r>
      <w:r>
        <w:rPr>
          <w:color w:val="196956"/>
        </w:rPr>
        <w:t xml:space="preserve">Chiracin hallituksen suhtautumaan </w:t>
      </w:r>
      <w:r>
        <w:t xml:space="preserve">varovaisesti verokantojen alentamiseen. </w:t>
      </w:r>
      <w:r>
        <w:rPr>
          <w:color w:val="ECEDFE"/>
        </w:rPr>
        <w:t xml:space="preserve">Edouard Balladur, silloinen valtiovarainministeri, kannatti </w:t>
      </w:r>
      <w:r>
        <w:t xml:space="preserve">veronkevennyspolitiikkaa, mutta oli huolissaan siitä, että </w:t>
      </w:r>
      <w:r>
        <w:rPr>
          <w:color w:val="2B2D32"/>
        </w:rPr>
        <w:t xml:space="preserve">hänen </w:t>
      </w:r>
      <w:r>
        <w:rPr>
          <w:color w:val="196956"/>
        </w:rPr>
        <w:t xml:space="preserve">hallitustaan </w:t>
      </w:r>
      <w:r>
        <w:t xml:space="preserve">arvosteltaisiin Euroopan vastaiseksi, koska se olisi vääristänyt eurooppalaisten valuuttojen välistä suhdetta. Pääoman - olipa se sitten kotimaista tai ulkomaista - houkuttelemisen hintana on kauppataseen alijäämä. </w:t>
      </w:r>
      <w:r>
        <w:rPr>
          <w:color w:val="94C661"/>
        </w:rPr>
        <w:t xml:space="preserve">Nigel Lawson </w:t>
      </w:r>
      <w:r>
        <w:rPr>
          <w:color w:val="F8907D"/>
        </w:rPr>
        <w:t xml:space="preserve">yritti välttää alijäämää saattamalla </w:t>
      </w:r>
      <w:r>
        <w:rPr>
          <w:color w:val="895E6B"/>
        </w:rPr>
        <w:t xml:space="preserve">punnan </w:t>
      </w:r>
      <w:r>
        <w:rPr>
          <w:color w:val="F8907D"/>
        </w:rPr>
        <w:t xml:space="preserve">inflaation tasolle </w:t>
      </w:r>
      <w:r>
        <w:t xml:space="preserve">estääkseen </w:t>
      </w:r>
      <w:r>
        <w:rPr>
          <w:color w:val="53495F"/>
        </w:rPr>
        <w:t xml:space="preserve">sen </w:t>
      </w:r>
      <w:r>
        <w:t xml:space="preserve">nousun. </w:t>
      </w:r>
      <w:r>
        <w:rPr>
          <w:color w:val="788E95"/>
        </w:rPr>
        <w:t xml:space="preserve">Tämä huonosti toteutettu politiikka </w:t>
      </w:r>
      <w:r>
        <w:t xml:space="preserve">ei pystynyt estämään </w:t>
      </w:r>
      <w:r>
        <w:rPr>
          <w:color w:val="023087"/>
        </w:rPr>
        <w:t xml:space="preserve">Britannian </w:t>
      </w:r>
      <w:r>
        <w:t xml:space="preserve">kauppavajetta</w:t>
      </w:r>
      <w:r>
        <w:t xml:space="preserve">. Tämän seurauksena </w:t>
      </w:r>
      <w:r>
        <w:rPr>
          <w:color w:val="703B01"/>
        </w:rPr>
        <w:t xml:space="preserve">Nigel Lawson </w:t>
      </w:r>
      <w:r>
        <w:t xml:space="preserve">aiheutti </w:t>
      </w:r>
      <w:r>
        <w:rPr>
          <w:color w:val="9E8317"/>
        </w:rPr>
        <w:t xml:space="preserve">Margaret Thatcherille </w:t>
      </w:r>
      <w:r>
        <w:t xml:space="preserve">ennätyksellisen kauppataseen alijäämän, uuden inflaation ja korkeat korot - kolme poliittista epäonnistumista peräkkäin. </w:t>
      </w:r>
      <w:r>
        <w:t xml:space="preserve">Ei ollut ihme, että </w:t>
      </w:r>
      <w:r>
        <w:rPr>
          <w:color w:val="9E8317"/>
        </w:rPr>
        <w:t xml:space="preserve">Margaret Thatcherin vastust</w:t>
      </w:r>
      <w:r>
        <w:t xml:space="preserve">ajat </w:t>
      </w:r>
      <w:r>
        <w:t xml:space="preserve">työskentelivät niin kovasti pitääkseen </w:t>
      </w:r>
      <w:r>
        <w:rPr>
          <w:color w:val="703B01"/>
        </w:rPr>
        <w:t xml:space="preserve">Nigel Lawsonin </w:t>
      </w:r>
      <w:r>
        <w:rPr>
          <w:color w:val="703B01"/>
        </w:rPr>
        <w:t xml:space="preserve">virassa</w:t>
      </w:r>
      <w:r>
        <w:t xml:space="preserve">. </w:t>
      </w:r>
      <w:r>
        <w:rPr>
          <w:color w:val="FB6AB8"/>
        </w:rPr>
        <w:t xml:space="preserve">Yhdistyneen kuningaskunnan valtiovarainministeriön </w:t>
      </w:r>
      <w:r>
        <w:t xml:space="preserve">oletus siitä, että </w:t>
      </w:r>
      <w:r>
        <w:t xml:space="preserve">se voi estää kauppataseen alijäämän ajamalla </w:t>
      </w:r>
      <w:r>
        <w:rPr>
          <w:color w:val="53495F"/>
        </w:rPr>
        <w:t xml:space="preserve">puntaa </w:t>
      </w:r>
      <w:r>
        <w:t xml:space="preserve">kohti inflaatiota, on outo. Britannian maksutasetilastot osoittavat, että sen </w:t>
      </w:r>
      <w:r>
        <w:rPr>
          <w:color w:val="576094"/>
        </w:rPr>
        <w:t xml:space="preserve">jälkeen, kun ylin verokanta alennettiin 40 prosenttiin, brittiläisen pääoman virta ulkomaille hidastui 50 miljardiin puntaan vuonna 1988 (79 miljardia dollaria nykyisillä valuuttakursseilla), kun se vuonna 1986 oli 93 miljardia puntaa</w:t>
      </w:r>
      <w:r>
        <w:t xml:space="preserve">. </w:t>
      </w:r>
      <w:r>
        <w:rPr>
          <w:color w:val="576094"/>
        </w:rPr>
        <w:t xml:space="preserve">Tämä muutos Yhdistyneen kuningaskunnan nettovarallisuustaseessa </w:t>
      </w:r>
      <w:r>
        <w:t xml:space="preserve">edellytti vastakkaista muutosta kauppataseessa, ja tätä </w:t>
      </w:r>
      <w:r>
        <w:rPr>
          <w:color w:val="DB1474"/>
        </w:rPr>
        <w:t xml:space="preserve">muutosta ei voitu </w:t>
      </w:r>
      <w:r>
        <w:rPr>
          <w:color w:val="DB1474"/>
        </w:rPr>
        <w:t xml:space="preserve">estää </w:t>
      </w:r>
      <w:r>
        <w:rPr>
          <w:color w:val="860E04"/>
        </w:rPr>
        <w:t xml:space="preserve">valuutan </w:t>
      </w:r>
      <w:r>
        <w:rPr>
          <w:color w:val="DB1474"/>
        </w:rPr>
        <w:t xml:space="preserve">vakauttamisella</w:t>
      </w:r>
      <w:r>
        <w:t xml:space="preserve">. </w:t>
      </w:r>
      <w:r>
        <w:rPr>
          <w:color w:val="703B01"/>
        </w:rPr>
        <w:t xml:space="preserve">Nigel Lawson joutui </w:t>
      </w:r>
      <w:r>
        <w:rPr>
          <w:color w:val="FBC206"/>
        </w:rPr>
        <w:t xml:space="preserve">1980-luvulla länsimaisille talouspiireille </w:t>
      </w:r>
      <w:r>
        <w:rPr>
          <w:color w:val="6EAB9B"/>
        </w:rPr>
        <w:t xml:space="preserve">tyypillisen </w:t>
      </w:r>
      <w:r>
        <w:t xml:space="preserve">poikkeuksellisen sekavan </w:t>
      </w:r>
      <w:r>
        <w:rPr>
          <w:color w:val="FBC206"/>
        </w:rPr>
        <w:t xml:space="preserve">ajattelutavan </w:t>
      </w:r>
      <w:r>
        <w:t xml:space="preserve">uhriksi</w:t>
      </w:r>
      <w:r>
        <w:t xml:space="preserve">. Tärkeimmät </w:t>
      </w:r>
      <w:r>
        <w:rPr>
          <w:color w:val="F2CDFE"/>
        </w:rPr>
        <w:t xml:space="preserve">hallitukset </w:t>
      </w:r>
      <w:r>
        <w:rPr>
          <w:color w:val="645341"/>
        </w:rPr>
        <w:t xml:space="preserve">jättivät huomiotta sen, miten alhainen verokanta vaikutti aitojen pääomainvestointien houkuttelevuuteen, ja sen sijaan korostivat kassavirtoja vastauksena korkeampiin korkoihin</w:t>
      </w:r>
      <w:r>
        <w:t xml:space="preserve">. </w:t>
      </w:r>
      <w:r>
        <w:rPr>
          <w:color w:val="645341"/>
        </w:rPr>
        <w:t xml:space="preserve">Tämä </w:t>
      </w:r>
      <w:r>
        <w:t xml:space="preserve">on johtanut heidät hedelmättömään ja vahingolliseen politiikan kehään. Ensin tulee </w:t>
      </w:r>
      <w:r>
        <w:rPr>
          <w:color w:val="496E76"/>
        </w:rPr>
        <w:t xml:space="preserve">valuutan </w:t>
      </w:r>
      <w:r>
        <w:rPr>
          <w:color w:val="647A41"/>
        </w:rPr>
        <w:t xml:space="preserve">laajentuminen, </w:t>
      </w:r>
      <w:r>
        <w:t xml:space="preserve">joka </w:t>
      </w:r>
      <w:r>
        <w:rPr>
          <w:color w:val="647A41"/>
        </w:rPr>
        <w:t xml:space="preserve">sitten </w:t>
      </w:r>
      <w:r>
        <w:t xml:space="preserve">käynnistää </w:t>
      </w:r>
      <w:r>
        <w:rPr>
          <w:color w:val="F9D7CD"/>
        </w:rPr>
        <w:t xml:space="preserve">valuutan </w:t>
      </w:r>
      <w:r>
        <w:t xml:space="preserve">heikkenemisen</w:t>
      </w:r>
      <w:r>
        <w:rPr>
          <w:color w:val="876128"/>
        </w:rPr>
        <w:t xml:space="preserve">, jota </w:t>
      </w:r>
      <w:r>
        <w:rPr>
          <w:color w:val="E3F894"/>
        </w:rPr>
        <w:t xml:space="preserve">verokantojen alentaminen on tehostanut</w:t>
      </w:r>
      <w:r>
        <w:t xml:space="preserve">. </w:t>
      </w:r>
      <w:r>
        <w:t xml:space="preserve">Kun </w:t>
      </w:r>
      <w:r>
        <w:rPr>
          <w:color w:val="A1A711"/>
        </w:rPr>
        <w:t xml:space="preserve">valuutta </w:t>
      </w:r>
      <w:r>
        <w:t xml:space="preserve">heikkenee, </w:t>
      </w:r>
      <w:r>
        <w:rPr>
          <w:color w:val="01FB92"/>
        </w:rPr>
        <w:t xml:space="preserve">korkoja</w:t>
      </w:r>
      <w:r>
        <w:t xml:space="preserve"> nostetaan </w:t>
      </w:r>
      <w:r>
        <w:t xml:space="preserve">rahoitusvirtojen houkuttelemiseksi valuuttakurssin vakauttamiseksi. </w:t>
      </w:r>
      <w:r>
        <w:rPr>
          <w:color w:val="FD0F31"/>
        </w:rPr>
        <w:t xml:space="preserve">Tällainen politiikka </w:t>
      </w:r>
      <w:r>
        <w:t xml:space="preserve">on täysin harkitsematonta, ja </w:t>
      </w:r>
      <w:r>
        <w:rPr>
          <w:color w:val="FCB164"/>
        </w:rPr>
        <w:t xml:space="preserve">Sir Alan </w:t>
      </w:r>
      <w:r>
        <w:t xml:space="preserve">on aivan oikein huomauttanut </w:t>
      </w:r>
      <w:r>
        <w:rPr>
          <w:color w:val="FD0F31"/>
        </w:rPr>
        <w:t xml:space="preserve">sen </w:t>
      </w:r>
      <w:r>
        <w:t xml:space="preserve">puutteista. </w:t>
      </w:r>
      <w:r>
        <w:rPr>
          <w:color w:val="BE8485"/>
        </w:rPr>
        <w:t xml:space="preserve">Yhdistyneen kuningaskunnan </w:t>
      </w:r>
      <w:r>
        <w:rPr>
          <w:color w:val="C660FB"/>
        </w:rPr>
        <w:t xml:space="preserve">ja </w:t>
      </w:r>
      <w:r>
        <w:rPr>
          <w:color w:val="120104"/>
        </w:rPr>
        <w:t xml:space="preserve">koko Euroopan </w:t>
      </w:r>
      <w:r>
        <w:t xml:space="preserve">on harkittava uudelleen Euroopan yhdentymisnäkymiä </w:t>
      </w:r>
      <w:r>
        <w:rPr>
          <w:color w:val="D48958"/>
        </w:rPr>
        <w:t xml:space="preserve">Saksan</w:t>
      </w:r>
      <w:r>
        <w:t xml:space="preserve"> mahdollisen jälleenyhdistymisen ja puolueettomuuden vuoksi</w:t>
      </w:r>
      <w:r>
        <w:t xml:space="preserve">. </w:t>
      </w:r>
      <w:r>
        <w:rPr>
          <w:color w:val="05AEE8"/>
        </w:rPr>
        <w:t xml:space="preserve">Yhdistynyt Saksa, </w:t>
      </w:r>
      <w:r>
        <w:rPr>
          <w:color w:val="C3C1BE"/>
        </w:rPr>
        <w:t xml:space="preserve">joka pysyisi </w:t>
      </w:r>
      <w:r>
        <w:rPr>
          <w:color w:val="05AEE8"/>
        </w:rPr>
        <w:t xml:space="preserve">läntisessä liittoumassa, </w:t>
      </w:r>
      <w:r>
        <w:t xml:space="preserve">antaisi </w:t>
      </w:r>
      <w:r>
        <w:rPr>
          <w:color w:val="D48958"/>
        </w:rPr>
        <w:t xml:space="preserve">Saksalle </w:t>
      </w:r>
      <w:r>
        <w:t xml:space="preserve">niin hallitsevan aseman, että kaikista muista yhdistyneen Euroopan jäsenistä tulisi </w:t>
      </w:r>
      <w:r>
        <w:rPr>
          <w:color w:val="05AEE8"/>
        </w:rPr>
        <w:t xml:space="preserve">Saksan valtion </w:t>
      </w:r>
      <w:r>
        <w:t xml:space="preserve">vasalleja</w:t>
      </w:r>
      <w:r>
        <w:t xml:space="preserve">. </w:t>
      </w:r>
      <w:r>
        <w:t xml:space="preserve">Ellei Neuvostoliitto romahda, </w:t>
      </w:r>
      <w:r>
        <w:rPr>
          <w:color w:val="D48958"/>
        </w:rPr>
        <w:t xml:space="preserve">Saksan </w:t>
      </w:r>
      <w:r>
        <w:t xml:space="preserve">yhdistäminen </w:t>
      </w:r>
      <w:r>
        <w:t xml:space="preserve">on todennäköisesti yhdistettävä </w:t>
      </w:r>
      <w:r>
        <w:rPr>
          <w:color w:val="D48958"/>
        </w:rPr>
        <w:t xml:space="preserve">sen </w:t>
      </w:r>
      <w:r>
        <w:t xml:space="preserve">neutralisointiin. Ennen kuin </w:t>
      </w:r>
      <w:r>
        <w:rPr>
          <w:color w:val="310106"/>
        </w:rPr>
        <w:t xml:space="preserve">Nigel Lawsonin </w:t>
      </w:r>
      <w:r>
        <w:rPr>
          <w:color w:val="04640D"/>
        </w:rPr>
        <w:t xml:space="preserve">eroa voidaan </w:t>
      </w:r>
      <w:r>
        <w:t xml:space="preserve">pitää </w:t>
      </w:r>
      <w:r>
        <w:t xml:space="preserve">valitettavana, on syytä pohtia, mitä </w:t>
      </w:r>
      <w:r>
        <w:rPr>
          <w:color w:val="9F98F8"/>
        </w:rPr>
        <w:t xml:space="preserve">seurauksia </w:t>
      </w:r>
      <w:r>
        <w:rPr>
          <w:color w:val="1167D9"/>
        </w:rPr>
        <w:t xml:space="preserve">Isolle-Britannialle</w:t>
      </w:r>
      <w:r>
        <w:rPr>
          <w:color w:val="D19012"/>
        </w:rPr>
        <w:t xml:space="preserve">, </w:t>
      </w:r>
      <w:r>
        <w:rPr>
          <w:color w:val="B7D802"/>
        </w:rPr>
        <w:t xml:space="preserve">Ranskalle </w:t>
      </w:r>
      <w:r>
        <w:rPr>
          <w:color w:val="D19012"/>
        </w:rPr>
        <w:t xml:space="preserve">ja muulle </w:t>
      </w:r>
      <w:r>
        <w:rPr>
          <w:color w:val="826392"/>
        </w:rPr>
        <w:t xml:space="preserve">Euroopalle on siitä, että </w:t>
      </w:r>
      <w:r>
        <w:rPr>
          <w:color w:val="D19012"/>
        </w:rPr>
        <w:t xml:space="preserve">niiden </w:t>
      </w:r>
      <w:r>
        <w:t xml:space="preserve">valuutat </w:t>
      </w:r>
      <w:r>
        <w:t xml:space="preserve">sidotaan </w:t>
      </w:r>
      <w:r>
        <w:t xml:space="preserve">puolueettoman maan talouspolitiikkaan. Meidän on ainakin myönnettävä, että on turhaa yrittää käyttää valuuttakurssiinterventioita kompensoimaan verokannan alentamisen vaikutusta pääomavirtoihin. Roberts toimi valtiovarainministerinä presidentti Reaganin aikana.</w:t>
      </w:r>
    </w:p>
    <w:p>
      <w:r>
        <w:rPr>
          <w:b/>
        </w:rPr>
        <w:t xml:space="preserve">Asiakirjan numero 353</w:t>
      </w:r>
    </w:p>
    <w:p>
      <w:r>
        <w:rPr>
          <w:b/>
        </w:rPr>
        <w:t xml:space="preserve">Asiakirjan tunniste: wsj0572-001</w:t>
      </w:r>
    </w:p>
    <w:p>
      <w:r>
        <w:rPr>
          <w:color w:val="310106"/>
        </w:rPr>
        <w:t xml:space="preserve">Joseph P. Jordan, 52, </w:t>
      </w:r>
      <w:r>
        <w:t xml:space="preserve">toimii pankkiyhtiön toimitusjohtajana ja hallituksen jäsenenä. </w:t>
      </w:r>
      <w:r>
        <w:rPr>
          <w:color w:val="310106"/>
        </w:rPr>
        <w:t xml:space="preserve">Joseph P. Jordan, Beaconissa, New Yorkissa sijaitsevan Fishkill National Bankin entinen toimitusjohtaja, </w:t>
      </w:r>
      <w:r>
        <w:t xml:space="preserve">seuraa tehtävässä </w:t>
      </w:r>
      <w:r>
        <w:rPr>
          <w:color w:val="04640D"/>
        </w:rPr>
        <w:t xml:space="preserve">Donald Broderickia, </w:t>
      </w:r>
      <w:r>
        <w:rPr>
          <w:color w:val="FEFB0A"/>
        </w:rPr>
        <w:t xml:space="preserve">joka </w:t>
      </w:r>
      <w:r>
        <w:rPr>
          <w:color w:val="04640D"/>
        </w:rPr>
        <w:t xml:space="preserve">kuoli 52-vuotiaana auto-onnettomuudessa</w:t>
      </w:r>
      <w:r>
        <w:t xml:space="preserve">.</w:t>
      </w:r>
    </w:p>
    <w:p>
      <w:r>
        <w:rPr>
          <w:b/>
        </w:rPr>
        <w:t xml:space="preserve">Asiakirjan numero 354</w:t>
      </w:r>
    </w:p>
    <w:p>
      <w:r>
        <w:rPr>
          <w:b/>
        </w:rPr>
        <w:t xml:space="preserve">Asiakirjan tunniste: wsj0573-001</w:t>
      </w:r>
    </w:p>
    <w:p>
      <w:r>
        <w:rPr>
          <w:color w:val="310106"/>
        </w:rPr>
        <w:t xml:space="preserve">Henkilökohtainen kulutus, joka </w:t>
      </w:r>
      <w:r>
        <w:rPr>
          <w:color w:val="04640D"/>
        </w:rPr>
        <w:t xml:space="preserve">oli </w:t>
      </w:r>
      <w:r>
        <w:rPr>
          <w:color w:val="310106"/>
        </w:rPr>
        <w:t xml:space="preserve">vauhdittanut talouskasvua </w:t>
      </w:r>
      <w:r>
        <w:rPr>
          <w:color w:val="FEFB0A"/>
        </w:rPr>
        <w:t xml:space="preserve">kolmannella vuosineljänneksellä</w:t>
      </w:r>
      <w:r>
        <w:rPr>
          <w:color w:val="FB5514"/>
        </w:rPr>
        <w:t xml:space="preserve">, oli </w:t>
      </w:r>
      <w:r>
        <w:rPr>
          <w:color w:val="FB5514"/>
        </w:rPr>
        <w:t xml:space="preserve">selvästi laskussa </w:t>
      </w:r>
      <w:r>
        <w:rPr>
          <w:color w:val="E115C0"/>
        </w:rPr>
        <w:t xml:space="preserve">jakson </w:t>
      </w:r>
      <w:r>
        <w:rPr>
          <w:color w:val="FB5514"/>
        </w:rPr>
        <w:t xml:space="preserve">loppua kohti</w:t>
      </w:r>
      <w:r>
        <w:t xml:space="preserve">, mikä </w:t>
      </w:r>
      <w:r>
        <w:t xml:space="preserve">herätti kysymyksiä siitä, kuinka vahva </w:t>
      </w:r>
      <w:r>
        <w:rPr>
          <w:color w:val="00587F"/>
        </w:rPr>
        <w:t xml:space="preserve">talous </w:t>
      </w:r>
      <w:r>
        <w:t xml:space="preserve">oli </w:t>
      </w:r>
      <w:r>
        <w:rPr>
          <w:color w:val="0BC582"/>
        </w:rPr>
        <w:t xml:space="preserve">vuoden lopussa</w:t>
      </w:r>
      <w:r>
        <w:t xml:space="preserve">. </w:t>
      </w:r>
      <w:r>
        <w:rPr>
          <w:color w:val="FEB8C8"/>
        </w:rPr>
        <w:t xml:space="preserve">Kauppaministeriön </w:t>
      </w:r>
      <w:r>
        <w:t xml:space="preserve">mukaan </w:t>
      </w:r>
      <w:r>
        <w:rPr>
          <w:color w:val="9E8317"/>
        </w:rPr>
        <w:t xml:space="preserve">henkilökohtaiset menot </w:t>
      </w:r>
      <w:r>
        <w:rPr>
          <w:color w:val="9E8317"/>
        </w:rPr>
        <w:t xml:space="preserve">kasvoivat </w:t>
      </w:r>
      <w:r>
        <w:rPr>
          <w:color w:val="01190F"/>
        </w:rPr>
        <w:t xml:space="preserve">syyskuussa </w:t>
      </w:r>
      <w:r>
        <w:rPr>
          <w:color w:val="9E8317"/>
        </w:rPr>
        <w:t xml:space="preserve">0,2 prosenttia </w:t>
      </w:r>
      <w:r>
        <w:rPr>
          <w:color w:val="9E8317"/>
        </w:rPr>
        <w:t xml:space="preserve">3,526 biljoonaan dollariin koko vuoden aikana</w:t>
      </w:r>
      <w:r>
        <w:t xml:space="preserve">. </w:t>
      </w:r>
      <w:r>
        <w:rPr>
          <w:color w:val="9E8317"/>
        </w:rPr>
        <w:t xml:space="preserve">Se </w:t>
      </w:r>
      <w:r>
        <w:t xml:space="preserve">oli </w:t>
      </w:r>
      <w:r>
        <w:t xml:space="preserve">pienin kuukausittainen kasvu </w:t>
      </w:r>
      <w:r>
        <w:rPr>
          <w:color w:val="0BC582"/>
        </w:rPr>
        <w:t xml:space="preserve">vuoteen</w:t>
      </w:r>
      <w:r>
        <w:t xml:space="preserve">. </w:t>
      </w:r>
      <w:r>
        <w:t xml:space="preserve">Samaan aikaan </w:t>
      </w:r>
      <w:r>
        <w:rPr>
          <w:color w:val="847D81"/>
        </w:rPr>
        <w:t xml:space="preserve">Pohjois- ja Etelä-Carolinassa </w:t>
      </w:r>
      <w:r>
        <w:rPr>
          <w:color w:val="B70639"/>
        </w:rPr>
        <w:t xml:space="preserve">syyskuun </w:t>
      </w:r>
      <w:r>
        <w:rPr>
          <w:color w:val="847D81"/>
        </w:rPr>
        <w:t xml:space="preserve">lopulla r</w:t>
      </w:r>
      <w:r>
        <w:rPr>
          <w:color w:val="58018B"/>
        </w:rPr>
        <w:t xml:space="preserve">iehuneen </w:t>
      </w:r>
      <w:r>
        <w:rPr>
          <w:color w:val="847D81"/>
        </w:rPr>
        <w:t xml:space="preserve">Hugo-hurrikaanin</w:t>
      </w:r>
      <w:r>
        <w:t xml:space="preserve"> jälkimainingit </w:t>
      </w:r>
      <w:r>
        <w:t xml:space="preserve">johtivat henkilökohtaisten tulojen pysähtymiseen. </w:t>
      </w:r>
      <w:r>
        <w:rPr>
          <w:color w:val="FEB8C8"/>
        </w:rPr>
        <w:t xml:space="preserve">Ministeriön </w:t>
      </w:r>
      <w:r>
        <w:t xml:space="preserve">mukaan </w:t>
      </w:r>
      <w:r>
        <w:rPr>
          <w:color w:val="703B01"/>
        </w:rPr>
        <w:t xml:space="preserve">henkilökohtaiset tulot </w:t>
      </w:r>
      <w:r>
        <w:t xml:space="preserve">nousivat </w:t>
      </w:r>
      <w:r>
        <w:rPr>
          <w:color w:val="F7F1DF"/>
        </w:rPr>
        <w:t xml:space="preserve">syyskuussa </w:t>
      </w:r>
      <w:r>
        <w:t xml:space="preserve">0,3 prosenttia 449 biljoonaan dollariin, mutta </w:t>
      </w:r>
      <w:r>
        <w:t xml:space="preserve">olisivat nousseet 0,6 prosenttia </w:t>
      </w:r>
      <w:r>
        <w:t xml:space="preserve">ilman </w:t>
      </w:r>
      <w:r>
        <w:rPr>
          <w:color w:val="847D81"/>
        </w:rPr>
        <w:t xml:space="preserve">hurrikaania. </w:t>
      </w:r>
      <w:r>
        <w:t xml:space="preserve">Yksi </w:t>
      </w:r>
      <w:r>
        <w:rPr>
          <w:color w:val="847D81"/>
        </w:rPr>
        <w:t xml:space="preserve">hurrikaanin</w:t>
      </w:r>
      <w:r>
        <w:t xml:space="preserve"> taloudellisista vaikutuksista </w:t>
      </w:r>
      <w:r>
        <w:t xml:space="preserve">oli vuokratulojen jyrkkä lasku. </w:t>
      </w:r>
      <w:r>
        <w:rPr>
          <w:color w:val="118B8A"/>
        </w:rPr>
        <w:t xml:space="preserve">Nämä luvut </w:t>
      </w:r>
      <w:r>
        <w:t xml:space="preserve">tulivat päivä sen jälkeen, kun hallitus julkaisi </w:t>
      </w:r>
      <w:r>
        <w:rPr>
          <w:color w:val="4AFEFA"/>
        </w:rPr>
        <w:t xml:space="preserve">raportin, </w:t>
      </w:r>
      <w:r>
        <w:rPr>
          <w:color w:val="FCB164"/>
        </w:rPr>
        <w:t xml:space="preserve">jonka </w:t>
      </w:r>
      <w:r>
        <w:rPr>
          <w:color w:val="4AFEFA"/>
        </w:rPr>
        <w:t xml:space="preserve">mukaan </w:t>
      </w:r>
      <w:r>
        <w:rPr>
          <w:color w:val="4AFEFA"/>
        </w:rPr>
        <w:t xml:space="preserve">kuluttajien kulut vauhdittivat </w:t>
      </w:r>
      <w:r>
        <w:rPr>
          <w:color w:val="000D2C"/>
        </w:rPr>
        <w:t xml:space="preserve">Yhdysvaltain</w:t>
      </w:r>
      <w:r>
        <w:rPr>
          <w:color w:val="4AFEFA"/>
        </w:rPr>
        <w:t xml:space="preserve"> talouden kasvua </w:t>
      </w:r>
      <w:r>
        <w:rPr>
          <w:color w:val="796EE6"/>
        </w:rPr>
        <w:t xml:space="preserve">kolmannella neljänneksellä, mutta </w:t>
      </w:r>
      <w:r>
        <w:rPr>
          <w:color w:val="4AFEFA"/>
        </w:rPr>
        <w:t xml:space="preserve">kun inflaatio otetaan huomioon, yritysten investoinnit hidastuivat, julkiset menot vähenivät eikä vienti kasvanut</w:t>
      </w:r>
      <w:r>
        <w:t xml:space="preserve">. </w:t>
      </w:r>
      <w:r>
        <w:rPr>
          <w:color w:val="118B8A"/>
        </w:rPr>
        <w:t xml:space="preserve">Uudet tilastot </w:t>
      </w:r>
      <w:r>
        <w:t xml:space="preserve">osoittavat kuitenkin, että menoerä on </w:t>
      </w:r>
      <w:r>
        <w:t xml:space="preserve">todennäköisesti ohi </w:t>
      </w:r>
      <w:r>
        <w:rPr>
          <w:color w:val="F7F1DF"/>
        </w:rPr>
        <w:t xml:space="preserve">syyskuuhun </w:t>
      </w:r>
      <w:r>
        <w:t xml:space="preserve">mennessä. Monet ekonomistit odottavat heikkouden jatkuvan. "Luulen, että kuluttajien ostovoima on käytetty loppuun", sanoi </w:t>
      </w:r>
      <w:r>
        <w:rPr>
          <w:color w:val="53495F"/>
        </w:rPr>
        <w:t xml:space="preserve">Detroitissa sijaitsevan Manufacturers National Bankin vanhempi ekonomisti David Littman</w:t>
      </w:r>
      <w:r>
        <w:t xml:space="preserve">. </w:t>
      </w:r>
      <w:r>
        <w:t xml:space="preserve">Hän jatkoi: "En usko, että talouden muissa osissa on riittävästi heijastusvaikutuksia", jotta kasvu pysyisi yli 1 prosentin. </w:t>
      </w:r>
      <w:r>
        <w:rPr>
          <w:color w:val="F95475"/>
        </w:rPr>
        <w:t xml:space="preserve">Kolmannella neljänneksellä </w:t>
      </w:r>
      <w:r>
        <w:t xml:space="preserve">talous kasvoi keskimäärin 2,5 prosentin vuosivauhtia. Elokuussa henkilökohtaiset tulot kasvoivat 0,3 prosenttia ja </w:t>
      </w:r>
      <w:r>
        <w:rPr>
          <w:color w:val="61FC03"/>
        </w:rPr>
        <w:t xml:space="preserve">menot kasvoivat 0,9 prosenttia</w:t>
      </w:r>
      <w:r>
        <w:t xml:space="preserve">. </w:t>
      </w:r>
      <w:r>
        <w:t xml:space="preserve">Analyytikot katsovat, että suuri osa </w:t>
      </w:r>
      <w:r>
        <w:rPr>
          <w:color w:val="61FC03"/>
        </w:rPr>
        <w:t xml:space="preserve">kesän kulutuksen kasvusta johtuu siitä, että </w:t>
      </w:r>
      <w:r>
        <w:t xml:space="preserve">tämän vuoden automallit myydään tällä hetkellä edulliseen hintaan. </w:t>
      </w:r>
      <w:r>
        <w:rPr>
          <w:color w:val="F7F1DF"/>
        </w:rPr>
        <w:t xml:space="preserve">Syyskuussa </w:t>
      </w:r>
      <w:r>
        <w:t xml:space="preserve">uusien vuoden 1990 mallien esittelyn jälkeen autojen myynti hidastui. </w:t>
      </w:r>
      <w:r>
        <w:rPr>
          <w:color w:val="5D9608"/>
        </w:rPr>
        <w:t xml:space="preserve">Kauppaministeriön </w:t>
      </w:r>
      <w:r>
        <w:rPr>
          <w:color w:val="4AFEFA"/>
        </w:rPr>
        <w:t xml:space="preserve">raportin mukaan </w:t>
      </w:r>
      <w:r>
        <w:rPr>
          <w:color w:val="DE98FD"/>
        </w:rPr>
        <w:t xml:space="preserve">kestotavaroihin - </w:t>
      </w:r>
      <w:r>
        <w:rPr>
          <w:color w:val="DE98FD"/>
        </w:rPr>
        <w:t xml:space="preserve">vähintään kolme vuotta kestäviin </w:t>
      </w:r>
      <w:r>
        <w:rPr>
          <w:color w:val="DE98FD"/>
        </w:rPr>
        <w:t xml:space="preserve">tuotteisiin, </w:t>
      </w:r>
      <w:r>
        <w:rPr>
          <w:color w:val="98A088"/>
        </w:rPr>
        <w:t xml:space="preserve">kuten </w:t>
      </w:r>
      <w:r>
        <w:t xml:space="preserve">autoihin - </w:t>
      </w:r>
      <w:r>
        <w:t xml:space="preserve">käytetyt varat </w:t>
      </w:r>
      <w:r>
        <w:t xml:space="preserve">vähenivät 6,2 miljardia dollaria. </w:t>
      </w:r>
      <w:r>
        <w:rPr>
          <w:color w:val="4F584E"/>
        </w:rPr>
        <w:t xml:space="preserve">Syyskuussa </w:t>
      </w:r>
      <w:r>
        <w:rPr>
          <w:color w:val="9F6551"/>
        </w:rPr>
        <w:t xml:space="preserve">yhdysvaltalaisten</w:t>
      </w:r>
      <w:r>
        <w:rPr>
          <w:color w:val="5C5300"/>
        </w:rPr>
        <w:t xml:space="preserve"> säästämisaste </w:t>
      </w:r>
      <w:r>
        <w:rPr>
          <w:color w:val="248AD0"/>
        </w:rPr>
        <w:t xml:space="preserve">pysyi </w:t>
      </w:r>
      <w:r>
        <w:rPr>
          <w:color w:val="248AD0"/>
        </w:rPr>
        <w:t xml:space="preserve">ennallaan 4,9 prosentissa </w:t>
      </w:r>
      <w:r>
        <w:rPr>
          <w:color w:val="BCFEC6"/>
        </w:rPr>
        <w:t xml:space="preserve">verojen jälkeisistä tuloista</w:t>
      </w:r>
      <w:r>
        <w:t xml:space="preserve">, mikä on </w:t>
      </w:r>
      <w:r>
        <w:t xml:space="preserve">selvästi </w:t>
      </w:r>
      <w:r>
        <w:rPr>
          <w:color w:val="932C70"/>
        </w:rPr>
        <w:t xml:space="preserve">alle </w:t>
      </w:r>
      <w:r>
        <w:rPr>
          <w:color w:val="932C70"/>
        </w:rPr>
        <w:t xml:space="preserve">heinäkuussa saavutetun </w:t>
      </w:r>
      <w:r>
        <w:rPr>
          <w:color w:val="932C70"/>
        </w:rPr>
        <w:t xml:space="preserve">5,6 </w:t>
      </w:r>
      <w:r>
        <w:rPr>
          <w:color w:val="2B1B04"/>
        </w:rPr>
        <w:t xml:space="preserve">prosentin</w:t>
      </w:r>
      <w:r>
        <w:t xml:space="preserve">. Kaikki luvut on oikaistu kausivaihtelujen mukaan. Tämä on </w:t>
      </w:r>
      <w:r>
        <w:rPr>
          <w:color w:val="FEB8C8"/>
        </w:rPr>
        <w:t xml:space="preserve">kauppaministeriön </w:t>
      </w:r>
      <w:r>
        <w:t xml:space="preserve">viimeisin raportti </w:t>
      </w:r>
      <w:r>
        <w:t xml:space="preserve">henkilökohtaisista tuloista. Tiedot ilmoitetaan vuositasolla ja kausivaihtelut huomioon ottaen triljoonina dollareina.</w:t>
      </w:r>
    </w:p>
    <w:p>
      <w:r>
        <w:rPr>
          <w:b/>
        </w:rPr>
        <w:t xml:space="preserve">Asiakirjan numero 355</w:t>
      </w:r>
    </w:p>
    <w:p>
      <w:r>
        <w:rPr>
          <w:b/>
        </w:rPr>
        <w:t xml:space="preserve">Asiakirjan tunniste: wsj0574-001</w:t>
      </w:r>
    </w:p>
    <w:p>
      <w:r>
        <w:rPr>
          <w:color w:val="310106"/>
        </w:rPr>
        <w:t xml:space="preserve">CRA Ltd. </w:t>
      </w:r>
      <w:r>
        <w:t xml:space="preserve">ilmoitti, että se on sopinut myyvänsä 40 prosentin osuuden </w:t>
      </w:r>
      <w:r>
        <w:rPr>
          <w:color w:val="04640D"/>
        </w:rPr>
        <w:t xml:space="preserve">Howickin hiilikaivoksestaan Uudessa Etelä-Walesissa </w:t>
      </w:r>
      <w:r>
        <w:t xml:space="preserve">japanilaiselle Mitsubishi Development Pty:lle.</w:t>
      </w:r>
      <w:r>
        <w:t xml:space="preserve"> Hintaa ei julkistettu. </w:t>
      </w:r>
      <w:r>
        <w:rPr>
          <w:color w:val="FB5514"/>
        </w:rPr>
        <w:t xml:space="preserve">Kauppa </w:t>
      </w:r>
      <w:r>
        <w:t xml:space="preserve">edellyttää hallituksen hyväksyntää. </w:t>
      </w:r>
      <w:r>
        <w:rPr>
          <w:color w:val="310106"/>
        </w:rPr>
        <w:t xml:space="preserve">CRA </w:t>
      </w:r>
      <w:r>
        <w:t xml:space="preserve">hankki </w:t>
      </w:r>
      <w:r>
        <w:rPr>
          <w:color w:val="04640D"/>
        </w:rPr>
        <w:t xml:space="preserve">Howickin hiilikaivoksen </w:t>
      </w:r>
      <w:r>
        <w:rPr>
          <w:color w:val="E115C0"/>
        </w:rPr>
        <w:t xml:space="preserve">20. lokakuuta, </w:t>
      </w:r>
      <w:r>
        <w:rPr>
          <w:color w:val="00587F"/>
        </w:rPr>
        <w:t xml:space="preserve">kun se </w:t>
      </w:r>
      <w:r>
        <w:rPr>
          <w:color w:val="E115C0"/>
        </w:rPr>
        <w:t xml:space="preserve">osti British Petroleum Co:n osuuden Australian hiilialueesta 275 miljoonalla dollarilla</w:t>
      </w:r>
      <w:r>
        <w:t xml:space="preserve">. </w:t>
      </w:r>
      <w:r>
        <w:rPr>
          <w:color w:val="310106"/>
        </w:rPr>
        <w:t xml:space="preserve">CRA </w:t>
      </w:r>
      <w:r>
        <w:t xml:space="preserve">ilmoitti etsivänsä kumppania </w:t>
      </w:r>
      <w:r>
        <w:rPr>
          <w:color w:val="04640D"/>
        </w:rPr>
        <w:t xml:space="preserve">kaivokselle, </w:t>
      </w:r>
      <w:r>
        <w:rPr>
          <w:color w:val="0BC582"/>
        </w:rPr>
        <w:t xml:space="preserve">joka </w:t>
      </w:r>
      <w:r>
        <w:rPr>
          <w:color w:val="04640D"/>
        </w:rPr>
        <w:t xml:space="preserve">tuottaa yli kolme miljoonaa tonnia hiiltä vuodessa</w:t>
      </w:r>
      <w:r>
        <w:t xml:space="preserve">. </w:t>
      </w:r>
      <w:r>
        <w:rPr>
          <w:color w:val="310106"/>
        </w:rPr>
        <w:t xml:space="preserve">CRA:n </w:t>
      </w:r>
      <w:r>
        <w:t xml:space="preserve">omistaa 49-prosenttisesti brittiläinen RTZ Corp.</w:t>
      </w:r>
    </w:p>
    <w:p>
      <w:r>
        <w:rPr>
          <w:b/>
        </w:rPr>
        <w:t xml:space="preserve">Asiakirjan numero 356</w:t>
      </w:r>
    </w:p>
    <w:p>
      <w:r>
        <w:rPr>
          <w:b/>
        </w:rPr>
        <w:t xml:space="preserve">Asiakirjan tunniste: wsj0575-001</w:t>
      </w:r>
    </w:p>
    <w:p>
      <w:r>
        <w:rPr>
          <w:color w:val="310106"/>
        </w:rPr>
        <w:t xml:space="preserve">Control Data Corp, </w:t>
      </w:r>
      <w:r>
        <w:rPr>
          <w:color w:val="04640D"/>
        </w:rPr>
        <w:t xml:space="preserve">joka </w:t>
      </w:r>
      <w:r>
        <w:rPr>
          <w:color w:val="310106"/>
        </w:rPr>
        <w:t xml:space="preserve">kärsi taloudellisia tappioita vielä muutama kuukausi sitten, </w:t>
      </w:r>
      <w:r>
        <w:t xml:space="preserve">uskoo toipuvansa tarpeeksi pian harkitakseen julkisen velan takaisinostoa. </w:t>
      </w:r>
      <w:r>
        <w:t xml:space="preserve">Lisäksi </w:t>
      </w:r>
      <w:r>
        <w:rPr>
          <w:color w:val="310106"/>
        </w:rPr>
        <w:t xml:space="preserve">tämä yritys</w:t>
      </w:r>
      <w:r>
        <w:rPr>
          <w:color w:val="04640D"/>
        </w:rPr>
        <w:t xml:space="preserve">, jonka </w:t>
      </w:r>
      <w:r>
        <w:rPr>
          <w:color w:val="310106"/>
        </w:rPr>
        <w:t xml:space="preserve">vapaamielinen toimintatapa </w:t>
      </w:r>
      <w:r>
        <w:rPr>
          <w:color w:val="310106"/>
        </w:rPr>
        <w:t xml:space="preserve">melkein tuhosi </w:t>
      </w:r>
      <w:r>
        <w:rPr>
          <w:color w:val="04640D"/>
        </w:rPr>
        <w:t xml:space="preserve">sen</w:t>
      </w:r>
      <w:r>
        <w:t xml:space="preserve">, näkee liittoutumisen muiden kanssa tienä takaisin vaurauteen niin sanotussa "tietoratkaisuprosessissa". </w:t>
      </w:r>
      <w:r>
        <w:t xml:space="preserve">"En sano, että kaikki on hyvin, mutta olemme lopettaneet </w:t>
      </w:r>
      <w:r>
        <w:rPr>
          <w:color w:val="FEFB0A"/>
        </w:rPr>
        <w:t xml:space="preserve">siirtymävaiheen", toimitusjohtaja </w:t>
      </w:r>
      <w:r>
        <w:rPr>
          <w:color w:val="FB5514"/>
        </w:rPr>
        <w:t xml:space="preserve">Robert M. Price </w:t>
      </w:r>
      <w:r>
        <w:t xml:space="preserve">sanoi haastattelussa</w:t>
      </w:r>
      <w:r>
        <w:t xml:space="preserve">. </w:t>
      </w:r>
      <w:r>
        <w:t xml:space="preserve">"</w:t>
      </w:r>
      <w:r>
        <w:rPr>
          <w:color w:val="FEFB0A"/>
        </w:rPr>
        <w:t xml:space="preserve">Transition" viittaa </w:t>
      </w:r>
      <w:r>
        <w:rPr>
          <w:color w:val="310106"/>
        </w:rPr>
        <w:t xml:space="preserve">yhtiön </w:t>
      </w:r>
      <w:r>
        <w:t xml:space="preserve">viisivuotiseen rakenneuudistukseen</w:t>
      </w:r>
      <w:r>
        <w:t xml:space="preserve">. </w:t>
      </w:r>
      <w:r>
        <w:t xml:space="preserve">Tuona aikana </w:t>
      </w:r>
      <w:r>
        <w:rPr>
          <w:color w:val="310106"/>
        </w:rPr>
        <w:t xml:space="preserve">Control Datan </w:t>
      </w:r>
      <w:r>
        <w:t xml:space="preserve">tappiot olivat yli miljardi dollaria. Nyt, </w:t>
      </w:r>
      <w:r>
        <w:rPr>
          <w:color w:val="E115C0"/>
        </w:rPr>
        <w:t xml:space="preserve">kun omaisuuserien myynnit </w:t>
      </w:r>
      <w:r>
        <w:rPr>
          <w:color w:val="00587F"/>
        </w:rPr>
        <w:t xml:space="preserve">ovat </w:t>
      </w:r>
      <w:r>
        <w:rPr>
          <w:color w:val="E115C0"/>
        </w:rPr>
        <w:t xml:space="preserve">vähentäneet myyntiä yli kolmanneksen pelkästään tänä vuonna, </w:t>
      </w:r>
      <w:r>
        <w:rPr>
          <w:color w:val="310106"/>
        </w:rPr>
        <w:t xml:space="preserve">Control Data </w:t>
      </w:r>
      <w:r>
        <w:t xml:space="preserve">on </w:t>
      </w:r>
      <w:r>
        <w:t xml:space="preserve">täynnä käteistä. </w:t>
      </w:r>
      <w:r>
        <w:rPr>
          <w:color w:val="310106"/>
        </w:rPr>
        <w:t xml:space="preserve">Sen </w:t>
      </w:r>
      <w:r>
        <w:t xml:space="preserve">ylemmät johtajat </w:t>
      </w:r>
      <w:r>
        <w:t xml:space="preserve">puhuvat avoimesti mahdollisesta 172,5 miljoonan dollarin takaisinostosta </w:t>
      </w:r>
      <w:r>
        <w:rPr>
          <w:color w:val="0BC582"/>
        </w:rPr>
        <w:t xml:space="preserve">ensi vuonna. </w:t>
      </w:r>
      <w:r>
        <w:t xml:space="preserve">"Haluaisimme jatkaa velan vähentämistä", sanoi </w:t>
      </w:r>
      <w:r>
        <w:rPr>
          <w:color w:val="FEB8C8"/>
        </w:rPr>
        <w:t xml:space="preserve">presidentti Lawrence Perlman</w:t>
      </w:r>
      <w:r>
        <w:t xml:space="preserve">. </w:t>
      </w:r>
      <w:r>
        <w:t xml:space="preserve">Hän totesi</w:t>
      </w:r>
      <w:r>
        <w:rPr>
          <w:color w:val="9E8317"/>
        </w:rPr>
        <w:t xml:space="preserve">, että </w:t>
      </w:r>
      <w:r>
        <w:rPr>
          <w:color w:val="01190F"/>
        </w:rPr>
        <w:t xml:space="preserve">yhtiö </w:t>
      </w:r>
      <w:r>
        <w:rPr>
          <w:color w:val="9E8317"/>
        </w:rPr>
        <w:t xml:space="preserve">tarjoaa 154,2 miljoonan dollarin arvosta seniorilainoja takaisin ostettavaksi maksamalla 12 3/4 prosenttia, </w:t>
      </w:r>
      <w:r>
        <w:t xml:space="preserve">ja sanoi, että vastaus auttaa määrittelemään velan vähentämispyrkimyksiä tulevaisuudessa. </w:t>
      </w:r>
      <w:r>
        <w:rPr>
          <w:color w:val="9E8317"/>
        </w:rPr>
        <w:t xml:space="preserve">Tarjous tehtiin </w:t>
      </w:r>
      <w:r>
        <w:t xml:space="preserve">automaattisesti, koska </w:t>
      </w:r>
      <w:r>
        <w:t xml:space="preserve">Imprimis-levyasematoiminta </w:t>
      </w:r>
      <w:r>
        <w:t xml:space="preserve">myytiin hiljattain </w:t>
      </w:r>
      <w:r>
        <w:t xml:space="preserve">Seagate Technology Inc:lle. </w:t>
      </w:r>
      <w:r>
        <w:rPr>
          <w:color w:val="847D81"/>
        </w:rPr>
        <w:t xml:space="preserve">Lawrence Perlman, </w:t>
      </w:r>
      <w:r>
        <w:rPr>
          <w:color w:val="58018B"/>
        </w:rPr>
        <w:t xml:space="preserve">joka toimii myös </w:t>
      </w:r>
      <w:r>
        <w:rPr>
          <w:color w:val="847D81"/>
        </w:rPr>
        <w:t xml:space="preserve">talousjohtajana ja jolla on hyvät mahdollisuudet </w:t>
      </w:r>
      <w:r>
        <w:rPr>
          <w:color w:val="B70639"/>
        </w:rPr>
        <w:t xml:space="preserve">nousta seuraavaksi toimitusjohtajaksi</w:t>
      </w:r>
      <w:r>
        <w:t xml:space="preserve">, sanoi, että </w:t>
      </w:r>
      <w:r>
        <w:rPr>
          <w:color w:val="F7F1DF"/>
        </w:rPr>
        <w:t xml:space="preserve">yhtiön </w:t>
      </w:r>
      <w:r>
        <w:rPr>
          <w:color w:val="703B01"/>
        </w:rPr>
        <w:t xml:space="preserve">kassavirta on "kohtuullisen positiivinen, </w:t>
      </w:r>
      <w:r>
        <w:t xml:space="preserve">ja toivomme </w:t>
      </w:r>
      <w:r>
        <w:rPr>
          <w:color w:val="703B01"/>
        </w:rPr>
        <w:t xml:space="preserve">sen </w:t>
      </w:r>
      <w:r>
        <w:t xml:space="preserve">jatkuvan vuonna </w:t>
      </w:r>
      <w:r>
        <w:rPr>
          <w:color w:val="0BC582"/>
        </w:rPr>
        <w:t xml:space="preserve">1990</w:t>
      </w:r>
      <w:r>
        <w:t xml:space="preserve">". Hänen mukaansa </w:t>
      </w:r>
      <w:r>
        <w:rPr>
          <w:color w:val="310106"/>
        </w:rPr>
        <w:t xml:space="preserve">yhtiö </w:t>
      </w:r>
      <w:r>
        <w:t xml:space="preserve">ei aio ottaa lyhytaikaisia pankkilainoja "merkittävään osaan vuotta </w:t>
      </w:r>
      <w:r>
        <w:rPr>
          <w:color w:val="0BC582"/>
        </w:rPr>
        <w:t xml:space="preserve">1990</w:t>
      </w:r>
      <w:r>
        <w:t xml:space="preserve">". </w:t>
      </w:r>
      <w:r>
        <w:rPr>
          <w:color w:val="0BC582"/>
        </w:rPr>
        <w:t xml:space="preserve">Seuraavan vuoden aikana </w:t>
      </w:r>
      <w:r>
        <w:rPr>
          <w:color w:val="310106"/>
        </w:rPr>
        <w:t xml:space="preserve">Control Data </w:t>
      </w:r>
      <w:r>
        <w:t xml:space="preserve">rakentaa "uuden pankkisuhteen", </w:t>
      </w:r>
      <w:r>
        <w:rPr>
          <w:color w:val="FEB8C8"/>
        </w:rPr>
        <w:t xml:space="preserve">Lawrence Perlman </w:t>
      </w:r>
      <w:r>
        <w:t xml:space="preserve">sanoi</w:t>
      </w:r>
      <w:r>
        <w:t xml:space="preserve">. Viime kuukausina Bank of American johtama lainanantajaryhmä laajensi tammikuussa uusiutuvia luottolimiittejä 90 miljoonaan dollariin sekä 115 miljoonan dollarin valmiusluottokirjeitä Lainasopimukset edellyttävät, että yhtiö saavuttaa tietyn liikevoittotason ja täyttää neljännen vuosineljänneksen kannattavuustestin. </w:t>
      </w:r>
      <w:r>
        <w:rPr>
          <w:color w:val="310106"/>
        </w:rPr>
        <w:t xml:space="preserve">Control Data </w:t>
      </w:r>
      <w:r>
        <w:t xml:space="preserve">raportoi viime viikolla kolmannen neljänneksen tulokseksi 9,8 miljoonaa dollaria eli 23 senttiä osakkeelta 763 miljoonan dollarin myynnillä. </w:t>
      </w:r>
      <w:r>
        <w:rPr>
          <w:color w:val="4AFEFA"/>
        </w:rPr>
        <w:t xml:space="preserve">Yhtiön </w:t>
      </w:r>
      <w:r>
        <w:rPr>
          <w:color w:val="118B8A"/>
        </w:rPr>
        <w:t xml:space="preserve">yhdeksän ensimmäisen kuukauden tulos oli </w:t>
      </w:r>
      <w:r>
        <w:rPr>
          <w:color w:val="118B8A"/>
        </w:rPr>
        <w:t xml:space="preserve">484 miljoonaa dollaria tappiollinen</w:t>
      </w:r>
      <w:r>
        <w:t xml:space="preserve">, </w:t>
      </w:r>
      <w:r>
        <w:t xml:space="preserve">mikä johtui </w:t>
      </w:r>
      <w:r>
        <w:rPr>
          <w:color w:val="118B8A"/>
        </w:rPr>
        <w:t xml:space="preserve">suurelta osin </w:t>
      </w:r>
      <w:r>
        <w:rPr>
          <w:color w:val="796EE6"/>
        </w:rPr>
        <w:t xml:space="preserve">supertietokoneyksikön </w:t>
      </w:r>
      <w:r>
        <w:t xml:space="preserve">sulkemisesta</w:t>
      </w:r>
      <w:r>
        <w:t xml:space="preserve">. </w:t>
      </w:r>
      <w:r>
        <w:t xml:space="preserve">Joitakin omaisuuseriä myydään edelleen, mukaan lukien </w:t>
      </w:r>
      <w:r>
        <w:rPr>
          <w:color w:val="53495F"/>
        </w:rPr>
        <w:t xml:space="preserve">Ticketronin </w:t>
      </w:r>
      <w:r>
        <w:t xml:space="preserve">urheilu- ja viihdetapahtumien </w:t>
      </w:r>
      <w:r>
        <w:rPr>
          <w:color w:val="000D2C"/>
        </w:rPr>
        <w:t xml:space="preserve">yksikön </w:t>
      </w:r>
      <w:r>
        <w:t xml:space="preserve">lipunmyynti, ja </w:t>
      </w:r>
      <w:r>
        <w:rPr>
          <w:color w:val="FB5514"/>
        </w:rPr>
        <w:t xml:space="preserve">Robert M. Price </w:t>
      </w:r>
      <w:r>
        <w:t xml:space="preserve">sanoi, </w:t>
      </w:r>
      <w:r>
        <w:t xml:space="preserve">että tuleva rakenneuudistus on strategiakysymys. "Emme tarvitse käteistä." </w:t>
      </w:r>
      <w:r>
        <w:rPr>
          <w:color w:val="61FC03"/>
        </w:rPr>
        <w:t xml:space="preserve">Ticketronin </w:t>
      </w:r>
      <w:r>
        <w:rPr>
          <w:color w:val="F95475"/>
        </w:rPr>
        <w:t xml:space="preserve">automatisoitu vedonlyöntijärjestelmä, </w:t>
      </w:r>
      <w:r>
        <w:rPr>
          <w:color w:val="5D9608"/>
        </w:rPr>
        <w:t xml:space="preserve">joka </w:t>
      </w:r>
      <w:r>
        <w:rPr>
          <w:color w:val="F95475"/>
        </w:rPr>
        <w:t xml:space="preserve">operoi arpajaisia kuudessa osavaltiossa</w:t>
      </w:r>
      <w:r>
        <w:t xml:space="preserve">, ei ole myynnissä, </w:t>
      </w:r>
      <w:r>
        <w:rPr>
          <w:color w:val="310106"/>
        </w:rPr>
        <w:t xml:space="preserve">yhtiö </w:t>
      </w:r>
      <w:r>
        <w:t xml:space="preserve">sanoi</w:t>
      </w:r>
      <w:r>
        <w:t xml:space="preserve">. </w:t>
      </w:r>
      <w:r>
        <w:rPr>
          <w:color w:val="FEB8C8"/>
        </w:rPr>
        <w:t xml:space="preserve">Lawrence Perlman </w:t>
      </w:r>
      <w:r>
        <w:t xml:space="preserve">sanoi, että </w:t>
      </w:r>
      <w:r>
        <w:rPr>
          <w:color w:val="310106"/>
        </w:rPr>
        <w:t xml:space="preserve">Control Data aikoo </w:t>
      </w:r>
      <w:r>
        <w:t xml:space="preserve">tehdä tarjouksen Minnesotan kanssa tehtävästä tulevasta lottosopimuksesta ja etsii uusia käyttötarkoituksia </w:t>
      </w:r>
      <w:r>
        <w:rPr>
          <w:color w:val="F95475"/>
        </w:rPr>
        <w:t xml:space="preserve">teknologialle </w:t>
      </w:r>
      <w:r>
        <w:rPr>
          <w:color w:val="DE98FD"/>
        </w:rPr>
        <w:t xml:space="preserve">ulkomailla, </w:t>
      </w:r>
      <w:r>
        <w:rPr>
          <w:color w:val="98A088"/>
        </w:rPr>
        <w:t xml:space="preserve">jossa </w:t>
      </w:r>
      <w:r>
        <w:rPr>
          <w:color w:val="DE98FD"/>
        </w:rPr>
        <w:t xml:space="preserve">"taitopelit kiinnostavat paljon</w:t>
      </w:r>
      <w:r>
        <w:t xml:space="preserve">". Hän ei halunnut puhua yksityiskohdista. </w:t>
      </w:r>
      <w:r>
        <w:rPr>
          <w:color w:val="248AD0"/>
        </w:rPr>
        <w:t xml:space="preserve">Control Datan </w:t>
      </w:r>
      <w:r>
        <w:rPr>
          <w:color w:val="4F584E"/>
        </w:rPr>
        <w:t xml:space="preserve">puolijohdetoiminta, VTC Inc </w:t>
      </w:r>
      <w:r>
        <w:rPr>
          <w:color w:val="5C5300"/>
        </w:rPr>
        <w:t xml:space="preserve">, tekee edelleen tappiota, kuten </w:t>
      </w:r>
      <w:r>
        <w:rPr>
          <w:color w:val="9F6551"/>
        </w:rPr>
        <w:t xml:space="preserve">johtajat </w:t>
      </w:r>
      <w:r>
        <w:rPr>
          <w:color w:val="5C5300"/>
        </w:rPr>
        <w:t xml:space="preserve">myönsivät</w:t>
      </w:r>
      <w:r>
        <w:t xml:space="preserve">, mutta sanoivat, että he pitävät osaa teknologiasta kansallisen puolustuksen perusedellytyksenä, joten he ovat varovaisia toimintojen sulkemisen suhteen. </w:t>
      </w:r>
      <w:r>
        <w:rPr>
          <w:color w:val="310106"/>
        </w:rPr>
        <w:t xml:space="preserve">Yhtiön </w:t>
      </w:r>
      <w:r>
        <w:t xml:space="preserve">strategia </w:t>
      </w:r>
      <w:r>
        <w:rPr>
          <w:color w:val="BCFEC6"/>
        </w:rPr>
        <w:t xml:space="preserve">tietokonetuotteiden liiketoiminnan </w:t>
      </w:r>
      <w:r>
        <w:t xml:space="preserve">pitämiseksi kannattavana </w:t>
      </w:r>
      <w:r>
        <w:rPr>
          <w:color w:val="BCFEC6"/>
        </w:rPr>
        <w:t xml:space="preserve">- se teki hiljattain voitollisen tuloksen useiden tappiollisten vuosineljännesten jälkeen </w:t>
      </w:r>
      <w:r>
        <w:t xml:space="preserve">- edellyttää kapeaa erikoistumista ja menojen minimoimista. Kustannuksia vähennetään osittain strategisten teknologiasopimusten avulla, kertoi johto. </w:t>
      </w:r>
      <w:r>
        <w:rPr>
          <w:color w:val="310106"/>
        </w:rPr>
        <w:t xml:space="preserve">Control Data </w:t>
      </w:r>
      <w:r>
        <w:t xml:space="preserve">julkisti hiljattain sopimuksen MIPS Computer Systems Inc:n kanssa laitteiden yhteisestä kehittämisestä, joissa on yksinkertaistettu käyttöohjelmisto. </w:t>
      </w:r>
      <w:r>
        <w:rPr>
          <w:color w:val="932C70"/>
        </w:rPr>
        <w:t xml:space="preserve">James E. Tietokonetuoteryhmän johtaja Ousley </w:t>
      </w:r>
      <w:r>
        <w:t xml:space="preserve">sanoi, että tällaiset sopimukset voivat </w:t>
      </w:r>
      <w:r>
        <w:t xml:space="preserve">auttaa </w:t>
      </w:r>
      <w:r>
        <w:rPr>
          <w:color w:val="310106"/>
        </w:rPr>
        <w:t xml:space="preserve">Control Dataa </w:t>
      </w:r>
      <w:r>
        <w:t xml:space="preserve">puolittamaan tutkimus- ja kehityskustannukset </w:t>
      </w:r>
      <w:r>
        <w:rPr>
          <w:color w:val="0BC582"/>
        </w:rPr>
        <w:t xml:space="preserve">vuoden 1990 </w:t>
      </w:r>
      <w:r>
        <w:t xml:space="preserve">loppuun mennessä. </w:t>
      </w:r>
      <w:r>
        <w:t xml:space="preserve">Hän paljasti, että ennen kuin </w:t>
      </w:r>
      <w:r>
        <w:rPr>
          <w:color w:val="310106"/>
        </w:rPr>
        <w:t xml:space="preserve">Control Data </w:t>
      </w:r>
      <w:r>
        <w:t xml:space="preserve">sulki </w:t>
      </w:r>
      <w:r>
        <w:rPr>
          <w:color w:val="796EE6"/>
        </w:rPr>
        <w:t xml:space="preserve">ETA Systems Inc. -yrityksen supertietokonetoimintansa </w:t>
      </w:r>
      <w:r>
        <w:t xml:space="preserve">viime keväänä</w:t>
      </w:r>
      <w:r>
        <w:t xml:space="preserve">, kustannukset olivat lähes 35 prosenttia </w:t>
      </w:r>
      <w:r>
        <w:rPr>
          <w:color w:val="310106"/>
        </w:rPr>
        <w:t xml:space="preserve">konsernin </w:t>
      </w:r>
      <w:r>
        <w:t xml:space="preserve">liikevaihdosta</w:t>
      </w:r>
      <w:r>
        <w:t xml:space="preserve">. Hän sanoi, että neljästä kuuteen suunnitteluhanketta lopetettiin samaan aikaan. Kysyttäessä, </w:t>
      </w:r>
      <w:r>
        <w:t xml:space="preserve">miten </w:t>
      </w:r>
      <w:r>
        <w:rPr>
          <w:color w:val="310106"/>
        </w:rPr>
        <w:t xml:space="preserve">yhtiö </w:t>
      </w:r>
      <w:r>
        <w:t xml:space="preserve">aikoo laajentaa </w:t>
      </w:r>
      <w:r>
        <w:t xml:space="preserve">tietokonelaitteistojaan, </w:t>
      </w:r>
      <w:r>
        <w:rPr>
          <w:color w:val="932C70"/>
        </w:rPr>
        <w:t xml:space="preserve">James E. Ousley </w:t>
      </w:r>
      <w:r>
        <w:t xml:space="preserve">vastasi, että </w:t>
      </w:r>
      <w:r>
        <w:rPr>
          <w:color w:val="310106"/>
        </w:rPr>
        <w:t xml:space="preserve">yritys </w:t>
      </w:r>
      <w:r>
        <w:t xml:space="preserve">näkee hyviä mahdollisuuksia </w:t>
      </w:r>
      <w:r>
        <w:rPr>
          <w:color w:val="2B1B04"/>
        </w:rPr>
        <w:t xml:space="preserve">järjestelmäintegraatiossa</w:t>
      </w:r>
      <w:r>
        <w:t xml:space="preserve">. </w:t>
      </w:r>
      <w:r>
        <w:t xml:space="preserve">"Uskomme, että saamme vain 10 prosenttia </w:t>
      </w:r>
      <w:r>
        <w:rPr>
          <w:color w:val="B5AFC4"/>
        </w:rPr>
        <w:t xml:space="preserve">asiakkaidemme käyttämistä </w:t>
      </w:r>
      <w:r>
        <w:rPr>
          <w:color w:val="B5AFC4"/>
        </w:rPr>
        <w:t xml:space="preserve">integroiduista dollareista"</w:t>
      </w:r>
      <w:r>
        <w:t xml:space="preserve">, hän sanoi. "</w:t>
      </w:r>
      <w:r>
        <w:t xml:space="preserve">Siirrymme </w:t>
      </w:r>
      <w:r>
        <w:rPr>
          <w:color w:val="C2A393"/>
        </w:rPr>
        <w:t xml:space="preserve">alueille, jotka </w:t>
      </w:r>
      <w:r>
        <w:rPr>
          <w:color w:val="C2A393"/>
        </w:rPr>
        <w:t xml:space="preserve">aikovat investoida paljon rahaa.</w:t>
      </w:r>
      <w:r>
        <w:t xml:space="preserve">" </w:t>
      </w:r>
      <w:r>
        <w:rPr>
          <w:color w:val="310106"/>
        </w:rPr>
        <w:t xml:space="preserve">Control Datan </w:t>
      </w:r>
      <w:r>
        <w:t xml:space="preserve">suurtietokoneet on </w:t>
      </w:r>
      <w:r>
        <w:t xml:space="preserve">suunniteltu </w:t>
      </w:r>
      <w:r>
        <w:rPr>
          <w:color w:val="BA6801"/>
        </w:rPr>
        <w:t xml:space="preserve">käyttäjille, </w:t>
      </w:r>
      <w:r>
        <w:rPr>
          <w:color w:val="168E5C"/>
        </w:rPr>
        <w:t xml:space="preserve">jotka </w:t>
      </w:r>
      <w:r>
        <w:rPr>
          <w:color w:val="BA6801"/>
        </w:rPr>
        <w:t xml:space="preserve">työskentelevät paljon suurtietokoneiden parissa, </w:t>
      </w:r>
      <w:r>
        <w:t xml:space="preserve">kuten tiede-, tekniikka- ja akateemisissa yhteisöissä. Toimivuudesta huolehtiminen on kriittinen kaupallinen pakopaikka. Arvioidessaan </w:t>
      </w:r>
      <w:r>
        <w:rPr>
          <w:color w:val="310106"/>
        </w:rPr>
        <w:t xml:space="preserve">yhtiön </w:t>
      </w:r>
      <w:r>
        <w:t xml:space="preserve">kamppailua </w:t>
      </w:r>
      <w:r>
        <w:t xml:space="preserve">katastrofin kanssa </w:t>
      </w:r>
      <w:r>
        <w:rPr>
          <w:color w:val="FB5514"/>
        </w:rPr>
        <w:t xml:space="preserve">Robert M. Price </w:t>
      </w:r>
      <w:r>
        <w:t xml:space="preserve">myönsi</w:t>
      </w:r>
      <w:r>
        <w:rPr>
          <w:color w:val="16C0D0"/>
        </w:rPr>
        <w:t xml:space="preserve">, että </w:t>
      </w:r>
      <w:r>
        <w:rPr>
          <w:color w:val="C62100"/>
        </w:rPr>
        <w:t xml:space="preserve">yhtiö </w:t>
      </w:r>
      <w:r>
        <w:rPr>
          <w:color w:val="16C0D0"/>
        </w:rPr>
        <w:t xml:space="preserve">yritti liian kovasti toimia yksin</w:t>
      </w:r>
      <w:r>
        <w:t xml:space="preserve">. </w:t>
      </w:r>
      <w:r>
        <w:t xml:space="preserve">"</w:t>
      </w:r>
      <w:r>
        <w:rPr>
          <w:color w:val="16C0D0"/>
        </w:rPr>
        <w:t xml:space="preserve">Se </w:t>
      </w:r>
      <w:r>
        <w:t xml:space="preserve">on täysin selvää", hän sanoi. Vaikka </w:t>
      </w:r>
      <w:r>
        <w:rPr>
          <w:color w:val="310106"/>
        </w:rPr>
        <w:t xml:space="preserve">sen </w:t>
      </w:r>
      <w:r>
        <w:t xml:space="preserve">osakkeita </w:t>
      </w:r>
      <w:r>
        <w:t xml:space="preserve">myydään </w:t>
      </w:r>
      <w:r>
        <w:t xml:space="preserve">noin puoleen arvioidusta arvosta konkurssin aikana, sekä </w:t>
      </w:r>
      <w:r>
        <w:rPr>
          <w:color w:val="014347"/>
        </w:rPr>
        <w:t xml:space="preserve">Lawrence Perlman </w:t>
      </w:r>
      <w:r>
        <w:rPr>
          <w:color w:val="233809"/>
        </w:rPr>
        <w:t xml:space="preserve">että </w:t>
      </w:r>
      <w:r>
        <w:rPr>
          <w:color w:val="42083B"/>
        </w:rPr>
        <w:t xml:space="preserve">Robert M. Price </w:t>
      </w:r>
      <w:r>
        <w:t xml:space="preserve">sanovat, etteivät he ole kovin huolissaan </w:t>
      </w:r>
      <w:r>
        <w:rPr>
          <w:color w:val="82785D"/>
        </w:rPr>
        <w:t xml:space="preserve">vihamielisen yritysoston mahdollisuudesta</w:t>
      </w:r>
      <w:r>
        <w:t xml:space="preserve">. </w:t>
      </w:r>
      <w:r>
        <w:t xml:space="preserve">"Olemme olleet listalla niin kauan, ettei </w:t>
      </w:r>
      <w:r>
        <w:rPr>
          <w:color w:val="82785D"/>
        </w:rPr>
        <w:t xml:space="preserve">siitä </w:t>
      </w:r>
      <w:r>
        <w:t xml:space="preserve">kannata murehtia", </w:t>
      </w:r>
      <w:r>
        <w:rPr>
          <w:color w:val="FB5514"/>
        </w:rPr>
        <w:t xml:space="preserve">Robert M. Price </w:t>
      </w:r>
      <w:r>
        <w:t xml:space="preserve">sanoi</w:t>
      </w:r>
      <w:r>
        <w:t xml:space="preserve">.</w:t>
      </w:r>
    </w:p>
    <w:p>
      <w:r>
        <w:rPr>
          <w:b/>
        </w:rPr>
        <w:t xml:space="preserve">Asiakirjan numero 357</w:t>
      </w:r>
    </w:p>
    <w:p>
      <w:r>
        <w:rPr>
          <w:b/>
        </w:rPr>
        <w:t xml:space="preserve">Asiakirjan tunniste: wsj0576-001</w:t>
      </w:r>
    </w:p>
    <w:p>
      <w:r>
        <w:t xml:space="preserve">Kyllä, ylimielinen </w:t>
      </w:r>
      <w:r>
        <w:rPr>
          <w:color w:val="310106"/>
        </w:rPr>
        <w:t xml:space="preserve">itärannikon</w:t>
      </w:r>
      <w:r>
        <w:t xml:space="preserve"> media </w:t>
      </w:r>
      <w:r>
        <w:t xml:space="preserve">on jälleen puhunut ("</w:t>
      </w:r>
      <w:r>
        <w:rPr>
          <w:color w:val="04640D"/>
        </w:rPr>
        <w:t xml:space="preserve">Hurraa vihreille", pääkirjoitus</w:t>
      </w:r>
      <w:r>
        <w:t xml:space="preserve">, 17. lokakuuta). Asuttuani </w:t>
      </w:r>
      <w:r>
        <w:rPr>
          <w:color w:val="FEFB0A"/>
        </w:rPr>
        <w:t xml:space="preserve">seitsemän </w:t>
      </w:r>
      <w:r>
        <w:rPr>
          <w:color w:val="FB5514"/>
        </w:rPr>
        <w:t xml:space="preserve">vuotta </w:t>
      </w:r>
      <w:r>
        <w:rPr>
          <w:color w:val="FEFB0A"/>
        </w:rPr>
        <w:t xml:space="preserve">Kalifornian ihanassa osavaltiossa </w:t>
      </w:r>
      <w:r>
        <w:rPr>
          <w:color w:val="E115C0"/>
        </w:rPr>
        <w:t xml:space="preserve">minun on vaikea </w:t>
      </w:r>
      <w:r>
        <w:t xml:space="preserve">olla välittämättä </w:t>
      </w:r>
      <w:r>
        <w:t xml:space="preserve">ympäristöongelmistamme, kun ajelen töihin palavat silmät ja pää kipeänä ilmansaasteiden takia, kun tulen rannalta kotiin tervan ja öljyn peitossa, kun kuulen monista kuolemantapauksista, jotka liittyvät vastuuttomaan juustonjalostukseen ja kemikaalien käyttöön hedelmien viljelyssä. </w:t>
      </w:r>
      <w:r>
        <w:rPr>
          <w:color w:val="0BC582"/>
        </w:rPr>
        <w:t xml:space="preserve">Kaltaisistasi </w:t>
      </w:r>
      <w:r>
        <w:rPr>
          <w:color w:val="00587F"/>
        </w:rPr>
        <w:t xml:space="preserve">ihmisistä </w:t>
      </w:r>
      <w:r>
        <w:t xml:space="preserve">voi olla huvittavaa vähätellä </w:t>
      </w:r>
      <w:r>
        <w:rPr>
          <w:color w:val="FEB8C8"/>
        </w:rPr>
        <w:t xml:space="preserve">ympäristönsuojelijoiden </w:t>
      </w:r>
      <w:r>
        <w:t xml:space="preserve">huolia </w:t>
      </w:r>
      <w:r>
        <w:t xml:space="preserve">väittämällä, että </w:t>
      </w:r>
      <w:r>
        <w:rPr>
          <w:color w:val="FEB8C8"/>
        </w:rPr>
        <w:t xml:space="preserve">heidän </w:t>
      </w:r>
      <w:r>
        <w:t xml:space="preserve">ponnistelunsa maapallon pelastamiseksi ovat typeriä ja että heidän kaltaisensa kansalaiset ovat "wannabe-aktivisteja". On outoa, että </w:t>
      </w:r>
      <w:r>
        <w:rPr>
          <w:color w:val="01190F"/>
        </w:rPr>
        <w:t xml:space="preserve">itärannikon </w:t>
      </w:r>
      <w:r>
        <w:rPr>
          <w:color w:val="9E8317"/>
        </w:rPr>
        <w:t xml:space="preserve">aktivisteja, </w:t>
      </w:r>
      <w:r>
        <w:rPr>
          <w:color w:val="847D81"/>
        </w:rPr>
        <w:t xml:space="preserve">jotka yrittävät puhdistaa </w:t>
      </w:r>
      <w:r>
        <w:rPr>
          <w:color w:val="9E8317"/>
        </w:rPr>
        <w:t xml:space="preserve">Bostonin sataman tai puhdistaa rannat sairaalajätteestä</w:t>
      </w:r>
      <w:r>
        <w:t xml:space="preserve">, ei arvostella samalla tavalla</w:t>
      </w:r>
      <w:r>
        <w:t xml:space="preserve">. </w:t>
      </w:r>
      <w:r>
        <w:t xml:space="preserve">Halpoja ratkaisuja ei ole, mutta </w:t>
      </w:r>
      <w:r>
        <w:rPr>
          <w:color w:val="B70639"/>
        </w:rPr>
        <w:t xml:space="preserve">ongelmien </w:t>
      </w:r>
      <w:r>
        <w:t xml:space="preserve">huomiotta jättäminen </w:t>
      </w:r>
      <w:r>
        <w:t xml:space="preserve">vain pahentaa </w:t>
      </w:r>
      <w:r>
        <w:rPr>
          <w:color w:val="B70639"/>
        </w:rPr>
        <w:t xml:space="preserve">niiden </w:t>
      </w:r>
      <w:r>
        <w:t xml:space="preserve">vakavuutta ja johtaa </w:t>
      </w:r>
      <w:r>
        <w:rPr>
          <w:color w:val="B70639"/>
        </w:rPr>
        <w:t xml:space="preserve">niiden </w:t>
      </w:r>
      <w:r>
        <w:t xml:space="preserve">leviämiseen koko </w:t>
      </w:r>
      <w:r>
        <w:rPr>
          <w:color w:val="FEFB0A"/>
        </w:rPr>
        <w:t xml:space="preserve">osavaltioon</w:t>
      </w:r>
      <w:r>
        <w:t xml:space="preserve">, </w:t>
      </w:r>
      <w:r>
        <w:rPr>
          <w:color w:val="703B01"/>
        </w:rPr>
        <w:t xml:space="preserve">Yhdysvaltoihin </w:t>
      </w:r>
      <w:r>
        <w:t xml:space="preserve">ja koko maailmaan. Tämänkaltaiset aloitteet ainakin lisäävät asukkaiden ja lainsäätäjien tietoisuutta asiasta ja kannustavat asianmukaisiin korjaaviin toimiin. </w:t>
      </w:r>
      <w:r>
        <w:rPr>
          <w:color w:val="F7F1DF"/>
        </w:rPr>
        <w:t xml:space="preserve">Ennen kuin kirjoitat uuden </w:t>
      </w:r>
      <w:r>
        <w:rPr>
          <w:color w:val="118B8A"/>
        </w:rPr>
        <w:t xml:space="preserve">Kaliforniaa </w:t>
      </w:r>
      <w:r>
        <w:rPr>
          <w:color w:val="F7F1DF"/>
        </w:rPr>
        <w:t xml:space="preserve">arvostelevan pääkirjoituksen</w:t>
      </w:r>
      <w:r>
        <w:rPr>
          <w:color w:val="F7F1DF"/>
        </w:rPr>
        <w:t xml:space="preserve">, käytä enemmän aikaa tutustumalla </w:t>
      </w:r>
      <w:r>
        <w:rPr>
          <w:color w:val="F7F1DF"/>
        </w:rPr>
        <w:t xml:space="preserve">tilanteeseen </w:t>
      </w:r>
      <w:r>
        <w:rPr>
          <w:color w:val="118B8A"/>
        </w:rPr>
        <w:t xml:space="preserve">täällä, </w:t>
      </w:r>
      <w:r>
        <w:rPr>
          <w:color w:val="FCB164"/>
        </w:rPr>
        <w:t xml:space="preserve">sillä </w:t>
      </w:r>
      <w:r>
        <w:rPr>
          <w:color w:val="4AFEFA"/>
        </w:rPr>
        <w:t xml:space="preserve">se </w:t>
      </w:r>
      <w:r>
        <w:rPr>
          <w:color w:val="F7F1DF"/>
        </w:rPr>
        <w:t xml:space="preserve">saattaa muuttaa </w:t>
      </w:r>
      <w:r>
        <w:rPr>
          <w:color w:val="F7F1DF"/>
        </w:rPr>
        <w:t xml:space="preserve">mielesi</w:t>
      </w:r>
      <w:r>
        <w:t xml:space="preserve">. </w:t>
      </w:r>
      <w:r>
        <w:rPr>
          <w:color w:val="796EE6"/>
        </w:rPr>
        <w:t xml:space="preserve">John Barry</w:t>
      </w:r>
      <w:r>
        <w:t xml:space="preserve">, </w:t>
      </w:r>
      <w:r>
        <w:rPr>
          <w:color w:val="000D2C"/>
        </w:rPr>
        <w:t xml:space="preserve">Ventura, </w:t>
      </w:r>
      <w:r>
        <w:rPr>
          <w:color w:val="53495F"/>
        </w:rPr>
        <w:t xml:space="preserve">Kalifornia</w:t>
      </w:r>
      <w:r>
        <w:t xml:space="preserve">. </w:t>
      </w:r>
      <w:r>
        <w:t xml:space="preserve">Ymmärrän</w:t>
      </w:r>
      <w:r>
        <w:rPr>
          <w:color w:val="F95475"/>
        </w:rPr>
        <w:t xml:space="preserve">, </w:t>
      </w:r>
      <w:r>
        <w:t xml:space="preserve">että etsit vain mehukkaita paloja </w:t>
      </w:r>
      <w:r>
        <w:rPr>
          <w:color w:val="FEFB0A"/>
        </w:rPr>
        <w:t xml:space="preserve">Kaliforniasta </w:t>
      </w:r>
      <w:r>
        <w:t xml:space="preserve">ja </w:t>
      </w:r>
      <w:r>
        <w:rPr>
          <w:color w:val="FEFB0A"/>
        </w:rPr>
        <w:t xml:space="preserve">sen </w:t>
      </w:r>
      <w:r>
        <w:t xml:space="preserve">ympäristöliikkeestä, mutta </w:t>
      </w:r>
      <w:r>
        <w:rPr>
          <w:color w:val="5D9608"/>
        </w:rPr>
        <w:t xml:space="preserve">Frank Lloyd Wrightin </w:t>
      </w:r>
      <w:r>
        <w:rPr>
          <w:color w:val="61FC03"/>
        </w:rPr>
        <w:t xml:space="preserve">valitseminen </w:t>
      </w:r>
      <w:r>
        <w:t xml:space="preserve">kertomaan ne </w:t>
      </w:r>
      <w:r>
        <w:rPr>
          <w:color w:val="61FC03"/>
        </w:rPr>
        <w:t xml:space="preserve">puolestasi </w:t>
      </w:r>
      <w:r>
        <w:t xml:space="preserve">ei ollut paras päätös. </w:t>
      </w:r>
      <w:r>
        <w:rPr>
          <w:color w:val="5D9608"/>
        </w:rPr>
        <w:t xml:space="preserve">Hänen </w:t>
      </w:r>
      <w:r>
        <w:t xml:space="preserve">orgaaninen arkkitehtuurinsa heijasti herkkyyttä ympäristöä kohtaan vuosikymmeniä ennen kuin aiheesta tuli suosittu "wannabe-aktivistien" keskuudessa. </w:t>
      </w:r>
      <w:r>
        <w:rPr>
          <w:color w:val="5D9608"/>
        </w:rPr>
        <w:t xml:space="preserve">Wright </w:t>
      </w:r>
      <w:r>
        <w:t xml:space="preserve">väitti </w:t>
      </w:r>
      <w:r>
        <w:t xml:space="preserve">koko </w:t>
      </w:r>
      <w:r>
        <w:rPr>
          <w:color w:val="5D9608"/>
        </w:rPr>
        <w:t xml:space="preserve">elämänsä ajan </w:t>
      </w:r>
      <w:r>
        <w:t xml:space="preserve">oppineensa eniten luontoa tutkimalla. Ilmeisesti </w:t>
      </w:r>
      <w:r>
        <w:t xml:space="preserve">et ole tajunnut, että </w:t>
      </w:r>
      <w:r>
        <w:rPr>
          <w:color w:val="DE98FD"/>
        </w:rPr>
        <w:t xml:space="preserve">noin 75 prosenttia amerikkalaisista (ja jopa </w:t>
      </w:r>
      <w:r>
        <w:rPr>
          <w:color w:val="98A088"/>
        </w:rPr>
        <w:t xml:space="preserve">Yhdysvaltain presidentti</w:t>
      </w:r>
      <w:r>
        <w:t xml:space="preserve">) </w:t>
      </w:r>
      <w:r>
        <w:rPr>
          <w:color w:val="DE98FD"/>
        </w:rPr>
        <w:t xml:space="preserve">pitää itseään nykyään </w:t>
      </w:r>
      <w:r>
        <w:t xml:space="preserve">ympäristönsuojelijoina. Ennen kuin alatte väittää, että </w:t>
      </w:r>
      <w:r>
        <w:rPr>
          <w:color w:val="FEFB0A"/>
        </w:rPr>
        <w:t xml:space="preserve">Kalifornia </w:t>
      </w:r>
      <w:r>
        <w:t xml:space="preserve">on </w:t>
      </w:r>
      <w:r>
        <w:rPr>
          <w:color w:val="4F584E"/>
        </w:rPr>
        <w:t xml:space="preserve">liberaalien ympäristöhullujen hallitsema </w:t>
      </w:r>
      <w:r>
        <w:rPr>
          <w:color w:val="4F584E"/>
        </w:rPr>
        <w:t xml:space="preserve">osavaltio</w:t>
      </w:r>
      <w:r>
        <w:t xml:space="preserve">, muistakaa, mistä </w:t>
      </w:r>
      <w:r>
        <w:rPr>
          <w:color w:val="5C5300"/>
        </w:rPr>
        <w:t xml:space="preserve">Ronald Reagan </w:t>
      </w:r>
      <w:r>
        <w:t xml:space="preserve">tuli</w:t>
      </w:r>
      <w:r>
        <w:t xml:space="preserve">. </w:t>
      </w:r>
      <w:r>
        <w:t xml:space="preserve">Ehkä </w:t>
      </w:r>
      <w:r>
        <w:rPr>
          <w:color w:val="5C5300"/>
        </w:rPr>
        <w:t xml:space="preserve">Ronald Reagan, </w:t>
      </w:r>
      <w:r>
        <w:rPr>
          <w:color w:val="9F6551"/>
        </w:rPr>
        <w:t xml:space="preserve">joka </w:t>
      </w:r>
      <w:r>
        <w:rPr>
          <w:color w:val="5C5300"/>
        </w:rPr>
        <w:t xml:space="preserve">väitti, että puut aiheuttavat ilmansaasteita</w:t>
      </w:r>
      <w:r>
        <w:t xml:space="preserve">, on mies, jota </w:t>
      </w:r>
      <w:r>
        <w:rPr>
          <w:color w:val="932C70"/>
        </w:rPr>
        <w:t xml:space="preserve">teidän </w:t>
      </w:r>
      <w:r>
        <w:rPr>
          <w:color w:val="BCFEC6"/>
        </w:rPr>
        <w:t xml:space="preserve">pitäisi lainata tukeaksenne </w:t>
      </w:r>
      <w:r>
        <w:rPr>
          <w:color w:val="BCFEC6"/>
        </w:rPr>
        <w:t xml:space="preserve">näkemystänne, jonka mukaan talous on maapalloa tärkeämpi</w:t>
      </w:r>
      <w:r>
        <w:t xml:space="preserve">. </w:t>
      </w:r>
      <w:r>
        <w:rPr>
          <w:color w:val="B5AFC4"/>
        </w:rPr>
        <w:t xml:space="preserve">Mutta </w:t>
      </w:r>
      <w:r>
        <w:rPr>
          <w:color w:val="5D9608"/>
        </w:rPr>
        <w:t xml:space="preserve">Frank Lloyd </w:t>
      </w:r>
      <w:r>
        <w:rPr>
          <w:color w:val="D4C67A"/>
        </w:rPr>
        <w:t xml:space="preserve">Wright </w:t>
      </w:r>
      <w:r>
        <w:rPr>
          <w:color w:val="AE7AA1"/>
        </w:rPr>
        <w:t xml:space="preserve">sanoi: "Eikö hän </w:t>
      </w:r>
      <w:r>
        <w:rPr>
          <w:color w:val="C2A393"/>
        </w:rPr>
        <w:t xml:space="preserve">olekin </w:t>
      </w:r>
      <w:r>
        <w:rPr>
          <w:color w:val="AE7AA1"/>
        </w:rPr>
        <w:t xml:space="preserve">vääräuskoinen</w:t>
      </w:r>
      <w:r>
        <w:t xml:space="preserve">? </w:t>
      </w:r>
      <w:r>
        <w:rPr>
          <w:color w:val="0232FD"/>
        </w:rPr>
        <w:t xml:space="preserve">Molok, </w:t>
      </w:r>
      <w:r>
        <w:rPr>
          <w:color w:val="6A3A35"/>
        </w:rPr>
        <w:t xml:space="preserve">joka </w:t>
      </w:r>
      <w:r>
        <w:rPr>
          <w:color w:val="0232FD"/>
        </w:rPr>
        <w:t xml:space="preserve">ei tunne Jumalaa mutta tietää enemmän?</w:t>
      </w:r>
      <w:r>
        <w:t xml:space="preserve">" </w:t>
      </w:r>
      <w:r>
        <w:rPr>
          <w:color w:val="F95475"/>
        </w:rPr>
        <w:t xml:space="preserve">Robert Borden, Santa Monica, </w:t>
      </w:r>
      <w:r>
        <w:rPr>
          <w:color w:val="BA6801"/>
        </w:rPr>
        <w:t xml:space="preserve">Kalifornia</w:t>
      </w:r>
      <w:r>
        <w:t xml:space="preserve">. </w:t>
      </w:r>
      <w:r>
        <w:rPr>
          <w:color w:val="04640D"/>
        </w:rPr>
        <w:t xml:space="preserve">Pääkirjoituksesi </w:t>
      </w:r>
      <w:r>
        <w:t xml:space="preserve">oli kiitettävä ja sitä täydensivät tyylikkäästi lukijoiden kommentit, jotka esitettiin pääkirjoituskirjeessä "Alar: varovaisuus on valttia".</w:t>
      </w:r>
      <w:r>
        <w:t xml:space="preserve"> Epäloogisuus ja epätarkkuus John H. Adams Natural Resources Defense Councilista perustelee täysin kuvauksesi Kalifornian ympäristönsuojelijoista "wannabe-aktivisteina". Voimme kaikki toivoa, että </w:t>
      </w:r>
      <w:r>
        <w:rPr>
          <w:color w:val="16C0D0"/>
        </w:rPr>
        <w:t xml:space="preserve">kalifornialaiset äänestäjät </w:t>
      </w:r>
      <w:r>
        <w:t xml:space="preserve">pitävät mielessään </w:t>
      </w:r>
      <w:r>
        <w:rPr>
          <w:color w:val="C62100"/>
        </w:rPr>
        <w:t xml:space="preserve">tunnetun yliopiston professorin Tom Jukesin </w:t>
      </w:r>
      <w:r>
        <w:rPr>
          <w:color w:val="014347"/>
        </w:rPr>
        <w:t xml:space="preserve">esittämät </w:t>
      </w:r>
      <w:r>
        <w:rPr>
          <w:color w:val="C62100"/>
        </w:rPr>
        <w:t xml:space="preserve">tieteelliset tosiasiat </w:t>
      </w:r>
      <w:r>
        <w:t xml:space="preserve">ja jättävät huomiotta "rikkaiden Hollywoodin itkupotkien" tarjoaman puoskaroinnin. Tarjoan </w:t>
      </w:r>
      <w:r>
        <w:rPr>
          <w:color w:val="42083B"/>
        </w:rPr>
        <w:t xml:space="preserve">erilaista lähestymistapaa</w:t>
      </w:r>
      <w:r>
        <w:t xml:space="preserve">, en vain kalifornialaisille vaan kaikille amerikkalaisille. Vapaassa maassa laki saa rajoittaa kansalaisia vain siinä määrin kuin on tarpeen hyvän moraalin ja yleisen turvallisuuden säilyttämiseksi. Jos </w:t>
      </w:r>
      <w:r>
        <w:rPr>
          <w:color w:val="82785D"/>
        </w:rPr>
        <w:t xml:space="preserve">mahdolliset vastustajat vaatisivat </w:t>
      </w:r>
      <w:r>
        <w:rPr>
          <w:color w:val="023087"/>
        </w:rPr>
        <w:t xml:space="preserve">kaikenlaisten kieltojen </w:t>
      </w:r>
      <w:r>
        <w:t xml:space="preserve">säätämistä, heidän olisi pakko </w:t>
      </w:r>
      <w:r>
        <w:t xml:space="preserve">osoittaa </w:t>
      </w:r>
      <w:r>
        <w:rPr>
          <w:color w:val="023087"/>
        </w:rPr>
        <w:t xml:space="preserve">niiden </w:t>
      </w:r>
      <w:r>
        <w:t xml:space="preserve">väistämättömyys. </w:t>
      </w:r>
      <w:r>
        <w:rPr>
          <w:color w:val="B7DAD2"/>
        </w:rPr>
        <w:t xml:space="preserve">W. Brown Morton, Jr. </w:t>
      </w:r>
      <w:r>
        <w:rPr>
          <w:color w:val="8C41BB"/>
        </w:rPr>
        <w:t xml:space="preserve">Kansainväliseen ilmakuljetusliittoon (IATA</w:t>
      </w:r>
      <w:r>
        <w:t xml:space="preserve">) kuuluvat 170 lentoyhtiötä </w:t>
      </w:r>
      <w:r>
        <w:t xml:space="preserve">raportoivat </w:t>
      </w:r>
      <w:r>
        <w:rPr>
          <w:color w:val="ECEDFE"/>
        </w:rPr>
        <w:t xml:space="preserve">viime vuonna </w:t>
      </w:r>
      <w:r>
        <w:t xml:space="preserve">2,5 miljardin dollarin </w:t>
      </w:r>
      <w:r>
        <w:t xml:space="preserve">nettovoitosta </w:t>
      </w:r>
      <w:r>
        <w:t xml:space="preserve">125,1 miljardin dollarin liikevaihdosta. </w:t>
      </w:r>
      <w:r>
        <w:rPr>
          <w:color w:val="94C661"/>
        </w:rPr>
        <w:t xml:space="preserve">Yhdistyksen </w:t>
      </w:r>
      <w:r>
        <w:rPr>
          <w:color w:val="2B2D32"/>
        </w:rPr>
        <w:t xml:space="preserve">vuosikertomuksen mukaan, </w:t>
      </w:r>
      <w:r>
        <w:rPr>
          <w:color w:val="F8907D"/>
        </w:rPr>
        <w:t xml:space="preserve">joka </w:t>
      </w:r>
      <w:r>
        <w:rPr>
          <w:color w:val="2B2D32"/>
        </w:rPr>
        <w:t xml:space="preserve">on määrä julkaista tänään Varsovassa, </w:t>
      </w:r>
      <w:r>
        <w:rPr>
          <w:color w:val="8C41BB"/>
        </w:rPr>
        <w:t xml:space="preserve">IATA:n </w:t>
      </w:r>
      <w:r>
        <w:t xml:space="preserve">jäsenet eivät ole saavuttaneet </w:t>
      </w:r>
      <w:r>
        <w:t xml:space="preserve">yhtä hyviä tuloksia sitten 1970-luvun lopun. Liikevaihto kasvoi </w:t>
      </w:r>
      <w:r>
        <w:rPr>
          <w:color w:val="ECEDFE"/>
        </w:rPr>
        <w:t xml:space="preserve">viime vuonna yli </w:t>
      </w:r>
      <w:r>
        <w:t xml:space="preserve">11 prosenttia </w:t>
      </w:r>
      <w:r>
        <w:rPr>
          <w:color w:val="895E6B"/>
        </w:rPr>
        <w:t xml:space="preserve">vuoteen 1988 verrattuna, </w:t>
      </w:r>
      <w:r>
        <w:t xml:space="preserve">ja nettotulos lähes kolminkertaistui </w:t>
      </w:r>
      <w:r>
        <w:rPr>
          <w:color w:val="895E6B"/>
        </w:rPr>
        <w:t xml:space="preserve">edellisvuoden </w:t>
      </w:r>
      <w:r>
        <w:t xml:space="preserve">900 miljoonasta dollarista</w:t>
      </w:r>
      <w:r>
        <w:t xml:space="preserve">. </w:t>
      </w:r>
      <w:r>
        <w:rPr>
          <w:color w:val="8C41BB"/>
        </w:rPr>
        <w:t xml:space="preserve">Ryhmän </w:t>
      </w:r>
      <w:r>
        <w:t xml:space="preserve">mukaan vahva tulos johtuu suotuisasta taloudellisesta ilmapiiristä, lentomatkustuksen lisääntyneestä kysynnästä ja keskimääräisen tuoton paranemisesta (tulot, jotka saadaan yhtä mailin matkalla kuljetettua rahtitonnia kohti). </w:t>
      </w:r>
      <w:r>
        <w:rPr>
          <w:color w:val="8C41BB"/>
        </w:rPr>
        <w:t xml:space="preserve">IATA:n lentoyhtiöt </w:t>
      </w:r>
      <w:r>
        <w:t xml:space="preserve">kuljettivat viime vuonna </w:t>
      </w:r>
      <w:r>
        <w:rPr>
          <w:color w:val="788E95"/>
        </w:rPr>
        <w:t xml:space="preserve">632 miljoonaa </w:t>
      </w:r>
      <w:r>
        <w:rPr>
          <w:color w:val="FB6AB8"/>
        </w:rPr>
        <w:t xml:space="preserve">matkustajaa</w:t>
      </w:r>
      <w:r>
        <w:t xml:space="preserve">, mikä on </w:t>
      </w:r>
      <w:r>
        <w:t xml:space="preserve">2 prosenttia </w:t>
      </w:r>
      <w:r>
        <w:rPr>
          <w:color w:val="788E95"/>
        </w:rPr>
        <w:t xml:space="preserve">enemmän </w:t>
      </w:r>
      <w:r>
        <w:t xml:space="preserve">kuin vuonna 1987. </w:t>
      </w:r>
      <w:r>
        <w:rPr>
          <w:color w:val="576094"/>
        </w:rPr>
        <w:t xml:space="preserve">Matkustajakilometrien määrä eli </w:t>
      </w:r>
      <w:r>
        <w:rPr>
          <w:color w:val="576094"/>
        </w:rPr>
        <w:t xml:space="preserve">lentokoneen matkustajamatkojen määrä </w:t>
      </w:r>
      <w:r>
        <w:t xml:space="preserve">kasvoi </w:t>
      </w:r>
      <w:r>
        <w:t xml:space="preserve">kuitenkin </w:t>
      </w:r>
      <w:r>
        <w:t xml:space="preserve">5,3 prosenttia </w:t>
      </w:r>
      <w:r>
        <w:rPr>
          <w:color w:val="895E6B"/>
        </w:rPr>
        <w:t xml:space="preserve">vuonna 1988. </w:t>
      </w:r>
      <w:r>
        <w:rPr>
          <w:color w:val="8C41BB"/>
        </w:rPr>
        <w:t xml:space="preserve">Yhdistyksen </w:t>
      </w:r>
      <w:r>
        <w:t xml:space="preserve">mukaan </w:t>
      </w:r>
      <w:r>
        <w:rPr>
          <w:color w:val="8489AE"/>
        </w:rPr>
        <w:t xml:space="preserve">lentoyhtiöiden </w:t>
      </w:r>
      <w:r>
        <w:rPr>
          <w:color w:val="8489AE"/>
        </w:rPr>
        <w:t xml:space="preserve">suurin </w:t>
      </w:r>
      <w:r>
        <w:rPr>
          <w:color w:val="860E04"/>
        </w:rPr>
        <w:t xml:space="preserve">ongelma on </w:t>
      </w:r>
      <w:r>
        <w:t xml:space="preserve">lentoasemien ja ilmatilan kapasiteetin puute. </w:t>
      </w:r>
      <w:r>
        <w:rPr>
          <w:color w:val="FBC206"/>
        </w:rPr>
        <w:t xml:space="preserve">Hallituksen sanomalehti Izvestija </w:t>
      </w:r>
      <w:r>
        <w:t xml:space="preserve">kertoi, että </w:t>
      </w:r>
      <w:r>
        <w:rPr>
          <w:color w:val="6EAB9B"/>
        </w:rPr>
        <w:t xml:space="preserve">KGB </w:t>
      </w:r>
      <w:r>
        <w:t xml:space="preserve">on lakkauttanut </w:t>
      </w:r>
      <w:r>
        <w:rPr>
          <w:color w:val="F2CDFE"/>
        </w:rPr>
        <w:t xml:space="preserve">toisinajattelijoiden syytteeseenpanoon tarkoitetun yksikön</w:t>
      </w:r>
      <w:r>
        <w:t xml:space="preserve">. </w:t>
      </w:r>
      <w:r>
        <w:rPr>
          <w:color w:val="FBC206"/>
        </w:rPr>
        <w:t xml:space="preserve">Lehti </w:t>
      </w:r>
      <w:r>
        <w:t xml:space="preserve">siteerasi </w:t>
      </w:r>
      <w:r>
        <w:rPr>
          <w:color w:val="760035"/>
        </w:rPr>
        <w:t xml:space="preserve">KGB:n</w:t>
      </w:r>
      <w:r>
        <w:rPr>
          <w:color w:val="645341"/>
        </w:rPr>
        <w:t xml:space="preserve"> puheenjohtajaa </w:t>
      </w:r>
      <w:r>
        <w:rPr>
          <w:color w:val="645341"/>
        </w:rPr>
        <w:t xml:space="preserve">Vladimir A. Krjutškov, että </w:t>
      </w:r>
      <w:r>
        <w:t xml:space="preserve">neuvostovastaisten rikosten määritelmää oli kavennettu, että lait olivat muuttuneet ja että </w:t>
      </w:r>
      <w:r>
        <w:rPr>
          <w:color w:val="647A41"/>
        </w:rPr>
        <w:t xml:space="preserve">ihmisten </w:t>
      </w:r>
      <w:r>
        <w:t xml:space="preserve">ei enää tarvinnut pelätä sanavirheitä. </w:t>
      </w:r>
      <w:r>
        <w:rPr>
          <w:color w:val="645341"/>
        </w:rPr>
        <w:t xml:space="preserve">Krjutškovin </w:t>
      </w:r>
      <w:r>
        <w:t xml:space="preserve">sanottiin sanoneen, että </w:t>
      </w:r>
      <w:r>
        <w:rPr>
          <w:color w:val="F2CDFE"/>
        </w:rPr>
        <w:t xml:space="preserve">surullisenkuuluisan viidennen osaston sijasta </w:t>
      </w:r>
      <w:r>
        <w:t xml:space="preserve">alkaisi toimia </w:t>
      </w:r>
      <w:r>
        <w:rPr>
          <w:color w:val="496E76"/>
        </w:rPr>
        <w:t xml:space="preserve">uusi yksikkö, jonka tavoitteena olisi "estää </w:t>
      </w:r>
      <w:r>
        <w:rPr>
          <w:color w:val="E3F894"/>
        </w:rPr>
        <w:t xml:space="preserve">ulkomaisten tiedustelupalvelujen </w:t>
      </w:r>
      <w:r>
        <w:rPr>
          <w:color w:val="496E76"/>
        </w:rPr>
        <w:t xml:space="preserve">juonet, </w:t>
      </w:r>
      <w:r>
        <w:rPr>
          <w:color w:val="496E76"/>
        </w:rPr>
        <w:t xml:space="preserve">joiden tarkoituksena ei ole </w:t>
      </w:r>
      <w:r>
        <w:t xml:space="preserve">rakentaa ja käyttää järjestäytyneitä hallituksen vastaisia ryhmiä </w:t>
      </w:r>
      <w:r>
        <w:rPr>
          <w:color w:val="F9D7CD"/>
        </w:rPr>
        <w:t xml:space="preserve">maassamme</w:t>
      </w:r>
      <w:r>
        <w:t xml:space="preserve">". </w:t>
      </w:r>
      <w:r>
        <w:rPr>
          <w:color w:val="876128"/>
        </w:rPr>
        <w:t xml:space="preserve">Sanomalehti Red Law </w:t>
      </w:r>
      <w:r>
        <w:t xml:space="preserve">kertoi</w:t>
      </w:r>
      <w:r>
        <w:rPr>
          <w:color w:val="A1A711"/>
        </w:rPr>
        <w:t xml:space="preserve">, että Tšekkoslovakia oli rajoittanut kulutustavaroiden vientiä naapurimaihin, koska </w:t>
      </w:r>
      <w:r>
        <w:rPr>
          <w:color w:val="FD0F31"/>
        </w:rPr>
        <w:t xml:space="preserve">Puolasta</w:t>
      </w:r>
      <w:r>
        <w:rPr>
          <w:color w:val="A1A711"/>
        </w:rPr>
        <w:t xml:space="preserve">, </w:t>
      </w:r>
      <w:r>
        <w:rPr>
          <w:color w:val="BE8485"/>
        </w:rPr>
        <w:t xml:space="preserve">Unkarista </w:t>
      </w:r>
      <w:r>
        <w:rPr>
          <w:color w:val="A1A711"/>
        </w:rPr>
        <w:t xml:space="preserve">ja </w:t>
      </w:r>
      <w:r>
        <w:rPr>
          <w:color w:val="C660FB"/>
        </w:rPr>
        <w:t xml:space="preserve">Neuvostoliitosta</w:t>
      </w:r>
      <w:r>
        <w:rPr>
          <w:color w:val="01FB92"/>
        </w:rPr>
        <w:t xml:space="preserve"> tulevat</w:t>
      </w:r>
      <w:r>
        <w:rPr>
          <w:color w:val="A1A711"/>
        </w:rPr>
        <w:t xml:space="preserve"> turistit olivat ostaneet elintarvikkeita "massoittain"</w:t>
      </w:r>
      <w:r>
        <w:t xml:space="preserve">. </w:t>
      </w:r>
      <w:r>
        <w:rPr>
          <w:color w:val="D48958"/>
        </w:rPr>
        <w:t xml:space="preserve">Puolassa </w:t>
      </w:r>
      <w:r>
        <w:rPr>
          <w:color w:val="05AEE8"/>
        </w:rPr>
        <w:t xml:space="preserve">ja </w:t>
      </w:r>
      <w:r>
        <w:rPr>
          <w:color w:val="C3C1BE"/>
        </w:rPr>
        <w:t xml:space="preserve">Unkarissa</w:t>
      </w:r>
      <w:r>
        <w:t xml:space="preserve"> nouseva inflaatio </w:t>
      </w:r>
      <w:r>
        <w:t xml:space="preserve">merkitsi sitä, että tšekkoslovakialaiset elintarvikkeet, vaatteet ja kengät olivat </w:t>
      </w:r>
      <w:r>
        <w:t xml:space="preserve">suhteellisen halpoja </w:t>
      </w:r>
      <w:r>
        <w:rPr>
          <w:color w:val="05AEE8"/>
        </w:rPr>
        <w:t xml:space="preserve">näistä maista</w:t>
      </w:r>
      <w:r>
        <w:t xml:space="preserve"> tuleville vierailijoille. </w:t>
      </w:r>
      <w:r>
        <w:rPr>
          <w:color w:val="876128"/>
        </w:rPr>
        <w:t xml:space="preserve">Sanomalehti </w:t>
      </w:r>
      <w:r>
        <w:t xml:space="preserve">ei julkaissut yksityiskohtia siitä, mitä </w:t>
      </w:r>
      <w:r>
        <w:rPr>
          <w:color w:val="A1A711"/>
        </w:rPr>
        <w:t xml:space="preserve">rajoitukset </w:t>
      </w:r>
      <w:r>
        <w:t xml:space="preserve">tarkalleen ottaen </w:t>
      </w:r>
      <w:r>
        <w:t xml:space="preserve">merkitsevät, mutta sanoi, että </w:t>
      </w:r>
      <w:r>
        <w:rPr>
          <w:color w:val="A1A711"/>
        </w:rPr>
        <w:t xml:space="preserve">toimenpiteet </w:t>
      </w:r>
      <w:r>
        <w:t xml:space="preserve">ovat välttämättömiä kotimaan markkinoiden suojelemiseksi. </w:t>
      </w:r>
      <w:r>
        <w:rPr>
          <w:color w:val="9F98F8"/>
        </w:rPr>
        <w:t xml:space="preserve">Länsi-Saksan suurin ammattiliitto IG Metall </w:t>
      </w:r>
      <w:r>
        <w:t xml:space="preserve">ilmoitti olevansa valmis tukemaan </w:t>
      </w:r>
      <w:r>
        <w:t xml:space="preserve">korkeampia palkkoja ja lyhyempiä työaikoja koskevia vaatimuksia </w:t>
      </w:r>
      <w:r>
        <w:t xml:space="preserve">lakoilla </w:t>
      </w:r>
      <w:r>
        <w:rPr>
          <w:color w:val="1167D9"/>
        </w:rPr>
        <w:t xml:space="preserve">maan</w:t>
      </w:r>
      <w:r>
        <w:t xml:space="preserve"> auto-, teräs- ja konepajateollisuutta vastaan. </w:t>
      </w:r>
      <w:r>
        <w:rPr>
          <w:color w:val="9F98F8"/>
        </w:rPr>
        <w:t xml:space="preserve">Liiton </w:t>
      </w:r>
      <w:r>
        <w:t xml:space="preserve">puheenjohtaja kehotti </w:t>
      </w:r>
      <w:r>
        <w:t xml:space="preserve">ammattiliittoa valmistautumaan </w:t>
      </w:r>
      <w:r>
        <w:t xml:space="preserve">pahimpaan, kun se tapaa työnantajia ensi vuonna keskustellakseen seuraavien kolmen vuoden palkkaehdoista. Päätavoitteena on lyhentää nykyinen 37-tuntinen työviikko 35 tuntiin. Viime viikolla </w:t>
      </w:r>
      <w:r>
        <w:rPr>
          <w:color w:val="B7D802"/>
        </w:rPr>
        <w:t xml:space="preserve">Venetsiassa </w:t>
      </w:r>
      <w:r>
        <w:t xml:space="preserve">kerrottiin </w:t>
      </w:r>
      <w:r>
        <w:rPr>
          <w:color w:val="826392"/>
        </w:rPr>
        <w:t xml:space="preserve">hälyttävästi suunnitelmasta sulkea maakaasukenttä </w:t>
      </w:r>
      <w:r>
        <w:rPr>
          <w:color w:val="5E7A6A"/>
        </w:rPr>
        <w:t xml:space="preserve">kaupungin </w:t>
      </w:r>
      <w:r>
        <w:rPr>
          <w:color w:val="826392"/>
        </w:rPr>
        <w:t xml:space="preserve">rannikon edustalla</w:t>
      </w:r>
      <w:r>
        <w:t xml:space="preserve">. </w:t>
      </w:r>
      <w:r>
        <w:t xml:space="preserve">Nyt eräs </w:t>
      </w:r>
      <w:r>
        <w:rPr>
          <w:color w:val="B29869"/>
        </w:rPr>
        <w:t xml:space="preserve">tiedemies on </w:t>
      </w:r>
      <w:r>
        <w:t xml:space="preserve">kommentoinut </w:t>
      </w:r>
      <w:r>
        <w:rPr>
          <w:color w:val="826392"/>
        </w:rPr>
        <w:t xml:space="preserve">näitä raportteja </w:t>
      </w:r>
      <w:r>
        <w:rPr>
          <w:color w:val="B29869"/>
        </w:rPr>
        <w:t xml:space="preserve">sanomalla</w:t>
      </w:r>
      <w:r>
        <w:rPr>
          <w:color w:val="1D0051"/>
        </w:rPr>
        <w:t xml:space="preserve">, </w:t>
      </w:r>
      <w:r>
        <w:rPr>
          <w:color w:val="B29869"/>
        </w:rPr>
        <w:t xml:space="preserve">että </w:t>
      </w:r>
      <w:r>
        <w:rPr>
          <w:color w:val="8BE7FC"/>
        </w:rPr>
        <w:t xml:space="preserve">Venetsia </w:t>
      </w:r>
      <w:r>
        <w:rPr>
          <w:color w:val="B29869"/>
        </w:rPr>
        <w:t xml:space="preserve">vähenee noin kolme kertaa nykyistä nopeammin seuraavan vuosisadan aikana "kasvihuoneilmiön" vuoksi</w:t>
      </w:r>
      <w:r>
        <w:t xml:space="preserve">. </w:t>
      </w:r>
      <w:r>
        <w:t xml:space="preserve">"Ilmaston lämpenemisen vuoksi vuorovesi nousee, ja </w:t>
      </w:r>
      <w:r>
        <w:rPr>
          <w:color w:val="B7D802"/>
        </w:rPr>
        <w:t xml:space="preserve">Venetsia </w:t>
      </w:r>
      <w:r>
        <w:t xml:space="preserve">vajoaa seuraavien 100 vuoden aikana vielä 23 senttiä", sanoi </w:t>
      </w:r>
      <w:r>
        <w:rPr>
          <w:color w:val="B29869"/>
        </w:rPr>
        <w:t xml:space="preserve">Giovanni Cecconi </w:t>
      </w:r>
      <w:r>
        <w:rPr>
          <w:color w:val="76E0C1"/>
        </w:rPr>
        <w:t xml:space="preserve">New Venice Associationista</w:t>
      </w:r>
      <w:r>
        <w:t xml:space="preserve">. </w:t>
      </w:r>
      <w:r>
        <w:t xml:space="preserve">Valtio perusti </w:t>
      </w:r>
      <w:r>
        <w:rPr>
          <w:color w:val="BACFA7"/>
        </w:rPr>
        <w:t xml:space="preserve">tämän tutkijoiden ja yritysten yhdistyksen</w:t>
      </w:r>
      <w:r>
        <w:t xml:space="preserve">, jonka tarkoituksena on auttaa säilyttämään </w:t>
      </w:r>
      <w:r>
        <w:rPr>
          <w:color w:val="B7D802"/>
        </w:rPr>
        <w:t xml:space="preserve">kuuluisa kanavien kaupunki</w:t>
      </w:r>
      <w:r>
        <w:t xml:space="preserve">. </w:t>
      </w:r>
      <w:r>
        <w:t xml:space="preserve">Tämän vuosisadan aikana </w:t>
      </w:r>
      <w:r>
        <w:rPr>
          <w:color w:val="B7D802"/>
        </w:rPr>
        <w:t xml:space="preserve">Venetsia </w:t>
      </w:r>
      <w:r>
        <w:t xml:space="preserve">on </w:t>
      </w:r>
      <w:r>
        <w:t xml:space="preserve">vajonnut 10 tuumaa. </w:t>
      </w:r>
      <w:r>
        <w:rPr>
          <w:color w:val="11BA09"/>
        </w:rPr>
        <w:t xml:space="preserve">Länsisaksalainen Quelle-yritys </w:t>
      </w:r>
      <w:r>
        <w:t xml:space="preserve">ilmoitti, että se aikoo </w:t>
      </w:r>
      <w:r>
        <w:t xml:space="preserve">aloittaa </w:t>
      </w:r>
      <w:r>
        <w:rPr>
          <w:color w:val="D19012"/>
        </w:rPr>
        <w:t xml:space="preserve">ensi vuoden aikana </w:t>
      </w:r>
      <w:r>
        <w:t xml:space="preserve">laivaliikenteen </w:t>
      </w:r>
      <w:r>
        <w:t xml:space="preserve">yhteistyössä kahden alueellisen kumppanin kanssa </w:t>
      </w:r>
      <w:r>
        <w:rPr>
          <w:color w:val="F9D7CD"/>
        </w:rPr>
        <w:t xml:space="preserve">Neuvostoliitossa. </w:t>
      </w:r>
      <w:r>
        <w:rPr>
          <w:color w:val="11BA09"/>
        </w:rPr>
        <w:t xml:space="preserve">Suurin länsisaksalainen postimyyntiyritys </w:t>
      </w:r>
      <w:r>
        <w:t xml:space="preserve">ilmoitti, että tämä oli ensimmäinen tällainen siirto </w:t>
      </w:r>
      <w:r>
        <w:rPr>
          <w:color w:val="1167D9"/>
        </w:rPr>
        <w:t xml:space="preserve">Länsi-Saksassa </w:t>
      </w:r>
      <w:r>
        <w:t xml:space="preserve">ja että Moskovaan sijoittautunut </w:t>
      </w:r>
      <w:r>
        <w:rPr>
          <w:color w:val="462C36"/>
        </w:rPr>
        <w:t xml:space="preserve">Intermoda aloittaa toimintansa </w:t>
      </w:r>
      <w:r>
        <w:t xml:space="preserve">helmikuussa 1990. </w:t>
      </w:r>
      <w:r>
        <w:rPr>
          <w:color w:val="462C36"/>
        </w:rPr>
        <w:t xml:space="preserve">Intermoda </w:t>
      </w:r>
      <w:r>
        <w:t xml:space="preserve">toimittaa aluksi vain venäjäksi käännetyn Quelle-katalogin </w:t>
      </w:r>
      <w:r>
        <w:rPr>
          <w:color w:val="65407D"/>
        </w:rPr>
        <w:t xml:space="preserve">tekstiilejä ja vaatteita </w:t>
      </w:r>
      <w:r>
        <w:rPr>
          <w:color w:val="491803"/>
        </w:rPr>
        <w:t xml:space="preserve">neuvostoliittolaisille asiakkaille</w:t>
      </w:r>
      <w:r>
        <w:rPr>
          <w:color w:val="F5D2A8"/>
        </w:rPr>
        <w:t xml:space="preserve">, joilla on käytössään </w:t>
      </w:r>
      <w:r>
        <w:rPr>
          <w:color w:val="491803"/>
        </w:rPr>
        <w:t xml:space="preserve">vaihdettavaa valuuttaa</w:t>
      </w:r>
      <w:r>
        <w:t xml:space="preserve">. </w:t>
      </w:r>
      <w:r>
        <w:rPr>
          <w:color w:val="72A46E"/>
        </w:rPr>
        <w:t xml:space="preserve">Euroopan yhteisön </w:t>
      </w:r>
      <w:r>
        <w:rPr>
          <w:color w:val="03422C"/>
        </w:rPr>
        <w:t xml:space="preserve">komissio </w:t>
      </w:r>
      <w:r>
        <w:t xml:space="preserve">otti käyttöön väliaikaiset polkumyyntitoimenpiteet eteläkorealaisten pienten väritelevisioiden tuonnissa. </w:t>
      </w:r>
      <w:r>
        <w:rPr>
          <w:color w:val="03422C"/>
        </w:rPr>
        <w:t xml:space="preserve">Komissio </w:t>
      </w:r>
      <w:r>
        <w:t xml:space="preserve">otti käyttöön 10,2 prosentin tullin Daewoon televisioille, 12,3 prosentin tullin Goldstar Co:n televisioille, 13 prosentin tullin </w:t>
      </w:r>
      <w:r>
        <w:rPr>
          <w:color w:val="B95C69"/>
        </w:rPr>
        <w:t xml:space="preserve">Samsungin </w:t>
      </w:r>
      <w:r>
        <w:t xml:space="preserve">televisioille </w:t>
      </w:r>
      <w:r>
        <w:t xml:space="preserve">ja 19,6 prosentin tullin muiden eteläkorealaisten valmistajien valmistamille televisioille, koska se </w:t>
      </w:r>
      <w:r>
        <w:t xml:space="preserve">väitti, että halpatuonnin kasvu haittaa </w:t>
      </w:r>
      <w:r>
        <w:rPr>
          <w:color w:val="47545E"/>
        </w:rPr>
        <w:t xml:space="preserve">Euroopan yhteisön</w:t>
      </w:r>
      <w:r>
        <w:rPr>
          <w:color w:val="128EAC"/>
        </w:rPr>
        <w:t xml:space="preserve"> tuottajien</w:t>
      </w:r>
      <w:r>
        <w:t xml:space="preserve"> voittoja </w:t>
      </w:r>
      <w:r>
        <w:t xml:space="preserve">ja johtaa irtisanomisiin. </w:t>
      </w:r>
      <w:r>
        <w:rPr>
          <w:color w:val="03422C"/>
        </w:rPr>
        <w:t xml:space="preserve">Komissio </w:t>
      </w:r>
      <w:r>
        <w:t xml:space="preserve">totesi lisäksi, että </w:t>
      </w:r>
      <w:r>
        <w:rPr>
          <w:color w:val="A14D12"/>
        </w:rPr>
        <w:t xml:space="preserve">Euroopan yhteisön </w:t>
      </w:r>
      <w:r>
        <w:t xml:space="preserve">televisiotuottajat </w:t>
      </w:r>
      <w:r>
        <w:t xml:space="preserve">olivat menettäneet "merkittäviä markkinaosuuksia" ja että </w:t>
      </w:r>
      <w:r>
        <w:rPr>
          <w:color w:val="C4C8FA"/>
        </w:rPr>
        <w:t xml:space="preserve">korealaisten yritysten markkinointi- ja hinnoittelupolitiikka, joka </w:t>
      </w:r>
      <w:r>
        <w:rPr>
          <w:color w:val="372A55"/>
        </w:rPr>
        <w:t xml:space="preserve">oli </w:t>
      </w:r>
      <w:r>
        <w:rPr>
          <w:color w:val="C4C8FA"/>
        </w:rPr>
        <w:t xml:space="preserve">"todistettavasti kansainvälisten kauppasääntöjen vastaista", </w:t>
      </w:r>
      <w:r>
        <w:t xml:space="preserve">aiheutti näihin tuottajiin "kestämättömiä" hintapaineita. Muissa Etelä-Korean televisiokauppaa koskevissa uutisissa kerrottiin, että </w:t>
      </w:r>
      <w:r>
        <w:rPr>
          <w:color w:val="B95C69"/>
        </w:rPr>
        <w:t xml:space="preserve">Samsung </w:t>
      </w:r>
      <w:r>
        <w:t xml:space="preserve">oli allekirjoittanut Neuvostoliiton kaupallisen vientiyhtiön Sojuzin kanssa sopimuksen korealaisten televisioiden ja videonauhureiden vaihtamisesta neuvostoliittolaiseen raakarautaan. </w:t>
      </w:r>
      <w:r>
        <w:rPr>
          <w:color w:val="D3A2C6"/>
        </w:rPr>
        <w:t xml:space="preserve">Etelä-Korean ja </w:t>
      </w:r>
      <w:r>
        <w:rPr>
          <w:color w:val="719FFA"/>
        </w:rPr>
        <w:t xml:space="preserve">Neuvostoliiton </w:t>
      </w:r>
      <w:r>
        <w:rPr>
          <w:color w:val="3F3610"/>
        </w:rPr>
        <w:t xml:space="preserve">välillä </w:t>
      </w:r>
      <w:r>
        <w:t xml:space="preserve">ei ole diplomaattisuhteita, mutta niillä on ollut virallista kansainvälistä kauppaa vuoden alusta lähtien. </w:t>
      </w:r>
      <w:r>
        <w:rPr>
          <w:color w:val="0D841A"/>
        </w:rPr>
        <w:t xml:space="preserve">Sri Lanka, </w:t>
      </w:r>
      <w:r>
        <w:rPr>
          <w:color w:val="4C5B32"/>
        </w:rPr>
        <w:t xml:space="preserve">jossa </w:t>
      </w:r>
      <w:r>
        <w:rPr>
          <w:color w:val="0D841A"/>
        </w:rPr>
        <w:t xml:space="preserve">yli 15 000 ihmistä on kuollut kuuden vuoden etnisten levottomuuksien aikana</w:t>
      </w:r>
      <w:r>
        <w:t xml:space="preserve">, on ilmoittanut </w:t>
      </w:r>
      <w:r>
        <w:t xml:space="preserve">kieltävänsä seksin ja väkivallan </w:t>
      </w:r>
      <w:r>
        <w:rPr>
          <w:color w:val="9DB3B7"/>
        </w:rPr>
        <w:t xml:space="preserve">julkisessa televisiossa </w:t>
      </w:r>
      <w:r>
        <w:rPr>
          <w:color w:val="D19012"/>
        </w:rPr>
        <w:t xml:space="preserve">ensi vuonna. </w:t>
      </w:r>
      <w:r>
        <w:t xml:space="preserve">Eräs hallituksen ministeri sanoi: "</w:t>
      </w:r>
      <w:r>
        <w:rPr>
          <w:color w:val="B14F8F"/>
        </w:rPr>
        <w:t xml:space="preserve">Monet </w:t>
      </w:r>
      <w:r>
        <w:rPr>
          <w:color w:val="B14F8F"/>
        </w:rPr>
        <w:t xml:space="preserve">televisioasemiemme nykyisin lähettämistä </w:t>
      </w:r>
      <w:r>
        <w:rPr>
          <w:color w:val="B14F8F"/>
        </w:rPr>
        <w:t xml:space="preserve">ohjelmista ovat </w:t>
      </w:r>
      <w:r>
        <w:t xml:space="preserve">länsimaista tuotantoa, eivätkä ne sovi </w:t>
      </w:r>
      <w:r>
        <w:rPr>
          <w:color w:val="0D841A"/>
        </w:rPr>
        <w:t xml:space="preserve">meidän </w:t>
      </w:r>
      <w:r>
        <w:t xml:space="preserve">kulttuuriimme." </w:t>
      </w:r>
      <w:r>
        <w:t xml:space="preserve">Valtion television </w:t>
      </w:r>
      <w:r>
        <w:t xml:space="preserve">suosituin ohjelma </w:t>
      </w:r>
      <w:r>
        <w:rPr>
          <w:color w:val="D26A5B"/>
        </w:rPr>
        <w:t xml:space="preserve">on </w:t>
      </w:r>
      <w:r>
        <w:rPr>
          <w:color w:val="D26A5B"/>
        </w:rPr>
        <w:t xml:space="preserve">amerikkalainen sarja "Dynastia".</w:t>
      </w:r>
      <w:r>
        <w:t xml:space="preserve">... </w:t>
      </w:r>
      <w:r>
        <w:t xml:space="preserve">Eteläkorealaisille tehdyssä mielipidekyselyssä todettiin, että suurin osa asukkaista vastustaa pyrkimyksiä lopettaa </w:t>
      </w:r>
      <w:r>
        <w:rPr>
          <w:color w:val="8B934B"/>
        </w:rPr>
        <w:t xml:space="preserve">koiranlihan kulutus </w:t>
      </w:r>
      <w:r>
        <w:t xml:space="preserve">yksinkertaisesti siksi, että </w:t>
      </w:r>
      <w:r>
        <w:rPr>
          <w:color w:val="8B934B"/>
        </w:rPr>
        <w:t xml:space="preserve">se </w:t>
      </w:r>
      <w:r>
        <w:t xml:space="preserve">suututtaa ulkomaalaisia.</w:t>
      </w:r>
    </w:p>
    <w:p>
      <w:r>
        <w:rPr>
          <w:b/>
        </w:rPr>
        <w:t xml:space="preserve">Asiakirjan numero 358</w:t>
      </w:r>
    </w:p>
    <w:p>
      <w:r>
        <w:rPr>
          <w:b/>
        </w:rPr>
        <w:t xml:space="preserve">Asiakirjan tunniste: wsj0577-001</w:t>
      </w:r>
    </w:p>
    <w:p>
      <w:r>
        <w:rPr>
          <w:color w:val="310106"/>
        </w:rPr>
        <w:t xml:space="preserve">Broad Inc. </w:t>
      </w:r>
      <w:r>
        <w:t xml:space="preserve">kertoi kaksinkertaistaneensa tavanomaisen neljännesvuosittaisen osinkonsa 5 senttiin osakkeelta 2,5 sentistä kantaosakkeille ja 4,5 senttiin osakkeelta 2,25 sentistä B-osakkeille, jotka maksetaan marraskuun 10. päivänä marraskuun 6. päivän listalla oleville haltijoille. </w:t>
      </w:r>
      <w:r>
        <w:rPr>
          <w:color w:val="310106"/>
        </w:rPr>
        <w:t xml:space="preserve">Rahoituspalveluyritys syntyi </w:t>
      </w:r>
      <w:r>
        <w:rPr>
          <w:color w:val="04640D"/>
        </w:rPr>
        <w:t xml:space="preserve">aiemmin tänä vuonna </w:t>
      </w:r>
      <w:r>
        <w:rPr>
          <w:color w:val="04640D"/>
        </w:rPr>
        <w:t xml:space="preserve">Kaufman &amp; Broad, Inc:</w:t>
      </w:r>
      <w:r>
        <w:t xml:space="preserve">n rakenneuudistuksesta, </w:t>
      </w:r>
      <w:r>
        <w:rPr>
          <w:color w:val="FEFB0A"/>
        </w:rPr>
        <w:t xml:space="preserve">jossa </w:t>
      </w:r>
      <w:r>
        <w:rPr>
          <w:color w:val="FB5514"/>
        </w:rPr>
        <w:t xml:space="preserve">se </w:t>
      </w:r>
      <w:r>
        <w:rPr>
          <w:color w:val="04640D"/>
        </w:rPr>
        <w:t xml:space="preserve">irrotti </w:t>
      </w:r>
      <w:r>
        <w:rPr>
          <w:color w:val="E115C0"/>
        </w:rPr>
        <w:t xml:space="preserve">asuntorakentamisen </w:t>
      </w:r>
      <w:r>
        <w:rPr>
          <w:color w:val="E115C0"/>
        </w:rPr>
        <w:t xml:space="preserve">tytäryhtiönsä Kaufman &amp; Broad Home Corp:n ja </w:t>
      </w:r>
      <w:r>
        <w:rPr>
          <w:color w:val="04640D"/>
        </w:rPr>
        <w:t xml:space="preserve">muutti </w:t>
      </w:r>
      <w:r>
        <w:rPr>
          <w:color w:val="04640D"/>
        </w:rPr>
        <w:t xml:space="preserve">nimensä Broad Inc:ksi</w:t>
      </w:r>
      <w:r>
        <w:t xml:space="preserve">. </w:t>
      </w:r>
      <w:r>
        <w:rPr>
          <w:color w:val="0BC582"/>
        </w:rPr>
        <w:t xml:space="preserve">Presidentti Eli Broad </w:t>
      </w:r>
      <w:r>
        <w:t xml:space="preserve">sanoi, että 30. syyskuuta päättyvän tilikauden 10 kuukauden aikana hän odottaa tuloksen olevan lähellä </w:t>
      </w:r>
      <w:r>
        <w:rPr>
          <w:color w:val="FEB8C8"/>
        </w:rPr>
        <w:t xml:space="preserve">analyytikkojen arvioita</w:t>
      </w:r>
      <w:r>
        <w:rPr>
          <w:color w:val="9E8317"/>
        </w:rPr>
        <w:t xml:space="preserve">, jotka </w:t>
      </w:r>
      <w:r>
        <w:rPr>
          <w:color w:val="01190F"/>
        </w:rPr>
        <w:t xml:space="preserve">yhtiön mukaan </w:t>
      </w:r>
      <w:r>
        <w:rPr>
          <w:color w:val="FEB8C8"/>
        </w:rPr>
        <w:t xml:space="preserve">korjattiin ylöspäin </w:t>
      </w:r>
      <w:r>
        <w:rPr>
          <w:color w:val="847D81"/>
        </w:rPr>
        <w:t xml:space="preserve">80 senttiin osakkeelta</w:t>
      </w:r>
      <w:r>
        <w:t xml:space="preserve">. </w:t>
      </w:r>
      <w:r>
        <w:rPr>
          <w:color w:val="58018B"/>
        </w:rPr>
        <w:t xml:space="preserve">Tämä </w:t>
      </w:r>
      <w:r>
        <w:t xml:space="preserve">vastaisi </w:t>
      </w:r>
      <w:r>
        <w:rPr>
          <w:color w:val="B70639"/>
        </w:rPr>
        <w:t xml:space="preserve">viime vuoden vastaavien 10 kuukauden arvioitua 3 sentin osakekohtaista tappiota</w:t>
      </w:r>
      <w:r>
        <w:t xml:space="preserve">, </w:t>
      </w:r>
      <w:r>
        <w:rPr>
          <w:color w:val="703B01"/>
        </w:rPr>
        <w:t xml:space="preserve">joka </w:t>
      </w:r>
      <w:r>
        <w:rPr>
          <w:color w:val="B70639"/>
        </w:rPr>
        <w:t xml:space="preserve">sisälsi uudelleenjärjestelykuluja.</w:t>
      </w:r>
    </w:p>
    <w:p>
      <w:r>
        <w:rPr>
          <w:b/>
        </w:rPr>
        <w:t xml:space="preserve">Asiakirjan numero 359</w:t>
      </w:r>
    </w:p>
    <w:p>
      <w:r>
        <w:rPr>
          <w:b/>
        </w:rPr>
        <w:t xml:space="preserve">Asiakirjan tunniste: wsj0578-001</w:t>
      </w:r>
    </w:p>
    <w:p>
      <w:r>
        <w:t xml:space="preserve">Jos </w:t>
      </w:r>
      <w:r>
        <w:rPr>
          <w:color w:val="310106"/>
        </w:rPr>
        <w:t xml:space="preserve">tämä taistelu olisi käyty </w:t>
      </w:r>
      <w:r>
        <w:t xml:space="preserve">elokuvassa, </w:t>
      </w:r>
      <w:r>
        <w:rPr>
          <w:color w:val="04640D"/>
        </w:rPr>
        <w:t xml:space="preserve">tuottajat </w:t>
      </w:r>
      <w:r>
        <w:t xml:space="preserve">riitelisivät </w:t>
      </w:r>
      <w:r>
        <w:rPr>
          <w:color w:val="FEFB0A"/>
        </w:rPr>
        <w:t xml:space="preserve">kahdesta käsikirjoituksesta, joilla </w:t>
      </w:r>
      <w:r>
        <w:rPr>
          <w:color w:val="FEFB0A"/>
        </w:rPr>
        <w:t xml:space="preserve">ei ollut mitään yhteistä </w:t>
      </w:r>
      <w:r>
        <w:rPr>
          <w:color w:val="E115C0"/>
        </w:rPr>
        <w:t xml:space="preserve">alkukohtausta lukuun ottamatta</w:t>
      </w:r>
      <w:r>
        <w:t xml:space="preserve">. </w:t>
      </w:r>
      <w:r>
        <w:rPr>
          <w:color w:val="00587F"/>
        </w:rPr>
        <w:t xml:space="preserve">Aloituskohtauksessa </w:t>
      </w:r>
      <w:r>
        <w:rPr>
          <w:color w:val="0BC582"/>
        </w:rPr>
        <w:t xml:space="preserve">Sony Corp. </w:t>
      </w:r>
      <w:r>
        <w:t xml:space="preserve">sopi ostavansa </w:t>
      </w:r>
      <w:r>
        <w:rPr>
          <w:color w:val="FEB8C8"/>
        </w:rPr>
        <w:t xml:space="preserve">Columbia Pictures Entertainment Inc:n </w:t>
      </w:r>
      <w:r>
        <w:t xml:space="preserve">lähes 5 miljardin dollarin arvoisella kaupalla. Pian tämän jälkeen </w:t>
      </w:r>
      <w:r>
        <w:rPr>
          <w:color w:val="9E8317"/>
        </w:rPr>
        <w:t xml:space="preserve">Sony </w:t>
      </w:r>
      <w:r>
        <w:t xml:space="preserve">teki tarjouksen </w:t>
      </w:r>
      <w:r>
        <w:rPr>
          <w:color w:val="01190F"/>
        </w:rPr>
        <w:t xml:space="preserve">Guber-Peters Entertainment Co:n </w:t>
      </w:r>
      <w:r>
        <w:t xml:space="preserve">ostamisesta </w:t>
      </w:r>
      <w:r>
        <w:t xml:space="preserve">200 miljoonalla dollarilla ja </w:t>
      </w:r>
      <w:r>
        <w:rPr>
          <w:color w:val="847D81"/>
        </w:rPr>
        <w:t xml:space="preserve">tarjosi </w:t>
      </w:r>
      <w:r>
        <w:rPr>
          <w:color w:val="58018B"/>
        </w:rPr>
        <w:t xml:space="preserve">sen </w:t>
      </w:r>
      <w:r>
        <w:rPr>
          <w:color w:val="B70639"/>
        </w:rPr>
        <w:t xml:space="preserve">ohjaajille </w:t>
      </w:r>
      <w:r>
        <w:rPr>
          <w:color w:val="703B01"/>
        </w:rPr>
        <w:t xml:space="preserve">Peter Guberille </w:t>
      </w:r>
      <w:r>
        <w:rPr>
          <w:color w:val="B70639"/>
        </w:rPr>
        <w:t xml:space="preserve">ja </w:t>
      </w:r>
      <w:r>
        <w:rPr>
          <w:color w:val="F7F1DF"/>
        </w:rPr>
        <w:t xml:space="preserve">Jon Petersille </w:t>
      </w:r>
      <w:r>
        <w:rPr>
          <w:color w:val="847D81"/>
        </w:rPr>
        <w:t xml:space="preserve">paikkaa </w:t>
      </w:r>
      <w:r>
        <w:rPr>
          <w:color w:val="118B8A"/>
        </w:rPr>
        <w:t xml:space="preserve">Columbian </w:t>
      </w:r>
      <w:r>
        <w:rPr>
          <w:color w:val="4AFEFA"/>
        </w:rPr>
        <w:t xml:space="preserve">johdossa</w:t>
      </w:r>
      <w:r>
        <w:t xml:space="preserve">. </w:t>
      </w:r>
      <w:r>
        <w:rPr>
          <w:color w:val="FCB164"/>
        </w:rPr>
        <w:t xml:space="preserve">Peters </w:t>
      </w:r>
      <w:r>
        <w:t xml:space="preserve">lensi New Yorkiin kertoakseen </w:t>
      </w:r>
      <w:r>
        <w:rPr>
          <w:color w:val="000D2C"/>
        </w:rPr>
        <w:t xml:space="preserve">Warner Communications Inc:</w:t>
      </w:r>
      <w:r>
        <w:rPr>
          <w:color w:val="796EE6"/>
        </w:rPr>
        <w:t xml:space="preserve">n hallituksen puheenjohtajalle Steven J. Rossille</w:t>
      </w:r>
      <w:r>
        <w:t xml:space="preserve">, että </w:t>
      </w:r>
      <w:r>
        <w:rPr>
          <w:color w:val="01190F"/>
        </w:rPr>
        <w:t xml:space="preserve">Guber-Peters aikoi </w:t>
      </w:r>
      <w:r>
        <w:t xml:space="preserve">irtisanoa </w:t>
      </w:r>
      <w:r>
        <w:rPr>
          <w:color w:val="53495F"/>
        </w:rPr>
        <w:t xml:space="preserve">viisivuotisen sopimuksensa elokuvien tuottamisesta yksinomaan </w:t>
      </w:r>
      <w:r>
        <w:rPr>
          <w:color w:val="F95475"/>
        </w:rPr>
        <w:t xml:space="preserve">Warnerille</w:t>
      </w:r>
      <w:r>
        <w:t xml:space="preserve">. </w:t>
      </w:r>
      <w:r>
        <w:t xml:space="preserve">Tässä vaiheessa </w:t>
      </w:r>
      <w:r>
        <w:rPr>
          <w:color w:val="FEFB0A"/>
        </w:rPr>
        <w:t xml:space="preserve">käsikirjoitukset </w:t>
      </w:r>
      <w:r>
        <w:t xml:space="preserve">alkavat poiketa toisistaan. </w:t>
      </w:r>
      <w:r>
        <w:rPr>
          <w:color w:val="9F6551"/>
        </w:rPr>
        <w:t xml:space="preserve">Guber </w:t>
      </w:r>
      <w:r>
        <w:rPr>
          <w:color w:val="BCFEC6"/>
        </w:rPr>
        <w:t xml:space="preserve">ja </w:t>
      </w:r>
      <w:r>
        <w:rPr>
          <w:color w:val="932C70"/>
        </w:rPr>
        <w:t xml:space="preserve">Peters </w:t>
      </w:r>
      <w:r>
        <w:t xml:space="preserve">kertovat </w:t>
      </w:r>
      <w:r>
        <w:t xml:space="preserve">yhden tarinan </w:t>
      </w:r>
      <w:r>
        <w:rPr>
          <w:color w:val="61FC03"/>
        </w:rPr>
        <w:t xml:space="preserve">Los Angelesin ylioikeudelle jätetyissä valaehtoisissa lausunnoissaan, jotka liittyvät </w:t>
      </w:r>
      <w:r>
        <w:rPr>
          <w:color w:val="4F584E"/>
        </w:rPr>
        <w:t xml:space="preserve">Warnerin Sonya </w:t>
      </w:r>
      <w:r>
        <w:rPr>
          <w:color w:val="248AD0"/>
        </w:rPr>
        <w:t xml:space="preserve">vastaan </w:t>
      </w:r>
      <w:r>
        <w:rPr>
          <w:color w:val="5D9608"/>
        </w:rPr>
        <w:t xml:space="preserve">nostamaan </w:t>
      </w:r>
      <w:r>
        <w:rPr>
          <w:color w:val="DE98FD"/>
        </w:rPr>
        <w:t xml:space="preserve">miljardin dollarin sopimusrikkomuskanteeseen, </w:t>
      </w:r>
      <w:r>
        <w:rPr>
          <w:color w:val="5D9608"/>
        </w:rPr>
        <w:t xml:space="preserve">joka koskee </w:t>
      </w:r>
      <w:r>
        <w:rPr>
          <w:color w:val="5C5300"/>
        </w:rPr>
        <w:t xml:space="preserve">näiden kahden tuottajan </w:t>
      </w:r>
      <w:r>
        <w:rPr>
          <w:color w:val="5D9608"/>
        </w:rPr>
        <w:t xml:space="preserve">palkkaamista. </w:t>
      </w:r>
      <w:r>
        <w:rPr>
          <w:color w:val="2B1B04"/>
        </w:rPr>
        <w:t xml:space="preserve">Warner </w:t>
      </w:r>
      <w:r>
        <w:t xml:space="preserve">kertoo eri tarinan. </w:t>
      </w:r>
      <w:r>
        <w:rPr>
          <w:color w:val="61FC03"/>
        </w:rPr>
        <w:t xml:space="preserve">Näissä valaehtoisissa lausunnoissa </w:t>
      </w:r>
      <w:r>
        <w:rPr>
          <w:color w:val="FCB164"/>
        </w:rPr>
        <w:t xml:space="preserve">Peters </w:t>
      </w:r>
      <w:r>
        <w:t xml:space="preserve">sanoo olleensa "järkyttynyt"</w:t>
      </w:r>
      <w:r>
        <w:rPr>
          <w:color w:val="B5AFC4"/>
        </w:rPr>
        <w:t xml:space="preserve">, kun </w:t>
      </w:r>
      <w:r>
        <w:rPr>
          <w:color w:val="D4C67A"/>
        </w:rPr>
        <w:t xml:space="preserve">Ross </w:t>
      </w:r>
      <w:r>
        <w:rPr>
          <w:color w:val="B5AFC4"/>
        </w:rPr>
        <w:t xml:space="preserve">kieltäytyi tapaamisesta ja teki selväksi</w:t>
      </w:r>
      <w:r>
        <w:rPr>
          <w:color w:val="AE7AA1"/>
        </w:rPr>
        <w:t xml:space="preserve">, </w:t>
      </w:r>
      <w:r>
        <w:rPr>
          <w:color w:val="B5AFC4"/>
        </w:rPr>
        <w:t xml:space="preserve">että hän </w:t>
      </w:r>
      <w:r>
        <w:rPr>
          <w:color w:val="B5AFC4"/>
        </w:rPr>
        <w:t xml:space="preserve">pysäyttäisi </w:t>
      </w:r>
      <w:r>
        <w:rPr>
          <w:color w:val="C2A393"/>
        </w:rPr>
        <w:t xml:space="preserve">heidät</w:t>
      </w:r>
      <w:r>
        <w:t xml:space="preserve">. </w:t>
      </w:r>
      <w:r>
        <w:rPr>
          <w:color w:val="FCB164"/>
        </w:rPr>
        <w:t xml:space="preserve">Peters </w:t>
      </w:r>
      <w:r>
        <w:t xml:space="preserve">väittää </w:t>
      </w:r>
      <w:r>
        <w:rPr>
          <w:color w:val="0232FD"/>
        </w:rPr>
        <w:t xml:space="preserve">muistuttaneensa </w:t>
      </w:r>
      <w:r>
        <w:rPr>
          <w:color w:val="6A3A35"/>
        </w:rPr>
        <w:t xml:space="preserve">Rossia siitä, että </w:t>
      </w:r>
      <w:r>
        <w:rPr>
          <w:color w:val="C62100"/>
        </w:rPr>
        <w:t xml:space="preserve">Warner Brothersin </w:t>
      </w:r>
      <w:r>
        <w:rPr>
          <w:color w:val="168E5C"/>
        </w:rPr>
        <w:t xml:space="preserve">ylimmät johtajat </w:t>
      </w:r>
      <w:r>
        <w:rPr>
          <w:color w:val="BA6801"/>
        </w:rPr>
        <w:t xml:space="preserve">Robert Daly </w:t>
      </w:r>
      <w:r>
        <w:rPr>
          <w:color w:val="168E5C"/>
        </w:rPr>
        <w:t xml:space="preserve">ja </w:t>
      </w:r>
      <w:r>
        <w:rPr>
          <w:color w:val="16C0D0"/>
        </w:rPr>
        <w:t xml:space="preserve">Terry Semel </w:t>
      </w:r>
      <w:r>
        <w:rPr>
          <w:color w:val="0232FD"/>
        </w:rPr>
        <w:t xml:space="preserve">"olivat toistuvasti yhtä mieltä siitä, että meillä oli täysi oikeus hyväksyä" </w:t>
      </w:r>
      <w:r>
        <w:rPr>
          <w:color w:val="42083B"/>
        </w:rPr>
        <w:t xml:space="preserve">Sonyn </w:t>
      </w:r>
      <w:r>
        <w:rPr>
          <w:color w:val="233809"/>
        </w:rPr>
        <w:t xml:space="preserve">tekemän </w:t>
      </w:r>
      <w:r>
        <w:rPr>
          <w:color w:val="014347"/>
        </w:rPr>
        <w:t xml:space="preserve">tarjouksen kaltainen tarjous</w:t>
      </w:r>
      <w:r>
        <w:t xml:space="preserve">. </w:t>
      </w:r>
      <w:r>
        <w:rPr>
          <w:color w:val="FCB164"/>
        </w:rPr>
        <w:t xml:space="preserve">Petersin </w:t>
      </w:r>
      <w:r>
        <w:t xml:space="preserve">mukaan </w:t>
      </w:r>
      <w:r>
        <w:rPr>
          <w:color w:val="796EE6"/>
        </w:rPr>
        <w:t xml:space="preserve">Ross </w:t>
      </w:r>
      <w:r>
        <w:t xml:space="preserve">vastasi "mauttomalla" </w:t>
      </w:r>
      <w:r>
        <w:rPr>
          <w:color w:val="82785D"/>
        </w:rPr>
        <w:t xml:space="preserve">viittauksella </w:t>
      </w:r>
      <w:r>
        <w:rPr>
          <w:color w:val="B7DAD2"/>
        </w:rPr>
        <w:t xml:space="preserve">Warner-kumppaneihinsa </w:t>
      </w:r>
      <w:r>
        <w:t xml:space="preserve">ja sanoi: "Sano </w:t>
      </w:r>
      <w:r>
        <w:rPr>
          <w:color w:val="82785D"/>
        </w:rPr>
        <w:t xml:space="preserve">heille, </w:t>
      </w:r>
      <w:r>
        <w:t xml:space="preserve">ettei heillä ole enää työtä. Voit </w:t>
      </w:r>
      <w:r>
        <w:t xml:space="preserve">ottaa </w:t>
      </w:r>
      <w:r>
        <w:rPr>
          <w:color w:val="82785D"/>
        </w:rPr>
        <w:t xml:space="preserve">ne </w:t>
      </w:r>
      <w:r>
        <w:rPr>
          <w:color w:val="FCB164"/>
        </w:rPr>
        <w:t xml:space="preserve">mukaasi.</w:t>
      </w:r>
      <w:r>
        <w:t xml:space="preserve">" </w:t>
      </w:r>
      <w:r>
        <w:rPr>
          <w:color w:val="2B1B04"/>
        </w:rPr>
        <w:t xml:space="preserve">Warner </w:t>
      </w:r>
      <w:r>
        <w:t xml:space="preserve">kiistää, että </w:t>
      </w:r>
      <w:r>
        <w:rPr>
          <w:color w:val="796EE6"/>
        </w:rPr>
        <w:t xml:space="preserve">Ross olisi </w:t>
      </w:r>
      <w:r>
        <w:t xml:space="preserve">koskaan sanonut tällaista, ja itse asiassa hän kiistää </w:t>
      </w:r>
      <w:r>
        <w:rPr>
          <w:color w:val="196956"/>
        </w:rPr>
        <w:t xml:space="preserve">lähes kaiken, </w:t>
      </w:r>
      <w:r>
        <w:rPr>
          <w:color w:val="8C41BB"/>
        </w:rPr>
        <w:t xml:space="preserve">mitä </w:t>
      </w:r>
      <w:r>
        <w:rPr>
          <w:color w:val="ECEDFE"/>
        </w:rPr>
        <w:t xml:space="preserve">Guber </w:t>
      </w:r>
      <w:r>
        <w:rPr>
          <w:color w:val="2B2D32"/>
        </w:rPr>
        <w:t xml:space="preserve">ja </w:t>
      </w:r>
      <w:r>
        <w:rPr>
          <w:color w:val="94C661"/>
        </w:rPr>
        <w:t xml:space="preserve">Peters </w:t>
      </w:r>
      <w:r>
        <w:rPr>
          <w:color w:val="196956"/>
        </w:rPr>
        <w:t xml:space="preserve">väittävät </w:t>
      </w:r>
      <w:r>
        <w:rPr>
          <w:color w:val="F8907D"/>
        </w:rPr>
        <w:t xml:space="preserve">valaehtoisissa lausunnoissaan</w:t>
      </w:r>
      <w:r>
        <w:t xml:space="preserve">. </w:t>
      </w:r>
      <w:r>
        <w:rPr>
          <w:color w:val="2B1B04"/>
        </w:rPr>
        <w:t xml:space="preserve">Warner </w:t>
      </w:r>
      <w:r>
        <w:t xml:space="preserve">toimittaa huomenna toisenkin </w:t>
      </w:r>
      <w:r>
        <w:rPr>
          <w:color w:val="788E95"/>
        </w:rPr>
        <w:t xml:space="preserve">asiakirjanipun</w:t>
      </w:r>
      <w:r>
        <w:rPr>
          <w:color w:val="FB6AB8"/>
        </w:rPr>
        <w:t xml:space="preserve">, jossa </w:t>
      </w:r>
      <w:r>
        <w:rPr>
          <w:color w:val="FBC206"/>
        </w:rPr>
        <w:t xml:space="preserve">Warnerin </w:t>
      </w:r>
      <w:r>
        <w:rPr>
          <w:color w:val="860E04"/>
        </w:rPr>
        <w:t xml:space="preserve">ulkopuolisen asianajajan Stuart Rabinowitzin mukaan </w:t>
      </w:r>
      <w:r>
        <w:rPr>
          <w:color w:val="788E95"/>
        </w:rPr>
        <w:t xml:space="preserve">"</w:t>
      </w:r>
      <w:r>
        <w:rPr>
          <w:color w:val="576094"/>
        </w:rPr>
        <w:t xml:space="preserve">periaatteessa kaikki, mitä </w:t>
      </w:r>
      <w:r>
        <w:rPr>
          <w:color w:val="8489AE"/>
        </w:rPr>
        <w:t xml:space="preserve">nämä kaksi miestä </w:t>
      </w:r>
      <w:r>
        <w:rPr>
          <w:color w:val="576094"/>
        </w:rPr>
        <w:t xml:space="preserve">sanovat, on </w:t>
      </w:r>
      <w:r>
        <w:rPr>
          <w:color w:val="788E95"/>
        </w:rPr>
        <w:t xml:space="preserve">pohjimmiltaan valhetta</w:t>
      </w:r>
      <w:r>
        <w:t xml:space="preserve">"</w:t>
      </w:r>
      <w:r>
        <w:t xml:space="preserve">. </w:t>
      </w:r>
      <w:r>
        <w:rPr>
          <w:color w:val="6EAB9B"/>
        </w:rPr>
        <w:t xml:space="preserve">Tuomarin odotetaan </w:t>
      </w:r>
      <w:r>
        <w:t xml:space="preserve">päättävän </w:t>
      </w:r>
      <w:r>
        <w:t xml:space="preserve">torstaina </w:t>
      </w:r>
      <w:r>
        <w:rPr>
          <w:color w:val="645341"/>
        </w:rPr>
        <w:t xml:space="preserve">Warnerin </w:t>
      </w:r>
      <w:r>
        <w:rPr>
          <w:color w:val="760035"/>
        </w:rPr>
        <w:t xml:space="preserve">esityksestä </w:t>
      </w:r>
      <w:r>
        <w:rPr>
          <w:color w:val="F2CDFE"/>
        </w:rPr>
        <w:t xml:space="preserve">estää </w:t>
      </w:r>
      <w:r>
        <w:rPr>
          <w:color w:val="647A41"/>
        </w:rPr>
        <w:t xml:space="preserve">Guber-Peters-parin </w:t>
      </w:r>
      <w:r>
        <w:rPr>
          <w:color w:val="F2CDFE"/>
        </w:rPr>
        <w:t xml:space="preserve">siirtyminen </w:t>
      </w:r>
      <w:r>
        <w:rPr>
          <w:color w:val="496E76"/>
        </w:rPr>
        <w:t xml:space="preserve">Columbiaan</w:t>
      </w:r>
      <w:r>
        <w:t xml:space="preserve">. </w:t>
      </w:r>
      <w:r>
        <w:rPr>
          <w:color w:val="E3F894"/>
        </w:rPr>
        <w:t xml:space="preserve">Oikeudenkäynnin yhteydessä </w:t>
      </w:r>
      <w:r>
        <w:rPr>
          <w:color w:val="E3F894"/>
        </w:rPr>
        <w:t xml:space="preserve">viime viikolla kasaantuneet </w:t>
      </w:r>
      <w:r>
        <w:rPr>
          <w:color w:val="E3F894"/>
        </w:rPr>
        <w:t xml:space="preserve">oikeudelliset asiakirjat </w:t>
      </w:r>
      <w:r>
        <w:t xml:space="preserve">tarjoavat välähdyksen </w:t>
      </w:r>
      <w:r>
        <w:rPr>
          <w:color w:val="310106"/>
        </w:rPr>
        <w:t xml:space="preserve">tämän Hollywoodin taistelun </w:t>
      </w:r>
      <w:r>
        <w:t xml:space="preserve">sisäisestä toiminnasta</w:t>
      </w:r>
      <w:r>
        <w:t xml:space="preserve">. </w:t>
      </w:r>
      <w:r>
        <w:t xml:space="preserve">Ne tekevät kuitenkin myös selväksi, että </w:t>
      </w:r>
      <w:r>
        <w:rPr>
          <w:color w:val="6EAB9B"/>
        </w:rPr>
        <w:t xml:space="preserve">tuomarin </w:t>
      </w:r>
      <w:r>
        <w:t xml:space="preserve">on ensin päätettävä, mikä on </w:t>
      </w:r>
      <w:r>
        <w:rPr>
          <w:color w:val="876128"/>
        </w:rPr>
        <w:t xml:space="preserve">fiktiota ja mikä faktaa </w:t>
      </w:r>
      <w:r>
        <w:rPr>
          <w:color w:val="A1A711"/>
        </w:rPr>
        <w:t xml:space="preserve">tässä suossa, </w:t>
      </w:r>
      <w:r>
        <w:t xml:space="preserve">jos </w:t>
      </w:r>
      <w:r>
        <w:rPr>
          <w:color w:val="876128"/>
        </w:rPr>
        <w:t xml:space="preserve">se voidaan ylipäätään </w:t>
      </w:r>
      <w:r>
        <w:t xml:space="preserve">erottaa toisistaan. </w:t>
      </w:r>
      <w:r>
        <w:rPr>
          <w:color w:val="310106"/>
        </w:rPr>
        <w:t xml:space="preserve">Tämä tapaus </w:t>
      </w:r>
      <w:r>
        <w:t xml:space="preserve">ei ehkä koskaan pääse edes oikeudenkäyntiin. </w:t>
      </w:r>
      <w:r>
        <w:rPr>
          <w:color w:val="2B1B04"/>
        </w:rPr>
        <w:t xml:space="preserve">Warner </w:t>
      </w:r>
      <w:r>
        <w:t xml:space="preserve">toteaa, että se haluaa ensisijaisesti, </w:t>
      </w:r>
      <w:r>
        <w:t xml:space="preserve">että </w:t>
      </w:r>
      <w:r>
        <w:rPr>
          <w:color w:val="BCFEC6"/>
        </w:rPr>
        <w:t xml:space="preserve">tuottajat </w:t>
      </w:r>
      <w:r>
        <w:t xml:space="preserve">täyttävät </w:t>
      </w:r>
      <w:r>
        <w:rPr>
          <w:color w:val="53495F"/>
        </w:rPr>
        <w:t xml:space="preserve">sopimusvelvoitteensa, mutta </w:t>
      </w:r>
      <w:r>
        <w:rPr>
          <w:color w:val="310106"/>
        </w:rPr>
        <w:t xml:space="preserve">tämän taistelun </w:t>
      </w:r>
      <w:r>
        <w:t xml:space="preserve">katkeruus </w:t>
      </w:r>
      <w:r>
        <w:t xml:space="preserve">ja </w:t>
      </w:r>
      <w:r>
        <w:rPr>
          <w:color w:val="01FB92"/>
        </w:rPr>
        <w:t xml:space="preserve">molempien osapuolten </w:t>
      </w:r>
      <w:r>
        <w:t xml:space="preserve">syytökset </w:t>
      </w:r>
      <w:r>
        <w:t xml:space="preserve">eivät anna vaikutelmaa siitä, että </w:t>
      </w:r>
      <w:r>
        <w:rPr>
          <w:color w:val="C660FB"/>
        </w:rPr>
        <w:t xml:space="preserve">Warnerin </w:t>
      </w:r>
      <w:r>
        <w:rPr>
          <w:color w:val="120104"/>
        </w:rPr>
        <w:t xml:space="preserve">ja </w:t>
      </w:r>
      <w:r>
        <w:rPr>
          <w:color w:val="D48958"/>
        </w:rPr>
        <w:t xml:space="preserve">sen </w:t>
      </w:r>
      <w:r>
        <w:rPr>
          <w:color w:val="05AEE8"/>
        </w:rPr>
        <w:t xml:space="preserve">kahden huipputuottajan </w:t>
      </w:r>
      <w:r>
        <w:rPr>
          <w:color w:val="FD0F31"/>
        </w:rPr>
        <w:t xml:space="preserve">vuosikymmeniä kestänyttä suhdetta voitaisiin koskaan </w:t>
      </w:r>
      <w:r>
        <w:t xml:space="preserve">korjata. </w:t>
      </w:r>
      <w:r>
        <w:rPr>
          <w:color w:val="2B1B04"/>
        </w:rPr>
        <w:t xml:space="preserve">Warner, joka </w:t>
      </w:r>
      <w:r>
        <w:rPr>
          <w:color w:val="C3C1BE"/>
        </w:rPr>
        <w:t xml:space="preserve">on </w:t>
      </w:r>
      <w:r>
        <w:rPr>
          <w:color w:val="2B1B04"/>
        </w:rPr>
        <w:t xml:space="preserve">sulautumassa Time Warner Inc:n kanssa</w:t>
      </w:r>
      <w:r>
        <w:t xml:space="preserve">, sanoo olevansa valmis sopimaan </w:t>
      </w:r>
      <w:r>
        <w:rPr>
          <w:color w:val="310106"/>
        </w:rPr>
        <w:t xml:space="preserve">asian </w:t>
      </w:r>
      <w:r>
        <w:t xml:space="preserve">tuomioistuimen ulkopuolella. </w:t>
      </w:r>
      <w:r>
        <w:rPr>
          <w:color w:val="0BC582"/>
        </w:rPr>
        <w:t xml:space="preserve">Sony </w:t>
      </w:r>
      <w:r>
        <w:t xml:space="preserve">ei </w:t>
      </w:r>
      <w:r>
        <w:t xml:space="preserve">kuitenkaan </w:t>
      </w:r>
      <w:r>
        <w:t xml:space="preserve">ole toistaiseksi osoittanut halukkuutta täyttää </w:t>
      </w:r>
      <w:r>
        <w:t xml:space="preserve">huomattavia taloudellisia vaatimuksiaan. </w:t>
      </w:r>
      <w:r>
        <w:rPr>
          <w:color w:val="9F6551"/>
        </w:rPr>
        <w:t xml:space="preserve">Guberilla </w:t>
      </w:r>
      <w:r>
        <w:rPr>
          <w:color w:val="BCFEC6"/>
        </w:rPr>
        <w:t xml:space="preserve">ja </w:t>
      </w:r>
      <w:r>
        <w:rPr>
          <w:color w:val="932C70"/>
        </w:rPr>
        <w:t xml:space="preserve">Petersillä </w:t>
      </w:r>
      <w:r>
        <w:t xml:space="preserve">ei ole juurikaan </w:t>
      </w:r>
      <w:r>
        <w:t xml:space="preserve">hyötyä </w:t>
      </w:r>
      <w:r>
        <w:rPr>
          <w:color w:val="310106"/>
        </w:rPr>
        <w:t xml:space="preserve">pitkittyneestä taistelusta. </w:t>
      </w:r>
      <w:r>
        <w:rPr>
          <w:color w:val="1167D9"/>
        </w:rPr>
        <w:t xml:space="preserve">Sony </w:t>
      </w:r>
      <w:r>
        <w:rPr>
          <w:color w:val="9F98F8"/>
        </w:rPr>
        <w:t xml:space="preserve">voisi päättää, että </w:t>
      </w:r>
      <w:r>
        <w:rPr>
          <w:color w:val="310106"/>
        </w:rPr>
        <w:t xml:space="preserve">riidan </w:t>
      </w:r>
      <w:r>
        <w:t xml:space="preserve">ratkaiseminen </w:t>
      </w:r>
      <w:r>
        <w:t xml:space="preserve">tai </w:t>
      </w:r>
      <w:r>
        <w:rPr>
          <w:color w:val="2B1B04"/>
        </w:rPr>
        <w:t xml:space="preserve">Warnerin </w:t>
      </w:r>
      <w:r>
        <w:t xml:space="preserve">kanssa käytävä taistelu oikeudessa on </w:t>
      </w:r>
      <w:r>
        <w:t xml:space="preserve">liian </w:t>
      </w:r>
      <w:r>
        <w:t xml:space="preserve">kallista</w:t>
      </w:r>
      <w:r>
        <w:t xml:space="preserve">, ja </w:t>
      </w:r>
      <w:r>
        <w:rPr>
          <w:color w:val="D19012"/>
        </w:rPr>
        <w:t xml:space="preserve">löytää </w:t>
      </w:r>
      <w:r>
        <w:rPr>
          <w:color w:val="D19012"/>
        </w:rPr>
        <w:t xml:space="preserve">sopivamman ehdokkaan </w:t>
      </w:r>
      <w:r>
        <w:rPr>
          <w:color w:val="D19012"/>
        </w:rPr>
        <w:t xml:space="preserve">johtamaan </w:t>
      </w:r>
      <w:r>
        <w:rPr>
          <w:color w:val="B7D802"/>
        </w:rPr>
        <w:t xml:space="preserve">Columbia-yhtiötä, </w:t>
      </w:r>
      <w:r>
        <w:rPr>
          <w:color w:val="D19012"/>
        </w:rPr>
        <w:t xml:space="preserve">vaikka </w:t>
      </w:r>
      <w:r>
        <w:rPr>
          <w:color w:val="826392"/>
        </w:rPr>
        <w:t xml:space="preserve">tämäkin </w:t>
      </w:r>
      <w:r>
        <w:rPr>
          <w:color w:val="D19012"/>
        </w:rPr>
        <w:t xml:space="preserve">olisi hyvin kallista, kun otetaan huomioon </w:t>
      </w:r>
      <w:r>
        <w:rPr>
          <w:color w:val="1D0051"/>
        </w:rPr>
        <w:t xml:space="preserve">Guberin </w:t>
      </w:r>
      <w:r>
        <w:rPr>
          <w:color w:val="8BE7FC"/>
        </w:rPr>
        <w:t xml:space="preserve">ja </w:t>
      </w:r>
      <w:r>
        <w:rPr>
          <w:color w:val="76E0C1"/>
        </w:rPr>
        <w:t xml:space="preserve">Petersin </w:t>
      </w:r>
      <w:r>
        <w:rPr>
          <w:color w:val="5E7A6A"/>
        </w:rPr>
        <w:t xml:space="preserve">sopimuksessa </w:t>
      </w:r>
      <w:r>
        <w:rPr>
          <w:color w:val="5E7A6A"/>
        </w:rPr>
        <w:t xml:space="preserve">sovittu taloudellinen korvaus</w:t>
      </w:r>
      <w:r>
        <w:t xml:space="preserve">. </w:t>
      </w:r>
      <w:r>
        <w:t xml:space="preserve">Vaikka </w:t>
      </w:r>
      <w:r>
        <w:rPr>
          <w:color w:val="9F6551"/>
        </w:rPr>
        <w:t xml:space="preserve">Guberille </w:t>
      </w:r>
      <w:r>
        <w:rPr>
          <w:color w:val="BCFEC6"/>
        </w:rPr>
        <w:t xml:space="preserve">ja </w:t>
      </w:r>
      <w:r>
        <w:t xml:space="preserve">Petersille ei ehkä koituisi taloudellista vahinkoa, </w:t>
      </w:r>
      <w:r>
        <w:rPr>
          <w:color w:val="BCFEC6"/>
        </w:rPr>
        <w:t xml:space="preserve">he eivät saisi </w:t>
      </w:r>
      <w:r>
        <w:t xml:space="preserve">unelmaansa studion johtamisesta toteutettua, </w:t>
      </w:r>
      <w:r>
        <w:t xml:space="preserve">ja </w:t>
      </w:r>
      <w:r>
        <w:rPr>
          <w:color w:val="BACFA7"/>
        </w:rPr>
        <w:t xml:space="preserve">heidän </w:t>
      </w:r>
      <w:r>
        <w:rPr>
          <w:color w:val="FD0F31"/>
        </w:rPr>
        <w:t xml:space="preserve">suhteensa </w:t>
      </w:r>
      <w:r>
        <w:rPr>
          <w:color w:val="11BA09"/>
        </w:rPr>
        <w:t xml:space="preserve">Warneriin </w:t>
      </w:r>
      <w:r>
        <w:t xml:space="preserve">olisi ikuisesti pilalla. Mahdollisen oikeusjutun keskipisteenä ovat </w:t>
      </w:r>
      <w:r>
        <w:rPr>
          <w:color w:val="F95475"/>
        </w:rPr>
        <w:t xml:space="preserve">Warnerin </w:t>
      </w:r>
      <w:r>
        <w:rPr>
          <w:color w:val="53495F"/>
        </w:rPr>
        <w:t xml:space="preserve">ja </w:t>
      </w:r>
      <w:r>
        <w:rPr>
          <w:color w:val="65407D"/>
        </w:rPr>
        <w:t xml:space="preserve">kahden tuottajan </w:t>
      </w:r>
      <w:r>
        <w:rPr>
          <w:color w:val="462C36"/>
        </w:rPr>
        <w:t xml:space="preserve">välisen </w:t>
      </w:r>
      <w:r>
        <w:rPr>
          <w:color w:val="53495F"/>
        </w:rPr>
        <w:t xml:space="preserve">kirjallisen sopimuksen </w:t>
      </w:r>
      <w:r>
        <w:t xml:space="preserve">erilaiset tulkinnat</w:t>
      </w:r>
      <w:r>
        <w:t xml:space="preserve">, mutta myös muilla törkeämmillä seikoilla on suuri merkitys. </w:t>
      </w:r>
      <w:r>
        <w:rPr>
          <w:color w:val="0BC582"/>
        </w:rPr>
        <w:t xml:space="preserve">Sony </w:t>
      </w:r>
      <w:r>
        <w:t xml:space="preserve">ja Guber-Peters-tiimi ovat vahvasti riippuvaisia </w:t>
      </w:r>
      <w:r>
        <w:rPr>
          <w:color w:val="2B1B04"/>
        </w:rPr>
        <w:t xml:space="preserve">Warnerin </w:t>
      </w:r>
      <w:r>
        <w:t xml:space="preserve">viime vuonna </w:t>
      </w:r>
      <w:r>
        <w:rPr>
          <w:color w:val="2B1B04"/>
        </w:rPr>
        <w:t xml:space="preserve">osoittamasta </w:t>
      </w:r>
      <w:r>
        <w:t xml:space="preserve">halukkuudesta </w:t>
      </w:r>
      <w:r>
        <w:t xml:space="preserve">vapauttaa </w:t>
      </w:r>
      <w:r>
        <w:rPr>
          <w:color w:val="BCFEC6"/>
        </w:rPr>
        <w:t xml:space="preserve">nämä kaksi tuottajaa </w:t>
      </w:r>
      <w:r>
        <w:t xml:space="preserve">toisesta sopimuksesta ja </w:t>
      </w:r>
      <w:r>
        <w:rPr>
          <w:color w:val="491803"/>
        </w:rPr>
        <w:t xml:space="preserve">suullisesta sopimuksesta, jonka mukaan </w:t>
      </w:r>
      <w:r>
        <w:rPr>
          <w:color w:val="F5D2A8"/>
        </w:rPr>
        <w:t xml:space="preserve">heidät </w:t>
      </w:r>
      <w:r>
        <w:rPr>
          <w:color w:val="491803"/>
        </w:rPr>
        <w:t xml:space="preserve">vapautetaan </w:t>
      </w:r>
      <w:r>
        <w:rPr>
          <w:color w:val="03422C"/>
        </w:rPr>
        <w:t xml:space="preserve">nykyisen kirjallisen sopimuksen </w:t>
      </w:r>
      <w:r>
        <w:rPr>
          <w:color w:val="491803"/>
        </w:rPr>
        <w:t xml:space="preserve">ehdoista</w:t>
      </w:r>
      <w:r>
        <w:rPr>
          <w:color w:val="491803"/>
        </w:rPr>
        <w:t xml:space="preserve">, jos heille tarjoutuu tilaisuus johtaa toista suurta studiota</w:t>
      </w:r>
      <w:r>
        <w:t xml:space="preserve">. </w:t>
      </w:r>
      <w:r>
        <w:rPr>
          <w:color w:val="2B1B04"/>
        </w:rPr>
        <w:t xml:space="preserve">Warner </w:t>
      </w:r>
      <w:r>
        <w:t xml:space="preserve">kiistää </w:t>
      </w:r>
      <w:r>
        <w:rPr>
          <w:color w:val="491803"/>
        </w:rPr>
        <w:t xml:space="preserve">tällaisen sopimuksen </w:t>
      </w:r>
      <w:r>
        <w:t xml:space="preserve">olemassaolon </w:t>
      </w:r>
      <w:r>
        <w:t xml:space="preserve">ja kiistää </w:t>
      </w:r>
      <w:r>
        <w:rPr>
          <w:color w:val="BCFEC6"/>
        </w:rPr>
        <w:t xml:space="preserve">Guberin ja Petersin </w:t>
      </w:r>
      <w:r>
        <w:t xml:space="preserve">version lähes kaikista osapuolten </w:t>
      </w:r>
      <w:r>
        <w:rPr>
          <w:color w:val="01FB92"/>
        </w:rPr>
        <w:t xml:space="preserve">välisistä </w:t>
      </w:r>
      <w:r>
        <w:t xml:space="preserve">puhelinsoitoista ja tapaamisista</w:t>
      </w:r>
      <w:r>
        <w:t xml:space="preserve">. </w:t>
      </w:r>
      <w:r>
        <w:rPr>
          <w:color w:val="01FB92"/>
        </w:rPr>
        <w:t xml:space="preserve">Osapuolten </w:t>
      </w:r>
      <w:r>
        <w:t xml:space="preserve">todellisista liiketoimista esitetyistä erilaisista versioista käy ilmi, </w:t>
      </w:r>
      <w:r>
        <w:t xml:space="preserve">kuinka vihamieliseksi </w:t>
      </w:r>
      <w:r>
        <w:rPr>
          <w:color w:val="120104"/>
        </w:rPr>
        <w:t xml:space="preserve">heidän </w:t>
      </w:r>
      <w:r>
        <w:rPr>
          <w:color w:val="FD0F31"/>
        </w:rPr>
        <w:t xml:space="preserve">suhteensa </w:t>
      </w:r>
      <w:r>
        <w:t xml:space="preserve">on muodostunut. </w:t>
      </w:r>
      <w:r>
        <w:rPr>
          <w:color w:val="9F6551"/>
        </w:rPr>
        <w:t xml:space="preserve">Guber </w:t>
      </w:r>
      <w:r>
        <w:rPr>
          <w:color w:val="BCFEC6"/>
        </w:rPr>
        <w:t xml:space="preserve">ja </w:t>
      </w:r>
      <w:r>
        <w:rPr>
          <w:color w:val="932C70"/>
        </w:rPr>
        <w:t xml:space="preserve">Peters </w:t>
      </w:r>
      <w:r>
        <w:t xml:space="preserve">toteavat </w:t>
      </w:r>
      <w:r>
        <w:rPr>
          <w:color w:val="61FC03"/>
        </w:rPr>
        <w:t xml:space="preserve">valaehtoisissa lausunnoissaan</w:t>
      </w:r>
      <w:r>
        <w:t xml:space="preserve">, että </w:t>
      </w:r>
      <w:r>
        <w:rPr>
          <w:color w:val="2B1B04"/>
        </w:rPr>
        <w:t xml:space="preserve">Warner </w:t>
      </w:r>
      <w:r>
        <w:t xml:space="preserve">on jo ryhtynyt toimiin poistaakseen </w:t>
      </w:r>
      <w:r>
        <w:rPr>
          <w:color w:val="BCFEC6"/>
        </w:rPr>
        <w:t xml:space="preserve">heidät </w:t>
      </w:r>
      <w:r>
        <w:rPr>
          <w:color w:val="2B1B04"/>
        </w:rPr>
        <w:t xml:space="preserve">Warnerin </w:t>
      </w:r>
      <w:r>
        <w:t xml:space="preserve">projekteista</w:t>
      </w:r>
      <w:r>
        <w:t xml:space="preserve">, erityisesti </w:t>
      </w:r>
      <w:r>
        <w:rPr>
          <w:color w:val="128EAC"/>
        </w:rPr>
        <w:t xml:space="preserve">Sylvester Stallonen </w:t>
      </w:r>
      <w:r>
        <w:rPr>
          <w:color w:val="72A46E"/>
        </w:rPr>
        <w:t xml:space="preserve">elokuvasta </w:t>
      </w:r>
      <w:r>
        <w:rPr>
          <w:color w:val="72A46E"/>
        </w:rPr>
        <w:t xml:space="preserve">"Tango and Cash</w:t>
      </w:r>
      <w:r>
        <w:t xml:space="preserve">". </w:t>
      </w:r>
      <w:r>
        <w:rPr>
          <w:color w:val="FCB164"/>
        </w:rPr>
        <w:t xml:space="preserve">Peters </w:t>
      </w:r>
      <w:r>
        <w:t xml:space="preserve">kertoo valaehtoisessa lausunnossaan, että </w:t>
      </w:r>
      <w:r>
        <w:rPr>
          <w:color w:val="47545E"/>
        </w:rPr>
        <w:t xml:space="preserve">kuvausryhmälle </w:t>
      </w:r>
      <w:r>
        <w:t xml:space="preserve">kerrottiin viime viikolla, että </w:t>
      </w:r>
      <w:r>
        <w:rPr>
          <w:color w:val="2B1B04"/>
        </w:rPr>
        <w:t xml:space="preserve">Warner oli </w:t>
      </w:r>
      <w:r>
        <w:t xml:space="preserve">"ottamassa" </w:t>
      </w:r>
      <w:r>
        <w:rPr>
          <w:color w:val="72A46E"/>
        </w:rPr>
        <w:t xml:space="preserve">elokuvaa </w:t>
      </w:r>
      <w:r>
        <w:t xml:space="preserve">ja että kaikki lisäohjeet </w:t>
      </w:r>
      <w:r>
        <w:rPr>
          <w:color w:val="47545E"/>
        </w:rPr>
        <w:t xml:space="preserve">heille </w:t>
      </w:r>
      <w:r>
        <w:t xml:space="preserve">antaisi toinen tuottaja. </w:t>
      </w:r>
      <w:r>
        <w:rPr>
          <w:color w:val="FCB164"/>
        </w:rPr>
        <w:t xml:space="preserve">Peters</w:t>
      </w:r>
      <w:r>
        <w:t xml:space="preserve"> kirjoittaa, että </w:t>
      </w:r>
      <w:r>
        <w:rPr>
          <w:color w:val="FCB164"/>
        </w:rPr>
        <w:t xml:space="preserve">hänen </w:t>
      </w:r>
      <w:r>
        <w:t xml:space="preserve">vastustuksestaan huolimatta </w:t>
      </w:r>
      <w:r>
        <w:rPr>
          <w:color w:val="72A46E"/>
        </w:rPr>
        <w:t xml:space="preserve">elokuvan </w:t>
      </w:r>
      <w:r>
        <w:t xml:space="preserve">julkaisua lykättiin </w:t>
      </w:r>
      <w:r>
        <w:t xml:space="preserve">"useilla kuukausilla" joulukuuhun ja suunnitelmista </w:t>
      </w:r>
      <w:r>
        <w:rPr>
          <w:color w:val="72A46E"/>
        </w:rPr>
        <w:t xml:space="preserve">elokuvan </w:t>
      </w:r>
      <w:r>
        <w:t xml:space="preserve">miljoonien dollarien </w:t>
      </w:r>
      <w:r>
        <w:t xml:space="preserve">soundtrackista </w:t>
      </w:r>
      <w:r>
        <w:t xml:space="preserve">luovuttiin. </w:t>
      </w:r>
      <w:r>
        <w:rPr>
          <w:color w:val="B95C69"/>
        </w:rPr>
        <w:t xml:space="preserve">Hubert de la Bouillaire, yksi </w:t>
      </w:r>
      <w:r>
        <w:rPr>
          <w:color w:val="A14D12"/>
        </w:rPr>
        <w:t xml:space="preserve">elokuvan </w:t>
      </w:r>
      <w:r>
        <w:rPr>
          <w:color w:val="B95C69"/>
        </w:rPr>
        <w:t xml:space="preserve">leikkaajista, asettui </w:t>
      </w:r>
      <w:r>
        <w:rPr>
          <w:color w:val="FCB164"/>
        </w:rPr>
        <w:t xml:space="preserve">Petersin puolelle </w:t>
      </w:r>
      <w:r>
        <w:t xml:space="preserve">erillisessä valaehtoisessa lausunnossaan</w:t>
      </w:r>
      <w:r>
        <w:t xml:space="preserve">. </w:t>
      </w:r>
      <w:r>
        <w:rPr>
          <w:color w:val="B95C69"/>
        </w:rPr>
        <w:t xml:space="preserve">Hubert de la Bouillaire </w:t>
      </w:r>
      <w:r>
        <w:t xml:space="preserve">väittää </w:t>
      </w:r>
      <w:r>
        <w:t xml:space="preserve">saaneensa 19. lokakuuta puhelinsoiton </w:t>
      </w:r>
      <w:r>
        <w:rPr>
          <w:color w:val="372A55"/>
        </w:rPr>
        <w:t xml:space="preserve">Warner Brothersin </w:t>
      </w:r>
      <w:r>
        <w:rPr>
          <w:color w:val="C4C8FA"/>
        </w:rPr>
        <w:t xml:space="preserve">tuotantojohtajalta Mark Cantonilta, </w:t>
      </w:r>
      <w:r>
        <w:rPr>
          <w:color w:val="B95C69"/>
        </w:rPr>
        <w:t xml:space="preserve">joka </w:t>
      </w:r>
      <w:r>
        <w:t xml:space="preserve">kertoi </w:t>
      </w:r>
      <w:r>
        <w:rPr>
          <w:color w:val="FCB164"/>
        </w:rPr>
        <w:t xml:space="preserve">Petersin </w:t>
      </w:r>
      <w:r>
        <w:t xml:space="preserve">olevan "lähdössä </w:t>
      </w:r>
      <w:r>
        <w:rPr>
          <w:color w:val="72A46E"/>
        </w:rPr>
        <w:t xml:space="preserve">elokuvasta"</w:t>
      </w:r>
      <w:r>
        <w:t xml:space="preserve">. </w:t>
      </w:r>
      <w:r>
        <w:t xml:space="preserve">Kun hän </w:t>
      </w:r>
      <w:r>
        <w:t xml:space="preserve">soittaa </w:t>
      </w:r>
      <w:r>
        <w:rPr>
          <w:color w:val="B95C69"/>
        </w:rPr>
        <w:t xml:space="preserve">sinulle</w:t>
      </w:r>
      <w:r>
        <w:t xml:space="preserve">, sano vain</w:t>
      </w:r>
      <w:r>
        <w:rPr>
          <w:color w:val="FCB164"/>
        </w:rPr>
        <w:t xml:space="preserve">, </w:t>
      </w:r>
      <w:r>
        <w:t xml:space="preserve">että kaikki on hyvin." </w:t>
      </w:r>
      <w:r>
        <w:rPr>
          <w:color w:val="B95C69"/>
        </w:rPr>
        <w:t xml:space="preserve">Toimittaja </w:t>
      </w:r>
      <w:r>
        <w:t xml:space="preserve">kertoo myös</w:t>
      </w:r>
      <w:r>
        <w:t xml:space="preserve">, että </w:t>
      </w:r>
      <w:r>
        <w:rPr>
          <w:color w:val="D3A2C6"/>
        </w:rPr>
        <w:t xml:space="preserve">elokuvan </w:t>
      </w:r>
      <w:r>
        <w:rPr>
          <w:color w:val="3F3610"/>
        </w:rPr>
        <w:t xml:space="preserve">uusi tuottaja </w:t>
      </w:r>
      <w:r>
        <w:rPr>
          <w:color w:val="3F3610"/>
        </w:rPr>
        <w:t xml:space="preserve">Bruce Baird </w:t>
      </w:r>
      <w:r>
        <w:t xml:space="preserve">määräsi </w:t>
      </w:r>
      <w:r>
        <w:rPr>
          <w:color w:val="719FFA"/>
        </w:rPr>
        <w:t xml:space="preserve">leikkaajat </w:t>
      </w:r>
      <w:r>
        <w:rPr>
          <w:color w:val="4C5B32"/>
        </w:rPr>
        <w:t xml:space="preserve">leikkaamaan </w:t>
      </w:r>
      <w:r>
        <w:rPr>
          <w:color w:val="0D841A"/>
        </w:rPr>
        <w:t xml:space="preserve">elokuvan </w:t>
      </w:r>
      <w:r>
        <w:t xml:space="preserve">ilmoittamatta siitä </w:t>
      </w:r>
      <w:r>
        <w:rPr>
          <w:color w:val="9DB3B7"/>
        </w:rPr>
        <w:t xml:space="preserve">päätähdille </w:t>
      </w:r>
      <w:r>
        <w:rPr>
          <w:color w:val="B14F8F"/>
        </w:rPr>
        <w:t xml:space="preserve">Sylvester Stallonelle </w:t>
      </w:r>
      <w:r>
        <w:rPr>
          <w:color w:val="9DB3B7"/>
        </w:rPr>
        <w:t xml:space="preserve">ja Kurt Russellille tai </w:t>
      </w:r>
      <w:r>
        <w:rPr>
          <w:color w:val="747103"/>
        </w:rPr>
        <w:t xml:space="preserve">Petersille</w:t>
      </w:r>
      <w:r>
        <w:t xml:space="preserve">. "Mitä vähemmän he tietävät, sitä helpompaa se on. Jos </w:t>
      </w:r>
      <w:r>
        <w:rPr>
          <w:color w:val="9F816D"/>
        </w:rPr>
        <w:t xml:space="preserve">joku kysyy</w:t>
      </w:r>
      <w:r>
        <w:t xml:space="preserve">, valehtelkaa ja sanokaa, että </w:t>
      </w:r>
      <w:r>
        <w:rPr>
          <w:color w:val="72A46E"/>
        </w:rPr>
        <w:t xml:space="preserve">se </w:t>
      </w:r>
      <w:r>
        <w:t xml:space="preserve">valmistuu", </w:t>
      </w:r>
      <w:r>
        <w:rPr>
          <w:color w:val="3F3610"/>
        </w:rPr>
        <w:t xml:space="preserve">Bruce Baird </w:t>
      </w:r>
      <w:r>
        <w:t xml:space="preserve">ohjeisti </w:t>
      </w:r>
      <w:r>
        <w:rPr>
          <w:color w:val="719FFA"/>
        </w:rPr>
        <w:t xml:space="preserve">heitä </w:t>
      </w:r>
      <w:r>
        <w:rPr>
          <w:color w:val="B95C69"/>
        </w:rPr>
        <w:t xml:space="preserve">Hubert de la Bouillairen mukaan</w:t>
      </w:r>
      <w:r>
        <w:t xml:space="preserve">. </w:t>
      </w:r>
      <w:r>
        <w:rPr>
          <w:color w:val="FBC206"/>
        </w:rPr>
        <w:t xml:space="preserve">Warnerin </w:t>
      </w:r>
      <w:r>
        <w:rPr>
          <w:color w:val="860E04"/>
        </w:rPr>
        <w:t xml:space="preserve">Rabinowitzin mukaan </w:t>
      </w:r>
      <w:r>
        <w:t xml:space="preserve">tämä on "täysi valhe". </w:t>
      </w:r>
      <w:r>
        <w:t xml:space="preserve">Hänen mukaansa </w:t>
      </w:r>
      <w:r>
        <w:rPr>
          <w:color w:val="72A46E"/>
        </w:rPr>
        <w:t xml:space="preserve">tämä elokuva on parhaillaan </w:t>
      </w:r>
      <w:r>
        <w:t xml:space="preserve">jälkituotantovaiheessa, jossa sitä "siistitään". Hän toteaa, että </w:t>
      </w:r>
      <w:r>
        <w:rPr>
          <w:color w:val="932C70"/>
        </w:rPr>
        <w:t xml:space="preserve">Peters </w:t>
      </w:r>
      <w:r>
        <w:rPr>
          <w:color w:val="BCFEC6"/>
        </w:rPr>
        <w:t xml:space="preserve">ja </w:t>
      </w:r>
      <w:r>
        <w:rPr>
          <w:color w:val="9F6551"/>
        </w:rPr>
        <w:t xml:space="preserve">Guber </w:t>
      </w:r>
      <w:r>
        <w:t xml:space="preserve">kutsuttiin </w:t>
      </w:r>
      <w:r>
        <w:rPr>
          <w:color w:val="D26A5B"/>
        </w:rPr>
        <w:t xml:space="preserve">sopimustuottajina</w:t>
      </w:r>
      <w:r>
        <w:rPr>
          <w:color w:val="8B934B"/>
        </w:rPr>
        <w:t xml:space="preserve">, joilla </w:t>
      </w:r>
      <w:r>
        <w:rPr>
          <w:color w:val="D26A5B"/>
        </w:rPr>
        <w:t xml:space="preserve">on oikeus tulla kuulluiksi, </w:t>
      </w:r>
      <w:r>
        <w:t xml:space="preserve">katsomaan osia </w:t>
      </w:r>
      <w:r>
        <w:rPr>
          <w:color w:val="72A46E"/>
        </w:rPr>
        <w:t xml:space="preserve">elokuvasta </w:t>
      </w:r>
      <w:r>
        <w:t xml:space="preserve">ja että he pystyivät </w:t>
      </w:r>
      <w:r>
        <w:t xml:space="preserve">kommentoimaan </w:t>
      </w:r>
      <w:r>
        <w:t xml:space="preserve">sitä. </w:t>
      </w:r>
      <w:r>
        <w:t xml:space="preserve">Asianajajan mukaan </w:t>
      </w:r>
      <w:r>
        <w:rPr>
          <w:color w:val="F98500"/>
        </w:rPr>
        <w:t xml:space="preserve">kymmenet </w:t>
      </w:r>
      <w:r>
        <w:rPr>
          <w:color w:val="002935"/>
        </w:rPr>
        <w:t xml:space="preserve">Guber-Petersin </w:t>
      </w:r>
      <w:r>
        <w:rPr>
          <w:color w:val="F98500"/>
        </w:rPr>
        <w:t xml:space="preserve">työntekijät </w:t>
      </w:r>
      <w:r>
        <w:t xml:space="preserve">työskentelevät edelleen </w:t>
      </w:r>
      <w:r>
        <w:rPr>
          <w:color w:val="2B1B04"/>
        </w:rPr>
        <w:t xml:space="preserve">Warnerille, ja </w:t>
      </w:r>
      <w:r>
        <w:t xml:space="preserve">heitä kuullaan "päivittäin" </w:t>
      </w:r>
      <w:r>
        <w:t xml:space="preserve">eri hankkeissa. </w:t>
      </w:r>
      <w:r>
        <w:rPr>
          <w:color w:val="D7F3FE"/>
        </w:rPr>
        <w:t xml:space="preserve">Guber </w:t>
      </w:r>
      <w:r>
        <w:t xml:space="preserve">toteaa </w:t>
      </w:r>
      <w:r>
        <w:rPr>
          <w:color w:val="FCB899"/>
        </w:rPr>
        <w:t xml:space="preserve">valaehtoisessa lausunnossaan</w:t>
      </w:r>
      <w:r>
        <w:t xml:space="preserve">, että kun hän ilmoitti </w:t>
      </w:r>
      <w:r>
        <w:rPr>
          <w:color w:val="9B72C2"/>
        </w:rPr>
        <w:t xml:space="preserve">Warnerin </w:t>
      </w:r>
      <w:r>
        <w:rPr>
          <w:color w:val="F98A9D"/>
        </w:rPr>
        <w:t xml:space="preserve">toimitusjohtajalle Terry </w:t>
      </w:r>
      <w:r>
        <w:t xml:space="preserve">Semelille </w:t>
      </w:r>
      <w:r>
        <w:rPr>
          <w:color w:val="2C3729"/>
        </w:rPr>
        <w:t xml:space="preserve">Sonyn </w:t>
      </w:r>
      <w:r>
        <w:rPr>
          <w:color w:val="A6919D"/>
        </w:rPr>
        <w:t xml:space="preserve">tarjouksesta </w:t>
      </w:r>
      <w:r>
        <w:rPr>
          <w:color w:val="6B5F61"/>
        </w:rPr>
        <w:t xml:space="preserve">lounaalla </w:t>
      </w:r>
      <w:r>
        <w:t xml:space="preserve">25. syyskuuta</w:t>
      </w:r>
      <w:r>
        <w:t xml:space="preserve">, </w:t>
      </w:r>
      <w:r>
        <w:rPr>
          <w:color w:val="F98A9D"/>
        </w:rPr>
        <w:t xml:space="preserve">Semel </w:t>
      </w:r>
      <w:r>
        <w:t xml:space="preserve">"</w:t>
      </w:r>
      <w:r>
        <w:t xml:space="preserve">halasi </w:t>
      </w:r>
      <w:r>
        <w:rPr>
          <w:color w:val="D7F3FE"/>
        </w:rPr>
        <w:t xml:space="preserve">minua</w:t>
      </w:r>
      <w:r>
        <w:t xml:space="preserve">, onnitteli </w:t>
      </w:r>
      <w:r>
        <w:rPr>
          <w:color w:val="D7F3FE"/>
        </w:rPr>
        <w:t xml:space="preserve">minua </w:t>
      </w:r>
      <w:r>
        <w:t xml:space="preserve">ja ilmaisi </w:t>
      </w:r>
      <w:r>
        <w:t xml:space="preserve">tyytyväisyytensä siitä, että olimme vihdoin </w:t>
      </w:r>
      <w:r>
        <w:rPr>
          <w:color w:val="BCFEC6"/>
        </w:rPr>
        <w:t xml:space="preserve">toteuttaneet </w:t>
      </w:r>
      <w:r>
        <w:t xml:space="preserve">pitkäaikaiset suunnitelmamme </w:t>
      </w:r>
      <w:r>
        <w:rPr>
          <w:color w:val="D7C70B"/>
        </w:rPr>
        <w:t xml:space="preserve">suuren viihdeyhtiön </w:t>
      </w:r>
      <w:r>
        <w:t xml:space="preserve">johtamisesta </w:t>
      </w:r>
      <w:r>
        <w:t xml:space="preserve">ja </w:t>
      </w:r>
      <w:r>
        <w:rPr>
          <w:color w:val="D7C70B"/>
        </w:rPr>
        <w:t xml:space="preserve">sen </w:t>
      </w:r>
      <w:r>
        <w:t xml:space="preserve">osakkeiden </w:t>
      </w:r>
      <w:r>
        <w:t xml:space="preserve">omistamisesta</w:t>
      </w:r>
      <w:r>
        <w:t xml:space="preserve">". </w:t>
      </w:r>
      <w:r>
        <w:rPr>
          <w:color w:val="D7F3FE"/>
        </w:rPr>
        <w:t xml:space="preserve">Guber </w:t>
      </w:r>
      <w:r>
        <w:t xml:space="preserve">kertoo </w:t>
      </w:r>
      <w:r>
        <w:t xml:space="preserve">tuoneensa l</w:t>
      </w:r>
      <w:r>
        <w:rPr>
          <w:color w:val="6B5F61"/>
        </w:rPr>
        <w:t xml:space="preserve">ounaalle </w:t>
      </w:r>
      <w:r>
        <w:rPr>
          <w:color w:val="9F9992"/>
        </w:rPr>
        <w:t xml:space="preserve">julkaisusopimuksen, jonka </w:t>
      </w:r>
      <w:r>
        <w:rPr>
          <w:color w:val="FDE2F1"/>
        </w:rPr>
        <w:t xml:space="preserve">Warner </w:t>
      </w:r>
      <w:r>
        <w:rPr>
          <w:color w:val="9F9992"/>
        </w:rPr>
        <w:t xml:space="preserve">oli tehnyt </w:t>
      </w:r>
      <w:r>
        <w:rPr>
          <w:color w:val="923A52"/>
        </w:rPr>
        <w:t xml:space="preserve">vuonna 1988</w:t>
      </w:r>
      <w:r>
        <w:rPr>
          <w:color w:val="923A52"/>
        </w:rPr>
        <w:t xml:space="preserve">, </w:t>
      </w:r>
      <w:r>
        <w:rPr>
          <w:color w:val="5140A7"/>
        </w:rPr>
        <w:t xml:space="preserve">kun hän </w:t>
      </w:r>
      <w:r>
        <w:rPr>
          <w:color w:val="BC14FD"/>
        </w:rPr>
        <w:t xml:space="preserve">ja Peters </w:t>
      </w:r>
      <w:r>
        <w:rPr>
          <w:color w:val="923A52"/>
        </w:rPr>
        <w:t xml:space="preserve">tekivät epäonnistuneen tarjouksen </w:t>
      </w:r>
      <w:r>
        <w:rPr>
          <w:color w:val="6D706C"/>
        </w:rPr>
        <w:t xml:space="preserve">MGM/UA Entertainment Co:</w:t>
      </w:r>
      <w:r>
        <w:rPr>
          <w:color w:val="923A52"/>
        </w:rPr>
        <w:t xml:space="preserve">n osan ostamisesta </w:t>
      </w:r>
      <w:r>
        <w:rPr>
          <w:color w:val="0007C4"/>
        </w:rPr>
        <w:t xml:space="preserve">MGM-studion </w:t>
      </w:r>
      <w:r>
        <w:t xml:space="preserve">pyörittämiseksi</w:t>
      </w:r>
      <w:r>
        <w:rPr>
          <w:color w:val="6D706C"/>
        </w:rPr>
        <w:t xml:space="preserve">. </w:t>
      </w:r>
      <w:r>
        <w:rPr>
          <w:color w:val="D7F3FE"/>
        </w:rPr>
        <w:t xml:space="preserve">Guber </w:t>
      </w:r>
      <w:r>
        <w:t xml:space="preserve">kertoo yliviivanneensa punaisella tussilla "MGM:n" ja </w:t>
      </w:r>
      <w:r>
        <w:rPr>
          <w:color w:val="C6A62F"/>
        </w:rPr>
        <w:t xml:space="preserve">kirjoittaneensa siihen </w:t>
      </w:r>
      <w:r>
        <w:t xml:space="preserve">"Columbian", minkä jälkeen hän </w:t>
      </w:r>
      <w:r>
        <w:t xml:space="preserve">ojensi </w:t>
      </w:r>
      <w:r>
        <w:rPr>
          <w:color w:val="C6A62F"/>
        </w:rPr>
        <w:t xml:space="preserve">asiakirjan </w:t>
      </w:r>
      <w:r>
        <w:rPr>
          <w:color w:val="F98A9D"/>
        </w:rPr>
        <w:t xml:space="preserve">Semelille</w:t>
      </w:r>
      <w:r>
        <w:t xml:space="preserve">. </w:t>
      </w:r>
      <w:r>
        <w:t xml:space="preserve">"</w:t>
      </w:r>
      <w:r>
        <w:rPr>
          <w:color w:val="F98A9D"/>
        </w:rPr>
        <w:t xml:space="preserve">Semel </w:t>
      </w:r>
      <w:r>
        <w:rPr>
          <w:color w:val="000C14"/>
        </w:rPr>
        <w:t xml:space="preserve">ei </w:t>
      </w:r>
      <w:r>
        <w:t xml:space="preserve">sanonut </w:t>
      </w:r>
      <w:r>
        <w:rPr>
          <w:color w:val="000C14"/>
        </w:rPr>
        <w:t xml:space="preserve">mitään sellaista</w:t>
      </w:r>
      <w:r>
        <w:rPr>
          <w:color w:val="904431"/>
        </w:rPr>
        <w:t xml:space="preserve">, mikä olisi </w:t>
      </w:r>
      <w:r>
        <w:rPr>
          <w:color w:val="000C14"/>
        </w:rPr>
        <w:t xml:space="preserve">viitannut siihen, että </w:t>
      </w:r>
      <w:r>
        <w:rPr>
          <w:color w:val="000C14"/>
        </w:rPr>
        <w:t xml:space="preserve">Warnerilla olisi mitään sitä vastaan, </w:t>
      </w:r>
      <w:r>
        <w:rPr>
          <w:color w:val="000C14"/>
        </w:rPr>
        <w:t xml:space="preserve">että ottaisimme johtotehtävät </w:t>
      </w:r>
      <w:r>
        <w:rPr>
          <w:color w:val="693955"/>
        </w:rPr>
        <w:t xml:space="preserve">Columbian </w:t>
      </w:r>
      <w:r>
        <w:rPr>
          <w:color w:val="000C14"/>
        </w:rPr>
        <w:t xml:space="preserve">palveluksessa", </w:t>
      </w:r>
      <w:r>
        <w:rPr>
          <w:color w:val="D7F3FE"/>
        </w:rPr>
        <w:t xml:space="preserve">Guber</w:t>
      </w:r>
      <w:r>
        <w:t xml:space="preserve"> sanoo</w:t>
      </w:r>
      <w:r>
        <w:t xml:space="preserve">. </w:t>
      </w:r>
      <w:r>
        <w:rPr>
          <w:color w:val="F98A9D"/>
        </w:rPr>
        <w:t xml:space="preserve">Semel </w:t>
      </w:r>
      <w:r>
        <w:t xml:space="preserve">ei mainitse halauksia tai onnitteluja valaehtoisessa lausunnossaan. </w:t>
      </w:r>
      <w:r>
        <w:rPr>
          <w:color w:val="F98A9D"/>
        </w:rPr>
        <w:t xml:space="preserve">Omien </w:t>
      </w:r>
      <w:r>
        <w:t xml:space="preserve">sanojensa mukaan </w:t>
      </w:r>
      <w:r>
        <w:t xml:space="preserve">hän kertoi </w:t>
      </w:r>
      <w:r>
        <w:rPr>
          <w:color w:val="D7F3FE"/>
        </w:rPr>
        <w:t xml:space="preserve">Peter Guberille, että </w:t>
      </w:r>
      <w:r>
        <w:t xml:space="preserve">hän ei voi allekirjoittaa mitään asiakirjoja ja että "</w:t>
      </w:r>
      <w:r>
        <w:rPr>
          <w:color w:val="5E7C99"/>
        </w:rPr>
        <w:t xml:space="preserve">sopimus, joka </w:t>
      </w:r>
      <w:r>
        <w:rPr>
          <w:color w:val="6C6E82"/>
        </w:rPr>
        <w:t xml:space="preserve">on </w:t>
      </w:r>
      <w:r>
        <w:rPr>
          <w:color w:val="5E7C99"/>
        </w:rPr>
        <w:t xml:space="preserve">selvästi edullinen </w:t>
      </w:r>
      <w:r>
        <w:rPr>
          <w:color w:val="493B36"/>
        </w:rPr>
        <w:t xml:space="preserve">hänelle </w:t>
      </w:r>
      <w:r>
        <w:rPr>
          <w:color w:val="AC93CE"/>
        </w:rPr>
        <w:t xml:space="preserve">ja </w:t>
      </w:r>
      <w:r>
        <w:rPr>
          <w:color w:val="C4BA9C"/>
        </w:rPr>
        <w:t xml:space="preserve">Petersille, </w:t>
      </w:r>
      <w:r>
        <w:t xml:space="preserve">vaikuttaisi erittäin kielteisesti </w:t>
      </w:r>
      <w:r>
        <w:rPr>
          <w:color w:val="2B1B04"/>
        </w:rPr>
        <w:t xml:space="preserve">Warneriin</w:t>
      </w:r>
      <w:r>
        <w:t xml:space="preserve">". Hän sanoi ottaneensa yhteyttä </w:t>
      </w:r>
      <w:r>
        <w:rPr>
          <w:color w:val="09C4B8"/>
        </w:rPr>
        <w:t xml:space="preserve">Rossiin </w:t>
      </w:r>
      <w:r>
        <w:rPr>
          <w:color w:val="69A5B8"/>
        </w:rPr>
        <w:t xml:space="preserve">ja </w:t>
      </w:r>
      <w:r>
        <w:rPr>
          <w:color w:val="F868ED"/>
        </w:rPr>
        <w:t xml:space="preserve">Warner Brothersin </w:t>
      </w:r>
      <w:r>
        <w:rPr>
          <w:color w:val="374869"/>
        </w:rPr>
        <w:t xml:space="preserve">toimitusjohtajaan Robert Dalyn, </w:t>
      </w:r>
      <w:r>
        <w:t xml:space="preserve">ja </w:t>
      </w:r>
      <w:r>
        <w:rPr>
          <w:color w:val="E70850"/>
        </w:rPr>
        <w:t xml:space="preserve">kaikki kolme olivat </w:t>
      </w:r>
      <w:r>
        <w:t xml:space="preserve">puhelinkonferenssissa sopineet, etteivät he </w:t>
      </w:r>
      <w:r>
        <w:t xml:space="preserve">voi </w:t>
      </w:r>
      <w:r>
        <w:t xml:space="preserve">vapauttaa </w:t>
      </w:r>
      <w:r>
        <w:rPr>
          <w:color w:val="BCFEC6"/>
        </w:rPr>
        <w:t xml:space="preserve">tuottajia </w:t>
      </w:r>
      <w:r>
        <w:rPr>
          <w:color w:val="53495F"/>
        </w:rPr>
        <w:t xml:space="preserve">sopimuksesta. </w:t>
      </w:r>
      <w:r>
        <w:rPr>
          <w:color w:val="796EE6"/>
        </w:rPr>
        <w:t xml:space="preserve">Ross </w:t>
      </w:r>
      <w:r>
        <w:t xml:space="preserve">toteaa valaehtoisessa lausunnossaan, että hän </w:t>
      </w:r>
      <w:r>
        <w:rPr>
          <w:color w:val="C04841"/>
        </w:rPr>
        <w:t xml:space="preserve">ja Daly </w:t>
      </w:r>
      <w:r>
        <w:t xml:space="preserve">todellakin käskivät </w:t>
      </w:r>
      <w:r>
        <w:rPr>
          <w:color w:val="F98A9D"/>
        </w:rPr>
        <w:t xml:space="preserve">Semelin </w:t>
      </w:r>
      <w:r>
        <w:t xml:space="preserve">kertoa </w:t>
      </w:r>
      <w:r>
        <w:rPr>
          <w:color w:val="BCFEC6"/>
        </w:rPr>
        <w:t xml:space="preserve">kahdelle tuottajalle, </w:t>
      </w:r>
      <w:r>
        <w:t xml:space="preserve">että </w:t>
      </w:r>
      <w:r>
        <w:rPr>
          <w:color w:val="2B1B04"/>
        </w:rPr>
        <w:t xml:space="preserve">Warner </w:t>
      </w:r>
      <w:r>
        <w:t xml:space="preserve">ei irtisanoisi </w:t>
      </w:r>
      <w:r>
        <w:rPr>
          <w:color w:val="C36333"/>
        </w:rPr>
        <w:t xml:space="preserve">heidän </w:t>
      </w:r>
      <w:r>
        <w:rPr>
          <w:color w:val="53495F"/>
        </w:rPr>
        <w:t xml:space="preserve">sopimustaan. </w:t>
      </w:r>
      <w:r>
        <w:rPr>
          <w:color w:val="D7F3FE"/>
        </w:rPr>
        <w:t xml:space="preserve">Guber </w:t>
      </w:r>
      <w:r>
        <w:t xml:space="preserve">toteaa, että </w:t>
      </w:r>
      <w:r>
        <w:rPr>
          <w:color w:val="F98A9D"/>
        </w:rPr>
        <w:t xml:space="preserve">Semel </w:t>
      </w:r>
      <w:r>
        <w:t xml:space="preserve">todellakin välitti tämän tiedon ja </w:t>
      </w:r>
      <w:r>
        <w:rPr>
          <w:color w:val="700366"/>
        </w:rPr>
        <w:t xml:space="preserve">että </w:t>
      </w:r>
      <w:r>
        <w:rPr>
          <w:color w:val="8A7A93"/>
        </w:rPr>
        <w:t xml:space="preserve">Semel </w:t>
      </w:r>
      <w:r>
        <w:rPr>
          <w:color w:val="700366"/>
        </w:rPr>
        <w:t xml:space="preserve">sanoi, että </w:t>
      </w:r>
      <w:r>
        <w:rPr>
          <w:color w:val="52351D"/>
        </w:rPr>
        <w:t xml:space="preserve">Ross </w:t>
      </w:r>
      <w:r>
        <w:rPr>
          <w:color w:val="700366"/>
        </w:rPr>
        <w:t xml:space="preserve">oli "vihainen </w:t>
      </w:r>
      <w:r>
        <w:rPr>
          <w:color w:val="B503A2"/>
        </w:rPr>
        <w:t xml:space="preserve">Time-sopimuksesta</w:t>
      </w:r>
      <w:r>
        <w:t xml:space="preserve">"</w:t>
      </w:r>
      <w:r>
        <w:rPr>
          <w:color w:val="700366"/>
        </w:rPr>
        <w:t xml:space="preserve">, mikä </w:t>
      </w:r>
      <w:r>
        <w:rPr>
          <w:color w:val="D7F3FE"/>
        </w:rPr>
        <w:t xml:space="preserve">Guberin mukaan </w:t>
      </w:r>
      <w:r>
        <w:t xml:space="preserve">tarkoitti sitä, että </w:t>
      </w:r>
      <w:r>
        <w:rPr>
          <w:color w:val="796EE6"/>
        </w:rPr>
        <w:t xml:space="preserve">Ross </w:t>
      </w:r>
      <w:r>
        <w:t xml:space="preserve">"ei halunnut </w:t>
      </w:r>
      <w:r>
        <w:t xml:space="preserve">kertoa </w:t>
      </w:r>
      <w:r>
        <w:rPr>
          <w:color w:val="A0F086"/>
        </w:rPr>
        <w:t xml:space="preserve">uudelle fuusiokumppanilleen Time Inc:</w:t>
      </w:r>
      <w:r>
        <w:rPr>
          <w:color w:val="D17190"/>
        </w:rPr>
        <w:t xml:space="preserve">lle, </w:t>
      </w:r>
      <w:r>
        <w:t xml:space="preserve">että </w:t>
      </w:r>
      <w:r>
        <w:rPr>
          <w:color w:val="2B1B04"/>
        </w:rPr>
        <w:t xml:space="preserve">Warner </w:t>
      </w:r>
      <w:r>
        <w:t xml:space="preserve">oli antanut </w:t>
      </w:r>
      <w:r>
        <w:rPr>
          <w:color w:val="BCFEC6"/>
        </w:rPr>
        <w:t xml:space="preserve">meidän </w:t>
      </w:r>
      <w:r>
        <w:t xml:space="preserve">lähteä näillä ehdoilla". </w:t>
      </w:r>
      <w:r>
        <w:rPr>
          <w:color w:val="D7F3FE"/>
        </w:rPr>
        <w:t xml:space="preserve">Guber </w:t>
      </w:r>
      <w:r>
        <w:t xml:space="preserve">toteaa lisäksi </w:t>
      </w:r>
      <w:r>
        <w:rPr>
          <w:color w:val="FCB899"/>
        </w:rPr>
        <w:t xml:space="preserve">valaehtoisessa lausunnossaan, että </w:t>
      </w:r>
      <w:r>
        <w:rPr>
          <w:color w:val="C04841"/>
        </w:rPr>
        <w:t xml:space="preserve">Daly </w:t>
      </w:r>
      <w:r>
        <w:t xml:space="preserve">"</w:t>
      </w:r>
      <w:r>
        <w:t xml:space="preserve">kertoi </w:t>
      </w:r>
      <w:r>
        <w:rPr>
          <w:color w:val="BCFEC6"/>
        </w:rPr>
        <w:t xml:space="preserve">meille</w:t>
      </w:r>
      <w:r>
        <w:t xml:space="preserve">, että vaikka </w:t>
      </w:r>
      <w:r>
        <w:rPr>
          <w:color w:val="0BC582"/>
        </w:rPr>
        <w:t xml:space="preserve">Sony </w:t>
      </w:r>
      <w:r>
        <w:t xml:space="preserve">ei haluaisi </w:t>
      </w:r>
      <w:r>
        <w:rPr>
          <w:color w:val="BCFEC6"/>
        </w:rPr>
        <w:t xml:space="preserve">meitä</w:t>
      </w:r>
      <w:r>
        <w:t xml:space="preserve">, </w:t>
      </w:r>
      <w:r>
        <w:rPr>
          <w:color w:val="FD0F31"/>
        </w:rPr>
        <w:t xml:space="preserve">suhteemme </w:t>
      </w:r>
      <w:r>
        <w:rPr>
          <w:color w:val="11BA09"/>
        </w:rPr>
        <w:t xml:space="preserve">Warneriin </w:t>
      </w:r>
      <w:r>
        <w:t xml:space="preserve">olisi </w:t>
      </w:r>
      <w:r>
        <w:t xml:space="preserve">vahingoittunut korjaamattomasti, joten 'paluuta' ei olisi ja että hän </w:t>
      </w:r>
      <w:r>
        <w:t xml:space="preserve">haastaisi </w:t>
      </w:r>
      <w:r>
        <w:rPr>
          <w:color w:val="0BC582"/>
        </w:rPr>
        <w:t xml:space="preserve">Sonyn </w:t>
      </w:r>
      <w:r>
        <w:t xml:space="preserve">oikeuteen valtavasta rahasummasta". </w:t>
      </w:r>
      <w:r>
        <w:t xml:space="preserve">Lisäksi </w:t>
      </w:r>
      <w:r>
        <w:rPr>
          <w:color w:val="D7F3FE"/>
        </w:rPr>
        <w:t xml:space="preserve">Guber </w:t>
      </w:r>
      <w:r>
        <w:t xml:space="preserve">väittää, että </w:t>
      </w:r>
      <w:r>
        <w:rPr>
          <w:color w:val="F98A9D"/>
        </w:rPr>
        <w:t xml:space="preserve">Semel </w:t>
      </w:r>
      <w:r>
        <w:t xml:space="preserve">kertoi </w:t>
      </w:r>
      <w:r>
        <w:rPr>
          <w:color w:val="D7F3FE"/>
        </w:rPr>
        <w:t xml:space="preserve">hänelle, että </w:t>
      </w:r>
      <w:r>
        <w:rPr>
          <w:color w:val="796EE6"/>
        </w:rPr>
        <w:t xml:space="preserve">Ross </w:t>
      </w:r>
      <w:r>
        <w:t xml:space="preserve">ei luultavasti vastustaisi, "jos kyseessä olisi joku muu kuin </w:t>
      </w:r>
      <w:r>
        <w:rPr>
          <w:color w:val="0BC582"/>
        </w:rPr>
        <w:t xml:space="preserve">Sony"</w:t>
      </w:r>
      <w:r>
        <w:t xml:space="preserve">. </w:t>
      </w:r>
      <w:r>
        <w:t xml:space="preserve">Ongelma on </w:t>
      </w:r>
      <w:r>
        <w:t xml:space="preserve">vain se, että </w:t>
      </w:r>
      <w:r>
        <w:rPr>
          <w:color w:val="0BC582"/>
        </w:rPr>
        <w:t xml:space="preserve">Sony </w:t>
      </w:r>
      <w:r>
        <w:t xml:space="preserve">on ongelma". </w:t>
      </w:r>
      <w:r>
        <w:rPr>
          <w:color w:val="01190F"/>
        </w:rPr>
        <w:t xml:space="preserve">Guber-Petersin </w:t>
      </w:r>
      <w:r>
        <w:t xml:space="preserve">mukaan </w:t>
      </w:r>
      <w:r>
        <w:rPr>
          <w:color w:val="2B1B04"/>
        </w:rPr>
        <w:t xml:space="preserve">Warner </w:t>
      </w:r>
      <w:r>
        <w:t xml:space="preserve">on erityisen huolissaan siitä, että valtavan japanilaisen yhtiön hallussa olisi merkittäviä osia Yhdysvaltojen viihdeteollisuudesta. Jotkut Hollywoodissa sanovat, että </w:t>
      </w:r>
      <w:r>
        <w:rPr>
          <w:color w:val="9F6551"/>
        </w:rPr>
        <w:t xml:space="preserve">Guber </w:t>
      </w:r>
      <w:r>
        <w:rPr>
          <w:color w:val="BCFEC6"/>
        </w:rPr>
        <w:t xml:space="preserve">ja </w:t>
      </w:r>
      <w:r>
        <w:rPr>
          <w:color w:val="932C70"/>
        </w:rPr>
        <w:t xml:space="preserve">Peters </w:t>
      </w:r>
      <w:r>
        <w:t xml:space="preserve">ovat tulkinneet </w:t>
      </w:r>
      <w:r>
        <w:rPr>
          <w:color w:val="7B41FC"/>
        </w:rPr>
        <w:t xml:space="preserve">Warnerin </w:t>
      </w:r>
      <w:r>
        <w:t xml:space="preserve">johtajien</w:t>
      </w:r>
      <w:r>
        <w:t xml:space="preserve">, kuten </w:t>
      </w:r>
      <w:r>
        <w:rPr>
          <w:color w:val="F98A9D"/>
        </w:rPr>
        <w:t xml:space="preserve">Semelin </w:t>
      </w:r>
      <w:r>
        <w:t xml:space="preserve">ja </w:t>
      </w:r>
      <w:r>
        <w:rPr>
          <w:color w:val="C4C8FA"/>
        </w:rPr>
        <w:t xml:space="preserve">Cantonin</w:t>
      </w:r>
      <w:r>
        <w:t xml:space="preserve">, kannustusta </w:t>
      </w:r>
      <w:r>
        <w:t xml:space="preserve">liian kirjaimellisesti. Tämän teorian mukaan </w:t>
      </w:r>
      <w:r>
        <w:rPr>
          <w:color w:val="017499"/>
        </w:rPr>
        <w:t xml:space="preserve">Warnerin </w:t>
      </w:r>
      <w:r>
        <w:rPr>
          <w:color w:val="0EA64F"/>
        </w:rPr>
        <w:t xml:space="preserve">johtajat </w:t>
      </w:r>
      <w:r>
        <w:t xml:space="preserve">olettivat, että </w:t>
      </w:r>
      <w:r>
        <w:t xml:space="preserve">tukemalla </w:t>
      </w:r>
      <w:r>
        <w:rPr>
          <w:color w:val="9F6551"/>
        </w:rPr>
        <w:t xml:space="preserve">Guberin </w:t>
      </w:r>
      <w:r>
        <w:rPr>
          <w:color w:val="BCFEC6"/>
        </w:rPr>
        <w:t xml:space="preserve">ja </w:t>
      </w:r>
      <w:r>
        <w:rPr>
          <w:color w:val="932C70"/>
        </w:rPr>
        <w:t xml:space="preserve">Petersin </w:t>
      </w:r>
      <w:r>
        <w:t xml:space="preserve">pyrkimyksiä </w:t>
      </w:r>
      <w:r>
        <w:t xml:space="preserve">rakentaa merkittävä viihdeyhtiö he lujittaisivat </w:t>
      </w:r>
      <w:r>
        <w:rPr>
          <w:color w:val="FD0F31"/>
        </w:rPr>
        <w:t xml:space="preserve">suhteitaan </w:t>
      </w:r>
      <w:r>
        <w:rPr>
          <w:color w:val="BACFA7"/>
        </w:rPr>
        <w:t xml:space="preserve">näihin tuottajiin</w:t>
      </w:r>
      <w:r>
        <w:t xml:space="preserve">. </w:t>
      </w:r>
      <w:r>
        <w:rPr>
          <w:color w:val="A9B074"/>
        </w:rPr>
        <w:t xml:space="preserve">Warnerin </w:t>
      </w:r>
      <w:r>
        <w:rPr>
          <w:color w:val="7300CD"/>
        </w:rPr>
        <w:t xml:space="preserve">johtajat </w:t>
      </w:r>
      <w:r>
        <w:t xml:space="preserve">kiistävät </w:t>
      </w:r>
      <w:r>
        <w:t xml:space="preserve">kuitenkin </w:t>
      </w:r>
      <w:r>
        <w:t xml:space="preserve">valaehtoisissa lausunnoissaan, että he olisivat koskaan </w:t>
      </w:r>
      <w:r>
        <w:t xml:space="preserve">kertoneet </w:t>
      </w:r>
      <w:r>
        <w:rPr>
          <w:color w:val="BCFEC6"/>
        </w:rPr>
        <w:t xml:space="preserve">tuottajille, että </w:t>
      </w:r>
      <w:r>
        <w:t xml:space="preserve">he voisivat </w:t>
      </w:r>
      <w:r>
        <w:t xml:space="preserve">irtautua </w:t>
      </w:r>
      <w:r>
        <w:rPr>
          <w:color w:val="53495F"/>
        </w:rPr>
        <w:t xml:space="preserve">kirjallisesta sopimuksesta. </w:t>
      </w:r>
      <w:r>
        <w:rPr>
          <w:color w:val="FBC206"/>
        </w:rPr>
        <w:t xml:space="preserve">Warnerin </w:t>
      </w:r>
      <w:r>
        <w:rPr>
          <w:color w:val="860E04"/>
        </w:rPr>
        <w:t xml:space="preserve">lakimies Rabinowitz </w:t>
      </w:r>
      <w:r>
        <w:t xml:space="preserve">sanoo, että </w:t>
      </w:r>
      <w:r>
        <w:rPr>
          <w:color w:val="7B41FC"/>
        </w:rPr>
        <w:t xml:space="preserve">studio </w:t>
      </w:r>
      <w:r>
        <w:t xml:space="preserve">vaatii edelleen </w:t>
      </w:r>
      <w:r>
        <w:rPr>
          <w:color w:val="BCFEC6"/>
        </w:rPr>
        <w:t xml:space="preserve">tuottajia </w:t>
      </w:r>
      <w:r>
        <w:t xml:space="preserve">palaamaan takaisin ja täyttämään </w:t>
      </w:r>
      <w:r>
        <w:rPr>
          <w:color w:val="53495F"/>
        </w:rPr>
        <w:t xml:space="preserve">sopimusehdot: "</w:t>
      </w:r>
      <w:r>
        <w:t xml:space="preserve">He ovat kuin ministudio." "He ovat kuin ministudio: Heillä on 50 hanketta </w:t>
      </w:r>
      <w:r>
        <w:rPr>
          <w:color w:val="2B1B04"/>
        </w:rPr>
        <w:t xml:space="preserve">Warnerin kanssa </w:t>
      </w:r>
      <w:r>
        <w:t xml:space="preserve">tekeillä</w:t>
      </w:r>
      <w:r>
        <w:t xml:space="preserve">", hän sanoo. </w:t>
      </w:r>
      <w:r>
        <w:rPr>
          <w:color w:val="D7F3FE"/>
        </w:rPr>
        <w:t xml:space="preserve">Guber </w:t>
      </w:r>
      <w:r>
        <w:t xml:space="preserve">viittaa </w:t>
      </w:r>
      <w:r>
        <w:t xml:space="preserve">kuitenkin </w:t>
      </w:r>
      <w:r>
        <w:rPr>
          <w:color w:val="FCB899"/>
        </w:rPr>
        <w:t xml:space="preserve">valaehtoisessa lausumassaan siihen, että </w:t>
      </w:r>
      <w:r>
        <w:t xml:space="preserve">kaikkia hankkeita ei käytetä. Hän sanoi esimerkiksi, että hän </w:t>
      </w:r>
      <w:r>
        <w:rPr>
          <w:color w:val="FCB164"/>
        </w:rPr>
        <w:t xml:space="preserve">ja Peters </w:t>
      </w:r>
      <w:r>
        <w:t xml:space="preserve">ovat kehittäneet </w:t>
      </w:r>
      <w:r>
        <w:rPr>
          <w:color w:val="4E6301"/>
        </w:rPr>
        <w:t xml:space="preserve">85 elokuvahanketta </w:t>
      </w:r>
      <w:r>
        <w:t xml:space="preserve">vuodesta 1985 </w:t>
      </w:r>
      <w:r>
        <w:t xml:space="preserve">lähtien </w:t>
      </w:r>
      <w:r>
        <w:t xml:space="preserve">ja että </w:t>
      </w:r>
      <w:r>
        <w:rPr>
          <w:color w:val="2B1B04"/>
        </w:rPr>
        <w:t xml:space="preserve">Warner </w:t>
      </w:r>
      <w:r>
        <w:t xml:space="preserve">on "hylännyt" tai päättänyt olla jatkamatta </w:t>
      </w:r>
      <w:r>
        <w:rPr>
          <w:color w:val="AB7E41"/>
        </w:rPr>
        <w:t xml:space="preserve">ainakin 76:aa </w:t>
      </w:r>
      <w:r>
        <w:rPr>
          <w:color w:val="547FF4"/>
        </w:rPr>
        <w:t xml:space="preserve">niistä</w:t>
      </w:r>
      <w:r>
        <w:t xml:space="preserve">. </w:t>
      </w:r>
      <w:r>
        <w:rPr>
          <w:color w:val="056164"/>
        </w:rPr>
        <w:t xml:space="preserve">Warnerille </w:t>
      </w:r>
      <w:r>
        <w:rPr>
          <w:color w:val="FDEC87"/>
        </w:rPr>
        <w:t xml:space="preserve">jätetyistä </w:t>
      </w:r>
      <w:r>
        <w:rPr>
          <w:color w:val="134DAC"/>
        </w:rPr>
        <w:t xml:space="preserve">hankkeista </w:t>
      </w:r>
      <w:r>
        <w:rPr>
          <w:color w:val="D7F3FE"/>
        </w:rPr>
        <w:t xml:space="preserve">Guber </w:t>
      </w:r>
      <w:r>
        <w:t xml:space="preserve">sanoo, että "</w:t>
      </w:r>
      <w:r>
        <w:rPr>
          <w:color w:val="F98A9D"/>
        </w:rPr>
        <w:t xml:space="preserve">Semel </w:t>
      </w:r>
      <w:r>
        <w:t xml:space="preserve">kertoi </w:t>
      </w:r>
      <w:r>
        <w:rPr>
          <w:color w:val="D7F3FE"/>
        </w:rPr>
        <w:t xml:space="preserve">minulle, että </w:t>
      </w:r>
      <w:r>
        <w:rPr>
          <w:color w:val="2B1B04"/>
        </w:rPr>
        <w:t xml:space="preserve">Warnerin </w:t>
      </w:r>
      <w:r>
        <w:t xml:space="preserve">tuottajat olivat </w:t>
      </w:r>
      <w:r>
        <w:t xml:space="preserve">jo aloittaneet 'hullunmetsästyksen' </w:t>
      </w:r>
      <w:r>
        <w:t xml:space="preserve">hankkeistamme".</w:t>
      </w:r>
    </w:p>
    <w:p>
      <w:r>
        <w:rPr>
          <w:b/>
        </w:rPr>
        <w:t xml:space="preserve">Asiakirjan numero 360</w:t>
      </w:r>
    </w:p>
    <w:p>
      <w:r>
        <w:rPr>
          <w:b/>
        </w:rPr>
        <w:t xml:space="preserve">Asiakirjan tunniste: wsj0579-001</w:t>
      </w:r>
    </w:p>
    <w:p>
      <w:r>
        <w:rPr>
          <w:color w:val="310106"/>
        </w:rPr>
        <w:t xml:space="preserve">E. W. Scripps Co. </w:t>
      </w:r>
      <w:r>
        <w:t xml:space="preserve">ilmoitti ostaneensa </w:t>
      </w:r>
      <w:r>
        <w:rPr>
          <w:color w:val="FEFB0A"/>
        </w:rPr>
        <w:t xml:space="preserve">georgialaisen </w:t>
      </w:r>
      <w:r>
        <w:rPr>
          <w:color w:val="04640D"/>
        </w:rPr>
        <w:t xml:space="preserve">kaapelitelevisioyhtiön </w:t>
      </w:r>
      <w:r>
        <w:rPr>
          <w:color w:val="FB5514"/>
        </w:rPr>
        <w:t xml:space="preserve">ja </w:t>
      </w:r>
      <w:r>
        <w:rPr>
          <w:color w:val="E115C0"/>
        </w:rPr>
        <w:t xml:space="preserve">massachusettsilaisen kustannusyhtiön</w:t>
      </w:r>
      <w:r>
        <w:t xml:space="preserve">. </w:t>
      </w:r>
      <w:r>
        <w:t xml:space="preserve">Sopimusten ehtoja ei julkistettu. </w:t>
      </w:r>
      <w:r>
        <w:rPr>
          <w:color w:val="310106"/>
        </w:rPr>
        <w:t xml:space="preserve">Mediayhtiö </w:t>
      </w:r>
      <w:r>
        <w:t xml:space="preserve">kertoi ostaneensa </w:t>
      </w:r>
      <w:r>
        <w:rPr>
          <w:color w:val="0BC582"/>
        </w:rPr>
        <w:t xml:space="preserve">Cable USA Inc:n, yksityisomistuksessa olevan </w:t>
      </w:r>
      <w:r>
        <w:rPr>
          <w:color w:val="9E8317"/>
        </w:rPr>
        <w:t xml:space="preserve">kaapelitelevisioyhtiön, joka </w:t>
      </w:r>
      <w:r>
        <w:rPr>
          <w:color w:val="0BC582"/>
        </w:rPr>
        <w:t xml:space="preserve">toimii </w:t>
      </w:r>
      <w:r>
        <w:rPr>
          <w:color w:val="0BC582"/>
        </w:rPr>
        <w:t xml:space="preserve">Carroll Countyssa, Atlantan esikaupunkialueella</w:t>
      </w:r>
      <w:r>
        <w:rPr>
          <w:color w:val="01190F"/>
        </w:rPr>
        <w:t xml:space="preserve">. </w:t>
      </w:r>
      <w:r>
        <w:rPr>
          <w:color w:val="58018B"/>
        </w:rPr>
        <w:t xml:space="preserve">Kaapelitelevisioverkko, </w:t>
      </w:r>
      <w:r>
        <w:rPr>
          <w:color w:val="B70639"/>
        </w:rPr>
        <w:t xml:space="preserve">jonka </w:t>
      </w:r>
      <w:r>
        <w:rPr>
          <w:color w:val="847D81"/>
        </w:rPr>
        <w:t xml:space="preserve">perustaminen on vielä kesken, tulee </w:t>
      </w:r>
      <w:r>
        <w:t xml:space="preserve">7 600 kotitalouden ulottuville. </w:t>
      </w:r>
      <w:r>
        <w:rPr>
          <w:color w:val="310106"/>
        </w:rPr>
        <w:t xml:space="preserve">Yhtiö </w:t>
      </w:r>
      <w:r>
        <w:t xml:space="preserve">osti myös </w:t>
      </w:r>
      <w:r>
        <w:rPr>
          <w:color w:val="703B01"/>
        </w:rPr>
        <w:t xml:space="preserve">Sundance Publishers and Distributors Inc:n, </w:t>
      </w:r>
      <w:r>
        <w:rPr>
          <w:color w:val="118B8A"/>
        </w:rPr>
        <w:t xml:space="preserve">Massachusettsin Littletonissa </w:t>
      </w:r>
      <w:r>
        <w:rPr>
          <w:color w:val="F7F1DF"/>
        </w:rPr>
        <w:t xml:space="preserve">sijaitsevan </w:t>
      </w:r>
      <w:r>
        <w:rPr>
          <w:color w:val="703B01"/>
        </w:rPr>
        <w:t xml:space="preserve">perheyrityksen</w:t>
      </w:r>
      <w:r>
        <w:rPr>
          <w:color w:val="4AFEFA"/>
        </w:rPr>
        <w:t xml:space="preserve">, </w:t>
      </w:r>
      <w:r>
        <w:rPr>
          <w:color w:val="118B8A"/>
        </w:rPr>
        <w:t xml:space="preserve">joka </w:t>
      </w:r>
      <w:r>
        <w:rPr>
          <w:color w:val="118B8A"/>
        </w:rPr>
        <w:t xml:space="preserve">tuottaa ja jakelee oppimateriaalia</w:t>
      </w:r>
      <w:r>
        <w:t xml:space="preserve">.</w:t>
      </w:r>
    </w:p>
    <w:p>
      <w:r>
        <w:rPr>
          <w:b/>
        </w:rPr>
        <w:t xml:space="preserve">Asiakirjan numero 361</w:t>
      </w:r>
    </w:p>
    <w:p>
      <w:r>
        <w:rPr>
          <w:b/>
        </w:rPr>
        <w:t xml:space="preserve">Asiakirjan tunniste: wsj0580-001</w:t>
      </w:r>
    </w:p>
    <w:p>
      <w:r>
        <w:t xml:space="preserve">Vaikka poliitikot väänsivät käsiään liittovaltion talousarvion puolesta, </w:t>
      </w:r>
      <w:r>
        <w:rPr>
          <w:color w:val="310106"/>
        </w:rPr>
        <w:t xml:space="preserve">hallitus </w:t>
      </w:r>
      <w:r>
        <w:t xml:space="preserve">päätti </w:t>
      </w:r>
      <w:r>
        <w:rPr>
          <w:color w:val="04640D"/>
        </w:rPr>
        <w:t xml:space="preserve">vuoden 1989 tilikauden </w:t>
      </w:r>
      <w:r>
        <w:rPr>
          <w:color w:val="FB5514"/>
        </w:rPr>
        <w:t xml:space="preserve">152,08 miljardin dollarin </w:t>
      </w:r>
      <w:r>
        <w:rPr>
          <w:color w:val="FEFB0A"/>
        </w:rPr>
        <w:t xml:space="preserve">alijäämällä, </w:t>
      </w:r>
      <w:r>
        <w:t xml:space="preserve">joka </w:t>
      </w:r>
      <w:r>
        <w:rPr>
          <w:color w:val="FEFB0A"/>
        </w:rPr>
        <w:t xml:space="preserve">oli </w:t>
      </w:r>
      <w:r>
        <w:rPr>
          <w:color w:val="FB5514"/>
        </w:rPr>
        <w:t xml:space="preserve">suunnilleen </w:t>
      </w:r>
      <w:r>
        <w:rPr>
          <w:color w:val="FEFB0A"/>
        </w:rPr>
        <w:t xml:space="preserve">sama kuin kahtena edellisenä vuonna</w:t>
      </w:r>
      <w:r>
        <w:t xml:space="preserve">. </w:t>
      </w:r>
      <w:r>
        <w:rPr>
          <w:color w:val="E115C0"/>
        </w:rPr>
        <w:t xml:space="preserve">Jopa </w:t>
      </w:r>
      <w:r>
        <w:rPr>
          <w:color w:val="00587F"/>
        </w:rPr>
        <w:t xml:space="preserve">Valkoisen talon</w:t>
      </w:r>
      <w:r>
        <w:rPr>
          <w:color w:val="E115C0"/>
        </w:rPr>
        <w:t xml:space="preserve"> budjettipäällikön </w:t>
      </w:r>
      <w:r>
        <w:rPr>
          <w:color w:val="E115C0"/>
        </w:rPr>
        <w:t xml:space="preserve">Richard Darmanin oli vaikea </w:t>
      </w:r>
      <w:r>
        <w:t xml:space="preserve">löytää </w:t>
      </w:r>
      <w:r>
        <w:rPr>
          <w:color w:val="0BC582"/>
        </w:rPr>
        <w:t xml:space="preserve">raportista </w:t>
      </w:r>
      <w:r>
        <w:t xml:space="preserve">merkkejä optimismista. "Hyvänä uutisena voisi kai pitää sitä, että alijäämät eivät kasva", hän sanoi, "mutta näin suuriin alijäämiin ei voi olla tyytyväinen, emmekä mekään ole". </w:t>
      </w:r>
      <w:r>
        <w:rPr>
          <w:color w:val="FEB8C8"/>
        </w:rPr>
        <w:t xml:space="preserve">Vuonna 1988 </w:t>
      </w:r>
      <w:r>
        <w:t xml:space="preserve">liittovaltion alijäämä oli 155,15 miljardia dollaria ja vuonna 1987 se oli 149,69 miljardia dollaria. </w:t>
      </w:r>
      <w:r>
        <w:rPr>
          <w:color w:val="9E8317"/>
        </w:rPr>
        <w:t xml:space="preserve">Vuoden 1989 </w:t>
      </w:r>
      <w:r>
        <w:rPr>
          <w:color w:val="FEFB0A"/>
        </w:rPr>
        <w:t xml:space="preserve">alijäämä </w:t>
      </w:r>
      <w:r>
        <w:t xml:space="preserve">olisi ollut lähes 10 miljardia dollaria suurempi, jos </w:t>
      </w:r>
      <w:r>
        <w:rPr>
          <w:color w:val="310106"/>
        </w:rPr>
        <w:t xml:space="preserve">hallitus olisi </w:t>
      </w:r>
      <w:r>
        <w:t xml:space="preserve">pystynyt käyttämään </w:t>
      </w:r>
      <w:r>
        <w:t xml:space="preserve">säästö- ja lainasektorin tervehdyttämiseen niin </w:t>
      </w:r>
      <w:r>
        <w:t xml:space="preserve">paljon varoja kuin </w:t>
      </w:r>
      <w:r>
        <w:rPr>
          <w:color w:val="01190F"/>
        </w:rPr>
        <w:t xml:space="preserve">kongressi </w:t>
      </w:r>
      <w:r>
        <w:t xml:space="preserve">aikoi käyttää </w:t>
      </w:r>
      <w:r>
        <w:rPr>
          <w:color w:val="04640D"/>
        </w:rPr>
        <w:t xml:space="preserve">ennen 30. syyskuuta päättyvää vuotta. </w:t>
      </w:r>
      <w:r>
        <w:t xml:space="preserve">Koska </w:t>
      </w:r>
      <w:r>
        <w:rPr>
          <w:color w:val="847D81"/>
        </w:rPr>
        <w:t xml:space="preserve">Resolution Trust Corp. </w:t>
      </w:r>
      <w:r>
        <w:t xml:space="preserve">ei kyennyt käyttämään rahoja niin nopeasti, säästöjen ja lainojen menot siirrettiin </w:t>
      </w:r>
      <w:r>
        <w:rPr>
          <w:color w:val="58018B"/>
        </w:rPr>
        <w:t xml:space="preserve">vuoden 1990 talousarvioon</w:t>
      </w:r>
      <w:r>
        <w:t xml:space="preserve">. </w:t>
      </w:r>
      <w:r>
        <w:rPr>
          <w:color w:val="B70639"/>
        </w:rPr>
        <w:t xml:space="preserve">Silti </w:t>
      </w:r>
      <w:r>
        <w:rPr>
          <w:color w:val="F7F1DF"/>
        </w:rPr>
        <w:t xml:space="preserve">vuoden 1989</w:t>
      </w:r>
      <w:r>
        <w:rPr>
          <w:color w:val="703B01"/>
        </w:rPr>
        <w:t xml:space="preserve"> alijäämä </w:t>
      </w:r>
      <w:r>
        <w:rPr>
          <w:color w:val="B70639"/>
        </w:rPr>
        <w:t xml:space="preserve">ylitti </w:t>
      </w:r>
      <w:r>
        <w:rPr>
          <w:color w:val="B70639"/>
        </w:rPr>
        <w:t xml:space="preserve">16 miljoonalla </w:t>
      </w:r>
      <w:r>
        <w:rPr>
          <w:color w:val="B70639"/>
        </w:rPr>
        <w:t xml:space="preserve">dollarilla </w:t>
      </w:r>
      <w:r>
        <w:rPr>
          <w:color w:val="118B8A"/>
        </w:rPr>
        <w:t xml:space="preserve">Gramm-Rudmanin alijäämänvähennyslaissa </w:t>
      </w:r>
      <w:r>
        <w:rPr>
          <w:color w:val="B70639"/>
        </w:rPr>
        <w:t xml:space="preserve">asetetun 136 miljardin dollarin tavoitteen, </w:t>
      </w:r>
      <w:r>
        <w:t xml:space="preserve">mikä </w:t>
      </w:r>
      <w:r>
        <w:t xml:space="preserve">korostaa </w:t>
      </w:r>
      <w:r>
        <w:rPr>
          <w:color w:val="4AFEFA"/>
        </w:rPr>
        <w:t xml:space="preserve">kyseisen lain </w:t>
      </w:r>
      <w:r>
        <w:t xml:space="preserve">puutteellisuutta</w:t>
      </w:r>
      <w:r>
        <w:t xml:space="preserve">. </w:t>
      </w:r>
      <w:r>
        <w:rPr>
          <w:color w:val="58018B"/>
        </w:rPr>
        <w:t xml:space="preserve">Talousarviovuoden 1990 </w:t>
      </w:r>
      <w:r>
        <w:t xml:space="preserve">alijäämätavoitteeksi </w:t>
      </w:r>
      <w:r>
        <w:t xml:space="preserve">on </w:t>
      </w:r>
      <w:r>
        <w:rPr>
          <w:color w:val="4AFEFA"/>
        </w:rPr>
        <w:t xml:space="preserve">tämän </w:t>
      </w:r>
      <w:r>
        <w:t xml:space="preserve">lain mukaan asetettu </w:t>
      </w:r>
      <w:r>
        <w:t xml:space="preserve">100 miljardia dollaria. </w:t>
      </w:r>
      <w:r>
        <w:rPr>
          <w:color w:val="FCB164"/>
        </w:rPr>
        <w:t xml:space="preserve">Pääomatulojen</w:t>
      </w:r>
      <w:r>
        <w:t xml:space="preserve"> veronalennuksista käyty puoluekohtainen taistelu </w:t>
      </w:r>
      <w:r>
        <w:t xml:space="preserve">on hidastanut, ellei jopa lähes pysäyttänyt, </w:t>
      </w:r>
      <w:r>
        <w:rPr>
          <w:color w:val="58018B"/>
        </w:rPr>
        <w:t xml:space="preserve">vuoden 1990 </w:t>
      </w:r>
      <w:r>
        <w:t xml:space="preserve">alijäämän supistamista koskevan lain täytäntöönpanoa</w:t>
      </w:r>
      <w:r>
        <w:t xml:space="preserve">, mikä on vauhdittanut </w:t>
      </w:r>
      <w:r>
        <w:rPr>
          <w:color w:val="4AFEFA"/>
        </w:rPr>
        <w:t xml:space="preserve">Gramm-Rudmanin lain mukaisia </w:t>
      </w:r>
      <w:r>
        <w:t xml:space="preserve">yleisiä menoleikkauksia</w:t>
      </w:r>
      <w:r>
        <w:t xml:space="preserve">. </w:t>
      </w:r>
      <w:r>
        <w:rPr>
          <w:color w:val="796EE6"/>
        </w:rPr>
        <w:t xml:space="preserve">Valkoinen talo </w:t>
      </w:r>
      <w:r>
        <w:rPr>
          <w:color w:val="000D2C"/>
        </w:rPr>
        <w:t xml:space="preserve">ja demokraattien </w:t>
      </w:r>
      <w:r>
        <w:rPr>
          <w:color w:val="53495F"/>
        </w:rPr>
        <w:t xml:space="preserve">kongressijohto </w:t>
      </w:r>
      <w:r>
        <w:t xml:space="preserve">syyttävät toisiaan siitä, että </w:t>
      </w:r>
      <w:r>
        <w:rPr>
          <w:color w:val="FCB164"/>
        </w:rPr>
        <w:t xml:space="preserve">pääomavoittoverot ovat aiheuttaneet </w:t>
      </w:r>
      <w:r>
        <w:t xml:space="preserve">tämän vuoden aikana </w:t>
      </w:r>
      <w:r>
        <w:t xml:space="preserve">näin paljon erimielisyyksiä. </w:t>
      </w:r>
      <w:r>
        <w:rPr>
          <w:color w:val="000D2C"/>
        </w:rPr>
        <w:t xml:space="preserve">Kumpikaan osapuoli ei </w:t>
      </w:r>
      <w:r>
        <w:t xml:space="preserve">ole osoittanut merkkejä perääntymisestä. </w:t>
      </w:r>
      <w:r>
        <w:t xml:space="preserve">Perjantaina </w:t>
      </w:r>
      <w:r>
        <w:rPr>
          <w:color w:val="E115C0"/>
        </w:rPr>
        <w:t xml:space="preserve">Darman </w:t>
      </w:r>
      <w:r>
        <w:t xml:space="preserve">sanoi jälleen </w:t>
      </w:r>
      <w:r>
        <w:t xml:space="preserve">toimittajien kanssa tapaamisessaan, että </w:t>
      </w:r>
      <w:r>
        <w:t xml:space="preserve">hän mieluummin tyytyisi yleisiin menoleikkauksiin kuin hyväksyisi sellaisen </w:t>
      </w:r>
      <w:r>
        <w:rPr>
          <w:color w:val="F95475"/>
        </w:rPr>
        <w:t xml:space="preserve">alijäämää supistavan lakiesityksen, </w:t>
      </w:r>
      <w:r>
        <w:rPr>
          <w:color w:val="F95475"/>
        </w:rPr>
        <w:t xml:space="preserve">jonka edustajainhuone hyväksyi </w:t>
      </w:r>
      <w:r>
        <w:t xml:space="preserve">ja </w:t>
      </w:r>
      <w:r>
        <w:rPr>
          <w:color w:val="DE98FD"/>
        </w:rPr>
        <w:t xml:space="preserve">joka </w:t>
      </w:r>
      <w:r>
        <w:rPr>
          <w:color w:val="5D9608"/>
        </w:rPr>
        <w:t xml:space="preserve">lisää menoja tulevina vuosina</w:t>
      </w:r>
      <w:r>
        <w:t xml:space="preserve">. </w:t>
      </w:r>
      <w:r>
        <w:rPr>
          <w:color w:val="98A088"/>
        </w:rPr>
        <w:t xml:space="preserve">Valtiovarainministeriön</w:t>
      </w:r>
      <w:r>
        <w:rPr>
          <w:color w:val="0BC582"/>
        </w:rPr>
        <w:t xml:space="preserve"> raportissa </w:t>
      </w:r>
      <w:r>
        <w:t xml:space="preserve">korostettiin alijäämän suuruutta viime vuosina ja osoitettiin, että valtion velasta maksetut korot - 240,68 miljardia dollaria - ylittivät ensimmäistä kertaa </w:t>
      </w:r>
      <w:r>
        <w:t xml:space="preserve">hallituksen suurimman ohjelman</w:t>
      </w:r>
      <w:r>
        <w:t xml:space="preserve">, </w:t>
      </w:r>
      <w:r>
        <w:rPr>
          <w:color w:val="4F584E"/>
        </w:rPr>
        <w:t xml:space="preserve">sosiaaliturvan, </w:t>
      </w:r>
      <w:r>
        <w:t xml:space="preserve">menot. </w:t>
      </w:r>
      <w:r>
        <w:t xml:space="preserve">Liittovaltion menot </w:t>
      </w:r>
      <w:r>
        <w:t xml:space="preserve">olivat </w:t>
      </w:r>
      <w:r>
        <w:rPr>
          <w:color w:val="04640D"/>
        </w:rPr>
        <w:t xml:space="preserve">vuonna 1989 </w:t>
      </w:r>
      <w:r>
        <w:t xml:space="preserve">yhteensä </w:t>
      </w:r>
      <w:r>
        <w:rPr>
          <w:color w:val="248AD0"/>
        </w:rPr>
        <w:t xml:space="preserve">1,143 biljoonaa dollaria</w:t>
      </w:r>
      <w:r>
        <w:t xml:space="preserve">, mikä on </w:t>
      </w:r>
      <w:r>
        <w:t xml:space="preserve">7,5 prosenttia </w:t>
      </w:r>
      <w:r>
        <w:t xml:space="preserve">enemmän kuin </w:t>
      </w:r>
      <w:r>
        <w:rPr>
          <w:color w:val="FEB8C8"/>
        </w:rPr>
        <w:t xml:space="preserve">edellisenä vuonna</w:t>
      </w:r>
      <w:r>
        <w:rPr>
          <w:color w:val="5C5300"/>
        </w:rPr>
        <w:t xml:space="preserve">, valtiovarainministeriön mukaan</w:t>
      </w:r>
      <w:r>
        <w:t xml:space="preserve">. Liittovaltion tulot kasvoivat 9 prosenttia 990,79 miljardiin dollariin. </w:t>
      </w:r>
      <w:r>
        <w:rPr>
          <w:color w:val="5C5300"/>
        </w:rPr>
        <w:t xml:space="preserve">Valtiovarainministeriön </w:t>
      </w:r>
      <w:r>
        <w:t xml:space="preserve">mukaan </w:t>
      </w:r>
      <w:r>
        <w:rPr>
          <w:color w:val="9F6551"/>
        </w:rPr>
        <w:t xml:space="preserve">verotulojen </w:t>
      </w:r>
      <w:r>
        <w:rPr>
          <w:color w:val="BCFEC6"/>
        </w:rPr>
        <w:t xml:space="preserve">vuoden </w:t>
      </w:r>
      <w:r>
        <w:rPr>
          <w:color w:val="9F6551"/>
        </w:rPr>
        <w:t xml:space="preserve">alussa todettu jyrkkä nousu </w:t>
      </w:r>
      <w:r>
        <w:rPr>
          <w:color w:val="9F6551"/>
        </w:rPr>
        <w:t xml:space="preserve">ei ollut niin voimakas kuin alun perin luultiin</w:t>
      </w:r>
      <w:r>
        <w:t xml:space="preserve">. </w:t>
      </w:r>
      <w:r>
        <w:rPr>
          <w:color w:val="5C5300"/>
        </w:rPr>
        <w:t xml:space="preserve">Valtiovarainministeriö </w:t>
      </w:r>
      <w:r>
        <w:t xml:space="preserve">nosti </w:t>
      </w:r>
      <w:r>
        <w:rPr>
          <w:color w:val="2B1B04"/>
        </w:rPr>
        <w:t xml:space="preserve">ennustettaan </w:t>
      </w:r>
      <w:r>
        <w:t xml:space="preserve">17 miljoonalla </w:t>
      </w:r>
      <w:r>
        <w:t xml:space="preserve">dollarilla </w:t>
      </w:r>
      <w:r>
        <w:t xml:space="preserve">heinäkuussa, </w:t>
      </w:r>
      <w:r>
        <w:t xml:space="preserve">mutta se osoittautui liian optimistiseksi, noin 5 miljardilla dollarilla. </w:t>
      </w:r>
      <w:r>
        <w:rPr>
          <w:color w:val="310106"/>
        </w:rPr>
        <w:t xml:space="preserve">Hallituksen </w:t>
      </w:r>
      <w:r>
        <w:t xml:space="preserve">alijäämä oli </w:t>
      </w:r>
      <w:r>
        <w:rPr>
          <w:color w:val="B5AFC4"/>
        </w:rPr>
        <w:t xml:space="preserve">syyskuussa </w:t>
      </w:r>
      <w:r>
        <w:t xml:space="preserve">6,16 miljardia </w:t>
      </w:r>
      <w:r>
        <w:t xml:space="preserve">dollaria, kun se syyskuussa 1988 oli 10,17 miljardia dollaria ylijäämäinen. </w:t>
      </w:r>
      <w:r>
        <w:rPr>
          <w:color w:val="B5AFC4"/>
        </w:rPr>
        <w:t xml:space="preserve">Kuukauden </w:t>
      </w:r>
      <w:r>
        <w:t xml:space="preserve">menot </w:t>
      </w:r>
      <w:r>
        <w:t xml:space="preserve">olivat yhteensä </w:t>
      </w:r>
      <w:r>
        <w:rPr>
          <w:color w:val="D4C67A"/>
        </w:rPr>
        <w:t xml:space="preserve">105,39 miljardia dollaria</w:t>
      </w:r>
      <w:r>
        <w:t xml:space="preserve">, </w:t>
      </w:r>
      <w:r>
        <w:t xml:space="preserve">kun ne </w:t>
      </w:r>
      <w:r>
        <w:rPr>
          <w:color w:val="FEB8C8"/>
        </w:rPr>
        <w:t xml:space="preserve">viime vuonna </w:t>
      </w:r>
      <w:r>
        <w:t xml:space="preserve">olivat 87,57 miljardia dollaria</w:t>
      </w:r>
      <w:r>
        <w:t xml:space="preserve">. </w:t>
      </w:r>
      <w:r>
        <w:rPr>
          <w:color w:val="AE7AA1"/>
        </w:rPr>
        <w:t xml:space="preserve">Lisäys </w:t>
      </w:r>
      <w:r>
        <w:t xml:space="preserve">heijastaa säästö- ja lainasektorin pelastamiseen sekä </w:t>
      </w:r>
      <w:r>
        <w:rPr>
          <w:color w:val="C2A393"/>
        </w:rPr>
        <w:t xml:space="preserve">palkka- ja sosiaaliturvasekkeihin liittyviä </w:t>
      </w:r>
      <w:r>
        <w:t xml:space="preserve">menoja, </w:t>
      </w:r>
      <w:r>
        <w:rPr>
          <w:color w:val="0232FD"/>
        </w:rPr>
        <w:t xml:space="preserve">jotka </w:t>
      </w:r>
      <w:r>
        <w:rPr>
          <w:color w:val="C2A393"/>
        </w:rPr>
        <w:t xml:space="preserve">yleensä maksetaan lokakuussa, mutta tänä vuonna ne maksettiin </w:t>
      </w:r>
      <w:r>
        <w:rPr>
          <w:color w:val="6A3A35"/>
        </w:rPr>
        <w:t xml:space="preserve">syyskuussa</w:t>
      </w:r>
      <w:r>
        <w:rPr>
          <w:color w:val="C2A393"/>
        </w:rPr>
        <w:t xml:space="preserve">, koska lokakuun 1. päivä osui sunnuntaille</w:t>
      </w:r>
      <w:r>
        <w:t xml:space="preserve">. </w:t>
      </w:r>
      <w:r>
        <w:t xml:space="preserve">Tulot olivat </w:t>
      </w:r>
      <w:r>
        <w:rPr>
          <w:color w:val="BA6801"/>
        </w:rPr>
        <w:t xml:space="preserve">99,23 miljardia </w:t>
      </w:r>
      <w:r>
        <w:rPr>
          <w:color w:val="BA6801"/>
        </w:rPr>
        <w:t xml:space="preserve">dollaria</w:t>
      </w:r>
      <w:r>
        <w:t xml:space="preserve">, </w:t>
      </w:r>
      <w:r>
        <w:t xml:space="preserve">kun ne </w:t>
      </w:r>
      <w:r>
        <w:rPr>
          <w:color w:val="FEB8C8"/>
        </w:rPr>
        <w:t xml:space="preserve">viime vuonna </w:t>
      </w:r>
      <w:r>
        <w:t xml:space="preserve">olivat 97,74 miljardia dollaria</w:t>
      </w:r>
      <w:r>
        <w:t xml:space="preserve">.</w:t>
      </w:r>
    </w:p>
    <w:p>
      <w:r>
        <w:rPr>
          <w:b/>
        </w:rPr>
        <w:t xml:space="preserve">Asiakirjan numero 362</w:t>
      </w:r>
    </w:p>
    <w:p>
      <w:r>
        <w:rPr>
          <w:b/>
        </w:rPr>
        <w:t xml:space="preserve">Asiakirjan tunniste: wsj0581-001</w:t>
      </w:r>
    </w:p>
    <w:p>
      <w:r>
        <w:rPr>
          <w:color w:val="310106"/>
        </w:rPr>
        <w:t xml:space="preserve">CMS Energy Corp. </w:t>
      </w:r>
      <w:r>
        <w:t xml:space="preserve">ilmoitti, että se </w:t>
      </w:r>
      <w:r>
        <w:t xml:space="preserve">alkaa maksaa </w:t>
      </w:r>
      <w:r>
        <w:rPr>
          <w:color w:val="FEFB0A"/>
        </w:rPr>
        <w:t xml:space="preserve">neljännesvuosittaista osinkoa 10 senttiä osakkeelta </w:t>
      </w:r>
      <w:r>
        <w:t xml:space="preserve">ensimmäistä kertaa sitten </w:t>
      </w:r>
      <w:r>
        <w:rPr>
          <w:color w:val="04640D"/>
        </w:rPr>
        <w:t xml:space="preserve">vuoden 1984</w:t>
      </w:r>
      <w:r>
        <w:t xml:space="preserve">. </w:t>
      </w:r>
      <w:r>
        <w:rPr>
          <w:color w:val="FB5514"/>
        </w:rPr>
        <w:t xml:space="preserve">Consumers Power Co, joka on nykyään </w:t>
      </w:r>
      <w:r>
        <w:rPr>
          <w:color w:val="E115C0"/>
        </w:rPr>
        <w:t xml:space="preserve">CMS Energyn</w:t>
      </w:r>
      <w:r>
        <w:rPr>
          <w:color w:val="FB5514"/>
        </w:rPr>
        <w:t xml:space="preserve"> merkittävä organisaatioyksikkö, on ajautunut </w:t>
      </w:r>
      <w:r>
        <w:t xml:space="preserve">taloudellisiin ongelmiin </w:t>
      </w:r>
      <w:r>
        <w:rPr>
          <w:color w:val="00587F"/>
        </w:rPr>
        <w:t xml:space="preserve">4,2 </w:t>
      </w:r>
      <w:r>
        <w:rPr>
          <w:color w:val="9E8317"/>
        </w:rPr>
        <w:t xml:space="preserve">miljardin </w:t>
      </w:r>
      <w:r>
        <w:rPr>
          <w:color w:val="00587F"/>
        </w:rPr>
        <w:t xml:space="preserve">dollarin </w:t>
      </w:r>
      <w:r>
        <w:rPr>
          <w:color w:val="FEB8C8"/>
        </w:rPr>
        <w:t xml:space="preserve">Midlandin </w:t>
      </w:r>
      <w:r>
        <w:rPr>
          <w:color w:val="00587F"/>
        </w:rPr>
        <w:t xml:space="preserve">ydinvoimalassaan</w:t>
      </w:r>
      <w:r>
        <w:rPr>
          <w:color w:val="00587F"/>
        </w:rPr>
        <w:t xml:space="preserve">, joka </w:t>
      </w:r>
      <w:r>
        <w:rPr>
          <w:color w:val="00587F"/>
        </w:rPr>
        <w:t xml:space="preserve">hylättiin </w:t>
      </w:r>
      <w:r>
        <w:rPr>
          <w:color w:val="00587F"/>
        </w:rPr>
        <w:t xml:space="preserve">ydinvoimalana </w:t>
      </w:r>
      <w:r>
        <w:rPr>
          <w:color w:val="9E8317"/>
        </w:rPr>
        <w:t xml:space="preserve">vuonna </w:t>
      </w:r>
      <w:r>
        <w:rPr>
          <w:color w:val="01190F"/>
        </w:rPr>
        <w:t xml:space="preserve">1984 </w:t>
      </w:r>
      <w:r>
        <w:rPr>
          <w:color w:val="00587F"/>
        </w:rPr>
        <w:t xml:space="preserve">rakentamisen viivästymisen ja korkeiden kustannusten vuoksi</w:t>
      </w:r>
      <w:r>
        <w:t xml:space="preserve">. </w:t>
      </w:r>
      <w:r>
        <w:rPr>
          <w:color w:val="310106"/>
        </w:rPr>
        <w:t xml:space="preserve">CMS on </w:t>
      </w:r>
      <w:r>
        <w:t xml:space="preserve">saanut lähes valmiiksi </w:t>
      </w:r>
      <w:r>
        <w:rPr>
          <w:color w:val="FEB8C8"/>
        </w:rPr>
        <w:t xml:space="preserve">Midlandin </w:t>
      </w:r>
      <w:r>
        <w:rPr>
          <w:color w:val="00587F"/>
        </w:rPr>
        <w:t xml:space="preserve">voimalaitoksen </w:t>
      </w:r>
      <w:r>
        <w:t xml:space="preserve">muuntamisen </w:t>
      </w:r>
      <w:r>
        <w:t xml:space="preserve">kaasukäyttöiseksi yhdistetyksi sähkö- ja lämpövoimalaitokseksi 600 miljoonan dollarin kustannuksella. </w:t>
      </w:r>
      <w:r>
        <w:rPr>
          <w:color w:val="58018B"/>
        </w:rPr>
        <w:t xml:space="preserve">CMS:n </w:t>
      </w:r>
      <w:r>
        <w:rPr>
          <w:color w:val="847D81"/>
        </w:rPr>
        <w:t xml:space="preserve">johto </w:t>
      </w:r>
      <w:r>
        <w:t xml:space="preserve">kertoi torstaina, että se </w:t>
      </w:r>
      <w:r>
        <w:t xml:space="preserve">aikoo suositella vaatimattoman osingon maksamista </w:t>
      </w:r>
      <w:r>
        <w:t xml:space="preserve">perjantain </w:t>
      </w:r>
      <w:r>
        <w:rPr>
          <w:color w:val="B70639"/>
        </w:rPr>
        <w:t xml:space="preserve">hallituksen</w:t>
      </w:r>
      <w:r>
        <w:t xml:space="preserve"> kokouksessa. </w:t>
      </w:r>
      <w:r>
        <w:rPr>
          <w:color w:val="FEFB0A"/>
        </w:rPr>
        <w:t xml:space="preserve">Osinko maksetaan </w:t>
      </w:r>
      <w:r>
        <w:t xml:space="preserve">22. marraskuuta 7. marraskuuta rekisteröidyille osakkeille. </w:t>
      </w:r>
      <w:r>
        <w:rPr>
          <w:color w:val="310106"/>
        </w:rPr>
        <w:t xml:space="preserve">Yhtiö </w:t>
      </w:r>
      <w:r>
        <w:t xml:space="preserve">teki </w:t>
      </w:r>
      <w:r>
        <w:t xml:space="preserve">270 miljoonan dollarin tappion </w:t>
      </w:r>
      <w:r>
        <w:rPr>
          <w:color w:val="703B01"/>
        </w:rPr>
        <w:t xml:space="preserve">vuonna 1985, mutta </w:t>
      </w:r>
      <w:r>
        <w:rPr>
          <w:color w:val="310106"/>
        </w:rPr>
        <w:t xml:space="preserve">sen </w:t>
      </w:r>
      <w:r>
        <w:t xml:space="preserve">taloudellinen tilanne on sittemmin parantunut.</w:t>
      </w:r>
    </w:p>
    <w:p>
      <w:r>
        <w:rPr>
          <w:b/>
        </w:rPr>
        <w:t xml:space="preserve">Asiakirjan numero 363</w:t>
      </w:r>
    </w:p>
    <w:p>
      <w:r>
        <w:rPr>
          <w:b/>
        </w:rPr>
        <w:t xml:space="preserve">Asiakirjan tunniste: wsj0582-001</w:t>
      </w:r>
    </w:p>
    <w:p>
      <w:r>
        <w:rPr>
          <w:color w:val="310106"/>
        </w:rPr>
        <w:t xml:space="preserve">Humana Inc. </w:t>
      </w:r>
      <w:r>
        <w:t xml:space="preserve">sanoi, että se odottaa </w:t>
      </w:r>
      <w:r>
        <w:rPr>
          <w:color w:val="04640D"/>
        </w:rPr>
        <w:t xml:space="preserve">saavansa takaisin noin 27 miljoonaa </w:t>
      </w:r>
      <w:r>
        <w:rPr>
          <w:color w:val="04640D"/>
        </w:rPr>
        <w:t xml:space="preserve">dollaria </w:t>
      </w:r>
      <w:r>
        <w:rPr>
          <w:color w:val="FEFB0A"/>
        </w:rPr>
        <w:t xml:space="preserve">liittovaltion tuloverojen liikamaksusta ja </w:t>
      </w:r>
      <w:r>
        <w:rPr>
          <w:color w:val="00587F"/>
        </w:rPr>
        <w:t xml:space="preserve">tuomioistuimen määräämistä </w:t>
      </w:r>
      <w:r>
        <w:rPr>
          <w:color w:val="FB5514"/>
        </w:rPr>
        <w:t xml:space="preserve">koroista </w:t>
      </w:r>
      <w:r>
        <w:rPr>
          <w:color w:val="FB5514"/>
        </w:rPr>
        <w:t xml:space="preserve">veroriidassa</w:t>
      </w:r>
      <w:r>
        <w:t xml:space="preserve">. </w:t>
      </w:r>
      <w:r>
        <w:rPr>
          <w:color w:val="310106"/>
        </w:rPr>
        <w:t xml:space="preserve">Terveydenhuoltoyhtiö </w:t>
      </w:r>
      <w:r>
        <w:t xml:space="preserve">ilmoitti odottavansa, että </w:t>
      </w:r>
      <w:r>
        <w:rPr>
          <w:color w:val="04640D"/>
        </w:rPr>
        <w:t xml:space="preserve">tulot </w:t>
      </w:r>
      <w:r>
        <w:t xml:space="preserve">laskevat 30. </w:t>
      </w:r>
      <w:r>
        <w:rPr>
          <w:color w:val="0BC582"/>
        </w:rPr>
        <w:t xml:space="preserve">marraskuuta päättyvällä </w:t>
      </w:r>
      <w:r>
        <w:rPr>
          <w:color w:val="0BC582"/>
        </w:rPr>
        <w:t xml:space="preserve">ensimmäisellä neljänneksellä</w:t>
      </w:r>
      <w:r>
        <w:t xml:space="preserve">. </w:t>
      </w:r>
      <w:r>
        <w:rPr>
          <w:color w:val="9E8317"/>
        </w:rPr>
        <w:t xml:space="preserve">Liikaa maksettu summa on noin </w:t>
      </w:r>
      <w:r>
        <w:t xml:space="preserve">9 miljoonaa dollaria. </w:t>
      </w:r>
      <w:r>
        <w:rPr>
          <w:color w:val="01190F"/>
        </w:rPr>
        <w:t xml:space="preserve">Takaisinperinnästä </w:t>
      </w:r>
      <w:r>
        <w:t xml:space="preserve">kertynyt korko </w:t>
      </w:r>
      <w:r>
        <w:t xml:space="preserve">oli 25. lokakuuta noin 18 miljoonaa dollaria. </w:t>
      </w:r>
      <w:r>
        <w:rPr>
          <w:color w:val="04640D"/>
        </w:rPr>
        <w:t xml:space="preserve">Nämä tulot perustuvat </w:t>
      </w:r>
      <w:r>
        <w:rPr>
          <w:color w:val="847D81"/>
        </w:rPr>
        <w:t xml:space="preserve">tuomioistuimen </w:t>
      </w:r>
      <w:r>
        <w:t xml:space="preserve">päätökseen</w:t>
      </w:r>
      <w:r>
        <w:rPr>
          <w:color w:val="58018B"/>
        </w:rPr>
        <w:t xml:space="preserve">, jossa </w:t>
      </w:r>
      <w:r>
        <w:rPr>
          <w:color w:val="847D81"/>
        </w:rPr>
        <w:t xml:space="preserve">todettiin, että </w:t>
      </w:r>
      <w:r>
        <w:rPr>
          <w:color w:val="B70639"/>
        </w:rPr>
        <w:t xml:space="preserve">tietyt </w:t>
      </w:r>
      <w:r>
        <w:rPr>
          <w:color w:val="F7F1DF"/>
        </w:rPr>
        <w:t xml:space="preserve">Humana-yhtiön</w:t>
      </w:r>
      <w:r>
        <w:rPr>
          <w:color w:val="B70639"/>
        </w:rPr>
        <w:t xml:space="preserve"> tytäryhtiöiden </w:t>
      </w:r>
      <w:r>
        <w:rPr>
          <w:color w:val="B70639"/>
        </w:rPr>
        <w:t xml:space="preserve">verovuosina 1977-1979 vakuutusyhtiölle </w:t>
      </w:r>
      <w:r>
        <w:rPr>
          <w:color w:val="703B01"/>
        </w:rPr>
        <w:t xml:space="preserve">suorittamat </w:t>
      </w:r>
      <w:r>
        <w:rPr>
          <w:color w:val="B70639"/>
        </w:rPr>
        <w:t xml:space="preserve">maksut olivat </w:t>
      </w:r>
      <w:r>
        <w:rPr>
          <w:color w:val="B70639"/>
        </w:rPr>
        <w:t xml:space="preserve">vähennyskelpoisia vastuuvakuutusmaksuina</w:t>
      </w:r>
      <w:r>
        <w:t xml:space="preserve">.</w:t>
      </w:r>
    </w:p>
    <w:p>
      <w:r>
        <w:rPr>
          <w:b/>
        </w:rPr>
        <w:t xml:space="preserve">Asiakirjan numero 364</w:t>
      </w:r>
    </w:p>
    <w:p>
      <w:r>
        <w:rPr>
          <w:b/>
        </w:rPr>
        <w:t xml:space="preserve">Asiakirjan tunniste: wsj0583-001</w:t>
      </w:r>
    </w:p>
    <w:p>
      <w:r>
        <w:rPr>
          <w:color w:val="310106"/>
        </w:rPr>
        <w:t xml:space="preserve">Polly Peck International Inc. </w:t>
      </w:r>
      <w:r>
        <w:t xml:space="preserve">on osoittanut </w:t>
      </w:r>
      <w:r>
        <w:rPr>
          <w:color w:val="FEFB0A"/>
        </w:rPr>
        <w:t xml:space="preserve">sopimuksellaan ostaa 51 prosenttia </w:t>
      </w:r>
      <w:r>
        <w:rPr>
          <w:color w:val="FB5514"/>
        </w:rPr>
        <w:t xml:space="preserve">Sansui Electric Co:n </w:t>
      </w:r>
      <w:r>
        <w:rPr>
          <w:color w:val="FEFB0A"/>
        </w:rPr>
        <w:t xml:space="preserve">osakkeista</w:t>
      </w:r>
      <w:r>
        <w:rPr>
          <w:color w:val="04640D"/>
        </w:rPr>
        <w:t xml:space="preserve">, että </w:t>
      </w:r>
      <w:r>
        <w:t xml:space="preserve">ulkomaiset yritykset voivat ostaa </w:t>
      </w:r>
      <w:r>
        <w:rPr>
          <w:color w:val="E115C0"/>
        </w:rPr>
        <w:t xml:space="preserve">japanilaisia yrityksiä </w:t>
      </w:r>
      <w:r>
        <w:t xml:space="preserve">silloin, kun </w:t>
      </w:r>
      <w:r>
        <w:rPr>
          <w:color w:val="E115C0"/>
        </w:rPr>
        <w:t xml:space="preserve">japanilaisen yrityksen </w:t>
      </w:r>
      <w:r>
        <w:t xml:space="preserve">ainoa vaihtoehto </w:t>
      </w:r>
      <w:r>
        <w:t xml:space="preserve">olisi </w:t>
      </w:r>
      <w:r>
        <w:t xml:space="preserve">lopettaa toimintansa. </w:t>
      </w:r>
      <w:r>
        <w:rPr>
          <w:color w:val="00587F"/>
        </w:rPr>
        <w:t xml:space="preserve">Polly Peck, nopeasti kasvava brittiläinen konsortio, </w:t>
      </w:r>
      <w:r>
        <w:rPr>
          <w:color w:val="0BC582"/>
        </w:rPr>
        <w:t xml:space="preserve">maksaa </w:t>
      </w:r>
      <w:r>
        <w:rPr>
          <w:color w:val="0BC582"/>
        </w:rPr>
        <w:t xml:space="preserve">15,6 miljardia jeniä (110 miljoonaa </w:t>
      </w:r>
      <w:r>
        <w:rPr>
          <w:color w:val="0BC582"/>
        </w:rPr>
        <w:t xml:space="preserve">dollaria) </w:t>
      </w:r>
      <w:r>
        <w:rPr>
          <w:color w:val="0BC582"/>
        </w:rPr>
        <w:t xml:space="preserve">39 miljoonasta uudesta </w:t>
      </w:r>
      <w:r>
        <w:rPr>
          <w:color w:val="FEB8C8"/>
        </w:rPr>
        <w:t xml:space="preserve">Sansuin </w:t>
      </w:r>
      <w:r>
        <w:rPr>
          <w:color w:val="0BC582"/>
        </w:rPr>
        <w:t xml:space="preserve">osakkeesta. Sansui on </w:t>
      </w:r>
      <w:r>
        <w:rPr>
          <w:color w:val="FEB8C8"/>
        </w:rPr>
        <w:t xml:space="preserve">tunnettu hifi-äänentoistolaitteiden valmistaja, joka </w:t>
      </w:r>
      <w:r>
        <w:rPr>
          <w:color w:val="FEB8C8"/>
        </w:rPr>
        <w:t xml:space="preserve">ei ole kyennyt sopeutumaan muuttuviin markkinaolosuhteisiin</w:t>
      </w:r>
      <w:r>
        <w:t xml:space="preserve">. </w:t>
      </w:r>
      <w:r>
        <w:rPr>
          <w:color w:val="01190F"/>
        </w:rPr>
        <w:t xml:space="preserve">Japanin hallituksen virkamiehet, jotka </w:t>
      </w:r>
      <w:r>
        <w:rPr>
          <w:color w:val="01190F"/>
        </w:rPr>
        <w:t xml:space="preserve">halusivat torjua ulkomaisen kritiikin japanilaisia ulkomaisia investointeja kohtaan</w:t>
      </w:r>
      <w:r>
        <w:t xml:space="preserve">, käyttivät </w:t>
      </w:r>
      <w:r>
        <w:rPr>
          <w:color w:val="0BC582"/>
        </w:rPr>
        <w:t xml:space="preserve">sopimusta </w:t>
      </w:r>
      <w:r>
        <w:t xml:space="preserve">osoittaakseen, että ulkomaalaiset voivat tehdä samanlaisia investointeja </w:t>
      </w:r>
      <w:r>
        <w:rPr>
          <w:color w:val="58018B"/>
        </w:rPr>
        <w:t xml:space="preserve">Japanissa</w:t>
      </w:r>
      <w:r>
        <w:t xml:space="preserve">. </w:t>
      </w:r>
      <w:r>
        <w:rPr>
          <w:color w:val="703B01"/>
        </w:rPr>
        <w:t xml:space="preserve">Polly Peckin </w:t>
      </w:r>
      <w:r>
        <w:rPr>
          <w:color w:val="B70639"/>
        </w:rPr>
        <w:t xml:space="preserve">puheenjohtaja Asil Nadir </w:t>
      </w:r>
      <w:r>
        <w:t xml:space="preserve">toisti Japanin virallisen kannan </w:t>
      </w:r>
      <w:r>
        <w:rPr>
          <w:color w:val="FEFB0A"/>
        </w:rPr>
        <w:t xml:space="preserve">perjantaina julkistettuun </w:t>
      </w:r>
      <w:r>
        <w:rPr>
          <w:color w:val="FEFB0A"/>
        </w:rPr>
        <w:t xml:space="preserve">kauppaan</w:t>
      </w:r>
      <w:r>
        <w:t xml:space="preserve">. "</w:t>
      </w:r>
      <w:r>
        <w:rPr>
          <w:color w:val="118B8A"/>
        </w:rPr>
        <w:t xml:space="preserve">Myytit, joiden mukaan </w:t>
      </w:r>
      <w:r>
        <w:rPr>
          <w:color w:val="4AFEFA"/>
        </w:rPr>
        <w:t xml:space="preserve">Japani </w:t>
      </w:r>
      <w:r>
        <w:rPr>
          <w:color w:val="118B8A"/>
        </w:rPr>
        <w:t xml:space="preserve">ei ole avoin ulkomaisille yrityksille, on mielestäni tuhottu kertaheitolla", </w:t>
      </w:r>
      <w:r>
        <w:rPr>
          <w:color w:val="B70639"/>
        </w:rPr>
        <w:t xml:space="preserve">Nadir </w:t>
      </w:r>
      <w:r>
        <w:t xml:space="preserve">sanoi</w:t>
      </w:r>
      <w:r>
        <w:t xml:space="preserve">. </w:t>
      </w:r>
      <w:r>
        <w:t xml:space="preserve">Analyytikot sanovat kuitenkin, että </w:t>
      </w:r>
      <w:r>
        <w:rPr>
          <w:color w:val="FCB164"/>
        </w:rPr>
        <w:t xml:space="preserve">Sansui </w:t>
      </w:r>
      <w:r>
        <w:t xml:space="preserve">on erityistapaus. </w:t>
      </w:r>
      <w:r>
        <w:rPr>
          <w:color w:val="FCB164"/>
        </w:rPr>
        <w:t xml:space="preserve">Yhtiö </w:t>
      </w:r>
      <w:r>
        <w:t xml:space="preserve">odottaa </w:t>
      </w:r>
      <w:r>
        <w:t xml:space="preserve">tekevänsä 6,4 miljardin jenin tappion </w:t>
      </w:r>
      <w:r>
        <w:rPr>
          <w:color w:val="796EE6"/>
        </w:rPr>
        <w:t xml:space="preserve">huomenna päättyvältä </w:t>
      </w:r>
      <w:r>
        <w:rPr>
          <w:color w:val="796EE6"/>
        </w:rPr>
        <w:t xml:space="preserve">tilikaudelta, ja </w:t>
      </w:r>
      <w:r>
        <w:rPr>
          <w:color w:val="FCB164"/>
        </w:rPr>
        <w:t xml:space="preserve">sen </w:t>
      </w:r>
      <w:r>
        <w:t xml:space="preserve">rahoitusvelat ylittävät tällä hetkellä </w:t>
      </w:r>
      <w:r>
        <w:rPr>
          <w:color w:val="FCB164"/>
        </w:rPr>
        <w:t xml:space="preserve">sen </w:t>
      </w:r>
      <w:r>
        <w:t xml:space="preserve">varojen arvon noin 13,8 miljardilla jenillä. "Kun </w:t>
      </w:r>
      <w:r>
        <w:rPr>
          <w:color w:val="58018B"/>
        </w:rPr>
        <w:t xml:space="preserve">Japanissa </w:t>
      </w:r>
      <w:r>
        <w:t xml:space="preserve">törmää </w:t>
      </w:r>
      <w:r>
        <w:rPr>
          <w:color w:val="53495F"/>
        </w:rPr>
        <w:t xml:space="preserve">vakaaseen ja toimivaan yritykseen</w:t>
      </w:r>
      <w:r>
        <w:t xml:space="preserve">, se ei ole myytävänä", sanoo George Watanabe, tokiolaisen Asia Advisory Services Inc:n liikkeenjohdon konsultti. </w:t>
      </w:r>
      <w:r>
        <w:rPr>
          <w:color w:val="F95475"/>
        </w:rPr>
        <w:t xml:space="preserve">Ulkomaalaisten hankkimia yrityksiä koskevat tilastot </w:t>
      </w:r>
      <w:r>
        <w:t xml:space="preserve">vaihtelevat yksityiskohtaisesti, koska toisin kuin </w:t>
      </w:r>
      <w:r>
        <w:rPr>
          <w:color w:val="FCB164"/>
        </w:rPr>
        <w:t xml:space="preserve">Sansui, joka </w:t>
      </w:r>
      <w:r>
        <w:rPr>
          <w:color w:val="61FC03"/>
        </w:rPr>
        <w:t xml:space="preserve">on </w:t>
      </w:r>
      <w:r>
        <w:rPr>
          <w:color w:val="FCB164"/>
        </w:rPr>
        <w:t xml:space="preserve">listattu Tokion ja Osakan pörsseihin</w:t>
      </w:r>
      <w:r>
        <w:t xml:space="preserve">, useimmat </w:t>
      </w:r>
      <w:r>
        <w:rPr>
          <w:color w:val="5D9608"/>
        </w:rPr>
        <w:t xml:space="preserve">ulkomaalaisten </w:t>
      </w:r>
      <w:r>
        <w:rPr>
          <w:color w:val="DE98FD"/>
        </w:rPr>
        <w:t xml:space="preserve">omistamat </w:t>
      </w:r>
      <w:r>
        <w:rPr>
          <w:color w:val="5D9608"/>
        </w:rPr>
        <w:t xml:space="preserve">japanilaiset yritykset ovat </w:t>
      </w:r>
      <w:r>
        <w:t xml:space="preserve">yksityisomistuksessa. Ulkomaiset yritykset ovat kuitenkin ostaneet suhteellisen vähän japanilaisia yrityksiä, kun taas japanilaiset yritykset ovat ostaneet satoja ulkomaisia yrityksiä. Analyytikot eivät myöskään </w:t>
      </w:r>
      <w:r>
        <w:t xml:space="preserve">odota, että </w:t>
      </w:r>
      <w:r>
        <w:rPr>
          <w:color w:val="FB5514"/>
        </w:rPr>
        <w:t xml:space="preserve">Sansui-kauppa </w:t>
      </w:r>
      <w:r>
        <w:t xml:space="preserve">käynnistäisi uuden ulkomaisten ostojen aallon. Jos vahva jeni tai japanilaisyritysten korkeat osakekurssit eivät ole riittäviä pelotteita, useimmat mahdolliset ostajat varmasti pelkäävät ystävällismielisten japanilaisyritysten keskinäisiä osakeomistuksia ja Japanin erittäin yksilökeskeisiä yritysmalleja. Jos </w:t>
      </w:r>
      <w:r>
        <w:rPr>
          <w:color w:val="98A088"/>
        </w:rPr>
        <w:t xml:space="preserve">japanilainen yritys </w:t>
      </w:r>
      <w:r>
        <w:t xml:space="preserve">on </w:t>
      </w:r>
      <w:r>
        <w:t xml:space="preserve">valmis suostumaan myyntiin, </w:t>
      </w:r>
      <w:r>
        <w:t xml:space="preserve">muita vaihtoehtoja ei </w:t>
      </w:r>
      <w:r>
        <w:t xml:space="preserve">yleensä </w:t>
      </w:r>
      <w:r>
        <w:rPr>
          <w:color w:val="98A088"/>
        </w:rPr>
        <w:t xml:space="preserve">ole </w:t>
      </w:r>
      <w:r>
        <w:t xml:space="preserve">paljon jäljellä, ja jopa </w:t>
      </w:r>
      <w:r>
        <w:rPr>
          <w:color w:val="FCB164"/>
        </w:rPr>
        <w:t xml:space="preserve">Sansuin </w:t>
      </w:r>
      <w:r>
        <w:t xml:space="preserve">hallituksen jäsenten masentava yhteinen lehdistötilaisuus </w:t>
      </w:r>
      <w:r>
        <w:t xml:space="preserve">ei jättänyt kenellekään epäilystäkään siitä, että </w:t>
      </w:r>
      <w:r>
        <w:rPr>
          <w:color w:val="FCB164"/>
        </w:rPr>
        <w:t xml:space="preserve">yrityksellä </w:t>
      </w:r>
      <w:r>
        <w:t xml:space="preserve">ei ole parhaat mahdolliset ajat. </w:t>
      </w:r>
      <w:r>
        <w:rPr>
          <w:color w:val="FCB164"/>
        </w:rPr>
        <w:t xml:space="preserve">Sansui </w:t>
      </w:r>
      <w:r>
        <w:t xml:space="preserve">oli aikoinaan yksi Japanin parhaista musiikin ystäville tarkoitettujen kalliiden mutta korkealaatuisten stereolaitteiden valmistajista. Viime vuosina markkinat ovat kuitenkin kääntyneet </w:t>
      </w:r>
      <w:r>
        <w:rPr>
          <w:color w:val="4F584E"/>
        </w:rPr>
        <w:t xml:space="preserve">halvempiin "mini"-sarjoihin, miniatyrisoituihin vahvistimiin, vastaanottimiin ja ohjelmistosoittimiin, </w:t>
      </w:r>
      <w:r>
        <w:rPr>
          <w:color w:val="248AD0"/>
        </w:rPr>
        <w:t xml:space="preserve">jotka </w:t>
      </w:r>
      <w:r>
        <w:rPr>
          <w:color w:val="4F584E"/>
        </w:rPr>
        <w:t xml:space="preserve">voidaan rakentaa </w:t>
      </w:r>
      <w:r>
        <w:rPr>
          <w:color w:val="248AD0"/>
        </w:rPr>
        <w:t xml:space="preserve">toistensa päälle</w:t>
      </w:r>
      <w:r>
        <w:t xml:space="preserve">. </w:t>
      </w:r>
      <w:r>
        <w:rPr>
          <w:color w:val="5C5300"/>
        </w:rPr>
        <w:t xml:space="preserve">Aiwa Co. ja Pioneer Electric Corp., </w:t>
      </w:r>
      <w:r>
        <w:rPr>
          <w:color w:val="9F6551"/>
        </w:rPr>
        <w:t xml:space="preserve">jotka </w:t>
      </w:r>
      <w:r>
        <w:rPr>
          <w:color w:val="BCFEC6"/>
        </w:rPr>
        <w:t xml:space="preserve">Sansuin </w:t>
      </w:r>
      <w:r>
        <w:rPr>
          <w:color w:val="5C5300"/>
        </w:rPr>
        <w:t xml:space="preserve">tavoin </w:t>
      </w:r>
      <w:r>
        <w:rPr>
          <w:color w:val="5C5300"/>
        </w:rPr>
        <w:t xml:space="preserve">valmistivat </w:t>
      </w:r>
      <w:r>
        <w:rPr>
          <w:color w:val="932C70"/>
        </w:rPr>
        <w:t xml:space="preserve">erikoisäänentoistolaitteita, ovat </w:t>
      </w:r>
      <w:r>
        <w:t xml:space="preserve">vastanneet haasteeseen tuomalla markkinoille omia minikomponentteja sisältäviä tuotteitaan, siirtämällä painopistettään kukoistavaan CD-levybisnekseen ja laajentamalla tuotevalikoimaansa </w:t>
      </w:r>
      <w:r>
        <w:rPr>
          <w:color w:val="2B1B04"/>
        </w:rPr>
        <w:t xml:space="preserve">muille kulutuselektroniikan alueille</w:t>
      </w:r>
      <w:r>
        <w:rPr>
          <w:color w:val="B5AFC4"/>
        </w:rPr>
        <w:t xml:space="preserve">, </w:t>
      </w:r>
      <w:r>
        <w:rPr>
          <w:color w:val="2B1B04"/>
        </w:rPr>
        <w:t xml:space="preserve">joihin kuuluvat esimerkiksi laserlevyt ja kannettavat kasettisoittimet</w:t>
      </w:r>
      <w:r>
        <w:t xml:space="preserve">. </w:t>
      </w:r>
      <w:r>
        <w:rPr>
          <w:color w:val="FCB164"/>
        </w:rPr>
        <w:t xml:space="preserve">Sansui </w:t>
      </w:r>
      <w:r>
        <w:t xml:space="preserve">aloitti minikomponenttiliiketoiminnan myöhään </w:t>
      </w:r>
      <w:r>
        <w:rPr>
          <w:color w:val="FCB164"/>
        </w:rPr>
        <w:t xml:space="preserve">eikä onnistunut </w:t>
      </w:r>
      <w:r>
        <w:t xml:space="preserve">laajentamaan tuotantoaan muille uusille aloille. Koska </w:t>
      </w:r>
      <w:r>
        <w:rPr>
          <w:color w:val="FCB164"/>
        </w:rPr>
        <w:t xml:space="preserve">Sansui </w:t>
      </w:r>
      <w:r>
        <w:t xml:space="preserve">on viime vuosina vain vahvistunut, </w:t>
      </w:r>
      <w:r>
        <w:rPr>
          <w:color w:val="FCB164"/>
        </w:rPr>
        <w:t xml:space="preserve">sen </w:t>
      </w:r>
      <w:r>
        <w:t xml:space="preserve">syvenevät taloudelliset ongelmat </w:t>
      </w:r>
      <w:r>
        <w:t xml:space="preserve">ovat johtaneet noidankehään. Kun kilpailijat siirsivät tuotantoaan ulkomaille vastauksena japanilaisten tehtaiden kilpailukyvyn heikkenemiseen, </w:t>
      </w:r>
      <w:r>
        <w:rPr>
          <w:color w:val="FCB164"/>
        </w:rPr>
        <w:t xml:space="preserve">Sansuilla </w:t>
      </w:r>
      <w:r>
        <w:t xml:space="preserve">ei ollut rahaa rakentaa uusia tehtaita Kaakkois-Aasiaan. </w:t>
      </w:r>
      <w:r>
        <w:rPr>
          <w:color w:val="FCB164"/>
        </w:rPr>
        <w:t xml:space="preserve">Sansuin </w:t>
      </w:r>
      <w:r>
        <w:t xml:space="preserve">pääjohtaja </w:t>
      </w:r>
      <w:r>
        <w:t xml:space="preserve">Ryosuke Ito sanoi: "</w:t>
      </w:r>
      <w:r>
        <w:rPr>
          <w:color w:val="FCB164"/>
        </w:rPr>
        <w:t xml:space="preserve">Yhtiömme </w:t>
      </w:r>
      <w:r>
        <w:t xml:space="preserve">ei ole pystynyt vastaamaan tehokkaasti markkinoiden muutoksiin". Joidenkin liikkeenjohdon konsulttien mukaan </w:t>
      </w:r>
      <w:r>
        <w:rPr>
          <w:color w:val="D4C67A"/>
        </w:rPr>
        <w:t xml:space="preserve">jopa </w:t>
      </w:r>
      <w:r>
        <w:rPr>
          <w:color w:val="D4C67A"/>
        </w:rPr>
        <w:t xml:space="preserve">täysin epäonnistuneelta näytt</w:t>
      </w:r>
      <w:r>
        <w:rPr>
          <w:color w:val="AE7AA1"/>
        </w:rPr>
        <w:t xml:space="preserve">ävä </w:t>
      </w:r>
      <w:r>
        <w:rPr>
          <w:color w:val="D4C67A"/>
        </w:rPr>
        <w:t xml:space="preserve">japanilainen yritys voi kuitenkin osoittautua </w:t>
      </w:r>
      <w:r>
        <w:t xml:space="preserve">hyväksi sijoitukseksi ulkomaiselle yritykselle. </w:t>
      </w:r>
      <w:r>
        <w:rPr>
          <w:color w:val="0232FD"/>
        </w:rPr>
        <w:t xml:space="preserve">Japanilaisen Booz-Allen &amp; Hamilton Inc:n </w:t>
      </w:r>
      <w:r>
        <w:rPr>
          <w:color w:val="C2A393"/>
        </w:rPr>
        <w:t xml:space="preserve">liikkeenjohdon konsultti Yoshihisa Murasawa </w:t>
      </w:r>
      <w:r>
        <w:t xml:space="preserve">sanoi, että </w:t>
      </w:r>
      <w:r>
        <w:rPr>
          <w:color w:val="6A3A35"/>
        </w:rPr>
        <w:t xml:space="preserve">hänen </w:t>
      </w:r>
      <w:r>
        <w:rPr>
          <w:color w:val="BA6801"/>
        </w:rPr>
        <w:t xml:space="preserve">yrityksensä </w:t>
      </w:r>
      <w:r>
        <w:t xml:space="preserve">suosittelee ulkomaisille asiakkaille </w:t>
      </w:r>
      <w:r>
        <w:t xml:space="preserve">todennäköisemmin </w:t>
      </w:r>
      <w:r>
        <w:rPr>
          <w:color w:val="168E5C"/>
        </w:rPr>
        <w:t xml:space="preserve">japanilaisten yritysten </w:t>
      </w:r>
      <w:r>
        <w:t xml:space="preserve">ostamista</w:t>
      </w:r>
      <w:r>
        <w:t xml:space="preserve">. </w:t>
      </w:r>
      <w:r>
        <w:rPr>
          <w:color w:val="C2A393"/>
        </w:rPr>
        <w:t xml:space="preserve">Murasawa </w:t>
      </w:r>
      <w:r>
        <w:t xml:space="preserve">sanoi myös, että "</w:t>
      </w:r>
      <w:r>
        <w:rPr>
          <w:color w:val="16C0D0"/>
        </w:rPr>
        <w:t xml:space="preserve">asenteet (toisen yrityksen haltuunottoa kohtaan</w:t>
      </w:r>
      <w:r>
        <w:t xml:space="preserve">) ovat edelleen kielteisiä, mutta ne ovat hitaasti paranemassa." "</w:t>
      </w:r>
      <w:r>
        <w:rPr>
          <w:color w:val="C62100"/>
        </w:rPr>
        <w:t xml:space="preserve">Yritysostot </w:t>
      </w:r>
      <w:r>
        <w:t xml:space="preserve">ovat järkeviä joillakin aloilla, kuten lääketeollisuudessa." </w:t>
      </w:r>
      <w:r>
        <w:t xml:space="preserve">Nähtäväksi jää, onko </w:t>
      </w:r>
      <w:r>
        <w:rPr>
          <w:color w:val="00587F"/>
        </w:rPr>
        <w:t xml:space="preserve">Polly Peckin </w:t>
      </w:r>
      <w:r>
        <w:rPr>
          <w:color w:val="0BC582"/>
        </w:rPr>
        <w:t xml:space="preserve">osto </w:t>
      </w:r>
      <w:r>
        <w:t xml:space="preserve">järkevä</w:t>
      </w:r>
      <w:r>
        <w:t xml:space="preserve">, mutta lehdistötilaisuudessa </w:t>
      </w:r>
      <w:r>
        <w:rPr>
          <w:color w:val="B70639"/>
        </w:rPr>
        <w:t xml:space="preserve">Asil Nadir </w:t>
      </w:r>
      <w:r>
        <w:t xml:space="preserve">oli täynnä luottamusta siihen, että hän saa </w:t>
      </w:r>
      <w:r>
        <w:rPr>
          <w:color w:val="FCB164"/>
        </w:rPr>
        <w:t xml:space="preserve">Sansuin </w:t>
      </w:r>
      <w:r>
        <w:t xml:space="preserve">takaisin jaloilleen. </w:t>
      </w:r>
      <w:r>
        <w:rPr>
          <w:color w:val="B70639"/>
        </w:rPr>
        <w:t xml:space="preserve">Nadirin </w:t>
      </w:r>
      <w:r>
        <w:t xml:space="preserve">mukaan </w:t>
      </w:r>
      <w:r>
        <w:rPr>
          <w:color w:val="FCB164"/>
        </w:rPr>
        <w:t xml:space="preserve">Sansui sopii </w:t>
      </w:r>
      <w:r>
        <w:t xml:space="preserve">täydellisesti </w:t>
      </w:r>
      <w:r>
        <w:rPr>
          <w:color w:val="233809"/>
        </w:rPr>
        <w:t xml:space="preserve">Polly Peckin </w:t>
      </w:r>
      <w:r>
        <w:rPr>
          <w:color w:val="014347"/>
        </w:rPr>
        <w:t xml:space="preserve">elektroniikkatoimintoihin</w:t>
      </w:r>
      <w:r>
        <w:rPr>
          <w:color w:val="014347"/>
        </w:rPr>
        <w:t xml:space="preserve">, jotka </w:t>
      </w:r>
      <w:r>
        <w:rPr>
          <w:color w:val="014347"/>
        </w:rPr>
        <w:t xml:space="preserve">valmistavat televisioita, videonauhureita, mikroaaltouuneja ja </w:t>
      </w:r>
      <w:r>
        <w:rPr>
          <w:color w:val="82785D"/>
        </w:rPr>
        <w:t xml:space="preserve">muita tuotteita, joita </w:t>
      </w:r>
      <w:r>
        <w:rPr>
          <w:color w:val="82785D"/>
        </w:rPr>
        <w:t xml:space="preserve">ei ole suunniteltu loppukuluttajille vaan valmistajille, </w:t>
      </w:r>
      <w:r>
        <w:rPr>
          <w:color w:val="B7DAD2"/>
        </w:rPr>
        <w:t xml:space="preserve">jotka </w:t>
      </w:r>
      <w:r>
        <w:rPr>
          <w:color w:val="B7DAD2"/>
        </w:rPr>
        <w:t xml:space="preserve">myyvät niitä </w:t>
      </w:r>
      <w:r>
        <w:rPr>
          <w:color w:val="196956"/>
        </w:rPr>
        <w:t xml:space="preserve">sitten </w:t>
      </w:r>
      <w:r>
        <w:rPr>
          <w:color w:val="196956"/>
        </w:rPr>
        <w:t xml:space="preserve">omalla </w:t>
      </w:r>
      <w:r>
        <w:rPr>
          <w:color w:val="B7DAD2"/>
        </w:rPr>
        <w:t xml:space="preserve">tuotemerkillään</w:t>
      </w:r>
      <w:r>
        <w:t xml:space="preserve">. </w:t>
      </w:r>
      <w:r>
        <w:t xml:space="preserve">Hän totesi lisäksi, että </w:t>
      </w:r>
      <w:r>
        <w:rPr>
          <w:color w:val="310106"/>
        </w:rPr>
        <w:t xml:space="preserve">Polly Peck </w:t>
      </w:r>
      <w:r>
        <w:t xml:space="preserve">laajentaisi </w:t>
      </w:r>
      <w:r>
        <w:rPr>
          <w:color w:val="FCB164"/>
        </w:rPr>
        <w:t xml:space="preserve">Sansuin </w:t>
      </w:r>
      <w:r>
        <w:t xml:space="preserve">insinöörien uusien ideoiden avulla </w:t>
      </w:r>
      <w:r>
        <w:t xml:space="preserve">merkittävästi tuotevalikoimaansa ja </w:t>
      </w:r>
      <w:r>
        <w:t xml:space="preserve">siirtäisi </w:t>
      </w:r>
      <w:r>
        <w:t xml:space="preserve">suurimman osan </w:t>
      </w:r>
      <w:r>
        <w:rPr>
          <w:color w:val="FCB164"/>
        </w:rPr>
        <w:t xml:space="preserve">Sansuin </w:t>
      </w:r>
      <w:r>
        <w:t xml:space="preserve">tuotteista</w:t>
      </w:r>
      <w:r>
        <w:t xml:space="preserve">, huippuluokan äänentoistolaitteita lukuun ottamatta, </w:t>
      </w:r>
      <w:r>
        <w:rPr>
          <w:color w:val="310106"/>
        </w:rPr>
        <w:t xml:space="preserve">omiin </w:t>
      </w:r>
      <w:r>
        <w:t xml:space="preserve">ulkomaisiin tehtaisiinsa. "</w:t>
      </w:r>
      <w:r>
        <w:rPr>
          <w:color w:val="FCB164"/>
        </w:rPr>
        <w:t xml:space="preserve">Sansui </w:t>
      </w:r>
      <w:r>
        <w:t xml:space="preserve">saa </w:t>
      </w:r>
      <w:r>
        <w:t xml:space="preserve">kaiken </w:t>
      </w:r>
      <w:r>
        <w:rPr>
          <w:color w:val="ECEDFE"/>
        </w:rPr>
        <w:t xml:space="preserve">pääoman</w:t>
      </w:r>
      <w:r>
        <w:rPr>
          <w:color w:val="ECEDFE"/>
        </w:rPr>
        <w:t xml:space="preserve">, jota se </w:t>
      </w:r>
      <w:r>
        <w:t xml:space="preserve">tarvitsee ollakseen </w:t>
      </w:r>
      <w:r>
        <w:t xml:space="preserve">kilpailukykyinen ja tullakseen </w:t>
      </w:r>
      <w:r>
        <w:rPr>
          <w:color w:val="2B2D32"/>
        </w:rPr>
        <w:t xml:space="preserve">todella globaaliksi yritykseksi, joka pystyy kilpailemaan maailman parhaiden kanssa", </w:t>
      </w:r>
      <w:r>
        <w:rPr>
          <w:color w:val="B70639"/>
        </w:rPr>
        <w:t xml:space="preserve">Nadir </w:t>
      </w:r>
      <w:r>
        <w:t xml:space="preserve">sanoi</w:t>
      </w:r>
      <w:r>
        <w:t xml:space="preserve">. </w:t>
      </w:r>
      <w:r>
        <w:t xml:space="preserve">Vaikka </w:t>
      </w:r>
      <w:r>
        <w:rPr>
          <w:color w:val="310106"/>
        </w:rPr>
        <w:t xml:space="preserve">Polly Peck </w:t>
      </w:r>
      <w:r>
        <w:t xml:space="preserve">säilyttää </w:t>
      </w:r>
      <w:r>
        <w:rPr>
          <w:color w:val="FCB164"/>
        </w:rPr>
        <w:t xml:space="preserve">Sansuin </w:t>
      </w:r>
      <w:r>
        <w:t xml:space="preserve">nykyisen ylimmän johdon rakenteen</w:t>
      </w:r>
      <w:r>
        <w:t xml:space="preserve">, </w:t>
      </w:r>
      <w:r>
        <w:rPr>
          <w:color w:val="FCB164"/>
        </w:rPr>
        <w:t xml:space="preserve">yhtiö </w:t>
      </w:r>
      <w:r>
        <w:t xml:space="preserve">nimittää Toshiba Corp:n entisen johtavan virkamiehen </w:t>
      </w:r>
      <w:r>
        <w:t xml:space="preserve">varatoimitusjohtajaksi ja operatiiviseksi johtajaksi. </w:t>
      </w:r>
      <w:r>
        <w:t xml:space="preserve">Tällainen riskinotto on </w:t>
      </w:r>
      <w:r>
        <w:t xml:space="preserve">jokapäiväistä </w:t>
      </w:r>
      <w:r>
        <w:rPr>
          <w:color w:val="B70639"/>
        </w:rPr>
        <w:t xml:space="preserve">itsevarmalle Nadirille, </w:t>
      </w:r>
      <w:r>
        <w:rPr>
          <w:color w:val="94C661"/>
        </w:rPr>
        <w:t xml:space="preserve">joka </w:t>
      </w:r>
      <w:r>
        <w:rPr>
          <w:color w:val="B70639"/>
        </w:rPr>
        <w:t xml:space="preserve">on 25 prosenttia </w:t>
      </w:r>
      <w:r>
        <w:rPr>
          <w:color w:val="703B01"/>
        </w:rPr>
        <w:t xml:space="preserve">Polly Peckin</w:t>
      </w:r>
      <w:r>
        <w:rPr>
          <w:color w:val="B70639"/>
        </w:rPr>
        <w:t xml:space="preserve"> omistajasta ja puheenjohtajasta. Hän </w:t>
      </w:r>
      <w:r>
        <w:t xml:space="preserve">on tehnyt </w:t>
      </w:r>
      <w:r>
        <w:rPr>
          <w:color w:val="310106"/>
        </w:rPr>
        <w:t xml:space="preserve">Polly Peckistä, joka oli </w:t>
      </w:r>
      <w:r>
        <w:rPr>
          <w:color w:val="F8907D"/>
        </w:rPr>
        <w:t xml:space="preserve">aikoinaan </w:t>
      </w:r>
      <w:r>
        <w:rPr>
          <w:color w:val="310106"/>
        </w:rPr>
        <w:t xml:space="preserve">merkityksetön kankaiden tukkukauppias, </w:t>
      </w:r>
      <w:r>
        <w:t xml:space="preserve">tukikohdan, jonka pohjalta on perustettu </w:t>
      </w:r>
      <w:r>
        <w:rPr>
          <w:color w:val="895E6B"/>
        </w:rPr>
        <w:t xml:space="preserve">konsortio, joka </w:t>
      </w:r>
      <w:r>
        <w:rPr>
          <w:color w:val="788E95"/>
        </w:rPr>
        <w:t xml:space="preserve">on </w:t>
      </w:r>
      <w:r>
        <w:rPr>
          <w:color w:val="895E6B"/>
        </w:rPr>
        <w:t xml:space="preserve">säännöllisesti kaksinkertaistanut </w:t>
      </w:r>
      <w:r>
        <w:rPr>
          <w:color w:val="895E6B"/>
        </w:rPr>
        <w:t xml:space="preserve">voittonsa </w:t>
      </w:r>
      <w:r>
        <w:rPr>
          <w:color w:val="895E6B"/>
        </w:rPr>
        <w:t xml:space="preserve">joka vuosi vuodesta 1980 lähtien</w:t>
      </w:r>
      <w:r>
        <w:t xml:space="preserve">. </w:t>
      </w:r>
      <w:r>
        <w:t xml:space="preserve">Syyskuussa </w:t>
      </w:r>
      <w:r>
        <w:rPr>
          <w:color w:val="310106"/>
        </w:rPr>
        <w:t xml:space="preserve">Polly Peck </w:t>
      </w:r>
      <w:r>
        <w:t xml:space="preserve">ilmoitti suunnitelmistaan ostaa </w:t>
      </w:r>
      <w:r>
        <w:rPr>
          <w:color w:val="FB6AB8"/>
        </w:rPr>
        <w:t xml:space="preserve">RJR Nabisco Inc:n yksikköön </w:t>
      </w:r>
      <w:r>
        <w:rPr>
          <w:color w:val="576094"/>
        </w:rPr>
        <w:t xml:space="preserve">kuuluvan </w:t>
      </w:r>
      <w:r>
        <w:rPr>
          <w:color w:val="FB6AB8"/>
        </w:rPr>
        <w:t xml:space="preserve">Del Monten </w:t>
      </w:r>
      <w:r>
        <w:t xml:space="preserve">trooppisten hedelmien osasto 557 miljoonalla punnalla (878 miljoonalla dollarilla)</w:t>
      </w:r>
      <w:r>
        <w:t xml:space="preserve">. </w:t>
      </w:r>
      <w:r>
        <w:rPr>
          <w:color w:val="310106"/>
        </w:rPr>
        <w:t xml:space="preserve">Polly Peck </w:t>
      </w:r>
      <w:r>
        <w:t xml:space="preserve">raportoi viime kuussa </w:t>
      </w:r>
      <w:r>
        <w:rPr>
          <w:color w:val="DB1474"/>
        </w:rPr>
        <w:t xml:space="preserve">ensimmäisen vuosipuoliskon </w:t>
      </w:r>
      <w:r>
        <w:rPr>
          <w:color w:val="8489AE"/>
        </w:rPr>
        <w:t xml:space="preserve">voiton </w:t>
      </w:r>
      <w:r>
        <w:rPr>
          <w:color w:val="DB1474"/>
        </w:rPr>
        <w:t xml:space="preserve">kasvaneen </w:t>
      </w:r>
      <w:r>
        <w:rPr>
          <w:color w:val="DB1474"/>
        </w:rPr>
        <w:t xml:space="preserve">38 prosenttia 54,8 miljoonaan puntaan ennen veroja 39,8 miljoonasta punnasta, kun </w:t>
      </w:r>
      <w:r>
        <w:t xml:space="preserve">liikevaihto kasvoi 63 prosenttia. Joann S. Lublin Lontoossa osallistui tämän artikkelin kirjoittamiseen.</w:t>
      </w:r>
    </w:p>
    <w:p>
      <w:r>
        <w:rPr>
          <w:b/>
        </w:rPr>
        <w:t xml:space="preserve">Asiakirjan numero 365</w:t>
      </w:r>
    </w:p>
    <w:p>
      <w:r>
        <w:rPr>
          <w:b/>
        </w:rPr>
        <w:t xml:space="preserve">Asiakirjan tunniste: wsj0584-001</w:t>
      </w:r>
    </w:p>
    <w:p>
      <w:r>
        <w:rPr>
          <w:color w:val="310106"/>
        </w:rPr>
        <w:t xml:space="preserve">BellSouth Corp:n ja LIN Broadcasting Corp:n vahvistettu sopimus matkaviestintäpalveluista </w:t>
      </w:r>
      <w:r>
        <w:t xml:space="preserve">sisältää kohonneita riskejä, eikä se välttämättä kestäisi </w:t>
      </w:r>
      <w:r>
        <w:rPr>
          <w:color w:val="FEFB0A"/>
        </w:rPr>
        <w:t xml:space="preserve">LIN:n kilpailijaa </w:t>
      </w:r>
      <w:r>
        <w:rPr>
          <w:color w:val="04640D"/>
        </w:rPr>
        <w:t xml:space="preserve">McCaw Cellular Communications Inc:tä vastaan</w:t>
      </w:r>
      <w:r>
        <w:t xml:space="preserve">. </w:t>
      </w:r>
      <w:r>
        <w:t xml:space="preserve">Lisäksi </w:t>
      </w:r>
      <w:r>
        <w:rPr>
          <w:color w:val="310106"/>
        </w:rPr>
        <w:t xml:space="preserve">tämä lisäsopimus </w:t>
      </w:r>
      <w:r>
        <w:t xml:space="preserve">osoittaa, miten </w:t>
      </w:r>
      <w:r>
        <w:rPr>
          <w:color w:val="04640D"/>
        </w:rPr>
        <w:t xml:space="preserve">McCaw'n </w:t>
      </w:r>
      <w:r>
        <w:t xml:space="preserve">tinkimättömyys </w:t>
      </w:r>
      <w:r>
        <w:t xml:space="preserve">on ajanut </w:t>
      </w:r>
      <w:r>
        <w:rPr>
          <w:color w:val="FB5514"/>
        </w:rPr>
        <w:t xml:space="preserve">LIN:n </w:t>
      </w:r>
      <w:r>
        <w:t xml:space="preserve">ja BellSouthin seinää </w:t>
      </w:r>
      <w:r>
        <w:t xml:space="preserve">vasten </w:t>
      </w:r>
      <w:r>
        <w:t xml:space="preserve">asettamalla </w:t>
      </w:r>
      <w:r>
        <w:rPr>
          <w:color w:val="E115C0"/>
        </w:rPr>
        <w:t xml:space="preserve">tälle uudelle ehdotetulle </w:t>
      </w:r>
      <w:r>
        <w:t xml:space="preserve">yhtiölle </w:t>
      </w:r>
      <w:r>
        <w:rPr>
          <w:color w:val="00587F"/>
        </w:rPr>
        <w:t xml:space="preserve">valtavan velan</w:t>
      </w:r>
      <w:r>
        <w:t xml:space="preserve">. </w:t>
      </w:r>
      <w:r>
        <w:rPr>
          <w:color w:val="00587F"/>
        </w:rPr>
        <w:t xml:space="preserve">Tämä velka, jonka </w:t>
      </w:r>
      <w:r>
        <w:rPr>
          <w:color w:val="0BC582"/>
        </w:rPr>
        <w:t xml:space="preserve">suuruudeksi arvioidaan </w:t>
      </w:r>
      <w:r>
        <w:rPr>
          <w:color w:val="00587F"/>
        </w:rPr>
        <w:t xml:space="preserve">4,7 miljardia dollaria</w:t>
      </w:r>
      <w:r>
        <w:t xml:space="preserve">, olisi saattanut rauhoittaa joitakin </w:t>
      </w:r>
      <w:r>
        <w:rPr>
          <w:color w:val="FB5514"/>
        </w:rPr>
        <w:t xml:space="preserve">LIN:n </w:t>
      </w:r>
      <w:r>
        <w:t xml:space="preserve">omistajia lyhyellä aikavälillä, mutta se olisi </w:t>
      </w:r>
      <w:r>
        <w:t xml:space="preserve">asettanut </w:t>
      </w:r>
      <w:r>
        <w:rPr>
          <w:color w:val="FB5514"/>
        </w:rPr>
        <w:t xml:space="preserve">koko matkaviestintäyhtiön </w:t>
      </w:r>
      <w:r>
        <w:t xml:space="preserve">tulevan ansaintakyvyn vaakalaudalle</w:t>
      </w:r>
      <w:r>
        <w:t xml:space="preserve">. </w:t>
      </w:r>
      <w:r>
        <w:t xml:space="preserve">Suunnitelma pakottaa </w:t>
      </w:r>
      <w:r>
        <w:rPr>
          <w:color w:val="FB5514"/>
        </w:rPr>
        <w:t xml:space="preserve">LIN:n </w:t>
      </w:r>
      <w:r>
        <w:t xml:space="preserve">edelleen </w:t>
      </w:r>
      <w:r>
        <w:t xml:space="preserve">yhdistämään </w:t>
      </w:r>
      <w:r>
        <w:t xml:space="preserve">matkapuhelinten valmistustoimintansa </w:t>
      </w:r>
      <w:r>
        <w:rPr>
          <w:color w:val="FEB8C8"/>
        </w:rPr>
        <w:t xml:space="preserve">BellSouthin </w:t>
      </w:r>
      <w:r>
        <w:t xml:space="preserve">kanssa </w:t>
      </w:r>
      <w:r>
        <w:t xml:space="preserve">ja irrottamaan </w:t>
      </w:r>
      <w:r>
        <w:t xml:space="preserve">lähetystoimintansa. </w:t>
      </w:r>
      <w:r>
        <w:rPr>
          <w:color w:val="B70639"/>
        </w:rPr>
        <w:t xml:space="preserve">Perjantaina </w:t>
      </w:r>
      <w:r>
        <w:rPr>
          <w:color w:val="58018B"/>
        </w:rPr>
        <w:t xml:space="preserve">julkistetun </w:t>
      </w:r>
      <w:r>
        <w:rPr>
          <w:color w:val="847D81"/>
        </w:rPr>
        <w:t xml:space="preserve">sopimuksen </w:t>
      </w:r>
      <w:r>
        <w:rPr>
          <w:color w:val="01190F"/>
        </w:rPr>
        <w:t xml:space="preserve">uusien ehtojen mukaan </w:t>
      </w:r>
      <w:r>
        <w:rPr>
          <w:color w:val="703B01"/>
        </w:rPr>
        <w:t xml:space="preserve">LINin </w:t>
      </w:r>
      <w:r>
        <w:rPr>
          <w:color w:val="9E8317"/>
        </w:rPr>
        <w:t xml:space="preserve">osakkeenomistajat saavat </w:t>
      </w:r>
      <w:r>
        <w:rPr>
          <w:color w:val="9E8317"/>
        </w:rPr>
        <w:t xml:space="preserve">kuitenkin </w:t>
      </w:r>
      <w:r>
        <w:rPr>
          <w:color w:val="F7F1DF"/>
        </w:rPr>
        <w:t xml:space="preserve">42 dollarin osingon osakkeelta, </w:t>
      </w:r>
      <w:r>
        <w:rPr>
          <w:color w:val="9E8317"/>
        </w:rPr>
        <w:t xml:space="preserve">mikä on </w:t>
      </w:r>
      <w:r>
        <w:t xml:space="preserve">noin 2,23 miljardin dollarin suuruinen osinko vähän ennen ehdotettua sulautumista. </w:t>
      </w:r>
      <w:r>
        <w:rPr>
          <w:color w:val="FB5514"/>
        </w:rPr>
        <w:t xml:space="preserve">LIN </w:t>
      </w:r>
      <w:r>
        <w:t xml:space="preserve">sanoi, että </w:t>
      </w:r>
      <w:r>
        <w:rPr>
          <w:color w:val="FB5514"/>
        </w:rPr>
        <w:t xml:space="preserve">se </w:t>
      </w:r>
      <w:r>
        <w:t xml:space="preserve">aikoo </w:t>
      </w:r>
      <w:r>
        <w:t xml:space="preserve">lainata rahaa </w:t>
      </w:r>
      <w:r>
        <w:rPr>
          <w:color w:val="118B8A"/>
        </w:rPr>
        <w:t xml:space="preserve">osinkojen </w:t>
      </w:r>
      <w:r>
        <w:t xml:space="preserve">maksamiseen, </w:t>
      </w:r>
      <w:r>
        <w:t xml:space="preserve">mutta ei ole vielä saanut pankkien hyväksyntää. Aiempien ehtojen mukaan osakkeenomistajat olisivat saaneet osinkoa vain 20 dollaria osakkeelta. Lisäksi </w:t>
      </w:r>
      <w:r>
        <w:rPr>
          <w:color w:val="FB5514"/>
        </w:rPr>
        <w:t xml:space="preserve">newyorkilainen LIN </w:t>
      </w:r>
      <w:r>
        <w:t xml:space="preserve">käyttää </w:t>
      </w:r>
      <w:r>
        <w:t xml:space="preserve">oikeuttaan ostaa </w:t>
      </w:r>
      <w:r>
        <w:rPr>
          <w:color w:val="4AFEFA"/>
        </w:rPr>
        <w:t xml:space="preserve">55 prosentin osuuden </w:t>
      </w:r>
      <w:r>
        <w:rPr>
          <w:color w:val="796EE6"/>
        </w:rPr>
        <w:t xml:space="preserve">kumppaninsa Metromedia Co:</w:t>
      </w:r>
      <w:r>
        <w:rPr>
          <w:color w:val="FCB164"/>
        </w:rPr>
        <w:t xml:space="preserve">n </w:t>
      </w:r>
      <w:r>
        <w:rPr>
          <w:color w:val="4AFEFA"/>
        </w:rPr>
        <w:t xml:space="preserve">osakkeista </w:t>
      </w:r>
      <w:r>
        <w:rPr>
          <w:color w:val="000D2C"/>
        </w:rPr>
        <w:t xml:space="preserve">1,9 miljardilla </w:t>
      </w:r>
      <w:r>
        <w:rPr>
          <w:color w:val="000D2C"/>
        </w:rPr>
        <w:t xml:space="preserve">dollarilla</w:t>
      </w:r>
      <w:r>
        <w:t xml:space="preserve">, joka on </w:t>
      </w:r>
      <w:r>
        <w:rPr>
          <w:color w:val="4AFEFA"/>
        </w:rPr>
        <w:t xml:space="preserve">matkapuhelimia tarjoava newyorkilainen franchising-yritys</w:t>
      </w:r>
      <w:r>
        <w:t xml:space="preserve">. Se </w:t>
      </w:r>
      <w:r>
        <w:t xml:space="preserve">joutuu myös lainaamaan </w:t>
      </w:r>
      <w:r>
        <w:rPr>
          <w:color w:val="000D2C"/>
        </w:rPr>
        <w:t xml:space="preserve">tämän summan. </w:t>
      </w:r>
      <w:r>
        <w:rPr>
          <w:color w:val="04640D"/>
        </w:rPr>
        <w:t xml:space="preserve">McCaw </w:t>
      </w:r>
      <w:r>
        <w:t xml:space="preserve">pakotti </w:t>
      </w:r>
      <w:r>
        <w:rPr>
          <w:color w:val="FB5514"/>
        </w:rPr>
        <w:t xml:space="preserve">LIN:n </w:t>
      </w:r>
      <w:r>
        <w:t xml:space="preserve">allekirjoittamaan </w:t>
      </w:r>
      <w:r>
        <w:t xml:space="preserve">aiemmin tässä kuussa </w:t>
      </w:r>
      <w:r>
        <w:t xml:space="preserve">1,9 miljardin dollarin tarjouksen </w:t>
      </w:r>
      <w:r>
        <w:rPr>
          <w:color w:val="4AFEFA"/>
        </w:rPr>
        <w:t xml:space="preserve">osuudesta</w:t>
      </w:r>
      <w:r>
        <w:t xml:space="preserve">. "</w:t>
      </w:r>
      <w:r>
        <w:t xml:space="preserve">Otamme enemmän velkaa kuin haluaisimme", </w:t>
      </w:r>
      <w:r>
        <w:rPr>
          <w:color w:val="F95475"/>
        </w:rPr>
        <w:t xml:space="preserve">LIN:n </w:t>
      </w:r>
      <w:r>
        <w:rPr>
          <w:color w:val="53495F"/>
        </w:rPr>
        <w:t xml:space="preserve">varatoimitusjohtaja ja talousjohtaja Michael Plouf </w:t>
      </w:r>
      <w:r>
        <w:t xml:space="preserve">vahvisti</w:t>
      </w:r>
      <w:r>
        <w:t xml:space="preserve">. </w:t>
      </w:r>
      <w:r>
        <w:t xml:space="preserve">Vaikka hän ilmaisi luottavansa siihen, että </w:t>
      </w:r>
      <w:r>
        <w:rPr>
          <w:color w:val="E115C0"/>
        </w:rPr>
        <w:t xml:space="preserve">ehdotetun uuden yrityksen </w:t>
      </w:r>
      <w:r>
        <w:t xml:space="preserve">kassavirta </w:t>
      </w:r>
      <w:r>
        <w:t xml:space="preserve">riittäisi kattamaan </w:t>
      </w:r>
      <w:r>
        <w:rPr>
          <w:color w:val="00587F"/>
        </w:rPr>
        <w:t xml:space="preserve">velan </w:t>
      </w:r>
      <w:r>
        <w:t xml:space="preserve">korkomaksut</w:t>
      </w:r>
      <w:r>
        <w:t xml:space="preserve">, hän arvioi, että </w:t>
      </w:r>
      <w:r>
        <w:rPr>
          <w:color w:val="E115C0"/>
        </w:rPr>
        <w:t xml:space="preserve">yritys</w:t>
      </w:r>
      <w:r>
        <w:t xml:space="preserve"> olisi </w:t>
      </w:r>
      <w:r>
        <w:t xml:space="preserve">kannattava </w:t>
      </w:r>
      <w:r>
        <w:t xml:space="preserve">vasta vuonna 1994. </w:t>
      </w:r>
      <w:r>
        <w:rPr>
          <w:color w:val="61FC03"/>
        </w:rPr>
        <w:t xml:space="preserve">Analyytikot </w:t>
      </w:r>
      <w:r>
        <w:t xml:space="preserve">arvioivat </w:t>
      </w:r>
      <w:r>
        <w:rPr>
          <w:color w:val="FEB8C8"/>
        </w:rPr>
        <w:t xml:space="preserve">BellSouthin </w:t>
      </w:r>
      <w:r>
        <w:t xml:space="preserve">tarjouksen arvoksi </w:t>
      </w:r>
      <w:r>
        <w:t xml:space="preserve">noin 115-125 dollaria osakkeelta. </w:t>
      </w:r>
      <w:r>
        <w:t xml:space="preserve">Ne arvioivat </w:t>
      </w:r>
      <w:r>
        <w:rPr>
          <w:color w:val="04640D"/>
        </w:rPr>
        <w:t xml:space="preserve">McCaw'n </w:t>
      </w:r>
      <w:r>
        <w:t xml:space="preserve">tarjouksen </w:t>
      </w:r>
      <w:r>
        <w:t xml:space="preserve">112-118 dollariksi osakkeelta. </w:t>
      </w:r>
      <w:r>
        <w:rPr>
          <w:color w:val="FEB8C8"/>
        </w:rPr>
        <w:t xml:space="preserve">BellSouthin </w:t>
      </w:r>
      <w:r>
        <w:t xml:space="preserve">edellisen kaupan </w:t>
      </w:r>
      <w:r>
        <w:t xml:space="preserve">arvo oli noin 98-110 dollaria osakkeelta. </w:t>
      </w:r>
      <w:r>
        <w:rPr>
          <w:color w:val="04640D"/>
        </w:rPr>
        <w:t xml:space="preserve">McCaw, Yhdysvaltain suurin matkapuhelinpalvelujen tarjoaja</w:t>
      </w:r>
      <w:r>
        <w:t xml:space="preserve">, omistaa jo noin 9,4 prosenttia </w:t>
      </w:r>
      <w:r>
        <w:rPr>
          <w:color w:val="FB5514"/>
        </w:rPr>
        <w:t xml:space="preserve">LINin </w:t>
      </w:r>
      <w:r>
        <w:t xml:space="preserve">osakkeista</w:t>
      </w:r>
      <w:r>
        <w:t xml:space="preserve">. </w:t>
      </w:r>
      <w:r>
        <w:rPr>
          <w:color w:val="04640D"/>
        </w:rPr>
        <w:t xml:space="preserve">Kirklandissa, Washingtonissa sijaitseva yhtiö </w:t>
      </w:r>
      <w:r>
        <w:t xml:space="preserve">vastasi </w:t>
      </w:r>
      <w:r>
        <w:rPr>
          <w:color w:val="5D9608"/>
        </w:rPr>
        <w:t xml:space="preserve">BellSouthin kanssa tehtyyn </w:t>
      </w:r>
      <w:r>
        <w:rPr>
          <w:color w:val="310106"/>
        </w:rPr>
        <w:t xml:space="preserve">muutettuun sopimukseen </w:t>
      </w:r>
      <w:r>
        <w:t xml:space="preserve">laajentamalla </w:t>
      </w:r>
      <w:r>
        <w:rPr>
          <w:color w:val="98A088"/>
        </w:rPr>
        <w:t xml:space="preserve">tarjoustaan ostaa 22 miljoonaa </w:t>
      </w:r>
      <w:r>
        <w:rPr>
          <w:color w:val="4F584E"/>
        </w:rPr>
        <w:t xml:space="preserve">LIN:n osaketta </w:t>
      </w:r>
      <w:r>
        <w:rPr>
          <w:color w:val="98A088"/>
        </w:rPr>
        <w:t xml:space="preserve">125 dollarin kappalehintaan</w:t>
      </w:r>
      <w:r>
        <w:t xml:space="preserve">, </w:t>
      </w:r>
      <w:r>
        <w:t xml:space="preserve">mikä </w:t>
      </w:r>
      <w:r>
        <w:rPr>
          <w:color w:val="248AD0"/>
        </w:rPr>
        <w:t xml:space="preserve">antaisi </w:t>
      </w:r>
      <w:r>
        <w:rPr>
          <w:color w:val="04640D"/>
        </w:rPr>
        <w:t xml:space="preserve">McCaw'lle </w:t>
      </w:r>
      <w:r>
        <w:t xml:space="preserve">50,3 prosentin enemmistöosuuden. Viikonloppuna </w:t>
      </w:r>
      <w:r>
        <w:rPr>
          <w:color w:val="04640D"/>
        </w:rPr>
        <w:t xml:space="preserve">McCaw </w:t>
      </w:r>
      <w:r>
        <w:t xml:space="preserve">jatkoi </w:t>
      </w:r>
      <w:r>
        <w:rPr>
          <w:color w:val="FB5514"/>
        </w:rPr>
        <w:t xml:space="preserve">LINin </w:t>
      </w:r>
      <w:r>
        <w:t xml:space="preserve">huutokauppamyynnin</w:t>
      </w:r>
      <w:r>
        <w:t xml:space="preserve"> ajamista. </w:t>
      </w:r>
      <w:r>
        <w:rPr>
          <w:color w:val="5C5300"/>
        </w:rPr>
        <w:t xml:space="preserve">Analyytikot </w:t>
      </w:r>
      <w:r>
        <w:t xml:space="preserve">sanoivat odottavansa </w:t>
      </w:r>
      <w:r>
        <w:rPr>
          <w:color w:val="04640D"/>
        </w:rPr>
        <w:t xml:space="preserve">McCaw'n </w:t>
      </w:r>
      <w:r>
        <w:t xml:space="preserve">nostavan </w:t>
      </w:r>
      <w:r>
        <w:rPr>
          <w:color w:val="98A088"/>
        </w:rPr>
        <w:t xml:space="preserve">tarjousta </w:t>
      </w:r>
      <w:r>
        <w:t xml:space="preserve">uudelleen. "</w:t>
      </w:r>
      <w:r>
        <w:rPr>
          <w:color w:val="9F6551"/>
        </w:rPr>
        <w:t xml:space="preserve">Tämä peli </w:t>
      </w:r>
      <w:r>
        <w:t xml:space="preserve">ei ole vielä ohi", sanoi </w:t>
      </w:r>
      <w:r>
        <w:rPr>
          <w:color w:val="BCFEC6"/>
        </w:rPr>
        <w:t xml:space="preserve">Joel D. Gross, Donaldson, Lufkin &amp; Jenrette Securities Corp:n varatoimitusjohtaja</w:t>
      </w:r>
      <w:r>
        <w:t xml:space="preserve">. </w:t>
      </w:r>
      <w:r>
        <w:t xml:space="preserve">"</w:t>
      </w:r>
      <w:r>
        <w:rPr>
          <w:color w:val="932C70"/>
        </w:rPr>
        <w:t xml:space="preserve">Jossain vaiheessa </w:t>
      </w:r>
      <w:r>
        <w:rPr>
          <w:color w:val="9F6551"/>
        </w:rPr>
        <w:t xml:space="preserve">se </w:t>
      </w:r>
      <w:r>
        <w:t xml:space="preserve">ei ole enää kannattavaa </w:t>
      </w:r>
      <w:r>
        <w:rPr>
          <w:color w:val="2B1B04"/>
        </w:rPr>
        <w:t xml:space="preserve">yhdelle yritykselle. </w:t>
      </w:r>
      <w:r>
        <w:t xml:space="preserve">Mutta en usko, että olemme vielä päässeet </w:t>
      </w:r>
      <w:r>
        <w:rPr>
          <w:color w:val="932C70"/>
        </w:rPr>
        <w:t xml:space="preserve">siihen pisteeseen.</w:t>
      </w:r>
      <w:r>
        <w:t xml:space="preserve">" </w:t>
      </w:r>
      <w:r>
        <w:t xml:space="preserve">Muutetun ehdotuksen mukaan </w:t>
      </w:r>
      <w:r>
        <w:rPr>
          <w:color w:val="FEB8C8"/>
        </w:rPr>
        <w:t xml:space="preserve">Atlantassa toimiva BellSouth </w:t>
      </w:r>
      <w:r>
        <w:t xml:space="preserve">omistaisi </w:t>
      </w:r>
      <w:r>
        <w:t xml:space="preserve">50 prosenttia </w:t>
      </w:r>
      <w:r>
        <w:rPr>
          <w:color w:val="E115C0"/>
        </w:rPr>
        <w:t xml:space="preserve">uudesta matkapuhelinyhtiöstä </w:t>
      </w:r>
      <w:r>
        <w:t xml:space="preserve">ja vastaisi puolesta </w:t>
      </w:r>
      <w:r>
        <w:rPr>
          <w:color w:val="B5AFC4"/>
        </w:rPr>
        <w:t xml:space="preserve">sen </w:t>
      </w:r>
      <w:r>
        <w:rPr>
          <w:color w:val="00587F"/>
        </w:rPr>
        <w:t xml:space="preserve">veloista</w:t>
      </w:r>
      <w:r>
        <w:t xml:space="preserve">. </w:t>
      </w:r>
      <w:r>
        <w:rPr>
          <w:color w:val="FEB8C8"/>
        </w:rPr>
        <w:t xml:space="preserve">BellSouth </w:t>
      </w:r>
      <w:r>
        <w:t xml:space="preserve">paransi edelleen </w:t>
      </w:r>
      <w:r>
        <w:rPr>
          <w:color w:val="310106"/>
        </w:rPr>
        <w:t xml:space="preserve">kauppaa koskevia </w:t>
      </w:r>
      <w:r>
        <w:t xml:space="preserve">suojatoimia </w:t>
      </w:r>
      <w:r>
        <w:t xml:space="preserve">ja lievensi institutionaalisten sijoittajien kiinnostusta lisäämällä </w:t>
      </w:r>
      <w:r>
        <w:rPr>
          <w:color w:val="D4C67A"/>
        </w:rPr>
        <w:t xml:space="preserve">säännöksen, </w:t>
      </w:r>
      <w:r>
        <w:rPr>
          <w:color w:val="AE7AA1"/>
        </w:rPr>
        <w:t xml:space="preserve">jolla </w:t>
      </w:r>
      <w:r>
        <w:rPr>
          <w:color w:val="D4C67A"/>
        </w:rPr>
        <w:t xml:space="preserve">osakkeenomistajille tarjottiin erityissuojaa siltä </w:t>
      </w:r>
      <w:r>
        <w:rPr>
          <w:color w:val="C2A393"/>
        </w:rPr>
        <w:t xml:space="preserve">varalta, </w:t>
      </w:r>
      <w:r>
        <w:rPr>
          <w:color w:val="6A3A35"/>
        </w:rPr>
        <w:t xml:space="preserve">että </w:t>
      </w:r>
      <w:r>
        <w:rPr>
          <w:color w:val="0232FD"/>
        </w:rPr>
        <w:t xml:space="preserve">paikallinen yhtiö </w:t>
      </w:r>
      <w:r>
        <w:rPr>
          <w:color w:val="C2A393"/>
        </w:rPr>
        <w:t xml:space="preserve">päättäisi ostaa loput </w:t>
      </w:r>
      <w:r>
        <w:rPr>
          <w:color w:val="BA6801"/>
        </w:rPr>
        <w:t xml:space="preserve">uudesta matkapuhelinyhtiöstä</w:t>
      </w:r>
      <w:r>
        <w:t xml:space="preserve">. </w:t>
      </w:r>
      <w:r>
        <w:rPr>
          <w:color w:val="D4C67A"/>
        </w:rPr>
        <w:t xml:space="preserve">Tämän backstop-suojaksi kutsutun säännöksen mukaan </w:t>
      </w:r>
      <w:r>
        <w:rPr>
          <w:color w:val="FEB8C8"/>
        </w:rPr>
        <w:t xml:space="preserve">BellSouthin </w:t>
      </w:r>
      <w:r>
        <w:t xml:space="preserve">on </w:t>
      </w:r>
      <w:r>
        <w:t xml:space="preserve">maksettava </w:t>
      </w:r>
      <w:r>
        <w:rPr>
          <w:color w:val="168E5C"/>
        </w:rPr>
        <w:t xml:space="preserve">sama hinta </w:t>
      </w:r>
      <w:r>
        <w:rPr>
          <w:color w:val="16C0D0"/>
        </w:rPr>
        <w:t xml:space="preserve">kuin kolmannen osapuolen </w:t>
      </w:r>
      <w:r>
        <w:rPr>
          <w:color w:val="168E5C"/>
        </w:rPr>
        <w:t xml:space="preserve">olisi maksettava</w:t>
      </w:r>
      <w:r>
        <w:t xml:space="preserve">. </w:t>
      </w:r>
      <w:r>
        <w:rPr>
          <w:color w:val="98A088"/>
        </w:rPr>
        <w:t xml:space="preserve">Myös </w:t>
      </w:r>
      <w:r>
        <w:rPr>
          <w:color w:val="DE98FD"/>
        </w:rPr>
        <w:t xml:space="preserve">McCaw'n </w:t>
      </w:r>
      <w:r>
        <w:rPr>
          <w:color w:val="98A088"/>
        </w:rPr>
        <w:t xml:space="preserve">tarjous </w:t>
      </w:r>
      <w:r>
        <w:t xml:space="preserve">sisältää samanlaisen lausekkeen. </w:t>
      </w:r>
      <w:r>
        <w:rPr>
          <w:color w:val="DE98FD"/>
        </w:rPr>
        <w:t xml:space="preserve">McCaw'n </w:t>
      </w:r>
      <w:r>
        <w:rPr>
          <w:color w:val="98A088"/>
        </w:rPr>
        <w:t xml:space="preserve">tarjous </w:t>
      </w:r>
      <w:r>
        <w:t xml:space="preserve">edellyttää kuitenkin, että </w:t>
      </w:r>
      <w:r>
        <w:rPr>
          <w:color w:val="FB5514"/>
        </w:rPr>
        <w:t xml:space="preserve">yhtiön on </w:t>
      </w:r>
      <w:r>
        <w:t xml:space="preserve">aloitettava tarjouskilpailu jäljellä olevista osakkeista kesäkuussa 1994 kolmannen osapuolen hinnoilla. </w:t>
      </w:r>
      <w:r>
        <w:rPr>
          <w:color w:val="FEB8C8"/>
        </w:rPr>
        <w:t xml:space="preserve">BellSouth </w:t>
      </w:r>
      <w:r>
        <w:t xml:space="preserve">suostui myös maksamaan täydet 10 dollaria osakkeelta eli 540 miljoonaa dollaria, jos </w:t>
      </w:r>
      <w:r>
        <w:rPr>
          <w:color w:val="014347"/>
        </w:rPr>
        <w:t xml:space="preserve">uuden matkapuhelinyhtiön </w:t>
      </w:r>
      <w:r>
        <w:rPr>
          <w:color w:val="C62100"/>
        </w:rPr>
        <w:t xml:space="preserve">kaupankäyntiarvo </w:t>
      </w:r>
      <w:r>
        <w:t xml:space="preserve">viiden vuoden kuluttua ei ole </w:t>
      </w:r>
      <w:r>
        <w:t xml:space="preserve">sama kuin mitä </w:t>
      </w:r>
      <w:r>
        <w:t xml:space="preserve">osakkeenomistajat olisivat saaneet </w:t>
      </w:r>
      <w:r>
        <w:rPr>
          <w:color w:val="DE98FD"/>
        </w:rPr>
        <w:t xml:space="preserve">McCaw'n </w:t>
      </w:r>
      <w:r>
        <w:rPr>
          <w:color w:val="98A088"/>
        </w:rPr>
        <w:t xml:space="preserve">tarjouksen </w:t>
      </w:r>
      <w:r>
        <w:rPr>
          <w:color w:val="C62100"/>
        </w:rPr>
        <w:t xml:space="preserve">perusteella</w:t>
      </w:r>
      <w:r>
        <w:t xml:space="preserve">; tällä yritetään rauhoittaa </w:t>
      </w:r>
      <w:r>
        <w:rPr>
          <w:color w:val="233809"/>
        </w:rPr>
        <w:t xml:space="preserve">osakkeenomistajia</w:t>
      </w:r>
      <w:r>
        <w:rPr>
          <w:color w:val="82785D"/>
        </w:rPr>
        <w:t xml:space="preserve">, jotka ovat huolissaan </w:t>
      </w:r>
      <w:r>
        <w:rPr>
          <w:color w:val="023087"/>
        </w:rPr>
        <w:t xml:space="preserve">yhtiön </w:t>
      </w:r>
      <w:r>
        <w:rPr>
          <w:color w:val="82785D"/>
        </w:rPr>
        <w:t xml:space="preserve">pitkän aikavälin arvosta </w:t>
      </w:r>
      <w:r>
        <w:rPr>
          <w:color w:val="B7DAD2"/>
        </w:rPr>
        <w:t xml:space="preserve">BellSouthin ja LIN:n välisen sopimuksen </w:t>
      </w:r>
      <w:r>
        <w:rPr>
          <w:color w:val="B7DAD2"/>
        </w:rPr>
        <w:t xml:space="preserve">mukaisesti</w:t>
      </w:r>
      <w:r>
        <w:t xml:space="preserve">. </w:t>
      </w:r>
      <w:r>
        <w:rPr>
          <w:color w:val="8C41BB"/>
        </w:rPr>
        <w:t xml:space="preserve">"Olemme </w:t>
      </w:r>
      <w:r>
        <w:t xml:space="preserve">erittäin tyytyväisiä </w:t>
      </w:r>
      <w:r>
        <w:rPr>
          <w:color w:val="310106"/>
        </w:rPr>
        <w:t xml:space="preserve">tähän uuteen sopimukseen. </w:t>
      </w:r>
      <w:r>
        <w:t xml:space="preserve">Emme odottaneet </w:t>
      </w:r>
      <w:r>
        <w:rPr>
          <w:color w:val="FEB8C8"/>
        </w:rPr>
        <w:t xml:space="preserve">BellSouthin </w:t>
      </w:r>
      <w:r>
        <w:t xml:space="preserve">reagoivan näin nopeasti", sanoi Frederick A. Moran, </w:t>
      </w:r>
      <w:r>
        <w:rPr>
          <w:color w:val="8C41BB"/>
        </w:rPr>
        <w:t xml:space="preserve">Moran Asset Management Inc:</w:t>
      </w:r>
      <w:r>
        <w:t xml:space="preserve">n puheenjohtaja, </w:t>
      </w:r>
      <w:r>
        <w:rPr>
          <w:color w:val="ECEDFE"/>
        </w:rPr>
        <w:t xml:space="preserve">joka </w:t>
      </w:r>
      <w:r>
        <w:rPr>
          <w:color w:val="8C41BB"/>
        </w:rPr>
        <w:t xml:space="preserve">omistaa 500 000 </w:t>
      </w:r>
      <w:r>
        <w:rPr>
          <w:color w:val="2B2D32"/>
        </w:rPr>
        <w:t xml:space="preserve">LIN</w:t>
      </w:r>
      <w:r>
        <w:t xml:space="preserve">. "</w:t>
      </w:r>
      <w:r>
        <w:rPr>
          <w:color w:val="FEB8C8"/>
        </w:rPr>
        <w:t xml:space="preserve">BellSouthin </w:t>
      </w:r>
      <w:r>
        <w:t xml:space="preserve">varmuuskopiointisuojaus </w:t>
      </w:r>
      <w:r>
        <w:t xml:space="preserve">sisälsi aiemmin muotovirheitä. Mielestämme </w:t>
      </w:r>
      <w:r>
        <w:rPr>
          <w:color w:val="94C661"/>
        </w:rPr>
        <w:t xml:space="preserve">tämä tarjous </w:t>
      </w:r>
      <w:r>
        <w:t xml:space="preserve">on parempi kuin </w:t>
      </w:r>
      <w:r>
        <w:rPr>
          <w:color w:val="DE98FD"/>
        </w:rPr>
        <w:t xml:space="preserve">McCaw'n tarjous</w:t>
      </w:r>
      <w:r>
        <w:t xml:space="preserve">. Olemme yllättyneitä. Emme uskoneet, </w:t>
      </w:r>
      <w:r>
        <w:t xml:space="preserve">että </w:t>
      </w:r>
      <w:r>
        <w:rPr>
          <w:color w:val="FEB8C8"/>
        </w:rPr>
        <w:t xml:space="preserve">yritys, jolla on niin passiivinen mentaliteetti [Bell</w:t>
      </w:r>
      <w:r>
        <w:t xml:space="preserve">], olisi valmis ottamaan vastuuta tuloksen laskusta." </w:t>
      </w:r>
      <w:r>
        <w:rPr>
          <w:color w:val="895E6B"/>
        </w:rPr>
        <w:t xml:space="preserve">Bear, Stearns &amp; Co:n </w:t>
      </w:r>
      <w:r>
        <w:rPr>
          <w:color w:val="F8907D"/>
        </w:rPr>
        <w:t xml:space="preserve">teleanalyytikko Kenneth Leon </w:t>
      </w:r>
      <w:r>
        <w:t xml:space="preserve">pitää </w:t>
      </w:r>
      <w:r>
        <w:rPr>
          <w:color w:val="788E95"/>
        </w:rPr>
        <w:t xml:space="preserve">BellSouthin tarjo</w:t>
      </w:r>
      <w:r>
        <w:rPr>
          <w:color w:val="94C661"/>
        </w:rPr>
        <w:t xml:space="preserve">usta </w:t>
      </w:r>
      <w:r>
        <w:t xml:space="preserve">kuitenkin edelleen </w:t>
      </w:r>
      <w:r>
        <w:t xml:space="preserve">muodollisesti puutteellisena, koska </w:t>
      </w:r>
      <w:r>
        <w:rPr>
          <w:color w:val="FEB8C8"/>
        </w:rPr>
        <w:t xml:space="preserve">yhtiön </w:t>
      </w:r>
      <w:r>
        <w:t xml:space="preserve">ei tarvitse odottaa viittä vuotta voidakseen alkaa ostaa lisää LIN:n osakkeita. "Kuinka monta osaketta on mukana vuonna 1995?" hän kysyy. "</w:t>
      </w:r>
      <w:r>
        <w:t xml:space="preserve">Mikään ei estä </w:t>
      </w:r>
      <w:r>
        <w:rPr>
          <w:color w:val="FEB8C8"/>
        </w:rPr>
        <w:t xml:space="preserve">BellSouthia </w:t>
      </w:r>
      <w:r>
        <w:t xml:space="preserve">ostamasta lisää osakkeita toistaiseksi." </w:t>
      </w:r>
      <w:r>
        <w:rPr>
          <w:color w:val="788E95"/>
        </w:rPr>
        <w:t xml:space="preserve">BellSouthin </w:t>
      </w:r>
      <w:r>
        <w:rPr>
          <w:color w:val="94C661"/>
        </w:rPr>
        <w:t xml:space="preserve">tarkistettu tarjous </w:t>
      </w:r>
      <w:r>
        <w:t xml:space="preserve">yllätti monet alan analyytikot lähinnä siksi, että </w:t>
      </w:r>
      <w:r>
        <w:rPr>
          <w:color w:val="FEB8C8"/>
        </w:rPr>
        <w:t xml:space="preserve">yhtiö oli </w:t>
      </w:r>
      <w:r>
        <w:t xml:space="preserve">valmis </w:t>
      </w:r>
      <w:r>
        <w:t xml:space="preserve">hyväksymään jonkin verran tulevien tulojen laskua. </w:t>
      </w:r>
      <w:r>
        <w:rPr>
          <w:color w:val="FEB8C8"/>
        </w:rPr>
        <w:t xml:space="preserve">BellSouth</w:t>
      </w:r>
      <w:r>
        <w:t xml:space="preserve"> Enterprises Inc. -liiketoimintayksikön johtaja </w:t>
      </w:r>
      <w:r>
        <w:t xml:space="preserve">William O. McCoy sanoi, että </w:t>
      </w:r>
      <w:r>
        <w:rPr>
          <w:color w:val="FB6AB8"/>
        </w:rPr>
        <w:t xml:space="preserve">LIN:n kanssa tehty </w:t>
      </w:r>
      <w:r>
        <w:rPr>
          <w:color w:val="310106"/>
        </w:rPr>
        <w:t xml:space="preserve">muutettu sopimus </w:t>
      </w:r>
      <w:r>
        <w:t xml:space="preserve">olisi pienentänyt </w:t>
      </w:r>
      <w:r>
        <w:rPr>
          <w:color w:val="FEB8C8"/>
        </w:rPr>
        <w:t xml:space="preserve">BellSouthin </w:t>
      </w:r>
      <w:r>
        <w:t xml:space="preserve">tulosta </w:t>
      </w:r>
      <w:r>
        <w:t xml:space="preserve">noin 9 prosenttia vuosina 1990 ja 1991 ja huomattavasti vähemmän sen jälkeen. </w:t>
      </w:r>
      <w:r>
        <w:rPr>
          <w:color w:val="FEB8C8"/>
        </w:rPr>
        <w:t xml:space="preserve">BellSouthin </w:t>
      </w:r>
      <w:r>
        <w:t xml:space="preserve">matkapuhelinten valmistustoiminnot olivatkin </w:t>
      </w:r>
      <w:r>
        <w:t xml:space="preserve">ensimmäisiä </w:t>
      </w:r>
      <w:r>
        <w:rPr>
          <w:color w:val="576094"/>
        </w:rPr>
        <w:t xml:space="preserve">koko maassa, </w:t>
      </w:r>
      <w:r>
        <w:rPr>
          <w:color w:val="DB1474"/>
        </w:rPr>
        <w:t xml:space="preserve">jotka </w:t>
      </w:r>
      <w:r>
        <w:t xml:space="preserve">tulivat kannattaviksi. Vuonna 1988 </w:t>
      </w:r>
      <w:r>
        <w:rPr>
          <w:color w:val="FEB8C8"/>
        </w:rPr>
        <w:t xml:space="preserve">BellSouth </w:t>
      </w:r>
      <w:r>
        <w:t xml:space="preserve">tienasi 13,6 miljardin dollarin myynnillä 1,7 miljardia dollaria eli 3,51 dollaria osaketta kohti. </w:t>
      </w:r>
      <w:r>
        <w:rPr>
          <w:color w:val="8489AE"/>
        </w:rPr>
        <w:t xml:space="preserve">Analyytikot olivat ennustaneet </w:t>
      </w:r>
      <w:r>
        <w:rPr>
          <w:color w:val="860E04"/>
        </w:rPr>
        <w:t xml:space="preserve">BellSouthin vuoden 1990 </w:t>
      </w:r>
      <w:r>
        <w:rPr>
          <w:color w:val="8489AE"/>
        </w:rPr>
        <w:t xml:space="preserve">tulokseksi </w:t>
      </w:r>
      <w:r>
        <w:rPr>
          <w:color w:val="8489AE"/>
        </w:rPr>
        <w:t xml:space="preserve">noin 3,90 dollaria osakkeelta eli 1,9 miljardia dollaria, </w:t>
      </w:r>
      <w:r>
        <w:t xml:space="preserve">mutta ovat </w:t>
      </w:r>
      <w:r>
        <w:t xml:space="preserve">nyt laskeneet </w:t>
      </w:r>
      <w:r>
        <w:rPr>
          <w:color w:val="8489AE"/>
        </w:rPr>
        <w:t xml:space="preserve">näitä arvioita. </w:t>
      </w:r>
      <w:r>
        <w:t xml:space="preserve">New Yorkin pörssissä </w:t>
      </w:r>
      <w:r>
        <w:rPr>
          <w:color w:val="FEB8C8"/>
        </w:rPr>
        <w:t xml:space="preserve">BellSouthin </w:t>
      </w:r>
      <w:r>
        <w:t xml:space="preserve">osake laski </w:t>
      </w:r>
      <w:r>
        <w:rPr>
          <w:color w:val="FBC206"/>
        </w:rPr>
        <w:t xml:space="preserve">perjantaina </w:t>
      </w:r>
      <w:r>
        <w:t xml:space="preserve">87,5 senttiä 5,125 dollariin. </w:t>
      </w:r>
      <w:r>
        <w:t xml:space="preserve">Kansallisessa pörssikaupassa </w:t>
      </w:r>
      <w:r>
        <w:rPr>
          <w:color w:val="FB5514"/>
        </w:rPr>
        <w:t xml:space="preserve">LIN:n </w:t>
      </w:r>
      <w:r>
        <w:t xml:space="preserve">osakkeet nousivat </w:t>
      </w:r>
      <w:r>
        <w:t xml:space="preserve">4 625 dollaria ja päätyivät 112 625 dollariin, kun taas </w:t>
      </w:r>
      <w:r>
        <w:rPr>
          <w:color w:val="04640D"/>
        </w:rPr>
        <w:t xml:space="preserve">McCaw'n </w:t>
      </w:r>
      <w:r>
        <w:t xml:space="preserve">osakkeet </w:t>
      </w:r>
      <w:r>
        <w:t xml:space="preserve">laskivat 2,50 dollaria osakkeelta 37,75 dollariin. </w:t>
      </w:r>
      <w:r>
        <w:rPr>
          <w:color w:val="E115C0"/>
        </w:rPr>
        <w:t xml:space="preserve">Ehdotettu matkapuhelinyhtiö, joka muodostetaan </w:t>
      </w:r>
      <w:r>
        <w:rPr>
          <w:color w:val="6EAB9B"/>
        </w:rPr>
        <w:t xml:space="preserve">BellSouthista </w:t>
      </w:r>
      <w:r>
        <w:rPr>
          <w:color w:val="E115C0"/>
        </w:rPr>
        <w:t xml:space="preserve">ja LIN:st</w:t>
      </w:r>
      <w:r>
        <w:rPr>
          <w:color w:val="6EAB9B"/>
        </w:rPr>
        <w:t xml:space="preserve">ä, </w:t>
      </w:r>
      <w:r>
        <w:rPr>
          <w:color w:val="F2CDFE"/>
        </w:rPr>
        <w:t xml:space="preserve">mukaan lukien äskettäin hankittu </w:t>
      </w:r>
      <w:r>
        <w:rPr>
          <w:color w:val="645341"/>
        </w:rPr>
        <w:t xml:space="preserve">Metromedian </w:t>
      </w:r>
      <w:r>
        <w:rPr>
          <w:color w:val="F2CDFE"/>
        </w:rPr>
        <w:t xml:space="preserve">osuus, </w:t>
      </w:r>
      <w:r>
        <w:t xml:space="preserve">antaa uudelle </w:t>
      </w:r>
      <w:r>
        <w:rPr>
          <w:color w:val="E115C0"/>
        </w:rPr>
        <w:t xml:space="preserve">yritykselle </w:t>
      </w:r>
      <w:r>
        <w:t xml:space="preserve">55 miljoonaa </w:t>
      </w:r>
      <w:r>
        <w:rPr>
          <w:color w:val="760035"/>
        </w:rPr>
        <w:t xml:space="preserve">potentiaalista asiakasta, </w:t>
      </w:r>
      <w:r>
        <w:rPr>
          <w:color w:val="647A41"/>
        </w:rPr>
        <w:t xml:space="preserve">joista </w:t>
      </w:r>
      <w:r>
        <w:rPr>
          <w:color w:val="760035"/>
        </w:rPr>
        <w:t xml:space="preserve">noin </w:t>
      </w:r>
      <w:r>
        <w:rPr>
          <w:color w:val="760035"/>
        </w:rPr>
        <w:t xml:space="preserve">35 miljoonaa </w:t>
      </w:r>
      <w:r>
        <w:rPr>
          <w:color w:val="E3F894"/>
        </w:rPr>
        <w:t xml:space="preserve">maan </w:t>
      </w:r>
      <w:r>
        <w:rPr>
          <w:color w:val="496E76"/>
        </w:rPr>
        <w:t xml:space="preserve">kymmenellä suurimmalla markkina-alueella</w:t>
      </w:r>
      <w:r>
        <w:t xml:space="preserve">. </w:t>
      </w:r>
      <w:r>
        <w:rPr>
          <w:color w:val="895E6B"/>
        </w:rPr>
        <w:t xml:space="preserve">Bear Stearnsin </w:t>
      </w:r>
      <w:r>
        <w:rPr>
          <w:color w:val="F8907D"/>
        </w:rPr>
        <w:t xml:space="preserve">Leon </w:t>
      </w:r>
      <w:r>
        <w:t xml:space="preserve">arveli</w:t>
      </w:r>
      <w:r>
        <w:rPr>
          <w:color w:val="F9D7CD"/>
        </w:rPr>
        <w:t xml:space="preserve">, että </w:t>
      </w:r>
      <w:r>
        <w:rPr>
          <w:color w:val="876128"/>
        </w:rPr>
        <w:t xml:space="preserve">McCaw saattaa </w:t>
      </w:r>
      <w:r>
        <w:rPr>
          <w:color w:val="F9D7CD"/>
        </w:rPr>
        <w:t xml:space="preserve">haluta ostaa aikaa ja harkita kilpailunrajoitusoikeudellisen kanteen nostamista </w:t>
      </w:r>
      <w:r>
        <w:rPr>
          <w:color w:val="A1A711"/>
        </w:rPr>
        <w:t xml:space="preserve">BellSouthia vastaan </w:t>
      </w:r>
      <w:r>
        <w:rPr>
          <w:color w:val="01FB92"/>
        </w:rPr>
        <w:t xml:space="preserve">osavaltion oikeusministeriön tuomarille Herold Greenille, </w:t>
      </w:r>
      <w:r>
        <w:rPr>
          <w:color w:val="FD0F31"/>
        </w:rPr>
        <w:t xml:space="preserve">joka </w:t>
      </w:r>
      <w:r>
        <w:rPr>
          <w:color w:val="01FB92"/>
        </w:rPr>
        <w:t xml:space="preserve">valvoo </w:t>
      </w:r>
      <w:r>
        <w:rPr>
          <w:color w:val="BE8485"/>
        </w:rPr>
        <w:t xml:space="preserve">puhelinyhtiöjärjestelmän jakamista vuonna 1984 </w:t>
      </w:r>
      <w:r>
        <w:rPr>
          <w:color w:val="C660FB"/>
        </w:rPr>
        <w:t xml:space="preserve">koskeneen </w:t>
      </w:r>
      <w:r>
        <w:rPr>
          <w:color w:val="BE8485"/>
        </w:rPr>
        <w:t xml:space="preserve">sovinnon </w:t>
      </w:r>
      <w:r>
        <w:rPr>
          <w:color w:val="01FB92"/>
        </w:rPr>
        <w:t xml:space="preserve">täytäntöönpanoa</w:t>
      </w:r>
      <w:r>
        <w:t xml:space="preserve">. </w:t>
      </w:r>
      <w:r>
        <w:rPr>
          <w:color w:val="04640D"/>
        </w:rPr>
        <w:t xml:space="preserve">McCaw näyttäisi </w:t>
      </w:r>
      <w:r>
        <w:t xml:space="preserve">tosiaankin </w:t>
      </w:r>
      <w:r>
        <w:t xml:space="preserve">vihjailevan </w:t>
      </w:r>
      <w:r>
        <w:rPr>
          <w:color w:val="F9D7CD"/>
        </w:rPr>
        <w:t xml:space="preserve">tästä mahdollisuudesta. </w:t>
      </w:r>
      <w:r>
        <w:t xml:space="preserve">Kehottaessaan </w:t>
      </w:r>
      <w:r>
        <w:rPr>
          <w:color w:val="D48958"/>
        </w:rPr>
        <w:t xml:space="preserve">LIN:n </w:t>
      </w:r>
      <w:r>
        <w:rPr>
          <w:color w:val="120104"/>
        </w:rPr>
        <w:t xml:space="preserve">johtajia </w:t>
      </w:r>
      <w:r>
        <w:t xml:space="preserve">järjestämään "oikeudenmukaisen huutokaupan tasapuolisin toimintaedellytyksin" </w:t>
      </w:r>
      <w:r>
        <w:rPr>
          <w:color w:val="04640D"/>
        </w:rPr>
        <w:t xml:space="preserve">McCaw kysyy, missä määrin </w:t>
      </w:r>
      <w:r>
        <w:t xml:space="preserve">"</w:t>
      </w:r>
      <w:r>
        <w:rPr>
          <w:color w:val="05AEE8"/>
        </w:rPr>
        <w:t xml:space="preserve">paikalliset puhelinyhtiöt, </w:t>
      </w:r>
      <w:r>
        <w:rPr>
          <w:color w:val="C3C1BE"/>
        </w:rPr>
        <w:t xml:space="preserve">jotka </w:t>
      </w:r>
      <w:r>
        <w:rPr>
          <w:color w:val="05AEE8"/>
        </w:rPr>
        <w:t xml:space="preserve">valvovat yli 94 prosenttia kaikista [potentiaalisista asiakkaista], jotka ostavat matkapuhelimia </w:t>
      </w:r>
      <w:r>
        <w:rPr>
          <w:color w:val="1167D9"/>
        </w:rPr>
        <w:t xml:space="preserve">maan </w:t>
      </w:r>
      <w:r>
        <w:rPr>
          <w:color w:val="9F98F8"/>
        </w:rPr>
        <w:t xml:space="preserve">kymmenellä vahvimmalla markkina-alueella, </w:t>
      </w:r>
      <w:r>
        <w:t xml:space="preserve">voivat palvella yleistä etua</w:t>
      </w:r>
      <w:r>
        <w:t xml:space="preserve">".</w:t>
      </w:r>
    </w:p>
    <w:p>
      <w:r>
        <w:rPr>
          <w:b/>
        </w:rPr>
        <w:t xml:space="preserve">Asiakirjan numero 366</w:t>
      </w:r>
    </w:p>
    <w:p>
      <w:r>
        <w:rPr>
          <w:b/>
        </w:rPr>
        <w:t xml:space="preserve">Asiakirjan tunniste: wsj0585-001</w:t>
      </w:r>
    </w:p>
    <w:p>
      <w:r>
        <w:rPr>
          <w:color w:val="04640D"/>
        </w:rPr>
        <w:t xml:space="preserve">Nasdaqin </w:t>
      </w:r>
      <w:r>
        <w:rPr>
          <w:color w:val="310106"/>
        </w:rPr>
        <w:t xml:space="preserve">välittäjät</w:t>
      </w:r>
      <w:r>
        <w:rPr>
          <w:color w:val="FEFB0A"/>
        </w:rPr>
        <w:t xml:space="preserve">, jotka </w:t>
      </w:r>
      <w:r>
        <w:rPr>
          <w:color w:val="310106"/>
        </w:rPr>
        <w:t xml:space="preserve">käyvät kauppaa </w:t>
      </w:r>
      <w:r>
        <w:rPr>
          <w:color w:val="FB5514"/>
        </w:rPr>
        <w:t xml:space="preserve">arvopapereilla </w:t>
      </w:r>
      <w:r>
        <w:rPr>
          <w:color w:val="310106"/>
        </w:rPr>
        <w:t xml:space="preserve">pörssin ulkopuolisilla markkinoilla</w:t>
      </w:r>
      <w:r>
        <w:t xml:space="preserve">, lisäävät ohjelmakauppaa koskevien valitusten joukkoa. </w:t>
      </w:r>
      <w:r>
        <w:rPr>
          <w:color w:val="310106"/>
        </w:rPr>
        <w:t xml:space="preserve">Heidän </w:t>
      </w:r>
      <w:r>
        <w:t xml:space="preserve">motivaatiollaan on kuitenkin vahva käytännöllinen puoli: Ohjelmakauppa uhkaa </w:t>
      </w:r>
      <w:r>
        <w:rPr>
          <w:color w:val="310106"/>
        </w:rPr>
        <w:t xml:space="preserve">niiden </w:t>
      </w:r>
      <w:r>
        <w:t xml:space="preserve">tuloja. Kiistanalaisin ohjelmakaupan muoto, osakeindeksiarbitraasi, edustaa "kovalla työllä ansaittua rahaa välittäjille", sanoo </w:t>
      </w:r>
      <w:r>
        <w:rPr>
          <w:color w:val="E115C0"/>
        </w:rPr>
        <w:t xml:space="preserve">Robert Antolini, </w:t>
      </w:r>
      <w:r>
        <w:rPr>
          <w:color w:val="00587F"/>
        </w:rPr>
        <w:t xml:space="preserve">Donaldson, Lufkin &amp; Jenrette -yhtiön </w:t>
      </w:r>
      <w:r>
        <w:rPr>
          <w:color w:val="E115C0"/>
        </w:rPr>
        <w:t xml:space="preserve">pörssin ulkopuolisen kaupankäynnin johtaja</w:t>
      </w:r>
      <w:r>
        <w:t xml:space="preserve">. </w:t>
      </w:r>
      <w:r>
        <w:rPr>
          <w:color w:val="0BC582"/>
        </w:rPr>
        <w:t xml:space="preserve">Osakeindeksiarbitraasi </w:t>
      </w:r>
      <w:r>
        <w:t xml:space="preserve">- tietokoneohjattu osakkeiden ostaminen ja myyminen vastakkaisilla indeksifutuurikaupoilla, </w:t>
      </w:r>
      <w:r>
        <w:rPr>
          <w:color w:val="0BC582"/>
        </w:rPr>
        <w:t xml:space="preserve">joilla </w:t>
      </w:r>
      <w:r>
        <w:t xml:space="preserve">hyödynnetään hintojen epävakaita poikkeamia - vaikuttaa suoraan pörssin ulkopuolisiin markkinoihin </w:t>
      </w:r>
      <w:r>
        <w:rPr>
          <w:color w:val="01190F"/>
        </w:rPr>
        <w:t xml:space="preserve">Standard &amp; Poor's 500 -indeksiin </w:t>
      </w:r>
      <w:r>
        <w:rPr>
          <w:color w:val="FEB8C8"/>
        </w:rPr>
        <w:t xml:space="preserve">sisältyvien </w:t>
      </w:r>
      <w:r>
        <w:rPr>
          <w:color w:val="FEB8C8"/>
        </w:rPr>
        <w:t xml:space="preserve">31 osakkeen kautta</w:t>
      </w:r>
      <w:r>
        <w:t xml:space="preserve">. </w:t>
      </w:r>
      <w:r>
        <w:rPr>
          <w:color w:val="847D81"/>
        </w:rPr>
        <w:t xml:space="preserve">S&amp;P 500 -indeksiä </w:t>
      </w:r>
      <w:r>
        <w:t xml:space="preserve">käytetään usein arbitraasistrategioissa. </w:t>
      </w:r>
      <w:r>
        <w:rPr>
          <w:color w:val="58018B"/>
        </w:rPr>
        <w:t xml:space="preserve">Ohjelmakaupan </w:t>
      </w:r>
      <w:r>
        <w:rPr>
          <w:color w:val="B70639"/>
        </w:rPr>
        <w:t xml:space="preserve">osuus</w:t>
      </w:r>
      <w:r>
        <w:rPr>
          <w:color w:val="58018B"/>
        </w:rPr>
        <w:t xml:space="preserve"> OTC-kaupan volyymista </w:t>
      </w:r>
      <w:r>
        <w:t xml:space="preserve">ei ole tiedossa, kuten ei myöskään </w:t>
      </w:r>
      <w:r>
        <w:rPr>
          <w:color w:val="703B01"/>
        </w:rPr>
        <w:t xml:space="preserve">New Yorkin pörssissä, </w:t>
      </w:r>
      <w:r>
        <w:rPr>
          <w:color w:val="F7F1DF"/>
        </w:rPr>
        <w:t xml:space="preserve">jossa </w:t>
      </w:r>
      <w:r>
        <w:rPr>
          <w:color w:val="703B01"/>
        </w:rPr>
        <w:t xml:space="preserve">se syyskuussa ylitti 13 prosenttia</w:t>
      </w:r>
      <w:r>
        <w:t xml:space="preserve">. Kauppiaiden arviot ovat alle 5 prosenttia </w:t>
      </w:r>
      <w:r>
        <w:rPr>
          <w:color w:val="4AFEFA"/>
        </w:rPr>
        <w:t xml:space="preserve">Nasdaqin </w:t>
      </w:r>
      <w:r>
        <w:rPr>
          <w:color w:val="118B8A"/>
        </w:rPr>
        <w:t xml:space="preserve">keskimääräisestä päivittäisestä volyymista, </w:t>
      </w:r>
      <w:r>
        <w:rPr>
          <w:color w:val="118B8A"/>
        </w:rPr>
        <w:t xml:space="preserve">joka </w:t>
      </w:r>
      <w:r>
        <w:rPr>
          <w:color w:val="FCB164"/>
        </w:rPr>
        <w:t xml:space="preserve">on noin </w:t>
      </w:r>
      <w:r>
        <w:rPr>
          <w:color w:val="118B8A"/>
        </w:rPr>
        <w:t xml:space="preserve">133 miljoonaa osaketta</w:t>
      </w:r>
      <w:r>
        <w:t xml:space="preserve">. Toinen välittäjä valittaa: Ohjelmakauppa aiheuttaa myös sen, että </w:t>
      </w:r>
      <w:r>
        <w:rPr>
          <w:color w:val="796EE6"/>
        </w:rPr>
        <w:t xml:space="preserve">Nasdaq composite -indeksi </w:t>
      </w:r>
      <w:r>
        <w:t xml:space="preserve">jää jälkeen </w:t>
      </w:r>
      <w:r>
        <w:t xml:space="preserve">muista osakemarkkinoiden segmenteistä. Ohjelmakauppa vaikeuttaa huomattavasti kaupankäyntiä monilla osakkeilla pörssin ulkopuolisilla markkinoilla </w:t>
      </w:r>
      <w:r>
        <w:rPr>
          <w:color w:val="000D2C"/>
        </w:rPr>
        <w:t xml:space="preserve">ilman jyrkkiä hinnanmuutoksia</w:t>
      </w:r>
      <w:r>
        <w:rPr>
          <w:color w:val="53495F"/>
        </w:rPr>
        <w:t xml:space="preserve">, </w:t>
      </w:r>
      <w:r>
        <w:rPr>
          <w:color w:val="53495F"/>
        </w:rPr>
        <w:t xml:space="preserve">mitä kutsutaan epälikviditeetiksi</w:t>
      </w:r>
      <w:r>
        <w:t xml:space="preserve">. </w:t>
      </w:r>
      <w:r>
        <w:rPr>
          <w:color w:val="53495F"/>
        </w:rPr>
        <w:t xml:space="preserve">Tämä hintavaihtelu, </w:t>
      </w:r>
      <w:r>
        <w:rPr>
          <w:color w:val="F95475"/>
        </w:rPr>
        <w:t xml:space="preserve">jota </w:t>
      </w:r>
      <w:r>
        <w:rPr>
          <w:color w:val="53495F"/>
        </w:rPr>
        <w:t xml:space="preserve">ohjelmakauppa voimistaa</w:t>
      </w:r>
      <w:r>
        <w:t xml:space="preserve">, heikentää myös pyrkimyksiä houkutella </w:t>
      </w:r>
      <w:r>
        <w:rPr>
          <w:color w:val="61FC03"/>
        </w:rPr>
        <w:t xml:space="preserve">riippumattomia sijoittajia </w:t>
      </w:r>
      <w:r>
        <w:t xml:space="preserve">takaisin </w:t>
      </w:r>
      <w:r>
        <w:rPr>
          <w:color w:val="5D9608"/>
        </w:rPr>
        <w:t xml:space="preserve">OTC-markkinoille</w:t>
      </w:r>
      <w:r>
        <w:rPr>
          <w:color w:val="DE98FD"/>
        </w:rPr>
        <w:t xml:space="preserve">, joilta </w:t>
      </w:r>
      <w:r>
        <w:rPr>
          <w:color w:val="98A088"/>
        </w:rPr>
        <w:t xml:space="preserve">niitä </w:t>
      </w:r>
      <w:r>
        <w:rPr>
          <w:color w:val="5D9608"/>
        </w:rPr>
        <w:t xml:space="preserve">puuttuu kipeästi</w:t>
      </w:r>
      <w:r>
        <w:t xml:space="preserve">. Jotkin näistä ongelmista eivät ole uusia eivätkä ainutlaatuisia OTC-markkinoilla. </w:t>
      </w:r>
      <w:r>
        <w:rPr>
          <w:color w:val="4F584E"/>
        </w:rPr>
        <w:t xml:space="preserve">Tämän</w:t>
      </w:r>
      <w:r>
        <w:t xml:space="preserve"> kuun suuri ja usein jyrkkä osakekurssien lasku </w:t>
      </w:r>
      <w:r>
        <w:t xml:space="preserve">on kuitenkin herättänyt vastareaktion ohjelmakauppaa vastaan jopa </w:t>
      </w:r>
      <w:r>
        <w:rPr>
          <w:color w:val="248AD0"/>
        </w:rPr>
        <w:t xml:space="preserve">niiden </w:t>
      </w:r>
      <w:r>
        <w:t xml:space="preserve">keskuudessa, </w:t>
      </w:r>
      <w:r>
        <w:rPr>
          <w:color w:val="5C5300"/>
        </w:rPr>
        <w:t xml:space="preserve">jotka ovat </w:t>
      </w:r>
      <w:r>
        <w:rPr>
          <w:color w:val="248AD0"/>
        </w:rPr>
        <w:t xml:space="preserve">hyötyneet näistä käytännöistä</w:t>
      </w:r>
      <w:r>
        <w:t xml:space="preserve">. </w:t>
      </w:r>
      <w:r>
        <w:rPr>
          <w:color w:val="9F6551"/>
        </w:rPr>
        <w:t xml:space="preserve">Peter DaPuzzo, </w:t>
      </w:r>
      <w:r>
        <w:rPr>
          <w:color w:val="BCFEC6"/>
        </w:rPr>
        <w:t xml:space="preserve">Shearson Lehman Hutton -yhtiön </w:t>
      </w:r>
      <w:r>
        <w:rPr>
          <w:color w:val="9F6551"/>
        </w:rPr>
        <w:t xml:space="preserve">osakekaupan johtaja, </w:t>
      </w:r>
      <w:r>
        <w:t xml:space="preserve">vahvistaa, että </w:t>
      </w:r>
      <w:r>
        <w:rPr>
          <w:color w:val="9F6551"/>
        </w:rPr>
        <w:t xml:space="preserve">häntä </w:t>
      </w:r>
      <w:r>
        <w:t xml:space="preserve">ei häirinnyt </w:t>
      </w:r>
      <w:r>
        <w:rPr>
          <w:color w:val="932C70"/>
        </w:rPr>
        <w:t xml:space="preserve">ohjelmakauppa, </w:t>
      </w:r>
      <w:r>
        <w:t xml:space="preserve">kun se aloitettiin nousevilla markkinoilla ennen romahdusta, koska se lisäsi likviditeettiä ja ihmiset olivat iloisia osakekurssien noususta. "Emme olleet kovin huolissamme, ennen kuin myyntiohjelmat tulivat", </w:t>
      </w:r>
      <w:r>
        <w:rPr>
          <w:color w:val="9F6551"/>
        </w:rPr>
        <w:t xml:space="preserve">DaPuzzo </w:t>
      </w:r>
      <w:r>
        <w:t xml:space="preserve">sanoo </w:t>
      </w:r>
      <w:r>
        <w:rPr>
          <w:color w:val="2B1B04"/>
        </w:rPr>
        <w:t xml:space="preserve">ja </w:t>
      </w:r>
      <w:r>
        <w:rPr>
          <w:color w:val="9F6551"/>
        </w:rPr>
        <w:t xml:space="preserve">uskoo nyt, että ohjelmakauppa lisää tarpeetonta volatiliteettia</w:t>
      </w:r>
      <w:r>
        <w:t xml:space="preserve">. </w:t>
      </w:r>
      <w:r>
        <w:rPr>
          <w:color w:val="B5AFC4"/>
        </w:rPr>
        <w:t xml:space="preserve">Shearson Lehman harjoittaa kuitenkin </w:t>
      </w:r>
      <w:r>
        <w:t xml:space="preserve">ohjelmakauppaa </w:t>
      </w:r>
      <w:r>
        <w:t xml:space="preserve">asiakkailleen</w:t>
      </w:r>
      <w:r>
        <w:rPr>
          <w:color w:val="B5AFC4"/>
        </w:rPr>
        <w:t xml:space="preserve">. </w:t>
      </w:r>
      <w:r>
        <w:rPr>
          <w:color w:val="B5AFC4"/>
        </w:rPr>
        <w:t xml:space="preserve">Shearsonin </w:t>
      </w:r>
      <w:r>
        <w:t xml:space="preserve">lisäksi </w:t>
      </w:r>
      <w:r>
        <w:rPr>
          <w:color w:val="AE7AA1"/>
        </w:rPr>
        <w:t xml:space="preserve">Merrill Lynch</w:t>
      </w:r>
      <w:r>
        <w:t xml:space="preserve">, Goldman Sachs ja Kidder Peabody </w:t>
      </w:r>
      <w:r>
        <w:t xml:space="preserve">osallistuvat </w:t>
      </w:r>
      <w:r>
        <w:rPr>
          <w:color w:val="D4C67A"/>
        </w:rPr>
        <w:t xml:space="preserve">OTC-osakkeiden ohjelmakauppaan. </w:t>
      </w:r>
      <w:r>
        <w:rPr>
          <w:color w:val="C2A393"/>
        </w:rPr>
        <w:t xml:space="preserve">Shearson</w:t>
      </w:r>
      <w:r>
        <w:rPr>
          <w:color w:val="0232FD"/>
        </w:rPr>
        <w:t xml:space="preserve">, Merrill Lynch ja Goldman Sachs </w:t>
      </w:r>
      <w:r>
        <w:t xml:space="preserve">väittävät kuitenkin, että ne harjoittavat </w:t>
      </w:r>
      <w:r>
        <w:rPr>
          <w:color w:val="D4C67A"/>
        </w:rPr>
        <w:t xml:space="preserve">tätä toimintaa </w:t>
      </w:r>
      <w:r>
        <w:t xml:space="preserve">ainoastaan </w:t>
      </w:r>
      <w:r>
        <w:t xml:space="preserve">asiakkaiden lukuun. </w:t>
      </w:r>
      <w:r>
        <w:rPr>
          <w:color w:val="6A3A35"/>
        </w:rPr>
        <w:t xml:space="preserve">Kidder Peabody </w:t>
      </w:r>
      <w:r>
        <w:t xml:space="preserve">harjoittaa ohjelmakauppaa sekä </w:t>
      </w:r>
      <w:r>
        <w:rPr>
          <w:color w:val="6A3A35"/>
        </w:rPr>
        <w:t xml:space="preserve">itselleen </w:t>
      </w:r>
      <w:r>
        <w:t xml:space="preserve">että asiakkailleen. </w:t>
      </w:r>
      <w:r>
        <w:rPr>
          <w:color w:val="BA6801"/>
        </w:rPr>
        <w:t xml:space="preserve">Myyntiohjelmia </w:t>
      </w:r>
      <w:r>
        <w:t xml:space="preserve">on toki ollut aiempinakin vuosina, mutta nykyään ne näyttävät </w:t>
      </w:r>
      <w:r>
        <w:rPr>
          <w:color w:val="168E5C"/>
        </w:rPr>
        <w:t xml:space="preserve">iskevän välittäjiin paljon kovemmin</w:t>
      </w:r>
      <w:r>
        <w:t xml:space="preserve">. </w:t>
      </w:r>
      <w:r>
        <w:rPr>
          <w:color w:val="168E5C"/>
        </w:rPr>
        <w:t xml:space="preserve">Tämä </w:t>
      </w:r>
      <w:r>
        <w:t xml:space="preserve">johtuu suurelta osin </w:t>
      </w:r>
      <w:r>
        <w:rPr>
          <w:color w:val="014347"/>
        </w:rPr>
        <w:t xml:space="preserve">vuoden 1987 romahduksen jälkeen </w:t>
      </w:r>
      <w:r>
        <w:rPr>
          <w:color w:val="16C0D0"/>
        </w:rPr>
        <w:t xml:space="preserve">toteutetuista </w:t>
      </w:r>
      <w:r>
        <w:rPr>
          <w:color w:val="16C0D0"/>
        </w:rPr>
        <w:t xml:space="preserve">suojatoimenpiteistä, </w:t>
      </w:r>
      <w:r>
        <w:rPr>
          <w:color w:val="233809"/>
        </w:rPr>
        <w:t xml:space="preserve">joiden jälkeen </w:t>
      </w:r>
      <w:r>
        <w:rPr>
          <w:color w:val="014347"/>
        </w:rPr>
        <w:t xml:space="preserve">riippumattomat sijoittajat poistuivat markkinoilta ja kaupankäynti väheni</w:t>
      </w:r>
      <w:r>
        <w:t xml:space="preserve">. </w:t>
      </w:r>
      <w:r>
        <w:t xml:space="preserve">Kustannusten hillitsemiseksi </w:t>
      </w:r>
      <w:r>
        <w:rPr>
          <w:color w:val="42083B"/>
        </w:rPr>
        <w:t xml:space="preserve">välittäjät </w:t>
      </w:r>
      <w:r>
        <w:t xml:space="preserve">ovat vähentäneet </w:t>
      </w:r>
      <w:r>
        <w:t xml:space="preserve">radikaalisti osakkeita, joita </w:t>
      </w:r>
      <w:r>
        <w:rPr>
          <w:color w:val="023087"/>
        </w:rPr>
        <w:t xml:space="preserve">ne </w:t>
      </w:r>
      <w:r>
        <w:rPr>
          <w:color w:val="B7DAD2"/>
        </w:rPr>
        <w:t xml:space="preserve">pitävät hallussaan </w:t>
      </w:r>
      <w:r>
        <w:rPr>
          <w:color w:val="82785D"/>
        </w:rPr>
        <w:t xml:space="preserve">myytävänä sijoittajille, kun muut omistajat </w:t>
      </w:r>
      <w:r>
        <w:rPr>
          <w:color w:val="82785D"/>
        </w:rPr>
        <w:t xml:space="preserve">eivät myy</w:t>
      </w:r>
      <w:r>
        <w:t xml:space="preserve">. </w:t>
      </w:r>
      <w:r>
        <w:rPr>
          <w:color w:val="8C41BB"/>
        </w:rPr>
        <w:t xml:space="preserve">Välittäjät </w:t>
      </w:r>
      <w:r>
        <w:t xml:space="preserve">estivät myös </w:t>
      </w:r>
      <w:r>
        <w:t xml:space="preserve">oman pääoman ehtoisten sijoitustensa </w:t>
      </w:r>
      <w:r>
        <w:t xml:space="preserve">pienenemisen entisestään </w:t>
      </w:r>
      <w:r>
        <w:t xml:space="preserve">vähentämällä tarjouksia nopeammin myyntiohjelmien aikana. </w:t>
      </w:r>
      <w:r>
        <w:rPr>
          <w:color w:val="ECEDFE"/>
        </w:rPr>
        <w:t xml:space="preserve">Päivinä, </w:t>
      </w:r>
      <w:r>
        <w:rPr>
          <w:color w:val="2B2D32"/>
        </w:rPr>
        <w:t xml:space="preserve">jolloin </w:t>
      </w:r>
      <w:r>
        <w:rPr>
          <w:color w:val="ECEDFE"/>
        </w:rPr>
        <w:t xml:space="preserve">hinnat laskevat jyrkästi</w:t>
      </w:r>
      <w:r>
        <w:t xml:space="preserve">, niiden on oltava valmiita ostamaan </w:t>
      </w:r>
      <w:r>
        <w:rPr>
          <w:color w:val="94C661"/>
        </w:rPr>
        <w:t xml:space="preserve">osakkeita </w:t>
      </w:r>
      <w:r>
        <w:t xml:space="preserve">myyjiltä, vaikka kukaan muu ei ostaisi. Tällaisessa ympäristössä </w:t>
      </w:r>
      <w:r>
        <w:rPr>
          <w:color w:val="F8907D"/>
        </w:rPr>
        <w:t xml:space="preserve">välittäjät </w:t>
      </w:r>
      <w:r>
        <w:t xml:space="preserve">voivat </w:t>
      </w:r>
      <w:r>
        <w:t xml:space="preserve">kärsiä valtavia tappioita sekä </w:t>
      </w:r>
      <w:r>
        <w:rPr>
          <w:color w:val="895E6B"/>
        </w:rPr>
        <w:t xml:space="preserve">päivinä, </w:t>
      </w:r>
      <w:r>
        <w:rPr>
          <w:color w:val="788E95"/>
        </w:rPr>
        <w:t xml:space="preserve">jolloin </w:t>
      </w:r>
      <w:r>
        <w:rPr>
          <w:color w:val="895E6B"/>
        </w:rPr>
        <w:t xml:space="preserve">hinnat laskevat vähitellen, </w:t>
      </w:r>
      <w:r>
        <w:t xml:space="preserve">tehdyistä kaupoista että </w:t>
      </w:r>
      <w:r>
        <w:t xml:space="preserve">osakkeidensa </w:t>
      </w:r>
      <w:r>
        <w:t xml:space="preserve">arvosta. "</w:t>
      </w:r>
      <w:r>
        <w:t xml:space="preserve">Ei ole järkevää ottaa riskejä ja sijoittaa </w:t>
      </w:r>
      <w:r>
        <w:rPr>
          <w:color w:val="FB6AB8"/>
        </w:rPr>
        <w:t xml:space="preserve">rahaa</w:t>
      </w:r>
      <w:r>
        <w:t xml:space="preserve">, kun tietää häviävänsä", sanoo </w:t>
      </w:r>
      <w:r>
        <w:rPr>
          <w:color w:val="E115C0"/>
        </w:rPr>
        <w:t xml:space="preserve">Antolini </w:t>
      </w:r>
      <w:r>
        <w:rPr>
          <w:color w:val="00587F"/>
        </w:rPr>
        <w:t xml:space="preserve">Donaldson Lufkinilta</w:t>
      </w:r>
      <w:r>
        <w:t xml:space="preserve">. </w:t>
      </w:r>
      <w:r>
        <w:rPr>
          <w:color w:val="E115C0"/>
        </w:rPr>
        <w:t xml:space="preserve">Antolinin </w:t>
      </w:r>
      <w:r>
        <w:t xml:space="preserve">mukaan tämä epävakaus </w:t>
      </w:r>
      <w:r>
        <w:t xml:space="preserve">aiheuttaa kuitenkin likviditeettiongelmia joillekin OTC-osakkeille. "Kun myyntiohjelmat alkavat, osakkeita on vaikeampi myydä, koska jotkut välittäjät eivät halua [ottaa näitä toimeksiantoja]. Kukaan ei ole hyvässä asemassa, eikä kukaan halua ottaa liikaa riskejä." </w:t>
      </w:r>
      <w:r>
        <w:rPr>
          <w:color w:val="FBC206"/>
        </w:rPr>
        <w:t xml:space="preserve">Nasdaqin </w:t>
      </w:r>
      <w:r>
        <w:rPr>
          <w:color w:val="DB1474"/>
        </w:rPr>
        <w:t xml:space="preserve">kaupankäyntiä valvovan </w:t>
      </w:r>
      <w:r>
        <w:rPr>
          <w:color w:val="DB1474"/>
        </w:rPr>
        <w:t xml:space="preserve">National Association of </w:t>
      </w:r>
      <w:r>
        <w:rPr>
          <w:color w:val="8489AE"/>
        </w:rPr>
        <w:t xml:space="preserve">Securities</w:t>
      </w:r>
      <w:r>
        <w:rPr>
          <w:color w:val="DB1474"/>
        </w:rPr>
        <w:t xml:space="preserve"> Dealers </w:t>
      </w:r>
      <w:r>
        <w:rPr>
          <w:color w:val="DB1474"/>
        </w:rPr>
        <w:t xml:space="preserve">-järjestön </w:t>
      </w:r>
      <w:r>
        <w:rPr>
          <w:color w:val="576094"/>
        </w:rPr>
        <w:t xml:space="preserve">puheenjohtaja Joseph Hardiman </w:t>
      </w:r>
      <w:r>
        <w:t xml:space="preserve">on samaa mieltä siitä, että ohjelmakauppa haittaa markkinoiden pyrkimyksiä houkutella piensijoittajia uudelleen. Hän huomauttaa kuitenkin, että </w:t>
      </w:r>
      <w:r>
        <w:rPr>
          <w:color w:val="6EAB9B"/>
        </w:rPr>
        <w:t xml:space="preserve">vaikka </w:t>
      </w:r>
      <w:r>
        <w:rPr>
          <w:color w:val="F2CDFE"/>
        </w:rPr>
        <w:t xml:space="preserve">välittäjät </w:t>
      </w:r>
      <w:r>
        <w:rPr>
          <w:color w:val="6EAB9B"/>
        </w:rPr>
        <w:t xml:space="preserve">häviävät, kun ohjelmakauppa jarruttaa markkinoita, he hyötyvät, kun ohjelmakauppa nostaa hintoja</w:t>
      </w:r>
      <w:r>
        <w:t xml:space="preserve">. </w:t>
      </w:r>
      <w:r>
        <w:t xml:space="preserve">"Joskus </w:t>
      </w:r>
      <w:r>
        <w:t xml:space="preserve">[kauppiaat] unohtavat </w:t>
      </w:r>
      <w:r>
        <w:rPr>
          <w:color w:val="6EAB9B"/>
        </w:rPr>
        <w:t xml:space="preserve">tämän"</w:t>
      </w:r>
      <w:r>
        <w:t xml:space="preserve">, hän sanoo. </w:t>
      </w:r>
      <w:r>
        <w:rPr>
          <w:color w:val="847D81"/>
        </w:rPr>
        <w:t xml:space="preserve">S&amp;P 500:n</w:t>
      </w:r>
      <w:r>
        <w:t xml:space="preserve"> OTC-osakkeisiin </w:t>
      </w:r>
      <w:r>
        <w:t xml:space="preserve">kuuluvat </w:t>
      </w:r>
      <w:r>
        <w:rPr>
          <w:color w:val="645341"/>
        </w:rPr>
        <w:t xml:space="preserve">Nasdaqin </w:t>
      </w:r>
      <w:r>
        <w:t xml:space="preserve">suurimmat osakkeet</w:t>
      </w:r>
      <w:r>
        <w:t xml:space="preserve">, kuten Apple Computer, MCI Communications, Tele-Communications ja Liz Claiborne. Näillä suurilla osakkeilla on suuri vaikutus </w:t>
      </w:r>
      <w:r>
        <w:rPr>
          <w:color w:val="796EE6"/>
        </w:rPr>
        <w:t xml:space="preserve">Nasdaq composite -indeksiin</w:t>
      </w:r>
      <w:r>
        <w:t xml:space="preserve">. </w:t>
      </w:r>
      <w:r>
        <w:t xml:space="preserve">Kun tietokoneet sanovat "myydä", </w:t>
      </w:r>
      <w:r>
        <w:rPr>
          <w:color w:val="796EE6"/>
        </w:rPr>
        <w:t xml:space="preserve">yhdistelmäindeksi </w:t>
      </w:r>
      <w:r>
        <w:t xml:space="preserve">putoaa, </w:t>
      </w:r>
      <w:r>
        <w:t xml:space="preserve">aivan kuten </w:t>
      </w:r>
      <w:r>
        <w:rPr>
          <w:color w:val="760035"/>
        </w:rPr>
        <w:t xml:space="preserve">teollisuusyritysten osakkeita kuvaava Dow-Jones-indeksi</w:t>
      </w:r>
      <w:r>
        <w:t xml:space="preserve">. </w:t>
      </w:r>
      <w:r>
        <w:t xml:space="preserve">Välittäjien mukaan ongelmana on, että </w:t>
      </w:r>
      <w:r>
        <w:rPr>
          <w:color w:val="760035"/>
        </w:rPr>
        <w:t xml:space="preserve">teollisuusyritysten osakkeita kuvaava Dow-Jones-indeksi </w:t>
      </w:r>
      <w:r>
        <w:t xml:space="preserve">ja </w:t>
      </w:r>
      <w:r>
        <w:rPr>
          <w:color w:val="847D81"/>
        </w:rPr>
        <w:t xml:space="preserve">S&amp;P 500 -indeksi </w:t>
      </w:r>
      <w:r>
        <w:t xml:space="preserve">elpyvät yleensä osto-ohjelmien käynnistyttyä, mutta </w:t>
      </w:r>
      <w:r>
        <w:rPr>
          <w:color w:val="796EE6"/>
        </w:rPr>
        <w:t xml:space="preserve">Nasdaq Composite -indeksi </w:t>
      </w:r>
      <w:r>
        <w:t xml:space="preserve">jää usein jälkeen. Esimerkiksi </w:t>
      </w:r>
      <w:r>
        <w:rPr>
          <w:color w:val="647A41"/>
        </w:rPr>
        <w:t xml:space="preserve">kahdeksan kaupankäyntipäivää 12. lokakuuta, jolloin </w:t>
      </w:r>
      <w:r>
        <w:rPr>
          <w:color w:val="E3F894"/>
        </w:rPr>
        <w:t xml:space="preserve">osakemarkkinat </w:t>
      </w:r>
      <w:r>
        <w:rPr>
          <w:color w:val="647A41"/>
        </w:rPr>
        <w:t xml:space="preserve">yhtäkkiä romahtivat, </w:t>
      </w:r>
      <w:r>
        <w:rPr>
          <w:color w:val="796EE6"/>
        </w:rPr>
        <w:t xml:space="preserve">Nasdaq composite -indeksi </w:t>
      </w:r>
      <w:r>
        <w:t xml:space="preserve">laski </w:t>
      </w:r>
      <w:r>
        <w:t xml:space="preserve">4,3 prosenttia, kun taas </w:t>
      </w:r>
      <w:r>
        <w:rPr>
          <w:color w:val="847D81"/>
        </w:rPr>
        <w:t xml:space="preserve">S&amp;P 500 -indeksi laski </w:t>
      </w:r>
      <w:r>
        <w:t xml:space="preserve">vain 3,3 prosenttia, </w:t>
      </w:r>
      <w:r>
        <w:rPr>
          <w:color w:val="876128"/>
        </w:rPr>
        <w:t xml:space="preserve">New Yorkin pörssin </w:t>
      </w:r>
      <w:r>
        <w:rPr>
          <w:color w:val="F9D7CD"/>
        </w:rPr>
        <w:t xml:space="preserve">composite -indeksi </w:t>
      </w:r>
      <w:r>
        <w:t xml:space="preserve">laski 3,5 prosenttia ja </w:t>
      </w:r>
      <w:r>
        <w:rPr>
          <w:color w:val="760035"/>
        </w:rPr>
        <w:t xml:space="preserve">teollisuusosakkeiden indeksi laski 3,6 prosenttia</w:t>
      </w:r>
      <w:r>
        <w:t xml:space="preserve">. Tämä ero häviää lopulta, mutta hitaasti. Kolme päivää myöhemmin, perjantain sulkemisajankohtana, </w:t>
      </w:r>
      <w:r>
        <w:rPr>
          <w:color w:val="796EE6"/>
        </w:rPr>
        <w:t xml:space="preserve">Nasdaq composite -indeksi </w:t>
      </w:r>
      <w:r>
        <w:t xml:space="preserve">oli laskenut </w:t>
      </w:r>
      <w:r>
        <w:t xml:space="preserve">6 %, kun </w:t>
      </w:r>
      <w:r>
        <w:rPr>
          <w:color w:val="760035"/>
        </w:rPr>
        <w:t xml:space="preserve">teollisuusyritysten osakeindeksi </w:t>
      </w:r>
      <w:r>
        <w:t xml:space="preserve">laski </w:t>
      </w:r>
      <w:r>
        <w:t xml:space="preserve">5,9 %</w:t>
      </w:r>
      <w:r>
        <w:t xml:space="preserve">, </w:t>
      </w:r>
      <w:r>
        <w:rPr>
          <w:color w:val="847D81"/>
        </w:rPr>
        <w:t xml:space="preserve">S&amp;P 500 -indeksi </w:t>
      </w:r>
      <w:r>
        <w:t xml:space="preserve">5,7 % </w:t>
      </w:r>
      <w:r>
        <w:t xml:space="preserve">ja </w:t>
      </w:r>
      <w:r>
        <w:rPr>
          <w:color w:val="876128"/>
        </w:rPr>
        <w:t xml:space="preserve">New Yorkin pörssin </w:t>
      </w:r>
      <w:r>
        <w:rPr>
          <w:color w:val="F9D7CD"/>
        </w:rPr>
        <w:t xml:space="preserve">composite -indeksi 5,8 %. </w:t>
      </w:r>
      <w:r>
        <w:rPr>
          <w:color w:val="576094"/>
        </w:rPr>
        <w:t xml:space="preserve">Hardiman sanoo, että </w:t>
      </w:r>
      <w:r>
        <w:t xml:space="preserve">suurin syy tähän viiveeseen on se, että </w:t>
      </w:r>
      <w:r>
        <w:t xml:space="preserve">riippumattomat sijoittajat omistavat </w:t>
      </w:r>
      <w:r>
        <w:rPr>
          <w:color w:val="A1A711"/>
        </w:rPr>
        <w:t xml:space="preserve">65 % pörssin ulkopuolisen kaupankäynnin markkina-arvosta</w:t>
      </w:r>
      <w:r>
        <w:t xml:space="preserve">, mikä on </w:t>
      </w:r>
      <w:r>
        <w:t xml:space="preserve">paljon enemmän kuin </w:t>
      </w:r>
      <w:r>
        <w:rPr>
          <w:color w:val="703B01"/>
        </w:rPr>
        <w:t xml:space="preserve">New Yorkin pörssissä</w:t>
      </w:r>
      <w:r>
        <w:t xml:space="preserve">. Välittäjien mukaan tällaiset sijoittajat ovat yleensä varovaisempia kuin institutionaaliset sijoittajat, kun he palaavat markkinoille massiivisten myyntien jälkeen. Perjantain markkinatilanne </w:t>
      </w:r>
      <w:r>
        <w:rPr>
          <w:color w:val="796EE6"/>
        </w:rPr>
        <w:t xml:space="preserve">Nasdaq composite -indeksi </w:t>
      </w:r>
      <w:r>
        <w:t xml:space="preserve">laski </w:t>
      </w:r>
      <w:r>
        <w:rPr>
          <w:color w:val="01FB92"/>
        </w:rPr>
        <w:t xml:space="preserve">perjantaina </w:t>
      </w:r>
      <w:r>
        <w:t xml:space="preserve">5,39 eli 1,2 prosenttia 452,76 pisteeseen. </w:t>
      </w:r>
      <w:r>
        <w:t xml:space="preserve">Koko viikolla </w:t>
      </w:r>
      <w:r>
        <w:rPr>
          <w:color w:val="796EE6"/>
        </w:rPr>
        <w:t xml:space="preserve">indeksi </w:t>
      </w:r>
      <w:r>
        <w:t xml:space="preserve">laski 3,8 %. Suurten teknologiayhtiöiden osakkeiden heikentyminen vahingoitti </w:t>
      </w:r>
      <w:r>
        <w:rPr>
          <w:color w:val="796EE6"/>
        </w:rPr>
        <w:t xml:space="preserve">yhdistelmäindeksiä </w:t>
      </w:r>
      <w:r>
        <w:t xml:space="preserve">ja </w:t>
      </w:r>
      <w:r>
        <w:rPr>
          <w:color w:val="FD0F31"/>
        </w:rPr>
        <w:t xml:space="preserve">Nasdaq 100 -indeksiä</w:t>
      </w:r>
      <w:r>
        <w:rPr>
          <w:color w:val="BE8485"/>
        </w:rPr>
        <w:t xml:space="preserve">, joka </w:t>
      </w:r>
      <w:r>
        <w:rPr>
          <w:color w:val="FD0F31"/>
        </w:rPr>
        <w:t xml:space="preserve">laski </w:t>
      </w:r>
      <w:r>
        <w:rPr>
          <w:color w:val="C660FB"/>
        </w:rPr>
        <w:t xml:space="preserve">perjantaina </w:t>
      </w:r>
      <w:r>
        <w:rPr>
          <w:color w:val="FD0F31"/>
        </w:rPr>
        <w:t xml:space="preserve">1,4 % eli 6,43 prosenttia 437,68 pisteeseen</w:t>
      </w:r>
      <w:r>
        <w:t xml:space="preserve">. Nasdaq Financial -indeksi laski noin 1 % eli 3,95 % 448,80:een. Kaupankäyntivolyymi oli </w:t>
      </w:r>
      <w:r>
        <w:rPr>
          <w:color w:val="01FB92"/>
        </w:rPr>
        <w:t xml:space="preserve">perjantaina </w:t>
      </w:r>
      <w:r>
        <w:t xml:space="preserve">132,8 miljoonaa osaketta. </w:t>
      </w:r>
      <w:r>
        <w:rPr>
          <w:color w:val="4F584E"/>
        </w:rPr>
        <w:t xml:space="preserve">Lokakuun </w:t>
      </w:r>
      <w:r>
        <w:t xml:space="preserve">keskimääräinen päivittäinen osakevaihto </w:t>
      </w:r>
      <w:r>
        <w:t xml:space="preserve">on lähes 148 miljoonaa osaketta. </w:t>
      </w:r>
      <w:r>
        <w:rPr>
          <w:color w:val="120104"/>
        </w:rPr>
        <w:t xml:space="preserve">LIN Broadcasting </w:t>
      </w:r>
      <w:r>
        <w:t xml:space="preserve">nousi 4 5/8 112 5/8:aan, kun </w:t>
      </w:r>
      <w:r>
        <w:rPr>
          <w:color w:val="D48958"/>
        </w:rPr>
        <w:t xml:space="preserve">LIN </w:t>
      </w:r>
      <w:r>
        <w:rPr>
          <w:color w:val="05AEE8"/>
        </w:rPr>
        <w:t xml:space="preserve">ja BellSouth yrittivät </w:t>
      </w:r>
      <w:r>
        <w:t xml:space="preserve">estää </w:t>
      </w:r>
      <w:r>
        <w:t xml:space="preserve">osakkeenomistajia </w:t>
      </w:r>
      <w:r>
        <w:t xml:space="preserve">tarjoamasta osakkeitaan </w:t>
      </w:r>
      <w:r>
        <w:rPr>
          <w:color w:val="9F98F8"/>
        </w:rPr>
        <w:t xml:space="preserve">McCaw Cellular Communicationsille </w:t>
      </w:r>
      <w:r>
        <w:t xml:space="preserve">sisällyttämällä </w:t>
      </w:r>
      <w:r>
        <w:rPr>
          <w:color w:val="1167D9"/>
        </w:rPr>
        <w:t xml:space="preserve">fuusiointisopimukseensa </w:t>
      </w:r>
      <w:r>
        <w:t xml:space="preserve">suurempia lainatakuita</w:t>
      </w:r>
      <w:r>
        <w:t xml:space="preserve">. </w:t>
      </w:r>
      <w:r>
        <w:rPr>
          <w:color w:val="9F98F8"/>
        </w:rPr>
        <w:t xml:space="preserve">McCaw, joka oli </w:t>
      </w:r>
      <w:r>
        <w:rPr>
          <w:color w:val="B7D802"/>
        </w:rPr>
        <w:t xml:space="preserve">laskenut </w:t>
      </w:r>
      <w:r>
        <w:rPr>
          <w:color w:val="9F98F8"/>
        </w:rPr>
        <w:t xml:space="preserve">2 1/2 37 3/4:ään</w:t>
      </w:r>
      <w:r>
        <w:t xml:space="preserve">, tarjosi </w:t>
      </w:r>
      <w:r>
        <w:t xml:space="preserve">125 dollaria kappaleelta </w:t>
      </w:r>
      <w:r>
        <w:t xml:space="preserve">enemmistöstä </w:t>
      </w:r>
      <w:r>
        <w:rPr>
          <w:color w:val="120104"/>
        </w:rPr>
        <w:t xml:space="preserve">LINin </w:t>
      </w:r>
      <w:r>
        <w:t xml:space="preserve">osakkeista. </w:t>
      </w:r>
      <w:r>
        <w:rPr>
          <w:color w:val="826392"/>
        </w:rPr>
        <w:t xml:space="preserve">LIN:n </w:t>
      </w:r>
      <w:r>
        <w:rPr>
          <w:color w:val="1167D9"/>
        </w:rPr>
        <w:t xml:space="preserve">ja BellSouthin </w:t>
      </w:r>
      <w:r>
        <w:rPr>
          <w:color w:val="826392"/>
        </w:rPr>
        <w:t xml:space="preserve">välinen </w:t>
      </w:r>
      <w:r>
        <w:rPr>
          <w:color w:val="1167D9"/>
        </w:rPr>
        <w:t xml:space="preserve">muutettu sopimus </w:t>
      </w:r>
      <w:r>
        <w:t xml:space="preserve">lisää </w:t>
      </w:r>
      <w:r>
        <w:rPr>
          <w:color w:val="1D0051"/>
        </w:rPr>
        <w:t xml:space="preserve">LIN:n </w:t>
      </w:r>
      <w:r>
        <w:rPr>
          <w:color w:val="8BE7FC"/>
        </w:rPr>
        <w:t xml:space="preserve">osakkeenomistajille </w:t>
      </w:r>
      <w:r>
        <w:rPr>
          <w:color w:val="5E7A6A"/>
        </w:rPr>
        <w:t xml:space="preserve">lupaaman </w:t>
      </w:r>
      <w:r>
        <w:rPr>
          <w:color w:val="5E7A6A"/>
        </w:rPr>
        <w:t xml:space="preserve">erityisosingon </w:t>
      </w:r>
      <w:r>
        <w:t xml:space="preserve">dollarimääräistä arvoa</w:t>
      </w:r>
      <w:r>
        <w:t xml:space="preserve">. </w:t>
      </w:r>
      <w:r>
        <w:rPr>
          <w:color w:val="76E0C1"/>
        </w:rPr>
        <w:t xml:space="preserve">LIN </w:t>
      </w:r>
      <w:r>
        <w:rPr>
          <w:color w:val="BACFA7"/>
        </w:rPr>
        <w:t xml:space="preserve">aikoo nyt maksaa 42 dollaria osakkeelta käteisenä</w:t>
      </w:r>
      <w:r>
        <w:t xml:space="preserve">, </w:t>
      </w:r>
      <w:r>
        <w:t xml:space="preserve">kun se aiemmin maksoi 20 dollaria. </w:t>
      </w:r>
      <w:r>
        <w:rPr>
          <w:color w:val="11BA09"/>
        </w:rPr>
        <w:t xml:space="preserve">Intel </w:t>
      </w:r>
      <w:r>
        <w:t xml:space="preserve">laski 1/8 ja oli 31 7/8. </w:t>
      </w:r>
      <w:r>
        <w:rPr>
          <w:color w:val="11BA09"/>
        </w:rPr>
        <w:t xml:space="preserve">Puolijohdekonserni </w:t>
      </w:r>
      <w:r>
        <w:t xml:space="preserve">sanoi, että </w:t>
      </w:r>
      <w:r>
        <w:rPr>
          <w:color w:val="65407D"/>
        </w:rPr>
        <w:t xml:space="preserve">80486-tietokonesirun </w:t>
      </w:r>
      <w:r>
        <w:rPr>
          <w:color w:val="462C36"/>
        </w:rPr>
        <w:t xml:space="preserve">toimitusten </w:t>
      </w:r>
      <w:r>
        <w:t xml:space="preserve">keskeytyminen </w:t>
      </w:r>
      <w:r>
        <w:t xml:space="preserve">on lyhytaikainen ja että sillä on vain vähän vaikutusta </w:t>
      </w:r>
      <w:r>
        <w:rPr>
          <w:color w:val="11BA09"/>
        </w:rPr>
        <w:t xml:space="preserve">yhtiön</w:t>
      </w:r>
      <w:r>
        <w:t xml:space="preserve"> tulokseen</w:t>
      </w:r>
      <w:r>
        <w:t xml:space="preserve">. </w:t>
      </w:r>
      <w:r>
        <w:rPr>
          <w:color w:val="11BA09"/>
        </w:rPr>
        <w:t xml:space="preserve">Sen </w:t>
      </w:r>
      <w:r>
        <w:t xml:space="preserve">osake laski torstaina 7/8 </w:t>
      </w:r>
      <w:r>
        <w:rPr>
          <w:color w:val="03422C"/>
        </w:rPr>
        <w:t xml:space="preserve">siruun liittyvien </w:t>
      </w:r>
      <w:r>
        <w:rPr>
          <w:color w:val="491803"/>
        </w:rPr>
        <w:t xml:space="preserve">ongelmien </w:t>
      </w:r>
      <w:r>
        <w:t xml:space="preserve">herättämien huolenaiheiden vuoksi</w:t>
      </w:r>
      <w:r>
        <w:t xml:space="preserve">. </w:t>
      </w:r>
      <w:r>
        <w:rPr>
          <w:color w:val="11BA09"/>
        </w:rPr>
        <w:t xml:space="preserve">Intel </w:t>
      </w:r>
      <w:r>
        <w:t xml:space="preserve">kertoi analyytikoille, että se jatkaa </w:t>
      </w:r>
      <w:r>
        <w:rPr>
          <w:color w:val="65407D"/>
        </w:rPr>
        <w:t xml:space="preserve">sirutoimituksia </w:t>
      </w:r>
      <w:r>
        <w:t xml:space="preserve">kahden tai kolmen viikon kuluessa. </w:t>
      </w:r>
      <w:r>
        <w:rPr>
          <w:color w:val="72A46E"/>
        </w:rPr>
        <w:t xml:space="preserve">Weisfieldin </w:t>
      </w:r>
      <w:r>
        <w:t xml:space="preserve">osakkeet </w:t>
      </w:r>
      <w:r>
        <w:t xml:space="preserve">nousivat 9 1/2 39:ään sen jälkeen, kun </w:t>
      </w:r>
      <w:r>
        <w:rPr>
          <w:color w:val="72A46E"/>
        </w:rPr>
        <w:t xml:space="preserve">korukauppaoperaattori </w:t>
      </w:r>
      <w:r>
        <w:t xml:space="preserve">kertoi aloittaneensa alustavat neuvottelut </w:t>
      </w:r>
      <w:r>
        <w:rPr>
          <w:color w:val="72A46E"/>
        </w:rPr>
        <w:t xml:space="preserve">yhtiön </w:t>
      </w:r>
      <w:r>
        <w:t xml:space="preserve">mahdollisesta ostosta yrityksen </w:t>
      </w:r>
      <w:r>
        <w:rPr>
          <w:color w:val="128EAC"/>
        </w:rPr>
        <w:t xml:space="preserve">kanssa, jota se </w:t>
      </w:r>
      <w:r>
        <w:rPr>
          <w:color w:val="128EAC"/>
        </w:rPr>
        <w:t xml:space="preserve">ei </w:t>
      </w:r>
      <w:r>
        <w:rPr>
          <w:color w:val="47545E"/>
        </w:rPr>
        <w:t xml:space="preserve">nimennyt</w:t>
      </w:r>
      <w:r>
        <w:t xml:space="preserve">. </w:t>
      </w:r>
      <w:r>
        <w:rPr>
          <w:color w:val="B95C69"/>
        </w:rPr>
        <w:t xml:space="preserve">Starpointe Savings Bank </w:t>
      </w:r>
      <w:r>
        <w:t xml:space="preserve">nousi 3-20:een sen jälkeen, kun Federal Deposit Insurance Corp. hyväksyi </w:t>
      </w:r>
      <w:r>
        <w:t xml:space="preserve">New Yorkissa toimivan Dime Savings Bankin </w:t>
      </w:r>
      <w:r>
        <w:t xml:space="preserve">oston </w:t>
      </w:r>
      <w:r>
        <w:t xml:space="preserve">21 dollarilla osakkeelta. </w:t>
      </w:r>
      <w:r>
        <w:rPr>
          <w:color w:val="A14D12"/>
        </w:rPr>
        <w:t xml:space="preserve">Kirschner Medicalin tulos </w:t>
      </w:r>
      <w:r>
        <w:t xml:space="preserve">laski 4:llä 15:een. </w:t>
      </w:r>
      <w:r>
        <w:rPr>
          <w:color w:val="A14D12"/>
        </w:rPr>
        <w:t xml:space="preserve">Yhtiö </w:t>
      </w:r>
      <w:r>
        <w:t xml:space="preserve">kertoi, että </w:t>
      </w:r>
      <w:r>
        <w:rPr>
          <w:color w:val="372A55"/>
        </w:rPr>
        <w:t xml:space="preserve">sen </w:t>
      </w:r>
      <w:r>
        <w:rPr>
          <w:color w:val="C4C8FA"/>
        </w:rPr>
        <w:t xml:space="preserve">kolmannen neljänneksen tulos on </w:t>
      </w:r>
      <w:r>
        <w:rPr>
          <w:color w:val="C4C8FA"/>
        </w:rPr>
        <w:t xml:space="preserve">todennäköisesti pienempi kuin </w:t>
      </w:r>
      <w:r>
        <w:rPr>
          <w:color w:val="3F3610"/>
        </w:rPr>
        <w:t xml:space="preserve">viime vuonna </w:t>
      </w:r>
      <w:r>
        <w:rPr>
          <w:color w:val="D3A2C6"/>
        </w:rPr>
        <w:t xml:space="preserve">raportoitu </w:t>
      </w:r>
      <w:r>
        <w:rPr>
          <w:color w:val="3F3610"/>
        </w:rPr>
        <w:t xml:space="preserve">16 senttiä osakkeelta </w:t>
      </w:r>
      <w:r>
        <w:rPr>
          <w:color w:val="C4C8FA"/>
        </w:rPr>
        <w:t xml:space="preserve">huolimatta </w:t>
      </w:r>
      <w:r>
        <w:rPr>
          <w:color w:val="372A55"/>
        </w:rPr>
        <w:t xml:space="preserve">yhtiön</w:t>
      </w:r>
      <w:r>
        <w:rPr>
          <w:color w:val="C4C8FA"/>
        </w:rPr>
        <w:t xml:space="preserve"> myynnin kasvusta</w:t>
      </w:r>
      <w:r>
        <w:t xml:space="preserve">. </w:t>
      </w:r>
      <w:r>
        <w:t xml:space="preserve">Vuoden 1988 </w:t>
      </w:r>
      <w:r>
        <w:t xml:space="preserve">samalla neljänneksellä </w:t>
      </w:r>
      <w:r>
        <w:rPr>
          <w:color w:val="A14D12"/>
        </w:rPr>
        <w:t xml:space="preserve">Kirschner </w:t>
      </w:r>
      <w:r>
        <w:t xml:space="preserve">ansaitsi </w:t>
      </w:r>
      <w:r>
        <w:t xml:space="preserve">376 000 dollaria 14,5 miljoonan dollarin myynnillä. </w:t>
      </w:r>
      <w:r>
        <w:rPr>
          <w:color w:val="A14D12"/>
        </w:rPr>
        <w:t xml:space="preserve">Yhtiö </w:t>
      </w:r>
      <w:r>
        <w:t xml:space="preserve">selitti </w:t>
      </w:r>
      <w:r>
        <w:rPr>
          <w:color w:val="C4C8FA"/>
        </w:rPr>
        <w:t xml:space="preserve">myynnin laskun </w:t>
      </w:r>
      <w:r>
        <w:t xml:space="preserve">johtuvan </w:t>
      </w:r>
      <w:r>
        <w:t xml:space="preserve">useista </w:t>
      </w:r>
      <w:r>
        <w:rPr>
          <w:color w:val="719FFA"/>
        </w:rPr>
        <w:t xml:space="preserve">tekijöistä, </w:t>
      </w:r>
      <w:r>
        <w:rPr>
          <w:color w:val="0D841A"/>
        </w:rPr>
        <w:t xml:space="preserve">kuten </w:t>
      </w:r>
      <w:r>
        <w:rPr>
          <w:color w:val="719FFA"/>
        </w:rPr>
        <w:t xml:space="preserve">nivelimplanttien heikommasta myynnistä</w:t>
      </w:r>
      <w:r>
        <w:t xml:space="preserve">.</w:t>
      </w:r>
    </w:p>
    <w:p>
      <w:r>
        <w:rPr>
          <w:b/>
        </w:rPr>
        <w:t xml:space="preserve">Asiakirjan numero 367</w:t>
      </w:r>
    </w:p>
    <w:p>
      <w:r>
        <w:rPr>
          <w:b/>
        </w:rPr>
        <w:t xml:space="preserve">Asiakirjan tunniste: wsj0586-001</w:t>
      </w:r>
    </w:p>
    <w:p>
      <w:r>
        <w:rPr>
          <w:color w:val="310106"/>
        </w:rPr>
        <w:t xml:space="preserve">Markkinoille </w:t>
      </w:r>
      <w:r>
        <w:rPr>
          <w:color w:val="04640D"/>
        </w:rPr>
        <w:t xml:space="preserve">iski </w:t>
      </w:r>
      <w:r>
        <w:rPr>
          <w:color w:val="310106"/>
        </w:rPr>
        <w:t xml:space="preserve">shokki, kun </w:t>
      </w:r>
      <w:r>
        <w:rPr>
          <w:color w:val="FB5514"/>
        </w:rPr>
        <w:t xml:space="preserve">valtiovarainministeri Nigel Lawson </w:t>
      </w:r>
      <w:r>
        <w:rPr>
          <w:color w:val="FEFB0A"/>
        </w:rPr>
        <w:t xml:space="preserve">erosi</w:t>
      </w:r>
      <w:r>
        <w:t xml:space="preserve">, ja </w:t>
      </w:r>
      <w:r>
        <w:rPr>
          <w:color w:val="E115C0"/>
        </w:rPr>
        <w:t xml:space="preserve">Wall Streetin nopean massamyynnin jälkeen</w:t>
      </w:r>
      <w:r>
        <w:rPr>
          <w:color w:val="00587F"/>
        </w:rPr>
        <w:t xml:space="preserve">, joka </w:t>
      </w:r>
      <w:r>
        <w:rPr>
          <w:color w:val="E115C0"/>
        </w:rPr>
        <w:t xml:space="preserve">ajoi kurssit alimmilleen</w:t>
      </w:r>
      <w:r>
        <w:t xml:space="preserve">, </w:t>
      </w:r>
      <w:r>
        <w:t xml:space="preserve">Lontoon osakekurssit </w:t>
      </w:r>
      <w:r>
        <w:t xml:space="preserve">sulkeutuivat </w:t>
      </w:r>
      <w:r>
        <w:rPr>
          <w:color w:val="0BC582"/>
        </w:rPr>
        <w:t xml:space="preserve">perjantaina </w:t>
      </w:r>
      <w:r>
        <w:t xml:space="preserve">aktiivisen kaupankäynnin jälkeen huomattavasti alemmas. Lontoon osakkeet laskivat aluksi </w:t>
      </w:r>
      <w:r>
        <w:rPr>
          <w:color w:val="9E8317"/>
        </w:rPr>
        <w:t xml:space="preserve">New Yorkissa</w:t>
      </w:r>
      <w:r>
        <w:rPr>
          <w:color w:val="FEB8C8"/>
        </w:rPr>
        <w:t xml:space="preserve"> yön aikana syntyneiden tappioiden </w:t>
      </w:r>
      <w:r>
        <w:t xml:space="preserve">ja </w:t>
      </w:r>
      <w:r>
        <w:rPr>
          <w:color w:val="58018B"/>
        </w:rPr>
        <w:t xml:space="preserve">Lawsonin </w:t>
      </w:r>
      <w:r>
        <w:rPr>
          <w:color w:val="847D81"/>
        </w:rPr>
        <w:t xml:space="preserve">eroa </w:t>
      </w:r>
      <w:r>
        <w:rPr>
          <w:color w:val="847D81"/>
        </w:rPr>
        <w:t xml:space="preserve">seuranneen </w:t>
      </w:r>
      <w:r>
        <w:rPr>
          <w:color w:val="01190F"/>
        </w:rPr>
        <w:t xml:space="preserve">Englannin punnan</w:t>
      </w:r>
      <w:r>
        <w:t xml:space="preserve"> laskun vuoksi</w:t>
      </w:r>
      <w:r>
        <w:t xml:space="preserve">. </w:t>
      </w:r>
      <w:r>
        <w:t xml:space="preserve">Aluksi nämä hinnat osoittivat jonkin verran joustavuutta keskuspankin </w:t>
      </w:r>
      <w:r>
        <w:rPr>
          <w:color w:val="01190F"/>
        </w:rPr>
        <w:t xml:space="preserve">punnan </w:t>
      </w:r>
      <w:r>
        <w:t xml:space="preserve">vahvistuessa, mutta </w:t>
      </w:r>
      <w:r>
        <w:rPr>
          <w:color w:val="E115C0"/>
        </w:rPr>
        <w:t xml:space="preserve">Wall Streetin </w:t>
      </w:r>
      <w:r>
        <w:t xml:space="preserve">myöhäisen Lontoon kaupankäynnin painoarvo </w:t>
      </w:r>
      <w:r>
        <w:t xml:space="preserve">ja merkit </w:t>
      </w:r>
      <w:r>
        <w:rPr>
          <w:color w:val="01190F"/>
        </w:rPr>
        <w:t xml:space="preserve">punnan </w:t>
      </w:r>
      <w:r>
        <w:t xml:space="preserve">laskun jatkumisesta </w:t>
      </w:r>
      <w:r>
        <w:t xml:space="preserve">osoittautuivat liian raskaaksi taakaksi. New Yorkin osakkeet </w:t>
      </w:r>
      <w:r>
        <w:t xml:space="preserve">toipuivat osittain </w:t>
      </w:r>
      <w:r>
        <w:rPr>
          <w:color w:val="FEB8C8"/>
        </w:rPr>
        <w:t xml:space="preserve">tästä tappiosta </w:t>
      </w:r>
      <w:r>
        <w:rPr>
          <w:color w:val="B70639"/>
        </w:rPr>
        <w:t xml:space="preserve">Lontoon pörssin </w:t>
      </w:r>
      <w:r>
        <w:t xml:space="preserve">sulkeuduttua</w:t>
      </w:r>
      <w:r>
        <w:t xml:space="preserve">. </w:t>
      </w:r>
      <w:r>
        <w:rPr>
          <w:color w:val="703B01"/>
        </w:rPr>
        <w:t xml:space="preserve">Financial Timesin 100 osakkeen indeksi </w:t>
      </w:r>
      <w:r>
        <w:t xml:space="preserve">laski 47,3 pistettä ja sulkeutui </w:t>
      </w:r>
      <w:r>
        <w:rPr>
          <w:color w:val="F7F1DF"/>
        </w:rPr>
        <w:t xml:space="preserve">2082,1 pisteeseen</w:t>
      </w:r>
      <w:r>
        <w:t xml:space="preserve">, mikä on </w:t>
      </w:r>
      <w:r>
        <w:t xml:space="preserve">4,5 prosenttia </w:t>
      </w:r>
      <w:r>
        <w:rPr>
          <w:color w:val="F7F1DF"/>
        </w:rPr>
        <w:t xml:space="preserve">vähemmän </w:t>
      </w:r>
      <w:r>
        <w:t xml:space="preserve">kuin viime perjantaina ja 6,8 prosenttia vähemmän kuin </w:t>
      </w:r>
      <w:r>
        <w:rPr>
          <w:color w:val="118B8A"/>
        </w:rPr>
        <w:t xml:space="preserve">13. lokakuuta, </w:t>
      </w:r>
      <w:r>
        <w:rPr>
          <w:color w:val="4AFEFA"/>
        </w:rPr>
        <w:t xml:space="preserve">jolloin </w:t>
      </w:r>
      <w:r>
        <w:rPr>
          <w:color w:val="FCB164"/>
        </w:rPr>
        <w:t xml:space="preserve">Wall </w:t>
      </w:r>
      <w:r>
        <w:rPr>
          <w:color w:val="118B8A"/>
        </w:rPr>
        <w:t xml:space="preserve">Streetin lasku </w:t>
      </w:r>
      <w:r>
        <w:rPr>
          <w:color w:val="118B8A"/>
        </w:rPr>
        <w:t xml:space="preserve">vaikutti osaltaan </w:t>
      </w:r>
      <w:r>
        <w:rPr>
          <w:color w:val="000D2C"/>
        </w:rPr>
        <w:t xml:space="preserve">Lontoon </w:t>
      </w:r>
      <w:r>
        <w:rPr>
          <w:color w:val="796EE6"/>
        </w:rPr>
        <w:t xml:space="preserve">nykyiseen heikkouteen</w:t>
      </w:r>
      <w:r>
        <w:t xml:space="preserve">. </w:t>
      </w:r>
      <w:r>
        <w:t xml:space="preserve">30 osakkeen indeksi laski 42,0 pistettä 1678,5 pisteeseen. Kaupankäyntivolyymi oli </w:t>
      </w:r>
      <w:r>
        <w:rPr>
          <w:color w:val="53495F"/>
        </w:rPr>
        <w:t xml:space="preserve">840,8 miljoonaa osaketta</w:t>
      </w:r>
      <w:r>
        <w:rPr>
          <w:color w:val="53495F"/>
        </w:rPr>
        <w:t xml:space="preserve">, kun </w:t>
      </w:r>
      <w:r>
        <w:rPr>
          <w:color w:val="61FC03"/>
        </w:rPr>
        <w:t xml:space="preserve">torstaina</w:t>
      </w:r>
      <w:r>
        <w:rPr>
          <w:color w:val="F95475"/>
        </w:rPr>
        <w:t xml:space="preserve">, </w:t>
      </w:r>
      <w:r>
        <w:rPr>
          <w:color w:val="F95475"/>
        </w:rPr>
        <w:t xml:space="preserve">pörssin vilkkaimpana päivänä, </w:t>
      </w:r>
      <w:r>
        <w:rPr>
          <w:color w:val="F95475"/>
        </w:rPr>
        <w:t xml:space="preserve">kauppaa käytiin 443,6 miljoonaa </w:t>
      </w:r>
      <w:r>
        <w:rPr>
          <w:color w:val="53495F"/>
        </w:rPr>
        <w:t xml:space="preserve">osaketta</w:t>
      </w:r>
      <w:r>
        <w:t xml:space="preserve">. </w:t>
      </w:r>
      <w:r>
        <w:rPr>
          <w:color w:val="5D9608"/>
        </w:rPr>
        <w:t xml:space="preserve">Jälleenmyyjät </w:t>
      </w:r>
      <w:r>
        <w:t xml:space="preserve">sanoivat, että </w:t>
      </w:r>
      <w:r>
        <w:rPr>
          <w:color w:val="F95475"/>
        </w:rPr>
        <w:t xml:space="preserve">käänne, joka johtui suurelta osin </w:t>
      </w:r>
      <w:r>
        <w:rPr>
          <w:color w:val="DE98FD"/>
        </w:rPr>
        <w:t xml:space="preserve">100-osakeindeksin </w:t>
      </w:r>
      <w:r>
        <w:rPr>
          <w:color w:val="F95475"/>
        </w:rPr>
        <w:t xml:space="preserve">osakkeista</w:t>
      </w:r>
      <w:r>
        <w:t xml:space="preserve">, heijasteli osittain </w:t>
      </w:r>
      <w:r>
        <w:rPr>
          <w:color w:val="98A088"/>
        </w:rPr>
        <w:t xml:space="preserve">toiminnan vilkastumista, </w:t>
      </w:r>
      <w:r>
        <w:rPr>
          <w:color w:val="4F584E"/>
        </w:rPr>
        <w:t xml:space="preserve">joka on </w:t>
      </w:r>
      <w:r>
        <w:rPr>
          <w:color w:val="98A088"/>
        </w:rPr>
        <w:t xml:space="preserve">tyypillistä kahden viikon kaupankäyntikauden lopussa ja uuden kaupankäyntikauden alussa</w:t>
      </w:r>
      <w:r>
        <w:t xml:space="preserve">. </w:t>
      </w:r>
      <w:r>
        <w:t xml:space="preserve">He sanoivat kuitenkin, että perjantain kiinnostus </w:t>
      </w:r>
      <w:r>
        <w:rPr>
          <w:color w:val="248AD0"/>
        </w:rPr>
        <w:t xml:space="preserve">huippuosakkeisiin </w:t>
      </w:r>
      <w:r>
        <w:t xml:space="preserve">aiheutti nopeaa myyntiä ulkomailla ja osoitti, kuinka laajalle levinnyt pelko </w:t>
      </w:r>
      <w:r>
        <w:rPr>
          <w:color w:val="9F6551"/>
        </w:rPr>
        <w:t xml:space="preserve">Britannian </w:t>
      </w:r>
      <w:r>
        <w:t xml:space="preserve">talouden </w:t>
      </w:r>
      <w:r>
        <w:t xml:space="preserve">ja </w:t>
      </w:r>
      <w:r>
        <w:rPr>
          <w:color w:val="BCFEC6"/>
        </w:rPr>
        <w:t xml:space="preserve">valuutan </w:t>
      </w:r>
      <w:r>
        <w:t xml:space="preserve">tilasta, jonka </w:t>
      </w:r>
      <w:r>
        <w:rPr>
          <w:color w:val="2B1B04"/>
        </w:rPr>
        <w:t xml:space="preserve">pääministeri Margaret Thatcherin </w:t>
      </w:r>
      <w:r>
        <w:rPr>
          <w:color w:val="932C70"/>
        </w:rPr>
        <w:t xml:space="preserve">hallituksen </w:t>
      </w:r>
      <w:r>
        <w:t xml:space="preserve">myllerrys laukaisi, </w:t>
      </w:r>
      <w:r>
        <w:t xml:space="preserve">on</w:t>
      </w:r>
      <w:r>
        <w:t xml:space="preserve">. </w:t>
      </w:r>
      <w:r>
        <w:rPr>
          <w:color w:val="B5AFC4"/>
        </w:rPr>
        <w:t xml:space="preserve">Warburg Securitiesin toimitusjohtaja </w:t>
      </w:r>
      <w:r>
        <w:t xml:space="preserve">totesi, että </w:t>
      </w:r>
      <w:r>
        <w:rPr>
          <w:color w:val="58018B"/>
        </w:rPr>
        <w:t xml:space="preserve">Lawsonin </w:t>
      </w:r>
      <w:r>
        <w:rPr>
          <w:color w:val="847D81"/>
        </w:rPr>
        <w:t xml:space="preserve">lähdön </w:t>
      </w:r>
      <w:r>
        <w:t xml:space="preserve">poliittiset seuraukset </w:t>
      </w:r>
      <w:r>
        <w:t xml:space="preserve">ja </w:t>
      </w:r>
      <w:r>
        <w:rPr>
          <w:color w:val="2B1B04"/>
        </w:rPr>
        <w:t xml:space="preserve">Thatcherin </w:t>
      </w:r>
      <w:r>
        <w:rPr>
          <w:color w:val="932C70"/>
        </w:rPr>
        <w:t xml:space="preserve">hallituksen </w:t>
      </w:r>
      <w:r>
        <w:t xml:space="preserve">uudelleenjärjestelyt </w:t>
      </w:r>
      <w:r>
        <w:t xml:space="preserve">olivat vaikuttaneet </w:t>
      </w:r>
      <w:r>
        <w:rPr>
          <w:color w:val="D4C67A"/>
        </w:rPr>
        <w:t xml:space="preserve">British Gasin </w:t>
      </w:r>
      <w:r>
        <w:t xml:space="preserve">osakkeisiin</w:t>
      </w:r>
      <w:r>
        <w:t xml:space="preserve">, jotka olivat aktiivisin turvasatama-arvopaperi, jolla käytiin kauppaa 20 miljoonalla. Hän </w:t>
      </w:r>
      <w:r>
        <w:t xml:space="preserve">selitti </w:t>
      </w:r>
      <w:r>
        <w:rPr>
          <w:color w:val="F95475"/>
        </w:rPr>
        <w:t xml:space="preserve">epätavallisen suuren kaupankäyntimäärän </w:t>
      </w:r>
      <w:r>
        <w:t xml:space="preserve">johtuvan </w:t>
      </w:r>
      <w:r>
        <w:rPr>
          <w:color w:val="AE7AA1"/>
        </w:rPr>
        <w:t xml:space="preserve">laajasta myyntipohjasta</w:t>
      </w:r>
      <w:r>
        <w:rPr>
          <w:color w:val="C2A393"/>
        </w:rPr>
        <w:t xml:space="preserve">, joka pelkää, </w:t>
      </w:r>
      <w:r>
        <w:rPr>
          <w:color w:val="AE7AA1"/>
        </w:rPr>
        <w:t xml:space="preserve">että </w:t>
      </w:r>
      <w:r>
        <w:rPr>
          <w:color w:val="6A3A35"/>
        </w:rPr>
        <w:t xml:space="preserve">Thatcherin </w:t>
      </w:r>
      <w:r>
        <w:rPr>
          <w:color w:val="0232FD"/>
        </w:rPr>
        <w:t xml:space="preserve">hallituksessa </w:t>
      </w:r>
      <w:r>
        <w:rPr>
          <w:color w:val="AE7AA1"/>
        </w:rPr>
        <w:t xml:space="preserve">saattaa tapahtua muutoksia ja että </w:t>
      </w:r>
      <w:r>
        <w:rPr>
          <w:color w:val="BA6801"/>
        </w:rPr>
        <w:t xml:space="preserve">Britannian työväenpuolueella </w:t>
      </w:r>
      <w:r>
        <w:rPr>
          <w:color w:val="AE7AA1"/>
        </w:rPr>
        <w:t xml:space="preserve">saattaa olla paremmat mahdollisuudet saada hallitus takaisin hallintaansa ja uudistaa kansallistamispyrkimykset</w:t>
      </w:r>
      <w:r>
        <w:t xml:space="preserve">. </w:t>
      </w:r>
      <w:r>
        <w:rPr>
          <w:color w:val="D4C67A"/>
        </w:rPr>
        <w:t xml:space="preserve">British Gas </w:t>
      </w:r>
      <w:r>
        <w:t xml:space="preserve">menetti 8,5 penceä osakkeelta ja päätyi 185 penceen (2,90 dollaria). Muut jälleenmyyjät lisäsivät, että turvasatamapaperit kärsivät yleisesti ottaen, koska jotkut hyötyivät huolista siitä, jatkuuko Lontoon osakkeiden lasku, ja epävarmuudesta </w:t>
      </w:r>
      <w:r>
        <w:rPr>
          <w:color w:val="01190F"/>
        </w:rPr>
        <w:t xml:space="preserve">punnan suhteen, joka </w:t>
      </w:r>
      <w:r>
        <w:t xml:space="preserve">johtui siitä, että </w:t>
      </w:r>
      <w:r>
        <w:rPr>
          <w:color w:val="168E5C"/>
        </w:rPr>
        <w:t xml:space="preserve">Lawsonin </w:t>
      </w:r>
      <w:r>
        <w:t xml:space="preserve">seuraaja John Major oli ollut virassaan vain yhden päivän. </w:t>
      </w:r>
      <w:r>
        <w:rPr>
          <w:color w:val="D4C67A"/>
        </w:rPr>
        <w:t xml:space="preserve">British Gasin lisäksi </w:t>
      </w:r>
      <w:r>
        <w:t xml:space="preserve">British Steel laski 1,74 123,5:een 11 miljoonan osakkeen kaupankäyntivolyymilla. </w:t>
      </w:r>
      <w:r>
        <w:rPr>
          <w:color w:val="16C0D0"/>
        </w:rPr>
        <w:t xml:space="preserve">British Petroleum </w:t>
      </w:r>
      <w:r>
        <w:t xml:space="preserve">laski 5 osaketta 286:een 14 miljoonan osakkeen kaupankäyntivolyymilla. Jälleenmyyjät sanoivat, että </w:t>
      </w:r>
      <w:r>
        <w:rPr>
          <w:color w:val="16C0D0"/>
        </w:rPr>
        <w:t xml:space="preserve">monikansallinen öljy-yhtiö </w:t>
      </w:r>
      <w:r>
        <w:t xml:space="preserve">oli </w:t>
      </w:r>
      <w:r>
        <w:rPr>
          <w:color w:val="C62100"/>
        </w:rPr>
        <w:t xml:space="preserve">viimeaikaisten välittäjien suositusten, </w:t>
      </w:r>
      <w:r>
        <w:rPr>
          <w:color w:val="C62100"/>
        </w:rPr>
        <w:t xml:space="preserve">joissa kehotettiin </w:t>
      </w:r>
      <w:r>
        <w:rPr>
          <w:color w:val="C62100"/>
        </w:rPr>
        <w:t xml:space="preserve">sijoittajia </w:t>
      </w:r>
      <w:r>
        <w:rPr>
          <w:color w:val="42083B"/>
        </w:rPr>
        <w:t xml:space="preserve">siirtymään </w:t>
      </w:r>
      <w:r>
        <w:rPr>
          <w:color w:val="82785D"/>
        </w:rPr>
        <w:t xml:space="preserve">Shell Trading &amp; Transport -yhtiöön, aiheuttaman </w:t>
      </w:r>
      <w:r>
        <w:t xml:space="preserve">paineen alla</w:t>
      </w:r>
      <w:r>
        <w:t xml:space="preserve">. </w:t>
      </w:r>
      <w:r>
        <w:rPr>
          <w:color w:val="023087"/>
        </w:rPr>
        <w:t xml:space="preserve">Shell </w:t>
      </w:r>
      <w:r>
        <w:t xml:space="preserve">laski 1 416:een 4,8 miljoonan osakkeen kaupankäyntivolyymilla. Muita aktiivisesti vaihdettuja turvasatama-arvopapereita ovat </w:t>
      </w:r>
      <w:r>
        <w:rPr>
          <w:color w:val="B7DAD2"/>
        </w:rPr>
        <w:t xml:space="preserve">Imperial Chemical Industries, joka on </w:t>
      </w:r>
      <w:r>
        <w:rPr>
          <w:color w:val="196956"/>
        </w:rPr>
        <w:t xml:space="preserve">laskenut </w:t>
      </w:r>
      <w:r>
        <w:rPr>
          <w:color w:val="B7DAD2"/>
        </w:rPr>
        <w:t xml:space="preserve">11:llä 10,86 puntaan</w:t>
      </w:r>
      <w:r>
        <w:t xml:space="preserve">, </w:t>
      </w:r>
      <w:r>
        <w:rPr>
          <w:color w:val="8C41BB"/>
        </w:rPr>
        <w:t xml:space="preserve">Hanson, joka on </w:t>
      </w:r>
      <w:r>
        <w:rPr>
          <w:color w:val="ECEDFE"/>
        </w:rPr>
        <w:t xml:space="preserve">laskenut </w:t>
      </w:r>
      <w:r>
        <w:rPr>
          <w:color w:val="8C41BB"/>
        </w:rPr>
        <w:t xml:space="preserve">9,5:llä 200,5:een, </w:t>
      </w:r>
      <w:r>
        <w:t xml:space="preserve">ja </w:t>
      </w:r>
      <w:r>
        <w:rPr>
          <w:color w:val="2B2D32"/>
        </w:rPr>
        <w:t xml:space="preserve">British Telecom, joka on </w:t>
      </w:r>
      <w:r>
        <w:rPr>
          <w:color w:val="2B2D32"/>
        </w:rPr>
        <w:t xml:space="preserve">laskenut 10:llä 250:een</w:t>
      </w:r>
      <w:r>
        <w:t xml:space="preserve">. Tokiossa osakkeet laskivat vilkkaassa kaupankäynnissä, mutta sulkeutuivat päivän alarajan yläpuolella. </w:t>
      </w:r>
      <w:r>
        <w:rPr>
          <w:color w:val="F8907D"/>
        </w:rPr>
        <w:t xml:space="preserve">Nikkei-indeksiä </w:t>
      </w:r>
      <w:r>
        <w:t xml:space="preserve">puristivat </w:t>
      </w:r>
      <w:r>
        <w:rPr>
          <w:color w:val="FB6AB8"/>
        </w:rPr>
        <w:t xml:space="preserve">tämän viikon </w:t>
      </w:r>
      <w:r>
        <w:rPr>
          <w:color w:val="895E6B"/>
        </w:rPr>
        <w:t xml:space="preserve">vahvojen nousujen </w:t>
      </w:r>
      <w:r>
        <w:t xml:space="preserve">käynnistämät voitonottopyrkimykset</w:t>
      </w:r>
      <w:r>
        <w:t xml:space="preserve">, ja se laski 151,20 pistettä 35527,29 pisteeseen. Maanantain varhaisessa kaupankäynnissä </w:t>
      </w:r>
      <w:r>
        <w:rPr>
          <w:color w:val="F8907D"/>
        </w:rPr>
        <w:t xml:space="preserve">Nikkei-indeksi </w:t>
      </w:r>
      <w:r>
        <w:t xml:space="preserve">laski </w:t>
      </w:r>
      <w:r>
        <w:t xml:space="preserve">148,85 pistettä 35378,44 pisteeseen. </w:t>
      </w:r>
      <w:r>
        <w:rPr>
          <w:color w:val="0BC582"/>
        </w:rPr>
        <w:t xml:space="preserve">Perjantaina </w:t>
      </w:r>
      <w:r>
        <w:t xml:space="preserve">Tokion </w:t>
      </w:r>
      <w:r>
        <w:rPr>
          <w:color w:val="576094"/>
        </w:rPr>
        <w:t xml:space="preserve">ykkösosakeindeksi</w:t>
      </w:r>
      <w:r>
        <w:t xml:space="preserve"> laski </w:t>
      </w:r>
      <w:r>
        <w:t xml:space="preserve">15,82:lla 2681,76:een. </w:t>
      </w:r>
      <w:r>
        <w:rPr>
          <w:color w:val="8489AE"/>
        </w:rPr>
        <w:t xml:space="preserve">Ensimmäisen jakson </w:t>
      </w:r>
      <w:r>
        <w:rPr>
          <w:color w:val="DB1474"/>
        </w:rPr>
        <w:t xml:space="preserve">kaupankäyntivolyymin </w:t>
      </w:r>
      <w:r>
        <w:t xml:space="preserve">arvioidaan olevan 1,3 miljardia osaketta, kun </w:t>
      </w:r>
      <w:r>
        <w:rPr>
          <w:color w:val="860E04"/>
        </w:rPr>
        <w:t xml:space="preserve">torstaina se oli </w:t>
      </w:r>
      <w:r>
        <w:t xml:space="preserve">vain 886 miljoonaa. </w:t>
      </w:r>
      <w:r>
        <w:rPr>
          <w:color w:val="6EAB9B"/>
        </w:rPr>
        <w:t xml:space="preserve">Wako Securitiesin </w:t>
      </w:r>
      <w:r>
        <w:rPr>
          <w:color w:val="FBC206"/>
        </w:rPr>
        <w:t xml:space="preserve">virkamies </w:t>
      </w:r>
      <w:r>
        <w:t xml:space="preserve">sanoi, että välittäjien yliodotukset Tokyu Groupin osakkeiden ja kiinteistöarvopapereiden viimeaikaisesta noususta hälvenivät </w:t>
      </w:r>
      <w:r>
        <w:rPr>
          <w:color w:val="0BC582"/>
        </w:rPr>
        <w:t xml:space="preserve">perjantaina</w:t>
      </w:r>
      <w:r>
        <w:t xml:space="preserve">. </w:t>
      </w:r>
      <w:r>
        <w:rPr>
          <w:color w:val="F2CDFE"/>
        </w:rPr>
        <w:t xml:space="preserve">Kauppiaat </w:t>
      </w:r>
      <w:r>
        <w:t xml:space="preserve">aloittivat </w:t>
      </w:r>
      <w:r>
        <w:rPr>
          <w:color w:val="0BC582"/>
        </w:rPr>
        <w:t xml:space="preserve">marraskuun ensimmäisen kaupankäyntipäivän </w:t>
      </w:r>
      <w:r>
        <w:t xml:space="preserve">aamun </w:t>
      </w:r>
      <w:r>
        <w:t xml:space="preserve">antamalla suuria ostotilauksia. </w:t>
      </w:r>
      <w:r>
        <w:rPr>
          <w:color w:val="645341"/>
        </w:rPr>
        <w:t xml:space="preserve">Mutta kuten </w:t>
      </w:r>
      <w:r>
        <w:rPr>
          <w:color w:val="760035"/>
        </w:rPr>
        <w:t xml:space="preserve">edellä mainittu </w:t>
      </w:r>
      <w:r>
        <w:rPr>
          <w:color w:val="647A41"/>
        </w:rPr>
        <w:t xml:space="preserve">Wakon </w:t>
      </w:r>
      <w:r>
        <w:rPr>
          <w:color w:val="760035"/>
        </w:rPr>
        <w:t xml:space="preserve">virkamies </w:t>
      </w:r>
      <w:r>
        <w:rPr>
          <w:color w:val="645341"/>
        </w:rPr>
        <w:t xml:space="preserve">sanoi</w:t>
      </w:r>
      <w:r>
        <w:rPr>
          <w:color w:val="645341"/>
        </w:rPr>
        <w:t xml:space="preserve">, </w:t>
      </w:r>
      <w:r>
        <w:rPr>
          <w:color w:val="496E76"/>
        </w:rPr>
        <w:t xml:space="preserve">he </w:t>
      </w:r>
      <w:r>
        <w:rPr>
          <w:color w:val="645341"/>
        </w:rPr>
        <w:t xml:space="preserve">eivät enää voineet myydä näitä osakkeita asiakkaina oleville sijoittajille</w:t>
      </w:r>
      <w:r>
        <w:rPr>
          <w:color w:val="E3F894"/>
        </w:rPr>
        <w:t xml:space="preserve">, jotka </w:t>
      </w:r>
      <w:r>
        <w:rPr>
          <w:color w:val="E3F894"/>
        </w:rPr>
        <w:t xml:space="preserve">olivat hyvin varovaisia näiden arvopapereiden </w:t>
      </w:r>
      <w:r>
        <w:rPr>
          <w:color w:val="876128"/>
        </w:rPr>
        <w:t xml:space="preserve">viime viikolla </w:t>
      </w:r>
      <w:r>
        <w:rPr>
          <w:color w:val="E3F894"/>
        </w:rPr>
        <w:t xml:space="preserve">tapahtuneen jyrkän nousun vuoksi</w:t>
      </w:r>
      <w:r>
        <w:t xml:space="preserve">. </w:t>
      </w:r>
      <w:r>
        <w:t xml:space="preserve">Rahastonhoitajat sanoivat, että perjantain nousu oli luonnollinen seuraus "epätavallisesta ostohulluudesta", joka oli tällä </w:t>
      </w:r>
      <w:r>
        <w:rPr>
          <w:color w:val="A1A711"/>
        </w:rPr>
        <w:t xml:space="preserve">viikolla vallinnut </w:t>
      </w:r>
      <w:r>
        <w:t xml:space="preserve">kiinteistönvälittäjien, laivanrakennusyhtiöiden sekä teräs- ja rakennusyhtiöiden osakkeiden ostamisessa</w:t>
      </w:r>
      <w:r>
        <w:t xml:space="preserve">. </w:t>
      </w:r>
      <w:r>
        <w:rPr>
          <w:color w:val="01FB92"/>
        </w:rPr>
        <w:t xml:space="preserve">Hinnat </w:t>
      </w:r>
      <w:r>
        <w:rPr>
          <w:color w:val="FD0F31"/>
        </w:rPr>
        <w:t xml:space="preserve">Frankfurtissa </w:t>
      </w:r>
      <w:r>
        <w:rPr>
          <w:color w:val="01FB92"/>
        </w:rPr>
        <w:t xml:space="preserve">sulkeutuivat </w:t>
      </w:r>
      <w:r>
        <w:rPr>
          <w:color w:val="01FB92"/>
        </w:rPr>
        <w:t xml:space="preserve">jälleen </w:t>
      </w:r>
      <w:r>
        <w:rPr>
          <w:color w:val="BE8485"/>
        </w:rPr>
        <w:t xml:space="preserve">perjantaina, </w:t>
      </w:r>
      <w:r>
        <w:t xml:space="preserve">mikä </w:t>
      </w:r>
      <w:r>
        <w:rPr>
          <w:color w:val="01FB92"/>
        </w:rPr>
        <w:t xml:space="preserve">oli </w:t>
      </w:r>
      <w:r>
        <w:t xml:space="preserve">neljäs lasku viiteen päivään ja huipentuma </w:t>
      </w:r>
      <w:r>
        <w:rPr>
          <w:color w:val="A1A711"/>
        </w:rPr>
        <w:t xml:space="preserve">viikolle, jonka </w:t>
      </w:r>
      <w:r>
        <w:rPr>
          <w:color w:val="C660FB"/>
        </w:rPr>
        <w:t xml:space="preserve">aikana </w:t>
      </w:r>
      <w:r>
        <w:rPr>
          <w:color w:val="120104"/>
        </w:rPr>
        <w:t xml:space="preserve">DAX-indeksi </w:t>
      </w:r>
      <w:r>
        <w:rPr>
          <w:color w:val="A1A711"/>
        </w:rPr>
        <w:t xml:space="preserve">laski 4 %</w:t>
      </w:r>
      <w:r>
        <w:t xml:space="preserve">. </w:t>
      </w:r>
      <w:r>
        <w:rPr>
          <w:color w:val="C3C1BE"/>
        </w:rPr>
        <w:t xml:space="preserve">DAX-indeksi </w:t>
      </w:r>
      <w:r>
        <w:rPr>
          <w:color w:val="05AEE8"/>
        </w:rPr>
        <w:t xml:space="preserve">laski </w:t>
      </w:r>
      <w:r>
        <w:rPr>
          <w:color w:val="D48958"/>
        </w:rPr>
        <w:t xml:space="preserve">perjantaina </w:t>
      </w:r>
      <w:r>
        <w:rPr>
          <w:color w:val="05AEE8"/>
        </w:rPr>
        <w:t xml:space="preserve">19,69 pistettä 1462,93 pisteeseen</w:t>
      </w:r>
      <w:r>
        <w:t xml:space="preserve">. </w:t>
      </w:r>
      <w:r>
        <w:t xml:space="preserve">Kauppiaiden mukaan </w:t>
      </w:r>
      <w:r>
        <w:rPr>
          <w:color w:val="05AEE8"/>
        </w:rPr>
        <w:t xml:space="preserve">lasku johtui </w:t>
      </w:r>
      <w:r>
        <w:t xml:space="preserve">muissa pörsseissä käynnissä olevista myrskyistä ja </w:t>
      </w:r>
      <w:r>
        <w:rPr>
          <w:color w:val="826392"/>
        </w:rPr>
        <w:t xml:space="preserve">Lawsonin </w:t>
      </w:r>
      <w:r>
        <w:rPr>
          <w:color w:val="B7D802"/>
        </w:rPr>
        <w:t xml:space="preserve">eron </w:t>
      </w:r>
      <w:r>
        <w:rPr>
          <w:color w:val="B7D802"/>
        </w:rPr>
        <w:t xml:space="preserve">jälkeisestä </w:t>
      </w:r>
      <w:r>
        <w:rPr>
          <w:color w:val="9F98F8"/>
        </w:rPr>
        <w:t xml:space="preserve">laskusta </w:t>
      </w:r>
      <w:r>
        <w:rPr>
          <w:color w:val="1167D9"/>
        </w:rPr>
        <w:t xml:space="preserve">Lontoossa</w:t>
      </w:r>
      <w:r>
        <w:t xml:space="preserve">. </w:t>
      </w:r>
      <w:r>
        <w:rPr>
          <w:color w:val="5E7A6A"/>
        </w:rPr>
        <w:t xml:space="preserve">Kauppiaiden </w:t>
      </w:r>
      <w:r>
        <w:t xml:space="preserve">mukaan myyntipaineet eivät olleet voimakkaita, ja </w:t>
      </w:r>
      <w:r>
        <w:rPr>
          <w:color w:val="B29869"/>
        </w:rPr>
        <w:t xml:space="preserve">DAX-indeksi </w:t>
      </w:r>
      <w:r>
        <w:t xml:space="preserve">laski </w:t>
      </w:r>
      <w:r>
        <w:rPr>
          <w:color w:val="0BC582"/>
        </w:rPr>
        <w:t xml:space="preserve">perjantaina </w:t>
      </w:r>
      <w:r>
        <w:t xml:space="preserve">enemmänkin siksi, että suurempaa ostokiinnostusta ei ollut. Heidän mukaansa laskusuuntaukseen vaikutti myös se, että </w:t>
      </w:r>
      <w:r>
        <w:rPr>
          <w:color w:val="1D0051"/>
        </w:rPr>
        <w:t xml:space="preserve">monet ammattimaiset kauppiaat päättivät </w:t>
      </w:r>
      <w:r>
        <w:t xml:space="preserve">kuitata positioitaan </w:t>
      </w:r>
      <w:r>
        <w:t xml:space="preserve">ennen viikonloppua.</w:t>
      </w:r>
      <w:r>
        <w:t xml:space="preserve"> "On vain epävarmuutta siitä, mitä ympärillämme tapahtuu", sanoi Valentin Von Korff, Frankfurtissa sijaitsevan Credit Suisse First Bostonin kauppias. "Jos </w:t>
      </w:r>
      <w:r>
        <w:t xml:space="preserve">ulkopuoliset tekijät poistetaan, </w:t>
      </w:r>
      <w:r>
        <w:rPr>
          <w:color w:val="8BE7FC"/>
        </w:rPr>
        <w:t xml:space="preserve">osakemarkkinat </w:t>
      </w:r>
      <w:r>
        <w:t xml:space="preserve">näyttävät hyvin yksinkertaisilta. Tapahtumille ei ole mitään alkeellisia perusteluja." </w:t>
      </w:r>
      <w:r>
        <w:rPr>
          <w:color w:val="76E0C1"/>
        </w:rPr>
        <w:t xml:space="preserve">Kauppiaiden </w:t>
      </w:r>
      <w:r>
        <w:rPr>
          <w:color w:val="BACFA7"/>
        </w:rPr>
        <w:t xml:space="preserve">mukaan </w:t>
      </w:r>
      <w:r>
        <w:rPr>
          <w:color w:val="11BA09"/>
        </w:rPr>
        <w:t xml:space="preserve">pörssi </w:t>
      </w:r>
      <w:r>
        <w:rPr>
          <w:color w:val="BACFA7"/>
        </w:rPr>
        <w:t xml:space="preserve">on edelleen erittäin hermostunut </w:t>
      </w:r>
      <w:r>
        <w:rPr>
          <w:color w:val="F5D2A8"/>
        </w:rPr>
        <w:t xml:space="preserve">New Yorkin pörssissä </w:t>
      </w:r>
      <w:r>
        <w:rPr>
          <w:color w:val="491803"/>
        </w:rPr>
        <w:t xml:space="preserve">viime viikolla </w:t>
      </w:r>
      <w:r>
        <w:rPr>
          <w:color w:val="462C36"/>
        </w:rPr>
        <w:t xml:space="preserve">tapahtuneista </w:t>
      </w:r>
      <w:r>
        <w:rPr>
          <w:color w:val="462C36"/>
        </w:rPr>
        <w:t xml:space="preserve">hurjista heilahteluista</w:t>
      </w:r>
      <w:r>
        <w:t xml:space="preserve">. </w:t>
      </w:r>
      <w:r>
        <w:t xml:space="preserve">Heidän mukaansa tämä vie piensijoittajilta rohkeuden ja pakottaa jopa </w:t>
      </w:r>
      <w:r>
        <w:rPr>
          <w:color w:val="03422C"/>
        </w:rPr>
        <w:t xml:space="preserve">instituutiot </w:t>
      </w:r>
      <w:r>
        <w:t xml:space="preserve">odottamaan ainakin siihen asti, kunnes </w:t>
      </w:r>
      <w:r>
        <w:rPr>
          <w:color w:val="E115C0"/>
        </w:rPr>
        <w:t xml:space="preserve">New Yorkin pörssi </w:t>
      </w:r>
      <w:r>
        <w:t xml:space="preserve">rauhoittuu </w:t>
      </w:r>
      <w:r>
        <w:t xml:space="preserve">hieman. Osakekurssit laskivat myös Pariisissa, Zürichissä, Amsterdamissa, Brysselissä ja Tukholmassa, ja Milanossa ne olivat osittain plussalla ja osittain miinuksella. </w:t>
      </w:r>
      <w:r>
        <w:rPr>
          <w:color w:val="9F6551"/>
        </w:rPr>
        <w:t xml:space="preserve">Ison-Britannian </w:t>
      </w:r>
      <w:r>
        <w:t xml:space="preserve">myllerrykseen viitattiin usein selityksenä laskulle</w:t>
      </w:r>
      <w:r>
        <w:t xml:space="preserve">. Osakekurssit laskivat myös Sydneyssä, Hongkongissa, Singaporessa, Taipeissa, Manilassa, Wellingtonissa ja Soulissa. </w:t>
      </w:r>
      <w:r>
        <w:t xml:space="preserve">Myyntipaineita aiheutti </w:t>
      </w:r>
      <w:r>
        <w:t xml:space="preserve">pelko muiden pörssien, erityisesti </w:t>
      </w:r>
      <w:r>
        <w:rPr>
          <w:color w:val="E115C0"/>
        </w:rPr>
        <w:t xml:space="preserve">New Yorkin, </w:t>
      </w:r>
      <w:r>
        <w:t xml:space="preserve">laskusta. Seuraavassa </w:t>
      </w:r>
      <w:r>
        <w:t xml:space="preserve">ovat </w:t>
      </w:r>
      <w:r>
        <w:t xml:space="preserve">Genevessä sijaitsevan Morgan Stanley Capital International Perspective -yhtiön laskemat </w:t>
      </w:r>
      <w:r>
        <w:rPr>
          <w:color w:val="72A46E"/>
        </w:rPr>
        <w:t xml:space="preserve">hintakehitykset maailman suurimmissa pörsseissä. </w:t>
      </w:r>
      <w:r>
        <w:rPr>
          <w:color w:val="72A46E"/>
        </w:rPr>
        <w:t xml:space="preserve">Näitä kehityssuuntauksia </w:t>
      </w:r>
      <w:r>
        <w:t xml:space="preserve">voidaan verrata suoraan, koska </w:t>
      </w:r>
      <w:r>
        <w:rPr>
          <w:color w:val="128EAC"/>
        </w:rPr>
        <w:t xml:space="preserve">kukin indeksi </w:t>
      </w:r>
      <w:r>
        <w:t xml:space="preserve">perustuu siihen, että se oli 100 vuoden 1969 lopussa.</w:t>
      </w:r>
      <w:r>
        <w:t xml:space="preserve"> Prosenttimuutos on vuoden lopusta. </w:t>
      </w:r>
      <w:r>
        <w:rPr>
          <w:color w:val="47545E"/>
        </w:rPr>
        <w:t xml:space="preserve">Osakkeet</w:t>
      </w:r>
      <w:r>
        <w:rPr>
          <w:color w:val="B95C69"/>
        </w:rPr>
        <w:t xml:space="preserve">, joilla </w:t>
      </w:r>
      <w:r>
        <w:rPr>
          <w:color w:val="47545E"/>
        </w:rPr>
        <w:t xml:space="preserve">käytiin </w:t>
      </w:r>
      <w:r>
        <w:rPr>
          <w:color w:val="A14D12"/>
        </w:rPr>
        <w:t xml:space="preserve">viime viikolla </w:t>
      </w:r>
      <w:r>
        <w:rPr>
          <w:color w:val="47545E"/>
        </w:rPr>
        <w:t xml:space="preserve">parasta ja huonointa </w:t>
      </w:r>
      <w:r>
        <w:rPr>
          <w:color w:val="47545E"/>
        </w:rPr>
        <w:t xml:space="preserve">kauppaa </w:t>
      </w:r>
      <w:r>
        <w:rPr>
          <w:color w:val="C4C8FA"/>
        </w:rPr>
        <w:t xml:space="preserve">näistä pörssiartikkeleista, joiden </w:t>
      </w:r>
      <w:r>
        <w:rPr>
          <w:color w:val="372A55"/>
        </w:rPr>
        <w:t xml:space="preserve">osuus </w:t>
      </w:r>
      <w:r>
        <w:rPr>
          <w:color w:val="C4C8FA"/>
        </w:rPr>
        <w:t xml:space="preserve">maailman pörssikapitalisaatiosta on 80 % </w:t>
      </w:r>
      <w:r>
        <w:rPr>
          <w:color w:val="47545E"/>
        </w:rPr>
        <w:t xml:space="preserve">(paikallisissa valuutoissa</w:t>
      </w:r>
      <w:r>
        <w:t xml:space="preserve">) Lähde: Morgan Stanley Capital Intl.</w:t>
      </w:r>
    </w:p>
    <w:p>
      <w:r>
        <w:rPr>
          <w:b/>
        </w:rPr>
        <w:t xml:space="preserve">Asiakirjan numero 368</w:t>
      </w:r>
    </w:p>
    <w:p>
      <w:r>
        <w:rPr>
          <w:b/>
        </w:rPr>
        <w:t xml:space="preserve">Asiakirjan tunniste: wsj0587-001</w:t>
      </w:r>
    </w:p>
    <w:p>
      <w:r>
        <w:t xml:space="preserve">RASSISEN SYRJINNÄN EDUSTAJAT järjestivät </w:t>
      </w:r>
      <w:r>
        <w:rPr>
          <w:color w:val="04640D"/>
        </w:rPr>
        <w:t xml:space="preserve">valtavan hallituksen vastaisen mielenosoituksen </w:t>
      </w:r>
      <w:r>
        <w:rPr>
          <w:color w:val="310106"/>
        </w:rPr>
        <w:t xml:space="preserve">Etelä-Afrikassa</w:t>
      </w:r>
      <w:r>
        <w:t xml:space="preserve">. </w:t>
      </w:r>
      <w:r>
        <w:rPr>
          <w:color w:val="FEFB0A"/>
        </w:rPr>
        <w:t xml:space="preserve">Yli 70 000 ihmistä </w:t>
      </w:r>
      <w:r>
        <w:t xml:space="preserve">täytti jalkapallostadionin Soweton mustan kaupungin laitamilla toivottaakseen tervetulleeksi </w:t>
      </w:r>
      <w:r>
        <w:rPr>
          <w:color w:val="FB5514"/>
        </w:rPr>
        <w:t xml:space="preserve">laittoman Afrikan kansalliskongressin (ANC) </w:t>
      </w:r>
      <w:r>
        <w:t xml:space="preserve">erotetut johtajat</w:t>
      </w:r>
      <w:r>
        <w:t xml:space="preserve">. </w:t>
      </w:r>
      <w:r>
        <w:rPr>
          <w:color w:val="04640D"/>
        </w:rPr>
        <w:t xml:space="preserve">Tämän opposition mielenosoituksen </w:t>
      </w:r>
      <w:r>
        <w:t xml:space="preserve">uskotaan olevan </w:t>
      </w:r>
      <w:r>
        <w:rPr>
          <w:color w:val="E115C0"/>
        </w:rPr>
        <w:t xml:space="preserve">suurin </w:t>
      </w:r>
      <w:r>
        <w:rPr>
          <w:color w:val="00587F"/>
        </w:rPr>
        <w:t xml:space="preserve">laatuaan </w:t>
      </w:r>
      <w:r>
        <w:rPr>
          <w:color w:val="0BC582"/>
        </w:rPr>
        <w:t xml:space="preserve">Etelä-Afrikassa</w:t>
      </w:r>
      <w:r>
        <w:t xml:space="preserve">. ANC:n entinen pääsihteeri Walter Sisulu, joka vapautui kaksi viikkoa sitten 26 vuoden vankilatuomion jälkeen, vaati rauhaa, neuvotteluja ja kurinalaisuutta. </w:t>
      </w:r>
      <w:r>
        <w:rPr>
          <w:color w:val="FEB8C8"/>
        </w:rPr>
        <w:t xml:space="preserve">Presidentti de Klerkin hallitus </w:t>
      </w:r>
      <w:r>
        <w:rPr>
          <w:color w:val="9E8317"/>
        </w:rPr>
        <w:t xml:space="preserve">salli mielenosoituksen, </w:t>
      </w:r>
      <w:r>
        <w:t xml:space="preserve">eivätkä turvallisuusjoukot puuttuneet siihen. </w:t>
      </w:r>
      <w:r>
        <w:rPr>
          <w:color w:val="FEB8C8"/>
        </w:rPr>
        <w:t xml:space="preserve">Pretorian </w:t>
      </w:r>
      <w:r>
        <w:rPr>
          <w:color w:val="9E8317"/>
        </w:rPr>
        <w:t xml:space="preserve">myöntyminen </w:t>
      </w:r>
      <w:r>
        <w:rPr>
          <w:color w:val="01190F"/>
        </w:rPr>
        <w:t xml:space="preserve">mielenosoitukseen </w:t>
      </w:r>
      <w:r>
        <w:t xml:space="preserve">ja ANC:n sovitteleva sävy näyttävät johtavan </w:t>
      </w:r>
      <w:r>
        <w:t xml:space="preserve">neuvottelujen aloittamiseen mustien poliittisista oikeuksista. </w:t>
      </w:r>
      <w:r>
        <w:rPr>
          <w:color w:val="847D81"/>
        </w:rPr>
        <w:t xml:space="preserve">KONGRESSIN </w:t>
      </w:r>
      <w:r>
        <w:t xml:space="preserve">JOHTAJAT </w:t>
      </w:r>
      <w:r>
        <w:t xml:space="preserve">TUKIVAT </w:t>
      </w:r>
      <w:r>
        <w:rPr>
          <w:color w:val="58018B"/>
        </w:rPr>
        <w:t xml:space="preserve">Bushin </w:t>
      </w:r>
      <w:r>
        <w:t xml:space="preserve">arvostelua </w:t>
      </w:r>
      <w:r>
        <w:rPr>
          <w:color w:val="B70639"/>
        </w:rPr>
        <w:t xml:space="preserve">Nicaraguan johtajaa Ortegaa kohtaan</w:t>
      </w:r>
      <w:r>
        <w:t xml:space="preserve">. </w:t>
      </w:r>
      <w:r>
        <w:t xml:space="preserve">Vaikka </w:t>
      </w:r>
      <w:r>
        <w:rPr>
          <w:color w:val="703B01"/>
        </w:rPr>
        <w:t xml:space="preserve">lainsäätäjät </w:t>
      </w:r>
      <w:r>
        <w:t xml:space="preserve">eivät ehdottaneet sotilaallisen avun jatkamista vastustajille </w:t>
      </w:r>
      <w:r>
        <w:t xml:space="preserve">sen jälkeen, kun </w:t>
      </w:r>
      <w:r>
        <w:rPr>
          <w:color w:val="B70639"/>
        </w:rPr>
        <w:t xml:space="preserve">Ortega </w:t>
      </w:r>
      <w:r>
        <w:t xml:space="preserve">uhkasi lopettaa tulitauon viikonloppuna, senaatin enemmistöjohtaja Mitchell sanoi NBC-TV:lle, että </w:t>
      </w:r>
      <w:r>
        <w:rPr>
          <w:color w:val="B70639"/>
        </w:rPr>
        <w:t xml:space="preserve">Ortega </w:t>
      </w:r>
      <w:r>
        <w:t xml:space="preserve">oli tehnyt "hyvin typerän liikkeen". Senaatin vähemmistöjohtaja Dole aikoo antaa huomenna </w:t>
      </w:r>
      <w:r>
        <w:rPr>
          <w:color w:val="F7F1DF"/>
        </w:rPr>
        <w:t xml:space="preserve">päätöslauselman, </w:t>
      </w:r>
      <w:r>
        <w:rPr>
          <w:color w:val="F7F1DF"/>
        </w:rPr>
        <w:t xml:space="preserve">jossa tuomitaan julkisesti </w:t>
      </w:r>
      <w:r>
        <w:rPr>
          <w:color w:val="4AFEFA"/>
        </w:rPr>
        <w:t xml:space="preserve">Nicaraguan presidentti, </w:t>
      </w:r>
      <w:r>
        <w:rPr>
          <w:color w:val="FCB164"/>
        </w:rPr>
        <w:t xml:space="preserve">jonka </w:t>
      </w:r>
      <w:r>
        <w:rPr>
          <w:color w:val="4AFEFA"/>
        </w:rPr>
        <w:t xml:space="preserve">sanat tulivat samaan aikaan, kun Costa Ricassa juhlittiin demokratian kallistumista joillakin alueilla</w:t>
      </w:r>
      <w:r>
        <w:t xml:space="preserve">. </w:t>
      </w:r>
      <w:r>
        <w:rPr>
          <w:color w:val="B70639"/>
        </w:rPr>
        <w:t xml:space="preserve">Ortega viittaa </w:t>
      </w:r>
      <w:r>
        <w:rPr>
          <w:color w:val="796EE6"/>
        </w:rPr>
        <w:t xml:space="preserve">Yhdysvaltojen tukemien </w:t>
      </w:r>
      <w:r>
        <w:rPr>
          <w:color w:val="796EE6"/>
        </w:rPr>
        <w:t xml:space="preserve">kapinallisten </w:t>
      </w:r>
      <w:r>
        <w:t xml:space="preserve">uusiin hyökkäyksiin</w:t>
      </w:r>
      <w:r>
        <w:t xml:space="preserve">. Ensi kuussa lainsäätäjien on päätettävä, saavatko kapinalliset niin sanottua humanitaarista apua maaliskuussa saavutetun kahden puolueen sopimuksen mukaisesti. </w:t>
      </w:r>
      <w:r>
        <w:rPr>
          <w:color w:val="53495F"/>
        </w:rPr>
        <w:t xml:space="preserve">Espanjan sosialistipuolue </w:t>
      </w:r>
      <w:r>
        <w:t xml:space="preserve">ilmoitti voittaneensa parlamenttivaalit ja </w:t>
      </w:r>
      <w:r>
        <w:rPr>
          <w:color w:val="53495F"/>
        </w:rPr>
        <w:t xml:space="preserve">saaneensa </w:t>
      </w:r>
      <w:r>
        <w:t xml:space="preserve">yhden paikan </w:t>
      </w:r>
      <w:r>
        <w:t xml:space="preserve">enemmistön parlamentissa. </w:t>
      </w:r>
      <w:r>
        <w:t xml:space="preserve">Hallituksen tiedottaja sanoi kaikkien äänten laskemisen jälkeen, että </w:t>
      </w:r>
      <w:r>
        <w:rPr>
          <w:color w:val="53495F"/>
        </w:rPr>
        <w:t xml:space="preserve">pääministeri Gonzalezin puolue </w:t>
      </w:r>
      <w:r>
        <w:t xml:space="preserve">oli saanut 176 paikkaa </w:t>
      </w:r>
      <w:r>
        <w:rPr>
          <w:color w:val="F95475"/>
        </w:rPr>
        <w:t xml:space="preserve">350-paikkaisessa Cortesissa, </w:t>
      </w:r>
      <w:r>
        <w:rPr>
          <w:color w:val="F95475"/>
        </w:rPr>
        <w:t xml:space="preserve">parlamentin alahuoneessa</w:t>
      </w:r>
      <w:r>
        <w:t xml:space="preserve">. </w:t>
      </w:r>
      <w:r>
        <w:t xml:space="preserve">Ennen salaista äänestystä </w:t>
      </w:r>
      <w:r>
        <w:rPr>
          <w:color w:val="53495F"/>
        </w:rPr>
        <w:t xml:space="preserve">sosialisteilla </w:t>
      </w:r>
      <w:r>
        <w:t xml:space="preserve">oli </w:t>
      </w:r>
      <w:r>
        <w:t xml:space="preserve">184 paikkaa. </w:t>
      </w:r>
      <w:r>
        <w:rPr>
          <w:color w:val="5D9608"/>
        </w:rPr>
        <w:t xml:space="preserve">Tuhannet itäsaksalaiset </w:t>
      </w:r>
      <w:r>
        <w:t xml:space="preserve">osallistuivat </w:t>
      </w:r>
      <w:r>
        <w:rPr>
          <w:color w:val="DE98FD"/>
        </w:rPr>
        <w:t xml:space="preserve">kommunistihallituksen järjestämiin julkisiin mielenosoituksiin, joissa </w:t>
      </w:r>
      <w:r>
        <w:rPr>
          <w:color w:val="DE98FD"/>
        </w:rPr>
        <w:t xml:space="preserve">vaadittiin sananvapautta, turvallisuusjoukkojen valvontaa ja virkamiesten etuoikeuksien poistamista</w:t>
      </w:r>
      <w:r>
        <w:t xml:space="preserve">. </w:t>
      </w:r>
      <w:r>
        <w:t xml:space="preserve">Itä-Berliinissä ja muualla järjestetyt mielenosoitukset tulkittiin </w:t>
      </w:r>
      <w:r>
        <w:rPr>
          <w:color w:val="4F584E"/>
        </w:rPr>
        <w:t xml:space="preserve">hallituksen </w:t>
      </w:r>
      <w:r>
        <w:t xml:space="preserve">pyrkimykseksi estää </w:t>
      </w:r>
      <w:r>
        <w:rPr>
          <w:color w:val="248AD0"/>
        </w:rPr>
        <w:t xml:space="preserve">aktivisteja </w:t>
      </w:r>
      <w:r>
        <w:t xml:space="preserve">järjestämästä omia mielenosoituksiaan </w:t>
      </w:r>
      <w:r>
        <w:t xml:space="preserve">vaatimustensa </w:t>
      </w:r>
      <w:r>
        <w:t xml:space="preserve">ajamiseksi. </w:t>
      </w:r>
      <w:r>
        <w:rPr>
          <w:color w:val="5C5300"/>
        </w:rPr>
        <w:t xml:space="preserve">Tšekkoslovakian</w:t>
      </w:r>
      <w:r>
        <w:t xml:space="preserve"> toisinajattelijat </w:t>
      </w:r>
      <w:r>
        <w:t xml:space="preserve">sanoivat, että huolimatta </w:t>
      </w:r>
      <w:r>
        <w:rPr>
          <w:color w:val="9F6551"/>
        </w:rPr>
        <w:t xml:space="preserve">hallituksen</w:t>
      </w:r>
      <w:r>
        <w:t xml:space="preserve"> pyrkimyksistä </w:t>
      </w:r>
      <w:r>
        <w:t xml:space="preserve">tukahduttaa lauantain mielenosoitus Prahan Venceslauksen aukiolla, kansallinen demokratiaa kannattava liike </w:t>
      </w:r>
      <w:r>
        <w:rPr>
          <w:color w:val="5C5300"/>
        </w:rPr>
        <w:t xml:space="preserve">maassa </w:t>
      </w:r>
      <w:r>
        <w:t xml:space="preserve">kasvaa. Yli 10 000 mielenosoittajaa vaati vapaita vaaleja ja kommunistisen puolueen puheenjohtajan Milos Jakesin eroa. Poliisi pidätti yli 350 ihmistä. Liittovaltion tutkijat ovat todenneet, että </w:t>
      </w:r>
      <w:r>
        <w:rPr>
          <w:color w:val="BCFEC6"/>
        </w:rPr>
        <w:t xml:space="preserve">United Airlinesin matkustajakoneen heinäkuinen, </w:t>
      </w:r>
      <w:r>
        <w:rPr>
          <w:color w:val="BCFEC6"/>
        </w:rPr>
        <w:t xml:space="preserve">112 ihmisen hengen vaatinut </w:t>
      </w:r>
      <w:r>
        <w:rPr>
          <w:color w:val="BCFEC6"/>
        </w:rPr>
        <w:t xml:space="preserve">onnettomuus Sioux Cityn yllä Iowassa </w:t>
      </w:r>
      <w:r>
        <w:t xml:space="preserve">johtui metallurgisesta säröstä, joka syntyi moottorin levyn valmistuksen aikana. </w:t>
      </w:r>
      <w:r>
        <w:rPr>
          <w:color w:val="2B1B04"/>
        </w:rPr>
        <w:t xml:space="preserve">Kongressi </w:t>
      </w:r>
      <w:r>
        <w:rPr>
          <w:color w:val="B5AFC4"/>
        </w:rPr>
        <w:t xml:space="preserve">hyväksyi </w:t>
      </w:r>
      <w:r>
        <w:rPr>
          <w:color w:val="D4C67A"/>
        </w:rPr>
        <w:t xml:space="preserve">presidentti Bushille </w:t>
      </w:r>
      <w:r>
        <w:rPr>
          <w:color w:val="AE7AA1"/>
        </w:rPr>
        <w:t xml:space="preserve">8,5 miljardin dollarin sotilaallista rakentamista koskevan lakiesityksen</w:t>
      </w:r>
      <w:r>
        <w:t xml:space="preserve">, jolla </w:t>
      </w:r>
      <w:r>
        <w:rPr>
          <w:color w:val="B5AFC4"/>
        </w:rPr>
        <w:t xml:space="preserve">leikattiin </w:t>
      </w:r>
      <w:r>
        <w:t xml:space="preserve">uusien laitosten menoja 16 prosentilla. </w:t>
      </w:r>
      <w:r>
        <w:t xml:space="preserve">Toimenpiteellä siirretään myös </w:t>
      </w:r>
      <w:r>
        <w:rPr>
          <w:color w:val="0232FD"/>
        </w:rPr>
        <w:t xml:space="preserve">yli 450 miljoonaa dollaria Pentagonin budjetista, jotta </w:t>
      </w:r>
      <w:r>
        <w:rPr>
          <w:color w:val="6A3A35"/>
        </w:rPr>
        <w:t xml:space="preserve">se käytettäisiin </w:t>
      </w:r>
      <w:r>
        <w:rPr>
          <w:color w:val="0232FD"/>
        </w:rPr>
        <w:t xml:space="preserve">kotimaan hankkeisiin ulkomaisten hankkeiden sijaan</w:t>
      </w:r>
      <w:r>
        <w:t xml:space="preserve">. </w:t>
      </w:r>
      <w:r>
        <w:rPr>
          <w:color w:val="BA6801"/>
        </w:rPr>
        <w:t xml:space="preserve">Yhdysvaltojen ja Neuvostoliiton johtajien </w:t>
      </w:r>
      <w:r>
        <w:t xml:space="preserve">on määrä aloittaa tänään </w:t>
      </w:r>
      <w:r>
        <w:rPr>
          <w:color w:val="168E5C"/>
        </w:rPr>
        <w:t xml:space="preserve">uudet neuvottelut kemiallisten aseiden vähentämiseksi, </w:t>
      </w:r>
      <w:r>
        <w:t xml:space="preserve">vaikka </w:t>
      </w:r>
      <w:r>
        <w:rPr>
          <w:color w:val="16C0D0"/>
        </w:rPr>
        <w:t xml:space="preserve">supervallat ovatkin </w:t>
      </w:r>
      <w:r>
        <w:t xml:space="preserve">eri mieltä siitä, pitäisikö kaasujen tuotanto lopettaa. </w:t>
      </w:r>
      <w:r>
        <w:rPr>
          <w:color w:val="168E5C"/>
        </w:rPr>
        <w:t xml:space="preserve">New Yorkissa käyt</w:t>
      </w:r>
      <w:r>
        <w:rPr>
          <w:color w:val="C62100"/>
        </w:rPr>
        <w:t xml:space="preserve">ävät </w:t>
      </w:r>
      <w:r>
        <w:rPr>
          <w:color w:val="168E5C"/>
        </w:rPr>
        <w:t xml:space="preserve">neuvottelut </w:t>
      </w:r>
      <w:r>
        <w:t xml:space="preserve">ovat ensimmäiset </w:t>
      </w:r>
      <w:r>
        <w:rPr>
          <w:color w:val="014347"/>
        </w:rPr>
        <w:t xml:space="preserve">sen jälkeen, kun </w:t>
      </w:r>
      <w:r>
        <w:rPr>
          <w:color w:val="42083B"/>
        </w:rPr>
        <w:t xml:space="preserve">Yhdysvaltain presidentti Bush </w:t>
      </w:r>
      <w:r>
        <w:rPr>
          <w:color w:val="82785D"/>
        </w:rPr>
        <w:t xml:space="preserve">ja Neuvostoliiton ulkoministeri Shevardnadze </w:t>
      </w:r>
      <w:r>
        <w:rPr>
          <w:color w:val="014347"/>
        </w:rPr>
        <w:t xml:space="preserve">esittelivät syyskuussa </w:t>
      </w:r>
      <w:r>
        <w:rPr>
          <w:color w:val="014347"/>
        </w:rPr>
        <w:t xml:space="preserve">suunnitelmansa olemassa olevien aseiden hävittämisestä</w:t>
      </w:r>
      <w:r>
        <w:t xml:space="preserve">. </w:t>
      </w:r>
      <w:r>
        <w:t xml:space="preserve">Länsimaiset diplomaatit kuvailivat </w:t>
      </w:r>
      <w:r>
        <w:rPr>
          <w:color w:val="023087"/>
        </w:rPr>
        <w:t xml:space="preserve">viikonlopun hyökkäystä, </w:t>
      </w:r>
      <w:r>
        <w:rPr>
          <w:color w:val="B7DAD2"/>
        </w:rPr>
        <w:t xml:space="preserve">jossa </w:t>
      </w:r>
      <w:r>
        <w:rPr>
          <w:color w:val="023087"/>
        </w:rPr>
        <w:t xml:space="preserve">afgaanisissit pommittivat </w:t>
      </w:r>
      <w:r>
        <w:rPr>
          <w:color w:val="196956"/>
        </w:rPr>
        <w:t xml:space="preserve">Kabulia</w:t>
      </w:r>
      <w:r>
        <w:t xml:space="preserve">, yhdeksi suurimmista hyökkäyksistä sitten Neuvostoliiton vetäytymisen helmikuussa. Kapinallisten kerrottiin myös tiukentaneen </w:t>
      </w:r>
      <w:r>
        <w:rPr>
          <w:color w:val="8C41BB"/>
        </w:rPr>
        <w:t xml:space="preserve">pääkaupunkiin </w:t>
      </w:r>
      <w:r>
        <w:t xml:space="preserve">johtavien teiden saartoa, </w:t>
      </w:r>
      <w:r>
        <w:t xml:space="preserve">ja hallituksen joukot pommittivat sissien hallussa olevaa aluetta Länsi-Afganistanissa. </w:t>
      </w:r>
      <w:r>
        <w:rPr>
          <w:color w:val="2B2D32"/>
        </w:rPr>
        <w:t xml:space="preserve">Libanonin </w:t>
      </w:r>
      <w:r>
        <w:rPr>
          <w:color w:val="ECEDFE"/>
        </w:rPr>
        <w:t xml:space="preserve">kristitty johtaja </w:t>
      </w:r>
      <w:r>
        <w:t xml:space="preserve">kutsui koolle hallituksen hätäkokouksen saatuaan tietää, että parlamentin hajottaminen voisi romuttaa </w:t>
      </w:r>
      <w:r>
        <w:rPr>
          <w:color w:val="94C661"/>
        </w:rPr>
        <w:t xml:space="preserve">arabien tukeman rauhansuunnitelman</w:t>
      </w:r>
      <w:r>
        <w:t xml:space="preserve">. </w:t>
      </w:r>
      <w:r>
        <w:t xml:space="preserve">Kenraali Michel Aoun </w:t>
      </w:r>
      <w:r>
        <w:t xml:space="preserve">hylkäsi sopimuksen, koska se ei sisällä aikataulua Syyrian joukkojen vetäytymiselle </w:t>
      </w:r>
      <w:r>
        <w:rPr>
          <w:color w:val="F8907D"/>
        </w:rPr>
        <w:t xml:space="preserve">Libanonista</w:t>
      </w:r>
      <w:r>
        <w:t xml:space="preserve">. </w:t>
      </w:r>
      <w:r>
        <w:t xml:space="preserve">Havaijin viranomaiset kertoivat, että </w:t>
      </w:r>
      <w:r>
        <w:rPr>
          <w:color w:val="895E6B"/>
        </w:rPr>
        <w:t xml:space="preserve">kotimaanlennolla olleen, 20 ihmistä kyydissä olleen </w:t>
      </w:r>
      <w:r>
        <w:rPr>
          <w:color w:val="895E6B"/>
        </w:rPr>
        <w:t xml:space="preserve">tuhoon tuomitun matkustajakoneen </w:t>
      </w:r>
      <w:r>
        <w:t xml:space="preserve">hylky </w:t>
      </w:r>
      <w:r>
        <w:t xml:space="preserve">löytyi syrjäisestä laaksosta </w:t>
      </w:r>
      <w:r>
        <w:rPr>
          <w:color w:val="FB6AB8"/>
        </w:rPr>
        <w:t xml:space="preserve">Molokain saarelta</w:t>
      </w:r>
      <w:r>
        <w:t xml:space="preserve">. Elonmerkkejä ei näkynyt. </w:t>
      </w:r>
      <w:r>
        <w:rPr>
          <w:color w:val="895E6B"/>
        </w:rPr>
        <w:t xml:space="preserve">Naapurisaarelta Mauilta lauantaina lentänyt kone </w:t>
      </w:r>
      <w:r>
        <w:t xml:space="preserve">ei laskeutunut </w:t>
      </w:r>
      <w:r>
        <w:rPr>
          <w:color w:val="FB6AB8"/>
        </w:rPr>
        <w:t xml:space="preserve">Molokain</w:t>
      </w:r>
      <w:r>
        <w:t xml:space="preserve"> lentokentälle</w:t>
      </w:r>
      <w:r>
        <w:t xml:space="preserve">. </w:t>
      </w:r>
      <w:r>
        <w:t xml:space="preserve">Oakland Athletics voitti San Francisco Giantsin helposti neljässä ottelussa ja voitti </w:t>
      </w:r>
      <w:r>
        <w:rPr>
          <w:color w:val="576094"/>
        </w:rPr>
        <w:t xml:space="preserve">baseballin World Seriesin</w:t>
      </w:r>
      <w:r>
        <w:t xml:space="preserve">. </w:t>
      </w:r>
      <w:r>
        <w:rPr>
          <w:color w:val="DB1474"/>
        </w:rPr>
        <w:t xml:space="preserve">Pohjois-Kaliforniassa 17. lokakuuta </w:t>
      </w:r>
      <w:r>
        <w:rPr>
          <w:color w:val="8489AE"/>
        </w:rPr>
        <w:t xml:space="preserve">sattunut </w:t>
      </w:r>
      <w:r>
        <w:rPr>
          <w:color w:val="DB1474"/>
        </w:rPr>
        <w:t xml:space="preserve">maanjäristys </w:t>
      </w:r>
      <w:r>
        <w:t xml:space="preserve">aiheutti 10 päivän keskeytyksen </w:t>
      </w:r>
      <w:r>
        <w:rPr>
          <w:color w:val="576094"/>
        </w:rPr>
        <w:t xml:space="preserve">Cup-sarjalle, </w:t>
      </w:r>
      <w:r>
        <w:rPr>
          <w:color w:val="860E04"/>
        </w:rPr>
        <w:t xml:space="preserve">joka </w:t>
      </w:r>
      <w:r>
        <w:rPr>
          <w:color w:val="576094"/>
        </w:rPr>
        <w:t xml:space="preserve">päättyi lauantaina Candlestick Parkissa San Franciscossa</w:t>
      </w:r>
      <w:r>
        <w:t xml:space="preserve">. Rudolf von Bennigsen-Foerder, länsisaksalaisen Veba AG:n puheenjohtaja, kuoli Düsseldorfissa keuhkokuumeeseen 63-vuotiaana.</w:t>
      </w:r>
    </w:p>
    <w:p>
      <w:r>
        <w:rPr>
          <w:b/>
        </w:rPr>
        <w:t xml:space="preserve">Asiakirjan numero 369</w:t>
      </w:r>
    </w:p>
    <w:p>
      <w:r>
        <w:rPr>
          <w:b/>
        </w:rPr>
        <w:t xml:space="preserve">Asiakirjan tunniste: wsj0588-001</w:t>
      </w:r>
    </w:p>
    <w:p>
      <w:r>
        <w:rPr>
          <w:color w:val="310106"/>
        </w:rPr>
        <w:t xml:space="preserve">Saksan koneenvalmistajien yhdistys </w:t>
      </w:r>
      <w:r>
        <w:t xml:space="preserve">kertoi, että teollisuuskoneiden ja tehdaslaitteiden tilaukset Länsi-Saksassa kasvoivat </w:t>
      </w:r>
      <w:r>
        <w:rPr>
          <w:color w:val="04640D"/>
        </w:rPr>
        <w:t xml:space="preserve">syyskuussa 1 % </w:t>
      </w:r>
      <w:r>
        <w:t xml:space="preserve">edellisvuodesta </w:t>
      </w:r>
      <w:r>
        <w:rPr>
          <w:color w:val="FEFB0A"/>
        </w:rPr>
        <w:t xml:space="preserve">inflaatiokorjauksen jälkeen </w:t>
      </w:r>
      <w:r>
        <w:t xml:space="preserve">huolimatta ulkomaisten tilausten jyrkästä laskusta. </w:t>
      </w:r>
      <w:r>
        <w:rPr>
          <w:color w:val="FEFB0A"/>
        </w:rPr>
        <w:t xml:space="preserve">Ennen inflaatiokorjausta </w:t>
      </w:r>
      <w:r>
        <w:t xml:space="preserve">tilausten kasvu oli nimellisesti 5 %, </w:t>
      </w:r>
      <w:r>
        <w:rPr>
          <w:color w:val="310106"/>
        </w:rPr>
        <w:t xml:space="preserve">yhdistys </w:t>
      </w:r>
      <w:r>
        <w:t xml:space="preserve">kertoi</w:t>
      </w:r>
      <w:r>
        <w:t xml:space="preserve">. Kotimaiset tilaukset </w:t>
      </w:r>
      <w:r>
        <w:t xml:space="preserve">kasvoivat syyskuussa oikaistuna 8 % ja nimellisesti 11 %, mutta ulkomaiset tilaukset laskivat inflaatiokorjattuna 4 % ja nimellisesti 1 %. Kolmannella neljänneksellä tilaukset kasvoivat reaalisesti 5 % ja nimellisesti 9 %. Kotimaan tilaukset kasvoivat reaalisesti 11 % ja nimellisesti 14 %, kun taas ulkomaan tilaukset kasvoivat reaalisesti 1 % ja nimellisesti 5 %.</w:t>
      </w:r>
    </w:p>
    <w:p>
      <w:r>
        <w:rPr>
          <w:b/>
        </w:rPr>
        <w:t xml:space="preserve">Asiakirjan numero 370</w:t>
      </w:r>
    </w:p>
    <w:p>
      <w:r>
        <w:rPr>
          <w:b/>
        </w:rPr>
        <w:t xml:space="preserve">Asiakirjan tunniste: wsj0589-001</w:t>
      </w:r>
    </w:p>
    <w:p>
      <w:r>
        <w:t xml:space="preserve">Kun </w:t>
      </w:r>
      <w:r>
        <w:rPr>
          <w:color w:val="310106"/>
        </w:rPr>
        <w:t xml:space="preserve">Michael S. Perry </w:t>
      </w:r>
      <w:r>
        <w:t xml:space="preserve">käytti puheenvuoron äskettäisessä kosmetiikka-alan tapahtumassa, </w:t>
      </w:r>
      <w:r>
        <w:rPr>
          <w:color w:val="04640D"/>
        </w:rPr>
        <w:t xml:space="preserve">huoneen täyttäneet yli 500 johtajaa </w:t>
      </w:r>
      <w:r>
        <w:t xml:space="preserve">käänsivät nopeasti huomionsa. </w:t>
      </w:r>
      <w:r>
        <w:rPr>
          <w:color w:val="310106"/>
        </w:rPr>
        <w:t xml:space="preserve">Perry, </w:t>
      </w:r>
      <w:r>
        <w:rPr>
          <w:color w:val="FEFB0A"/>
        </w:rPr>
        <w:t xml:space="preserve">joka </w:t>
      </w:r>
      <w:r>
        <w:rPr>
          <w:color w:val="310106"/>
        </w:rPr>
        <w:t xml:space="preserve">johtaa </w:t>
      </w:r>
      <w:r>
        <w:rPr>
          <w:color w:val="FB5514"/>
        </w:rPr>
        <w:t xml:space="preserve">monikansallisen Unileverin </w:t>
      </w:r>
      <w:r>
        <w:rPr>
          <w:color w:val="310106"/>
        </w:rPr>
        <w:t xml:space="preserve">maailmanlaajuisia vartalonhoitotoimintoja</w:t>
      </w:r>
      <w:r>
        <w:t xml:space="preserve">, pysähtyi hetkeksi katselemaan </w:t>
      </w:r>
      <w:r>
        <w:rPr>
          <w:color w:val="04640D"/>
        </w:rPr>
        <w:t xml:space="preserve">yleisöä</w:t>
      </w:r>
      <w:r>
        <w:t xml:space="preserve">. </w:t>
      </w:r>
      <w:r>
        <w:t xml:space="preserve">"Näen, että noin puolet </w:t>
      </w:r>
      <w:r>
        <w:rPr>
          <w:color w:val="04640D"/>
        </w:rPr>
        <w:t xml:space="preserve">yleisöstä </w:t>
      </w:r>
      <w:r>
        <w:t xml:space="preserve">työskentelee </w:t>
      </w:r>
      <w:r>
        <w:rPr>
          <w:color w:val="E115C0"/>
        </w:rPr>
        <w:t xml:space="preserve">meille"</w:t>
      </w:r>
      <w:r>
        <w:t xml:space="preserve">, hän sanoi hieman ironisesti. "Ja toinen puoli saattaa olla pian." </w:t>
      </w:r>
      <w:r>
        <w:rPr>
          <w:color w:val="0BC582"/>
        </w:rPr>
        <w:t xml:space="preserve">Yleisön joukossa oli</w:t>
      </w:r>
      <w:r>
        <w:rPr>
          <w:color w:val="00587F"/>
        </w:rPr>
        <w:t xml:space="preserve"> ihmisiä, jotka </w:t>
      </w:r>
      <w:r>
        <w:t xml:space="preserve">haukkoivat henkeään tai nauroivat hermostuneesti, sillä </w:t>
      </w:r>
      <w:r>
        <w:rPr>
          <w:color w:val="00587F"/>
        </w:rPr>
        <w:t xml:space="preserve">heidän </w:t>
      </w:r>
      <w:r>
        <w:t xml:space="preserve">toimialansa </w:t>
      </w:r>
      <w:r>
        <w:t xml:space="preserve">rauhaa </w:t>
      </w:r>
      <w:r>
        <w:t xml:space="preserve">oli äskettäin ravisteltu </w:t>
      </w:r>
      <w:r>
        <w:rPr>
          <w:color w:val="FEB8C8"/>
        </w:rPr>
        <w:t xml:space="preserve">yritysostojen vuoksi</w:t>
      </w:r>
      <w:r>
        <w:t xml:space="preserve">. </w:t>
      </w:r>
      <w:r>
        <w:rPr>
          <w:color w:val="E115C0"/>
        </w:rPr>
        <w:t xml:space="preserve">Ensin englantilais-hollantilainen pakattujen tuotteiden jättiläinen Unilever </w:t>
      </w:r>
      <w:r>
        <w:t xml:space="preserve">käytti 2 miljardia dollaria ostamalla Fabergen ja Elizabeth Ardenin kaltaisia tuotemerkkejä. Se on tällä hetkellä Yhdysvaltain tavaratalojen kosmetiikkamyymälöiden joukossa sijalla 3. Sitten </w:t>
      </w:r>
      <w:r>
        <w:rPr>
          <w:color w:val="9E8317"/>
        </w:rPr>
        <w:t xml:space="preserve">Procter &amp; Gamble Co. teki </w:t>
      </w:r>
      <w:r>
        <w:t xml:space="preserve">sopimuksen </w:t>
      </w:r>
      <w:r>
        <w:rPr>
          <w:color w:val="847D81"/>
        </w:rPr>
        <w:t xml:space="preserve">Noxell Corp. </w:t>
      </w:r>
      <w:r>
        <w:rPr>
          <w:color w:val="01190F"/>
        </w:rPr>
        <w:t xml:space="preserve">ostamisesta </w:t>
      </w:r>
      <w:r>
        <w:rPr>
          <w:color w:val="01190F"/>
        </w:rPr>
        <w:t xml:space="preserve">1,3 miljardilla </w:t>
      </w:r>
      <w:r>
        <w:rPr>
          <w:color w:val="01190F"/>
        </w:rPr>
        <w:t xml:space="preserve">dollarilla</w:t>
      </w:r>
      <w:r>
        <w:t xml:space="preserve">. </w:t>
      </w:r>
      <w:r>
        <w:rPr>
          <w:color w:val="01190F"/>
        </w:rPr>
        <w:t xml:space="preserve">Yritysosto, </w:t>
      </w:r>
      <w:r>
        <w:rPr>
          <w:color w:val="58018B"/>
        </w:rPr>
        <w:t xml:space="preserve">jonka </w:t>
      </w:r>
      <w:r>
        <w:rPr>
          <w:color w:val="01190F"/>
        </w:rPr>
        <w:t xml:space="preserve">odotetaan toteutuvan vuoden loppuun mennessä, </w:t>
      </w:r>
      <w:r>
        <w:t xml:space="preserve">sisältää </w:t>
      </w:r>
      <w:r>
        <w:rPr>
          <w:color w:val="B70639"/>
        </w:rPr>
        <w:t xml:space="preserve">Cover Girl- ja Clarion-meikkituotemerkit</w:t>
      </w:r>
      <w:r>
        <w:rPr>
          <w:color w:val="703B01"/>
        </w:rPr>
        <w:t xml:space="preserve">, jotka tekevät </w:t>
      </w:r>
      <w:r>
        <w:rPr>
          <w:color w:val="F7F1DF"/>
        </w:rPr>
        <w:t xml:space="preserve">P&amp;G:stä </w:t>
      </w:r>
      <w:r>
        <w:rPr>
          <w:color w:val="B70639"/>
        </w:rPr>
        <w:t xml:space="preserve">kosmetiikkavalmistajien ykkösyrityksen, jota myydään laajassa jakeluverkostossa</w:t>
      </w:r>
      <w:r>
        <w:t xml:space="preserve">. </w:t>
      </w:r>
      <w:r>
        <w:rPr>
          <w:color w:val="118B8A"/>
        </w:rPr>
        <w:t xml:space="preserve">Kosmetiikkateollisuus </w:t>
      </w:r>
      <w:r>
        <w:t xml:space="preserve">ei ollut niinkään huolissaan aikomuksesta </w:t>
      </w:r>
      <w:r>
        <w:t xml:space="preserve">tehdä </w:t>
      </w:r>
      <w:r>
        <w:rPr>
          <w:color w:val="FEB8C8"/>
        </w:rPr>
        <w:t xml:space="preserve">yritysostoja vaan pikemminkin </w:t>
      </w:r>
      <w:r>
        <w:rPr>
          <w:color w:val="4AFEFA"/>
        </w:rPr>
        <w:t xml:space="preserve">yritysostoja </w:t>
      </w:r>
      <w:r>
        <w:rPr>
          <w:color w:val="FCB164"/>
        </w:rPr>
        <w:t xml:space="preserve">tekevistä </w:t>
      </w:r>
      <w:r>
        <w:rPr>
          <w:color w:val="4AFEFA"/>
        </w:rPr>
        <w:t xml:space="preserve">yrityksistä</w:t>
      </w:r>
      <w:r>
        <w:t xml:space="preserve">: </w:t>
      </w:r>
      <w:r>
        <w:rPr>
          <w:color w:val="000D2C"/>
        </w:rPr>
        <w:t xml:space="preserve">P&amp;G:llä ja Unileverillä </w:t>
      </w:r>
      <w:r>
        <w:t xml:space="preserve">on runsaasti kokemusta </w:t>
      </w:r>
      <w:r>
        <w:rPr>
          <w:color w:val="53495F"/>
        </w:rPr>
        <w:t xml:space="preserve">saippuan ja vessapaperin </w:t>
      </w:r>
      <w:r>
        <w:rPr>
          <w:color w:val="F95475"/>
        </w:rPr>
        <w:t xml:space="preserve">kaltaisista</w:t>
      </w:r>
      <w:r>
        <w:rPr>
          <w:color w:val="53495F"/>
        </w:rPr>
        <w:t xml:space="preserve"> arkipäiväisistä tuotteista</w:t>
      </w:r>
      <w:r>
        <w:rPr>
          <w:color w:val="F95475"/>
        </w:rPr>
        <w:t xml:space="preserve">, joita </w:t>
      </w:r>
      <w:r>
        <w:rPr>
          <w:color w:val="53495F"/>
        </w:rPr>
        <w:t xml:space="preserve">tyylikkäät kosmetiikkayhtiöt halveksivat</w:t>
      </w:r>
      <w:r>
        <w:t xml:space="preserve">; niillä </w:t>
      </w:r>
      <w:r>
        <w:rPr>
          <w:color w:val="61FC03"/>
        </w:rPr>
        <w:t xml:space="preserve">on kuitenkin myös </w:t>
      </w:r>
      <w:r>
        <w:rPr>
          <w:color w:val="61FC03"/>
        </w:rPr>
        <w:t xml:space="preserve">valtavasti markkinointivaltaa, </w:t>
      </w:r>
      <w:r>
        <w:rPr>
          <w:color w:val="61FC03"/>
        </w:rPr>
        <w:t xml:space="preserve">mikä aiheuttaa </w:t>
      </w:r>
      <w:r>
        <w:t xml:space="preserve">pelkoa. Vaikka ei ole lainkaan varmaa, että </w:t>
      </w:r>
      <w:r>
        <w:rPr>
          <w:color w:val="000D2C"/>
        </w:rPr>
        <w:t xml:space="preserve">Promise-margariinista ja </w:t>
      </w:r>
      <w:r>
        <w:rPr>
          <w:color w:val="DE98FD"/>
        </w:rPr>
        <w:t xml:space="preserve">Tide-pesuaineesta </w:t>
      </w:r>
      <w:r>
        <w:rPr>
          <w:color w:val="000D2C"/>
        </w:rPr>
        <w:t xml:space="preserve">tunnetut yritykset </w:t>
      </w:r>
      <w:r>
        <w:t xml:space="preserve">menestyvät kosmetiikan alalla, ei ole epäilystäkään siitä, etteivätkö ne ravistelisi alaa. </w:t>
      </w:r>
      <w:r>
        <w:rPr>
          <w:color w:val="000D2C"/>
        </w:rPr>
        <w:t xml:space="preserve">Molemmat yhtiöt </w:t>
      </w:r>
      <w:r>
        <w:t xml:space="preserve">ovat pysyneet vaiti erityisistä suunnitelmistaan. </w:t>
      </w:r>
      <w:r>
        <w:rPr>
          <w:color w:val="98A088"/>
        </w:rPr>
        <w:t xml:space="preserve">Alaa seuraavat </w:t>
      </w:r>
      <w:r>
        <w:t xml:space="preserve">odottavat </w:t>
      </w:r>
      <w:r>
        <w:rPr>
          <w:color w:val="98A088"/>
        </w:rPr>
        <w:t xml:space="preserve">kuitenkin, että </w:t>
      </w:r>
      <w:r>
        <w:rPr>
          <w:color w:val="000D2C"/>
        </w:rPr>
        <w:t xml:space="preserve">nämä yritykset </w:t>
      </w:r>
      <w:r>
        <w:t xml:space="preserve">yhdistävät </w:t>
      </w:r>
      <w:r>
        <w:rPr>
          <w:color w:val="248AD0"/>
        </w:rPr>
        <w:t xml:space="preserve">markkinointimenetelmät, joita </w:t>
      </w:r>
      <w:r>
        <w:rPr>
          <w:color w:val="5C5300"/>
        </w:rPr>
        <w:t xml:space="preserve">ne käyttävät </w:t>
      </w:r>
      <w:r>
        <w:rPr>
          <w:color w:val="248AD0"/>
        </w:rPr>
        <w:t xml:space="preserve">arkipäiväisten tuotteiden tuottamiseen, </w:t>
      </w:r>
      <w:r>
        <w:t xml:space="preserve">kosmetiikkayrityksille tyypilliseen intuitiiviseen lähestymistapaan. Todennäköisiä muutoksia ovat muun muassa tutkimuksen korostaminen, mainosbudjettien lisääminen ja aggressiivinen hinnoittelu. Jotkut kosmetiikkateollisuuden johtajat kuitenkin epäilevät, voidaanko pakkaustuoteteollisuudessa kehitettyjä tekniikoita soveltaa kosmetiikkateollisuuteen. Estee Lauder Inc:n ja Revlon Inc:n kaltaiset kosmetiikkayritykset ovat perinteisesti pitäneet itseään </w:t>
      </w:r>
      <w:r>
        <w:rPr>
          <w:color w:val="9F6551"/>
        </w:rPr>
        <w:t xml:space="preserve">muotialan yrityksinä, </w:t>
      </w:r>
      <w:r>
        <w:rPr>
          <w:color w:val="BCFEC6"/>
        </w:rPr>
        <w:t xml:space="preserve">joiden </w:t>
      </w:r>
      <w:r>
        <w:rPr>
          <w:color w:val="9F6551"/>
        </w:rPr>
        <w:t xml:space="preserve">johtajien </w:t>
      </w:r>
      <w:r>
        <w:rPr>
          <w:color w:val="9F6551"/>
        </w:rPr>
        <w:t xml:space="preserve">luova intuitio on </w:t>
      </w:r>
      <w:r>
        <w:rPr>
          <w:color w:val="9F6551"/>
        </w:rPr>
        <w:t xml:space="preserve">tuotekehityksen perusta</w:t>
      </w:r>
      <w:r>
        <w:t xml:space="preserve">. </w:t>
      </w:r>
      <w:r>
        <w:rPr>
          <w:color w:val="932C70"/>
        </w:rPr>
        <w:t xml:space="preserve">Kosmetiikkayritykset tuovat </w:t>
      </w:r>
      <w:r>
        <w:t xml:space="preserve">markkinoille </w:t>
      </w:r>
      <w:r>
        <w:rPr>
          <w:color w:val="2B1B04"/>
        </w:rPr>
        <w:t xml:space="preserve">uusia meikkisävyjä </w:t>
      </w:r>
      <w:r>
        <w:t xml:space="preserve">useita kertoja vuodessa, ja koska kilpailijat voivat helposti ottaa useimmat tuotteet käyttöönsä, ne epäröivät </w:t>
      </w:r>
      <w:r>
        <w:t xml:space="preserve">kokeilla </w:t>
      </w:r>
      <w:r>
        <w:rPr>
          <w:color w:val="2B1B04"/>
        </w:rPr>
        <w:t xml:space="preserve">niitä </w:t>
      </w:r>
      <w:r>
        <w:t xml:space="preserve">asiakkailla. "Vaikka </w:t>
      </w:r>
      <w:r>
        <w:rPr>
          <w:color w:val="B5AFC4"/>
        </w:rPr>
        <w:t xml:space="preserve">laatukosmetiikka </w:t>
      </w:r>
      <w:r>
        <w:t xml:space="preserve">näyttää ja tuoksuu pakatulta tavaralta, se ei tarkoita, </w:t>
      </w:r>
      <w:r>
        <w:t xml:space="preserve">että </w:t>
      </w:r>
      <w:r>
        <w:rPr>
          <w:color w:val="B5AFC4"/>
        </w:rPr>
        <w:t xml:space="preserve">se </w:t>
      </w:r>
      <w:r>
        <w:t xml:space="preserve">on pakattua tavaraa", sanoo </w:t>
      </w:r>
      <w:r>
        <w:rPr>
          <w:color w:val="D4C67A"/>
        </w:rPr>
        <w:t xml:space="preserve">Estee Lauderin toimitusjohtaja </w:t>
      </w:r>
      <w:r>
        <w:t xml:space="preserve">Leonard Lauder</w:t>
      </w:r>
      <w:r>
        <w:t xml:space="preserve">. "Todellisuudessa nämä ovat pieniin astioihin pakattuja muotituotteita." Perinteisten kosmetiikkayhtiöiden keinotekoisen toiminnan sijaan </w:t>
      </w:r>
      <w:r>
        <w:rPr>
          <w:color w:val="000D2C"/>
        </w:rPr>
        <w:t xml:space="preserve">Unileverillä ja P&amp;G:llä on </w:t>
      </w:r>
      <w:r>
        <w:t xml:space="preserve">järjestäytyneitä miehiä harmaissa flanellipuvuissa. </w:t>
      </w:r>
      <w:r>
        <w:rPr>
          <w:color w:val="000D2C"/>
        </w:rPr>
        <w:t xml:space="preserve">Molemmat näistä yrityksistä </w:t>
      </w:r>
      <w:r>
        <w:t xml:space="preserve">ovat </w:t>
      </w:r>
      <w:r>
        <w:rPr>
          <w:color w:val="AE7AA1"/>
        </w:rPr>
        <w:t xml:space="preserve">konservatiivisia markkinoijia</w:t>
      </w:r>
      <w:r>
        <w:rPr>
          <w:color w:val="C2A393"/>
        </w:rPr>
        <w:t xml:space="preserve">, jotka </w:t>
      </w:r>
      <w:r>
        <w:rPr>
          <w:color w:val="AE7AA1"/>
        </w:rPr>
        <w:t xml:space="preserve">luottavat laajaan markkinatutkimukseen</w:t>
      </w:r>
      <w:r>
        <w:t xml:space="preserve">. </w:t>
      </w:r>
      <w:r>
        <w:t xml:space="preserve">Etenkin </w:t>
      </w:r>
      <w:r>
        <w:rPr>
          <w:color w:val="9E8317"/>
        </w:rPr>
        <w:t xml:space="preserve">P&amp;G </w:t>
      </w:r>
      <w:r>
        <w:t xml:space="preserve">tuo harvoin markkinoille kansallisella tasolla </w:t>
      </w:r>
      <w:r>
        <w:rPr>
          <w:color w:val="0232FD"/>
        </w:rPr>
        <w:t xml:space="preserve">tuotteen, jota </w:t>
      </w:r>
      <w:r>
        <w:rPr>
          <w:color w:val="6A3A35"/>
        </w:rPr>
        <w:t xml:space="preserve">se ei ole </w:t>
      </w:r>
      <w:r>
        <w:rPr>
          <w:color w:val="0232FD"/>
        </w:rPr>
        <w:t xml:space="preserve">aiemmin kokeillut</w:t>
      </w:r>
      <w:r>
        <w:t xml:space="preserve">. </w:t>
      </w:r>
      <w:r>
        <w:rPr>
          <w:color w:val="000D2C"/>
        </w:rPr>
        <w:t xml:space="preserve">Molemmat yritykset </w:t>
      </w:r>
      <w:r>
        <w:t xml:space="preserve">voivat olla erittäin aggressiivisia hinnoittelussaan saippuoiden ja vaippojen kaltaisissa tuotteissa - jopa siinä määrin, että jotkut asiantuntijakonsultit ennustavat, että kun ne tulevat </w:t>
      </w:r>
      <w:r>
        <w:t xml:space="preserve">kosmetiikkamarkkinoille, jopa ripsivärin ostoihin voi tulla alennuskuponkeja. </w:t>
      </w:r>
      <w:r>
        <w:rPr>
          <w:color w:val="9E8317"/>
        </w:rPr>
        <w:t xml:space="preserve">P&amp;G </w:t>
      </w:r>
      <w:r>
        <w:t xml:space="preserve">on jo osoittanut pystyvänsä yhdistämään joitakin pakattujen tuotteiden perinteisiä tekniikoita kosmetiikkateollisuudelle tyypilliseen imagoon, kun tuotteita myydään laajalle jakeluverkostolle. Katsokaa </w:t>
      </w:r>
      <w:r>
        <w:rPr>
          <w:color w:val="BA6801"/>
        </w:rPr>
        <w:t xml:space="preserve">Oil of Olay -tuotemerkkiä, </w:t>
      </w:r>
      <w:r>
        <w:rPr>
          <w:color w:val="168E5C"/>
        </w:rPr>
        <w:t xml:space="preserve">jonka </w:t>
      </w:r>
      <w:r>
        <w:rPr>
          <w:color w:val="16C0D0"/>
        </w:rPr>
        <w:t xml:space="preserve">P&amp;G </w:t>
      </w:r>
      <w:r>
        <w:rPr>
          <w:color w:val="BA6801"/>
        </w:rPr>
        <w:t xml:space="preserve">osti vuonna 1985, jolloin sen omisti Richardson-Vicks International</w:t>
      </w:r>
      <w:r>
        <w:t xml:space="preserve">. </w:t>
      </w:r>
      <w:r>
        <w:rPr>
          <w:color w:val="C62100"/>
        </w:rPr>
        <w:t xml:space="preserve">Vuonna 1962 lanseeratulla Oil of Olay -kosteusvoiteella </w:t>
      </w:r>
      <w:r>
        <w:t xml:space="preserve">oli hyvin vanhanaikainen ulkonäkö. "</w:t>
      </w:r>
      <w:r>
        <w:rPr>
          <w:color w:val="C62100"/>
        </w:rPr>
        <w:t xml:space="preserve">Oil of Olayta </w:t>
      </w:r>
      <w:r>
        <w:t xml:space="preserve">haittasi se, että </w:t>
      </w:r>
      <w:r>
        <w:rPr>
          <w:color w:val="C62100"/>
        </w:rPr>
        <w:t xml:space="preserve">sitä </w:t>
      </w:r>
      <w:r>
        <w:t xml:space="preserve">käyttivät lähinnä </w:t>
      </w:r>
      <w:r>
        <w:rPr>
          <w:color w:val="014347"/>
        </w:rPr>
        <w:t xml:space="preserve">vanhemmat, </w:t>
      </w:r>
      <w:r>
        <w:rPr>
          <w:color w:val="014347"/>
        </w:rPr>
        <w:t xml:space="preserve">ikääntyneet naiset"</w:t>
      </w:r>
      <w:r>
        <w:t xml:space="preserve">, sanoo New England Consulting Groupin konsultti David Williams. </w:t>
      </w:r>
      <w:r>
        <w:rPr>
          <w:color w:val="9E8317"/>
        </w:rPr>
        <w:t xml:space="preserve">P&amp;G </w:t>
      </w:r>
      <w:r>
        <w:t xml:space="preserve">muutti </w:t>
      </w:r>
      <w:r>
        <w:rPr>
          <w:color w:val="BA6801"/>
        </w:rPr>
        <w:t xml:space="preserve">tuotemerkin </w:t>
      </w:r>
      <w:r>
        <w:t xml:space="preserve">markkinointistrategiaa laajentamalla tuotesarjaa herkälle iholle tarkoitettuihin ihonpuhdistusaineisiin ja kosteusvoiteisiin. </w:t>
      </w:r>
      <w:r>
        <w:t xml:space="preserve">Yritys </w:t>
      </w:r>
      <w:r>
        <w:t xml:space="preserve">muutti myös </w:t>
      </w:r>
      <w:r>
        <w:rPr>
          <w:color w:val="C62100"/>
        </w:rPr>
        <w:t xml:space="preserve">voiteen </w:t>
      </w:r>
      <w:r>
        <w:t xml:space="preserve">pakkausta </w:t>
      </w:r>
      <w:r>
        <w:rPr>
          <w:color w:val="42083B"/>
        </w:rPr>
        <w:t xml:space="preserve">lisäämällä perinteisiin vaaleanpunaisiin rasioihin kultaisia viivoja </w:t>
      </w:r>
      <w:r>
        <w:t xml:space="preserve">tuottavamman ulkoasun luomiseksi. </w:t>
      </w:r>
      <w:r>
        <w:t xml:space="preserve">Lisäksi </w:t>
      </w:r>
      <w:r>
        <w:rPr>
          <w:color w:val="9E8317"/>
        </w:rPr>
        <w:t xml:space="preserve">P&amp;G on </w:t>
      </w:r>
      <w:r>
        <w:t xml:space="preserve">kohdistanut aiemmin vanhemmille naisille suunnatun mainoskampanjansa </w:t>
      </w:r>
      <w:r>
        <w:rPr>
          <w:color w:val="82785D"/>
        </w:rPr>
        <w:t xml:space="preserve">kolmekymppisille</w:t>
      </w:r>
      <w:r>
        <w:rPr>
          <w:color w:val="023087"/>
        </w:rPr>
        <w:t xml:space="preserve">, jotka </w:t>
      </w:r>
      <w:r>
        <w:rPr>
          <w:color w:val="82785D"/>
        </w:rPr>
        <w:t xml:space="preserve">vannovat, että </w:t>
      </w:r>
      <w:r>
        <w:rPr>
          <w:color w:val="82785D"/>
        </w:rPr>
        <w:t xml:space="preserve">"eivät vanhene kauniisti</w:t>
      </w:r>
      <w:r>
        <w:t xml:space="preserve">". </w:t>
      </w:r>
      <w:r>
        <w:rPr>
          <w:color w:val="9E8317"/>
        </w:rPr>
        <w:t xml:space="preserve">Yhtiö </w:t>
      </w:r>
      <w:r>
        <w:t xml:space="preserve">raportoi, että myynti on kasvanut huimasti. </w:t>
      </w:r>
      <w:r>
        <w:rPr>
          <w:color w:val="196956"/>
        </w:rPr>
        <w:t xml:space="preserve">Unileverin </w:t>
      </w:r>
      <w:r>
        <w:rPr>
          <w:color w:val="000D2C"/>
        </w:rPr>
        <w:t xml:space="preserve">ja </w:t>
      </w:r>
      <w:r>
        <w:rPr>
          <w:color w:val="8C41BB"/>
        </w:rPr>
        <w:t xml:space="preserve">P&amp;G:</w:t>
      </w:r>
      <w:r>
        <w:rPr>
          <w:color w:val="000D2C"/>
        </w:rPr>
        <w:t xml:space="preserve">n </w:t>
      </w:r>
      <w:r>
        <w:t xml:space="preserve">kaltaisilla </w:t>
      </w:r>
      <w:r>
        <w:rPr>
          <w:color w:val="B7DAD2"/>
        </w:rPr>
        <w:t xml:space="preserve">jättiläisyrityksillä </w:t>
      </w:r>
      <w:r>
        <w:t xml:space="preserve">on </w:t>
      </w:r>
      <w:r>
        <w:t xml:space="preserve">valtavia taloudellisia etuja pienempiin kilpailijoihinsa nähden. </w:t>
      </w:r>
      <w:r>
        <w:rPr>
          <w:color w:val="2B2D32"/>
        </w:rPr>
        <w:t xml:space="preserve">Noxellin </w:t>
      </w:r>
      <w:r>
        <w:rPr>
          <w:color w:val="ECEDFE"/>
        </w:rPr>
        <w:t xml:space="preserve">hallituksen puheenjohtaja </w:t>
      </w:r>
      <w:r>
        <w:rPr>
          <w:color w:val="ECEDFE"/>
        </w:rPr>
        <w:t xml:space="preserve">George L. Bunting Jr</w:t>
      </w:r>
      <w:r>
        <w:t xml:space="preserve">. sanoo, että </w:t>
      </w:r>
      <w:r>
        <w:rPr>
          <w:color w:val="94C661"/>
        </w:rPr>
        <w:t xml:space="preserve">Noxell </w:t>
      </w:r>
      <w:r>
        <w:t xml:space="preserve">aikoo lanseerata </w:t>
      </w:r>
      <w:r>
        <w:rPr>
          <w:color w:val="F8907D"/>
        </w:rPr>
        <w:t xml:space="preserve">Navy-parfyymin </w:t>
      </w:r>
      <w:r>
        <w:t xml:space="preserve">ensi vuonna. </w:t>
      </w:r>
      <w:r>
        <w:rPr>
          <w:color w:val="895E6B"/>
        </w:rPr>
        <w:t xml:space="preserve">5-7 miljoonaa dollaria, </w:t>
      </w:r>
      <w:r>
        <w:rPr>
          <w:color w:val="788E95"/>
        </w:rPr>
        <w:t xml:space="preserve">jotka </w:t>
      </w:r>
      <w:r>
        <w:rPr>
          <w:color w:val="FB6AB8"/>
        </w:rPr>
        <w:t xml:space="preserve">Noxell </w:t>
      </w:r>
      <w:r>
        <w:rPr>
          <w:color w:val="895E6B"/>
        </w:rPr>
        <w:t xml:space="preserve">tarvitsee </w:t>
      </w:r>
      <w:r>
        <w:rPr>
          <w:color w:val="576094"/>
        </w:rPr>
        <w:t xml:space="preserve">parfyymin </w:t>
      </w:r>
      <w:r>
        <w:rPr>
          <w:color w:val="895E6B"/>
        </w:rPr>
        <w:t xml:space="preserve">lanseeraamiseen </w:t>
      </w:r>
      <w:r>
        <w:rPr>
          <w:color w:val="895E6B"/>
        </w:rPr>
        <w:t xml:space="preserve">nykyisistä tuotemerkeistä tinkimättä, </w:t>
      </w:r>
      <w:r>
        <w:t xml:space="preserve">ei todennäköisesti </w:t>
      </w:r>
      <w:r>
        <w:t xml:space="preserve">olisi käytettävissä, jos </w:t>
      </w:r>
      <w:r>
        <w:rPr>
          <w:color w:val="9E8317"/>
        </w:rPr>
        <w:t xml:space="preserve">P&amp;G </w:t>
      </w:r>
      <w:r>
        <w:t xml:space="preserve">ei tukisi </w:t>
      </w:r>
      <w:r>
        <w:rPr>
          <w:color w:val="94C661"/>
        </w:rPr>
        <w:t xml:space="preserve">sitä</w:t>
      </w:r>
      <w:r>
        <w:t xml:space="preserve">. </w:t>
      </w:r>
      <w:r>
        <w:t xml:space="preserve">Pakkausalan yritykset "</w:t>
      </w:r>
      <w:r>
        <w:t xml:space="preserve">vaikeuttavat huomattavasti </w:t>
      </w:r>
      <w:r>
        <w:rPr>
          <w:color w:val="DB1474"/>
        </w:rPr>
        <w:t xml:space="preserve">pienten yritysten </w:t>
      </w:r>
      <w:r>
        <w:t xml:space="preserve">kilpailukykyä", </w:t>
      </w:r>
      <w:r>
        <w:rPr>
          <w:color w:val="ECEDFE"/>
        </w:rPr>
        <w:t xml:space="preserve">Bunting </w:t>
      </w:r>
      <w:r>
        <w:t xml:space="preserve">sanoo</w:t>
      </w:r>
      <w:r>
        <w:t xml:space="preserve">. On mahdollista, että alalla nähdään lisää fuusioita. Huhujen mukaan </w:t>
      </w:r>
      <w:r>
        <w:rPr>
          <w:color w:val="860E04"/>
        </w:rPr>
        <w:t xml:space="preserve">Unilever </w:t>
      </w:r>
      <w:r>
        <w:rPr>
          <w:color w:val="8489AE"/>
        </w:rPr>
        <w:t xml:space="preserve">on kiinnostunut ostamaan </w:t>
      </w:r>
      <w:r>
        <w:rPr>
          <w:color w:val="6EAB9B"/>
        </w:rPr>
        <w:t xml:space="preserve">Schering-Plough Corp:</w:t>
      </w:r>
      <w:r>
        <w:rPr>
          <w:color w:val="FBC206"/>
        </w:rPr>
        <w:t xml:space="preserve">n Maybelline-yksikön</w:t>
      </w:r>
      <w:r>
        <w:t xml:space="preserve">. </w:t>
      </w:r>
      <w:r>
        <w:rPr>
          <w:color w:val="E115C0"/>
        </w:rPr>
        <w:t xml:space="preserve">Unilever </w:t>
      </w:r>
      <w:r>
        <w:t xml:space="preserve">ei kommentoi asiaa, mutta </w:t>
      </w:r>
      <w:r>
        <w:rPr>
          <w:color w:val="F2CDFE"/>
        </w:rPr>
        <w:t xml:space="preserve">Schering </w:t>
      </w:r>
      <w:r>
        <w:t xml:space="preserve">kiistää, että </w:t>
      </w:r>
      <w:r>
        <w:rPr>
          <w:color w:val="645341"/>
        </w:rPr>
        <w:t xml:space="preserve">tuotemerkki </w:t>
      </w:r>
      <w:r>
        <w:t xml:space="preserve">olisi myynnissä. </w:t>
      </w:r>
      <w:r>
        <w:rPr>
          <w:color w:val="000D2C"/>
        </w:rPr>
        <w:t xml:space="preserve">Unileverin ja P&amp;G:n </w:t>
      </w:r>
      <w:r>
        <w:t xml:space="preserve">läsnäolo </w:t>
      </w:r>
      <w:r>
        <w:t xml:space="preserve">markkinoilla lisää todennäköisesti kosmetiikkamainonnan vaikutusta. </w:t>
      </w:r>
      <w:r>
        <w:rPr>
          <w:color w:val="760035"/>
        </w:rPr>
        <w:t xml:space="preserve">Vaikka </w:t>
      </w:r>
      <w:r>
        <w:rPr>
          <w:color w:val="647A41"/>
        </w:rPr>
        <w:t xml:space="preserve">nämä kaksi yritystä </w:t>
      </w:r>
      <w:r>
        <w:rPr>
          <w:color w:val="760035"/>
        </w:rPr>
        <w:t xml:space="preserve">kuuluvat maailman suurimpiin mainostajiin, useimmat luksuskosmetiikan valmistajat käyttävät suhteellisen vähän rahaa kotimaiseen mainontaan</w:t>
      </w:r>
      <w:r>
        <w:t xml:space="preserve">. </w:t>
      </w:r>
      <w:r>
        <w:rPr>
          <w:color w:val="760035"/>
        </w:rPr>
        <w:t xml:space="preserve">Sen sijaan </w:t>
      </w:r>
      <w:r>
        <w:rPr>
          <w:color w:val="496E76"/>
        </w:rPr>
        <w:t xml:space="preserve">nämä valmistajat keskittyvät </w:t>
      </w:r>
      <w:r>
        <w:t xml:space="preserve">tavarataloissa järjestettäviin tapahtumiin ja käyttävät </w:t>
      </w:r>
      <w:r>
        <w:t xml:space="preserve">myynninedistämismäärärahojaan ostettuihin tuotteisiin lisättävien lahjatuotteiden rahoittamiseen. </w:t>
      </w:r>
      <w:r>
        <w:rPr>
          <w:color w:val="E3F894"/>
        </w:rPr>
        <w:t xml:space="preserve">Esimerkiksi </w:t>
      </w:r>
      <w:r>
        <w:rPr>
          <w:color w:val="F9D7CD"/>
        </w:rPr>
        <w:t xml:space="preserve">Estee Lauder </w:t>
      </w:r>
      <w:r>
        <w:rPr>
          <w:color w:val="E3F894"/>
        </w:rPr>
        <w:t xml:space="preserve">käyttää vain noin 5 prosenttia </w:t>
      </w:r>
      <w:r>
        <w:rPr>
          <w:color w:val="E3F894"/>
        </w:rPr>
        <w:t xml:space="preserve">myynnistään </w:t>
      </w:r>
      <w:r>
        <w:rPr>
          <w:color w:val="E3F894"/>
        </w:rPr>
        <w:t xml:space="preserve">mainontaan Yhdysvalloissa</w:t>
      </w:r>
      <w:r>
        <w:t xml:space="preserve">, </w:t>
      </w:r>
      <w:r>
        <w:t xml:space="preserve">eikä </w:t>
      </w:r>
      <w:r>
        <w:rPr>
          <w:color w:val="D4C67A"/>
        </w:rPr>
        <w:t xml:space="preserve">Lauder </w:t>
      </w:r>
      <w:r>
        <w:t xml:space="preserve">sanoo, että se </w:t>
      </w:r>
      <w:r>
        <w:t xml:space="preserve">ei aio muuttaa </w:t>
      </w:r>
      <w:r>
        <w:rPr>
          <w:color w:val="E3F894"/>
        </w:rPr>
        <w:t xml:space="preserve">tätä strategiaa. </w:t>
      </w:r>
      <w:r>
        <w:t xml:space="preserve">Dramaattisimmat muutokset tapahtuvat todennäköisesti uusien tuotteiden kehittämisessä. Shearson Lehman Hutton Inc:n analyytikko Andrew Shore arvioi, että </w:t>
      </w:r>
      <w:r>
        <w:rPr>
          <w:color w:val="876128"/>
        </w:rPr>
        <w:t xml:space="preserve">lähes 70 prosenttia kosmetiikkayhtiöiden tuloista </w:t>
      </w:r>
      <w:r>
        <w:t xml:space="preserve">tulee apteekeissa ja supermarketeissa myytävistä tuotteista. </w:t>
      </w:r>
      <w:r>
        <w:rPr>
          <w:color w:val="876128"/>
        </w:rPr>
        <w:t xml:space="preserve">Määrä </w:t>
      </w:r>
      <w:r>
        <w:t xml:space="preserve">on kasvanut hitaasti useiden vuosien ajan. Tämän suuntauksen jatkuessa odotetaan, että </w:t>
      </w:r>
      <w:r>
        <w:rPr>
          <w:color w:val="A1A711"/>
        </w:rPr>
        <w:t xml:space="preserve">laadukkaiden, mutta ei ylihinnoiteltujen </w:t>
      </w:r>
      <w:r>
        <w:rPr>
          <w:color w:val="01FB92"/>
        </w:rPr>
        <w:t xml:space="preserve">ja </w:t>
      </w:r>
      <w:r>
        <w:rPr>
          <w:color w:val="A1A711"/>
        </w:rPr>
        <w:t xml:space="preserve">laajassa jakeluverkossa myytävien </w:t>
      </w:r>
      <w:r>
        <w:rPr>
          <w:color w:val="A1A711"/>
        </w:rPr>
        <w:t xml:space="preserve">tuotteiden </w:t>
      </w:r>
      <w:r>
        <w:rPr>
          <w:color w:val="A1A711"/>
        </w:rPr>
        <w:t xml:space="preserve">- erityisesti ihonhoitotuotteiden - </w:t>
      </w:r>
      <w:r>
        <w:t xml:space="preserve">kysyntä kasvaa</w:t>
      </w:r>
      <w:r>
        <w:t xml:space="preserve">. </w:t>
      </w:r>
      <w:r>
        <w:t xml:space="preserve">Tänä syksynä esimerkiksi </w:t>
      </w:r>
      <w:r>
        <w:rPr>
          <w:color w:val="FD0F31"/>
        </w:rPr>
        <w:t xml:space="preserve">L'Oreal</w:t>
      </w:r>
      <w:r>
        <w:t xml:space="preserve">, joka on perinteisesti yhdistetty luksuskosmetiikkaan, julkaisi </w:t>
      </w:r>
      <w:r>
        <w:rPr>
          <w:color w:val="BE8485"/>
        </w:rPr>
        <w:t xml:space="preserve">Plenitude-nimellä 5-15 dollarin hintaisen </w:t>
      </w:r>
      <w:r>
        <w:rPr>
          <w:color w:val="BE8485"/>
        </w:rPr>
        <w:t xml:space="preserve">ihonhoitotuotesarjan</w:t>
      </w:r>
      <w:r>
        <w:t xml:space="preserve">. </w:t>
      </w:r>
      <w:r>
        <w:rPr>
          <w:color w:val="120104"/>
        </w:rPr>
        <w:t xml:space="preserve">Pakkaustavaroiden vähittäismyyjät </w:t>
      </w:r>
      <w:r>
        <w:t xml:space="preserve">saattavat yrittää täyttää </w:t>
      </w:r>
      <w:r>
        <w:t xml:space="preserve">tämän aukon </w:t>
      </w:r>
      <w:r>
        <w:t xml:space="preserve">uusien tuotteiden tulvalla. Toisin kuin </w:t>
      </w:r>
      <w:r>
        <w:t xml:space="preserve">perinteisillä kosmetiikkavalmistajilla, </w:t>
      </w:r>
      <w:r>
        <w:rPr>
          <w:color w:val="000D2C"/>
        </w:rPr>
        <w:t xml:space="preserve">sekä </w:t>
      </w:r>
      <w:r>
        <w:rPr>
          <w:color w:val="196956"/>
        </w:rPr>
        <w:t xml:space="preserve">Unileverillä </w:t>
      </w:r>
      <w:r>
        <w:rPr>
          <w:color w:val="000D2C"/>
        </w:rPr>
        <w:t xml:space="preserve">että </w:t>
      </w:r>
      <w:r>
        <w:rPr>
          <w:color w:val="8C41BB"/>
        </w:rPr>
        <w:t xml:space="preserve">P&amp;G:llä on </w:t>
      </w:r>
      <w:r>
        <w:rPr>
          <w:color w:val="D48958"/>
        </w:rPr>
        <w:t xml:space="preserve">valtava tutkimus- ja kehityspohja </w:t>
      </w:r>
      <w:r>
        <w:rPr>
          <w:color w:val="D48958"/>
        </w:rPr>
        <w:t xml:space="preserve">uusien tuotteiden kehittämiseen</w:t>
      </w:r>
      <w:r>
        <w:t xml:space="preserve">. </w:t>
      </w:r>
      <w:r>
        <w:rPr>
          <w:color w:val="9E8317"/>
        </w:rPr>
        <w:t xml:space="preserve">P&amp;G:llä on itse asiassa </w:t>
      </w:r>
      <w:r>
        <w:t xml:space="preserve">maine siitä, että se on saanut etumatkaa markkinoilla </w:t>
      </w:r>
      <w:r>
        <w:rPr>
          <w:color w:val="C3C1BE"/>
        </w:rPr>
        <w:t xml:space="preserve">tuotteillaan, </w:t>
      </w:r>
      <w:r>
        <w:rPr>
          <w:color w:val="9F98F8"/>
        </w:rPr>
        <w:t xml:space="preserve">jotka </w:t>
      </w:r>
      <w:r>
        <w:rPr>
          <w:color w:val="C3C1BE"/>
        </w:rPr>
        <w:t xml:space="preserve">ovat teknisesti kehittyneempiä kuin kilpailevat tuotteet</w:t>
      </w:r>
      <w:r>
        <w:t xml:space="preserve">. Esimerkiksi </w:t>
      </w:r>
      <w:r>
        <w:rPr>
          <w:color w:val="D19012"/>
        </w:rPr>
        <w:t xml:space="preserve">Tide-pyykinpesuaineen </w:t>
      </w:r>
      <w:r>
        <w:rPr>
          <w:color w:val="1167D9"/>
        </w:rPr>
        <w:t xml:space="preserve">myynti </w:t>
      </w:r>
      <w:r>
        <w:rPr>
          <w:color w:val="1167D9"/>
        </w:rPr>
        <w:t xml:space="preserve">nousi huimasti aiemmin tänä vuonna sen jälkeen, kun </w:t>
      </w:r>
      <w:r>
        <w:rPr>
          <w:color w:val="B7D802"/>
        </w:rPr>
        <w:t xml:space="preserve">P&amp;G </w:t>
      </w:r>
      <w:r>
        <w:rPr>
          <w:color w:val="1167D9"/>
        </w:rPr>
        <w:t xml:space="preserve">toi markkinoille </w:t>
      </w:r>
      <w:r>
        <w:rPr>
          <w:color w:val="826392"/>
        </w:rPr>
        <w:t xml:space="preserve">valkaisuainetta </w:t>
      </w:r>
      <w:r>
        <w:rPr>
          <w:color w:val="1167D9"/>
        </w:rPr>
        <w:t xml:space="preserve">sisältävän version</w:t>
      </w:r>
      <w:r>
        <w:rPr>
          <w:color w:val="5E7A6A"/>
        </w:rPr>
        <w:t xml:space="preserve">, joka </w:t>
      </w:r>
      <w:r>
        <w:rPr>
          <w:color w:val="826392"/>
        </w:rPr>
        <w:t xml:space="preserve">ei vahingoita värejä tai materiaaleja</w:t>
      </w:r>
      <w:r>
        <w:t xml:space="preserve">. </w:t>
      </w:r>
      <w:r>
        <w:rPr>
          <w:color w:val="1167D9"/>
        </w:rPr>
        <w:t xml:space="preserve">Tämä </w:t>
      </w:r>
      <w:r>
        <w:t xml:space="preserve">on saanut alan johtajat arvelemaan, että </w:t>
      </w:r>
      <w:r>
        <w:rPr>
          <w:color w:val="B29869"/>
        </w:rPr>
        <w:t xml:space="preserve">tulevaa tuotekehitystä </w:t>
      </w:r>
      <w:r>
        <w:t xml:space="preserve">ohjaavat </w:t>
      </w:r>
      <w:r>
        <w:t xml:space="preserve">pikemminkin </w:t>
      </w:r>
      <w:r>
        <w:rPr>
          <w:color w:val="1D0051"/>
        </w:rPr>
        <w:t xml:space="preserve">teknologiset innovaatiot </w:t>
      </w:r>
      <w:r>
        <w:t xml:space="preserve">kuin muodin päähänpistot - erityisesti </w:t>
      </w:r>
      <w:r>
        <w:rPr>
          <w:color w:val="8BE7FC"/>
        </w:rPr>
        <w:t xml:space="preserve">irtomyyntiä harjoit</w:t>
      </w:r>
      <w:r>
        <w:rPr>
          <w:color w:val="76E0C1"/>
        </w:rPr>
        <w:t xml:space="preserve">tavien</w:t>
      </w:r>
      <w:r>
        <w:rPr>
          <w:color w:val="8BE7FC"/>
        </w:rPr>
        <w:t xml:space="preserve"> tuotemerkkien osalta</w:t>
      </w:r>
      <w:r>
        <w:t xml:space="preserve">. "Laatua korostetaan entistä enemmän", sanoo Guy Peyrelongue, L'Orealin yhdysvaltalaisen lisenssinsaajan Cosmair Inc:n toimitusjohtaja. "Huomiota herättäviä kikkoja on vähemmän." </w:t>
      </w:r>
      <w:r>
        <w:rPr>
          <w:color w:val="000D2C"/>
        </w:rPr>
        <w:t xml:space="preserve">Unileverin ja P&amp;G:</w:t>
      </w:r>
      <w:r>
        <w:t xml:space="preserve">n menestys </w:t>
      </w:r>
      <w:r>
        <w:t xml:space="preserve">ei ole läheskään taattu</w:t>
      </w:r>
      <w:r>
        <w:t xml:space="preserve">, kuten </w:t>
      </w:r>
      <w:r>
        <w:rPr>
          <w:color w:val="BACFA7"/>
        </w:rPr>
        <w:t xml:space="preserve">monet kuluttajatuoteyritykset ovat </w:t>
      </w:r>
      <w:r>
        <w:t xml:space="preserve">osoittaneet, </w:t>
      </w:r>
      <w:r>
        <w:rPr>
          <w:color w:val="11BA09"/>
        </w:rPr>
        <w:t xml:space="preserve">jotka ovat </w:t>
      </w:r>
      <w:r>
        <w:rPr>
          <w:color w:val="BACFA7"/>
        </w:rPr>
        <w:t xml:space="preserve">yrittäneet ja epäonnistuneet valloittamaan oikukkaita kauneusalan markkinoita. </w:t>
      </w:r>
      <w:r>
        <w:t xml:space="preserve">1970-luvulla </w:t>
      </w:r>
      <w:r>
        <w:rPr>
          <w:color w:val="462C36"/>
        </w:rPr>
        <w:t xml:space="preserve">monet lääke- ja pakattuja tuotteita valmistavat yritykset, </w:t>
      </w:r>
      <w:r>
        <w:rPr>
          <w:color w:val="65407D"/>
        </w:rPr>
        <w:t xml:space="preserve">kuten </w:t>
      </w:r>
      <w:r>
        <w:rPr>
          <w:color w:val="462C36"/>
        </w:rPr>
        <w:t xml:space="preserve">Colgate-Palmolive Co., Eli Lilly &amp; Co., Pfizer Inc. ja Schering-Plough, </w:t>
      </w:r>
      <w:r>
        <w:t xml:space="preserve">ostivat kosmetiikkayrityksiä</w:t>
      </w:r>
      <w:r>
        <w:t xml:space="preserve">. </w:t>
      </w:r>
      <w:r>
        <w:t xml:space="preserve">Alalla toimivien konsulttien mukaan </w:t>
      </w:r>
      <w:r>
        <w:rPr>
          <w:color w:val="F2CDFE"/>
        </w:rPr>
        <w:t xml:space="preserve">ainoastaan Schering-Plough, </w:t>
      </w:r>
      <w:r>
        <w:rPr>
          <w:color w:val="491803"/>
        </w:rPr>
        <w:t xml:space="preserve">joka </w:t>
      </w:r>
      <w:r>
        <w:rPr>
          <w:color w:val="F2CDFE"/>
        </w:rPr>
        <w:t xml:space="preserve">omistaa </w:t>
      </w:r>
      <w:r>
        <w:rPr>
          <w:color w:val="F5D2A8"/>
        </w:rPr>
        <w:t xml:space="preserve">laajalti myydyn Maybelline-merkin</w:t>
      </w:r>
      <w:r>
        <w:t xml:space="preserve">, on säilyttänyt mielekkään liiketoiminnan</w:t>
      </w:r>
      <w:r>
        <w:t xml:space="preserve">. </w:t>
      </w:r>
      <w:r>
        <w:rPr>
          <w:color w:val="03422C"/>
        </w:rPr>
        <w:t xml:space="preserve">Colgate, </w:t>
      </w:r>
      <w:r>
        <w:rPr>
          <w:color w:val="72A46E"/>
        </w:rPr>
        <w:t xml:space="preserve">joka </w:t>
      </w:r>
      <w:r>
        <w:rPr>
          <w:color w:val="03422C"/>
        </w:rPr>
        <w:t xml:space="preserve">osti </w:t>
      </w:r>
      <w:r>
        <w:rPr>
          <w:color w:val="128EAC"/>
        </w:rPr>
        <w:t xml:space="preserve">Helena Rubensteinin vuonna 1973</w:t>
      </w:r>
      <w:r>
        <w:t xml:space="preserve">, </w:t>
      </w:r>
      <w:r>
        <w:t xml:space="preserve">myi </w:t>
      </w:r>
      <w:r>
        <w:rPr>
          <w:color w:val="47545E"/>
        </w:rPr>
        <w:t xml:space="preserve">yksikön </w:t>
      </w:r>
      <w:r>
        <w:t xml:space="preserve">seitsemän vuotta myöhemmin, kun Helena Rubenstein -brändi meni konkurssiin. </w:t>
      </w:r>
      <w:r>
        <w:t xml:space="preserve">Myös </w:t>
      </w:r>
      <w:r>
        <w:rPr>
          <w:color w:val="E115C0"/>
        </w:rPr>
        <w:t xml:space="preserve">Unilever on </w:t>
      </w:r>
      <w:r>
        <w:t xml:space="preserve">kokenut pettymyksen. </w:t>
      </w:r>
      <w:r>
        <w:rPr>
          <w:color w:val="B95C69"/>
        </w:rPr>
        <w:t xml:space="preserve">Laajassa jakeluverkossa myytävä Aziza-tuotemerkki, </w:t>
      </w:r>
      <w:r>
        <w:rPr>
          <w:color w:val="A14D12"/>
        </w:rPr>
        <w:t xml:space="preserve">jonka </w:t>
      </w:r>
      <w:r>
        <w:rPr>
          <w:color w:val="C4C8FA"/>
        </w:rPr>
        <w:t xml:space="preserve">Unilever </w:t>
      </w:r>
      <w:r>
        <w:rPr>
          <w:color w:val="B95C69"/>
        </w:rPr>
        <w:t xml:space="preserve">osti vuonna 1987 yhdessä Chesebrough-Pond's Inc:n kanssa, </w:t>
      </w:r>
      <w:r>
        <w:t xml:space="preserve">on analyytikoiden mukaan menettänyt markkinaosuuttaan. </w:t>
      </w:r>
      <w:r>
        <w:rPr>
          <w:color w:val="D3A2C6"/>
        </w:rPr>
        <w:t xml:space="preserve">Unileverin </w:t>
      </w:r>
      <w:r>
        <w:rPr>
          <w:color w:val="372A55"/>
        </w:rPr>
        <w:t xml:space="preserve">tavoittelema </w:t>
      </w:r>
      <w:r>
        <w:rPr>
          <w:color w:val="372A55"/>
        </w:rPr>
        <w:t xml:space="preserve">kosmetiikan vähittäiskaupan yläluokan maailma </w:t>
      </w:r>
      <w:r>
        <w:t xml:space="preserve">voi osoittautua vielä petollisemmaksi. </w:t>
      </w:r>
      <w:r>
        <w:rPr>
          <w:color w:val="372A55"/>
        </w:rPr>
        <w:t xml:space="preserve">Tällä </w:t>
      </w:r>
      <w:r>
        <w:t xml:space="preserve">alalla </w:t>
      </w:r>
      <w:r>
        <w:rPr>
          <w:color w:val="719FFA"/>
        </w:rPr>
        <w:t xml:space="preserve">meikin sävyt </w:t>
      </w:r>
      <w:r>
        <w:t xml:space="preserve">vaihtuvat joka kausi, koska ne liittyvät valmisvaatemuotiin. Tuotemerkkiuskollisuus on heikkoa, ja useimmat kosmetiikkaostokset eivät ole suunniteltuja, joten kosmetiikkayritysten on tärkeää kouluttaa myymälän myyjät huolellisesti. </w:t>
      </w:r>
      <w:r>
        <w:rPr>
          <w:color w:val="0D841A"/>
        </w:rPr>
        <w:t xml:space="preserve">Ylellisyysimagon </w:t>
      </w:r>
      <w:r>
        <w:t xml:space="preserve">luominen </w:t>
      </w:r>
      <w:r>
        <w:rPr>
          <w:color w:val="0D841A"/>
        </w:rPr>
        <w:t xml:space="preserve">niin vahvaksi</w:t>
      </w:r>
      <w:r>
        <w:rPr>
          <w:color w:val="4C5B32"/>
        </w:rPr>
        <w:t xml:space="preserve">, että </w:t>
      </w:r>
      <w:r>
        <w:rPr>
          <w:color w:val="9DB3B7"/>
        </w:rPr>
        <w:t xml:space="preserve">asiakkaat </w:t>
      </w:r>
      <w:r>
        <w:t xml:space="preserve">suostuvat </w:t>
      </w:r>
      <w:r>
        <w:t xml:space="preserve">maksamaan yli 15 dollaria huulipunasta tai luomiväristä, vaatii </w:t>
      </w:r>
      <w:r>
        <w:rPr>
          <w:color w:val="B14F8F"/>
        </w:rPr>
        <w:t xml:space="preserve">tiettyä älykkyyttä</w:t>
      </w:r>
      <w:r>
        <w:rPr>
          <w:color w:val="747103"/>
        </w:rPr>
        <w:t xml:space="preserve">, jota </w:t>
      </w:r>
      <w:r>
        <w:rPr>
          <w:color w:val="B14F8F"/>
        </w:rPr>
        <w:t xml:space="preserve">pakkaustavarayhtiöt eivät ole vielä osoittaneet</w:t>
      </w:r>
      <w:r>
        <w:t xml:space="preserve">.</w:t>
      </w:r>
    </w:p>
    <w:p>
      <w:r>
        <w:rPr>
          <w:b/>
        </w:rPr>
        <w:t xml:space="preserve">Asiakirjan numero 371</w:t>
      </w:r>
    </w:p>
    <w:p>
      <w:r>
        <w:rPr>
          <w:b/>
        </w:rPr>
        <w:t xml:space="preserve">Asiakirjan tunniste: wsj0590-001</w:t>
      </w:r>
    </w:p>
    <w:p>
      <w:r>
        <w:rPr>
          <w:color w:val="04640D"/>
        </w:rPr>
        <w:t xml:space="preserve">Valkoisen talon </w:t>
      </w:r>
      <w:r>
        <w:t xml:space="preserve">ja </w:t>
      </w:r>
      <w:r>
        <w:rPr>
          <w:color w:val="FEFB0A"/>
        </w:rPr>
        <w:t xml:space="preserve">kongressin </w:t>
      </w:r>
      <w:r>
        <w:t xml:space="preserve">pitkässä hermosodassa, joka </w:t>
      </w:r>
      <w:r>
        <w:rPr>
          <w:color w:val="FB5514"/>
        </w:rPr>
        <w:t xml:space="preserve">koskee </w:t>
      </w:r>
      <w:r>
        <w:rPr>
          <w:color w:val="E115C0"/>
        </w:rPr>
        <w:t xml:space="preserve">tapaa, jolla </w:t>
      </w:r>
      <w:r>
        <w:rPr>
          <w:color w:val="00587F"/>
        </w:rPr>
        <w:t xml:space="preserve">maamme </w:t>
      </w:r>
      <w:r>
        <w:rPr>
          <w:color w:val="FB5514"/>
        </w:rPr>
        <w:t xml:space="preserve">toteuttaa salaisia tiedusteluoperaatioita ulkomailla, saattaa olla </w:t>
      </w:r>
      <w:r>
        <w:t xml:space="preserve">tulitauko. </w:t>
      </w:r>
      <w:r>
        <w:rPr>
          <w:color w:val="0BC582"/>
        </w:rPr>
        <w:t xml:space="preserve">Watergate-tapauksen, </w:t>
      </w:r>
      <w:r>
        <w:rPr>
          <w:color w:val="9E8317"/>
        </w:rPr>
        <w:t xml:space="preserve">CIA:n </w:t>
      </w:r>
      <w:r>
        <w:rPr>
          <w:color w:val="0BC582"/>
        </w:rPr>
        <w:t xml:space="preserve">aiempien virheiden </w:t>
      </w:r>
      <w:r>
        <w:rPr>
          <w:color w:val="0BC582"/>
        </w:rPr>
        <w:t xml:space="preserve">ja Iran-Contra-skandaalin </w:t>
      </w:r>
      <w:r>
        <w:rPr>
          <w:color w:val="FEB8C8"/>
        </w:rPr>
        <w:t xml:space="preserve">aiheuttaman </w:t>
      </w:r>
      <w:r>
        <w:t xml:space="preserve">vuosien </w:t>
      </w:r>
      <w:r>
        <w:rPr>
          <w:color w:val="0BC582"/>
        </w:rPr>
        <w:t xml:space="preserve">epäluottamuksen </w:t>
      </w:r>
      <w:r>
        <w:t xml:space="preserve">jälkeen </w:t>
      </w:r>
      <w:r>
        <w:rPr>
          <w:color w:val="847D81"/>
        </w:rPr>
        <w:t xml:space="preserve">presidentti Bush </w:t>
      </w:r>
      <w:r>
        <w:rPr>
          <w:color w:val="58018B"/>
        </w:rPr>
        <w:t xml:space="preserve">ja </w:t>
      </w:r>
      <w:r>
        <w:rPr>
          <w:color w:val="B70639"/>
        </w:rPr>
        <w:t xml:space="preserve">senaatin tiedustelukomitea näyttävät </w:t>
      </w:r>
      <w:r>
        <w:rPr>
          <w:color w:val="01190F"/>
        </w:rPr>
        <w:t xml:space="preserve">olevan </w:t>
      </w:r>
      <w:r>
        <w:rPr>
          <w:color w:val="01190F"/>
        </w:rPr>
        <w:t xml:space="preserve">valmiita - ainakin toistaiseksi - luottamaan </w:t>
      </w:r>
      <w:r>
        <w:t xml:space="preserve">toisiinsa </w:t>
      </w:r>
      <w:r>
        <w:rPr>
          <w:color w:val="703B01"/>
        </w:rPr>
        <w:t xml:space="preserve">salaiseksi luokiteltua toimintaa koskevien suuntaviivojen asettamisessa</w:t>
      </w:r>
      <w:r>
        <w:t xml:space="preserve">. </w:t>
      </w:r>
      <w:r>
        <w:t xml:space="preserve">Jos </w:t>
      </w:r>
      <w:r>
        <w:rPr>
          <w:color w:val="F7F1DF"/>
        </w:rPr>
        <w:t xml:space="preserve">tämä asenne </w:t>
      </w:r>
      <w:r>
        <w:t xml:space="preserve">säilyy, se voi </w:t>
      </w:r>
      <w:r>
        <w:t xml:space="preserve">tuoda </w:t>
      </w:r>
      <w:r>
        <w:rPr>
          <w:color w:val="118B8A"/>
        </w:rPr>
        <w:t xml:space="preserve">turvaluokiteltujen toimintojen suunnitteluun </w:t>
      </w:r>
      <w:r>
        <w:t xml:space="preserve">huomiota ja </w:t>
      </w:r>
      <w:r>
        <w:rPr>
          <w:color w:val="4AFEFA"/>
        </w:rPr>
        <w:t xml:space="preserve">luottamusta, </w:t>
      </w:r>
      <w:r>
        <w:rPr>
          <w:color w:val="FCB164"/>
        </w:rPr>
        <w:t xml:space="preserve">joka </w:t>
      </w:r>
      <w:r>
        <w:rPr>
          <w:color w:val="4AFEFA"/>
        </w:rPr>
        <w:t xml:space="preserve">on puuttunut jo vuosia</w:t>
      </w:r>
      <w:r>
        <w:t xml:space="preserve">. </w:t>
      </w:r>
      <w:r>
        <w:t xml:space="preserve">Kuluneen viikon aikana </w:t>
      </w:r>
      <w:r>
        <w:rPr>
          <w:color w:val="000D2C"/>
        </w:rPr>
        <w:t xml:space="preserve">presidentti </w:t>
      </w:r>
      <w:r>
        <w:t xml:space="preserve">on suostunut </w:t>
      </w:r>
      <w:r>
        <w:t xml:space="preserve">tiedottamaan </w:t>
      </w:r>
      <w:r>
        <w:rPr>
          <w:color w:val="53495F"/>
        </w:rPr>
        <w:t xml:space="preserve">valiokunnalle </w:t>
      </w:r>
      <w:r>
        <w:t xml:space="preserve">yleensä etukäteen salassa pidettävistä toimista ja toimittamaan keskeiset tiedustelupäätökset kirjallisesti. </w:t>
      </w:r>
      <w:r>
        <w:rPr>
          <w:color w:val="F95475"/>
        </w:rPr>
        <w:t xml:space="preserve">Reaganin </w:t>
      </w:r>
      <w:r>
        <w:t xml:space="preserve">hallinto ei aina toiminut näin tällaisissa asioissa. </w:t>
      </w:r>
      <w:r>
        <w:rPr>
          <w:color w:val="000D2C"/>
        </w:rPr>
        <w:t xml:space="preserve">Bush lupasi myös </w:t>
      </w:r>
      <w:r>
        <w:t xml:space="preserve">noudattaa </w:t>
      </w:r>
      <w:r>
        <w:rPr>
          <w:color w:val="61FC03"/>
        </w:rPr>
        <w:t xml:space="preserve">14 vuotta vanhaa toimeenpanomääräystä</w:t>
      </w:r>
      <w:r>
        <w:rPr>
          <w:color w:val="5D9608"/>
        </w:rPr>
        <w:t xml:space="preserve">, joka </w:t>
      </w:r>
      <w:r>
        <w:rPr>
          <w:color w:val="61FC03"/>
        </w:rPr>
        <w:t xml:space="preserve">kieltää Yhdysvaltain </w:t>
      </w:r>
      <w:r>
        <w:rPr>
          <w:color w:val="DE98FD"/>
        </w:rPr>
        <w:t xml:space="preserve">agentteja </w:t>
      </w:r>
      <w:r>
        <w:rPr>
          <w:color w:val="61FC03"/>
        </w:rPr>
        <w:t xml:space="preserve">murhaamasta ulkomaisia virkamiehiä tai avustamasta muita tällaisessa toiminnassa</w:t>
      </w:r>
      <w:r>
        <w:t xml:space="preserve">. </w:t>
      </w:r>
      <w:r>
        <w:rPr>
          <w:color w:val="98A088"/>
        </w:rPr>
        <w:t xml:space="preserve">Kongressi </w:t>
      </w:r>
      <w:r>
        <w:t xml:space="preserve">ei koskaan täysin luottanut siihen, </w:t>
      </w:r>
      <w:r>
        <w:t xml:space="preserve">että </w:t>
      </w:r>
      <w:r>
        <w:rPr>
          <w:color w:val="4F584E"/>
        </w:rPr>
        <w:t xml:space="preserve">CIA:n entinen päällikkö William Casey </w:t>
      </w:r>
      <w:r>
        <w:rPr>
          <w:color w:val="248AD0"/>
        </w:rPr>
        <w:t xml:space="preserve">tai kansallinen turvallisuusneuvonantaja John Poindexter </w:t>
      </w:r>
      <w:r>
        <w:t xml:space="preserve">noudattaisivat </w:t>
      </w:r>
      <w:r>
        <w:rPr>
          <w:color w:val="61FC03"/>
        </w:rPr>
        <w:t xml:space="preserve">tätä kieltoa. </w:t>
      </w:r>
      <w:r>
        <w:t xml:space="preserve">CIA:n vastalauseista huolimatta </w:t>
      </w:r>
      <w:r>
        <w:rPr>
          <w:color w:val="000D2C"/>
        </w:rPr>
        <w:t xml:space="preserve">Bush </w:t>
      </w:r>
      <w:r>
        <w:t xml:space="preserve">suostui myös </w:t>
      </w:r>
      <w:r>
        <w:rPr>
          <w:color w:val="5C5300"/>
        </w:rPr>
        <w:t xml:space="preserve">CIA:n pääjohtajasta </w:t>
      </w:r>
      <w:r>
        <w:rPr>
          <w:color w:val="5C5300"/>
        </w:rPr>
        <w:t xml:space="preserve">riippumattoman </w:t>
      </w:r>
      <w:r>
        <w:rPr>
          <w:color w:val="5C5300"/>
        </w:rPr>
        <w:t xml:space="preserve">CIA:n tarkastajan </w:t>
      </w:r>
      <w:r>
        <w:t xml:space="preserve">perustamiseen</w:t>
      </w:r>
      <w:r>
        <w:t xml:space="preserve">. </w:t>
      </w:r>
      <w:r>
        <w:t xml:space="preserve">Vastineeksi </w:t>
      </w:r>
      <w:r>
        <w:rPr>
          <w:color w:val="53495F"/>
        </w:rPr>
        <w:t xml:space="preserve">senaatin valiokunta luopui </w:t>
      </w:r>
      <w:r>
        <w:t xml:space="preserve">pyrkimyksistään säätää </w:t>
      </w:r>
      <w:r>
        <w:rPr>
          <w:color w:val="BCFEC6"/>
        </w:rPr>
        <w:t xml:space="preserve">laki, joka </w:t>
      </w:r>
      <w:r>
        <w:rPr>
          <w:color w:val="BCFEC6"/>
        </w:rPr>
        <w:t xml:space="preserve">olisi edellyttänyt, </w:t>
      </w:r>
      <w:r>
        <w:rPr>
          <w:color w:val="B5AFC4"/>
        </w:rPr>
        <w:t xml:space="preserve">että hallinto ilmoittaa sille 48 tunnin kuluessa </w:t>
      </w:r>
      <w:r>
        <w:rPr>
          <w:color w:val="D4C67A"/>
        </w:rPr>
        <w:t xml:space="preserve">minkä tahansa salaiseksi luokitellun toiminnan </w:t>
      </w:r>
      <w:r>
        <w:rPr>
          <w:color w:val="B5AFC4"/>
        </w:rPr>
        <w:t xml:space="preserve">aloittamisesta</w:t>
      </w:r>
      <w:r>
        <w:t xml:space="preserve">. </w:t>
      </w:r>
      <w:r>
        <w:t xml:space="preserve">Se poisti myös </w:t>
      </w:r>
      <w:r>
        <w:rPr>
          <w:color w:val="AE7AA1"/>
        </w:rPr>
        <w:t xml:space="preserve">kiellon, joka </w:t>
      </w:r>
      <w:r>
        <w:rPr>
          <w:color w:val="C2A393"/>
        </w:rPr>
        <w:t xml:space="preserve">koski </w:t>
      </w:r>
      <w:r>
        <w:rPr>
          <w:color w:val="AE7AA1"/>
        </w:rPr>
        <w:t xml:space="preserve">CIA:n hätärahaston käyttöä salaisiin toimiin, </w:t>
      </w:r>
      <w:r>
        <w:t xml:space="preserve">ja suostui poistamaan joitakin CIA:n vääristyneistä ja oikeudellisesti muodollisista rajoituksista, jotka koskevat vaikeiden toimien suunnittelua, vastineeksi vakuutuksista, </w:t>
      </w:r>
      <w:r>
        <w:rPr>
          <w:color w:val="0232FD"/>
        </w:rPr>
        <w:t xml:space="preserve">joiden</w:t>
      </w:r>
      <w:r>
        <w:t xml:space="preserve"> mukaan CIA ei palaisi takaisin </w:t>
      </w:r>
      <w:r>
        <w:t xml:space="preserve">poliittisten salamurhien peliin. "Lopulta saimme </w:t>
      </w:r>
      <w:r>
        <w:rPr>
          <w:color w:val="53495F"/>
        </w:rPr>
        <w:t xml:space="preserve">heidät </w:t>
      </w:r>
      <w:r>
        <w:t xml:space="preserve">vakuuttuneiksi siitä, että </w:t>
      </w:r>
      <w:r>
        <w:rPr>
          <w:color w:val="6A3A35"/>
        </w:rPr>
        <w:t xml:space="preserve">Casey </w:t>
      </w:r>
      <w:r>
        <w:t xml:space="preserve">ja [Oliver] North eivät enää työskennelleet täällä", eräs </w:t>
      </w:r>
      <w:r>
        <w:rPr>
          <w:color w:val="BA6801"/>
        </w:rPr>
        <w:t xml:space="preserve">hallinnon</w:t>
      </w:r>
      <w:r>
        <w:t xml:space="preserve"> virkamies sanoo</w:t>
      </w:r>
      <w:r>
        <w:t xml:space="preserve">. </w:t>
      </w:r>
      <w:r>
        <w:rPr>
          <w:color w:val="168E5C"/>
        </w:rPr>
        <w:t xml:space="preserve">Tämä uusi ymmärrys </w:t>
      </w:r>
      <w:r>
        <w:t xml:space="preserve">ei pudonnut taivaalta kuin kiltteyden ja tiedon vyöry. Se </w:t>
      </w:r>
      <w:r>
        <w:t xml:space="preserve">syntyi </w:t>
      </w:r>
      <w:r>
        <w:rPr>
          <w:color w:val="16C0D0"/>
        </w:rPr>
        <w:t xml:space="preserve">vanhan tyylin </w:t>
      </w:r>
      <w:r>
        <w:rPr>
          <w:color w:val="C62100"/>
        </w:rPr>
        <w:t xml:space="preserve">tiedustelupolitiikan</w:t>
      </w:r>
      <w:r>
        <w:rPr>
          <w:color w:val="16C0D0"/>
        </w:rPr>
        <w:t xml:space="preserve"> myrkyllisen näytöksen jälkeen, </w:t>
      </w:r>
      <w:r>
        <w:rPr>
          <w:color w:val="014347"/>
        </w:rPr>
        <w:t xml:space="preserve">joka </w:t>
      </w:r>
      <w:r>
        <w:rPr>
          <w:color w:val="16C0D0"/>
        </w:rPr>
        <w:t xml:space="preserve">seurasi tämän kuun </w:t>
      </w:r>
      <w:r>
        <w:rPr>
          <w:color w:val="233809"/>
        </w:rPr>
        <w:t xml:space="preserve">epäonnistunutta vallankaappausyritystä Panamassa</w:t>
      </w:r>
      <w:r>
        <w:t xml:space="preserve">. </w:t>
      </w:r>
      <w:r>
        <w:rPr>
          <w:color w:val="04640D"/>
        </w:rPr>
        <w:t xml:space="preserve">Valkoinen talo </w:t>
      </w:r>
      <w:r>
        <w:t xml:space="preserve">väitti </w:t>
      </w:r>
      <w:r>
        <w:t xml:space="preserve">televisioesiintymisten ja </w:t>
      </w:r>
      <w:r>
        <w:rPr>
          <w:color w:val="023087"/>
        </w:rPr>
        <w:t xml:space="preserve">vuotaneiden </w:t>
      </w:r>
      <w:r>
        <w:rPr>
          <w:color w:val="82785D"/>
        </w:rPr>
        <w:t xml:space="preserve">tietojen </w:t>
      </w:r>
      <w:r>
        <w:rPr>
          <w:color w:val="82785D"/>
        </w:rPr>
        <w:t xml:space="preserve">avulla</w:t>
      </w:r>
      <w:r>
        <w:t xml:space="preserve">, että </w:t>
      </w:r>
      <w:r>
        <w:rPr>
          <w:color w:val="8C41BB"/>
        </w:rPr>
        <w:t xml:space="preserve">kongressin </w:t>
      </w:r>
      <w:r>
        <w:rPr>
          <w:color w:val="B7DAD2"/>
        </w:rPr>
        <w:t xml:space="preserve">salaiselle toiminnalle asettamien </w:t>
      </w:r>
      <w:r>
        <w:rPr>
          <w:color w:val="B7DAD2"/>
        </w:rPr>
        <w:t xml:space="preserve">rajoitusten vuoksi Yhdysvaltain </w:t>
      </w:r>
      <w:r>
        <w:t xml:space="preserve">hallituksen oli vaikea tukea tällaisia vallankaappauksia. </w:t>
      </w:r>
      <w:r>
        <w:rPr>
          <w:color w:val="000D2C"/>
        </w:rPr>
        <w:t xml:space="preserve">Bush jopa </w:t>
      </w:r>
      <w:r>
        <w:t xml:space="preserve">totesi yksityisesti, että </w:t>
      </w:r>
      <w:r>
        <w:rPr>
          <w:color w:val="ECEDFE"/>
        </w:rPr>
        <w:t xml:space="preserve">Reaganin aikainen </w:t>
      </w:r>
      <w:r>
        <w:rPr>
          <w:color w:val="98A088"/>
        </w:rPr>
        <w:t xml:space="preserve">kongressin </w:t>
      </w:r>
      <w:r>
        <w:t xml:space="preserve">laki </w:t>
      </w:r>
      <w:r>
        <w:t xml:space="preserve">velvoitti Yhdysvaltain presidentin hälyttämään </w:t>
      </w:r>
      <w:r>
        <w:rPr>
          <w:color w:val="94C661"/>
        </w:rPr>
        <w:t xml:space="preserve">vihatun Panaman diktaattorin Manuel Noriegan </w:t>
      </w:r>
      <w:r>
        <w:t xml:space="preserve">heti, kun </w:t>
      </w:r>
      <w:r>
        <w:rPr>
          <w:color w:val="F8907D"/>
        </w:rPr>
        <w:t xml:space="preserve">Yhdysvallat </w:t>
      </w:r>
      <w:r>
        <w:t xml:space="preserve">sai tietää </w:t>
      </w:r>
      <w:r>
        <w:rPr>
          <w:color w:val="FB6AB8"/>
        </w:rPr>
        <w:t xml:space="preserve">hänen </w:t>
      </w:r>
      <w:r>
        <w:rPr>
          <w:color w:val="895E6B"/>
        </w:rPr>
        <w:t xml:space="preserve">henkeään </w:t>
      </w:r>
      <w:r>
        <w:rPr>
          <w:color w:val="895E6B"/>
        </w:rPr>
        <w:t xml:space="preserve">uhkaavasta </w:t>
      </w:r>
      <w:r>
        <w:rPr>
          <w:color w:val="895E6B"/>
        </w:rPr>
        <w:t xml:space="preserve">salaliitosta</w:t>
      </w:r>
      <w:r>
        <w:t xml:space="preserve">. </w:t>
      </w:r>
      <w:r>
        <w:rPr>
          <w:color w:val="000D2C"/>
        </w:rPr>
        <w:t xml:space="preserve">Presidentti </w:t>
      </w:r>
      <w:r>
        <w:t xml:space="preserve">ilmoitti myös, että jos </w:t>
      </w:r>
      <w:r>
        <w:rPr>
          <w:color w:val="576094"/>
        </w:rPr>
        <w:t xml:space="preserve">tämän vuoden tiedusteluvaltuutuslaki </w:t>
      </w:r>
      <w:r>
        <w:t xml:space="preserve">on </w:t>
      </w:r>
      <w:r>
        <w:t xml:space="preserve">liian rajoittava, hän voi </w:t>
      </w:r>
      <w:r>
        <w:t xml:space="preserve">käyttää veto-oikeuttaan </w:t>
      </w:r>
      <w:r>
        <w:rPr>
          <w:color w:val="576094"/>
        </w:rPr>
        <w:t xml:space="preserve">siihen. </w:t>
      </w:r>
      <w:r>
        <w:rPr>
          <w:color w:val="8489AE"/>
        </w:rPr>
        <w:t xml:space="preserve">Tiedustelukomitean</w:t>
      </w:r>
      <w:r>
        <w:rPr>
          <w:color w:val="DB1474"/>
        </w:rPr>
        <w:t xml:space="preserve"> puheenjohtaja </w:t>
      </w:r>
      <w:r>
        <w:rPr>
          <w:color w:val="DB1474"/>
        </w:rPr>
        <w:t xml:space="preserve">David Boren (demokraatti, Oklahoma</w:t>
      </w:r>
      <w:r>
        <w:t xml:space="preserve">) ja </w:t>
      </w:r>
      <w:r>
        <w:rPr>
          <w:color w:val="860E04"/>
        </w:rPr>
        <w:t xml:space="preserve">varapuheenjohtaja William Cohen (republikaani, Maine</w:t>
      </w:r>
      <w:r>
        <w:t xml:space="preserve">) syyttivät raivokkaasti </w:t>
      </w:r>
      <w:r>
        <w:rPr>
          <w:color w:val="04640D"/>
        </w:rPr>
        <w:t xml:space="preserve">Valkoista taloa siitä, että se on </w:t>
      </w:r>
      <w:r>
        <w:t xml:space="preserve">valikoivasti vuotanut </w:t>
      </w:r>
      <w:r>
        <w:rPr>
          <w:color w:val="FBC206"/>
        </w:rPr>
        <w:t xml:space="preserve">salaisia asiakirjoja </w:t>
      </w:r>
      <w:r>
        <w:t xml:space="preserve">julkisuuteen ja yrittänyt epäoikeudenmukaisesti siirtää syyn </w:t>
      </w:r>
      <w:r>
        <w:rPr>
          <w:color w:val="F2CDFE"/>
        </w:rPr>
        <w:t xml:space="preserve">kenraali Noriegan </w:t>
      </w:r>
      <w:r>
        <w:rPr>
          <w:color w:val="6EAB9B"/>
        </w:rPr>
        <w:t xml:space="preserve">epäonnistuneesta syrjäyttämisyrityksestä </w:t>
      </w:r>
      <w:r>
        <w:rPr>
          <w:color w:val="98A088"/>
        </w:rPr>
        <w:t xml:space="preserve">kongressille</w:t>
      </w:r>
      <w:r>
        <w:t xml:space="preserve">. </w:t>
      </w:r>
      <w:r>
        <w:rPr>
          <w:color w:val="645341"/>
        </w:rPr>
        <w:t xml:space="preserve">Valkoinen talo </w:t>
      </w:r>
      <w:r>
        <w:rPr>
          <w:color w:val="760035"/>
        </w:rPr>
        <w:t xml:space="preserve">selviytyi tästä keskustelusta voittajana, </w:t>
      </w:r>
      <w:r>
        <w:t xml:space="preserve">mutta huolehti siitä, </w:t>
      </w:r>
      <w:r>
        <w:rPr>
          <w:color w:val="647A41"/>
        </w:rPr>
        <w:t xml:space="preserve">ettei </w:t>
      </w:r>
      <w:r>
        <w:rPr>
          <w:color w:val="E3F894"/>
        </w:rPr>
        <w:t xml:space="preserve">sen </w:t>
      </w:r>
      <w:r>
        <w:rPr>
          <w:color w:val="496E76"/>
        </w:rPr>
        <w:t xml:space="preserve">etu </w:t>
      </w:r>
      <w:r>
        <w:rPr>
          <w:color w:val="F9D7CD"/>
        </w:rPr>
        <w:t xml:space="preserve">kärjistyisi sellaiseksi </w:t>
      </w:r>
      <w:r>
        <w:rPr>
          <w:color w:val="876128"/>
        </w:rPr>
        <w:t xml:space="preserve">perustuslailliseksi kiistaksi, </w:t>
      </w:r>
      <w:r>
        <w:rPr>
          <w:color w:val="876128"/>
        </w:rPr>
        <w:t xml:space="preserve">jota </w:t>
      </w:r>
      <w:r>
        <w:rPr>
          <w:color w:val="01FB92"/>
        </w:rPr>
        <w:t xml:space="preserve">konservatiiviset republikaanit </w:t>
      </w:r>
      <w:r>
        <w:rPr>
          <w:color w:val="876128"/>
        </w:rPr>
        <w:t xml:space="preserve">tavoittelevat, </w:t>
      </w:r>
      <w:r>
        <w:rPr>
          <w:color w:val="FD0F31"/>
        </w:rPr>
        <w:t xml:space="preserve">koska he eivät halua, että </w:t>
      </w:r>
      <w:r>
        <w:rPr>
          <w:color w:val="01FB92"/>
        </w:rPr>
        <w:t xml:space="preserve">tiedustelutoimintaa valvotaan </w:t>
      </w:r>
      <w:r>
        <w:rPr>
          <w:color w:val="BE8485"/>
        </w:rPr>
        <w:t xml:space="preserve">kongressin toimesta</w:t>
      </w:r>
      <w:r>
        <w:t xml:space="preserve">. </w:t>
      </w:r>
      <w:r>
        <w:rPr>
          <w:color w:val="05AEE8"/>
        </w:rPr>
        <w:t xml:space="preserve">Sen sijaan </w:t>
      </w:r>
      <w:r>
        <w:rPr>
          <w:color w:val="C660FB"/>
        </w:rPr>
        <w:t xml:space="preserve">Bush </w:t>
      </w:r>
      <w:r>
        <w:rPr>
          <w:color w:val="120104"/>
        </w:rPr>
        <w:t xml:space="preserve">ja </w:t>
      </w:r>
      <w:r>
        <w:rPr>
          <w:color w:val="C660FB"/>
        </w:rPr>
        <w:t xml:space="preserve">hänen </w:t>
      </w:r>
      <w:r>
        <w:rPr>
          <w:color w:val="120104"/>
        </w:rPr>
        <w:t xml:space="preserve">neuvonantajansa </w:t>
      </w:r>
      <w:r>
        <w:rPr>
          <w:color w:val="D48958"/>
        </w:rPr>
        <w:t xml:space="preserve">ovat tehneet selväksi, että he tunnustavat </w:t>
      </w:r>
      <w:r>
        <w:rPr>
          <w:color w:val="C3C1BE"/>
        </w:rPr>
        <w:t xml:space="preserve">kongressin </w:t>
      </w:r>
      <w:r>
        <w:rPr>
          <w:color w:val="D48958"/>
        </w:rPr>
        <w:t xml:space="preserve">roolin </w:t>
      </w:r>
      <w:r>
        <w:rPr>
          <w:color w:val="D48958"/>
        </w:rPr>
        <w:t xml:space="preserve">ja uskovat voivansa </w:t>
      </w:r>
      <w:r>
        <w:rPr>
          <w:color w:val="D48958"/>
        </w:rPr>
        <w:t xml:space="preserve">tehdä yhteistyötä </w:t>
      </w:r>
      <w:r>
        <w:rPr>
          <w:color w:val="1167D9"/>
        </w:rPr>
        <w:t xml:space="preserve">konservatiivisen Borenin </w:t>
      </w:r>
      <w:r>
        <w:rPr>
          <w:color w:val="D19012"/>
        </w:rPr>
        <w:t xml:space="preserve">ja </w:t>
      </w:r>
      <w:r>
        <w:rPr>
          <w:color w:val="B7D802"/>
        </w:rPr>
        <w:t xml:space="preserve">liberaalin Cohenin </w:t>
      </w:r>
      <w:r>
        <w:rPr>
          <w:color w:val="9F98F8"/>
        </w:rPr>
        <w:t xml:space="preserve">kanssa </w:t>
      </w:r>
      <w:r>
        <w:rPr>
          <w:color w:val="D48958"/>
        </w:rPr>
        <w:t xml:space="preserve">erimielisyyksien ratkaisemiseksi</w:t>
      </w:r>
      <w:r>
        <w:t xml:space="preserve">. </w:t>
      </w:r>
      <w:r>
        <w:rPr>
          <w:color w:val="826392"/>
        </w:rPr>
        <w:t xml:space="preserve">Senaattorit </w:t>
      </w:r>
      <w:r>
        <w:t xml:space="preserve">reagoivat samalla tavalla. </w:t>
      </w:r>
      <w:r>
        <w:rPr>
          <w:color w:val="DB1474"/>
        </w:rPr>
        <w:t xml:space="preserve">Senaattori Boren </w:t>
      </w:r>
      <w:r>
        <w:t xml:space="preserve">ilmoitti iloisena toimittajille, että hän </w:t>
      </w:r>
      <w:r>
        <w:rPr>
          <w:color w:val="04640D"/>
        </w:rPr>
        <w:t xml:space="preserve">ja Valkoinen talo </w:t>
      </w:r>
      <w:r>
        <w:t xml:space="preserve">olivat päässeet "molemminpuoliseen yhteisymmärrykseen" ja että </w:t>
      </w:r>
      <w:r>
        <w:rPr>
          <w:color w:val="53495F"/>
        </w:rPr>
        <w:t xml:space="preserve">komitea </w:t>
      </w:r>
      <w:r>
        <w:t xml:space="preserve">oli tarjonnut </w:t>
      </w:r>
      <w:r>
        <w:rPr>
          <w:color w:val="000D2C"/>
        </w:rPr>
        <w:t xml:space="preserve">Bushille </w:t>
      </w:r>
      <w:r>
        <w:t xml:space="preserve">"puhtaalta pöydältä", eli ilman </w:t>
      </w:r>
      <w:r>
        <w:rPr>
          <w:color w:val="2B2D32"/>
        </w:rPr>
        <w:t xml:space="preserve">Reaganin </w:t>
      </w:r>
      <w:r>
        <w:rPr>
          <w:color w:val="ECEDFE"/>
        </w:rPr>
        <w:t xml:space="preserve">vuosina </w:t>
      </w:r>
      <w:r>
        <w:t xml:space="preserve">pystytettyjä esteitä</w:t>
      </w:r>
      <w:r>
        <w:t xml:space="preserve">. </w:t>
      </w:r>
      <w:r>
        <w:rPr>
          <w:color w:val="860E04"/>
        </w:rPr>
        <w:t xml:space="preserve">Senaattori Cohen </w:t>
      </w:r>
      <w:r>
        <w:t xml:space="preserve">sanoi, että suhteet olivat palanneet </w:t>
      </w:r>
      <w:r>
        <w:rPr>
          <w:color w:val="F95475"/>
        </w:rPr>
        <w:t xml:space="preserve">Reagania edeltävälle </w:t>
      </w:r>
      <w:r>
        <w:t xml:space="preserve">tasolle</w:t>
      </w:r>
      <w:r>
        <w:t xml:space="preserve">. Joitakin yksityiskohtia on vielä selvittämättä. </w:t>
      </w:r>
      <w:r>
        <w:rPr>
          <w:color w:val="000D2C"/>
        </w:rPr>
        <w:t xml:space="preserve">Bush </w:t>
      </w:r>
      <w:r>
        <w:t xml:space="preserve">pidättää itsellään oikeuden pitää </w:t>
      </w:r>
      <w:r>
        <w:rPr>
          <w:color w:val="98A088"/>
        </w:rPr>
        <w:t xml:space="preserve">kongressin </w:t>
      </w:r>
      <w:r>
        <w:t xml:space="preserve">pimennossa </w:t>
      </w:r>
      <w:r>
        <w:t xml:space="preserve">"yksittäistapauksissa" </w:t>
      </w:r>
      <w:r>
        <w:t xml:space="preserve">vetoamalla </w:t>
      </w:r>
      <w:r>
        <w:rPr>
          <w:color w:val="5E7A6A"/>
        </w:rPr>
        <w:t xml:space="preserve">perustuslailliseen erioikeuteen, jota </w:t>
      </w:r>
      <w:r>
        <w:rPr>
          <w:color w:val="1D0051"/>
        </w:rPr>
        <w:t xml:space="preserve">komitea </w:t>
      </w:r>
      <w:r>
        <w:rPr>
          <w:color w:val="5E7A6A"/>
        </w:rPr>
        <w:t xml:space="preserve">ei tunnusta</w:t>
      </w:r>
      <w:r>
        <w:t xml:space="preserve">. </w:t>
      </w:r>
      <w:r>
        <w:t xml:space="preserve">Oikeusministeriön vireillä oleva tulkinta </w:t>
      </w:r>
      <w:r>
        <w:rPr>
          <w:color w:val="61FC03"/>
        </w:rPr>
        <w:t xml:space="preserve">poliittisia salamurhia koskevasta kiellosta </w:t>
      </w:r>
      <w:r>
        <w:t xml:space="preserve">saattaa herättää </w:t>
      </w:r>
      <w:r>
        <w:rPr>
          <w:color w:val="8BE7FC"/>
        </w:rPr>
        <w:t xml:space="preserve">kysymyksiä, jotka </w:t>
      </w:r>
      <w:r>
        <w:rPr>
          <w:color w:val="76E0C1"/>
        </w:rPr>
        <w:t xml:space="preserve">on </w:t>
      </w:r>
      <w:r>
        <w:rPr>
          <w:color w:val="8BE7FC"/>
        </w:rPr>
        <w:t xml:space="preserve">ratkaistava</w:t>
      </w:r>
      <w:r>
        <w:t xml:space="preserve">. Lisäksi </w:t>
      </w:r>
      <w:r>
        <w:rPr>
          <w:color w:val="BACFA7"/>
        </w:rPr>
        <w:t xml:space="preserve">molemmat osapuolet </w:t>
      </w:r>
      <w:r>
        <w:t xml:space="preserve">voivat </w:t>
      </w:r>
      <w:r>
        <w:t xml:space="preserve">joutua poliittisen kritiikin kohteeksi. </w:t>
      </w:r>
      <w:r>
        <w:rPr>
          <w:color w:val="11BA09"/>
        </w:rPr>
        <w:t xml:space="preserve">Jotkut konservatiivit </w:t>
      </w:r>
      <w:r>
        <w:t xml:space="preserve">syyttävät </w:t>
      </w:r>
      <w:r>
        <w:rPr>
          <w:color w:val="000D2C"/>
        </w:rPr>
        <w:t xml:space="preserve">presidenttiä </w:t>
      </w:r>
      <w:r>
        <w:t xml:space="preserve">siitä, että hän </w:t>
      </w:r>
      <w:r>
        <w:t xml:space="preserve">lupaa kon</w:t>
      </w:r>
      <w:r>
        <w:rPr>
          <w:color w:val="98A088"/>
        </w:rPr>
        <w:t xml:space="preserve">gressille </w:t>
      </w:r>
      <w:r>
        <w:t xml:space="preserve">liikaa. Ja he jatkavat nimettömiä hyökkäyksiään </w:t>
      </w:r>
      <w:r>
        <w:rPr>
          <w:color w:val="65407D"/>
        </w:rPr>
        <w:t xml:space="preserve">CIA:n</w:t>
      </w:r>
      <w:r>
        <w:rPr>
          <w:color w:val="462C36"/>
        </w:rPr>
        <w:t xml:space="preserve"> johtajaa </w:t>
      </w:r>
      <w:r>
        <w:rPr>
          <w:color w:val="462C36"/>
        </w:rPr>
        <w:t xml:space="preserve">William Websteriä </w:t>
      </w:r>
      <w:r>
        <w:rPr>
          <w:color w:val="462C36"/>
        </w:rPr>
        <w:t xml:space="preserve">vastaan, koska hän on ollut </w:t>
      </w:r>
      <w:r>
        <w:t xml:space="preserve">niin myöntyväinen </w:t>
      </w:r>
      <w:r>
        <w:rPr>
          <w:color w:val="53495F"/>
        </w:rPr>
        <w:t xml:space="preserve">komitealle. </w:t>
      </w:r>
      <w:r>
        <w:t xml:space="preserve">Samaan aikaan jotkut liberaalit </w:t>
      </w:r>
      <w:r>
        <w:rPr>
          <w:color w:val="98A088"/>
        </w:rPr>
        <w:t xml:space="preserve">kongressissa </w:t>
      </w:r>
      <w:r>
        <w:t xml:space="preserve">syyttävät </w:t>
      </w:r>
      <w:r>
        <w:rPr>
          <w:color w:val="491803"/>
        </w:rPr>
        <w:t xml:space="preserve">senaattoreita </w:t>
      </w:r>
      <w:r>
        <w:rPr>
          <w:color w:val="F5D2A8"/>
        </w:rPr>
        <w:t xml:space="preserve">Borenia </w:t>
      </w:r>
      <w:r>
        <w:rPr>
          <w:color w:val="03422C"/>
        </w:rPr>
        <w:t xml:space="preserve">ja </w:t>
      </w:r>
      <w:r>
        <w:rPr>
          <w:color w:val="72A46E"/>
        </w:rPr>
        <w:t xml:space="preserve">Cohenia </w:t>
      </w:r>
      <w:r>
        <w:t xml:space="preserve">jäniksen koloon menemisestä ja muistuttavat, että lainsäätäjien myönnytykset laajentavat </w:t>
      </w:r>
      <w:r>
        <w:rPr>
          <w:color w:val="128EAC"/>
        </w:rPr>
        <w:t xml:space="preserve">kansainvälisesti arkaluontoisempien </w:t>
      </w:r>
      <w:r>
        <w:rPr>
          <w:color w:val="128EAC"/>
        </w:rPr>
        <w:t xml:space="preserve">salaisten operaatioiden</w:t>
      </w:r>
      <w:r>
        <w:rPr>
          <w:color w:val="47545E"/>
        </w:rPr>
        <w:t xml:space="preserve">, </w:t>
      </w:r>
      <w:r>
        <w:t xml:space="preserve">kuten Nicaraguan satamien miinojen tai Iranin asekaupan, </w:t>
      </w:r>
      <w:r>
        <w:t xml:space="preserve">valikoimaa. </w:t>
      </w:r>
      <w:r>
        <w:t xml:space="preserve">Mutta jos yhteistyöhön perustuva lähestymistapa säilyy ja jos salaisista toimista keskustellaan laajemmin, </w:t>
      </w:r>
      <w:r>
        <w:rPr>
          <w:color w:val="F8907D"/>
        </w:rPr>
        <w:t xml:space="preserve">maa </w:t>
      </w:r>
      <w:r>
        <w:t xml:space="preserve">voi </w:t>
      </w:r>
      <w:r>
        <w:t xml:space="preserve">siirtyä </w:t>
      </w:r>
      <w:r>
        <w:rPr>
          <w:color w:val="B95C69"/>
        </w:rPr>
        <w:t xml:space="preserve">ajanjaksoon</w:t>
      </w:r>
      <w:r>
        <w:rPr>
          <w:color w:val="A14D12"/>
        </w:rPr>
        <w:t xml:space="preserve">, jolloin </w:t>
      </w:r>
      <w:r>
        <w:rPr>
          <w:color w:val="B95C69"/>
        </w:rPr>
        <w:t xml:space="preserve">hölmöt ideat hylätään jo luonnosvaiheessa, kun taas </w:t>
      </w:r>
      <w:r>
        <w:rPr>
          <w:color w:val="C4C8FA"/>
        </w:rPr>
        <w:t xml:space="preserve">vaarallisia mutta hyvin suunniteltuja salaisia operaatioita voidaan </w:t>
      </w:r>
      <w:r>
        <w:rPr>
          <w:color w:val="B95C69"/>
        </w:rPr>
        <w:t xml:space="preserve">toteuttaa ilman pelkoa siitä, että </w:t>
      </w:r>
      <w:r>
        <w:rPr>
          <w:color w:val="372A55"/>
        </w:rPr>
        <w:t xml:space="preserve">kongressi </w:t>
      </w:r>
      <w:r>
        <w:rPr>
          <w:color w:val="B95C69"/>
        </w:rPr>
        <w:t xml:space="preserve">perääntyy paniikissa</w:t>
      </w:r>
      <w:r>
        <w:t xml:space="preserve">.</w:t>
      </w:r>
    </w:p>
    <w:p>
      <w:r>
        <w:rPr>
          <w:b/>
        </w:rPr>
        <w:t xml:space="preserve">Asiakirjan numero 372</w:t>
      </w:r>
    </w:p>
    <w:p>
      <w:r>
        <w:rPr>
          <w:b/>
        </w:rPr>
        <w:t xml:space="preserve">Asiakirjan tunniste: wsj0591-001</w:t>
      </w:r>
    </w:p>
    <w:p>
      <w:r>
        <w:rPr>
          <w:color w:val="310106"/>
        </w:rPr>
        <w:t xml:space="preserve">Useat </w:t>
      </w:r>
      <w:r>
        <w:rPr>
          <w:color w:val="04640D"/>
        </w:rPr>
        <w:t xml:space="preserve">New Yorkin pörssissä </w:t>
      </w:r>
      <w:r>
        <w:rPr>
          <w:color w:val="310106"/>
        </w:rPr>
        <w:t xml:space="preserve">noteeratut yritykset, joiden </w:t>
      </w:r>
      <w:r>
        <w:t xml:space="preserve">johdossa on </w:t>
      </w:r>
      <w:r>
        <w:rPr>
          <w:color w:val="FEFB0A"/>
        </w:rPr>
        <w:t xml:space="preserve">jättiläismäinen Contel Corp, </w:t>
      </w:r>
      <w:r>
        <w:t xml:space="preserve">valittavat ensimmäistä kertaa </w:t>
      </w:r>
      <w:r>
        <w:rPr>
          <w:color w:val="FB5514"/>
        </w:rPr>
        <w:t xml:space="preserve">ohjelmaperusteisesta kaupankäynnistä </w:t>
      </w:r>
      <w:r>
        <w:t xml:space="preserve">ja </w:t>
      </w:r>
      <w:r>
        <w:rPr>
          <w:color w:val="FEB8C8"/>
        </w:rPr>
        <w:t xml:space="preserve">pörssin </w:t>
      </w:r>
      <w:r>
        <w:rPr>
          <w:color w:val="E115C0"/>
        </w:rPr>
        <w:t xml:space="preserve">roolista </w:t>
      </w:r>
      <w:r>
        <w:rPr>
          <w:color w:val="0BC582"/>
        </w:rPr>
        <w:t xml:space="preserve">siinä</w:t>
      </w:r>
      <w:r>
        <w:t xml:space="preserve">. </w:t>
      </w:r>
      <w:r>
        <w:rPr>
          <w:color w:val="01190F"/>
        </w:rPr>
        <w:t xml:space="preserve">Contelin </w:t>
      </w:r>
      <w:r>
        <w:rPr>
          <w:color w:val="9E8317"/>
        </w:rPr>
        <w:t xml:space="preserve">puheenjohtaja </w:t>
      </w:r>
      <w:r>
        <w:rPr>
          <w:color w:val="9E8317"/>
        </w:rPr>
        <w:t xml:space="preserve">Charles Wohlstetter </w:t>
      </w:r>
      <w:r>
        <w:t xml:space="preserve">sanoi, että ohjelmapohjainen kaupankäynti on tehnyt </w:t>
      </w:r>
      <w:r>
        <w:rPr>
          <w:color w:val="847D81"/>
        </w:rPr>
        <w:t xml:space="preserve">New Yorkin pörssistä </w:t>
      </w:r>
      <w:r>
        <w:t xml:space="preserve">"kasinon" ja että </w:t>
      </w:r>
      <w:r>
        <w:rPr>
          <w:color w:val="9E8317"/>
        </w:rPr>
        <w:t xml:space="preserve">hän </w:t>
      </w:r>
      <w:r>
        <w:t xml:space="preserve">ja ainakin 20 muuta johtajaa ovat muodostamassa </w:t>
      </w:r>
      <w:r>
        <w:rPr>
          <w:color w:val="58018B"/>
        </w:rPr>
        <w:t xml:space="preserve">ennennäkemätöntä koalitiota</w:t>
      </w:r>
      <w:r>
        <w:t xml:space="preserve">. </w:t>
      </w:r>
      <w:r>
        <w:rPr>
          <w:color w:val="9E8317"/>
        </w:rPr>
        <w:t xml:space="preserve">Wohlstetter </w:t>
      </w:r>
      <w:r>
        <w:t xml:space="preserve">sanoi haastattelussa, että </w:t>
      </w:r>
      <w:r>
        <w:rPr>
          <w:color w:val="58018B"/>
        </w:rPr>
        <w:t xml:space="preserve">koalition </w:t>
      </w:r>
      <w:r>
        <w:t xml:space="preserve">tavoitteena on </w:t>
      </w:r>
      <w:r>
        <w:t xml:space="preserve">pysäyttää </w:t>
      </w:r>
      <w:r>
        <w:rPr>
          <w:color w:val="B70639"/>
        </w:rPr>
        <w:t xml:space="preserve">villit hinnanvaihtelut</w:t>
      </w:r>
      <w:r>
        <w:rPr>
          <w:color w:val="703B01"/>
        </w:rPr>
        <w:t xml:space="preserve">, joita </w:t>
      </w:r>
      <w:r>
        <w:rPr>
          <w:color w:val="B70639"/>
        </w:rPr>
        <w:t xml:space="preserve">kriitikot syyttävät </w:t>
      </w:r>
      <w:r>
        <w:rPr>
          <w:color w:val="F7F1DF"/>
        </w:rPr>
        <w:t xml:space="preserve">ohjelmapohjaisessa kaupankäynnissä käytettävistä tietokonestrategioista</w:t>
      </w:r>
      <w:r>
        <w:t xml:space="preserve">. </w:t>
      </w:r>
      <w:r>
        <w:t xml:space="preserve">Hän sanoi myös</w:t>
      </w:r>
      <w:r>
        <w:t xml:space="preserve">, että </w:t>
      </w:r>
      <w:r>
        <w:rPr>
          <w:color w:val="58018B"/>
        </w:rPr>
        <w:t xml:space="preserve">liittouma </w:t>
      </w:r>
      <w:r>
        <w:t xml:space="preserve">aikoo valittaa Washingtoniin, ohjelmapohjaista kaupankäyntiä käyttävien yritysten toimitusjohtajille ja </w:t>
      </w:r>
      <w:r>
        <w:rPr>
          <w:color w:val="847D81"/>
        </w:rPr>
        <w:t xml:space="preserve">New Yorkin pörssin </w:t>
      </w:r>
      <w:r>
        <w:t xml:space="preserve">virkamiehille</w:t>
      </w:r>
      <w:r>
        <w:t xml:space="preserve">. </w:t>
      </w:r>
      <w:r>
        <w:t xml:space="preserve">"Heidän pitäisi </w:t>
      </w:r>
      <w:r>
        <w:t xml:space="preserve">kutsua </w:t>
      </w:r>
      <w:r>
        <w:t xml:space="preserve">(</w:t>
      </w:r>
      <w:r>
        <w:rPr>
          <w:color w:val="847D81"/>
        </w:rPr>
        <w:t xml:space="preserve">pörssiä</w:t>
      </w:r>
      <w:r>
        <w:t xml:space="preserve">) Trumpin poistumiseksi", hyökkäsi </w:t>
      </w:r>
      <w:r>
        <w:rPr>
          <w:color w:val="9E8317"/>
        </w:rPr>
        <w:t xml:space="preserve">Wohlstetter, 79, </w:t>
      </w:r>
      <w:r>
        <w:rPr>
          <w:color w:val="01190F"/>
        </w:rPr>
        <w:t xml:space="preserve">Contelin </w:t>
      </w:r>
      <w:r>
        <w:rPr>
          <w:color w:val="9E8317"/>
        </w:rPr>
        <w:t xml:space="preserve">perustaja</w:t>
      </w:r>
      <w:r>
        <w:rPr>
          <w:color w:val="9E8317"/>
        </w:rPr>
        <w:t xml:space="preserve">, entinen investointipankkiiri ja osakekauppias</w:t>
      </w:r>
      <w:r>
        <w:t xml:space="preserve">. "</w:t>
      </w:r>
      <w:r>
        <w:t xml:space="preserve">Mikä on </w:t>
      </w:r>
      <w:r>
        <w:rPr>
          <w:color w:val="118B8A"/>
        </w:rPr>
        <w:t xml:space="preserve">finanssiyhteisön </w:t>
      </w:r>
      <w:r>
        <w:t xml:space="preserve">tehtävä </w:t>
      </w:r>
      <w:r>
        <w:t xml:space="preserve">- auttaa joitain haaskaajia ja neulojia vai auttaa koko Amerikkaa?" </w:t>
      </w:r>
      <w:r>
        <w:rPr>
          <w:color w:val="FEFB0A"/>
        </w:rPr>
        <w:t xml:space="preserve">Contel on 6 miljardin dollarin omaisuuden omaava yritys, joka on </w:t>
      </w:r>
      <w:r>
        <w:t xml:space="preserve">erikoistunut televiestintäjärjestelmiin ja elektroniikkalaitteisiin. Kahden viime viikon aikana </w:t>
      </w:r>
      <w:r>
        <w:rPr>
          <w:color w:val="847D81"/>
        </w:rPr>
        <w:t xml:space="preserve">New Yorkin pörssissä on kuulunut yhä </w:t>
      </w:r>
      <w:r>
        <w:t xml:space="preserve">äänekkäämpiä puheenvuoroja, joissa on vaadittu ratkaisua </w:t>
      </w:r>
      <w:r>
        <w:rPr>
          <w:color w:val="4AFEFA"/>
        </w:rPr>
        <w:t xml:space="preserve">markkinoiden epävakauteen, jonka </w:t>
      </w:r>
      <w:r>
        <w:rPr>
          <w:color w:val="4AFEFA"/>
        </w:rPr>
        <w:t xml:space="preserve">monet sijoittajat sanovat johtuvan ohjelmapohjaisesta kaupankäynnistä</w:t>
      </w:r>
      <w:r>
        <w:t xml:space="preserve">. </w:t>
      </w:r>
      <w:r>
        <w:rPr>
          <w:color w:val="53495F"/>
        </w:rPr>
        <w:t xml:space="preserve">Teollisuusyritysten osakkeita kuvaavan Dow-Jones-indeksin </w:t>
      </w:r>
      <w:r>
        <w:rPr>
          <w:color w:val="796EE6"/>
        </w:rPr>
        <w:t xml:space="preserve">190 pisteen </w:t>
      </w:r>
      <w:r>
        <w:rPr>
          <w:color w:val="796EE6"/>
        </w:rPr>
        <w:t xml:space="preserve">pudotus </w:t>
      </w:r>
      <w:r>
        <w:rPr>
          <w:color w:val="796EE6"/>
        </w:rPr>
        <w:t xml:space="preserve">perjantaina 13. päivä </w:t>
      </w:r>
      <w:r>
        <w:t xml:space="preserve">ja </w:t>
      </w:r>
      <w:r>
        <w:rPr>
          <w:color w:val="847D81"/>
        </w:rPr>
        <w:t xml:space="preserve">New Yorkin pörssin </w:t>
      </w:r>
      <w:r>
        <w:t xml:space="preserve">reagoimattomuus </w:t>
      </w:r>
      <w:r>
        <w:rPr>
          <w:color w:val="796EE6"/>
        </w:rPr>
        <w:t xml:space="preserve">siihen </w:t>
      </w:r>
      <w:r>
        <w:t xml:space="preserve">ovat lietsoneet pitkään jatkunutta tyytymättömyyttä </w:t>
      </w:r>
      <w:r>
        <w:rPr>
          <w:color w:val="F95475"/>
        </w:rPr>
        <w:t xml:space="preserve">joidenkin </w:t>
      </w:r>
      <w:r>
        <w:rPr>
          <w:color w:val="5D9608"/>
        </w:rPr>
        <w:t xml:space="preserve">pörssissä </w:t>
      </w:r>
      <w:r>
        <w:rPr>
          <w:color w:val="F95475"/>
        </w:rPr>
        <w:t xml:space="preserve">kauppaa käyvien </w:t>
      </w:r>
      <w:r>
        <w:rPr>
          <w:color w:val="F95475"/>
        </w:rPr>
        <w:t xml:space="preserve">yritysten keskuudessa</w:t>
      </w:r>
      <w:r>
        <w:t xml:space="preserve">. </w:t>
      </w:r>
      <w:r>
        <w:t xml:space="preserve">Viime kuussa ohjelmaperusteisen kaupankäynnin osuus </w:t>
      </w:r>
      <w:r>
        <w:rPr>
          <w:color w:val="847D81"/>
        </w:rPr>
        <w:t xml:space="preserve">New Yorkin pörssin </w:t>
      </w:r>
      <w:r>
        <w:t xml:space="preserve">keskimääräisestä päivittäisestä kaupankäyntimäärästä oli ennätykselliset 13,8 prosenttia</w:t>
      </w:r>
      <w:r>
        <w:t xml:space="preserve">. </w:t>
      </w:r>
      <w:r>
        <w:rPr>
          <w:color w:val="9E8317"/>
        </w:rPr>
        <w:t xml:space="preserve">Wohlstetter </w:t>
      </w:r>
      <w:r>
        <w:t xml:space="preserve">kertoi esimerkiksi, että hän </w:t>
      </w:r>
      <w:r>
        <w:t xml:space="preserve">kirjoitti </w:t>
      </w:r>
      <w:r>
        <w:rPr>
          <w:color w:val="4F584E"/>
        </w:rPr>
        <w:t xml:space="preserve">New Yorkin pörssin </w:t>
      </w:r>
      <w:r>
        <w:rPr>
          <w:color w:val="98A088"/>
        </w:rPr>
        <w:t xml:space="preserve">puheenjohtajalle </w:t>
      </w:r>
      <w:r>
        <w:rPr>
          <w:color w:val="98A088"/>
        </w:rPr>
        <w:t xml:space="preserve">John J. Phelan Jr:lle </w:t>
      </w:r>
      <w:r>
        <w:t xml:space="preserve">ohjelmajohtoisesta kaupankäynnistä </w:t>
      </w:r>
      <w:r>
        <w:rPr>
          <w:color w:val="DE98FD"/>
        </w:rPr>
        <w:t xml:space="preserve">Dow-Jones-indeksin </w:t>
      </w:r>
      <w:r>
        <w:t xml:space="preserve">pudottua </w:t>
      </w:r>
      <w:r>
        <w:t xml:space="preserve">190 pistettä, </w:t>
      </w:r>
      <w:r>
        <w:t xml:space="preserve">ja kuten aiempiinkin vastalauseisiin, "</w:t>
      </w:r>
      <w:r>
        <w:t xml:space="preserve">he vastasivat pelkillä latteuksilla". Hän sanoi olevansa raivoissaan, koska </w:t>
      </w:r>
      <w:r>
        <w:rPr>
          <w:color w:val="98A088"/>
        </w:rPr>
        <w:t xml:space="preserve">Phelan </w:t>
      </w:r>
      <w:r>
        <w:t xml:space="preserve">yritti </w:t>
      </w:r>
      <w:r>
        <w:t xml:space="preserve">rauhoitella </w:t>
      </w:r>
      <w:r>
        <w:t xml:space="preserve">sijoittajia </w:t>
      </w:r>
      <w:r>
        <w:rPr>
          <w:color w:val="796EE6"/>
        </w:rPr>
        <w:t xml:space="preserve">romahduksen jälkeen </w:t>
      </w:r>
      <w:r>
        <w:t xml:space="preserve">sanomalla, että </w:t>
      </w:r>
      <w:r>
        <w:t xml:space="preserve">sijoittajien olisi vain totuttava </w:t>
      </w:r>
      <w:r>
        <w:rPr>
          <w:color w:val="847D81"/>
        </w:rPr>
        <w:t xml:space="preserve">pörssikurssien</w:t>
      </w:r>
      <w:r>
        <w:t xml:space="preserve"> suuriin heilahteluihin</w:t>
      </w:r>
      <w:r>
        <w:t xml:space="preserve">. </w:t>
      </w:r>
      <w:r>
        <w:rPr>
          <w:color w:val="847D81"/>
        </w:rPr>
        <w:t xml:space="preserve">New Yorkin pörssi </w:t>
      </w:r>
      <w:r>
        <w:t xml:space="preserve">on osittain syyllinen (näihin hinnanvaihteluihin), ja se johtuu siitä, että se </w:t>
      </w:r>
      <w:r>
        <w:t xml:space="preserve">on pelkuri", </w:t>
      </w:r>
      <w:r>
        <w:rPr>
          <w:color w:val="9E8317"/>
        </w:rPr>
        <w:t xml:space="preserve">Wohlstetter</w:t>
      </w:r>
      <w:r>
        <w:t xml:space="preserve"> sanoi</w:t>
      </w:r>
      <w:r>
        <w:t xml:space="preserve">. "</w:t>
      </w:r>
      <w:r>
        <w:rPr>
          <w:color w:val="847D81"/>
        </w:rPr>
        <w:t xml:space="preserve">Niitä</w:t>
      </w:r>
      <w:r>
        <w:t xml:space="preserve"> johtavat </w:t>
      </w:r>
      <w:r>
        <w:rPr>
          <w:color w:val="847D81"/>
        </w:rPr>
        <w:t xml:space="preserve">niiden </w:t>
      </w:r>
      <w:r>
        <w:t xml:space="preserve">vaikutusvaltaiset jäsenet." </w:t>
      </w:r>
      <w:r>
        <w:t xml:space="preserve">Valituksissa keskitytään </w:t>
      </w:r>
      <w:r>
        <w:rPr>
          <w:color w:val="248AD0"/>
        </w:rPr>
        <w:t xml:space="preserve">osakeindeksiarbitraasiin, jonka osuus on </w:t>
      </w:r>
      <w:r>
        <w:rPr>
          <w:color w:val="5C5300"/>
        </w:rPr>
        <w:t xml:space="preserve">tällä hetkellä </w:t>
      </w:r>
      <w:r>
        <w:rPr>
          <w:color w:val="248AD0"/>
        </w:rPr>
        <w:t xml:space="preserve">noin puolet ohjelman hallinnoimasta kaupankäynnistä</w:t>
      </w:r>
      <w:r>
        <w:t xml:space="preserve">. </w:t>
      </w:r>
      <w:r>
        <w:rPr>
          <w:color w:val="9F6551"/>
        </w:rPr>
        <w:t xml:space="preserve">Indeksiarbitraasin välittäjät </w:t>
      </w:r>
      <w:r>
        <w:t xml:space="preserve">sanovat, että </w:t>
      </w:r>
      <w:r>
        <w:rPr>
          <w:color w:val="BCFEC6"/>
        </w:rPr>
        <w:t xml:space="preserve">heidän </w:t>
      </w:r>
      <w:r>
        <w:rPr>
          <w:color w:val="932C70"/>
        </w:rPr>
        <w:t xml:space="preserve">kaupankäyntinsä </w:t>
      </w:r>
      <w:r>
        <w:t xml:space="preserve">on hyödyllistä, koska se yhdistää </w:t>
      </w:r>
      <w:r>
        <w:rPr>
          <w:color w:val="2B1B04"/>
        </w:rPr>
        <w:t xml:space="preserve">pörssejä</w:t>
      </w:r>
      <w:r>
        <w:t xml:space="preserve">, mutta kriitikot sanovat, että tällainen kaupankäynti kiihdyttää </w:t>
      </w:r>
      <w:r>
        <w:rPr>
          <w:color w:val="B5AFC4"/>
        </w:rPr>
        <w:t xml:space="preserve">osakemarkkinoiden </w:t>
      </w:r>
      <w:r>
        <w:t xml:space="preserve">liikkeitä </w:t>
      </w:r>
      <w:r>
        <w:t xml:space="preserve">ja lisää </w:t>
      </w:r>
      <w:r>
        <w:rPr>
          <w:color w:val="B5AFC4"/>
        </w:rPr>
        <w:t xml:space="preserve">osakekurssien </w:t>
      </w:r>
      <w:r>
        <w:t xml:space="preserve">romahduksen </w:t>
      </w:r>
      <w:r>
        <w:t xml:space="preserve">todennäköisyyttä. </w:t>
      </w:r>
      <w:r>
        <w:rPr>
          <w:color w:val="847D81"/>
        </w:rPr>
        <w:t xml:space="preserve">New Yorkin pörssi </w:t>
      </w:r>
      <w:r>
        <w:t xml:space="preserve">on kieltäytynyt osallistumasta julkiseen keskusteluun ohjelmaperusteisesta kaupankäynnistä. </w:t>
      </w:r>
      <w:r>
        <w:rPr>
          <w:color w:val="847D81"/>
        </w:rPr>
        <w:t xml:space="preserve">New Yorkin pörssin </w:t>
      </w:r>
      <w:r>
        <w:t xml:space="preserve">pääjohtaja </w:t>
      </w:r>
      <w:r>
        <w:t xml:space="preserve">Richard Grasso </w:t>
      </w:r>
      <w:r>
        <w:t xml:space="preserve">sanoi </w:t>
      </w:r>
      <w:r>
        <w:t xml:space="preserve">vasta </w:t>
      </w:r>
      <w:r>
        <w:rPr>
          <w:color w:val="D4C67A"/>
        </w:rPr>
        <w:t xml:space="preserve">viime viikolla, että </w:t>
      </w:r>
      <w:r>
        <w:rPr>
          <w:color w:val="847D81"/>
        </w:rPr>
        <w:t xml:space="preserve">pörssi on huolissaan </w:t>
      </w:r>
      <w:r>
        <w:t xml:space="preserve">kaikista </w:t>
      </w:r>
      <w:r>
        <w:rPr>
          <w:color w:val="847D81"/>
        </w:rPr>
        <w:t xml:space="preserve">sen </w:t>
      </w:r>
      <w:r>
        <w:t xml:space="preserve">jäsenistä. </w:t>
      </w:r>
      <w:r>
        <w:rPr>
          <w:color w:val="C2A393"/>
        </w:rPr>
        <w:t xml:space="preserve">Pörssin </w:t>
      </w:r>
      <w:r>
        <w:rPr>
          <w:color w:val="AE7AA1"/>
        </w:rPr>
        <w:t xml:space="preserve">virkamiehet pelkäävät </w:t>
      </w:r>
      <w:r>
        <w:t xml:space="preserve">kuitenkin salaa, että jos </w:t>
      </w:r>
      <w:r>
        <w:rPr>
          <w:color w:val="847D81"/>
        </w:rPr>
        <w:t xml:space="preserve">New Yorkin pörssissä </w:t>
      </w:r>
      <w:r>
        <w:t xml:space="preserve">ei luoda suotuisia olosuhteita ohjelmaperusteiselle kaupankäynnille, </w:t>
      </w:r>
      <w:r>
        <w:t xml:space="preserve">miljardeja </w:t>
      </w:r>
      <w:r>
        <w:rPr>
          <w:color w:val="0232FD"/>
        </w:rPr>
        <w:t xml:space="preserve">dollareita </w:t>
      </w:r>
      <w:r>
        <w:rPr>
          <w:color w:val="0232FD"/>
        </w:rPr>
        <w:t xml:space="preserve">siirrettäisiin </w:t>
      </w:r>
      <w:r>
        <w:rPr>
          <w:color w:val="BA6801"/>
        </w:rPr>
        <w:t xml:space="preserve">ulkomaisiin pörsseihin</w:t>
      </w:r>
      <w:r>
        <w:rPr>
          <w:color w:val="168E5C"/>
        </w:rPr>
        <w:t xml:space="preserve">, kuten </w:t>
      </w:r>
      <w:r>
        <w:rPr>
          <w:color w:val="BA6801"/>
        </w:rPr>
        <w:t xml:space="preserve">Lontoon pörssiin</w:t>
      </w:r>
      <w:r>
        <w:t xml:space="preserve">. </w:t>
      </w:r>
      <w:r>
        <w:t xml:space="preserve">Osittain tästä syystä </w:t>
      </w:r>
      <w:r>
        <w:rPr>
          <w:color w:val="847D81"/>
        </w:rPr>
        <w:t xml:space="preserve">pörssi </w:t>
      </w:r>
      <w:r>
        <w:t xml:space="preserve">aloitti </w:t>
      </w:r>
      <w:r>
        <w:rPr>
          <w:color w:val="D4C67A"/>
        </w:rPr>
        <w:t xml:space="preserve">viime viikolla </w:t>
      </w:r>
      <w:r>
        <w:t xml:space="preserve">kaupankäynnin </w:t>
      </w:r>
      <w:r>
        <w:rPr>
          <w:color w:val="16C0D0"/>
        </w:rPr>
        <w:t xml:space="preserve">omalla </w:t>
      </w:r>
      <w:r>
        <w:rPr>
          <w:color w:val="C62100"/>
        </w:rPr>
        <w:t xml:space="preserve">osakekorillaan, jonka </w:t>
      </w:r>
      <w:r>
        <w:rPr>
          <w:color w:val="C62100"/>
        </w:rPr>
        <w:t xml:space="preserve">avulla </w:t>
      </w:r>
      <w:r>
        <w:rPr>
          <w:color w:val="233809"/>
        </w:rPr>
        <w:t xml:space="preserve">suursijoittajat voivat </w:t>
      </w:r>
      <w:r>
        <w:rPr>
          <w:color w:val="C62100"/>
        </w:rPr>
        <w:t xml:space="preserve">ostaa tai myydä kaikki Standard &amp; Poor's -indeksin 500 osaketta yhdellä kaupalla</w:t>
      </w:r>
      <w:r>
        <w:t xml:space="preserve">. </w:t>
      </w:r>
      <w:r>
        <w:rPr>
          <w:color w:val="847D81"/>
        </w:rPr>
        <w:t xml:space="preserve">Pörssin mukaan yksi </w:t>
      </w:r>
      <w:r>
        <w:rPr>
          <w:color w:val="C62100"/>
        </w:rPr>
        <w:t xml:space="preserve">tämän uuden tuotekorin </w:t>
      </w:r>
      <w:r>
        <w:t xml:space="preserve">kohdeasiakkaista </w:t>
      </w:r>
      <w:r>
        <w:t xml:space="preserve">on </w:t>
      </w:r>
      <w:r>
        <w:t xml:space="preserve">indeksiarbitrageerit. </w:t>
      </w:r>
      <w:r>
        <w:rPr>
          <w:color w:val="42083B"/>
        </w:rPr>
        <w:t xml:space="preserve">Sijoittajat </w:t>
      </w:r>
      <w:r>
        <w:t xml:space="preserve">ovat jo jonkin aikaa valittaneet ohjelmapohjaisesta kaupankäynnistä, erityisesti indeksiarbitraasista, mutta turhaan. </w:t>
      </w:r>
      <w:r>
        <w:t xml:space="preserve">Joidenkin </w:t>
      </w:r>
      <w:r>
        <w:rPr>
          <w:color w:val="847D81"/>
        </w:rPr>
        <w:t xml:space="preserve">New Yorkin pörssin </w:t>
      </w:r>
      <w:r>
        <w:t xml:space="preserve">kauppiaiden mukaan </w:t>
      </w:r>
      <w:r>
        <w:rPr>
          <w:color w:val="847D81"/>
        </w:rPr>
        <w:t xml:space="preserve">pörssissä </w:t>
      </w:r>
      <w:r>
        <w:t xml:space="preserve">listattujen yritysten järjestämä kampanja </w:t>
      </w:r>
      <w:r>
        <w:t xml:space="preserve">saattaa kuitenkin </w:t>
      </w:r>
      <w:r>
        <w:t xml:space="preserve">saada </w:t>
      </w:r>
      <w:r>
        <w:rPr>
          <w:color w:val="847D81"/>
        </w:rPr>
        <w:t xml:space="preserve">pörssin </w:t>
      </w:r>
      <w:r>
        <w:t xml:space="preserve">harkitsemaan suuria muutoksia. "</w:t>
      </w:r>
      <w:r>
        <w:rPr>
          <w:color w:val="847D81"/>
        </w:rPr>
        <w:t xml:space="preserve">Pörssi </w:t>
      </w:r>
      <w:r>
        <w:t xml:space="preserve">ei tule </w:t>
      </w:r>
      <w:r>
        <w:rPr>
          <w:color w:val="82785D"/>
        </w:rPr>
        <w:t xml:space="preserve">vastustamaan yrityksiä</w:t>
      </w:r>
      <w:r>
        <w:rPr>
          <w:color w:val="023087"/>
        </w:rPr>
        <w:t xml:space="preserve">, jotka </w:t>
      </w:r>
      <w:r>
        <w:rPr>
          <w:color w:val="82785D"/>
        </w:rPr>
        <w:t xml:space="preserve">käyvät kauppaa </w:t>
      </w:r>
      <w:r>
        <w:rPr>
          <w:color w:val="B7DAD2"/>
        </w:rPr>
        <w:t xml:space="preserve">pörssissä</w:t>
      </w:r>
      <w:r>
        <w:t xml:space="preserve">. Taistelu on alkanut", sanoi eräs suuri kauppias. </w:t>
      </w:r>
      <w:r>
        <w:rPr>
          <w:color w:val="847D81"/>
        </w:rPr>
        <w:t xml:space="preserve">New Yorkin pörssi </w:t>
      </w:r>
      <w:r>
        <w:t xml:space="preserve">ei tietenkään voi kieltää osakeindeksifutuureja, mutta se voi kieltää nopeiden elektronisten kaupankäyntijärjestelmien käytön ohjelmapohjaisessa kaupankäynnissä tai ainakin </w:t>
      </w:r>
      <w:r>
        <w:t xml:space="preserve">neuvoa </w:t>
      </w:r>
      <w:r>
        <w:rPr>
          <w:color w:val="196956"/>
        </w:rPr>
        <w:t xml:space="preserve">välittäjiä </w:t>
      </w:r>
      <w:r>
        <w:t xml:space="preserve">luopumaan tällaisten järjestelmien käytöstä. </w:t>
      </w:r>
      <w:r>
        <w:rPr>
          <w:color w:val="847D81"/>
        </w:rPr>
        <w:t xml:space="preserve">Pörssi </w:t>
      </w:r>
      <w:r>
        <w:t xml:space="preserve">jarrutti ohjelmapohjaista kaupankäyntiä, kun se alkoi julkaista kuukausittaisia tilastoja kaikkien yritysten ohjelmapohjaisen kaupankäynnin määrästä viime vuonna. </w:t>
      </w:r>
      <w:r>
        <w:rPr>
          <w:color w:val="01190F"/>
        </w:rPr>
        <w:t xml:space="preserve">Contelin </w:t>
      </w:r>
      <w:r>
        <w:rPr>
          <w:color w:val="9E8317"/>
        </w:rPr>
        <w:t xml:space="preserve">Wohlstetter </w:t>
      </w:r>
      <w:r>
        <w:t xml:space="preserve">sanoi, että </w:t>
      </w:r>
      <w:r>
        <w:rPr>
          <w:color w:val="8C41BB"/>
        </w:rPr>
        <w:t xml:space="preserve">New Yorkin pörssissä </w:t>
      </w:r>
      <w:r>
        <w:rPr>
          <w:color w:val="58018B"/>
        </w:rPr>
        <w:t xml:space="preserve">kaupankäynnin kohteena oleva yritysryhmä </w:t>
      </w:r>
      <w:r>
        <w:t xml:space="preserve">ei ole vielä valmis julkistamaan </w:t>
      </w:r>
      <w:r>
        <w:rPr>
          <w:color w:val="2B2D32"/>
        </w:rPr>
        <w:t xml:space="preserve">ponnistelujaan </w:t>
      </w:r>
      <w:r>
        <w:t xml:space="preserve">ja että </w:t>
      </w:r>
      <w:r>
        <w:rPr>
          <w:color w:val="9E8317"/>
        </w:rPr>
        <w:t xml:space="preserve">hän </w:t>
      </w:r>
      <w:r>
        <w:t xml:space="preserve">ei aio olla johtavassa asemassa, kun </w:t>
      </w:r>
      <w:r>
        <w:rPr>
          <w:color w:val="2B2D32"/>
        </w:rPr>
        <w:t xml:space="preserve">se </w:t>
      </w:r>
      <w:r>
        <w:t xml:space="preserve">julkistetaan. Hän sanoi kuitenkin, että aikoo vielä viikonloppuna soittaa puheluja saadakseen </w:t>
      </w:r>
      <w:r>
        <w:rPr>
          <w:color w:val="94C661"/>
        </w:rPr>
        <w:t xml:space="preserve">tukea </w:t>
      </w:r>
      <w:r>
        <w:rPr>
          <w:color w:val="F8907D"/>
        </w:rPr>
        <w:t xml:space="preserve">muilta yrityksiltä</w:t>
      </w:r>
      <w:r>
        <w:t xml:space="preserve">. </w:t>
      </w:r>
      <w:r>
        <w:rPr>
          <w:color w:val="FB6AB8"/>
        </w:rPr>
        <w:t xml:space="preserve">Wohlstetter </w:t>
      </w:r>
      <w:r>
        <w:rPr>
          <w:color w:val="895E6B"/>
        </w:rPr>
        <w:t xml:space="preserve">kertoi </w:t>
      </w:r>
      <w:r>
        <w:rPr>
          <w:color w:val="895E6B"/>
        </w:rPr>
        <w:t xml:space="preserve">puhuneensa </w:t>
      </w:r>
      <w:r>
        <w:rPr>
          <w:color w:val="895E6B"/>
        </w:rPr>
        <w:t xml:space="preserve">muun </w:t>
      </w:r>
      <w:r>
        <w:t xml:space="preserve">muassa </w:t>
      </w:r>
      <w:r>
        <w:rPr>
          <w:color w:val="576094"/>
        </w:rPr>
        <w:t xml:space="preserve">Smith Barneyn emoyhtiön Harris Upham &amp; Co:n ja Primerica Corp:n Sanford Weillin </w:t>
      </w:r>
      <w:r>
        <w:rPr>
          <w:color w:val="788E95"/>
        </w:rPr>
        <w:t xml:space="preserve">kanssa sekä </w:t>
      </w:r>
      <w:r>
        <w:rPr>
          <w:color w:val="576094"/>
        </w:rPr>
        <w:t xml:space="preserve">GTE Corp:n James Johnsonin ja ITT Corp:n Rand Araskogin </w:t>
      </w:r>
      <w:r>
        <w:rPr>
          <w:color w:val="788E95"/>
        </w:rPr>
        <w:t xml:space="preserve">kanssa</w:t>
      </w:r>
      <w:r>
        <w:t xml:space="preserve">. </w:t>
      </w:r>
      <w:r>
        <w:rPr>
          <w:color w:val="8489AE"/>
        </w:rPr>
        <w:t xml:space="preserve">Näiden yhtiöiden </w:t>
      </w:r>
      <w:r>
        <w:rPr>
          <w:color w:val="DB1474"/>
        </w:rPr>
        <w:t xml:space="preserve">johtajia </w:t>
      </w:r>
      <w:r>
        <w:t xml:space="preserve">ei tavoitettu kommentoimaan asiaa. </w:t>
      </w:r>
      <w:r>
        <w:t xml:space="preserve">Maksimoidakseen </w:t>
      </w:r>
      <w:r>
        <w:t xml:space="preserve">sijoitustensa </w:t>
      </w:r>
      <w:r>
        <w:t xml:space="preserve">tuoton </w:t>
      </w:r>
      <w:r>
        <w:rPr>
          <w:color w:val="FBC206"/>
        </w:rPr>
        <w:t xml:space="preserve">New Yorkin pörssissä </w:t>
      </w:r>
      <w:r>
        <w:rPr>
          <w:color w:val="860E04"/>
        </w:rPr>
        <w:t xml:space="preserve">kauppaa käyvät yritykset keskittyvät muun muassa </w:t>
      </w:r>
      <w:r>
        <w:t xml:space="preserve">yritysten eläkerahastoihin, jotka käyttävät ohjelmapohjaista kaupankäyntiä. </w:t>
      </w:r>
      <w:r>
        <w:rPr>
          <w:color w:val="FEFB0A"/>
        </w:rPr>
        <w:t xml:space="preserve">Contel </w:t>
      </w:r>
      <w:r>
        <w:t xml:space="preserve">itse </w:t>
      </w:r>
      <w:r>
        <w:t xml:space="preserve">ilmoitti kuukausi sitten </w:t>
      </w:r>
      <w:r>
        <w:rPr>
          <w:color w:val="6EAB9B"/>
        </w:rPr>
        <w:t xml:space="preserve">kaikille </w:t>
      </w:r>
      <w:r>
        <w:rPr>
          <w:color w:val="6EAB9B"/>
        </w:rPr>
        <w:t xml:space="preserve">rahanhoitajilleen, </w:t>
      </w:r>
      <w:r>
        <w:t xml:space="preserve">että he saavat potkut, jos he antavat toimeksiannon yritykselle, joka käyttää ohjelmapohjaista kaupankäyntiä. </w:t>
      </w:r>
      <w:r>
        <w:t xml:space="preserve">Keskustelu kiihtyi </w:t>
      </w:r>
      <w:r>
        <w:rPr>
          <w:color w:val="D4C67A"/>
        </w:rPr>
        <w:t xml:space="preserve">viime viikolla juuri </w:t>
      </w:r>
      <w:r>
        <w:t xml:space="preserve">näistä uhkavaatimuksista. </w:t>
      </w:r>
      <w:r>
        <w:rPr>
          <w:color w:val="645341"/>
        </w:rPr>
        <w:t xml:space="preserve">Kemper Financial Services, joka on Kemper Corp:n yksikkö. </w:t>
      </w:r>
      <w:r>
        <w:t xml:space="preserve">ilmoitti katkaisseensa yhteydenpidon </w:t>
      </w:r>
      <w:r>
        <w:rPr>
          <w:color w:val="760035"/>
        </w:rPr>
        <w:t xml:space="preserve">Bear Stearnsin, Morgan Stanleyn ja Oppenheimerin sekä </w:t>
      </w:r>
      <w:r>
        <w:rPr>
          <w:color w:val="647A41"/>
        </w:rPr>
        <w:t xml:space="preserve">Kidder, Pebody &amp; Co:n, </w:t>
      </w:r>
      <w:r>
        <w:rPr>
          <w:color w:val="496E76"/>
        </w:rPr>
        <w:t xml:space="preserve">General Electric Co:</w:t>
      </w:r>
      <w:r>
        <w:rPr>
          <w:color w:val="647A41"/>
        </w:rPr>
        <w:t xml:space="preserve">n yksikön, kanssa</w:t>
      </w:r>
      <w:r>
        <w:t xml:space="preserve">. </w:t>
      </w:r>
      <w:r>
        <w:rPr>
          <w:color w:val="760035"/>
        </w:rPr>
        <w:t xml:space="preserve">Kaikki nämä yritykset </w:t>
      </w:r>
      <w:r>
        <w:rPr>
          <w:color w:val="647A41"/>
        </w:rPr>
        <w:t xml:space="preserve">lukuun ottamatta Kidderiä, </w:t>
      </w:r>
      <w:r>
        <w:rPr>
          <w:color w:val="F9D7CD"/>
        </w:rPr>
        <w:t xml:space="preserve">Wall </w:t>
      </w:r>
      <w:r>
        <w:rPr>
          <w:color w:val="647A41"/>
        </w:rPr>
        <w:t xml:space="preserve">Streetin toiseksi suurinta ohjelmakauppaa harjoittavaa </w:t>
      </w:r>
      <w:r>
        <w:rPr>
          <w:color w:val="E3F894"/>
        </w:rPr>
        <w:t xml:space="preserve">yritystä</w:t>
      </w:r>
      <w:r>
        <w:t xml:space="preserve">, ilmoittivat nopeasti vetäytyvänsä indeksiarbitraasista. </w:t>
      </w:r>
      <w:r>
        <w:rPr>
          <w:color w:val="A1A711"/>
        </w:rPr>
        <w:t xml:space="preserve">Kidderin </w:t>
      </w:r>
      <w:r>
        <w:rPr>
          <w:color w:val="876128"/>
        </w:rPr>
        <w:t xml:space="preserve">virkamiehet </w:t>
      </w:r>
      <w:r>
        <w:t xml:space="preserve">pitävät kiinni </w:t>
      </w:r>
      <w:r>
        <w:t xml:space="preserve">ohjelmaperusteisen kaupankäynnin aggressiivisesta käytöstä. </w:t>
      </w:r>
      <w:r>
        <w:rPr>
          <w:color w:val="FD0F31"/>
        </w:rPr>
        <w:t xml:space="preserve">Kidderin </w:t>
      </w:r>
      <w:r>
        <w:rPr>
          <w:color w:val="01FB92"/>
        </w:rPr>
        <w:t xml:space="preserve">toimitusjohtaja Michael Carpenter </w:t>
      </w:r>
      <w:r>
        <w:t xml:space="preserve">sanoi, että </w:t>
      </w:r>
      <w:r>
        <w:rPr>
          <w:color w:val="BE8485"/>
        </w:rPr>
        <w:t xml:space="preserve">huolimatta </w:t>
      </w:r>
      <w:r>
        <w:rPr>
          <w:color w:val="BE8485"/>
        </w:rPr>
        <w:t xml:space="preserve">jopa joidenkin </w:t>
      </w:r>
      <w:r>
        <w:rPr>
          <w:color w:val="120104"/>
        </w:rPr>
        <w:t xml:space="preserve">yhtiön</w:t>
      </w:r>
      <w:r>
        <w:rPr>
          <w:color w:val="BE8485"/>
        </w:rPr>
        <w:t xml:space="preserve"> välittäjien </w:t>
      </w:r>
      <w:r>
        <w:rPr>
          <w:color w:val="C660FB"/>
        </w:rPr>
        <w:t xml:space="preserve">tekemistä </w:t>
      </w:r>
      <w:r>
        <w:rPr>
          <w:color w:val="BE8485"/>
        </w:rPr>
        <w:t xml:space="preserve">valituksista hän </w:t>
      </w:r>
      <w:r>
        <w:t xml:space="preserve">uskoo, että indeksiarbitraasilla ei ole "</w:t>
      </w:r>
      <w:r>
        <w:t xml:space="preserve">kielteistä vaikutusta </w:t>
      </w:r>
      <w:r>
        <w:rPr>
          <w:color w:val="847D81"/>
        </w:rPr>
        <w:t xml:space="preserve">pörssiin kokonaisuudessaan</w:t>
      </w:r>
      <w:r>
        <w:t xml:space="preserve">". </w:t>
      </w:r>
      <w:r>
        <w:rPr>
          <w:color w:val="05AEE8"/>
        </w:rPr>
        <w:t xml:space="preserve">Kidderin </w:t>
      </w:r>
      <w:r>
        <w:rPr>
          <w:color w:val="D48958"/>
        </w:rPr>
        <w:t xml:space="preserve">emoyhtiön GE:n </w:t>
      </w:r>
      <w:r>
        <w:t xml:space="preserve">painostus </w:t>
      </w:r>
      <w:r>
        <w:t xml:space="preserve">saattaa kuitenkin muuttaa </w:t>
      </w:r>
      <w:r>
        <w:rPr>
          <w:color w:val="C3C1BE"/>
        </w:rPr>
        <w:t xml:space="preserve">Kidderin </w:t>
      </w:r>
      <w:r>
        <w:t xml:space="preserve">politiikkaa</w:t>
      </w:r>
      <w:r>
        <w:t xml:space="preserve">. </w:t>
      </w:r>
      <w:r>
        <w:rPr>
          <w:color w:val="1167D9"/>
        </w:rPr>
        <w:t xml:space="preserve">GE:n </w:t>
      </w:r>
      <w:r>
        <w:rPr>
          <w:color w:val="9F98F8"/>
        </w:rPr>
        <w:t xml:space="preserve">hallituksen puheenjohtaja </w:t>
      </w:r>
      <w:r>
        <w:rPr>
          <w:color w:val="9F98F8"/>
        </w:rPr>
        <w:t xml:space="preserve">John Welch </w:t>
      </w:r>
      <w:r>
        <w:t xml:space="preserve">on </w:t>
      </w:r>
      <w:r>
        <w:t xml:space="preserve">lähipiirin mukaan saanut "valtavasti puheluita", joissa on valitettu </w:t>
      </w:r>
      <w:r>
        <w:rPr>
          <w:color w:val="C3C1BE"/>
        </w:rPr>
        <w:t xml:space="preserve">Kidderin ohjelmakauppayksiköstä</w:t>
      </w:r>
      <w:r>
        <w:t xml:space="preserve">.</w:t>
      </w:r>
    </w:p>
    <w:p>
      <w:r>
        <w:rPr>
          <w:b/>
        </w:rPr>
        <w:t xml:space="preserve">Asiakirjan numero 373</w:t>
      </w:r>
    </w:p>
    <w:p>
      <w:r>
        <w:rPr>
          <w:b/>
        </w:rPr>
        <w:t xml:space="preserve">Asiakirjan tunniste: wsj0592-001</w:t>
      </w:r>
    </w:p>
    <w:p>
      <w:r>
        <w:rPr>
          <w:color w:val="310106"/>
        </w:rPr>
        <w:t xml:space="preserve">Margaret Thatcherin </w:t>
      </w:r>
      <w:r>
        <w:t xml:space="preserve">tietämätön vastaus </w:t>
      </w:r>
      <w:r>
        <w:rPr>
          <w:color w:val="04640D"/>
        </w:rPr>
        <w:t xml:space="preserve">hallituksensa </w:t>
      </w:r>
      <w:r>
        <w:t xml:space="preserve">viimeisimpään mullistukseen </w:t>
      </w:r>
      <w:r>
        <w:t xml:space="preserve">on luvata</w:t>
      </w:r>
      <w:r>
        <w:rPr>
          <w:color w:val="FB5514"/>
        </w:rPr>
        <w:t xml:space="preserve">, että </w:t>
      </w:r>
      <w:r>
        <w:rPr>
          <w:color w:val="E115C0"/>
        </w:rPr>
        <w:t xml:space="preserve">kaikki jatkuu entiseen </w:t>
      </w:r>
      <w:r>
        <w:rPr>
          <w:color w:val="FB5514"/>
        </w:rPr>
        <w:t xml:space="preserve">tapaan</w:t>
      </w:r>
      <w:r>
        <w:t xml:space="preserve">. </w:t>
      </w:r>
      <w:r>
        <w:t xml:space="preserve">Mutta </w:t>
      </w:r>
      <w:r>
        <w:rPr>
          <w:color w:val="FB5514"/>
        </w:rPr>
        <w:t xml:space="preserve">se </w:t>
      </w:r>
      <w:r>
        <w:t xml:space="preserve">voi olla </w:t>
      </w:r>
      <w:r>
        <w:rPr>
          <w:color w:val="00587F"/>
        </w:rPr>
        <w:t xml:space="preserve">viimeinen asia, </w:t>
      </w:r>
      <w:r>
        <w:rPr>
          <w:color w:val="00587F"/>
        </w:rPr>
        <w:t xml:space="preserve">jota hän tarvitsee</w:t>
      </w:r>
      <w:r>
        <w:t xml:space="preserve">. Kun </w:t>
      </w:r>
      <w:r>
        <w:rPr>
          <w:color w:val="FEB8C8"/>
        </w:rPr>
        <w:t xml:space="preserve">tilanne </w:t>
      </w:r>
      <w:r>
        <w:rPr>
          <w:color w:val="FEB8C8"/>
        </w:rPr>
        <w:t xml:space="preserve">on</w:t>
      </w:r>
      <w:r>
        <w:rPr>
          <w:color w:val="FEB8C8"/>
        </w:rPr>
        <w:t xml:space="preserve"> rauhoittunut </w:t>
      </w:r>
      <w:r>
        <w:rPr>
          <w:color w:val="01190F"/>
        </w:rPr>
        <w:t xml:space="preserve">viikon erojen ja virka-apupelien jälkeen</w:t>
      </w:r>
      <w:r>
        <w:t xml:space="preserve">, </w:t>
      </w:r>
      <w:r>
        <w:rPr>
          <w:color w:val="04640D"/>
        </w:rPr>
        <w:t xml:space="preserve">hallituksella </w:t>
      </w:r>
      <w:r>
        <w:t xml:space="preserve">on edessään </w:t>
      </w:r>
      <w:r>
        <w:t xml:space="preserve">valtava tehtävä saada luottamus </w:t>
      </w:r>
      <w:r>
        <w:t xml:space="preserve">politiikkaansa kohtaan </w:t>
      </w:r>
      <w:r>
        <w:t xml:space="preserve">takaisin. </w:t>
      </w:r>
      <w:r>
        <w:t xml:space="preserve">Jotta </w:t>
      </w:r>
      <w:r>
        <w:rPr>
          <w:color w:val="847D81"/>
        </w:rPr>
        <w:t xml:space="preserve">pääministeri </w:t>
      </w:r>
      <w:r>
        <w:rPr>
          <w:color w:val="58018B"/>
        </w:rPr>
        <w:t xml:space="preserve">ja </w:t>
      </w:r>
      <w:r>
        <w:rPr>
          <w:color w:val="B70639"/>
        </w:rPr>
        <w:t xml:space="preserve">hänen </w:t>
      </w:r>
      <w:r>
        <w:rPr>
          <w:color w:val="703B01"/>
        </w:rPr>
        <w:t xml:space="preserve">uusi valtiovarainministeri John Major saisivat </w:t>
      </w:r>
      <w:r>
        <w:t xml:space="preserve">inflaation laskemaan ja talouden jälleen liikkeelle, heidän on saatava </w:t>
      </w:r>
      <w:r>
        <w:rPr>
          <w:color w:val="F7F1DF"/>
        </w:rPr>
        <w:t xml:space="preserve">maa pois </w:t>
      </w:r>
      <w:r>
        <w:t xml:space="preserve">jonkinlaisesta taantumasta. </w:t>
      </w:r>
      <w:r>
        <w:rPr>
          <w:color w:val="310106"/>
        </w:rPr>
        <w:t xml:space="preserve">Thatcherin </w:t>
      </w:r>
      <w:r>
        <w:t xml:space="preserve">on hyväksyttävä </w:t>
      </w:r>
      <w:r>
        <w:rPr>
          <w:color w:val="118B8A"/>
        </w:rPr>
        <w:t xml:space="preserve">Euroopan taloudellisen yhdentymisen </w:t>
      </w:r>
      <w:r>
        <w:t xml:space="preserve">ehdot, </w:t>
      </w:r>
      <w:r>
        <w:rPr>
          <w:color w:val="4AFEFA"/>
        </w:rPr>
        <w:t xml:space="preserve">joiden </w:t>
      </w:r>
      <w:r>
        <w:rPr>
          <w:color w:val="118B8A"/>
        </w:rPr>
        <w:t xml:space="preserve">perustana on </w:t>
      </w:r>
      <w:r>
        <w:rPr>
          <w:color w:val="FCB164"/>
        </w:rPr>
        <w:t xml:space="preserve">Euroopan valuuttajärjestelmä</w:t>
      </w:r>
      <w:r>
        <w:rPr>
          <w:color w:val="796EE6"/>
        </w:rPr>
        <w:t xml:space="preserve">, johon </w:t>
      </w:r>
      <w:r>
        <w:rPr>
          <w:color w:val="000D2C"/>
        </w:rPr>
        <w:t xml:space="preserve">Yhdistynyt kuningaskunta </w:t>
      </w:r>
      <w:r>
        <w:rPr>
          <w:color w:val="FCB164"/>
        </w:rPr>
        <w:t xml:space="preserve">on sitoutunut liittymään jossain vaiheessa tulevaisuudessa</w:t>
      </w:r>
      <w:r>
        <w:t xml:space="preserve">. Viimeisenä </w:t>
      </w:r>
      <w:r>
        <w:t xml:space="preserve">mutta ei vähäisimpänä asiana </w:t>
      </w:r>
      <w:r>
        <w:rPr>
          <w:color w:val="04640D"/>
        </w:rPr>
        <w:t xml:space="preserve">hallituksen</w:t>
      </w:r>
      <w:r>
        <w:t xml:space="preserve"> on </w:t>
      </w:r>
      <w:r>
        <w:t xml:space="preserve">vakuutettava kiihtynyt finanssiyhteisö - ja äänestäjät - siitä, että se etenee vähitellen kohti </w:t>
      </w:r>
      <w:r>
        <w:t xml:space="preserve">tavoitteitaan. Se </w:t>
      </w:r>
      <w:r>
        <w:t xml:space="preserve">kuulostaa kymmenen vuoden työltä, mutta määräaika päättyy </w:t>
      </w:r>
      <w:r>
        <w:rPr>
          <w:color w:val="53495F"/>
        </w:rPr>
        <w:t xml:space="preserve">vuoden 1991 lopussa</w:t>
      </w:r>
      <w:r>
        <w:rPr>
          <w:color w:val="53495F"/>
        </w:rPr>
        <w:t xml:space="preserve">, </w:t>
      </w:r>
      <w:r>
        <w:rPr>
          <w:color w:val="F95475"/>
        </w:rPr>
        <w:t xml:space="preserve">jolloin </w:t>
      </w:r>
      <w:r>
        <w:rPr>
          <w:color w:val="61FC03"/>
        </w:rPr>
        <w:t xml:space="preserve">Thatcherin </w:t>
      </w:r>
      <w:r>
        <w:rPr>
          <w:color w:val="53495F"/>
        </w:rPr>
        <w:t xml:space="preserve">odotetaan </w:t>
      </w:r>
      <w:r>
        <w:rPr>
          <w:color w:val="53495F"/>
        </w:rPr>
        <w:t xml:space="preserve">kutsuvan koolle </w:t>
      </w:r>
      <w:r>
        <w:rPr>
          <w:color w:val="5D9608"/>
        </w:rPr>
        <w:t xml:space="preserve">uudet kansalliset vaalit</w:t>
      </w:r>
      <w:r>
        <w:t xml:space="preserve">. </w:t>
      </w:r>
      <w:r>
        <w:rPr>
          <w:color w:val="310106"/>
        </w:rPr>
        <w:t xml:space="preserve">Hänen </w:t>
      </w:r>
      <w:r>
        <w:t xml:space="preserve">kannattajansa pelkäävät, että talouden suhdanteet eivät ehkä ole ajoittuneet samalla tavalla kuin poliittinen aikataulu. Ei olisi yllättävää, jos </w:t>
      </w:r>
      <w:r>
        <w:t xml:space="preserve">myös </w:t>
      </w:r>
      <w:r>
        <w:rPr>
          <w:color w:val="310106"/>
        </w:rPr>
        <w:t xml:space="preserve">hänen </w:t>
      </w:r>
      <w:r>
        <w:t xml:space="preserve">neljännelle kaudelleen olisi ominaista inflaation hidastama talous, korkeat korot ja valtava kauppavaje. Vaikka </w:t>
      </w:r>
      <w:r>
        <w:rPr>
          <w:color w:val="310106"/>
        </w:rPr>
        <w:t xml:space="preserve">Thatcher </w:t>
      </w:r>
      <w:r>
        <w:t xml:space="preserve">on selvinnyt muista kriiseistä, </w:t>
      </w:r>
      <w:r>
        <w:rPr>
          <w:color w:val="310106"/>
        </w:rPr>
        <w:t xml:space="preserve">hänen </w:t>
      </w:r>
      <w:r>
        <w:t xml:space="preserve">kannattajansa ovat epävarmoja siitä, </w:t>
      </w:r>
      <w:r>
        <w:t xml:space="preserve">ovatko </w:t>
      </w:r>
      <w:r>
        <w:rPr>
          <w:color w:val="310106"/>
        </w:rPr>
        <w:t xml:space="preserve">hänen </w:t>
      </w:r>
      <w:r>
        <w:t xml:space="preserve">kovat, diktatoriset tapansa sopivia </w:t>
      </w:r>
      <w:r>
        <w:t xml:space="preserve">nykyiseen tilanteeseen. "Yleisesti pelätään, että </w:t>
      </w:r>
      <w:r>
        <w:rPr>
          <w:color w:val="310106"/>
        </w:rPr>
        <w:t xml:space="preserve">Thatcherin </w:t>
      </w:r>
      <w:r>
        <w:t xml:space="preserve">hallintotavasta </w:t>
      </w:r>
      <w:r>
        <w:t xml:space="preserve">on saattanut tulla poliittinen rasite", sanoo Bill Martin, lontoolaisen UBS-Phillips &amp; Drew -välitysyhtiön vanhempi ekonomisti. Rahoitusyhteisö on ollut ymmällään </w:t>
      </w:r>
      <w:r>
        <w:rPr>
          <w:color w:val="310106"/>
        </w:rPr>
        <w:t xml:space="preserve">pääministerin </w:t>
      </w:r>
      <w:r>
        <w:t xml:space="preserve">vaatimuksesta säilyttää yksityinen neuvonantajien joukko, </w:t>
      </w:r>
      <w:r>
        <w:rPr>
          <w:color w:val="DE98FD"/>
        </w:rPr>
        <w:t xml:space="preserve">johon kuuluu myös talousasiantuntija, joka </w:t>
      </w:r>
      <w:r>
        <w:rPr>
          <w:color w:val="DE98FD"/>
        </w:rPr>
        <w:t xml:space="preserve">on arvostellut avoimesti </w:t>
      </w:r>
      <w:r>
        <w:rPr>
          <w:color w:val="4F584E"/>
        </w:rPr>
        <w:t xml:space="preserve">entistä valtiovarainministeriä Nigel Lawsonia</w:t>
      </w:r>
      <w:r>
        <w:t xml:space="preserve">. </w:t>
      </w:r>
      <w:r>
        <w:t xml:space="preserve">Strategia, jossa </w:t>
      </w:r>
      <w:r>
        <w:rPr>
          <w:color w:val="248AD0"/>
        </w:rPr>
        <w:t xml:space="preserve">asiantuntijat </w:t>
      </w:r>
      <w:r>
        <w:t xml:space="preserve">asetettiin </w:t>
      </w:r>
      <w:r>
        <w:rPr>
          <w:color w:val="248AD0"/>
        </w:rPr>
        <w:t xml:space="preserve">vastakkain, </w:t>
      </w:r>
      <w:r>
        <w:t xml:space="preserve">epäonnistui </w:t>
      </w:r>
      <w:r>
        <w:rPr>
          <w:color w:val="5C5300"/>
        </w:rPr>
        <w:t xml:space="preserve">viime viikolla</w:t>
      </w:r>
      <w:r>
        <w:t xml:space="preserve">, kun </w:t>
      </w:r>
      <w:r>
        <w:rPr>
          <w:color w:val="9F6551"/>
        </w:rPr>
        <w:t xml:space="preserve">Lawson </w:t>
      </w:r>
      <w:r>
        <w:rPr>
          <w:color w:val="BCFEC6"/>
        </w:rPr>
        <w:t xml:space="preserve">erosi ärtyneenä ja </w:t>
      </w:r>
      <w:r>
        <w:rPr>
          <w:color w:val="932C70"/>
        </w:rPr>
        <w:t xml:space="preserve">neuvonantaja Sir Alan Walter </w:t>
      </w:r>
      <w:r>
        <w:rPr>
          <w:color w:val="BCFEC6"/>
        </w:rPr>
        <w:t xml:space="preserve">ilmoitti eroavansa tunnin sisällä</w:t>
      </w:r>
      <w:r>
        <w:t xml:space="preserve">. Tämä sekaannus voi tulla kalliiksi. Koska </w:t>
      </w:r>
      <w:r>
        <w:t xml:space="preserve">valuuttakauppiaat epäilivät, että </w:t>
      </w:r>
      <w:r>
        <w:rPr>
          <w:color w:val="2B1B04"/>
        </w:rPr>
        <w:t xml:space="preserve">Major </w:t>
      </w:r>
      <w:r>
        <w:t xml:space="preserve">ei </w:t>
      </w:r>
      <w:r>
        <w:t xml:space="preserve">ottaisi </w:t>
      </w:r>
      <w:r>
        <w:rPr>
          <w:color w:val="B5AFC4"/>
        </w:rPr>
        <w:t xml:space="preserve">punnan </w:t>
      </w:r>
      <w:r>
        <w:t xml:space="preserve">suojelua </w:t>
      </w:r>
      <w:r>
        <w:t xml:space="preserve">tarpeeksi vakavasti, </w:t>
      </w:r>
      <w:r>
        <w:rPr>
          <w:color w:val="B5AFC4"/>
        </w:rPr>
        <w:t xml:space="preserve">Britannian valuutta </w:t>
      </w:r>
      <w:r>
        <w:t xml:space="preserve">heikkeni perjantaina jyrkästi suhteessa dollariin ja Länsi-Saksan markkaan. Analyytikot odottavat lisää turbulenssia tällä viikolla. </w:t>
      </w:r>
      <w:r>
        <w:rPr>
          <w:color w:val="B5AFC4"/>
        </w:rPr>
        <w:t xml:space="preserve">Punnan </w:t>
      </w:r>
      <w:r>
        <w:t xml:space="preserve">jatkuva heikkeneminen </w:t>
      </w:r>
      <w:r>
        <w:t xml:space="preserve">voisi pakottaa </w:t>
      </w:r>
      <w:r>
        <w:rPr>
          <w:color w:val="04640D"/>
        </w:rPr>
        <w:t xml:space="preserve">hallituksen </w:t>
      </w:r>
      <w:r>
        <w:t xml:space="preserve">ajamaan </w:t>
      </w:r>
      <w:r>
        <w:rPr>
          <w:color w:val="AE7AA1"/>
        </w:rPr>
        <w:t xml:space="preserve">peruskoron, joka </w:t>
      </w:r>
      <w:r>
        <w:rPr>
          <w:color w:val="C2A393"/>
        </w:rPr>
        <w:t xml:space="preserve">on tällä hetkellä </w:t>
      </w:r>
      <w:r>
        <w:rPr>
          <w:color w:val="AE7AA1"/>
        </w:rPr>
        <w:t xml:space="preserve">15 prosenttia, </w:t>
      </w:r>
      <w:r>
        <w:rPr>
          <w:color w:val="D4C67A"/>
        </w:rPr>
        <w:t xml:space="preserve">nostamista edelleen</w:t>
      </w:r>
      <w:r>
        <w:t xml:space="preserve">. </w:t>
      </w:r>
      <w:r>
        <w:rPr>
          <w:color w:val="D4C67A"/>
        </w:rPr>
        <w:t xml:space="preserve">Tämä voi </w:t>
      </w:r>
      <w:r>
        <w:t xml:space="preserve">ajaa heikon talouden taantumaan. </w:t>
      </w:r>
      <w:r>
        <w:rPr>
          <w:color w:val="0232FD"/>
        </w:rPr>
        <w:t xml:space="preserve">Taloustieteilijät </w:t>
      </w:r>
      <w:r>
        <w:t xml:space="preserve">ovat ennustaneet </w:t>
      </w:r>
      <w:r>
        <w:rPr>
          <w:color w:val="6A3A35"/>
        </w:rPr>
        <w:t xml:space="preserve">laskusuhdannetta </w:t>
      </w:r>
      <w:r>
        <w:t xml:space="preserve">jo kuukausia, mutta nyt he sanovat, </w:t>
      </w:r>
      <w:r>
        <w:rPr>
          <w:color w:val="BA6801"/>
        </w:rPr>
        <w:t xml:space="preserve">että se on jyrkempi ja pitkäkestoisempi kuin he alun perin uskoivat</w:t>
      </w:r>
      <w:r>
        <w:t xml:space="preserve">. Britannian talous on "nopeasti menossa kohti nollakasvua", sanoo Smith Barney, Hartus Upham Co:n kansainvälinen ekonomisti J. Paul Horne Pariisissa. Taloustieteilijät sanovat, että talouskasvun lievä hidastuminen pysähtyy todennäköisesti </w:t>
      </w:r>
      <w:r>
        <w:rPr>
          <w:color w:val="53495F"/>
        </w:rPr>
        <w:t xml:space="preserve">vuoden 1991 alussa, </w:t>
      </w:r>
      <w:r>
        <w:t xml:space="preserve">kun taas </w:t>
      </w:r>
      <w:r>
        <w:rPr>
          <w:color w:val="16C0D0"/>
        </w:rPr>
        <w:t xml:space="preserve">nyt </w:t>
      </w:r>
      <w:r>
        <w:rPr>
          <w:color w:val="168E5C"/>
        </w:rPr>
        <w:t xml:space="preserve">odotettavissa oleva </w:t>
      </w:r>
      <w:r>
        <w:rPr>
          <w:color w:val="168E5C"/>
        </w:rPr>
        <w:t xml:space="preserve">jyrkkä lasku voi </w:t>
      </w:r>
      <w:r>
        <w:t xml:space="preserve">kestää vuoteen 1992 asti. Paraneminen voi hidastua, jos </w:t>
      </w:r>
      <w:r>
        <w:rPr>
          <w:color w:val="014347"/>
        </w:rPr>
        <w:t xml:space="preserve">Britannian </w:t>
      </w:r>
      <w:r>
        <w:rPr>
          <w:color w:val="C62100"/>
        </w:rPr>
        <w:t xml:space="preserve">tärkeimmät eurooppalaiset kauppakumppanit, jotka </w:t>
      </w:r>
      <w:r>
        <w:rPr>
          <w:color w:val="C62100"/>
        </w:rPr>
        <w:t xml:space="preserve">hyötyvät voimakkaasta taloudellisesta toimeliaisuudesta, viilentyvät, </w:t>
      </w:r>
      <w:r>
        <w:t xml:space="preserve">minkä </w:t>
      </w:r>
      <w:r>
        <w:t xml:space="preserve">odotetaan tapahtuvan vuoden 1990 lopulla ja </w:t>
      </w:r>
      <w:r>
        <w:rPr>
          <w:color w:val="53495F"/>
        </w:rPr>
        <w:t xml:space="preserve">1991 aikana</w:t>
      </w:r>
      <w:r>
        <w:t xml:space="preserve">. </w:t>
      </w:r>
      <w:r>
        <w:t xml:space="preserve">Tämä jättäisi </w:t>
      </w:r>
      <w:r>
        <w:rPr>
          <w:color w:val="310106"/>
        </w:rPr>
        <w:t xml:space="preserve">Thatcherille </w:t>
      </w:r>
      <w:r>
        <w:t xml:space="preserve">hyvin vähän liikkumavaraa. Jotta </w:t>
      </w:r>
      <w:r>
        <w:rPr>
          <w:color w:val="42083B"/>
        </w:rPr>
        <w:t xml:space="preserve">konservatiivipuolue voisi </w:t>
      </w:r>
      <w:r>
        <w:t xml:space="preserve">voittaa </w:t>
      </w:r>
      <w:r>
        <w:rPr>
          <w:color w:val="233809"/>
        </w:rPr>
        <w:t xml:space="preserve">seuraavat vaalit, </w:t>
      </w:r>
      <w:r>
        <w:t xml:space="preserve">äänestäjien olisi </w:t>
      </w:r>
      <w:r>
        <w:t xml:space="preserve">nähtävä talouden paranemista </w:t>
      </w:r>
      <w:r>
        <w:t xml:space="preserve">jo vuotta ennen </w:t>
      </w:r>
      <w:r>
        <w:rPr>
          <w:color w:val="233809"/>
        </w:rPr>
        <w:t xml:space="preserve">vaaleja. </w:t>
      </w:r>
      <w:r>
        <w:t xml:space="preserve">Vaikka </w:t>
      </w:r>
      <w:r>
        <w:rPr>
          <w:color w:val="310106"/>
        </w:rPr>
        <w:t xml:space="preserve">Thatcher </w:t>
      </w:r>
      <w:r>
        <w:t xml:space="preserve">saattaa järjestää </w:t>
      </w:r>
      <w:r>
        <w:rPr>
          <w:color w:val="233809"/>
        </w:rPr>
        <w:t xml:space="preserve">vaalit vasta </w:t>
      </w:r>
      <w:r>
        <w:t xml:space="preserve">kesäkuussa 1992, hän haluaisi </w:t>
      </w:r>
      <w:r>
        <w:t xml:space="preserve">järjestää vaalit jo vuoden </w:t>
      </w:r>
      <w:r>
        <w:rPr>
          <w:color w:val="53495F"/>
        </w:rPr>
        <w:t xml:space="preserve">1991 lopussa</w:t>
      </w:r>
      <w:r>
        <w:t xml:space="preserve">. </w:t>
      </w:r>
      <w:r>
        <w:t xml:space="preserve">"Jos talous ei näytä merkkejä käänteestä noin vuoden kuluessa, </w:t>
      </w:r>
      <w:r>
        <w:rPr>
          <w:color w:val="310106"/>
        </w:rPr>
        <w:t xml:space="preserve">Thatcher </w:t>
      </w:r>
      <w:r>
        <w:t xml:space="preserve">on hyvin haavoittuvainen", sanoo John Barnes, London School of Economicsin lehtori. Yhtä kiireellinen on </w:t>
      </w:r>
      <w:r>
        <w:rPr>
          <w:color w:val="82785D"/>
        </w:rPr>
        <w:t xml:space="preserve">määräaika, johon </w:t>
      </w:r>
      <w:r>
        <w:rPr>
          <w:color w:val="023087"/>
        </w:rPr>
        <w:t xml:space="preserve">mennessä </w:t>
      </w:r>
      <w:r>
        <w:rPr>
          <w:color w:val="B7DAD2"/>
        </w:rPr>
        <w:t xml:space="preserve">hallituksen </w:t>
      </w:r>
      <w:r>
        <w:rPr>
          <w:color w:val="82785D"/>
        </w:rPr>
        <w:t xml:space="preserve">on määriteltävä </w:t>
      </w:r>
      <w:r>
        <w:rPr>
          <w:color w:val="82785D"/>
        </w:rPr>
        <w:t xml:space="preserve">raha- ja taloussuhteensa muuhun </w:t>
      </w:r>
      <w:r>
        <w:rPr>
          <w:color w:val="196956"/>
        </w:rPr>
        <w:t xml:space="preserve">Euroopan yhteisöön</w:t>
      </w:r>
      <w:r>
        <w:t xml:space="preserve">. </w:t>
      </w:r>
      <w:r>
        <w:rPr>
          <w:color w:val="04640D"/>
        </w:rPr>
        <w:t xml:space="preserve">Hallitus </w:t>
      </w:r>
      <w:r>
        <w:t xml:space="preserve">antaa ristiriitaisia signaaleja </w:t>
      </w:r>
      <w:r>
        <w:t xml:space="preserve">halukkuudestaan ottaa käyttöön </w:t>
      </w:r>
      <w:r>
        <w:rPr>
          <w:color w:val="8C41BB"/>
        </w:rPr>
        <w:t xml:space="preserve">Euroopan valuuttajärjestelmän </w:t>
      </w:r>
      <w:r>
        <w:t xml:space="preserve">valuuttakurssimekanismi, </w:t>
      </w:r>
      <w:r>
        <w:rPr>
          <w:color w:val="ECEDFE"/>
        </w:rPr>
        <w:t xml:space="preserve">joka </w:t>
      </w:r>
      <w:r>
        <w:rPr>
          <w:color w:val="8C41BB"/>
        </w:rPr>
        <w:t xml:space="preserve">yhdistää </w:t>
      </w:r>
      <w:r>
        <w:rPr>
          <w:color w:val="94C661"/>
        </w:rPr>
        <w:t xml:space="preserve">Euroopan yhteisön </w:t>
      </w:r>
      <w:r>
        <w:rPr>
          <w:color w:val="2B2D32"/>
        </w:rPr>
        <w:t xml:space="preserve">tärkeimmät valuutat</w:t>
      </w:r>
      <w:r>
        <w:t xml:space="preserve">. </w:t>
      </w:r>
      <w:r>
        <w:t xml:space="preserve">Kesäkuussa pidetyssä </w:t>
      </w:r>
      <w:r>
        <w:rPr>
          <w:color w:val="F8907D"/>
        </w:rPr>
        <w:t xml:space="preserve">Euroopan yhteisön </w:t>
      </w:r>
      <w:r>
        <w:t xml:space="preserve">huippukokouksessa </w:t>
      </w:r>
      <w:r>
        <w:rPr>
          <w:color w:val="310106"/>
        </w:rPr>
        <w:t xml:space="preserve">Thatcher </w:t>
      </w:r>
      <w:r>
        <w:t xml:space="preserve">näytti </w:t>
      </w:r>
      <w:r>
        <w:t xml:space="preserve">lieventävän vastustustaan EMS:n täysjäsenyyttä kohtaan ja sanoi, </w:t>
      </w:r>
      <w:r>
        <w:t xml:space="preserve">että Britanniasta tulisi täysjäsen</w:t>
      </w:r>
      <w:r>
        <w:rPr>
          <w:color w:val="895E6B"/>
        </w:rPr>
        <w:t xml:space="preserve">, kun inflaatio laskee ja EY vapauttaa pääomansiirrot</w:t>
      </w:r>
      <w:r>
        <w:t xml:space="preserve">. </w:t>
      </w:r>
      <w:r>
        <w:t xml:space="preserve">Sittemmin hallituksen tarkkailijat ovat jääneet epätietoisiksi siitä, </w:t>
      </w:r>
      <w:r>
        <w:t xml:space="preserve">aikooko </w:t>
      </w:r>
      <w:r>
        <w:rPr>
          <w:color w:val="F7F1DF"/>
        </w:rPr>
        <w:t xml:space="preserve">Yhdistynyt kuningaskunta </w:t>
      </w:r>
      <w:r>
        <w:t xml:space="preserve">koskaan liittyä. Eräässä </w:t>
      </w:r>
      <w:r>
        <w:rPr>
          <w:color w:val="788E95"/>
        </w:rPr>
        <w:t xml:space="preserve">amerikkalaisessa talouslehdessä </w:t>
      </w:r>
      <w:r>
        <w:rPr>
          <w:color w:val="FB6AB8"/>
        </w:rPr>
        <w:t xml:space="preserve">julkaistussa </w:t>
      </w:r>
      <w:r>
        <w:rPr>
          <w:color w:val="788E95"/>
        </w:rPr>
        <w:t xml:space="preserve">artikkelissa </w:t>
      </w:r>
      <w:r>
        <w:rPr>
          <w:color w:val="DE98FD"/>
        </w:rPr>
        <w:t xml:space="preserve">Sir Alan </w:t>
      </w:r>
      <w:r>
        <w:t xml:space="preserve">hyökkäsi </w:t>
      </w:r>
      <w:r>
        <w:rPr>
          <w:color w:val="8C41BB"/>
        </w:rPr>
        <w:t xml:space="preserve">rahapoliittista ohjelmaa </w:t>
      </w:r>
      <w:r>
        <w:t xml:space="preserve">vastaan </w:t>
      </w:r>
      <w:r>
        <w:t xml:space="preserve">ja sanoi, ettei se ollut "valmis". Hänen </w:t>
      </w:r>
      <w:r>
        <w:rPr>
          <w:color w:val="310106"/>
        </w:rPr>
        <w:t xml:space="preserve">pomonsa</w:t>
      </w:r>
      <w:r>
        <w:t xml:space="preserve"> laimea vastaus vain </w:t>
      </w:r>
      <w:r>
        <w:t xml:space="preserve">vahvisti spekulaatioita siitä, että </w:t>
      </w:r>
      <w:r>
        <w:rPr>
          <w:color w:val="04640D"/>
        </w:rPr>
        <w:t xml:space="preserve">hallitus </w:t>
      </w:r>
      <w:r>
        <w:t xml:space="preserve">käyttäisi </w:t>
      </w:r>
      <w:r>
        <w:rPr>
          <w:color w:val="895E6B"/>
        </w:rPr>
        <w:t xml:space="preserve">kahta ehtoa </w:t>
      </w:r>
      <w:r>
        <w:t xml:space="preserve">tekosyynä välttääkseen EVM:n täysjäsenyyden. On mahdollista, että EMS:ää koskeva köydenveto jatkuu </w:t>
      </w:r>
      <w:r>
        <w:rPr>
          <w:color w:val="9F6551"/>
        </w:rPr>
        <w:t xml:space="preserve">Lawsonin </w:t>
      </w:r>
      <w:r>
        <w:rPr>
          <w:color w:val="BCFEC6"/>
        </w:rPr>
        <w:t xml:space="preserve">ja </w:t>
      </w:r>
      <w:r>
        <w:rPr>
          <w:color w:val="932C70"/>
        </w:rPr>
        <w:t xml:space="preserve">Sir Alanin </w:t>
      </w:r>
      <w:r>
        <w:rPr>
          <w:color w:val="BCFEC6"/>
        </w:rPr>
        <w:t xml:space="preserve">lähdöstä huolimatta</w:t>
      </w:r>
      <w:r>
        <w:t xml:space="preserve">. </w:t>
      </w:r>
      <w:r>
        <w:rPr>
          <w:color w:val="8489AE"/>
        </w:rPr>
        <w:t xml:space="preserve">Sir Geoffrey Howe, varapääministeri ja </w:t>
      </w:r>
      <w:r>
        <w:rPr>
          <w:color w:val="FBC206"/>
        </w:rPr>
        <w:t xml:space="preserve">Lawsonin </w:t>
      </w:r>
      <w:r>
        <w:rPr>
          <w:color w:val="860E04"/>
        </w:rPr>
        <w:t xml:space="preserve">liittolainen EMS:</w:t>
      </w:r>
      <w:r>
        <w:t xml:space="preserve">ssä, </w:t>
      </w:r>
      <w:r>
        <w:t xml:space="preserve">on tehnyt selväksi, että hän aikoo painostaa </w:t>
      </w:r>
      <w:r>
        <w:rPr>
          <w:color w:val="F7F1DF"/>
        </w:rPr>
        <w:t xml:space="preserve">Ison-Britannian </w:t>
      </w:r>
      <w:r>
        <w:t xml:space="preserve">pikaista liittymistä </w:t>
      </w:r>
      <w:r>
        <w:t xml:space="preserve">EMS:ään. Tällä hetkellä </w:t>
      </w:r>
      <w:r>
        <w:t xml:space="preserve">keskitytään siihen, </w:t>
      </w:r>
      <w:r>
        <w:t xml:space="preserve">jatkaako </w:t>
      </w:r>
      <w:r>
        <w:rPr>
          <w:color w:val="FEFB0A"/>
        </w:rPr>
        <w:t xml:space="preserve">Thatcherin </w:t>
      </w:r>
      <w:r>
        <w:t xml:space="preserve">hallitus </w:t>
      </w:r>
      <w:r>
        <w:rPr>
          <w:color w:val="6EAB9B"/>
        </w:rPr>
        <w:t xml:space="preserve">Lawsonin </w:t>
      </w:r>
      <w:r>
        <w:t xml:space="preserve">strategiaa Länsi-Saksan Bundesbankin rahapolitiikan kopioimiseksi ja reagoisiko se samalla tavalla</w:t>
      </w:r>
      <w:r>
        <w:rPr>
          <w:color w:val="F2CDFE"/>
        </w:rPr>
        <w:t xml:space="preserve">, kun Frankfurtin viranomaiset muuttavat korkoja</w:t>
      </w:r>
      <w:r>
        <w:t xml:space="preserve">. </w:t>
      </w:r>
      <w:r>
        <w:rPr>
          <w:color w:val="310106"/>
        </w:rPr>
        <w:t xml:space="preserve">Thatcher </w:t>
      </w:r>
      <w:r>
        <w:t xml:space="preserve">"</w:t>
      </w:r>
      <w:r>
        <w:t xml:space="preserve">ei ota mielellään käskyjä ulkopuolisilta", sanoo Gerrard &amp; National Holding PLC:n ekonomisti Tim Congdon. Vaikka </w:t>
      </w:r>
      <w:r>
        <w:rPr>
          <w:color w:val="645341"/>
        </w:rPr>
        <w:t xml:space="preserve">konservatiivit </w:t>
      </w:r>
      <w:r>
        <w:t xml:space="preserve">ovat kriisin aikana </w:t>
      </w:r>
      <w:r>
        <w:t xml:space="preserve">yhdistyneet </w:t>
      </w:r>
      <w:r>
        <w:rPr>
          <w:color w:val="310106"/>
        </w:rPr>
        <w:t xml:space="preserve">Thatcherin taakse</w:t>
      </w:r>
      <w:r>
        <w:t xml:space="preserve">, </w:t>
      </w:r>
      <w:r>
        <w:rPr>
          <w:color w:val="760035"/>
        </w:rPr>
        <w:t xml:space="preserve">monia </w:t>
      </w:r>
      <w:r>
        <w:t xml:space="preserve">lohduttaa toivo, että </w:t>
      </w:r>
      <w:r>
        <w:rPr>
          <w:color w:val="5C5300"/>
        </w:rPr>
        <w:t xml:space="preserve">viime viikon </w:t>
      </w:r>
      <w:r>
        <w:t xml:space="preserve">katastrofit </w:t>
      </w:r>
      <w:r>
        <w:t xml:space="preserve">johtavat muutokseen. "</w:t>
      </w:r>
      <w:r>
        <w:rPr>
          <w:color w:val="496E76"/>
        </w:rPr>
        <w:t xml:space="preserve">Lopetetaan uhmakkaat maneerit</w:t>
      </w:r>
      <w:r>
        <w:t xml:space="preserve">", sanoo </w:t>
      </w:r>
      <w:r>
        <w:rPr>
          <w:color w:val="E3F894"/>
        </w:rPr>
        <w:t xml:space="preserve">Sir Peter Hordern, konservatiivien rivijäsen</w:t>
      </w:r>
      <w:r>
        <w:t xml:space="preserve">. "</w:t>
      </w:r>
      <w:r>
        <w:rPr>
          <w:color w:val="42083B"/>
        </w:rPr>
        <w:t xml:space="preserve">Puolue </w:t>
      </w:r>
      <w:r>
        <w:t xml:space="preserve">on saanut tarpeekseen kunnollisten ihmisten erottamisesta.</w:t>
      </w:r>
      <w:r>
        <w:t xml:space="preserve">" </w:t>
      </w:r>
      <w:r>
        <w:rPr>
          <w:color w:val="496E76"/>
        </w:rPr>
        <w:t xml:space="preserve">Tämä on </w:t>
      </w:r>
      <w:r>
        <w:t xml:space="preserve">epärealistinen odotus. Kymmenen vuotta sitten </w:t>
      </w:r>
      <w:r>
        <w:rPr>
          <w:color w:val="310106"/>
        </w:rPr>
        <w:t xml:space="preserve">Thatcher </w:t>
      </w:r>
      <w:r>
        <w:t xml:space="preserve">sanoi, ettei hän halua </w:t>
      </w:r>
      <w:r>
        <w:rPr>
          <w:color w:val="04640D"/>
        </w:rPr>
        <w:t xml:space="preserve">hallitukseensa </w:t>
      </w:r>
      <w:r>
        <w:t xml:space="preserve">keskusteluja vaan vahvan hallituksen. Viikonloppuna hän sanoi, </w:t>
      </w:r>
      <w:r>
        <w:t xml:space="preserve">ettei </w:t>
      </w:r>
      <w:r>
        <w:t xml:space="preserve">hänellä ole </w:t>
      </w:r>
      <w:r>
        <w:t xml:space="preserve">suunnitelmia muuttaa tyyliään, ja kiisti olevansa autoritäärinen. "Pötyä", hän sanoi eilen London Weekend Televisionin haastattelussa, "pysyn </w:t>
      </w:r>
      <w:r>
        <w:rPr>
          <w:color w:val="F9D7CD"/>
        </w:rPr>
        <w:t xml:space="preserve">sellaisena kuin </w:t>
      </w:r>
      <w:r>
        <w:rPr>
          <w:color w:val="F9D7CD"/>
        </w:rPr>
        <w:t xml:space="preserve">olen</w:t>
      </w:r>
      <w:r>
        <w:t xml:space="preserve">, ystävällisenä ja järkevänä.</w:t>
      </w:r>
    </w:p>
    <w:p>
      <w:r>
        <w:rPr>
          <w:b/>
        </w:rPr>
        <w:t xml:space="preserve">Asiakirjan numero 374</w:t>
      </w:r>
    </w:p>
    <w:p>
      <w:r>
        <w:rPr>
          <w:b/>
        </w:rPr>
        <w:t xml:space="preserve">Asiakirjan tunniste: wsj0593-001</w:t>
      </w:r>
    </w:p>
    <w:p>
      <w:r>
        <w:rPr>
          <w:color w:val="04640D"/>
        </w:rPr>
        <w:t xml:space="preserve">McGraw-Hill Inc:n toimitusjohtaja </w:t>
      </w:r>
      <w:r>
        <w:rPr>
          <w:color w:val="310106"/>
        </w:rPr>
        <w:t xml:space="preserve">Joseph L. Dionne on valittu </w:t>
      </w:r>
      <w:r>
        <w:rPr>
          <w:color w:val="FEFB0A"/>
        </w:rPr>
        <w:t xml:space="preserve">elektroniikkavalmistajan </w:t>
      </w:r>
      <w:r>
        <w:t xml:space="preserve">hallitukseen</w:t>
      </w:r>
      <w:r>
        <w:t xml:space="preserve">. </w:t>
      </w:r>
      <w:r>
        <w:t xml:space="preserve">Hän korvaa </w:t>
      </w:r>
      <w:r>
        <w:rPr>
          <w:color w:val="FB5514"/>
        </w:rPr>
        <w:t xml:space="preserve">James W. Wilcockin, </w:t>
      </w:r>
      <w:r>
        <w:rPr>
          <w:color w:val="E115C0"/>
        </w:rPr>
        <w:t xml:space="preserve">joka </w:t>
      </w:r>
      <w:r>
        <w:rPr>
          <w:color w:val="FB5514"/>
        </w:rPr>
        <w:t xml:space="preserve">jää eläkkeelle</w:t>
      </w:r>
      <w:r>
        <w:t xml:space="preserve">.</w:t>
      </w:r>
    </w:p>
    <w:p>
      <w:r>
        <w:rPr>
          <w:b/>
        </w:rPr>
        <w:t xml:space="preserve">Asiakirjan numero 375</w:t>
      </w:r>
    </w:p>
    <w:p>
      <w:r>
        <w:rPr>
          <w:b/>
        </w:rPr>
        <w:t xml:space="preserve">Asiakirjan tunniste: wsj0594-001</w:t>
      </w:r>
    </w:p>
    <w:p>
      <w:r>
        <w:t xml:space="preserve">Perustiedot </w:t>
      </w:r>
      <w:r>
        <w:rPr>
          <w:color w:val="310106"/>
        </w:rPr>
        <w:t xml:space="preserve">Kolme vuotta sitten ostetut tietokoneet, </w:t>
      </w:r>
      <w:r>
        <w:rPr>
          <w:color w:val="04640D"/>
        </w:rPr>
        <w:t xml:space="preserve">jotka </w:t>
      </w:r>
      <w:r>
        <w:rPr>
          <w:color w:val="310106"/>
        </w:rPr>
        <w:t xml:space="preserve">olivat aikoinaan huippuluokan koneita, </w:t>
      </w:r>
      <w:r>
        <w:t xml:space="preserve">kuuluvat nyt vain romukoppaan. Kuinka vaikeaa onkaan löytää korvaajaa, kun tietää, </w:t>
      </w:r>
      <w:r>
        <w:rPr>
          <w:color w:val="00587F"/>
        </w:rPr>
        <w:t xml:space="preserve">että </w:t>
      </w:r>
      <w:r>
        <w:rPr>
          <w:color w:val="FEFB0A"/>
        </w:rPr>
        <w:t xml:space="preserve">toiveemme täyttävä </w:t>
      </w:r>
      <w:r>
        <w:rPr>
          <w:color w:val="FEFB0A"/>
        </w:rPr>
        <w:t xml:space="preserve">nuori hylkiö </w:t>
      </w:r>
      <w:r>
        <w:rPr>
          <w:color w:val="FEFB0A"/>
        </w:rPr>
        <w:t xml:space="preserve">on </w:t>
      </w:r>
      <w:r>
        <w:rPr>
          <w:color w:val="E115C0"/>
        </w:rPr>
        <w:t xml:space="preserve">kaikista </w:t>
      </w:r>
      <w:r>
        <w:rPr>
          <w:color w:val="E115C0"/>
        </w:rPr>
        <w:t xml:space="preserve">ihmeistään</w:t>
      </w:r>
      <w:r>
        <w:t xml:space="preserve">, nopeammasta nopeudesta, paremmasta grafiikasta ja suuremmasta muistista huolimatta jää myös eläkkeelle aikaisemmin! - Bern Sharfman. Tiedän, milloin osingot erääntyvät, milloin vekselit vanhentuvat, mutta </w:t>
      </w:r>
      <w:r>
        <w:rPr>
          <w:color w:val="0BC582"/>
        </w:rPr>
        <w:t xml:space="preserve">jos maito ei ole vanhentunut, se </w:t>
      </w:r>
      <w:r>
        <w:t xml:space="preserve">pysyy </w:t>
      </w:r>
      <w:r>
        <w:rPr>
          <w:color w:val="FEB8C8"/>
        </w:rPr>
        <w:t xml:space="preserve">minulta </w:t>
      </w:r>
      <w:r>
        <w:t xml:space="preserve">salassa! - Ralph Shaffer. Kymmenen käskyn kymmenykset: Alistukaa kymmenen käskyn kymmenyksiin - Len Elliott.</w:t>
      </w:r>
    </w:p>
    <w:p>
      <w:r>
        <w:rPr>
          <w:b/>
        </w:rPr>
        <w:t xml:space="preserve">Asiakirjan numero 376</w:t>
      </w:r>
    </w:p>
    <w:p>
      <w:r>
        <w:rPr>
          <w:b/>
        </w:rPr>
        <w:t xml:space="preserve">Asiakirjan tunniste: wsj0595-001</w:t>
      </w:r>
    </w:p>
    <w:p>
      <w:r>
        <w:t xml:space="preserve">Vaimot eivät aina hyödy siitä, että aviomiehet auttavat kotona KUN </w:t>
      </w:r>
      <w:r>
        <w:rPr>
          <w:color w:val="310106"/>
        </w:rPr>
        <w:t xml:space="preserve">MIEHET </w:t>
      </w:r>
      <w:r>
        <w:t xml:space="preserve">alkavat tehdä enemmän kotitöitä </w:t>
      </w:r>
      <w:r>
        <w:t xml:space="preserve">vaimojen </w:t>
      </w:r>
      <w:r>
        <w:t xml:space="preserve">kotitöiden sijasta</w:t>
      </w:r>
      <w:r>
        <w:t xml:space="preserve">, he ottavat haltuunsa </w:t>
      </w:r>
      <w:r>
        <w:rPr>
          <w:color w:val="04640D"/>
        </w:rPr>
        <w:t xml:space="preserve">lasten </w:t>
      </w:r>
      <w:r>
        <w:rPr>
          <w:color w:val="FEFB0A"/>
        </w:rPr>
        <w:t xml:space="preserve">tekemät </w:t>
      </w:r>
      <w:r>
        <w:rPr>
          <w:color w:val="04640D"/>
        </w:rPr>
        <w:t xml:space="preserve">kotityöt</w:t>
      </w:r>
      <w:r>
        <w:t xml:space="preserve">. </w:t>
      </w:r>
      <w:r>
        <w:rPr>
          <w:color w:val="FB5514"/>
        </w:rPr>
        <w:t xml:space="preserve">Rand Corp:n tutkijat </w:t>
      </w:r>
      <w:r>
        <w:rPr>
          <w:color w:val="E115C0"/>
        </w:rPr>
        <w:t xml:space="preserve">Linda Waite </w:t>
      </w:r>
      <w:r>
        <w:rPr>
          <w:color w:val="FB5514"/>
        </w:rPr>
        <w:t xml:space="preserve">ja Frances Goldscheider </w:t>
      </w:r>
      <w:r>
        <w:t xml:space="preserve">analysoivat suuren otoksen </w:t>
      </w:r>
      <w:r>
        <w:rPr>
          <w:color w:val="00587F"/>
        </w:rPr>
        <w:t xml:space="preserve">naimisissa olevia naisia, </w:t>
      </w:r>
      <w:r>
        <w:rPr>
          <w:color w:val="0BC582"/>
        </w:rPr>
        <w:t xml:space="preserve">jotka </w:t>
      </w:r>
      <w:r>
        <w:rPr>
          <w:color w:val="00587F"/>
        </w:rPr>
        <w:t xml:space="preserve">kasvattivat vähintään yhtä lasta 6-18-vuotiaana</w:t>
      </w:r>
      <w:r>
        <w:t xml:space="preserve">. </w:t>
      </w:r>
      <w:r>
        <w:rPr>
          <w:color w:val="00587F"/>
        </w:rPr>
        <w:t xml:space="preserve">Naiset </w:t>
      </w:r>
      <w:r>
        <w:t xml:space="preserve">ilmoittivat</w:t>
      </w:r>
      <w:r>
        <w:rPr>
          <w:color w:val="FEB8C8"/>
        </w:rPr>
        <w:t xml:space="preserve">, kuka perheenjäsenistä </w:t>
      </w:r>
      <w:r>
        <w:t xml:space="preserve">yleensä teki eri kotitöitä ja kuinka paljon he osallistuivat </w:t>
      </w:r>
      <w:r>
        <w:t xml:space="preserve">kotitöihin. Ei ole yllättävää, että </w:t>
      </w:r>
      <w:r>
        <w:rPr>
          <w:color w:val="9E8317"/>
        </w:rPr>
        <w:t xml:space="preserve">vaimot, olivatpa he työssä tai eivät, </w:t>
      </w:r>
      <w:r>
        <w:t xml:space="preserve">hoitivat suurimman osan - noin 80 prosenttia ostosten tekemisestä, pesemisestä ja ruoanlaitosta ja noin kaksi kolmasosaa siivoamisesta, tiskaamisesta, lastenhoidosta ja perheen paperitöistä. Ainoastaan teknisten ja huoltotöiden osalta naiset tekivät alle puolet. </w:t>
      </w:r>
      <w:r>
        <w:rPr>
          <w:color w:val="FB5514"/>
        </w:rPr>
        <w:t xml:space="preserve">Tutkijat </w:t>
      </w:r>
      <w:r>
        <w:t xml:space="preserve">havaitsivat kuitenkin</w:t>
      </w:r>
      <w:r>
        <w:rPr>
          <w:color w:val="01190F"/>
        </w:rPr>
        <w:t xml:space="preserve">, että vaikka </w:t>
      </w:r>
      <w:r>
        <w:rPr>
          <w:color w:val="847D81"/>
        </w:rPr>
        <w:t xml:space="preserve">lasten </w:t>
      </w:r>
      <w:r>
        <w:rPr>
          <w:color w:val="58018B"/>
        </w:rPr>
        <w:t xml:space="preserve">kotityöt </w:t>
      </w:r>
      <w:r>
        <w:rPr>
          <w:color w:val="01190F"/>
        </w:rPr>
        <w:t xml:space="preserve">helpottivat äidin työtä huomattavasti, aviomiehen apu "vähensi lasten taakkaa lähes 50 prosenttia, mutta vähensi vaimon vastuuta vain vähän</w:t>
      </w:r>
      <w:r>
        <w:t xml:space="preserve">". </w:t>
      </w:r>
      <w:r>
        <w:rPr>
          <w:color w:val="01190F"/>
        </w:rPr>
        <w:t xml:space="preserve">Tämä oli </w:t>
      </w:r>
      <w:r>
        <w:t xml:space="preserve">erityisen huomattavaa niiden </w:t>
      </w:r>
      <w:r>
        <w:t xml:space="preserve">parien kohdalla, </w:t>
      </w:r>
      <w:r>
        <w:t xml:space="preserve">joilla oli korkeampi koulutus. Näissä perheissä </w:t>
      </w:r>
      <w:r>
        <w:rPr>
          <w:color w:val="B70639"/>
        </w:rPr>
        <w:t xml:space="preserve">miehet </w:t>
      </w:r>
      <w:r>
        <w:t xml:space="preserve">tekivät 80 prosenttia enemmän kotitöitä kuin pariskunnissa, joilla oli vain keskiasteen koulutus. Koulutettujen vanhempien lapset tekivät kuitenkin 68 prosenttia vähemmän kotitöitä kuin vähemmän koulutettujen perheiden lapset. "On selvää", sanoo </w:t>
      </w:r>
      <w:r>
        <w:rPr>
          <w:color w:val="703B01"/>
        </w:rPr>
        <w:t xml:space="preserve">Waite, </w:t>
      </w:r>
      <w:r>
        <w:t xml:space="preserve">"että koulutuksen lisääntymisellä on suurin vaikutus siihen, kuka auttaa vaimoa tai äitiä. </w:t>
      </w:r>
      <w:r>
        <w:rPr>
          <w:color w:val="F7F1DF"/>
        </w:rPr>
        <w:t xml:space="preserve">Naisen osuus </w:t>
      </w:r>
      <w:r>
        <w:t xml:space="preserve">pienenee, mutta vain hieman." </w:t>
      </w:r>
      <w:r>
        <w:rPr>
          <w:color w:val="118B8A"/>
        </w:rPr>
        <w:t xml:space="preserve">HOITOKOTIEN ASUKKAAT </w:t>
      </w:r>
      <w:r>
        <w:t xml:space="preserve">MAKSAVAT OMASTA HOIDOSTAAN </w:t>
      </w:r>
      <w:r>
        <w:rPr>
          <w:color w:val="4AFEFA"/>
        </w:rPr>
        <w:t xml:space="preserve">PALJON VÄHEMMÄN KUIN aiemmin on luultu, </w:t>
      </w:r>
      <w:r>
        <w:rPr>
          <w:color w:val="796EE6"/>
        </w:rPr>
        <w:t xml:space="preserve">hoitokotien asukkaat </w:t>
      </w:r>
      <w:r>
        <w:rPr>
          <w:color w:val="000D2C"/>
        </w:rPr>
        <w:t xml:space="preserve">ajavat </w:t>
      </w:r>
      <w:r>
        <w:rPr>
          <w:color w:val="000D2C"/>
        </w:rPr>
        <w:t xml:space="preserve">itsensä </w:t>
      </w:r>
      <w:r>
        <w:rPr>
          <w:color w:val="796EE6"/>
        </w:rPr>
        <w:t xml:space="preserve">konkurssiin</w:t>
      </w:r>
      <w:r>
        <w:t xml:space="preserve">, osoittavat </w:t>
      </w:r>
      <w:r>
        <w:t xml:space="preserve">kaksi tuoreinta tutkimusta. Osavaltioiden hallitukset asettavat hyvin alhaiset enimmäismäärät sille, kuinka paljon omaisuutta </w:t>
      </w:r>
      <w:r>
        <w:rPr>
          <w:color w:val="53495F"/>
        </w:rPr>
        <w:t xml:space="preserve">ihmiset </w:t>
      </w:r>
      <w:r>
        <w:t xml:space="preserve">voivat </w:t>
      </w:r>
      <w:r>
        <w:t xml:space="preserve">omistaa tai kuinka paljon tuloja heillä voi olla, jos he haluavat saada sosiaaliturvaetuuksia sairauskuluja varten. Yleisesti </w:t>
      </w:r>
      <w:r>
        <w:t xml:space="preserve">ajateltiin, että </w:t>
      </w:r>
      <w:r>
        <w:rPr>
          <w:color w:val="F95475"/>
        </w:rPr>
        <w:t xml:space="preserve">noin neljäsosasta puoleen kaikista iäkkäistä pitkäaikaishoidon potilaista </w:t>
      </w:r>
      <w:r>
        <w:t xml:space="preserve">joutuisi käyttämään kaiken ja jäämään köyhyysrajan alapuolelle ennen kuin he olisivat oikeutettuja sairaanhoitoetuuksiin. </w:t>
      </w:r>
      <w:r>
        <w:rPr>
          <w:color w:val="DE98FD"/>
        </w:rPr>
        <w:t xml:space="preserve">Brookingsinstituutin </w:t>
      </w:r>
      <w:r>
        <w:rPr>
          <w:color w:val="5D9608"/>
        </w:rPr>
        <w:t xml:space="preserve">Joshua Weinerin ja Denis Spencen </w:t>
      </w:r>
      <w:r>
        <w:rPr>
          <w:color w:val="5D9608"/>
        </w:rPr>
        <w:t xml:space="preserve">sekä </w:t>
      </w:r>
      <w:r>
        <w:rPr>
          <w:color w:val="98A088"/>
        </w:rPr>
        <w:t xml:space="preserve">Urban Institute -instituutin </w:t>
      </w:r>
      <w:r>
        <w:rPr>
          <w:color w:val="5D9608"/>
        </w:rPr>
        <w:t xml:space="preserve">Korbin Liun laatimissa </w:t>
      </w:r>
      <w:r>
        <w:rPr>
          <w:color w:val="61FC03"/>
        </w:rPr>
        <w:t xml:space="preserve">riippumattomissa raporteissa </w:t>
      </w:r>
      <w:r>
        <w:t xml:space="preserve">todetaan kuitenkin, että "</w:t>
      </w:r>
      <w:r>
        <w:rPr>
          <w:color w:val="4F584E"/>
        </w:rPr>
        <w:t xml:space="preserve">yllättävän pieni prosenttiosuus" - vain noin 10 prosenttia - hoitokodin asukkaista </w:t>
      </w:r>
      <w:r>
        <w:t xml:space="preserve">aloittaa yksityisenä maksajana ja </w:t>
      </w:r>
      <w:r>
        <w:t xml:space="preserve">"pilaa</w:t>
      </w:r>
      <w:r>
        <w:rPr>
          <w:color w:val="4F584E"/>
        </w:rPr>
        <w:t xml:space="preserve">" itsensä </w:t>
      </w:r>
      <w:r>
        <w:t xml:space="preserve">tuen tasolle </w:t>
      </w:r>
      <w:r>
        <w:t xml:space="preserve">ennen kuolemaansa tai </w:t>
      </w:r>
      <w:r>
        <w:t xml:space="preserve">kotiutumistaan </w:t>
      </w:r>
      <w:r>
        <w:rPr>
          <w:color w:val="9F6551"/>
        </w:rPr>
        <w:t xml:space="preserve">hoitokodista yhden hoitokodin </w:t>
      </w:r>
      <w:r>
        <w:rPr>
          <w:color w:val="5C5300"/>
        </w:rPr>
        <w:t xml:space="preserve">aikana</w:t>
      </w:r>
      <w:r>
        <w:t xml:space="preserve">. </w:t>
      </w:r>
      <w:r>
        <w:t xml:space="preserve">(</w:t>
      </w:r>
      <w:r>
        <w:rPr>
          <w:color w:val="BCFEC6"/>
        </w:rPr>
        <w:t xml:space="preserve">Toinen kolmannes </w:t>
      </w:r>
      <w:r>
        <w:rPr>
          <w:color w:val="932C70"/>
        </w:rPr>
        <w:t xml:space="preserve">saa sairausetuuksia, kun he tulevat hoitokotiin, </w:t>
      </w:r>
      <w:r>
        <w:t xml:space="preserve">mikä </w:t>
      </w:r>
      <w:r>
        <w:t xml:space="preserve">on </w:t>
      </w:r>
      <w:r>
        <w:rPr>
          <w:color w:val="2B1B04"/>
        </w:rPr>
        <w:t xml:space="preserve">paljon suurempi osuus kuin </w:t>
      </w:r>
      <w:r>
        <w:rPr>
          <w:color w:val="B5AFC4"/>
        </w:rPr>
        <w:t xml:space="preserve">tutkijat </w:t>
      </w:r>
      <w:r>
        <w:rPr>
          <w:color w:val="2B1B04"/>
        </w:rPr>
        <w:t xml:space="preserve">odottivat.</w:t>
      </w:r>
      <w:r>
        <w:t xml:space="preserve">) </w:t>
      </w:r>
      <w:r>
        <w:t xml:space="preserve">Huomattavan suuri osa - yli puolet - on kuitenkin </w:t>
      </w:r>
      <w:r>
        <w:rPr>
          <w:color w:val="D4C67A"/>
        </w:rPr>
        <w:t xml:space="preserve">yksityisiä maksajia</w:t>
      </w:r>
      <w:r>
        <w:rPr>
          <w:color w:val="AE7AA1"/>
        </w:rPr>
        <w:t xml:space="preserve">, jotka </w:t>
      </w:r>
      <w:r>
        <w:rPr>
          <w:color w:val="D4C67A"/>
        </w:rPr>
        <w:t xml:space="preserve">maksavat </w:t>
      </w:r>
      <w:r>
        <w:rPr>
          <w:color w:val="C2A393"/>
        </w:rPr>
        <w:t xml:space="preserve">koko </w:t>
      </w:r>
      <w:r>
        <w:rPr>
          <w:color w:val="C2A393"/>
        </w:rPr>
        <w:t xml:space="preserve">hoitojakson</w:t>
      </w:r>
      <w:r>
        <w:rPr>
          <w:color w:val="D4C67A"/>
        </w:rPr>
        <w:t xml:space="preserve">, vaikka se olisikin suhteellisen pitkä</w:t>
      </w:r>
      <w:r>
        <w:t xml:space="preserve">. Noin kolmannes maksaa omasta taskustaan, ja loput katetaan valtion sairausvakuutuksesta, yksityisistä vakuutusyhtiöistä tai veteraanihallinnon sotilaseläkejärjestelmästä. </w:t>
      </w:r>
      <w:r>
        <w:rPr>
          <w:color w:val="61FC03"/>
        </w:rPr>
        <w:t xml:space="preserve">Molempien raporttien </w:t>
      </w:r>
      <w:r>
        <w:t xml:space="preserve">perustana </w:t>
      </w:r>
      <w:r>
        <w:t xml:space="preserve">on useiden tuhansien </w:t>
      </w:r>
      <w:r>
        <w:rPr>
          <w:color w:val="6A3A35"/>
        </w:rPr>
        <w:t xml:space="preserve">potilaiden </w:t>
      </w:r>
      <w:r>
        <w:t xml:space="preserve">otos, </w:t>
      </w:r>
      <w:r>
        <w:rPr>
          <w:color w:val="BA6801"/>
        </w:rPr>
        <w:t xml:space="preserve">jotka osallistuivat </w:t>
      </w:r>
      <w:r>
        <w:rPr>
          <w:color w:val="6A3A35"/>
        </w:rPr>
        <w:t xml:space="preserve">hallituksen vuonna 1985 järjestämään kansalliseen tutkimukseen</w:t>
      </w:r>
      <w:r>
        <w:t xml:space="preserve">. </w:t>
      </w:r>
      <w:r>
        <w:rPr>
          <w:color w:val="16C0D0"/>
        </w:rPr>
        <w:t xml:space="preserve">Sekä </w:t>
      </w:r>
      <w:r>
        <w:rPr>
          <w:color w:val="C62100"/>
        </w:rPr>
        <w:t xml:space="preserve">Brookingsin </w:t>
      </w:r>
      <w:r>
        <w:rPr>
          <w:color w:val="16C0D0"/>
        </w:rPr>
        <w:t xml:space="preserve">että </w:t>
      </w:r>
      <w:r>
        <w:rPr>
          <w:color w:val="014347"/>
        </w:rPr>
        <w:t xml:space="preserve">Urban Instituten </w:t>
      </w:r>
      <w:r>
        <w:rPr>
          <w:color w:val="168E5C"/>
        </w:rPr>
        <w:t xml:space="preserve">kirjoittajat </w:t>
      </w:r>
      <w:r>
        <w:t xml:space="preserve">varoittavat kuitenkin, että useimmat </w:t>
      </w:r>
      <w:r>
        <w:rPr>
          <w:color w:val="233809"/>
        </w:rPr>
        <w:t xml:space="preserve">hoitokotilomatkat ovat </w:t>
      </w:r>
      <w:r>
        <w:t xml:space="preserve">suhteellisen lyhytkestoisia ja että </w:t>
      </w:r>
      <w:r>
        <w:rPr>
          <w:color w:val="023087"/>
        </w:rPr>
        <w:t xml:space="preserve">potilaan </w:t>
      </w:r>
      <w:r>
        <w:rPr>
          <w:color w:val="42083B"/>
        </w:rPr>
        <w:t xml:space="preserve">tukikelpoisen </w:t>
      </w:r>
      <w:r>
        <w:rPr>
          <w:color w:val="42083B"/>
        </w:rPr>
        <w:t xml:space="preserve">tason </w:t>
      </w:r>
      <w:r>
        <w:t xml:space="preserve">saavuttaminen on todennäköisempää </w:t>
      </w:r>
      <w:r>
        <w:t xml:space="preserve">epätavallisen pitkien tai toistuvien hoitojaksojen yhteydessä. Lisäksi he toteavat, että </w:t>
      </w:r>
      <w:r>
        <w:rPr>
          <w:color w:val="B7DAD2"/>
        </w:rPr>
        <w:t xml:space="preserve">ne</w:t>
      </w:r>
      <w:r>
        <w:rPr>
          <w:color w:val="196956"/>
        </w:rPr>
        <w:t xml:space="preserve">, jotka </w:t>
      </w:r>
      <w:r>
        <w:rPr>
          <w:color w:val="8C41BB"/>
        </w:rPr>
        <w:t xml:space="preserve">pystyvät maksamaan maksun omasta </w:t>
      </w:r>
      <w:r>
        <w:rPr>
          <w:color w:val="196956"/>
        </w:rPr>
        <w:t xml:space="preserve">pussistaan, </w:t>
      </w:r>
      <w:r>
        <w:t xml:space="preserve">saavat </w:t>
      </w:r>
      <w:r>
        <w:rPr>
          <w:color w:val="ECEDFE"/>
        </w:rPr>
        <w:t xml:space="preserve">sen </w:t>
      </w:r>
      <w:r>
        <w:t xml:space="preserve">usein </w:t>
      </w:r>
      <w:r>
        <w:t xml:space="preserve">aikaan vain </w:t>
      </w:r>
      <w:r>
        <w:t xml:space="preserve">myymällä </w:t>
      </w:r>
      <w:r>
        <w:t xml:space="preserve">talonsa, nostamalla säästönsä tai turvautumalla lasten ja muiden sukulaisten huomattavaan apuun. </w:t>
      </w:r>
      <w:r>
        <w:rPr>
          <w:color w:val="2B2D32"/>
        </w:rPr>
        <w:t xml:space="preserve">Reaganin </w:t>
      </w:r>
      <w:r>
        <w:rPr>
          <w:color w:val="94C661"/>
        </w:rPr>
        <w:t xml:space="preserve">aikakauden </w:t>
      </w:r>
      <w:r>
        <w:t xml:space="preserve">nuoret </w:t>
      </w:r>
      <w:r>
        <w:t xml:space="preserve">säilyttävät liberaalit asenteet </w:t>
      </w:r>
      <w:r>
        <w:rPr>
          <w:color w:val="895E6B"/>
        </w:rPr>
        <w:t xml:space="preserve">REAGANIN </w:t>
      </w:r>
      <w:r>
        <w:t xml:space="preserve">SUKUPOLVEN </w:t>
      </w:r>
      <w:r>
        <w:rPr>
          <w:color w:val="788E95"/>
        </w:rPr>
        <w:t xml:space="preserve">nuoret, </w:t>
      </w:r>
      <w:r>
        <w:rPr>
          <w:color w:val="FB6AB8"/>
        </w:rPr>
        <w:t xml:space="preserve">jotka </w:t>
      </w:r>
      <w:r>
        <w:rPr>
          <w:color w:val="788E95"/>
        </w:rPr>
        <w:t xml:space="preserve">tulivat poliittisesti täysi-ikäisiksi </w:t>
      </w:r>
      <w:r>
        <w:rPr>
          <w:color w:val="DB1474"/>
        </w:rPr>
        <w:t xml:space="preserve">presidentti Ronald Reaganin </w:t>
      </w:r>
      <w:r>
        <w:rPr>
          <w:color w:val="576094"/>
        </w:rPr>
        <w:t xml:space="preserve">hallintokaudella, </w:t>
      </w:r>
      <w:r>
        <w:rPr>
          <w:color w:val="DB1474"/>
        </w:rPr>
        <w:t xml:space="preserve">suhtautuvat vakaasti liberaalisti rotuun ja sukupuoleen</w:t>
      </w:r>
      <w:r>
        <w:rPr>
          <w:color w:val="8489AE"/>
        </w:rPr>
        <w:t xml:space="preserve">, kertoo Chicagon yliopiston sosiaalitieteellinen tutkimuskeskus NORC</w:t>
      </w:r>
      <w:r>
        <w:t xml:space="preserve">. </w:t>
      </w:r>
      <w:r>
        <w:t xml:space="preserve">Monet poliittiset analyytikot ovat arvelleet, että </w:t>
      </w:r>
      <w:r>
        <w:rPr>
          <w:color w:val="2B2D32"/>
        </w:rPr>
        <w:t xml:space="preserve">Reaganin </w:t>
      </w:r>
      <w:r>
        <w:rPr>
          <w:color w:val="94C661"/>
        </w:rPr>
        <w:t xml:space="preserve">aikakaudesta </w:t>
      </w:r>
      <w:r>
        <w:t xml:space="preserve">nousee voimakkaasti konservatiivinen nuori sukupolvi. </w:t>
      </w:r>
      <w:r>
        <w:rPr>
          <w:color w:val="6EAB9B"/>
        </w:rPr>
        <w:t xml:space="preserve">NORC </w:t>
      </w:r>
      <w:r>
        <w:rPr>
          <w:color w:val="860E04"/>
        </w:rPr>
        <w:t xml:space="preserve">Centerin </w:t>
      </w:r>
      <w:r>
        <w:rPr>
          <w:color w:val="860E04"/>
        </w:rPr>
        <w:t xml:space="preserve">viimeaikaisissa kyselytutkimuksissa on </w:t>
      </w:r>
      <w:r>
        <w:t xml:space="preserve">havaittu, että </w:t>
      </w:r>
      <w:r>
        <w:rPr>
          <w:color w:val="F2CDFE"/>
        </w:rPr>
        <w:t xml:space="preserve">nuorimmat aikuiset ovat itse asiassa enemmän Reagania tai republikaaneja kannattavia kuin muut aikuiset</w:t>
      </w:r>
      <w:r>
        <w:t xml:space="preserve">. </w:t>
      </w:r>
      <w:r>
        <w:rPr>
          <w:color w:val="645341"/>
        </w:rPr>
        <w:t xml:space="preserve">Mutta kuten </w:t>
      </w:r>
      <w:r>
        <w:rPr>
          <w:color w:val="760035"/>
        </w:rPr>
        <w:t xml:space="preserve">tutkimusjohtaja </w:t>
      </w:r>
      <w:r>
        <w:rPr>
          <w:color w:val="645341"/>
        </w:rPr>
        <w:t xml:space="preserve">Tom Smith </w:t>
      </w:r>
      <w:r>
        <w:rPr>
          <w:color w:val="645341"/>
        </w:rPr>
        <w:t xml:space="preserve">sanoo, </w:t>
      </w:r>
      <w:r>
        <w:rPr>
          <w:color w:val="647A41"/>
        </w:rPr>
        <w:t xml:space="preserve">tämä </w:t>
      </w:r>
      <w:r>
        <w:rPr>
          <w:color w:val="645341"/>
        </w:rPr>
        <w:t xml:space="preserve">"ei tarkoita yleistä tukea konservatiivisuudelle tai konservatiivisille kannoille feminismiä ja kansalaisoikeuksia koskevissa kysymyksissä</w:t>
      </w:r>
      <w:r>
        <w:t xml:space="preserve">". </w:t>
      </w:r>
      <w:r>
        <w:rPr>
          <w:color w:val="496E76"/>
        </w:rPr>
        <w:t xml:space="preserve">Vuosina 1986, 1987, 1988 ja 1989 tehdyissä </w:t>
      </w:r>
      <w:r>
        <w:rPr>
          <w:color w:val="860E04"/>
        </w:rPr>
        <w:t xml:space="preserve">kansallisissa kyselytutkimuksissa</w:t>
      </w:r>
      <w:r>
        <w:t xml:space="preserve"> annetut vastaukset kahteentoista kysymykseen </w:t>
      </w:r>
      <w:r>
        <w:t xml:space="preserve">osoittavat, että </w:t>
      </w:r>
      <w:r>
        <w:rPr>
          <w:color w:val="E3F894"/>
        </w:rPr>
        <w:t xml:space="preserve">18-24-vuotiaat miehet ja naiset </w:t>
      </w:r>
      <w:r>
        <w:t xml:space="preserve">ovat huomattavasti liberaalimpia rotu- ja sukupuolikysymyksissä kuin sama ikäryhmä oli </w:t>
      </w:r>
      <w:r>
        <w:rPr>
          <w:color w:val="F9D7CD"/>
        </w:rPr>
        <w:t xml:space="preserve">NORC:</w:t>
      </w:r>
      <w:r>
        <w:t xml:space="preserve">n </w:t>
      </w:r>
      <w:r>
        <w:t xml:space="preserve">1970- ja 1980-luvun alussa </w:t>
      </w:r>
      <w:r>
        <w:t xml:space="preserve">tekemissä kyselytutkimuksissa. </w:t>
      </w:r>
      <w:r>
        <w:t xml:space="preserve">He olivat myös yhtä liberaaleja tai liberaalimpia kuin mikään muu ikäryhmä </w:t>
      </w:r>
      <w:r>
        <w:rPr>
          <w:color w:val="496E76"/>
        </w:rPr>
        <w:t xml:space="preserve">vuosina 1986-1989 </w:t>
      </w:r>
      <w:r>
        <w:rPr>
          <w:color w:val="860E04"/>
        </w:rPr>
        <w:t xml:space="preserve">tehdyissä tutkimuksissa</w:t>
      </w:r>
      <w:r>
        <w:t xml:space="preserve">. </w:t>
      </w:r>
      <w:r>
        <w:t xml:space="preserve">Esimerkiksi </w:t>
      </w:r>
      <w:r>
        <w:rPr>
          <w:color w:val="876128"/>
        </w:rPr>
        <w:t xml:space="preserve">66 prosenttia </w:t>
      </w:r>
      <w:r>
        <w:rPr>
          <w:color w:val="A1A711"/>
        </w:rPr>
        <w:t xml:space="preserve">18-24-vuotiaista </w:t>
      </w:r>
      <w:r>
        <w:t xml:space="preserve">kannatti </w:t>
      </w:r>
      <w:r>
        <w:rPr>
          <w:color w:val="860E04"/>
        </w:rPr>
        <w:t xml:space="preserve">neljässä viimeisimmässä kyselyssä </w:t>
      </w:r>
      <w:r>
        <w:rPr>
          <w:color w:val="01FB92"/>
        </w:rPr>
        <w:t xml:space="preserve">"avointa asumista" koskevaa lakia</w:t>
      </w:r>
      <w:r>
        <w:rPr>
          <w:color w:val="FD0F31"/>
        </w:rPr>
        <w:t xml:space="preserve">, joka </w:t>
      </w:r>
      <w:r>
        <w:rPr>
          <w:color w:val="01FB92"/>
        </w:rPr>
        <w:t xml:space="preserve">kielsi </w:t>
      </w:r>
      <w:r>
        <w:rPr>
          <w:color w:val="BE8485"/>
        </w:rPr>
        <w:t xml:space="preserve">asunnonomistajia </w:t>
      </w:r>
      <w:r>
        <w:rPr>
          <w:color w:val="01FB92"/>
        </w:rPr>
        <w:t xml:space="preserve">kieltäytymästä myymästä asuntoa potentiaalisille ostajille rotuun liittyvistä syistä</w:t>
      </w:r>
      <w:r>
        <w:t xml:space="preserve">. </w:t>
      </w:r>
      <w:r>
        <w:t xml:space="preserve">Vuosina 1980-1982 tehdyissä tutkimuksissa vastaava osuus oli 58 prosenttia ja vuosina 1972-1975 tehdyissä tutkimuksissa 55 prosenttia. Kun heiltä kysyttiin, olivatko he samaa vai eri mieltä siitä, että miehet sopivat emotionaalisesti paremmin politiikkaan kuin naiset, 70 prosenttia </w:t>
      </w:r>
      <w:r>
        <w:rPr>
          <w:color w:val="C660FB"/>
        </w:rPr>
        <w:t xml:space="preserve">Reaganin </w:t>
      </w:r>
      <w:r>
        <w:rPr>
          <w:color w:val="E3F894"/>
        </w:rPr>
        <w:t xml:space="preserve">sukupolvesta oli </w:t>
      </w:r>
      <w:r>
        <w:t xml:space="preserve">eri mieltä, </w:t>
      </w:r>
      <w:r>
        <w:t xml:space="preserve">kun taas aiempina vuosina alle 60 prosenttia nuorista miehistä ja naisista oli </w:t>
      </w:r>
      <w:r>
        <w:t xml:space="preserve">eri mieltä. </w:t>
      </w:r>
      <w:r>
        <w:t xml:space="preserve">Trivia SINGLE- ja eronneet ihmiset </w:t>
      </w:r>
      <w:r>
        <w:rPr>
          <w:color w:val="120104"/>
        </w:rPr>
        <w:t xml:space="preserve">tupakoivat </w:t>
      </w:r>
      <w:r>
        <w:t xml:space="preserve">paljon todennäköisemmin </w:t>
      </w:r>
      <w:r>
        <w:t xml:space="preserve">kuin naimisissa olevat ihmiset, Centers for Disease Controlin mukaan.... </w:t>
      </w:r>
      <w:r>
        <w:rPr>
          <w:color w:val="D48958"/>
        </w:rPr>
        <w:t xml:space="preserve">Kansallisen tutkimusneuvoston </w:t>
      </w:r>
      <w:r>
        <w:t xml:space="preserve">mukaan </w:t>
      </w:r>
      <w:r>
        <w:rPr>
          <w:color w:val="05AEE8"/>
        </w:rPr>
        <w:t xml:space="preserve">nykyiset jatko-opiskelijat ovat </w:t>
      </w:r>
      <w:r>
        <w:t xml:space="preserve">hitaimpia </w:t>
      </w:r>
      <w:r>
        <w:rPr>
          <w:color w:val="C3C1BE"/>
        </w:rPr>
        <w:t xml:space="preserve">tohtorin tutkinnon suorittamisessa</w:t>
      </w:r>
      <w:r>
        <w:t xml:space="preserve">. </w:t>
      </w:r>
      <w:r>
        <w:t xml:space="preserve">Siinä arvioidaan, että </w:t>
      </w:r>
      <w:r>
        <w:rPr>
          <w:color w:val="9F98F8"/>
        </w:rPr>
        <w:t xml:space="preserve">yliopistosta valmistumisen ja </w:t>
      </w:r>
      <w:r>
        <w:rPr>
          <w:color w:val="1167D9"/>
        </w:rPr>
        <w:t xml:space="preserve">tohtorintutkinnon </w:t>
      </w:r>
      <w:r>
        <w:rPr>
          <w:color w:val="9F98F8"/>
        </w:rPr>
        <w:t xml:space="preserve">suorittamisen välinen aika </w:t>
      </w:r>
      <w:r>
        <w:t xml:space="preserve">on kasvanut 30 prosenttia viimeisten 20 vuoden aikana ja on nyt keskimäärin 7,4 vuotta luonnontieteiden alalla ja 16,2 vuotta kasvatustieteiden alalla.</w:t>
      </w:r>
    </w:p>
    <w:p>
      <w:r>
        <w:rPr>
          <w:b/>
        </w:rPr>
        <w:t xml:space="preserve">Asiakirjan numero 377</w:t>
      </w:r>
    </w:p>
    <w:p>
      <w:r>
        <w:rPr>
          <w:b/>
        </w:rPr>
        <w:t xml:space="preserve">Asiakirjan tunniste: wsj0596-001</w:t>
      </w:r>
    </w:p>
    <w:p>
      <w:r>
        <w:t xml:space="preserve">Lokakuu oli </w:t>
      </w:r>
      <w:r>
        <w:t xml:space="preserve">haastava kuukausi </w:t>
      </w:r>
      <w:r>
        <w:rPr>
          <w:color w:val="310106"/>
        </w:rPr>
        <w:t xml:space="preserve">glasnostin </w:t>
      </w:r>
      <w:r>
        <w:t xml:space="preserve">kannattajille</w:t>
      </w:r>
      <w:r>
        <w:rPr>
          <w:color w:val="04640D"/>
        </w:rPr>
        <w:t xml:space="preserve">, </w:t>
      </w:r>
      <w:r>
        <w:rPr>
          <w:color w:val="FEFB0A"/>
        </w:rPr>
        <w:t xml:space="preserve">Neuvostoliiton </w:t>
      </w:r>
      <w:r>
        <w:rPr>
          <w:color w:val="04640D"/>
        </w:rPr>
        <w:t xml:space="preserve">viralliselle politiikalle, jonka tavoitteena on </w:t>
      </w:r>
      <w:r>
        <w:rPr>
          <w:color w:val="04640D"/>
        </w:rPr>
        <w:t xml:space="preserve">lisätä objektiivisuutta valtion tiedotusvälineissä. </w:t>
      </w:r>
      <w:r>
        <w:rPr>
          <w:color w:val="FB5514"/>
        </w:rPr>
        <w:t xml:space="preserve">Yhdelle </w:t>
      </w:r>
      <w:r>
        <w:rPr>
          <w:color w:val="E115C0"/>
        </w:rPr>
        <w:t xml:space="preserve">glasnostin </w:t>
      </w:r>
      <w:r>
        <w:rPr>
          <w:color w:val="FB5514"/>
        </w:rPr>
        <w:t xml:space="preserve">päätähdistä, </w:t>
      </w:r>
      <w:r>
        <w:rPr>
          <w:color w:val="00587F"/>
        </w:rPr>
        <w:t xml:space="preserve">uraauurtavan viikkolehti Ogonyokin </w:t>
      </w:r>
      <w:r>
        <w:rPr>
          <w:color w:val="FB5514"/>
        </w:rPr>
        <w:t xml:space="preserve">päätoimittajalle Vitali Korotitšille, </w:t>
      </w:r>
      <w:r>
        <w:t xml:space="preserve">perjantai 20. lokakuuta oli </w:t>
      </w:r>
      <w:r>
        <w:rPr>
          <w:color w:val="0BC582"/>
        </w:rPr>
        <w:t xml:space="preserve">käänteentekevä päivä</w:t>
      </w:r>
      <w:r>
        <w:rPr>
          <w:color w:val="FEB8C8"/>
        </w:rPr>
        <w:t xml:space="preserve">, joka </w:t>
      </w:r>
      <w:r>
        <w:rPr>
          <w:color w:val="0BC582"/>
        </w:rPr>
        <w:t xml:space="preserve">muuttui jännittyneestä iloiseksi</w:t>
      </w:r>
      <w:r>
        <w:t xml:space="preserve">. </w:t>
      </w:r>
      <w:r>
        <w:rPr>
          <w:color w:val="9E8317"/>
        </w:rPr>
        <w:t xml:space="preserve">Savoy-hotellissa nautitun lounaan jälkeen hänet kutsuttiin </w:t>
      </w:r>
      <w:r>
        <w:rPr>
          <w:color w:val="58018B"/>
        </w:rPr>
        <w:t xml:space="preserve">Neuvostoliiton </w:t>
      </w:r>
      <w:r>
        <w:rPr>
          <w:color w:val="847D81"/>
        </w:rPr>
        <w:t xml:space="preserve">kommunistisen puolueen </w:t>
      </w:r>
      <w:r>
        <w:rPr>
          <w:color w:val="01190F"/>
        </w:rPr>
        <w:t xml:space="preserve">keskuskomiteaan</w:t>
      </w:r>
      <w:r>
        <w:t xml:space="preserve">, joka </w:t>
      </w:r>
      <w:r>
        <w:rPr>
          <w:color w:val="9E8317"/>
        </w:rPr>
        <w:t xml:space="preserve">oli </w:t>
      </w:r>
      <w:r>
        <w:t xml:space="preserve">epätavallinen alkusoitto byrokraattiselle pelottelulle: </w:t>
      </w:r>
      <w:r>
        <w:rPr>
          <w:color w:val="B70639"/>
        </w:rPr>
        <w:t xml:space="preserve">kahdeksanjalkaiset Rubensin kaltaiset alastomat naiset </w:t>
      </w:r>
      <w:r>
        <w:t xml:space="preserve">leijuivat kankaillaan enkeleitä täynnä olevaan kattoon, </w:t>
      </w:r>
      <w:r>
        <w:rPr>
          <w:color w:val="703B01"/>
        </w:rPr>
        <w:t xml:space="preserve">joka oli täynnä </w:t>
      </w:r>
      <w:r>
        <w:rPr>
          <w:color w:val="F7F1DF"/>
        </w:rPr>
        <w:t xml:space="preserve">kultaa, </w:t>
      </w:r>
      <w:r>
        <w:rPr>
          <w:color w:val="118B8A"/>
        </w:rPr>
        <w:t xml:space="preserve">johon </w:t>
      </w:r>
      <w:r>
        <w:rPr>
          <w:color w:val="F7F1DF"/>
        </w:rPr>
        <w:t xml:space="preserve">luoja ei ollut tosiaankaan säästänyt rahaa </w:t>
      </w:r>
      <w:r>
        <w:t xml:space="preserve">ja jota kannattivat </w:t>
      </w:r>
      <w:r>
        <w:rPr>
          <w:color w:val="4AFEFA"/>
        </w:rPr>
        <w:t xml:space="preserve">marmoriset korinttilaiset pylväät</w:t>
      </w:r>
      <w:r>
        <w:rPr>
          <w:color w:val="FCB164"/>
        </w:rPr>
        <w:t xml:space="preserve">, joiden </w:t>
      </w:r>
      <w:r>
        <w:rPr>
          <w:color w:val="4AFEFA"/>
        </w:rPr>
        <w:t xml:space="preserve">kapiteelit olivat tulvillaan kultaa</w:t>
      </w:r>
      <w:r>
        <w:t xml:space="preserve">. </w:t>
      </w:r>
      <w:r>
        <w:t xml:space="preserve">Miksi he kutsuivat </w:t>
      </w:r>
      <w:r>
        <w:rPr>
          <w:color w:val="FB5514"/>
        </w:rPr>
        <w:t xml:space="preserve">Korotichin</w:t>
      </w:r>
      <w:r>
        <w:t xml:space="preserve">? </w:t>
      </w:r>
      <w:r>
        <w:t xml:space="preserve">"Sanoin </w:t>
      </w:r>
      <w:r>
        <w:rPr>
          <w:color w:val="796EE6"/>
        </w:rPr>
        <w:t xml:space="preserve">kuljettajalle</w:t>
      </w:r>
      <w:r>
        <w:t xml:space="preserve">", hän sanoi, "että hän veisi </w:t>
      </w:r>
      <w:r>
        <w:t xml:space="preserve">taustani </w:t>
      </w:r>
      <w:r>
        <w:rPr>
          <w:color w:val="000D2C"/>
        </w:rPr>
        <w:t xml:space="preserve">keskuskomiteaan, </w:t>
      </w:r>
      <w:r>
        <w:t xml:space="preserve">jotta he voisivat...". Pam, pam, pam, pam, hän löi kätensä rajusti vasempaan kämmeneen. "He tuntevat tarvetta </w:t>
      </w:r>
      <w:r>
        <w:rPr>
          <w:color w:val="F95475"/>
        </w:rPr>
        <w:t xml:space="preserve">"kouluttaa" </w:t>
      </w:r>
      <w:r>
        <w:rPr>
          <w:color w:val="53495F"/>
        </w:rPr>
        <w:t xml:space="preserve">minua aika ajoin.</w:t>
      </w:r>
      <w:r>
        <w:t xml:space="preserve">" </w:t>
      </w:r>
      <w:r>
        <w:rPr>
          <w:color w:val="61FC03"/>
        </w:rPr>
        <w:t xml:space="preserve">Myöhemmin hän </w:t>
      </w:r>
      <w:r>
        <w:rPr>
          <w:color w:val="61FC03"/>
        </w:rPr>
        <w:t xml:space="preserve">ilmoitti, että </w:t>
      </w:r>
      <w:r>
        <w:rPr>
          <w:color w:val="5D9608"/>
        </w:rPr>
        <w:t xml:space="preserve">tämä </w:t>
      </w:r>
      <w:r>
        <w:rPr>
          <w:color w:val="61FC03"/>
        </w:rPr>
        <w:t xml:space="preserve">oli todellakin kokouksen tarkoitus</w:t>
      </w:r>
      <w:r>
        <w:t xml:space="preserve">. </w:t>
      </w:r>
      <w:r>
        <w:rPr>
          <w:color w:val="DE98FD"/>
        </w:rPr>
        <w:t xml:space="preserve">Presidentti Mihail Gorbatshovin</w:t>
      </w:r>
      <w:r>
        <w:t xml:space="preserve"> huolestuneet liittolaiset </w:t>
      </w:r>
      <w:r>
        <w:t xml:space="preserve">varoittavat </w:t>
      </w:r>
      <w:r>
        <w:rPr>
          <w:color w:val="98A088"/>
        </w:rPr>
        <w:t xml:space="preserve">mediapäälliköitä </w:t>
      </w:r>
      <w:r>
        <w:t xml:space="preserve">olemaan loukkaantumatta ja varomaan tekemästä </w:t>
      </w:r>
      <w:r>
        <w:rPr>
          <w:color w:val="4F584E"/>
        </w:rPr>
        <w:t xml:space="preserve">mitään </w:t>
      </w:r>
      <w:r>
        <w:rPr>
          <w:color w:val="248AD0"/>
        </w:rPr>
        <w:t xml:space="preserve">sellaista, mitä </w:t>
      </w:r>
      <w:r>
        <w:rPr>
          <w:color w:val="5C5300"/>
        </w:rPr>
        <w:t xml:space="preserve">Gorbatshovin </w:t>
      </w:r>
      <w:r>
        <w:rPr>
          <w:color w:val="4F584E"/>
        </w:rPr>
        <w:t xml:space="preserve">vastustajat </w:t>
      </w:r>
      <w:r>
        <w:rPr>
          <w:color w:val="4F584E"/>
        </w:rPr>
        <w:t xml:space="preserve">voisivat hyödyntää</w:t>
      </w:r>
      <w:r>
        <w:t xml:space="preserve">. Hallitus on hermostunut. </w:t>
      </w:r>
      <w:r>
        <w:rPr>
          <w:color w:val="FB5514"/>
        </w:rPr>
        <w:t xml:space="preserve">Paikalla olleen </w:t>
      </w:r>
      <w:r>
        <w:rPr>
          <w:color w:val="FB5514"/>
        </w:rPr>
        <w:t xml:space="preserve">Korotichin mukaan </w:t>
      </w:r>
      <w:r>
        <w:rPr>
          <w:color w:val="932C70"/>
        </w:rPr>
        <w:t xml:space="preserve">Gorbatshovin </w:t>
      </w:r>
      <w:r>
        <w:rPr>
          <w:color w:val="2B1B04"/>
        </w:rPr>
        <w:t xml:space="preserve">kuuluisa lehdistökatkos 13. lokakuuta </w:t>
      </w:r>
      <w:r>
        <w:t xml:space="preserve">oli </w:t>
      </w:r>
      <w:r>
        <w:t xml:space="preserve">pikemminkin vetoomus: "Olkaa varovaisia, </w:t>
      </w:r>
      <w:r>
        <w:rPr>
          <w:color w:val="B5AFC4"/>
        </w:rPr>
        <w:t xml:space="preserve">pojat</w:t>
      </w:r>
      <w:r>
        <w:t xml:space="preserve">, harkitkaa kaikkea tarkkaan".</w:t>
      </w:r>
      <w:r>
        <w:t xml:space="preserve"> Seisomme huoltoasemalla, joten älä polta!" </w:t>
      </w:r>
      <w:r>
        <w:t xml:space="preserve">Amerikkalaiset ja pohjoiseurooppalaiset diplomaatit vahvistavat </w:t>
      </w:r>
      <w:r>
        <w:rPr>
          <w:color w:val="FB5514"/>
        </w:rPr>
        <w:t xml:space="preserve">Korotichin </w:t>
      </w:r>
      <w:r>
        <w:t xml:space="preserve">näkemyksen, jonka mukaan </w:t>
      </w:r>
      <w:r>
        <w:rPr>
          <w:color w:val="04640D"/>
        </w:rPr>
        <w:t xml:space="preserve">glasnost </w:t>
      </w:r>
      <w:r>
        <w:t xml:space="preserve">ei ole välittömässä vaarassa. Itse asiassa </w:t>
      </w:r>
      <w:r>
        <w:t xml:space="preserve">eräs hyvin korkea-arvoinen </w:t>
      </w:r>
      <w:r>
        <w:rPr>
          <w:color w:val="D4C67A"/>
        </w:rPr>
        <w:t xml:space="preserve">neuvostovirkamies </w:t>
      </w:r>
      <w:r>
        <w:t xml:space="preserve">kertoi amerikkalaiselle virkamiehelle </w:t>
      </w:r>
      <w:r>
        <w:rPr>
          <w:color w:val="AE7AA1"/>
        </w:rPr>
        <w:t xml:space="preserve">diplomaattilounaalla, että </w:t>
      </w:r>
      <w:r>
        <w:t xml:space="preserve">mitään muutosta politiikkaan ei harkittu. Päivä </w:t>
      </w:r>
      <w:r>
        <w:rPr>
          <w:color w:val="AE7AA1"/>
        </w:rPr>
        <w:t xml:space="preserve">tämän Yhdysvaltain </w:t>
      </w:r>
      <w:r>
        <w:t xml:space="preserve">suurlähettilään residenssissä käydyn </w:t>
      </w:r>
      <w:r>
        <w:rPr>
          <w:color w:val="AE7AA1"/>
        </w:rPr>
        <w:t xml:space="preserve">keskustelun jälkeen </w:t>
      </w:r>
      <w:r>
        <w:rPr>
          <w:color w:val="C2A393"/>
        </w:rPr>
        <w:t xml:space="preserve">Pravdan </w:t>
      </w:r>
      <w:r>
        <w:t xml:space="preserve">päätoimittaja </w:t>
      </w:r>
      <w:r>
        <w:t xml:space="preserve">ja </w:t>
      </w:r>
      <w:r>
        <w:rPr>
          <w:color w:val="0232FD"/>
        </w:rPr>
        <w:t xml:space="preserve">Brežnevin </w:t>
      </w:r>
      <w:r>
        <w:t xml:space="preserve">kannattaja </w:t>
      </w:r>
      <w:r>
        <w:t xml:space="preserve">Viktor Afnaševin tilalle tuli </w:t>
      </w:r>
      <w:r>
        <w:rPr>
          <w:color w:val="DE98FD"/>
        </w:rPr>
        <w:t xml:space="preserve">Gorbatshovin </w:t>
      </w:r>
      <w:r>
        <w:t xml:space="preserve">opiskelutoveri. </w:t>
      </w:r>
      <w:r>
        <w:rPr>
          <w:color w:val="0232FD"/>
        </w:rPr>
        <w:t xml:space="preserve">Brežnevin </w:t>
      </w:r>
      <w:r>
        <w:t xml:space="preserve">ylimielisillä kannattajilla </w:t>
      </w:r>
      <w:r>
        <w:t xml:space="preserve">saattaa olla </w:t>
      </w:r>
      <w:r>
        <w:rPr>
          <w:color w:val="DE98FD"/>
        </w:rPr>
        <w:t xml:space="preserve">Gorbatshovilta </w:t>
      </w:r>
      <w:r>
        <w:rPr>
          <w:color w:val="6A3A35"/>
        </w:rPr>
        <w:t xml:space="preserve">pahempaa </w:t>
      </w:r>
      <w:r>
        <w:t xml:space="preserve">pelättävää </w:t>
      </w:r>
      <w:r>
        <w:rPr>
          <w:color w:val="BA6801"/>
        </w:rPr>
        <w:t xml:space="preserve">kuin </w:t>
      </w:r>
      <w:r>
        <w:rPr>
          <w:color w:val="16C0D0"/>
        </w:rPr>
        <w:t xml:space="preserve">hänen </w:t>
      </w:r>
      <w:r>
        <w:rPr>
          <w:color w:val="168E5C"/>
        </w:rPr>
        <w:t xml:space="preserve">lehdistölle antamansa </w:t>
      </w:r>
      <w:r>
        <w:rPr>
          <w:color w:val="168E5C"/>
        </w:rPr>
        <w:t xml:space="preserve">verbaalinen selkäsauna</w:t>
      </w:r>
      <w:r>
        <w:t xml:space="preserve">. </w:t>
      </w:r>
      <w:r>
        <w:rPr>
          <w:color w:val="C62100"/>
        </w:rPr>
        <w:t xml:space="preserve">Sen merkittävän viikon </w:t>
      </w:r>
      <w:r>
        <w:t xml:space="preserve">lopussa, </w:t>
      </w:r>
      <w:r>
        <w:rPr>
          <w:color w:val="014347"/>
        </w:rPr>
        <w:t xml:space="preserve">jolloin </w:t>
      </w:r>
      <w:r>
        <w:rPr>
          <w:color w:val="233809"/>
        </w:rPr>
        <w:t xml:space="preserve">Korotitš </w:t>
      </w:r>
      <w:r>
        <w:rPr>
          <w:color w:val="C62100"/>
        </w:rPr>
        <w:t xml:space="preserve">kutsuttiin </w:t>
      </w:r>
      <w:r>
        <w:rPr>
          <w:color w:val="42083B"/>
        </w:rPr>
        <w:t xml:space="preserve">keskuskomitean </w:t>
      </w:r>
      <w:r>
        <w:rPr>
          <w:color w:val="C62100"/>
        </w:rPr>
        <w:t xml:space="preserve">eteen</w:t>
      </w:r>
      <w:r>
        <w:t xml:space="preserve">, </w:t>
      </w:r>
      <w:r>
        <w:rPr>
          <w:color w:val="82785D"/>
        </w:rPr>
        <w:t xml:space="preserve">Ogonyok-lehti </w:t>
      </w:r>
      <w:r>
        <w:t xml:space="preserve">osoitti </w:t>
      </w:r>
      <w:r>
        <w:t xml:space="preserve">jälleen </w:t>
      </w:r>
      <w:r>
        <w:t xml:space="preserve">riippumattomuuttaan painamalla </w:t>
      </w:r>
      <w:r>
        <w:rPr>
          <w:color w:val="023087"/>
        </w:rPr>
        <w:t xml:space="preserve">vaaleja edeltävän mielipidetutkimuksen tulokset</w:t>
      </w:r>
      <w:r>
        <w:rPr>
          <w:color w:val="B7DAD2"/>
        </w:rPr>
        <w:t xml:space="preserve">, joiden </w:t>
      </w:r>
      <w:r>
        <w:rPr>
          <w:color w:val="023087"/>
        </w:rPr>
        <w:t xml:space="preserve">mukaan </w:t>
      </w:r>
      <w:r>
        <w:rPr>
          <w:color w:val="196956"/>
        </w:rPr>
        <w:t xml:space="preserve">35 prosenttia </w:t>
      </w:r>
      <w:r>
        <w:rPr>
          <w:color w:val="8C41BB"/>
        </w:rPr>
        <w:t xml:space="preserve">neuvostoväestöstä</w:t>
      </w:r>
      <w:r>
        <w:rPr>
          <w:color w:val="023087"/>
        </w:rPr>
        <w:t xml:space="preserve">, </w:t>
      </w:r>
      <w:r>
        <w:rPr>
          <w:color w:val="196956"/>
        </w:rPr>
        <w:t xml:space="preserve">eli </w:t>
      </w:r>
      <w:r>
        <w:rPr>
          <w:color w:val="023087"/>
        </w:rPr>
        <w:t xml:space="preserve">yksinkertainen enemmistö, uskoi, että </w:t>
      </w:r>
      <w:r>
        <w:rPr>
          <w:color w:val="ECEDFE"/>
        </w:rPr>
        <w:t xml:space="preserve">Gorbatshovin </w:t>
      </w:r>
      <w:r>
        <w:rPr>
          <w:color w:val="2B2D32"/>
        </w:rPr>
        <w:t xml:space="preserve">talousuudistukset, perestroika, </w:t>
      </w:r>
      <w:r>
        <w:rPr>
          <w:color w:val="023087"/>
        </w:rPr>
        <w:t xml:space="preserve">eivät juurikaan muuttaisi tilannetta</w:t>
      </w:r>
      <w:r>
        <w:t xml:space="preserve">. </w:t>
      </w:r>
      <w:r>
        <w:rPr>
          <w:color w:val="94C661"/>
        </w:rPr>
        <w:t xml:space="preserve">Vallankumouksellisia näkemyksiä kannattavien </w:t>
      </w:r>
      <w:r>
        <w:rPr>
          <w:color w:val="94C661"/>
        </w:rPr>
        <w:t xml:space="preserve">lehtien</w:t>
      </w:r>
      <w:r>
        <w:t xml:space="preserve">, kuten </w:t>
      </w:r>
      <w:r>
        <w:rPr>
          <w:color w:val="82785D"/>
        </w:rPr>
        <w:t xml:space="preserve">Ogonyok-lehden, </w:t>
      </w:r>
      <w:r>
        <w:t xml:space="preserve">suosion hyvä mittari on niiden </w:t>
      </w:r>
      <w:r>
        <w:t xml:space="preserve">painosmäärä. Kun </w:t>
      </w:r>
      <w:r>
        <w:rPr>
          <w:color w:val="FB5514"/>
        </w:rPr>
        <w:t xml:space="preserve">Korotich </w:t>
      </w:r>
      <w:r>
        <w:t xml:space="preserve">otti sen haltuunsa </w:t>
      </w:r>
      <w:r>
        <w:rPr>
          <w:color w:val="895E6B"/>
        </w:rPr>
        <w:t xml:space="preserve">vuonna 1986</w:t>
      </w:r>
      <w:r>
        <w:t xml:space="preserve">, sitä myytiin 250 000 kappaletta, kun taas nykyään sitä myydään 3,4 miljoonaa kappaletta. </w:t>
      </w:r>
      <w:r>
        <w:rPr>
          <w:color w:val="C2A393"/>
        </w:rPr>
        <w:t xml:space="preserve">Pravdan </w:t>
      </w:r>
      <w:r>
        <w:rPr>
          <w:color w:val="788E95"/>
        </w:rPr>
        <w:t xml:space="preserve">lukijamäärästä on </w:t>
      </w:r>
      <w:r>
        <w:t xml:space="preserve">säilynyt vain 57 prosenttia </w:t>
      </w:r>
      <w:r>
        <w:rPr>
          <w:color w:val="576094"/>
        </w:rPr>
        <w:t xml:space="preserve">vuoden 1986 </w:t>
      </w:r>
      <w:r>
        <w:rPr>
          <w:color w:val="788E95"/>
        </w:rPr>
        <w:t xml:space="preserve">lukijamäärästä</w:t>
      </w:r>
      <w:r>
        <w:t xml:space="preserve">. </w:t>
      </w:r>
      <w:r>
        <w:rPr>
          <w:color w:val="04640D"/>
        </w:rPr>
        <w:t xml:space="preserve">Glasnost </w:t>
      </w:r>
      <w:r>
        <w:t xml:space="preserve">on tehnyt </w:t>
      </w:r>
      <w:r>
        <w:rPr>
          <w:color w:val="FB5514"/>
        </w:rPr>
        <w:t xml:space="preserve">Korotichin </w:t>
      </w:r>
      <w:r>
        <w:t xml:space="preserve">kaltaisista ihmisistä </w:t>
      </w:r>
      <w:r>
        <w:t xml:space="preserve">tähtiä. </w:t>
      </w:r>
      <w:r>
        <w:rPr>
          <w:color w:val="DB1474"/>
        </w:rPr>
        <w:t xml:space="preserve">Kommunistinen </w:t>
      </w:r>
      <w:r>
        <w:rPr>
          <w:color w:val="DB1474"/>
        </w:rPr>
        <w:t xml:space="preserve">puolue </w:t>
      </w:r>
      <w:r>
        <w:t xml:space="preserve">esti </w:t>
      </w:r>
      <w:r>
        <w:rPr>
          <w:color w:val="FB5514"/>
        </w:rPr>
        <w:t xml:space="preserve">häntä pääsemästä </w:t>
      </w:r>
      <w:r>
        <w:t xml:space="preserve">uuden korkeimman neuvoston ehdokkaaksi, joten hän pyrki </w:t>
      </w:r>
      <w:r>
        <w:t xml:space="preserve">kongressiin kotimaansa Ukrainan riippumattomana ehdokkaana </w:t>
      </w:r>
      <w:r>
        <w:t xml:space="preserve">ja sai 84 prosenttia äänistä. Sinä</w:t>
      </w:r>
      <w:r>
        <w:rPr>
          <w:color w:val="8489AE"/>
        </w:rPr>
        <w:t xml:space="preserve"> iltana, kun </w:t>
      </w:r>
      <w:r>
        <w:rPr>
          <w:color w:val="8489AE"/>
        </w:rPr>
        <w:t xml:space="preserve">hänet kutsuttiin </w:t>
      </w:r>
      <w:r>
        <w:rPr>
          <w:color w:val="6EAB9B"/>
        </w:rPr>
        <w:t xml:space="preserve">varoittamaan </w:t>
      </w:r>
      <w:r>
        <w:rPr>
          <w:color w:val="F2CDFE"/>
        </w:rPr>
        <w:t xml:space="preserve">puoluetta</w:t>
      </w:r>
      <w:r>
        <w:t xml:space="preserve">, </w:t>
      </w:r>
      <w:r>
        <w:t xml:space="preserve">tuhannet kannattajat tervehtivät </w:t>
      </w:r>
      <w:r>
        <w:rPr>
          <w:color w:val="FB5514"/>
        </w:rPr>
        <w:t xml:space="preserve">häntä </w:t>
      </w:r>
      <w:r>
        <w:rPr>
          <w:color w:val="645341"/>
        </w:rPr>
        <w:t xml:space="preserve">tilaisuudessa, </w:t>
      </w:r>
      <w:r>
        <w:rPr>
          <w:color w:val="760035"/>
        </w:rPr>
        <w:t xml:space="preserve">jota voi </w:t>
      </w:r>
      <w:r>
        <w:rPr>
          <w:color w:val="645341"/>
        </w:rPr>
        <w:t xml:space="preserve">kutsua vain </w:t>
      </w:r>
      <w:r>
        <w:rPr>
          <w:color w:val="647A41"/>
        </w:rPr>
        <w:t xml:space="preserve">Korotichin </w:t>
      </w:r>
      <w:r>
        <w:rPr>
          <w:color w:val="645341"/>
        </w:rPr>
        <w:t xml:space="preserve">juhlaksi. </w:t>
      </w:r>
      <w:r>
        <w:t xml:space="preserve">Yhtä hämmästyttävää kuin </w:t>
      </w:r>
      <w:r>
        <w:rPr>
          <w:color w:val="496E76"/>
        </w:rPr>
        <w:t xml:space="preserve">tähän mennessä tapahtuneet </w:t>
      </w:r>
      <w:r>
        <w:rPr>
          <w:color w:val="496E76"/>
        </w:rPr>
        <w:t xml:space="preserve">muutokset on kuitenkin </w:t>
      </w:r>
      <w:r>
        <w:rPr>
          <w:color w:val="04640D"/>
        </w:rPr>
        <w:t xml:space="preserve">glasnostin </w:t>
      </w:r>
      <w:r>
        <w:t xml:space="preserve">hauraus</w:t>
      </w:r>
      <w:r>
        <w:t xml:space="preserve">. Sensuuri ei ole marxilaisuuden keksintö. Tsaarit eivät olleet kansalaisoikeusaktivisteja. </w:t>
      </w:r>
      <w:r>
        <w:rPr>
          <w:color w:val="F9D7CD"/>
        </w:rPr>
        <w:t xml:space="preserve">Venäjän hallitus </w:t>
      </w:r>
      <w:r>
        <w:t xml:space="preserve">esti </w:t>
      </w:r>
      <w:r>
        <w:t xml:space="preserve">1890-luvulle asti </w:t>
      </w:r>
      <w:r>
        <w:t xml:space="preserve">kaiken nälänhätää koskevan tiedon julkaisemisen. Se jopa </w:t>
      </w:r>
      <w:r>
        <w:t xml:space="preserve">pakotti </w:t>
      </w:r>
      <w:r>
        <w:rPr>
          <w:color w:val="876128"/>
        </w:rPr>
        <w:t xml:space="preserve">sanomalehdet olemaan </w:t>
      </w:r>
      <w:r>
        <w:t xml:space="preserve">julkaisematta </w:t>
      </w:r>
      <w:r>
        <w:rPr>
          <w:color w:val="A1A711"/>
        </w:rPr>
        <w:t xml:space="preserve">mitään sellaista, joka </w:t>
      </w:r>
      <w:r>
        <w:rPr>
          <w:color w:val="01FB92"/>
        </w:rPr>
        <w:t xml:space="preserve">saattaisi </w:t>
      </w:r>
      <w:r>
        <w:rPr>
          <w:color w:val="A1A711"/>
        </w:rPr>
        <w:t xml:space="preserve">mustata Turkin sulttaanien vaimojen kunniaa</w:t>
      </w:r>
      <w:r>
        <w:t xml:space="preserve">. </w:t>
      </w:r>
      <w:r>
        <w:rPr>
          <w:color w:val="04640D"/>
        </w:rPr>
        <w:t xml:space="preserve">Glasnost </w:t>
      </w:r>
      <w:r>
        <w:t xml:space="preserve">ei siis ole </w:t>
      </w:r>
      <w:r>
        <w:rPr>
          <w:color w:val="FD0F31"/>
        </w:rPr>
        <w:t xml:space="preserve">arvo, joka </w:t>
      </w:r>
      <w:r>
        <w:rPr>
          <w:color w:val="BE8485"/>
        </w:rPr>
        <w:t xml:space="preserve">on </w:t>
      </w:r>
      <w:r>
        <w:rPr>
          <w:color w:val="FD0F31"/>
        </w:rPr>
        <w:t xml:space="preserve">kudottu venäläisen yhteiskunnan kudokseen teräksisellä langalla</w:t>
      </w:r>
      <w:r>
        <w:t xml:space="preserve">. Se </w:t>
      </w:r>
      <w:r>
        <w:rPr>
          <w:color w:val="04640D"/>
        </w:rPr>
        <w:t xml:space="preserve">on </w:t>
      </w:r>
      <w:r>
        <w:rPr>
          <w:color w:val="C660FB"/>
        </w:rPr>
        <w:t xml:space="preserve">hieno ulkopoliittinen ohjelma, jonka </w:t>
      </w:r>
      <w:r>
        <w:rPr>
          <w:color w:val="D48958"/>
        </w:rPr>
        <w:t xml:space="preserve">yksi ainoa poliittinen </w:t>
      </w:r>
      <w:r>
        <w:rPr>
          <w:color w:val="120104"/>
        </w:rPr>
        <w:t xml:space="preserve">johtaja on toteuttanut </w:t>
      </w:r>
      <w:r>
        <w:rPr>
          <w:color w:val="C660FB"/>
        </w:rPr>
        <w:t xml:space="preserve">neljän vuoden aikana</w:t>
      </w:r>
      <w:r>
        <w:t xml:space="preserve">, ja se </w:t>
      </w:r>
      <w:r>
        <w:rPr>
          <w:color w:val="04640D"/>
        </w:rPr>
        <w:t xml:space="preserve">on </w:t>
      </w:r>
      <w:r>
        <w:rPr>
          <w:color w:val="05AEE8"/>
        </w:rPr>
        <w:t xml:space="preserve">äärimmäisen hienostunut lähestymistapa suhdetoimintaan</w:t>
      </w:r>
      <w:r>
        <w:rPr>
          <w:color w:val="C3C1BE"/>
        </w:rPr>
        <w:t xml:space="preserve">, jossa tunnustetaan</w:t>
      </w:r>
      <w:r>
        <w:rPr>
          <w:color w:val="05AEE8"/>
        </w:rPr>
        <w:t xml:space="preserve">, että avoimuus lisää uskottavuutta - </w:t>
      </w:r>
      <w:r>
        <w:rPr>
          <w:color w:val="9F98F8"/>
        </w:rPr>
        <w:t xml:space="preserve">tiettyyn pisteeseen asti</w:t>
      </w:r>
      <w:r>
        <w:t xml:space="preserve">. </w:t>
      </w:r>
      <w:r>
        <w:t xml:space="preserve">Missä </w:t>
      </w:r>
      <w:r>
        <w:rPr>
          <w:color w:val="1167D9"/>
        </w:rPr>
        <w:t xml:space="preserve">se piste </w:t>
      </w:r>
      <w:r>
        <w:t xml:space="preserve">on</w:t>
      </w:r>
      <w:r>
        <w:t xml:space="preserve">? </w:t>
      </w:r>
      <w:r>
        <w:t xml:space="preserve">Alkaako </w:t>
      </w:r>
      <w:r>
        <w:rPr>
          <w:color w:val="82785D"/>
        </w:rPr>
        <w:t xml:space="preserve">Ogonyok-lehti </w:t>
      </w:r>
      <w:r>
        <w:t xml:space="preserve">julkaista </w:t>
      </w:r>
      <w:r>
        <w:rPr>
          <w:color w:val="D19012"/>
        </w:rPr>
        <w:t xml:space="preserve">raporttisarjaa</w:t>
      </w:r>
      <w:r>
        <w:rPr>
          <w:color w:val="B7D802"/>
        </w:rPr>
        <w:t xml:space="preserve">, jossa </w:t>
      </w:r>
      <w:r>
        <w:rPr>
          <w:color w:val="D19012"/>
        </w:rPr>
        <w:t xml:space="preserve">analysoidaan </w:t>
      </w:r>
      <w:r>
        <w:rPr>
          <w:color w:val="826392"/>
        </w:rPr>
        <w:t xml:space="preserve">perestroikan </w:t>
      </w:r>
      <w:r>
        <w:rPr>
          <w:color w:val="D19012"/>
        </w:rPr>
        <w:t xml:space="preserve">virheitä</w:t>
      </w:r>
      <w:r>
        <w:t xml:space="preserve">? </w:t>
      </w:r>
      <w:r>
        <w:rPr>
          <w:color w:val="B29869"/>
        </w:rPr>
        <w:t xml:space="preserve">"</w:t>
      </w:r>
      <w:r>
        <w:rPr>
          <w:color w:val="5E7A6A"/>
        </w:rPr>
        <w:t xml:space="preserve">Se </w:t>
      </w:r>
      <w:r>
        <w:rPr>
          <w:color w:val="B29869"/>
        </w:rPr>
        <w:t xml:space="preserve">tuhoaisi </w:t>
      </w:r>
      <w:r>
        <w:rPr>
          <w:color w:val="1D0051"/>
        </w:rPr>
        <w:t xml:space="preserve">itseni</w:t>
      </w:r>
      <w:r>
        <w:rPr>
          <w:color w:val="B29869"/>
        </w:rPr>
        <w:t xml:space="preserve">", vastaa </w:t>
      </w:r>
      <w:r>
        <w:rPr>
          <w:color w:val="1D0051"/>
        </w:rPr>
        <w:t xml:space="preserve">Korotich, </w:t>
      </w:r>
      <w:r>
        <w:rPr>
          <w:color w:val="8BE7FC"/>
        </w:rPr>
        <w:t xml:space="preserve">joka sitten kysyy</w:t>
      </w:r>
      <w:r>
        <w:rPr>
          <w:color w:val="1D0051"/>
        </w:rPr>
        <w:t xml:space="preserve">: </w:t>
      </w:r>
      <w:r>
        <w:rPr>
          <w:color w:val="76E0C1"/>
        </w:rPr>
        <w:t xml:space="preserve">"Mitä </w:t>
      </w:r>
      <w:r>
        <w:rPr>
          <w:color w:val="BACFA7"/>
        </w:rPr>
        <w:t xml:space="preserve">se </w:t>
      </w:r>
      <w:r>
        <w:rPr>
          <w:color w:val="76E0C1"/>
        </w:rPr>
        <w:t xml:space="preserve">saisi aikaan</w:t>
      </w:r>
      <w:r>
        <w:t xml:space="preserve">?". </w:t>
      </w:r>
      <w:r>
        <w:rPr>
          <w:color w:val="B29869"/>
        </w:rPr>
        <w:t xml:space="preserve">Vastaamalla </w:t>
      </w:r>
      <w:r>
        <w:t xml:space="preserve">hän paljastaa </w:t>
      </w:r>
      <w:r>
        <w:t xml:space="preserve">haavoittuvuutensa - </w:t>
      </w:r>
      <w:r>
        <w:rPr>
          <w:color w:val="B29869"/>
        </w:rPr>
        <w:t xml:space="preserve">se </w:t>
      </w:r>
      <w:r>
        <w:t xml:space="preserve">merkitsee myös </w:t>
      </w:r>
      <w:r>
        <w:rPr>
          <w:color w:val="11BA09"/>
        </w:rPr>
        <w:t xml:space="preserve">kynnystä, </w:t>
      </w:r>
      <w:r>
        <w:rPr>
          <w:color w:val="462C36"/>
        </w:rPr>
        <w:t xml:space="preserve">joka </w:t>
      </w:r>
      <w:r>
        <w:rPr>
          <w:color w:val="65407D"/>
        </w:rPr>
        <w:t xml:space="preserve">neuvostoyhteiskunnan </w:t>
      </w:r>
      <w:r>
        <w:rPr>
          <w:color w:val="11BA09"/>
        </w:rPr>
        <w:t xml:space="preserve">on </w:t>
      </w:r>
      <w:r>
        <w:rPr>
          <w:color w:val="11BA09"/>
        </w:rPr>
        <w:t xml:space="preserve">ylitettävä </w:t>
      </w:r>
      <w:r>
        <w:t xml:space="preserve">aloittaakseen normaalin vuoropuhelun länsimaisen kulttuurin kanssa. Se </w:t>
      </w:r>
      <w:r>
        <w:rPr>
          <w:color w:val="491803"/>
        </w:rPr>
        <w:t xml:space="preserve">on </w:t>
      </w:r>
      <w:r>
        <w:rPr>
          <w:color w:val="F5D2A8"/>
        </w:rPr>
        <w:t xml:space="preserve">raja</w:t>
      </w:r>
      <w:r>
        <w:rPr>
          <w:color w:val="03422C"/>
        </w:rPr>
        <w:t xml:space="preserve">, jonka ylittyessä </w:t>
      </w:r>
      <w:r>
        <w:rPr>
          <w:color w:val="F5D2A8"/>
        </w:rPr>
        <w:t xml:space="preserve">lehdistö voi kirjoittaa paitsi tehtaiden konkursseista myös muuten loistavien poliitikkojen virheistä</w:t>
      </w:r>
      <w:r>
        <w:t xml:space="preserve">. Ayers on Alabaman Annistonissa ilmestyvän Star-lehden päätoimittaja ja kustantaja.</w:t>
      </w:r>
    </w:p>
    <w:p>
      <w:r>
        <w:rPr>
          <w:b/>
        </w:rPr>
        <w:t xml:space="preserve">Asiakirjan numero 378</w:t>
      </w:r>
    </w:p>
    <w:p>
      <w:r>
        <w:rPr>
          <w:b/>
        </w:rPr>
        <w:t xml:space="preserve">Asiakirjan tunniste: wsj0597-001</w:t>
      </w:r>
    </w:p>
    <w:p>
      <w:r>
        <w:t xml:space="preserve">Illinoisin osavaltion tuomari on alustavasti hyväksynyt </w:t>
      </w:r>
      <w:r>
        <w:rPr>
          <w:color w:val="310106"/>
        </w:rPr>
        <w:t xml:space="preserve">sovintoehdotuksen </w:t>
      </w:r>
      <w:r>
        <w:rPr>
          <w:color w:val="FB5514"/>
        </w:rPr>
        <w:t xml:space="preserve">Irving Trust Co:ta, </w:t>
      </w:r>
      <w:r>
        <w:rPr>
          <w:color w:val="E115C0"/>
        </w:rPr>
        <w:t xml:space="preserve">Bank of New York Co:</w:t>
      </w:r>
      <w:r>
        <w:rPr>
          <w:color w:val="FB5514"/>
        </w:rPr>
        <w:t xml:space="preserve">n yksikköä, vastaan </w:t>
      </w:r>
      <w:r>
        <w:rPr>
          <w:color w:val="04640D"/>
        </w:rPr>
        <w:t xml:space="preserve">nostetusta </w:t>
      </w:r>
      <w:r>
        <w:rPr>
          <w:color w:val="04640D"/>
        </w:rPr>
        <w:t xml:space="preserve">kanteesta</w:t>
      </w:r>
      <w:r>
        <w:rPr>
          <w:color w:val="04640D"/>
        </w:rPr>
        <w:t xml:space="preserve">, joka koskee </w:t>
      </w:r>
      <w:r>
        <w:rPr>
          <w:color w:val="FB5514"/>
        </w:rPr>
        <w:t xml:space="preserve">Irvingille</w:t>
      </w:r>
      <w:r>
        <w:rPr>
          <w:color w:val="04640D"/>
        </w:rPr>
        <w:t xml:space="preserve"> kuuluneiden entisten One Wall Street Account -rahamarkkinatilien korkoja</w:t>
      </w:r>
      <w:r>
        <w:t xml:space="preserve">. </w:t>
      </w:r>
      <w:r>
        <w:rPr>
          <w:color w:val="00587F"/>
        </w:rPr>
        <w:t xml:space="preserve">Chicagon Cook County Circuit Courtin </w:t>
      </w:r>
      <w:r>
        <w:t xml:space="preserve">tuomari Albert Green </w:t>
      </w:r>
      <w:r>
        <w:t xml:space="preserve">viittasi myös </w:t>
      </w:r>
      <w:r>
        <w:rPr>
          <w:color w:val="9E8317"/>
        </w:rPr>
        <w:t xml:space="preserve">Robert ja Cynthia Langendorfin </w:t>
      </w:r>
      <w:r>
        <w:rPr>
          <w:color w:val="0BC582"/>
        </w:rPr>
        <w:t xml:space="preserve">viime toukokuussa </w:t>
      </w:r>
      <w:r>
        <w:rPr>
          <w:color w:val="FEB8C8"/>
        </w:rPr>
        <w:t xml:space="preserve">nostamaan </w:t>
      </w:r>
      <w:r>
        <w:rPr>
          <w:color w:val="0BC582"/>
        </w:rPr>
        <w:t xml:space="preserve">kanteeseen, joka on </w:t>
      </w:r>
      <w:r>
        <w:rPr>
          <w:color w:val="01190F"/>
        </w:rPr>
        <w:t xml:space="preserve">laajempi asia, </w:t>
      </w:r>
      <w:r>
        <w:rPr>
          <w:color w:val="847D81"/>
        </w:rPr>
        <w:t xml:space="preserve">johon liittyy </w:t>
      </w:r>
      <w:r>
        <w:rPr>
          <w:color w:val="01190F"/>
        </w:rPr>
        <w:t xml:space="preserve">tuhansia </w:t>
      </w:r>
      <w:r>
        <w:rPr>
          <w:color w:val="B70639"/>
        </w:rPr>
        <w:t xml:space="preserve">Irvingin </w:t>
      </w:r>
      <w:r>
        <w:rPr>
          <w:color w:val="58018B"/>
        </w:rPr>
        <w:t xml:space="preserve">asiakkaita</w:t>
      </w:r>
      <w:r>
        <w:t xml:space="preserve">. </w:t>
      </w:r>
      <w:r>
        <w:rPr>
          <w:color w:val="703B01"/>
        </w:rPr>
        <w:t xml:space="preserve">Kantajat </w:t>
      </w:r>
      <w:r>
        <w:t xml:space="preserve">syyttävät </w:t>
      </w:r>
      <w:r>
        <w:rPr>
          <w:color w:val="F7F1DF"/>
        </w:rPr>
        <w:t xml:space="preserve">Irvingiä siitä, että se on </w:t>
      </w:r>
      <w:r>
        <w:t xml:space="preserve">maksanut </w:t>
      </w:r>
      <w:r>
        <w:rPr>
          <w:color w:val="118B8A"/>
        </w:rPr>
        <w:t xml:space="preserve">alhaisempia korkoja kuin </w:t>
      </w:r>
      <w:r>
        <w:rPr>
          <w:color w:val="4AFEFA"/>
        </w:rPr>
        <w:t xml:space="preserve">se </w:t>
      </w:r>
      <w:r>
        <w:rPr>
          <w:color w:val="118B8A"/>
        </w:rPr>
        <w:t xml:space="preserve">lupasi mainoslehtisessä</w:t>
      </w:r>
      <w:r>
        <w:t xml:space="preserve">. </w:t>
      </w:r>
      <w:r>
        <w:rPr>
          <w:color w:val="F7F1DF"/>
        </w:rPr>
        <w:t xml:space="preserve">Irving </w:t>
      </w:r>
      <w:r>
        <w:t xml:space="preserve">väitti - ja väittää edelleen - että </w:t>
      </w:r>
      <w:r>
        <w:rPr>
          <w:color w:val="F7F1DF"/>
        </w:rPr>
        <w:t xml:space="preserve">sen </w:t>
      </w:r>
      <w:r>
        <w:t xml:space="preserve">toiminta oli </w:t>
      </w:r>
      <w:r>
        <w:rPr>
          <w:color w:val="F95475"/>
        </w:rPr>
        <w:t xml:space="preserve">asiakkaidensa kanssa </w:t>
      </w:r>
      <w:r>
        <w:rPr>
          <w:color w:val="796EE6"/>
        </w:rPr>
        <w:t xml:space="preserve">tekemiensä </w:t>
      </w:r>
      <w:r>
        <w:rPr>
          <w:color w:val="796EE6"/>
        </w:rPr>
        <w:t xml:space="preserve">tilisopimusten mukaista</w:t>
      </w:r>
      <w:r>
        <w:t xml:space="preserve">. </w:t>
      </w:r>
      <w:r>
        <w:rPr>
          <w:color w:val="310106"/>
        </w:rPr>
        <w:t xml:space="preserve">Ehdotetun sovintoratkaisun mukaan </w:t>
      </w:r>
      <w:r>
        <w:t xml:space="preserve">asiakkaat, jotka ovat esittäneet perustellun korvausvaatimuksen 15. joulukuuta mennessä, saavat "arvokkaita pankkipalveluja", kuten luottokortteja alennetuin rahoituskustannuksin kahden vuoden ajan. </w:t>
      </w:r>
      <w:r>
        <w:rPr>
          <w:color w:val="703B01"/>
        </w:rPr>
        <w:t xml:space="preserve">Asianomistajien </w:t>
      </w:r>
      <w:r>
        <w:t xml:space="preserve">asianajaja Larry Drury </w:t>
      </w:r>
      <w:r>
        <w:t xml:space="preserve">arvioi </w:t>
      </w:r>
      <w:r>
        <w:rPr>
          <w:color w:val="310106"/>
        </w:rPr>
        <w:t xml:space="preserve">korvauksen suuruudeksi </w:t>
      </w:r>
      <w:r>
        <w:rPr>
          <w:color w:val="61FC03"/>
        </w:rPr>
        <w:t xml:space="preserve">6-8 miljoonaa dollaria</w:t>
      </w:r>
      <w:r>
        <w:t xml:space="preserve">. </w:t>
      </w:r>
      <w:r>
        <w:rPr>
          <w:color w:val="5D9608"/>
        </w:rPr>
        <w:t xml:space="preserve">Manhattanilla sijaitsevan Bank of New Yorkin </w:t>
      </w:r>
      <w:r>
        <w:t xml:space="preserve">tiedottaja Owen Brady </w:t>
      </w:r>
      <w:r>
        <w:t xml:space="preserve">sanoi: "</w:t>
      </w:r>
      <w:r>
        <w:rPr>
          <w:color w:val="61FC03"/>
        </w:rPr>
        <w:t xml:space="preserve">Se </w:t>
      </w:r>
      <w:r>
        <w:t xml:space="preserve">on korkein mahdollinen yläarvio.</w:t>
      </w:r>
    </w:p>
    <w:p>
      <w:r>
        <w:rPr>
          <w:b/>
        </w:rPr>
        <w:t xml:space="preserve">Asiakirjan numero 379</w:t>
      </w:r>
    </w:p>
    <w:p>
      <w:r>
        <w:rPr>
          <w:b/>
        </w:rPr>
        <w:t xml:space="preserve">Asiakirjan tunniste: wsj0598-001</w:t>
      </w:r>
    </w:p>
    <w:p>
      <w:r>
        <w:rPr>
          <w:color w:val="04640D"/>
        </w:rPr>
        <w:t xml:space="preserve">Yhdysvaltain keskuspankin </w:t>
      </w:r>
      <w:r>
        <w:rPr>
          <w:color w:val="310106"/>
        </w:rPr>
        <w:t xml:space="preserve">arvostelijat </w:t>
      </w:r>
      <w:r>
        <w:t xml:space="preserve">ovat toistuvasti valittaneet "vyöryvää" rahapolitiikkaa. </w:t>
      </w:r>
      <w:r>
        <w:rPr>
          <w:color w:val="310106"/>
        </w:rPr>
        <w:t xml:space="preserve">He </w:t>
      </w:r>
      <w:r>
        <w:t xml:space="preserve">eivät pitäneet siitä, </w:t>
      </w:r>
      <w:r>
        <w:rPr>
          <w:color w:val="FEFB0A"/>
        </w:rPr>
        <w:t xml:space="preserve">että </w:t>
      </w:r>
      <w:r>
        <w:rPr>
          <w:color w:val="FB5514"/>
        </w:rPr>
        <w:t xml:space="preserve">Fed </w:t>
      </w:r>
      <w:r>
        <w:rPr>
          <w:color w:val="FEFB0A"/>
        </w:rPr>
        <w:t xml:space="preserve">ensin näytti </w:t>
      </w:r>
      <w:r>
        <w:rPr>
          <w:color w:val="E115C0"/>
        </w:rPr>
        <w:t xml:space="preserve">taloudelle </w:t>
      </w:r>
      <w:r>
        <w:rPr>
          <w:color w:val="FEFB0A"/>
        </w:rPr>
        <w:t xml:space="preserve">vihreää valoa </w:t>
      </w:r>
      <w:r>
        <w:rPr>
          <w:color w:val="FEFB0A"/>
        </w:rPr>
        <w:t xml:space="preserve">tekemällä luotonannosta halvempaa ja sitten näytti punaista valoa ja jarrutti kasvua rajusti</w:t>
      </w:r>
      <w:r>
        <w:t xml:space="preserve">. </w:t>
      </w:r>
      <w:r>
        <w:rPr>
          <w:color w:val="00587F"/>
        </w:rPr>
        <w:t xml:space="preserve">Alan Greenspanin </w:t>
      </w:r>
      <w:r>
        <w:t xml:space="preserve">johdolla </w:t>
      </w:r>
      <w:r>
        <w:rPr>
          <w:color w:val="FEFB0A"/>
        </w:rPr>
        <w:t xml:space="preserve">tämä on kuitenkin </w:t>
      </w:r>
      <w:r>
        <w:t xml:space="preserve">muuttumassa</w:t>
      </w:r>
      <w:r>
        <w:t xml:space="preserve">. </w:t>
      </w:r>
      <w:r>
        <w:rPr>
          <w:color w:val="00587F"/>
        </w:rPr>
        <w:t xml:space="preserve">Tämä äärimmäisen varovainen mies, </w:t>
      </w:r>
      <w:r>
        <w:rPr>
          <w:color w:val="0BC582"/>
        </w:rPr>
        <w:t xml:space="preserve">Fedin puheenjohtaja, </w:t>
      </w:r>
      <w:r>
        <w:t xml:space="preserve">vilkkuu edelleen keltaisena. </w:t>
      </w:r>
      <w:r>
        <w:rPr>
          <w:color w:val="00587F"/>
        </w:rPr>
        <w:t xml:space="preserve">Hänen </w:t>
      </w:r>
      <w:r>
        <w:t xml:space="preserve">varovaisuudestaan on tullut </w:t>
      </w:r>
      <w:r>
        <w:t xml:space="preserve">legendaarinen piirre</w:t>
      </w:r>
      <w:r>
        <w:rPr>
          <w:color w:val="FEB8C8"/>
        </w:rPr>
        <w:t xml:space="preserve"> hallituksessa. Hän </w:t>
      </w:r>
      <w:r>
        <w:t xml:space="preserve">tutkii loputtomasti </w:t>
      </w:r>
      <w:r>
        <w:rPr>
          <w:color w:val="9E8317"/>
        </w:rPr>
        <w:t xml:space="preserve">taloustilastoja</w:t>
      </w:r>
      <w:r>
        <w:t xml:space="preserve">, </w:t>
      </w:r>
      <w:r>
        <w:t xml:space="preserve">analysoi </w:t>
      </w:r>
      <w:r>
        <w:rPr>
          <w:color w:val="9E8317"/>
        </w:rPr>
        <w:t xml:space="preserve">niitä </w:t>
      </w:r>
      <w:r>
        <w:t xml:space="preserve">kymmenillä eri tavoilla </w:t>
      </w:r>
      <w:r>
        <w:t xml:space="preserve">ja käyttää tuntikausia mahdollisten ongelmien etsimiseen. Tutkittuaan tietopinot perusteellisesti hän päättää usein, että hän tarvitsee lisää tietoa, ja kun hän lopulta päättää toimia, </w:t>
      </w:r>
      <w:r>
        <w:rPr>
          <w:color w:val="00587F"/>
        </w:rPr>
        <w:t xml:space="preserve">hänen </w:t>
      </w:r>
      <w:r>
        <w:t xml:space="preserve">askeleensa ovat joskus erittäin pieniä. Tällainen varovaisuus oli ilmeistä </w:t>
      </w:r>
      <w:r>
        <w:rPr>
          <w:color w:val="01190F"/>
        </w:rPr>
        <w:t xml:space="preserve">äskettäisen </w:t>
      </w:r>
      <w:r>
        <w:rPr>
          <w:color w:val="847D81"/>
        </w:rPr>
        <w:t xml:space="preserve">pörssiromahduksen</w:t>
      </w:r>
      <w:r>
        <w:rPr>
          <w:color w:val="01190F"/>
        </w:rPr>
        <w:t xml:space="preserve"> jälkeen </w:t>
      </w:r>
      <w:r>
        <w:rPr>
          <w:color w:val="58018B"/>
        </w:rPr>
        <w:t xml:space="preserve">perjantaina 13. </w:t>
      </w:r>
      <w:r>
        <w:t xml:space="preserve">päivä</w:t>
      </w:r>
      <w:r>
        <w:t xml:space="preserve">. </w:t>
      </w:r>
      <w:r>
        <w:rPr>
          <w:color w:val="B70639"/>
        </w:rPr>
        <w:t xml:space="preserve">Eräät </w:t>
      </w:r>
      <w:r>
        <w:rPr>
          <w:color w:val="703B01"/>
        </w:rPr>
        <w:t xml:space="preserve">Bushin </w:t>
      </w:r>
      <w:r>
        <w:rPr>
          <w:color w:val="F7F1DF"/>
        </w:rPr>
        <w:t xml:space="preserve">hallinnon </w:t>
      </w:r>
      <w:r>
        <w:rPr>
          <w:color w:val="B70639"/>
        </w:rPr>
        <w:t xml:space="preserve">virkamiehet </w:t>
      </w:r>
      <w:r>
        <w:t xml:space="preserve">kehottivat </w:t>
      </w:r>
      <w:r>
        <w:t xml:space="preserve">Greenspania </w:t>
      </w:r>
      <w:r>
        <w:rPr>
          <w:color w:val="118B8A"/>
        </w:rPr>
        <w:t xml:space="preserve">ilmoittamaan välittömästi julkisesti </w:t>
      </w:r>
      <w:r>
        <w:rPr>
          <w:color w:val="118B8A"/>
        </w:rPr>
        <w:t xml:space="preserve">suunnitelmistaan antaa pörsseille runsaasti lainoja</w:t>
      </w:r>
      <w:r>
        <w:t xml:space="preserve">. </w:t>
      </w:r>
      <w:r>
        <w:rPr>
          <w:color w:val="FCB164"/>
        </w:rPr>
        <w:t xml:space="preserve">Hän kuitenkin kieltäytyi sanomalla haluavansa nähdä, mitä maanantaiaamuna tapahtuisi, ennen kuin hän antaisi julkisen ilmoituksen</w:t>
      </w:r>
      <w:r>
        <w:t xml:space="preserve">. </w:t>
      </w:r>
      <w:r>
        <w:rPr>
          <w:color w:val="796EE6"/>
        </w:rPr>
        <w:t xml:space="preserve">Greenspanin </w:t>
      </w:r>
      <w:r>
        <w:rPr>
          <w:color w:val="FCB164"/>
        </w:rPr>
        <w:t xml:space="preserve">päätös pysyä hiljaa </w:t>
      </w:r>
      <w:r>
        <w:t xml:space="preserve">oli myös lietsoa kapinaa </w:t>
      </w:r>
      <w:r>
        <w:rPr>
          <w:color w:val="000D2C"/>
        </w:rPr>
        <w:t xml:space="preserve">Fedin </w:t>
      </w:r>
      <w:r>
        <w:t xml:space="preserve">sisällä</w:t>
      </w:r>
      <w:r>
        <w:t xml:space="preserve">. </w:t>
      </w:r>
      <w:r>
        <w:rPr>
          <w:color w:val="53495F"/>
        </w:rPr>
        <w:t xml:space="preserve">Eräs "korkea-arvoinen </w:t>
      </w:r>
      <w:r>
        <w:rPr>
          <w:color w:val="F95475"/>
        </w:rPr>
        <w:t xml:space="preserve">Fedin </w:t>
      </w:r>
      <w:r>
        <w:rPr>
          <w:color w:val="53495F"/>
        </w:rPr>
        <w:t xml:space="preserve">virkamies</w:t>
      </w:r>
      <w:r>
        <w:rPr>
          <w:color w:val="61FC03"/>
        </w:rPr>
        <w:t xml:space="preserve">" </w:t>
      </w:r>
      <w:r>
        <w:t xml:space="preserve">puhui sekä Washington Postille että New York Timesille </w:t>
      </w:r>
      <w:r>
        <w:t xml:space="preserve">lauantaina </w:t>
      </w:r>
      <w:r>
        <w:rPr>
          <w:color w:val="847D81"/>
        </w:rPr>
        <w:t xml:space="preserve">pörssiromahduksen</w:t>
      </w:r>
      <w:r>
        <w:rPr>
          <w:color w:val="01190F"/>
        </w:rPr>
        <w:t xml:space="preserve"> jälkeen ja </w:t>
      </w:r>
      <w:r>
        <w:rPr>
          <w:color w:val="5D9608"/>
        </w:rPr>
        <w:t xml:space="preserve">sanoi, </w:t>
      </w:r>
      <w:r>
        <w:rPr>
          <w:color w:val="DE98FD"/>
        </w:rPr>
        <w:t xml:space="preserve">että </w:t>
      </w:r>
      <w:r>
        <w:rPr>
          <w:color w:val="98A088"/>
        </w:rPr>
        <w:t xml:space="preserve">Fed </w:t>
      </w:r>
      <w:r>
        <w:rPr>
          <w:color w:val="DE98FD"/>
        </w:rPr>
        <w:t xml:space="preserve">oli valmis antamaan </w:t>
      </w:r>
      <w:r>
        <w:rPr>
          <w:color w:val="5C5300"/>
        </w:rPr>
        <w:t xml:space="preserve">pörssien </w:t>
      </w:r>
      <w:r>
        <w:rPr>
          <w:color w:val="4F584E"/>
        </w:rPr>
        <w:t xml:space="preserve">tarvitsemaa </w:t>
      </w:r>
      <w:r>
        <w:rPr>
          <w:color w:val="4F584E"/>
        </w:rPr>
        <w:t xml:space="preserve">luottoa</w:t>
      </w:r>
      <w:r>
        <w:t xml:space="preserve">. </w:t>
      </w:r>
      <w:r>
        <w:rPr>
          <w:color w:val="9F6551"/>
        </w:rPr>
        <w:t xml:space="preserve">Tämä lausunto </w:t>
      </w:r>
      <w:r>
        <w:t xml:space="preserve">närkästytti </w:t>
      </w:r>
      <w:r>
        <w:rPr>
          <w:color w:val="00587F"/>
        </w:rPr>
        <w:t xml:space="preserve">puheenjohtaja Greenspania</w:t>
      </w:r>
      <w:r>
        <w:t xml:space="preserve">, mutta </w:t>
      </w:r>
      <w:r>
        <w:rPr>
          <w:color w:val="BCFEC6"/>
        </w:rPr>
        <w:t xml:space="preserve">Bushin </w:t>
      </w:r>
      <w:r>
        <w:rPr>
          <w:color w:val="FEB8C8"/>
        </w:rPr>
        <w:t xml:space="preserve">hallinto </w:t>
      </w:r>
      <w:r>
        <w:t xml:space="preserve">ja rahoitusalan </w:t>
      </w:r>
      <w:r>
        <w:rPr>
          <w:color w:val="9F6551"/>
        </w:rPr>
        <w:t xml:space="preserve">pörssit </w:t>
      </w:r>
      <w:r>
        <w:t xml:space="preserve">ottivat sen riemuiten vastaan. Ja vaikka </w:t>
      </w:r>
      <w:r>
        <w:rPr>
          <w:color w:val="932C70"/>
        </w:rPr>
        <w:t xml:space="preserve">närkästynyt </w:t>
      </w:r>
      <w:r>
        <w:rPr>
          <w:color w:val="2B1B04"/>
        </w:rPr>
        <w:t xml:space="preserve">Fedin </w:t>
      </w:r>
      <w:r>
        <w:rPr>
          <w:color w:val="932C70"/>
        </w:rPr>
        <w:t xml:space="preserve">jäsen </w:t>
      </w:r>
      <w:r>
        <w:t xml:space="preserve">ei mennyt julkisuuteen, tiedetään, että </w:t>
      </w:r>
      <w:r>
        <w:rPr>
          <w:color w:val="B5AFC4"/>
        </w:rPr>
        <w:t xml:space="preserve">jotkut </w:t>
      </w:r>
      <w:r>
        <w:rPr>
          <w:color w:val="D4C67A"/>
        </w:rPr>
        <w:t xml:space="preserve">Fedin </w:t>
      </w:r>
      <w:r>
        <w:rPr>
          <w:color w:val="B5AFC4"/>
        </w:rPr>
        <w:t xml:space="preserve">pääjohtajat</w:t>
      </w:r>
      <w:r>
        <w:rPr>
          <w:color w:val="B5AFC4"/>
        </w:rPr>
        <w:t xml:space="preserve">, </w:t>
      </w:r>
      <w:r>
        <w:rPr>
          <w:color w:val="AE7AA1"/>
        </w:rPr>
        <w:t xml:space="preserve">erityisesti </w:t>
      </w:r>
      <w:r>
        <w:rPr>
          <w:color w:val="B5AFC4"/>
        </w:rPr>
        <w:t xml:space="preserve">varapuheenjohtaja Manuel Johnson</w:t>
      </w:r>
      <w:r>
        <w:t xml:space="preserve">, olivat eri mieltä </w:t>
      </w:r>
      <w:r>
        <w:rPr>
          <w:color w:val="796EE6"/>
        </w:rPr>
        <w:t xml:space="preserve">puheenjohtajan </w:t>
      </w:r>
      <w:r>
        <w:rPr>
          <w:color w:val="FCB164"/>
        </w:rPr>
        <w:t xml:space="preserve">päätöksestä </w:t>
      </w:r>
      <w:r>
        <w:rPr>
          <w:color w:val="FCB164"/>
        </w:rPr>
        <w:t xml:space="preserve">vaieta</w:t>
      </w:r>
      <w:r>
        <w:t xml:space="preserve">. </w:t>
      </w:r>
      <w:r>
        <w:t xml:space="preserve">Ironista kyllä, </w:t>
      </w:r>
      <w:r>
        <w:rPr>
          <w:color w:val="C2A393"/>
        </w:rPr>
        <w:t xml:space="preserve">nimettömän virkamiehen </w:t>
      </w:r>
      <w:r>
        <w:rPr>
          <w:color w:val="9F6551"/>
        </w:rPr>
        <w:t xml:space="preserve">kommentit </w:t>
      </w:r>
      <w:r>
        <w:t xml:space="preserve">ovat johtaneet suosionosoituksiin </w:t>
      </w:r>
      <w:r>
        <w:rPr>
          <w:color w:val="00587F"/>
        </w:rPr>
        <w:t xml:space="preserve">Greenspanille</w:t>
      </w:r>
      <w:r>
        <w:rPr>
          <w:color w:val="0232FD"/>
        </w:rPr>
        <w:t xml:space="preserve">, jota </w:t>
      </w:r>
      <w:r>
        <w:rPr>
          <w:color w:val="00587F"/>
        </w:rPr>
        <w:t xml:space="preserve">virheellisesti pidetään lähteenä</w:t>
      </w:r>
      <w:r>
        <w:t xml:space="preserve">. </w:t>
      </w:r>
      <w:r>
        <w:rPr>
          <w:color w:val="16C0D0"/>
        </w:rPr>
        <w:t xml:space="preserve">Demokraattinen senaattori Chris Dodd Connecticutista </w:t>
      </w:r>
      <w:r>
        <w:t xml:space="preserve">sanoi </w:t>
      </w:r>
      <w:r>
        <w:rPr>
          <w:color w:val="168E5C"/>
        </w:rPr>
        <w:t xml:space="preserve">viime viikolla järjestetyssä </w:t>
      </w:r>
      <w:r>
        <w:t xml:space="preserve">kuulemistilaisuudessa </w:t>
      </w:r>
      <w:r>
        <w:rPr>
          <w:color w:val="C62100"/>
        </w:rPr>
        <w:t xml:space="preserve">valtiovarainministeri Nicholas Bradille, että </w:t>
      </w:r>
      <w:r>
        <w:t xml:space="preserve">"</w:t>
      </w:r>
      <w:r>
        <w:rPr>
          <w:color w:val="00587F"/>
        </w:rPr>
        <w:t xml:space="preserve">puheenjohtaja Greenspanin </w:t>
      </w:r>
      <w:r>
        <w:t xml:space="preserve">ilmoitus</w:t>
      </w:r>
      <w:r>
        <w:t xml:space="preserve">" </w:t>
      </w:r>
      <w:r>
        <w:rPr>
          <w:color w:val="58018B"/>
        </w:rPr>
        <w:t xml:space="preserve">lokakuun 13. päivän jälkeisenä </w:t>
      </w:r>
      <w:r>
        <w:t xml:space="preserve">viikonloppuna </w:t>
      </w:r>
      <w:r>
        <w:t xml:space="preserve">oli "erittäin tärkeä ilmoitus". </w:t>
      </w:r>
      <w:r>
        <w:rPr>
          <w:color w:val="C62100"/>
        </w:rPr>
        <w:t xml:space="preserve">Brady </w:t>
      </w:r>
      <w:r>
        <w:t xml:space="preserve">vastasi epäröiden, </w:t>
      </w:r>
      <w:r>
        <w:t xml:space="preserve">ettei hän ollut varma, oliko </w:t>
      </w:r>
      <w:r>
        <w:rPr>
          <w:color w:val="00587F"/>
        </w:rPr>
        <w:t xml:space="preserve">Greenspan </w:t>
      </w:r>
      <w:r>
        <w:t xml:space="preserve">"antanut </w:t>
      </w:r>
      <w:r>
        <w:rPr>
          <w:color w:val="014347"/>
        </w:rPr>
        <w:t xml:space="preserve">lausunnon </w:t>
      </w:r>
      <w:r>
        <w:t xml:space="preserve">itse vai </w:t>
      </w:r>
      <w:r>
        <w:t xml:space="preserve">oliko se sanomalehtiuutinen". </w:t>
      </w:r>
      <w:r>
        <w:rPr>
          <w:color w:val="0BC582"/>
        </w:rPr>
        <w:t xml:space="preserve">Fedin </w:t>
      </w:r>
      <w:r>
        <w:rPr>
          <w:color w:val="00587F"/>
        </w:rPr>
        <w:t xml:space="preserve">puheenjohtajan </w:t>
      </w:r>
      <w:r>
        <w:t xml:space="preserve">varovaisuus </w:t>
      </w:r>
      <w:r>
        <w:t xml:space="preserve">näkyi jälleen maanantaiaamuna markkinoiden syöksyn jälkeen, kun </w:t>
      </w:r>
      <w:r>
        <w:rPr>
          <w:color w:val="000D2C"/>
        </w:rPr>
        <w:t xml:space="preserve">keskuspankki </w:t>
      </w:r>
      <w:r>
        <w:t xml:space="preserve">teki vain vaatimattoman liikkeen osakemarkkinoiden auttamiseksi. Pankkijärjestelmä sai vain yllättävän pienen varannon. </w:t>
      </w:r>
      <w:r>
        <w:rPr>
          <w:color w:val="42083B"/>
        </w:rPr>
        <w:t xml:space="preserve">Viikon </w:t>
      </w:r>
      <w:r>
        <w:rPr>
          <w:color w:val="233809"/>
        </w:rPr>
        <w:t xml:space="preserve">lopussa </w:t>
      </w:r>
      <w:r>
        <w:rPr>
          <w:color w:val="82785D"/>
        </w:rPr>
        <w:t xml:space="preserve">keskeinen liittovaltion ohjauskorko, jota </w:t>
      </w:r>
      <w:r>
        <w:rPr>
          <w:color w:val="B7DAD2"/>
        </w:rPr>
        <w:t xml:space="preserve">Fed pitkälti </w:t>
      </w:r>
      <w:r>
        <w:rPr>
          <w:color w:val="82785D"/>
        </w:rPr>
        <w:t xml:space="preserve">ohjaa</w:t>
      </w:r>
      <w:r>
        <w:rPr>
          <w:color w:val="233809"/>
        </w:rPr>
        <w:t xml:space="preserve">, </w:t>
      </w:r>
      <w:r>
        <w:rPr>
          <w:color w:val="233809"/>
        </w:rPr>
        <w:t xml:space="preserve">asettui 8,75 prosenttiin</w:t>
      </w:r>
      <w:r>
        <w:rPr>
          <w:color w:val="233809"/>
        </w:rPr>
        <w:t xml:space="preserve">, mikä on </w:t>
      </w:r>
      <w:r>
        <w:t xml:space="preserve">vain vähän </w:t>
      </w:r>
      <w:r>
        <w:rPr>
          <w:color w:val="ECEDFE"/>
        </w:rPr>
        <w:t xml:space="preserve">edellisviikon </w:t>
      </w:r>
      <w:r>
        <w:rPr>
          <w:color w:val="196956"/>
        </w:rPr>
        <w:t xml:space="preserve">hieman alle 9 </w:t>
      </w:r>
      <w:r>
        <w:rPr>
          <w:color w:val="8C41BB"/>
        </w:rPr>
        <w:t xml:space="preserve">prosentin tasosta</w:t>
      </w:r>
      <w:r>
        <w:t xml:space="preserve">. </w:t>
      </w:r>
      <w:r>
        <w:rPr>
          <w:color w:val="94C661"/>
        </w:rPr>
        <w:t xml:space="preserve">Bushin </w:t>
      </w:r>
      <w:r>
        <w:rPr>
          <w:color w:val="F8907D"/>
        </w:rPr>
        <w:t xml:space="preserve">hallinnon </w:t>
      </w:r>
      <w:r>
        <w:rPr>
          <w:color w:val="2B2D32"/>
        </w:rPr>
        <w:t xml:space="preserve">virkamiehet </w:t>
      </w:r>
      <w:r>
        <w:t xml:space="preserve">näyttävät olevan yhä enemmän </w:t>
      </w:r>
      <w:r>
        <w:t xml:space="preserve">huolissaan siitä, että </w:t>
      </w:r>
      <w:r>
        <w:rPr>
          <w:color w:val="00587F"/>
        </w:rPr>
        <w:t xml:space="preserve">Greenspan </w:t>
      </w:r>
      <w:r>
        <w:t xml:space="preserve">on niin varovainen, että hän on epäpätevä. Merkit talouden jatkuvasta heikkenemisestä sekä merkit siitä, että inflaatio pysyy hallinnassa, </w:t>
      </w:r>
      <w:r>
        <w:t xml:space="preserve">ovat saaneet heidät kyseenalaistamaan</w:t>
      </w:r>
      <w:r>
        <w:rPr>
          <w:color w:val="895E6B"/>
        </w:rPr>
        <w:t xml:space="preserve">, miksi </w:t>
      </w:r>
      <w:r>
        <w:rPr>
          <w:color w:val="FB6AB8"/>
        </w:rPr>
        <w:t xml:space="preserve">Fedin </w:t>
      </w:r>
      <w:r>
        <w:rPr>
          <w:color w:val="788E95"/>
        </w:rPr>
        <w:t xml:space="preserve">puheenjohtaja on </w:t>
      </w:r>
      <w:r>
        <w:rPr>
          <w:color w:val="895E6B"/>
        </w:rPr>
        <w:t xml:space="preserve">niin haluton alentamaan korkoja</w:t>
      </w:r>
      <w:r>
        <w:t xml:space="preserve">. He eivät ilmaise tätä huolta julkisesti. Todellisuudessa </w:t>
      </w:r>
      <w:r>
        <w:rPr>
          <w:color w:val="576094"/>
        </w:rPr>
        <w:t xml:space="preserve">hallinto </w:t>
      </w:r>
      <w:r>
        <w:rPr>
          <w:color w:val="DB1474"/>
        </w:rPr>
        <w:t xml:space="preserve">ja </w:t>
      </w:r>
      <w:r>
        <w:rPr>
          <w:color w:val="8489AE"/>
        </w:rPr>
        <w:t xml:space="preserve">Fed </w:t>
      </w:r>
      <w:r>
        <w:t xml:space="preserve">ovat </w:t>
      </w:r>
      <w:r>
        <w:rPr>
          <w:color w:val="860E04"/>
        </w:rPr>
        <w:t xml:space="preserve">kahden viime viikon </w:t>
      </w:r>
      <w:r>
        <w:rPr>
          <w:color w:val="860E04"/>
        </w:rPr>
        <w:t xml:space="preserve">aikana pyrkineet </w:t>
      </w:r>
      <w:r>
        <w:t xml:space="preserve">kaikin keinoin hälventämään käsityksiä siitä, että </w:t>
      </w:r>
      <w:r>
        <w:rPr>
          <w:color w:val="DB1474"/>
        </w:rPr>
        <w:t xml:space="preserve">heidän </w:t>
      </w:r>
      <w:r>
        <w:t xml:space="preserve">suhteensa olisi veitsenterällä, peläten juoruja siitä, että </w:t>
      </w:r>
      <w:r>
        <w:rPr>
          <w:color w:val="F2CDFE"/>
        </w:rPr>
        <w:t xml:space="preserve">hallinnon </w:t>
      </w:r>
      <w:r>
        <w:rPr>
          <w:color w:val="645341"/>
        </w:rPr>
        <w:t xml:space="preserve">ja </w:t>
      </w:r>
      <w:r>
        <w:rPr>
          <w:color w:val="760035"/>
        </w:rPr>
        <w:t xml:space="preserve">Fedin </w:t>
      </w:r>
      <w:r>
        <w:rPr>
          <w:color w:val="6EAB9B"/>
        </w:rPr>
        <w:t xml:space="preserve">välinen </w:t>
      </w:r>
      <w:r>
        <w:rPr>
          <w:color w:val="FBC206"/>
        </w:rPr>
        <w:t xml:space="preserve">epäsuhta </w:t>
      </w:r>
      <w:r>
        <w:t xml:space="preserve">on lisännyt </w:t>
      </w:r>
      <w:r>
        <w:rPr>
          <w:color w:val="647A41"/>
        </w:rPr>
        <w:t xml:space="preserve">osakemarkkinoiden </w:t>
      </w:r>
      <w:r>
        <w:t xml:space="preserve">myllerrystä</w:t>
      </w:r>
      <w:r>
        <w:t xml:space="preserve">. Mutta </w:t>
      </w:r>
      <w:r>
        <w:rPr>
          <w:color w:val="FBC206"/>
        </w:rPr>
        <w:t xml:space="preserve">tämä epäsuhta </w:t>
      </w:r>
      <w:r>
        <w:t xml:space="preserve">on olemassa. </w:t>
      </w:r>
      <w:r>
        <w:rPr>
          <w:color w:val="FEB8C8"/>
        </w:rPr>
        <w:t xml:space="preserve">Hallinnon </w:t>
      </w:r>
      <w:r>
        <w:t xml:space="preserve">huoli </w:t>
      </w:r>
      <w:r>
        <w:t xml:space="preserve">on ymmärrettävä. Taloudessa on havaittavissa heikkouden merkkejä, erityisesti valmistajien keskuudessa. </w:t>
      </w:r>
      <w:r>
        <w:rPr>
          <w:color w:val="496E76"/>
        </w:rPr>
        <w:t xml:space="preserve">Vienti, joka </w:t>
      </w:r>
      <w:r>
        <w:rPr>
          <w:color w:val="E3F894"/>
        </w:rPr>
        <w:t xml:space="preserve">on </w:t>
      </w:r>
      <w:r>
        <w:rPr>
          <w:color w:val="496E76"/>
        </w:rPr>
        <w:t xml:space="preserve">tukenut kasvua kahden viime vuoden aikana, näyttää </w:t>
      </w:r>
      <w:r>
        <w:t xml:space="preserve">hidastuneen</w:t>
      </w:r>
      <w:r>
        <w:t xml:space="preserve">. Tehtaiden tuotanto ja palkat laskivat syyskuussa, ja auto- ja asuntoteollisuus ovat vaikeuksissa. </w:t>
      </w:r>
      <w:r>
        <w:rPr>
          <w:color w:val="F9D7CD"/>
        </w:rPr>
        <w:t xml:space="preserve">Greenspan on </w:t>
      </w:r>
      <w:r>
        <w:rPr>
          <w:color w:val="876128"/>
        </w:rPr>
        <w:t xml:space="preserve">kuitenkin edelleen haluton höllentämään politiikkaa, osittain siksi, että </w:t>
      </w:r>
      <w:r>
        <w:rPr>
          <w:color w:val="01FB92"/>
        </w:rPr>
        <w:t xml:space="preserve">Fedin </w:t>
      </w:r>
      <w:r>
        <w:rPr>
          <w:color w:val="A1A711"/>
        </w:rPr>
        <w:t xml:space="preserve">aluepankkien pääjohtajat </w:t>
      </w:r>
      <w:r>
        <w:rPr>
          <w:color w:val="876128"/>
        </w:rPr>
        <w:t xml:space="preserve">vastustavat häntä, </w:t>
      </w:r>
      <w:r>
        <w:rPr>
          <w:color w:val="FD0F31"/>
        </w:rPr>
        <w:t xml:space="preserve">sillä</w:t>
      </w:r>
      <w:r>
        <w:rPr>
          <w:color w:val="A1A711"/>
        </w:rPr>
        <w:t xml:space="preserve"> he </w:t>
      </w:r>
      <w:r>
        <w:rPr>
          <w:color w:val="A1A711"/>
        </w:rPr>
        <w:t xml:space="preserve">vastustavat luotonannon keventämistä</w:t>
      </w:r>
      <w:r>
        <w:t xml:space="preserve">. </w:t>
      </w:r>
      <w:r>
        <w:rPr>
          <w:color w:val="876128"/>
        </w:rPr>
        <w:t xml:space="preserve">Tämän lisäksi </w:t>
      </w:r>
      <w:r>
        <w:rPr>
          <w:color w:val="00587F"/>
        </w:rPr>
        <w:t xml:space="preserve">pääjohtaja </w:t>
      </w:r>
      <w:r>
        <w:t xml:space="preserve">seuraa hyvin tarkasti, mitä tapahtuu </w:t>
      </w:r>
      <w:r>
        <w:rPr>
          <w:color w:val="BE8485"/>
        </w:rPr>
        <w:t xml:space="preserve">vuoden tai kahden kuluttua</w:t>
      </w:r>
      <w:r>
        <w:t xml:space="preserve">. </w:t>
      </w:r>
      <w:r>
        <w:rPr>
          <w:color w:val="BE8485"/>
        </w:rPr>
        <w:t xml:space="preserve">Tuolloin </w:t>
      </w:r>
      <w:r>
        <w:t xml:space="preserve">inflaatio voi olla tasaisesti noin 4,5 prosenttia. </w:t>
      </w:r>
      <w:r>
        <w:rPr>
          <w:color w:val="00587F"/>
        </w:rPr>
        <w:t xml:space="preserve">Greenspan pelkää kuitenkin, että </w:t>
      </w:r>
      <w:r>
        <w:t xml:space="preserve">jos </w:t>
      </w:r>
      <w:r>
        <w:rPr>
          <w:color w:val="000D2C"/>
        </w:rPr>
        <w:t xml:space="preserve">Fed </w:t>
      </w:r>
      <w:r>
        <w:t xml:space="preserve">höllentää liian pian</w:t>
      </w:r>
      <w:r>
        <w:t xml:space="preserve">, </w:t>
      </w:r>
      <w:r>
        <w:rPr>
          <w:color w:val="120104"/>
        </w:rPr>
        <w:t xml:space="preserve">hinnat voivat </w:t>
      </w:r>
      <w:r>
        <w:t xml:space="preserve">nousta uudelleen </w:t>
      </w:r>
      <w:r>
        <w:rPr>
          <w:color w:val="C660FB"/>
        </w:rPr>
        <w:t xml:space="preserve">ensi vuonna. </w:t>
      </w:r>
      <w:r>
        <w:rPr>
          <w:color w:val="D48958"/>
        </w:rPr>
        <w:t xml:space="preserve">Lisäksi jos </w:t>
      </w:r>
      <w:r>
        <w:rPr>
          <w:color w:val="05AEE8"/>
        </w:rPr>
        <w:t xml:space="preserve">Fed </w:t>
      </w:r>
      <w:r>
        <w:rPr>
          <w:color w:val="D48958"/>
        </w:rPr>
        <w:t xml:space="preserve">pysyy lujana, se voi viimein saada inflaation laskemaan </w:t>
      </w:r>
      <w:r>
        <w:t xml:space="preserve">ja </w:t>
      </w:r>
      <w:r>
        <w:rPr>
          <w:color w:val="D48958"/>
        </w:rPr>
        <w:t xml:space="preserve">ottaa </w:t>
      </w:r>
      <w:r>
        <w:t xml:space="preserve">askeleen </w:t>
      </w:r>
      <w:r>
        <w:rPr>
          <w:color w:val="C3C1BE"/>
        </w:rPr>
        <w:t xml:space="preserve">kohti </w:t>
      </w:r>
      <w:r>
        <w:rPr>
          <w:color w:val="C3C1BE"/>
        </w:rPr>
        <w:t xml:space="preserve">nollan inflaatiotavoitetta</w:t>
      </w:r>
      <w:r>
        <w:rPr>
          <w:color w:val="9F98F8"/>
        </w:rPr>
        <w:t xml:space="preserve">, jonka </w:t>
      </w:r>
      <w:r>
        <w:rPr>
          <w:color w:val="D19012"/>
        </w:rPr>
        <w:t xml:space="preserve">Fedin </w:t>
      </w:r>
      <w:r>
        <w:rPr>
          <w:color w:val="1167D9"/>
        </w:rPr>
        <w:t xml:space="preserve">pääjohtaja </w:t>
      </w:r>
      <w:r>
        <w:rPr>
          <w:color w:val="C3C1BE"/>
        </w:rPr>
        <w:t xml:space="preserve">hyväksyi </w:t>
      </w:r>
      <w:r>
        <w:rPr>
          <w:color w:val="B7D802"/>
        </w:rPr>
        <w:t xml:space="preserve">viime viikolla </w:t>
      </w:r>
      <w:r>
        <w:rPr>
          <w:color w:val="826392"/>
        </w:rPr>
        <w:t xml:space="preserve">kongressin edessä </w:t>
      </w:r>
      <w:r>
        <w:rPr>
          <w:color w:val="C3C1BE"/>
        </w:rPr>
        <w:t xml:space="preserve">antamassaan lausunnossa</w:t>
      </w:r>
      <w:r>
        <w:t xml:space="preserve">. Toistaiseksi </w:t>
      </w:r>
      <w:r>
        <w:rPr>
          <w:color w:val="00587F"/>
        </w:rPr>
        <w:t xml:space="preserve">Greenspanin </w:t>
      </w:r>
      <w:r>
        <w:t xml:space="preserve">varovainen politiikka </w:t>
      </w:r>
      <w:r>
        <w:t xml:space="preserve">on palvellut sekä </w:t>
      </w:r>
      <w:r>
        <w:rPr>
          <w:color w:val="00587F"/>
        </w:rPr>
        <w:t xml:space="preserve">häntä </w:t>
      </w:r>
      <w:r>
        <w:t xml:space="preserve">että kansakuntaa hyvin. </w:t>
      </w:r>
      <w:r>
        <w:rPr>
          <w:color w:val="00587F"/>
        </w:rPr>
        <w:t xml:space="preserve">Hänen </w:t>
      </w:r>
      <w:r>
        <w:t xml:space="preserve">kätensä rahapoliittisessa vipuvaikutuksessa on yksi syy siihen, miksi talous näyttää ensi kuussa hyvin todennäköisesti aloittavan ennennäkemättömän kahdeksannen rauhallisen, taantumattoman kasvun vuoden. "</w:t>
      </w:r>
      <w:r>
        <w:t xml:space="preserve">Selvisimme kahdesta pörssiromahduksesta ja selvisimme vaaleista ilman suurempia ongelmia", sanoo </w:t>
      </w:r>
      <w:r>
        <w:rPr>
          <w:color w:val="5E7A6A"/>
        </w:rPr>
        <w:t xml:space="preserve">Kemper Financial Services -yhtiön ekonomisti David Hale. "</w:t>
      </w:r>
      <w:r>
        <w:t xml:space="preserve">Mielestäni </w:t>
      </w:r>
      <w:r>
        <w:rPr>
          <w:color w:val="00587F"/>
        </w:rPr>
        <w:t xml:space="preserve">Greenspania on </w:t>
      </w:r>
      <w:r>
        <w:t xml:space="preserve">arvioitava hyvin." "Hän on ollut hyvä."</w:t>
      </w:r>
      <w:r>
        <w:t xml:space="preserve"> Tällainen varovaisuus ei kuitenkaan takaa virheitä. </w:t>
      </w:r>
      <w:r>
        <w:rPr>
          <w:color w:val="1D0051"/>
        </w:rPr>
        <w:t xml:space="preserve">Fedin </w:t>
      </w:r>
      <w:r>
        <w:rPr>
          <w:color w:val="B29869"/>
        </w:rPr>
        <w:t xml:space="preserve">haluttomuus </w:t>
      </w:r>
      <w:r>
        <w:rPr>
          <w:color w:val="B29869"/>
        </w:rPr>
        <w:t xml:space="preserve">löysentää luotonantoa voi olla perusta </w:t>
      </w:r>
      <w:r>
        <w:rPr>
          <w:color w:val="8BE7FC"/>
        </w:rPr>
        <w:t xml:space="preserve">uudelle taantumalle</w:t>
      </w:r>
      <w:r>
        <w:rPr>
          <w:color w:val="76E0C1"/>
        </w:rPr>
        <w:t xml:space="preserve">, joka voi </w:t>
      </w:r>
      <w:r>
        <w:rPr>
          <w:color w:val="8BE7FC"/>
        </w:rPr>
        <w:t xml:space="preserve">alkaa </w:t>
      </w:r>
      <w:r>
        <w:rPr>
          <w:color w:val="BACFA7"/>
        </w:rPr>
        <w:t xml:space="preserve">ensi vuonna</w:t>
      </w:r>
      <w:r>
        <w:t xml:space="preserve">. </w:t>
      </w:r>
      <w:r>
        <w:t xml:space="preserve">Jos </w:t>
      </w:r>
      <w:r>
        <w:rPr>
          <w:color w:val="B29869"/>
        </w:rPr>
        <w:t xml:space="preserve">näin tapahtuu</w:t>
      </w:r>
      <w:r>
        <w:t xml:space="preserve">, </w:t>
      </w:r>
      <w:r>
        <w:rPr>
          <w:color w:val="00587F"/>
        </w:rPr>
        <w:t xml:space="preserve">puheenjohtaja Greenspanista voi hyvinkin </w:t>
      </w:r>
      <w:r>
        <w:t xml:space="preserve">tulla avoin kohde. </w:t>
      </w:r>
      <w:r>
        <w:rPr>
          <w:color w:val="11BA09"/>
        </w:rPr>
        <w:t xml:space="preserve">Kongressi </w:t>
      </w:r>
      <w:r>
        <w:t xml:space="preserve">pelaa jo politiikkaa lailla, jotta se voi rajoittaa </w:t>
      </w:r>
      <w:r>
        <w:rPr>
          <w:color w:val="000D2C"/>
        </w:rPr>
        <w:t xml:space="preserve">Fedin </w:t>
      </w:r>
      <w:r>
        <w:t xml:space="preserve">riippumattomuutta</w:t>
      </w:r>
      <w:r>
        <w:t xml:space="preserve">. Jos talous heikkenee, tällaiset ehdotukset voivat saada vahvan kannatuksen.</w:t>
      </w:r>
    </w:p>
    <w:p>
      <w:r>
        <w:rPr>
          <w:b/>
        </w:rPr>
        <w:t xml:space="preserve">Asiakirjan numero 380</w:t>
      </w:r>
    </w:p>
    <w:p>
      <w:r>
        <w:rPr>
          <w:b/>
        </w:rPr>
        <w:t xml:space="preserve">Asiakirjan tunniste: wsj0599-001</w:t>
      </w:r>
    </w:p>
    <w:p>
      <w:r>
        <w:t xml:space="preserve">SEC rekisteröi äskettäin seuraavat liikkeeseenlaskut: </w:t>
      </w:r>
      <w:r>
        <w:rPr>
          <w:color w:val="310106"/>
        </w:rPr>
        <w:t xml:space="preserve">ECI Environmental Inc. </w:t>
      </w:r>
      <w:r>
        <w:t xml:space="preserve">, 1,1 miljoonan </w:t>
      </w:r>
      <w:r>
        <w:rPr>
          <w:color w:val="04640D"/>
        </w:rPr>
        <w:t xml:space="preserve">osakkeen </w:t>
      </w:r>
      <w:r>
        <w:t xml:space="preserve">alkuanti, </w:t>
      </w:r>
      <w:r>
        <w:rPr>
          <w:color w:val="FEFB0A"/>
        </w:rPr>
        <w:t xml:space="preserve">josta </w:t>
      </w:r>
      <w:r>
        <w:rPr>
          <w:color w:val="04640D"/>
        </w:rPr>
        <w:t xml:space="preserve">ECI myy 90 000 osaketta ja perustajat 110 000 osaketta</w:t>
      </w:r>
      <w:r>
        <w:t xml:space="preserve">, Oppenheimer &amp; Co:n välityksellä. Fastenal Co, osakkeenomistajien ehdottama 400 000 kantaosakkeen tarjoaminen Robert W. Baird &amp; Co:n ja William Blair &amp; Co:n välityksellä. First Capital Holdings Corp:n ehdottama 275 miljoonan dollarin vaihtuvakorkoisten joukkovelkakirjalainojen tarjoaminen Shearson Lehman Hutton Inc:n välityksellä. Industrial Funding Corp.:n alkuperäinen kantaosakkeiden liikkeeseenlasku Alexin kautta. Brown &amp; Sons Inc. ja Piper Jaffray &amp; Hopwood. </w:t>
      </w:r>
      <w:r>
        <w:rPr>
          <w:color w:val="FB5514"/>
        </w:rPr>
        <w:t xml:space="preserve">Parametric Technology Corp. </w:t>
      </w:r>
      <w:r>
        <w:t xml:space="preserve">, 1,7 miljoonan </w:t>
      </w:r>
      <w:r>
        <w:rPr>
          <w:color w:val="E115C0"/>
        </w:rPr>
        <w:t xml:space="preserve">kantaosakkeen</w:t>
      </w:r>
      <w:r>
        <w:t xml:space="preserve"> alkuanti, </w:t>
      </w:r>
      <w:r>
        <w:rPr>
          <w:color w:val="00587F"/>
        </w:rPr>
        <w:t xml:space="preserve">josta </w:t>
      </w:r>
      <w:r>
        <w:rPr>
          <w:color w:val="E115C0"/>
        </w:rPr>
        <w:t xml:space="preserve">1 365 226 osaketta myy </w:t>
      </w:r>
      <w:r>
        <w:rPr>
          <w:color w:val="0BC582"/>
        </w:rPr>
        <w:t xml:space="preserve">yhtiö </w:t>
      </w:r>
      <w:r>
        <w:rPr>
          <w:color w:val="E115C0"/>
        </w:rPr>
        <w:t xml:space="preserve">itse ja 3 474 osaketta osakkeenomistajat </w:t>
      </w:r>
      <w:r>
        <w:t xml:space="preserve">Alex Brown &amp; Sonsin, Hambrecht &amp; Quistin ja Wessels, Arnold &amp; Hendersonin kautta. Union Camp Corp. lykkäsi väliaikaisesti enintään 250 miljoonan dollarin velkakirjojen liikkeeseenlaskua.</w:t>
      </w:r>
    </w:p>
    <w:p>
      <w:r>
        <w:rPr>
          <w:b/>
        </w:rPr>
        <w:t xml:space="preserve">Asiakirjan numero 381</w:t>
      </w:r>
    </w:p>
    <w:p>
      <w:r>
        <w:rPr>
          <w:b/>
        </w:rPr>
        <w:t xml:space="preserve">Asiakirjan tunniste: wsj0600-001</w:t>
      </w:r>
    </w:p>
    <w:p>
      <w:r>
        <w:rPr>
          <w:color w:val="310106"/>
        </w:rPr>
        <w:t xml:space="preserve">Kulutus- ja teollisuustuotteita valmistavan yrityksen toimitusjohtaja Spencer J. Volk on valittu </w:t>
      </w:r>
      <w:r>
        <w:t xml:space="preserve">hallituksen jäseneksi. </w:t>
      </w:r>
      <w:r>
        <w:rPr>
          <w:color w:val="310106"/>
        </w:rPr>
        <w:t xml:space="preserve">Volk, 55, </w:t>
      </w:r>
      <w:r>
        <w:t xml:space="preserve">korvaa </w:t>
      </w:r>
      <w:r>
        <w:rPr>
          <w:color w:val="04640D"/>
        </w:rPr>
        <w:t xml:space="preserve">syyskuussa eläkkeelle jääneen </w:t>
      </w:r>
      <w:r>
        <w:rPr>
          <w:color w:val="04640D"/>
        </w:rPr>
        <w:t xml:space="preserve">Duncan Dwightin</w:t>
      </w:r>
      <w:r>
        <w:t xml:space="preserve">.</w:t>
      </w:r>
    </w:p>
    <w:p>
      <w:r>
        <w:rPr>
          <w:b/>
        </w:rPr>
        <w:t xml:space="preserve">Asiakirjan numero 382</w:t>
      </w:r>
    </w:p>
    <w:p>
      <w:r>
        <w:rPr>
          <w:b/>
        </w:rPr>
        <w:t xml:space="preserve">Asiakirjan tunniste: wsj0601-001</w:t>
      </w:r>
    </w:p>
    <w:p>
      <w:r>
        <w:t xml:space="preserve">Erikoistumisen aikakaudella </w:t>
      </w:r>
      <w:r>
        <w:rPr>
          <w:color w:val="310106"/>
        </w:rPr>
        <w:t xml:space="preserve">liittovaltion oikeuslaitos </w:t>
      </w:r>
      <w:r>
        <w:t xml:space="preserve">on yksi viimeisistä generalistituomareiden linnakkeista. </w:t>
      </w:r>
      <w:r>
        <w:rPr>
          <w:color w:val="04640D"/>
        </w:rPr>
        <w:t xml:space="preserve">Tuomarin </w:t>
      </w:r>
      <w:r>
        <w:t xml:space="preserve">on siirryttävä murhaoikeudenkäynneistä kilpailuoikeudenkäynteihin, tuhopolttojutuista arvopaperipetosjuttuihin ilman, että häneltä menee hukkaan mitään. Erikoistuminen on kuitenkin jo hiipimässä </w:t>
      </w:r>
      <w:r>
        <w:rPr>
          <w:color w:val="310106"/>
        </w:rPr>
        <w:t xml:space="preserve">liittovaltion oikeuslaitokseen, ja siitä on käyty </w:t>
      </w:r>
      <w:r>
        <w:t xml:space="preserve">kiivasta keskustelua </w:t>
      </w:r>
      <w:r>
        <w:rPr>
          <w:color w:val="FEFB0A"/>
        </w:rPr>
        <w:t xml:space="preserve">nuorimmassa liittovaltion muutoksenhakutuomioistuimessa. </w:t>
      </w:r>
      <w:r>
        <w:rPr>
          <w:color w:val="FEFB0A"/>
        </w:rPr>
        <w:t xml:space="preserve">Federal Circuitin muutoksenhakutuomioistuin </w:t>
      </w:r>
      <w:r>
        <w:t xml:space="preserve">perustettiin vuonna 1982 muun muassa toimimaan viimeisenä muutoksenhakutuomioistuimena patenttioikeudenkäynneissä. Ennen </w:t>
      </w:r>
      <w:r>
        <w:rPr>
          <w:color w:val="FEFB0A"/>
        </w:rPr>
        <w:t xml:space="preserve">tämän tuomioistuimen </w:t>
      </w:r>
      <w:r>
        <w:t xml:space="preserve">perustamista </w:t>
      </w:r>
      <w:r>
        <w:rPr>
          <w:color w:val="FB5514"/>
        </w:rPr>
        <w:t xml:space="preserve">patenttiasiat </w:t>
      </w:r>
      <w:r>
        <w:t xml:space="preserve">siirrettiin tuomioistuinjärjestelmän sisällä johonkin </w:t>
      </w:r>
      <w:r>
        <w:rPr>
          <w:color w:val="E115C0"/>
        </w:rPr>
        <w:t xml:space="preserve">12 piirin muutoksenhakutuomioistuimesta</w:t>
      </w:r>
      <w:r>
        <w:t xml:space="preserve">. </w:t>
      </w:r>
      <w:r>
        <w:rPr>
          <w:color w:val="00587F"/>
        </w:rPr>
        <w:t xml:space="preserve">Tuomarit, jotka </w:t>
      </w:r>
      <w:r>
        <w:rPr>
          <w:color w:val="0BC582"/>
        </w:rPr>
        <w:t xml:space="preserve">olivat </w:t>
      </w:r>
      <w:r>
        <w:rPr>
          <w:color w:val="00587F"/>
        </w:rPr>
        <w:t xml:space="preserve">nähneet vain kourallisen </w:t>
      </w:r>
      <w:r>
        <w:rPr>
          <w:color w:val="FEB8C8"/>
        </w:rPr>
        <w:t xml:space="preserve">tällaisia tapauksia </w:t>
      </w:r>
      <w:r>
        <w:rPr>
          <w:color w:val="00587F"/>
        </w:rPr>
        <w:t xml:space="preserve">ja joilla </w:t>
      </w:r>
      <w:r>
        <w:rPr>
          <w:color w:val="00587F"/>
        </w:rPr>
        <w:t xml:space="preserve">ei ollut kokemusta </w:t>
      </w:r>
      <w:r>
        <w:rPr>
          <w:color w:val="9E8317"/>
        </w:rPr>
        <w:t xml:space="preserve">alalta</w:t>
      </w:r>
      <w:r>
        <w:t xml:space="preserve">, </w:t>
      </w:r>
      <w:r>
        <w:t xml:space="preserve">joutuivat kohtaamaan </w:t>
      </w:r>
      <w:r>
        <w:rPr>
          <w:color w:val="01190F"/>
        </w:rPr>
        <w:t xml:space="preserve">oikeudellisesti </w:t>
      </w:r>
      <w:r>
        <w:rPr>
          <w:color w:val="01190F"/>
        </w:rPr>
        <w:t xml:space="preserve">kaikkein</w:t>
      </w:r>
      <w:r>
        <w:rPr>
          <w:color w:val="01190F"/>
        </w:rPr>
        <w:t xml:space="preserve"> monimutkaisimman oikeudenkäynnin</w:t>
      </w:r>
      <w:r>
        <w:rPr>
          <w:color w:val="01190F"/>
        </w:rPr>
        <w:t xml:space="preserve">, jonka voi kuvitella</w:t>
      </w:r>
      <w:r>
        <w:t xml:space="preserve">. </w:t>
      </w:r>
      <w:r>
        <w:rPr>
          <w:color w:val="B70639"/>
        </w:rPr>
        <w:t xml:space="preserve">Patenttioikeuden </w:t>
      </w:r>
      <w:r>
        <w:rPr>
          <w:color w:val="58018B"/>
        </w:rPr>
        <w:t xml:space="preserve">asiantuntijat, </w:t>
      </w:r>
      <w:r>
        <w:rPr>
          <w:color w:val="58018B"/>
        </w:rPr>
        <w:t xml:space="preserve">jotka </w:t>
      </w:r>
      <w:r>
        <w:rPr>
          <w:color w:val="703B01"/>
        </w:rPr>
        <w:t xml:space="preserve">uskoivat, </w:t>
      </w:r>
      <w:r>
        <w:rPr>
          <w:color w:val="F7F1DF"/>
        </w:rPr>
        <w:t xml:space="preserve">että </w:t>
      </w:r>
      <w:r>
        <w:rPr>
          <w:color w:val="703B01"/>
        </w:rPr>
        <w:t xml:space="preserve">yleistuomarit olivat jo möhlineet monia tärkeitä miljoonien dollareiden arvoisia tapauksia</w:t>
      </w:r>
      <w:r>
        <w:t xml:space="preserve">, vaativat </w:t>
      </w:r>
      <w:r>
        <w:rPr>
          <w:color w:val="118B8A"/>
        </w:rPr>
        <w:t xml:space="preserve">uutta, erikoistunutta tuomioistuinta</w:t>
      </w:r>
      <w:r>
        <w:t xml:space="preserve">. </w:t>
      </w:r>
      <w:r>
        <w:t xml:space="preserve">Jotkut </w:t>
      </w:r>
      <w:r>
        <w:rPr>
          <w:color w:val="4AFEFA"/>
        </w:rPr>
        <w:t xml:space="preserve">patenttijuristit </w:t>
      </w:r>
      <w:r>
        <w:t xml:space="preserve">toivoivat, </w:t>
      </w:r>
      <w:r>
        <w:rPr>
          <w:color w:val="FCB164"/>
        </w:rPr>
        <w:t xml:space="preserve">että </w:t>
      </w:r>
      <w:r>
        <w:rPr>
          <w:color w:val="796EE6"/>
        </w:rPr>
        <w:t xml:space="preserve">tällainen erikoistunut tuomioistuin olisi </w:t>
      </w:r>
      <w:r>
        <w:rPr>
          <w:color w:val="FCB164"/>
        </w:rPr>
        <w:t xml:space="preserve">täynnä asiantuntijoita</w:t>
      </w:r>
      <w:r>
        <w:t xml:space="preserve">. </w:t>
      </w:r>
      <w:r>
        <w:rPr>
          <w:color w:val="53495F"/>
        </w:rPr>
        <w:t xml:space="preserve">Reaganin </w:t>
      </w:r>
      <w:r>
        <w:rPr>
          <w:color w:val="000D2C"/>
        </w:rPr>
        <w:t xml:space="preserve">hallinto </w:t>
      </w:r>
      <w:r>
        <w:rPr>
          <w:color w:val="000D2C"/>
        </w:rPr>
        <w:t xml:space="preserve">ei kuitenkaan luottanut </w:t>
      </w:r>
      <w:r>
        <w:rPr>
          <w:color w:val="F95475"/>
        </w:rPr>
        <w:t xml:space="preserve">tällaiseen järjestelyyn, </w:t>
      </w:r>
      <w:r>
        <w:t xml:space="preserve">ja </w:t>
      </w:r>
      <w:r>
        <w:t xml:space="preserve">Bushin hallinto saattaa olla </w:t>
      </w:r>
      <w:r>
        <w:rPr>
          <w:color w:val="000D2C"/>
        </w:rPr>
        <w:t xml:space="preserve">samaa mieltä. </w:t>
      </w:r>
      <w:r>
        <w:t xml:space="preserve">Vuonna 1984 </w:t>
      </w:r>
      <w:r>
        <w:rPr>
          <w:color w:val="61FC03"/>
        </w:rPr>
        <w:t xml:space="preserve">presidentti </w:t>
      </w:r>
      <w:r>
        <w:t xml:space="preserve">nimitti </w:t>
      </w:r>
      <w:r>
        <w:t xml:space="preserve">neljään avoinna olevaan </w:t>
      </w:r>
      <w:r>
        <w:rPr>
          <w:color w:val="FEFB0A"/>
        </w:rPr>
        <w:t xml:space="preserve">liittovaltion tuomioistuimen virkaan </w:t>
      </w:r>
      <w:r>
        <w:rPr>
          <w:color w:val="5D9608"/>
        </w:rPr>
        <w:t xml:space="preserve">lakimiehiä, </w:t>
      </w:r>
      <w:r>
        <w:rPr>
          <w:color w:val="DE98FD"/>
        </w:rPr>
        <w:t xml:space="preserve">jotka </w:t>
      </w:r>
      <w:r>
        <w:rPr>
          <w:color w:val="5D9608"/>
        </w:rPr>
        <w:t xml:space="preserve">eivät ole patentteja</w:t>
      </w:r>
      <w:r>
        <w:t xml:space="preserve">. </w:t>
      </w:r>
      <w:r>
        <w:rPr>
          <w:color w:val="98A088"/>
        </w:rPr>
        <w:t xml:space="preserve">Tällä hetkellä </w:t>
      </w:r>
      <w:r>
        <w:t xml:space="preserve">12 tuomarista vain kolmella - </w:t>
      </w:r>
      <w:r>
        <w:rPr>
          <w:color w:val="4F584E"/>
        </w:rPr>
        <w:t xml:space="preserve">Pauline Newmanilla</w:t>
      </w:r>
      <w:r>
        <w:t xml:space="preserve">, </w:t>
      </w:r>
      <w:r>
        <w:rPr>
          <w:color w:val="248AD0"/>
        </w:rPr>
        <w:t xml:space="preserve">68-vuotiaalla ylituomarilla Howard T. Markeylla </w:t>
      </w:r>
      <w:r>
        <w:t xml:space="preserve">ja </w:t>
      </w:r>
      <w:r>
        <w:rPr>
          <w:color w:val="5C5300"/>
        </w:rPr>
        <w:t xml:space="preserve">85-vuotiaalla Giles Richillä - </w:t>
      </w:r>
      <w:r>
        <w:t xml:space="preserve">on </w:t>
      </w:r>
      <w:r>
        <w:t xml:space="preserve">kokemusta </w:t>
      </w:r>
      <w:r>
        <w:rPr>
          <w:color w:val="4AFEFA"/>
        </w:rPr>
        <w:t xml:space="preserve">patenttilainsäädännöstä</w:t>
      </w:r>
      <w:r>
        <w:t xml:space="preserve">. </w:t>
      </w:r>
      <w:r>
        <w:rPr>
          <w:color w:val="9F6551"/>
        </w:rPr>
        <w:t xml:space="preserve">Kaksi muuta tuomaria </w:t>
      </w:r>
      <w:r>
        <w:t xml:space="preserve">sekä 73-vuotias tuomari Daniel M. Friedman jäävät pian eläkkeelle joko osittain tai kokonaan. </w:t>
      </w:r>
      <w:r>
        <w:t xml:space="preserve">Kolme paikkaa </w:t>
      </w:r>
      <w:r>
        <w:t xml:space="preserve">on </w:t>
      </w:r>
      <w:r>
        <w:t xml:space="preserve">tällä hetkellä vapaana ja kolme muuta todennäköisesti täytetään lähitulevaisuudessa, joten patenttijuristit ja </w:t>
      </w:r>
      <w:r>
        <w:rPr>
          <w:color w:val="BCFEC6"/>
        </w:rPr>
        <w:t xml:space="preserve">soveltavaan tutkimukseen perustuvan </w:t>
      </w:r>
      <w:r>
        <w:rPr>
          <w:color w:val="BCFEC6"/>
        </w:rPr>
        <w:t xml:space="preserve">teollisuuden </w:t>
      </w:r>
      <w:r>
        <w:t xml:space="preserve">johtajat vaativat, että </w:t>
      </w:r>
      <w:r>
        <w:t xml:space="preserve">asiantuntijat nimittävät uudet tuomarit. </w:t>
      </w:r>
      <w:r>
        <w:rPr>
          <w:color w:val="2B1B04"/>
        </w:rPr>
        <w:t xml:space="preserve">Useat järjestöt</w:t>
      </w:r>
      <w:r>
        <w:rPr>
          <w:color w:val="B5AFC4"/>
        </w:rPr>
        <w:t xml:space="preserve">, kuten Biotekniikan teollisuusyhdistys </w:t>
      </w:r>
      <w:r>
        <w:rPr>
          <w:color w:val="2B1B04"/>
        </w:rPr>
        <w:t xml:space="preserve">ja Lääketeollisuusyhdistys, </w:t>
      </w:r>
      <w:r>
        <w:t xml:space="preserve">ovat pyytäneet </w:t>
      </w:r>
      <w:r>
        <w:rPr>
          <w:color w:val="D4C67A"/>
        </w:rPr>
        <w:t xml:space="preserve">Valkoista taloa ja </w:t>
      </w:r>
      <w:r>
        <w:rPr>
          <w:color w:val="AE7AA1"/>
        </w:rPr>
        <w:t xml:space="preserve">oikeusministeriötä </w:t>
      </w:r>
      <w:r>
        <w:t xml:space="preserve">nimittämään </w:t>
      </w:r>
      <w:r>
        <w:rPr>
          <w:color w:val="C2A393"/>
        </w:rPr>
        <w:t xml:space="preserve">ehdokkaita</w:t>
      </w:r>
      <w:r>
        <w:rPr>
          <w:color w:val="0232FD"/>
        </w:rPr>
        <w:t xml:space="preserve">, joilla on sekä </w:t>
      </w:r>
      <w:r>
        <w:rPr>
          <w:color w:val="C2A393"/>
        </w:rPr>
        <w:t xml:space="preserve">patentti- että tieteellinen tausta</w:t>
      </w:r>
      <w:r>
        <w:t xml:space="preserve">. </w:t>
      </w:r>
      <w:r>
        <w:rPr>
          <w:color w:val="2B1B04"/>
        </w:rPr>
        <w:t xml:space="preserve">Yhdistykset </w:t>
      </w:r>
      <w:r>
        <w:t xml:space="preserve">haluaisivat, että </w:t>
      </w:r>
      <w:r>
        <w:rPr>
          <w:color w:val="FEFB0A"/>
        </w:rPr>
        <w:t xml:space="preserve">tuomioistuimessa </w:t>
      </w:r>
      <w:r>
        <w:t xml:space="preserve">olisi kolmesta kuuteen erityisesti koulutettua tuomaria. </w:t>
      </w:r>
      <w:r>
        <w:rPr>
          <w:color w:val="6A3A35"/>
        </w:rPr>
        <w:t xml:space="preserve">Jotkut </w:t>
      </w:r>
      <w:r>
        <w:rPr>
          <w:color w:val="BA6801"/>
        </w:rPr>
        <w:t xml:space="preserve">yhdistykset </w:t>
      </w:r>
      <w:r>
        <w:t xml:space="preserve">suosittelivat </w:t>
      </w:r>
      <w:r>
        <w:rPr>
          <w:color w:val="168E5C"/>
        </w:rPr>
        <w:t xml:space="preserve">tohtori Alan D. Lourieta, 54, joka on entinen patenttiasiamies, joka on väitellyt orgaanisesta kemiasta ja joka </w:t>
      </w:r>
      <w:r>
        <w:rPr>
          <w:color w:val="16C0D0"/>
        </w:rPr>
        <w:t xml:space="preserve">toimii nykyään </w:t>
      </w:r>
      <w:r>
        <w:rPr>
          <w:color w:val="168E5C"/>
        </w:rPr>
        <w:t xml:space="preserve">SmithKline Beckman Corp:n apulaispäälakimiehenä Philadelphiassa</w:t>
      </w:r>
      <w:r>
        <w:t xml:space="preserve">. </w:t>
      </w:r>
      <w:r>
        <w:rPr>
          <w:color w:val="168E5C"/>
        </w:rPr>
        <w:t xml:space="preserve">Tohtori Lourie </w:t>
      </w:r>
      <w:r>
        <w:t xml:space="preserve">sanoo, että </w:t>
      </w:r>
      <w:r>
        <w:rPr>
          <w:color w:val="C62100"/>
        </w:rPr>
        <w:t xml:space="preserve">oikeusministeriö </w:t>
      </w:r>
      <w:r>
        <w:t xml:space="preserve">haastatteli häntä viime heinäkuussa</w:t>
      </w:r>
      <w:r>
        <w:t xml:space="preserve">. </w:t>
      </w:r>
      <w:r>
        <w:rPr>
          <w:color w:val="C62100"/>
        </w:rPr>
        <w:t xml:space="preserve">Oikeusministeriö </w:t>
      </w:r>
      <w:r>
        <w:t xml:space="preserve">reagoi </w:t>
      </w:r>
      <w:r>
        <w:rPr>
          <w:color w:val="6A3A35"/>
        </w:rPr>
        <w:t xml:space="preserve">järjestöjen</w:t>
      </w:r>
      <w:r>
        <w:t xml:space="preserve"> pyrkimyksiin </w:t>
      </w:r>
      <w:r>
        <w:t xml:space="preserve">nihkeästi. "Emme usko, että paikkoja on varattu etukäteen (patenttijuristeille)", sanoo </w:t>
      </w:r>
      <w:r>
        <w:rPr>
          <w:color w:val="233809"/>
        </w:rPr>
        <w:t xml:space="preserve">oikeusministeriön </w:t>
      </w:r>
      <w:r>
        <w:rPr>
          <w:color w:val="014347"/>
        </w:rPr>
        <w:t xml:space="preserve">tiedottaja </w:t>
      </w:r>
      <w:r>
        <w:rPr>
          <w:color w:val="014347"/>
        </w:rPr>
        <w:t xml:space="preserve">David Runkel, </w:t>
      </w:r>
      <w:r>
        <w:rPr>
          <w:color w:val="42083B"/>
        </w:rPr>
        <w:t xml:space="preserve">joka </w:t>
      </w:r>
      <w:r>
        <w:rPr>
          <w:color w:val="014347"/>
        </w:rPr>
        <w:t xml:space="preserve">kieltäytyy sanomasta, milloin ehdokkaat nimetään</w:t>
      </w:r>
      <w:r>
        <w:t xml:space="preserve">. "Mutta me harkitsemme sitä." </w:t>
      </w:r>
      <w:r>
        <w:rPr>
          <w:color w:val="C62100"/>
        </w:rPr>
        <w:t xml:space="preserve">Oikeusministeriön </w:t>
      </w:r>
      <w:r>
        <w:t xml:space="preserve">näkemyksen </w:t>
      </w:r>
      <w:r>
        <w:t xml:space="preserve">jakavat muut lakimiehet ja </w:t>
      </w:r>
      <w:r>
        <w:rPr>
          <w:color w:val="82785D"/>
        </w:rPr>
        <w:t xml:space="preserve">ainakin yksi </w:t>
      </w:r>
      <w:r>
        <w:rPr>
          <w:color w:val="023087"/>
        </w:rPr>
        <w:t xml:space="preserve">tuomioistuimen </w:t>
      </w:r>
      <w:r>
        <w:rPr>
          <w:color w:val="82785D"/>
        </w:rPr>
        <w:t xml:space="preserve">jäsen</w:t>
      </w:r>
      <w:r>
        <w:rPr>
          <w:color w:val="82785D"/>
        </w:rPr>
        <w:t xml:space="preserve">, tuomari H. Robert Mayer, </w:t>
      </w:r>
      <w:r>
        <w:rPr>
          <w:color w:val="B7DAD2"/>
        </w:rPr>
        <w:t xml:space="preserve">entinen siviilioikeudenkäyntiasiamies</w:t>
      </w:r>
      <w:r>
        <w:rPr>
          <w:color w:val="82785D"/>
        </w:rPr>
        <w:t xml:space="preserve">, joka oli </w:t>
      </w:r>
      <w:r>
        <w:rPr>
          <w:color w:val="82785D"/>
        </w:rPr>
        <w:t xml:space="preserve">avustajana käsittelemässä </w:t>
      </w:r>
      <w:r>
        <w:rPr>
          <w:color w:val="196956"/>
        </w:rPr>
        <w:t xml:space="preserve">tuomioistuimen </w:t>
      </w:r>
      <w:r>
        <w:rPr>
          <w:color w:val="196956"/>
        </w:rPr>
        <w:t xml:space="preserve">oikeudenkäyntien tasolla hallitusta vastaan esitettyjä vaatimuksia, </w:t>
      </w:r>
      <w:r>
        <w:rPr>
          <w:color w:val="82785D"/>
        </w:rPr>
        <w:t xml:space="preserve">ennen kuin hänet nimitettiin </w:t>
      </w:r>
      <w:r>
        <w:rPr>
          <w:color w:val="023087"/>
        </w:rPr>
        <w:t xml:space="preserve">liittovaltion piirin </w:t>
      </w:r>
      <w:r>
        <w:rPr>
          <w:color w:val="82785D"/>
        </w:rPr>
        <w:t xml:space="preserve">tuomariksi kaksi vuotta sitten</w:t>
      </w:r>
      <w:r>
        <w:t xml:space="preserve">. </w:t>
      </w:r>
      <w:r>
        <w:t xml:space="preserve">"Mielestäni </w:t>
      </w:r>
      <w:r>
        <w:rPr>
          <w:color w:val="ECEDFE"/>
        </w:rPr>
        <w:t xml:space="preserve">jokaisen hyvän asianajajan </w:t>
      </w:r>
      <w:r>
        <w:t xml:space="preserve">pitäisi pystyä ymmärtämään patenttilainsäädäntöä", </w:t>
      </w:r>
      <w:r>
        <w:rPr>
          <w:color w:val="82785D"/>
        </w:rPr>
        <w:t xml:space="preserve">tuomari Mayer </w:t>
      </w:r>
      <w:r>
        <w:t xml:space="preserve">sanoo </w:t>
      </w:r>
      <w:r>
        <w:t xml:space="preserve">ja lisää, että </w:t>
      </w:r>
      <w:r>
        <w:rPr>
          <w:color w:val="2B2D32"/>
        </w:rPr>
        <w:t xml:space="preserve">"hyvin palkatut asianajajat (</w:t>
      </w:r>
      <w:r>
        <w:rPr>
          <w:color w:val="94C661"/>
        </w:rPr>
        <w:t xml:space="preserve">jotka käyvät </w:t>
      </w:r>
      <w:r>
        <w:rPr>
          <w:color w:val="2B2D32"/>
        </w:rPr>
        <w:t xml:space="preserve">oikeudenkäyntejä</w:t>
      </w:r>
      <w:r>
        <w:t xml:space="preserve">) ovat vastuussa siitä, että me ymmärrämme (monimutkaisia patenttitapauksia)". Jotkut lakimiehet viittaavat kuitenkin </w:t>
      </w:r>
      <w:r>
        <w:rPr>
          <w:color w:val="788E95"/>
        </w:rPr>
        <w:t xml:space="preserve">Eli Lilly &amp; </w:t>
      </w:r>
      <w:r>
        <w:rPr>
          <w:color w:val="FB6AB8"/>
        </w:rPr>
        <w:t xml:space="preserve">Co:n ja Medtronic, Inc:</w:t>
      </w:r>
      <w:r>
        <w:rPr>
          <w:color w:val="788E95"/>
        </w:rPr>
        <w:t xml:space="preserve">n väliseen </w:t>
      </w:r>
      <w:r>
        <w:rPr>
          <w:color w:val="895E6B"/>
        </w:rPr>
        <w:t xml:space="preserve">kiistaan väitetyistä patenttirikkomuksista, </w:t>
      </w:r>
      <w:r>
        <w:t xml:space="preserve">(</w:t>
      </w:r>
      <w:r>
        <w:rPr>
          <w:color w:val="82785D"/>
        </w:rPr>
        <w:t xml:space="preserve">Tuomari Mayer </w:t>
      </w:r>
      <w:r>
        <w:t xml:space="preserve">ei </w:t>
      </w:r>
      <w:r>
        <w:rPr>
          <w:color w:val="6EAB9B"/>
        </w:rPr>
        <w:t xml:space="preserve">kuulunut kyseiseen </w:t>
      </w:r>
      <w:r>
        <w:rPr>
          <w:color w:val="6EAB9B"/>
        </w:rPr>
        <w:t xml:space="preserve">kolmen tuomarin paneeliin</w:t>
      </w:r>
      <w:r>
        <w:t xml:space="preserve">.) </w:t>
      </w:r>
      <w:r>
        <w:rPr>
          <w:color w:val="F2CDFE"/>
        </w:rPr>
        <w:t xml:space="preserve">Kyseisessä </w:t>
      </w:r>
      <w:r>
        <w:rPr>
          <w:color w:val="645341"/>
        </w:rPr>
        <w:t xml:space="preserve">yritysten välisessä </w:t>
      </w:r>
      <w:r>
        <w:rPr>
          <w:color w:val="F2CDFE"/>
        </w:rPr>
        <w:t xml:space="preserve">kiistassa </w:t>
      </w:r>
      <w:r>
        <w:rPr>
          <w:color w:val="FEFB0A"/>
        </w:rPr>
        <w:t xml:space="preserve">muutoksenhakutuomioistuin </w:t>
      </w:r>
      <w:r>
        <w:t xml:space="preserve">tulkitsi </w:t>
      </w:r>
      <w:r>
        <w:t xml:space="preserve">laajasti liittovaltion direktiiviä siten, että </w:t>
      </w:r>
      <w:r>
        <w:rPr>
          <w:color w:val="760035"/>
        </w:rPr>
        <w:t xml:space="preserve">lääkinnällisten laitteiden valmistaja Medtronic </w:t>
      </w:r>
      <w:r>
        <w:t xml:space="preserve">sai </w:t>
      </w:r>
      <w:r>
        <w:t xml:space="preserve">tietyin edellytyksin vapautuksen patentinloukkauksesta. </w:t>
      </w:r>
      <w:r>
        <w:rPr>
          <w:color w:val="647A41"/>
        </w:rPr>
        <w:t xml:space="preserve">Jos </w:t>
      </w:r>
      <w:r>
        <w:rPr>
          <w:color w:val="496E76"/>
        </w:rPr>
        <w:t xml:space="preserve">korkein oikeus </w:t>
      </w:r>
      <w:r>
        <w:rPr>
          <w:color w:val="647A41"/>
        </w:rPr>
        <w:t xml:space="preserve">ratkaisee </w:t>
      </w:r>
      <w:r>
        <w:rPr>
          <w:color w:val="E3F894"/>
        </w:rPr>
        <w:t xml:space="preserve">Medtronicin hyväksi</w:t>
      </w:r>
      <w:r>
        <w:t xml:space="preserve">, </w:t>
      </w:r>
      <w:r>
        <w:rPr>
          <w:color w:val="647A41"/>
        </w:rPr>
        <w:t xml:space="preserve">päätöksellä on </w:t>
      </w:r>
      <w:r>
        <w:t xml:space="preserve">miljardien dollarien vaikutukset </w:t>
      </w:r>
      <w:r>
        <w:t xml:space="preserve">lääkinnällisten laitteiden, väriaineiden, ravintolisien ja </w:t>
      </w:r>
      <w:r>
        <w:rPr>
          <w:color w:val="F9D7CD"/>
        </w:rPr>
        <w:t xml:space="preserve">muiden </w:t>
      </w:r>
      <w:r>
        <w:rPr>
          <w:color w:val="F9D7CD"/>
        </w:rPr>
        <w:t xml:space="preserve">FDA:n hyväksyntää vaativien </w:t>
      </w:r>
      <w:r>
        <w:rPr>
          <w:color w:val="F9D7CD"/>
        </w:rPr>
        <w:t xml:space="preserve">muiden kuin farmaseuttisten tuotteiden </w:t>
      </w:r>
      <w:r>
        <w:t xml:space="preserve">valmistajille. </w:t>
      </w:r>
      <w:r>
        <w:rPr>
          <w:color w:val="A1A711"/>
        </w:rPr>
        <w:t xml:space="preserve">Lisa Raines, asianajaja ja </w:t>
      </w:r>
      <w:r>
        <w:rPr>
          <w:color w:val="01FB92"/>
        </w:rPr>
        <w:t xml:space="preserve">biotekniikkateollisuusyhdistyksen hallituksen suhteista </w:t>
      </w:r>
      <w:r>
        <w:rPr>
          <w:color w:val="A1A711"/>
        </w:rPr>
        <w:t xml:space="preserve">vastaava johtaja, </w:t>
      </w:r>
      <w:r>
        <w:t xml:space="preserve">sanoo, että </w:t>
      </w:r>
      <w:r>
        <w:rPr>
          <w:color w:val="C660FB"/>
        </w:rPr>
        <w:t xml:space="preserve">patenttilainsäädäntöä </w:t>
      </w:r>
      <w:r>
        <w:rPr>
          <w:color w:val="FD0F31"/>
        </w:rPr>
        <w:t xml:space="preserve">ja tutkimukseen perustuvan teollisuuden etuja </w:t>
      </w:r>
      <w:r>
        <w:rPr>
          <w:color w:val="FD0F31"/>
        </w:rPr>
        <w:t xml:space="preserve">tunteva </w:t>
      </w:r>
      <w:r>
        <w:rPr>
          <w:color w:val="FD0F31"/>
        </w:rPr>
        <w:t xml:space="preserve">tuomari olisi johtanut </w:t>
      </w:r>
      <w:r>
        <w:t xml:space="preserve">toisenlaiseen päätökseen. </w:t>
      </w:r>
      <w:r>
        <w:rPr>
          <w:color w:val="120104"/>
        </w:rPr>
        <w:t xml:space="preserve">Kun </w:t>
      </w:r>
      <w:r>
        <w:rPr>
          <w:color w:val="D48958"/>
        </w:rPr>
        <w:t xml:space="preserve">tuomioistuin </w:t>
      </w:r>
      <w:r>
        <w:rPr>
          <w:color w:val="120104"/>
        </w:rPr>
        <w:t xml:space="preserve">hylkäsi </w:t>
      </w:r>
      <w:r>
        <w:rPr>
          <w:color w:val="120104"/>
        </w:rPr>
        <w:t xml:space="preserve">asian uudelleenkäsittelyn </w:t>
      </w:r>
      <w:r>
        <w:rPr>
          <w:color w:val="D48958"/>
        </w:rPr>
        <w:t xml:space="preserve">täysistunnossa</w:t>
      </w:r>
      <w:r>
        <w:t xml:space="preserve">, </w:t>
      </w:r>
      <w:r>
        <w:rPr>
          <w:color w:val="4F584E"/>
        </w:rPr>
        <w:t xml:space="preserve">tuomari Newman, entinen patenttioikeuden asianajaja</w:t>
      </w:r>
      <w:r>
        <w:t xml:space="preserve">, </w:t>
      </w:r>
      <w:r>
        <w:t xml:space="preserve">kirjoitti eriävän mielipiteensä: "</w:t>
      </w:r>
      <w:r>
        <w:t xml:space="preserve">Tuomioistuimen </w:t>
      </w:r>
      <w:r>
        <w:rPr>
          <w:color w:val="6EAB9B"/>
        </w:rPr>
        <w:t xml:space="preserve">tuomarilainsäädäntö </w:t>
      </w:r>
      <w:r>
        <w:t xml:space="preserve">vaikutti merkittävästi tärkeään teknologiateollisuuteen pohtimatta ensin sen vaikutuksia tutkimukseen, innovointiin tai yleiseen etuun." </w:t>
      </w:r>
      <w:r>
        <w:rPr>
          <w:color w:val="C3C1BE"/>
        </w:rPr>
        <w:t xml:space="preserve">Raines </w:t>
      </w:r>
      <w:r>
        <w:rPr>
          <w:color w:val="05AEE8"/>
        </w:rPr>
        <w:t xml:space="preserve">toteaa: </w:t>
      </w:r>
      <w:r>
        <w:rPr>
          <w:color w:val="05AEE8"/>
        </w:rPr>
        <w:t xml:space="preserve">"(</w:t>
      </w:r>
      <w:r>
        <w:rPr>
          <w:color w:val="9F98F8"/>
        </w:rPr>
        <w:t xml:space="preserve">Tuomio</w:t>
      </w:r>
      <w:r>
        <w:rPr>
          <w:color w:val="05AEE8"/>
        </w:rPr>
        <w:t xml:space="preserve">) vahvistaa </w:t>
      </w:r>
      <w:r>
        <w:rPr>
          <w:color w:val="05AEE8"/>
        </w:rPr>
        <w:t xml:space="preserve">väitteemme siitä, että patenttiasianajajien puuttuminen </w:t>
      </w:r>
      <w:r>
        <w:rPr>
          <w:color w:val="D19012"/>
        </w:rPr>
        <w:t xml:space="preserve">tuomioistuimista </w:t>
      </w:r>
      <w:r>
        <w:rPr>
          <w:color w:val="05AEE8"/>
        </w:rPr>
        <w:t xml:space="preserve">voi aiheuttaa ongelmia.</w:t>
      </w:r>
      <w:r>
        <w:t xml:space="preserve">"</w:t>
      </w:r>
    </w:p>
    <w:p>
      <w:r>
        <w:rPr>
          <w:b/>
        </w:rPr>
        <w:t xml:space="preserve">Asiakirjan numero 383</w:t>
      </w:r>
    </w:p>
    <w:p>
      <w:r>
        <w:rPr>
          <w:b/>
        </w:rPr>
        <w:t xml:space="preserve">Asiakirjan tunniste: wsj0602-001</w:t>
      </w:r>
    </w:p>
    <w:p>
      <w:r>
        <w:t xml:space="preserve">Perjantai, 27. lokakuuta </w:t>
      </w:r>
      <w:r>
        <w:rPr>
          <w:color w:val="310106"/>
        </w:rPr>
        <w:t xml:space="preserve">1989 </w:t>
      </w:r>
      <w:r>
        <w:t xml:space="preserve">Seuraavat keskeiset Yhdysvaltain ja ulkomaiset vuotuiset korot viittaavat yleisiin tasoihin, mutta eivät välttämättä edusta todellisia liiketoimia. </w:t>
      </w:r>
      <w:r>
        <w:rPr>
          <w:color w:val="04640D"/>
        </w:rPr>
        <w:t xml:space="preserve">PERUSKORKO</w:t>
      </w:r>
      <w:r>
        <w:t xml:space="preserve">: 10 1/2 %. </w:t>
      </w:r>
      <w:r>
        <w:rPr>
          <w:color w:val="04640D"/>
        </w:rPr>
        <w:t xml:space="preserve">Suurimpien yhdysvaltalaisten liikepankkien yrityslainojen peruskorko</w:t>
      </w:r>
      <w:r>
        <w:t xml:space="preserve">. </w:t>
      </w:r>
      <w:r>
        <w:t xml:space="preserve">FEDERAL FUNDS: 8 3/4 % ylempi korko, 8 11/16 % alempi korko, 8 5/8 % likimääräinen päätöshinta, 8 11/16 % ostotarjous. </w:t>
      </w:r>
      <w:r>
        <w:rPr>
          <w:color w:val="FEFB0A"/>
        </w:rPr>
        <w:t xml:space="preserve">Liikepankkien väliset </w:t>
      </w:r>
      <w:r>
        <w:rPr>
          <w:color w:val="FEFB0A"/>
        </w:rPr>
        <w:t xml:space="preserve">yön yli -varannot, joiden arvo on </w:t>
      </w:r>
      <w:r>
        <w:rPr>
          <w:color w:val="FEFB0A"/>
        </w:rPr>
        <w:t xml:space="preserve">vähintään 1 miljoona dollaria</w:t>
      </w:r>
      <w:r>
        <w:t xml:space="preserve">. Lähde. ALENNUSKORKO: 7 %. </w:t>
      </w:r>
      <w:r>
        <w:rPr>
          <w:color w:val="00587F"/>
        </w:rPr>
        <w:t xml:space="preserve">Federal Reserve Bank of New Yorkin </w:t>
      </w:r>
      <w:r>
        <w:rPr>
          <w:color w:val="E115C0"/>
        </w:rPr>
        <w:t xml:space="preserve">talletuslaitoksilta </w:t>
      </w:r>
      <w:r>
        <w:t xml:space="preserve">perimät lainamaksut</w:t>
      </w:r>
      <w:r>
        <w:t xml:space="preserve">. TILATTAESSA MAKSETTAVA RAHA: 9,75-10 %. Välittäjille vaihdon vakuudeksi annetuista lainoista perittävät maksut. </w:t>
      </w:r>
      <w:r>
        <w:rPr>
          <w:color w:val="0BC582"/>
        </w:rPr>
        <w:t xml:space="preserve">Kaupalliset arvopaperit, </w:t>
      </w:r>
      <w:r>
        <w:rPr>
          <w:color w:val="FEB8C8"/>
        </w:rPr>
        <w:t xml:space="preserve">jotka </w:t>
      </w:r>
      <w:r>
        <w:rPr>
          <w:color w:val="0BC582"/>
        </w:rPr>
        <w:t xml:space="preserve">General Motors Acceptance Corp. on </w:t>
      </w:r>
      <w:r>
        <w:rPr>
          <w:color w:val="FEB8C8"/>
        </w:rPr>
        <w:t xml:space="preserve">asettanut </w:t>
      </w:r>
      <w:r>
        <w:rPr>
          <w:color w:val="0BC582"/>
        </w:rPr>
        <w:t xml:space="preserve">suoraan saataville. </w:t>
      </w:r>
      <w:r>
        <w:t xml:space="preserve">: 8,50 % 30-44 päivää, 8,25 % 45-65 päivää, 8375 % 66-89 päivää, 8 % 90-119 päivää, 7875 % 120-149 päivää, 7,75 % 150-179 päivää, 7,50 % 180-270 päivää. KAUPALLISET ARVOPAPERIT: </w:t>
      </w:r>
      <w:r>
        <w:rPr>
          <w:color w:val="9E8317"/>
        </w:rPr>
        <w:t xml:space="preserve">Suurten yritysten jälleenmyyjien välityksellä myymät </w:t>
      </w:r>
      <w:r>
        <w:rPr>
          <w:color w:val="9E8317"/>
        </w:rPr>
        <w:t xml:space="preserve">korkeahintaiset vakuuttamattomat arvopaperit </w:t>
      </w:r>
      <w:r>
        <w:rPr>
          <w:color w:val="9E8317"/>
        </w:rPr>
        <w:t xml:space="preserve">1000 dollarin kertoimina</w:t>
      </w:r>
      <w:r>
        <w:t xml:space="preserve">: 8575 % 30 päiväksi, 8475 % 60 päiväksi, 8,40 % 90 päiväksi. SIJOITUSTODISTUKSET: 8,09 % yhdeksi kuukaudeksi, 8,04 % kahdeksi kuukaudeksi, 8,03 % kolmeksi kuukaudeksi, 7,96 % kuudeksi kuukaudeksi, 7,92 % yhdeksi vuodeksi. </w:t>
      </w:r>
      <w:r>
        <w:rPr>
          <w:color w:val="847D81"/>
        </w:rPr>
        <w:t xml:space="preserve">Suurten newyorkilaispankkien</w:t>
      </w:r>
      <w:r>
        <w:rPr>
          <w:color w:val="58018B"/>
        </w:rPr>
        <w:t xml:space="preserve"> maksamien </w:t>
      </w:r>
      <w:r>
        <w:rPr>
          <w:color w:val="847D81"/>
        </w:rPr>
        <w:t xml:space="preserve">korkeimpien korkojen </w:t>
      </w:r>
      <w:r>
        <w:t xml:space="preserve">keskiarvo </w:t>
      </w:r>
      <w:r>
        <w:rPr>
          <w:color w:val="847D81"/>
        </w:rPr>
        <w:t xml:space="preserve">uusista siirtokelpoisten talletustodistusten ensisijaisista uusista liikkeeseenlaskuista, </w:t>
      </w:r>
      <w:r>
        <w:t xml:space="preserve">tyypillisesti vähintään 1 miljoonan dollarin arvosta.</w:t>
      </w:r>
      <w:r>
        <w:t xml:space="preserve"> Vähimmäissumma on 100 000 dollaria. Tyypilliset jälkimarkkinakorot: 8,55 % yhdeksi kuukaudeksi, 8,50 % kolmeksi kuukaudeksi ja 8,40 % kuudeksi kuukaudeksi. PANKKIKOROT: 8,52 % 30 päivältä, 8,35 % 60 päivältä, 8,33 % 90 päivältä, 8,17 % 120 päivältä, 8,08 % 150 päivältä, 8 % 180 päivältä. </w:t>
      </w:r>
      <w:r>
        <w:rPr>
          <w:color w:val="B70639"/>
        </w:rPr>
        <w:t xml:space="preserve">Vaihdettavat luottopaperit, joilla on pankkitakaus ja joita käytetään yleensä tuontitilauksen rahoittamiseen</w:t>
      </w:r>
      <w:r>
        <w:t xml:space="preserve">. LONDONIN VIIMEISET EURODOLLARIT: 8 11/16 % - 8 9/16 % yhdeksi kuukaudeksi, 8 5/8 % - 8 1/2 % kahdeksi kuukaudeksi, 8 11/16 % - 8 9/16 % kolmeksi kuukaudeksi, 8 9/16 % - 8 7/16 % neljäksi kuukaudeksi, 8 1/2 % - 8 3/8 % viideksi kuukaudeksi, 8 7/16 % - 8 5/16 % kuudeksi kuukaudeksi. </w:t>
      </w:r>
      <w:r>
        <w:rPr>
          <w:color w:val="703B01"/>
        </w:rPr>
        <w:t xml:space="preserve">LONDONIN PANKKIYHTEISKORKO (LIBOR): 8 11/16 % yhdeksi kuukaudeksi, 8 11/16 % kolmeksi kuukaudeksi, 8 7/16 % kuudeksi kuukaudeksi, 8 3/8 % yhdeksi vuodeksi</w:t>
      </w:r>
      <w:r>
        <w:t xml:space="preserve">. </w:t>
      </w:r>
      <w:r>
        <w:rPr>
          <w:color w:val="703B01"/>
        </w:rPr>
        <w:t xml:space="preserve">Dollaritalletusten keskimääräinen pankkienvälinen korko Lontoon markkinoilla viiden suurimman pankin korkojen perusteella</w:t>
      </w:r>
      <w:r>
        <w:t xml:space="preserve">. </w:t>
      </w:r>
      <w:r>
        <w:rPr>
          <w:color w:val="F7F1DF"/>
        </w:rPr>
        <w:t xml:space="preserve">PERUSKOROT ULKOMAILLA: Kanada 13,50 %, Saksa 9 %, Japani 4875 %, Sveitsi 8,50 %, Yhdistynyt kuningaskunta 15 %</w:t>
      </w:r>
      <w:r>
        <w:t xml:space="preserve">. </w:t>
      </w:r>
      <w:r>
        <w:rPr>
          <w:color w:val="F7F1DF"/>
        </w:rPr>
        <w:t xml:space="preserve">Nämä korot </w:t>
      </w:r>
      <w:r>
        <w:t xml:space="preserve">ovat vain suuntaa-antavia, eikä niitä </w:t>
      </w:r>
      <w:r>
        <w:rPr>
          <w:color w:val="F7F1DF"/>
        </w:rPr>
        <w:t xml:space="preserve">voi </w:t>
      </w:r>
      <w:r>
        <w:t xml:space="preserve">suoraan verrata keskenään, sillä </w:t>
      </w:r>
      <w:r>
        <w:rPr>
          <w:color w:val="118B8A"/>
        </w:rPr>
        <w:t xml:space="preserve">luotonantokäytännöt </w:t>
      </w:r>
      <w:r>
        <w:t xml:space="preserve">vaihtelevat suuresti eri paikoissa. LYHYTAIKAISET VALTIONOBLIGAATIOT: </w:t>
      </w:r>
      <w:r>
        <w:rPr>
          <w:color w:val="4AFEFA"/>
        </w:rPr>
        <w:t xml:space="preserve">Maanantaina 23. lokakuuta </w:t>
      </w:r>
      <w:r>
        <w:rPr>
          <w:color w:val="FCB164"/>
        </w:rPr>
        <w:t xml:space="preserve">1989</w:t>
      </w:r>
      <w:r>
        <w:rPr>
          <w:color w:val="4AFEFA"/>
        </w:rPr>
        <w:t xml:space="preserve"> pidetyn huutokaupan </w:t>
      </w:r>
      <w:r>
        <w:t xml:space="preserve">tulokset</w:t>
      </w:r>
      <w:r>
        <w:rPr>
          <w:color w:val="4AFEFA"/>
        </w:rPr>
        <w:t xml:space="preserve">, </w:t>
      </w:r>
      <w:r>
        <w:rPr>
          <w:color w:val="796EE6"/>
        </w:rPr>
        <w:t xml:space="preserve">jossa Yhdysvaltain </w:t>
      </w:r>
      <w:r>
        <w:rPr>
          <w:color w:val="4AFEFA"/>
        </w:rPr>
        <w:t xml:space="preserve">lyhytaikaisia valtion joukkovelkakirjalainoja myytiin nimellisarvoon nähden alennuksella </w:t>
      </w:r>
      <w:r>
        <w:t xml:space="preserve">10.000 dollarin ja 1 miljoonan dollarin välisillä määrillä: 7,52 % 13 viikoksi, 7,50 % 26 viikoksi. </w:t>
      </w:r>
      <w:r>
        <w:rPr>
          <w:color w:val="000D2C"/>
        </w:rPr>
        <w:t xml:space="preserve">FEDERAL </w:t>
      </w:r>
      <w:r>
        <w:rPr>
          <w:color w:val="53495F"/>
        </w:rPr>
        <w:t xml:space="preserve">MORTGAGE LENDING </w:t>
      </w:r>
      <w:r>
        <w:rPr>
          <w:color w:val="000D2C"/>
        </w:rPr>
        <w:t xml:space="preserve">CORPORATION </w:t>
      </w:r>
      <w:r>
        <w:rPr>
          <w:color w:val="000D2C"/>
        </w:rPr>
        <w:t xml:space="preserve">(Freddie Mac</w:t>
      </w:r>
      <w:r>
        <w:t xml:space="preserve">): </w:t>
      </w:r>
      <w:r>
        <w:rPr>
          <w:color w:val="F95475"/>
        </w:rPr>
        <w:t xml:space="preserve">Julkaistu 30 päivän kuluessa liikkeeseen laskettavien 30 vuoden kiinnitysvelkakirjojen tuotto</w:t>
      </w:r>
      <w:r>
        <w:t xml:space="preserve">. 9,80 % tavanomaisille kiinteäkorkoisille asuntolainoille, 7875 % vuoden pituisille kiinteäkorkoisille asuntolainoille, joissa on 2 %:n yläraja. </w:t>
      </w:r>
      <w:r>
        <w:rPr>
          <w:color w:val="61FC03"/>
        </w:rPr>
        <w:t xml:space="preserve">Lähde: Telerate Systems Inc</w:t>
      </w:r>
      <w:r>
        <w:t xml:space="preserve">. </w:t>
      </w:r>
      <w:r>
        <w:rPr>
          <w:color w:val="5D9608"/>
        </w:rPr>
        <w:t xml:space="preserve">FEDERAL NATIONAL MORTGAGE ASSOCIATION (Fannie Mae</w:t>
      </w:r>
      <w:r>
        <w:t xml:space="preserve">): </w:t>
      </w:r>
      <w:r>
        <w:rPr>
          <w:color w:val="DE98FD"/>
        </w:rPr>
        <w:t xml:space="preserve">30-vuotisten kiinnitysvelkakirjojen julkaistut tuotot 30 päivän aikana </w:t>
      </w:r>
      <w:r>
        <w:t xml:space="preserve">(keskimäärin) olivat 9,75 % tavanomaisille tavanomaisille kiinteäkorkoisille kiinnityksille ja 8,70 % vuoden pituisille kiinteäkorkoisille kiinteäkorkoisille kiinnityksille, joissa on 6/2-katto. </w:t>
      </w:r>
      <w:r>
        <w:rPr>
          <w:color w:val="61FC03"/>
        </w:rPr>
        <w:t xml:space="preserve">Lähde.</w:t>
      </w:r>
      <w:r>
        <w:t xml:space="preserve"> MERRILL LYNCH ASSET POOL: 8,65 %. Keskimääräinen tuotto kulujen jälkeen viimeisten kolmenkymmenen päivän ajalta laskettuna vuosikeskiarvona; tämä ei ole ennuste tulevasta tuotosta.</w:t>
      </w:r>
    </w:p>
    <w:p>
      <w:r>
        <w:rPr>
          <w:b/>
        </w:rPr>
        <w:t xml:space="preserve">Asiakirjan numero 384</w:t>
      </w:r>
    </w:p>
    <w:p>
      <w:r>
        <w:rPr>
          <w:b/>
        </w:rPr>
        <w:t xml:space="preserve">Asiakirjan tunniste: wsj0603-001</w:t>
      </w:r>
    </w:p>
    <w:p>
      <w:r>
        <w:t xml:space="preserve">Seuraava tilinpäätösstandardilautakunnan lausunto rahoitusinstrumenteista annettavista tilinpäätöstiedoista koskee </w:t>
      </w:r>
      <w:r>
        <w:rPr>
          <w:color w:val="310106"/>
        </w:rPr>
        <w:t xml:space="preserve">15. kesäkuuta 1990 jälkeen </w:t>
      </w:r>
      <w:r>
        <w:t xml:space="preserve">päättyviä tilikausia koskevia tilinpäätöksiä</w:t>
      </w:r>
      <w:r>
        <w:t xml:space="preserve">. </w:t>
      </w:r>
      <w:r>
        <w:rPr>
          <w:color w:val="310106"/>
        </w:rPr>
        <w:t xml:space="preserve">Tämä päivämäärä </w:t>
      </w:r>
      <w:r>
        <w:t xml:space="preserve">oli ilmoitettu virheellisesti perjantain tiedotteessa.</w:t>
      </w:r>
    </w:p>
    <w:p>
      <w:r>
        <w:rPr>
          <w:b/>
        </w:rPr>
        <w:t xml:space="preserve">Asiakirjan numero 385</w:t>
      </w:r>
    </w:p>
    <w:p>
      <w:r>
        <w:rPr>
          <w:b/>
        </w:rPr>
        <w:t xml:space="preserve">Asiakirjan tunniste: wsj0604-001</w:t>
      </w:r>
    </w:p>
    <w:p>
      <w:r>
        <w:rPr>
          <w:color w:val="310106"/>
        </w:rPr>
        <w:t xml:space="preserve">Kidder, Peabody &amp; Co. </w:t>
      </w:r>
      <w:r>
        <w:t xml:space="preserve">taistelee vastaan. Vielä </w:t>
      </w:r>
      <w:r>
        <w:t xml:space="preserve">muutama kuukausi sitten </w:t>
      </w:r>
      <w:r>
        <w:rPr>
          <w:color w:val="310106"/>
        </w:rPr>
        <w:t xml:space="preserve">124-vuotias välitysliike näytti olevan </w:t>
      </w:r>
      <w:r>
        <w:t xml:space="preserve">sisäisten taistelujen ja loikkausten vaivaama, eikä se ollut lähelläkään konkurssia. </w:t>
      </w:r>
      <w:r>
        <w:rPr>
          <w:color w:val="310106"/>
        </w:rPr>
        <w:t xml:space="preserve">Sen </w:t>
      </w:r>
      <w:r>
        <w:rPr>
          <w:color w:val="04640D"/>
        </w:rPr>
        <w:t xml:space="preserve">ja emoyhtiö General Electric Co:</w:t>
      </w:r>
      <w:r>
        <w:rPr>
          <w:color w:val="04640D"/>
        </w:rPr>
        <w:t xml:space="preserve">n</w:t>
      </w:r>
      <w:r>
        <w:t xml:space="preserve"> välit </w:t>
      </w:r>
      <w:r>
        <w:t xml:space="preserve">ovat olleet </w:t>
      </w:r>
      <w:r>
        <w:t xml:space="preserve">kireät </w:t>
      </w:r>
      <w:r>
        <w:rPr>
          <w:color w:val="FEFB0A"/>
        </w:rPr>
        <w:t xml:space="preserve">sen jälkeen, kun </w:t>
      </w:r>
      <w:r>
        <w:rPr>
          <w:color w:val="FB5514"/>
        </w:rPr>
        <w:t xml:space="preserve">Kidder </w:t>
      </w:r>
      <w:r>
        <w:rPr>
          <w:color w:val="FEFB0A"/>
        </w:rPr>
        <w:t xml:space="preserve">kaksi vuotta sitten </w:t>
      </w:r>
      <w:r>
        <w:rPr>
          <w:color w:val="FB5514"/>
        </w:rPr>
        <w:t xml:space="preserve">joutui </w:t>
      </w:r>
      <w:r>
        <w:rPr>
          <w:color w:val="FEFB0A"/>
        </w:rPr>
        <w:t xml:space="preserve">suureen skandaaliin, </w:t>
      </w:r>
      <w:r>
        <w:rPr>
          <w:color w:val="FEFB0A"/>
        </w:rPr>
        <w:t xml:space="preserve">johon liittyi </w:t>
      </w:r>
      <w:r>
        <w:rPr>
          <w:color w:val="FB5514"/>
        </w:rPr>
        <w:t xml:space="preserve">yhtiön </w:t>
      </w:r>
      <w:r>
        <w:rPr>
          <w:color w:val="FEFB0A"/>
        </w:rPr>
        <w:t xml:space="preserve">tietojen laiton käyttö </w:t>
      </w:r>
      <w:r>
        <w:rPr>
          <w:color w:val="FEFB0A"/>
        </w:rPr>
        <w:t xml:space="preserve">osakekaupoissa.</w:t>
      </w:r>
      <w:r>
        <w:t xml:space="preserve"> Pääjohtajia ja presidenttejä on tullut ja mennyt. </w:t>
      </w:r>
      <w:r>
        <w:rPr>
          <w:color w:val="310106"/>
        </w:rPr>
        <w:t xml:space="preserve">Yhtiö </w:t>
      </w:r>
      <w:r>
        <w:t xml:space="preserve">sanoo, että nyt on tapahtunut käänne. Tämän vuoden lopussa </w:t>
      </w:r>
      <w:r>
        <w:rPr>
          <w:color w:val="00587F"/>
        </w:rPr>
        <w:t xml:space="preserve">63-vuotias toimitusjohtaja Silas Cathcart - Illinois Tool Worksin entinen puheenjohtaja</w:t>
      </w:r>
      <w:r>
        <w:rPr>
          <w:color w:val="0BC582"/>
        </w:rPr>
        <w:t xml:space="preserve">, jota </w:t>
      </w:r>
      <w:r>
        <w:rPr>
          <w:color w:val="00587F"/>
        </w:rPr>
        <w:t xml:space="preserve">kutsuttiin pilkallisesti "työkaluvalmistajaksi", kun </w:t>
      </w:r>
      <w:r>
        <w:rPr>
          <w:color w:val="FEB8C8"/>
        </w:rPr>
        <w:t xml:space="preserve">GE </w:t>
      </w:r>
      <w:r>
        <w:rPr>
          <w:color w:val="00587F"/>
        </w:rPr>
        <w:t xml:space="preserve">valitsi </w:t>
      </w:r>
      <w:r>
        <w:rPr>
          <w:color w:val="0BC582"/>
        </w:rPr>
        <w:t xml:space="preserve">hänet </w:t>
      </w:r>
      <w:r>
        <w:rPr>
          <w:color w:val="00587F"/>
        </w:rPr>
        <w:t xml:space="preserve">vuonna 1987 </w:t>
      </w:r>
      <w:r>
        <w:t xml:space="preserve">vakauttamaan </w:t>
      </w:r>
      <w:r>
        <w:rPr>
          <w:color w:val="310106"/>
        </w:rPr>
        <w:t xml:space="preserve">Kidderin </w:t>
      </w:r>
      <w:r>
        <w:t xml:space="preserve">oloja </w:t>
      </w:r>
      <w:r>
        <w:t xml:space="preserve">- jää eläkkeelle </w:t>
      </w:r>
      <w:r>
        <w:t xml:space="preserve">kotiinsa Lake Forestiin</w:t>
      </w:r>
      <w:r>
        <w:rPr>
          <w:color w:val="01190F"/>
        </w:rPr>
        <w:t xml:space="preserve">, Illinoisin osavaltioon, jonne </w:t>
      </w:r>
      <w:r>
        <w:rPr>
          <w:color w:val="847D81"/>
        </w:rPr>
        <w:t xml:space="preserve">hän </w:t>
      </w:r>
      <w:r>
        <w:rPr>
          <w:color w:val="01190F"/>
        </w:rPr>
        <w:t xml:space="preserve">saattaa rakentaa tavaratalon omalle tontilleen</w:t>
      </w:r>
      <w:r>
        <w:t xml:space="preserve">. </w:t>
      </w:r>
      <w:r>
        <w:t xml:space="preserve">"Olen saavuttanut sen, mitä tulin </w:t>
      </w:r>
      <w:r>
        <w:rPr>
          <w:color w:val="310106"/>
        </w:rPr>
        <w:t xml:space="preserve">Kidderiin </w:t>
      </w:r>
      <w:r>
        <w:t xml:space="preserve">tekemään", hän sanoo. </w:t>
      </w:r>
      <w:r>
        <w:rPr>
          <w:color w:val="58018B"/>
        </w:rPr>
        <w:t xml:space="preserve">Tammikuusta alkaen toimitusjohtajana </w:t>
      </w:r>
      <w:r>
        <w:rPr>
          <w:color w:val="B70639"/>
        </w:rPr>
        <w:t xml:space="preserve">toimiva </w:t>
      </w:r>
      <w:r>
        <w:rPr>
          <w:color w:val="58018B"/>
        </w:rPr>
        <w:t xml:space="preserve">Michael Carpenter, 42</w:t>
      </w:r>
      <w:r>
        <w:t xml:space="preserve">, </w:t>
      </w:r>
      <w:r>
        <w:t xml:space="preserve">johtaa </w:t>
      </w:r>
      <w:r>
        <w:rPr>
          <w:color w:val="310106"/>
        </w:rPr>
        <w:t xml:space="preserve">Kidderiä </w:t>
      </w:r>
      <w:r>
        <w:t xml:space="preserve">ensimmäistä kertaa kokonaisuudessaan ja yrittää toteuttaa suuria suunnitelmia. </w:t>
      </w:r>
      <w:r>
        <w:rPr>
          <w:color w:val="58018B"/>
        </w:rPr>
        <w:t xml:space="preserve">Carpenter </w:t>
      </w:r>
      <w:r>
        <w:t xml:space="preserve">sanoo </w:t>
      </w:r>
      <w:r>
        <w:rPr>
          <w:color w:val="F7F1DF"/>
        </w:rPr>
        <w:t xml:space="preserve">nostavansa </w:t>
      </w:r>
      <w:r>
        <w:rPr>
          <w:color w:val="118B8A"/>
        </w:rPr>
        <w:t xml:space="preserve">Kidderin </w:t>
      </w:r>
      <w:r>
        <w:rPr>
          <w:color w:val="F7F1DF"/>
        </w:rPr>
        <w:t xml:space="preserve">takaisin suurten investointipankkien joukkoon</w:t>
      </w:r>
      <w:r>
        <w:t xml:space="preserve">. </w:t>
      </w:r>
      <w:r>
        <w:rPr>
          <w:color w:val="4AFEFA"/>
        </w:rPr>
        <w:t xml:space="preserve">Wall Street </w:t>
      </w:r>
      <w:r>
        <w:t xml:space="preserve">on </w:t>
      </w:r>
      <w:r>
        <w:t xml:space="preserve">ymmärrettävästi epäileväinen. Vuoden yhdeksän ensimmäisen kuukauden aikana </w:t>
      </w:r>
      <w:r>
        <w:rPr>
          <w:color w:val="310106"/>
        </w:rPr>
        <w:t xml:space="preserve">Kidder </w:t>
      </w:r>
      <w:r>
        <w:t xml:space="preserve">oli </w:t>
      </w:r>
      <w:r>
        <w:t xml:space="preserve">Securities Data Co:n mukaan jopa </w:t>
      </w:r>
      <w:r>
        <w:t xml:space="preserve">kymmenes liittovaltion osakkeiden ja joukkovelkakirjojen merkitsijöiden joukossa </w:t>
      </w:r>
      <w:r>
        <w:rPr>
          <w:color w:val="FCB164"/>
        </w:rPr>
        <w:t xml:space="preserve">2,8 prosentin markkinaosuudella, mikä on </w:t>
      </w:r>
      <w:r>
        <w:t xml:space="preserve">hieman </w:t>
      </w:r>
      <w:r>
        <w:rPr>
          <w:color w:val="FCB164"/>
        </w:rPr>
        <w:t xml:space="preserve">enemmän </w:t>
      </w:r>
      <w:r>
        <w:t xml:space="preserve">kuin viime vuonna (2,5 prosenttia). </w:t>
      </w:r>
      <w:r>
        <w:rPr>
          <w:color w:val="796EE6"/>
        </w:rPr>
        <w:t xml:space="preserve">Verrattuna 1980-luvun alkuun, </w:t>
      </w:r>
      <w:r>
        <w:rPr>
          <w:color w:val="000D2C"/>
        </w:rPr>
        <w:t xml:space="preserve">jolloin </w:t>
      </w:r>
      <w:r>
        <w:rPr>
          <w:color w:val="53495F"/>
        </w:rPr>
        <w:t xml:space="preserve">Kidderiä </w:t>
      </w:r>
      <w:r>
        <w:rPr>
          <w:color w:val="796EE6"/>
        </w:rPr>
        <w:t xml:space="preserve">pidettiin investointipankkitoiminnan voimanpesänä</w:t>
      </w:r>
      <w:r>
        <w:t xml:space="preserve">, </w:t>
      </w:r>
      <w:r>
        <w:rPr>
          <w:color w:val="FCB164"/>
        </w:rPr>
        <w:t xml:space="preserve">tämä on </w:t>
      </w:r>
      <w:r>
        <w:t xml:space="preserve">melko suuri pudotus. </w:t>
      </w:r>
      <w:r>
        <w:rPr>
          <w:color w:val="F95475"/>
        </w:rPr>
        <w:t xml:space="preserve">Gary S. Goldstein, johtajia etsivän Whitney Groupin johtaja</w:t>
      </w:r>
      <w:r>
        <w:t xml:space="preserve">, sanoi: "Haluaisin nähdä (</w:t>
      </w:r>
      <w:r>
        <w:rPr>
          <w:color w:val="310106"/>
        </w:rPr>
        <w:t xml:space="preserve">Kidderin) </w:t>
      </w:r>
      <w:r>
        <w:t xml:space="preserve">menestyvän. Sen on kuitenkin houkuteltava </w:t>
      </w:r>
      <w:r>
        <w:rPr>
          <w:color w:val="61FC03"/>
        </w:rPr>
        <w:t xml:space="preserve">hyviä, kokeneita pankkiireja, </w:t>
      </w:r>
      <w:r>
        <w:rPr>
          <w:color w:val="5D9608"/>
        </w:rPr>
        <w:t xml:space="preserve">jotka </w:t>
      </w:r>
      <w:r>
        <w:rPr>
          <w:color w:val="61FC03"/>
        </w:rPr>
        <w:t xml:space="preserve">tuovat liiketoimintaa heti alusta alkaen.</w:t>
      </w:r>
      <w:r>
        <w:t xml:space="preserve">" </w:t>
      </w:r>
      <w:r>
        <w:rPr>
          <w:color w:val="DE98FD"/>
        </w:rPr>
        <w:t xml:space="preserve">Vuonna 1988 </w:t>
      </w:r>
      <w:r>
        <w:rPr>
          <w:color w:val="310106"/>
        </w:rPr>
        <w:t xml:space="preserve">Kidder </w:t>
      </w:r>
      <w:r>
        <w:t xml:space="preserve">teki hädin tuskin 46 miljoonan dollarin voiton, mikä johtui suurelta osin ankarista kustannusten leikkauksista. </w:t>
      </w:r>
      <w:r>
        <w:rPr>
          <w:color w:val="4F584E"/>
        </w:rPr>
        <w:t xml:space="preserve">Kidderin </w:t>
      </w:r>
      <w:r>
        <w:rPr>
          <w:color w:val="98A088"/>
        </w:rPr>
        <w:t xml:space="preserve">välitysosasto, </w:t>
      </w:r>
      <w:r>
        <w:rPr>
          <w:color w:val="248AD0"/>
        </w:rPr>
        <w:t xml:space="preserve">jolla </w:t>
      </w:r>
      <w:r>
        <w:rPr>
          <w:color w:val="98A088"/>
        </w:rPr>
        <w:t xml:space="preserve">on 1 400 jäsentä</w:t>
      </w:r>
      <w:r>
        <w:t xml:space="preserve">, </w:t>
      </w:r>
      <w:r>
        <w:t xml:space="preserve">teki </w:t>
      </w:r>
      <w:r>
        <w:rPr>
          <w:color w:val="DE98FD"/>
        </w:rPr>
        <w:t xml:space="preserve">viime vuonna </w:t>
      </w:r>
      <w:r>
        <w:t xml:space="preserve">tappiota arviolta 5 miljoonaa </w:t>
      </w:r>
      <w:r>
        <w:t xml:space="preserve">dollaria, mutta </w:t>
      </w:r>
      <w:r>
        <w:rPr>
          <w:color w:val="310106"/>
        </w:rPr>
        <w:t xml:space="preserve">yhtiö </w:t>
      </w:r>
      <w:r>
        <w:t xml:space="preserve">odottaa </w:t>
      </w:r>
      <w:r>
        <w:t xml:space="preserve">olevansa </w:t>
      </w:r>
      <w:r>
        <w:rPr>
          <w:color w:val="5C5300"/>
        </w:rPr>
        <w:t xml:space="preserve">tänä vuonna </w:t>
      </w:r>
      <w:r>
        <w:t xml:space="preserve">voitollinen. Itse asiassa </w:t>
      </w:r>
      <w:r>
        <w:rPr>
          <w:color w:val="310106"/>
        </w:rPr>
        <w:t xml:space="preserve">Kidder </w:t>
      </w:r>
      <w:r>
        <w:t xml:space="preserve">on pieni toimija ehkä </w:t>
      </w:r>
      <w:r>
        <w:rPr>
          <w:color w:val="9F6551"/>
        </w:rPr>
        <w:t xml:space="preserve">kaikilla muilla </w:t>
      </w:r>
      <w:r>
        <w:rPr>
          <w:color w:val="9F6551"/>
        </w:rPr>
        <w:t xml:space="preserve">aloilla </w:t>
      </w:r>
      <w:r>
        <w:rPr>
          <w:color w:val="932C70"/>
        </w:rPr>
        <w:t xml:space="preserve">paitsi ohjelmakaupassa</w:t>
      </w:r>
      <w:r>
        <w:t xml:space="preserve">; </w:t>
      </w:r>
      <w:r>
        <w:rPr>
          <w:color w:val="2B1B04"/>
        </w:rPr>
        <w:t xml:space="preserve">tällä vaikeuksissa olevalla alalla </w:t>
      </w:r>
      <w:r>
        <w:rPr>
          <w:color w:val="D4C67A"/>
        </w:rPr>
        <w:t xml:space="preserve">sen </w:t>
      </w:r>
      <w:r>
        <w:rPr>
          <w:color w:val="B5AFC4"/>
        </w:rPr>
        <w:t xml:space="preserve">ainoa kilpailija </w:t>
      </w:r>
      <w:r>
        <w:rPr>
          <w:color w:val="B5AFC4"/>
        </w:rPr>
        <w:t xml:space="preserve">on </w:t>
      </w:r>
      <w:r>
        <w:rPr>
          <w:color w:val="B5AFC4"/>
        </w:rPr>
        <w:t xml:space="preserve">Morgan Stanley &amp; Co</w:t>
      </w:r>
      <w:r>
        <w:t xml:space="preserve">. </w:t>
      </w:r>
      <w:r>
        <w:t xml:space="preserve">Mutta </w:t>
      </w:r>
      <w:r>
        <w:rPr>
          <w:color w:val="B5AFC4"/>
        </w:rPr>
        <w:t xml:space="preserve">jopa tämä aiemmin vankka asema </w:t>
      </w:r>
      <w:r>
        <w:t xml:space="preserve">oli uhattuna, kun monet </w:t>
      </w:r>
      <w:r>
        <w:rPr>
          <w:color w:val="4AFEFA"/>
        </w:rPr>
        <w:t xml:space="preserve">Wall</w:t>
      </w:r>
      <w:r>
        <w:t xml:space="preserve"> Streetin yritykset vetäytyivät viime viikolla </w:t>
      </w:r>
      <w:r>
        <w:t xml:space="preserve">ohjelmakaupasta suursijoittajien painostuksesta. </w:t>
      </w:r>
      <w:r>
        <w:rPr>
          <w:color w:val="58018B"/>
        </w:rPr>
        <w:t xml:space="preserve">Carpenter, entinen </w:t>
      </w:r>
      <w:r>
        <w:rPr>
          <w:color w:val="AE7AA1"/>
        </w:rPr>
        <w:t xml:space="preserve">konsulttiyrityksen johtaja, </w:t>
      </w:r>
      <w:r>
        <w:rPr>
          <w:color w:val="B70639"/>
        </w:rPr>
        <w:t xml:space="preserve">joka </w:t>
      </w:r>
      <w:r>
        <w:rPr>
          <w:color w:val="58018B"/>
        </w:rPr>
        <w:t xml:space="preserve">käyttää mielellään "työryhmiä"</w:t>
      </w:r>
      <w:r>
        <w:t xml:space="preserve">, sanoo tehneensä </w:t>
      </w:r>
      <w:r>
        <w:rPr>
          <w:color w:val="310106"/>
        </w:rPr>
        <w:t xml:space="preserve">Kidderistä</w:t>
      </w:r>
      <w:r>
        <w:t xml:space="preserve"> "täydellisen uudelleenarvioinnin" viime kuukausina</w:t>
      </w:r>
      <w:r>
        <w:t xml:space="preserve">. </w:t>
      </w:r>
      <w:r>
        <w:rPr>
          <w:color w:val="C2A393"/>
        </w:rPr>
        <w:t xml:space="preserve">Yrityksen </w:t>
      </w:r>
      <w:r>
        <w:rPr>
          <w:color w:val="C2A393"/>
        </w:rPr>
        <w:t xml:space="preserve">kaikki osa-alueet </w:t>
      </w:r>
      <w:r>
        <w:t xml:space="preserve">tutkittiin uskomattoman perusteellisesti</w:t>
      </w:r>
      <w:r>
        <w:t xml:space="preserve">. Tammikuun jälkeen on palkattu yli 20 uutta johtajaa ja varatoimitusjohtajaa. </w:t>
      </w:r>
      <w:r>
        <w:rPr>
          <w:color w:val="4F584E"/>
        </w:rPr>
        <w:t xml:space="preserve">Yhtiön </w:t>
      </w:r>
      <w:r>
        <w:rPr>
          <w:color w:val="98A088"/>
        </w:rPr>
        <w:t xml:space="preserve">välitysosastoa </w:t>
      </w:r>
      <w:r>
        <w:t xml:space="preserve">on supistettu, kun taas yritysjärjestelyjen ja yritysostojen henkilöstö on kasvanut ennätykselliseen 55 henkilöön. </w:t>
      </w:r>
      <w:r>
        <w:rPr>
          <w:color w:val="58018B"/>
        </w:rPr>
        <w:t xml:space="preserve">Carpenter </w:t>
      </w:r>
      <w:r>
        <w:t xml:space="preserve">sanoo, että kun Kidder saa täyden määräysvallan, hän puristaa GE:n resurssit lopullisesti. Yksi </w:t>
      </w:r>
      <w:r>
        <w:rPr>
          <w:color w:val="04640D"/>
        </w:rPr>
        <w:t xml:space="preserve">GE:n </w:t>
      </w:r>
      <w:r>
        <w:t xml:space="preserve">tavoitteista, </w:t>
      </w:r>
      <w:r>
        <w:t xml:space="preserve">kun se osti 80 prosenttia </w:t>
      </w:r>
      <w:r>
        <w:rPr>
          <w:color w:val="310106"/>
        </w:rPr>
        <w:t xml:space="preserve">Kidderistä vuonna 1986, </w:t>
      </w:r>
      <w:r>
        <w:t xml:space="preserve">oli hyödyntää </w:t>
      </w:r>
      <w:r>
        <w:rPr>
          <w:color w:val="310106"/>
        </w:rPr>
        <w:t xml:space="preserve">Kidderin </w:t>
      </w:r>
      <w:r>
        <w:t xml:space="preserve">ja </w:t>
      </w:r>
      <w:r>
        <w:rPr>
          <w:color w:val="168E5C"/>
        </w:rPr>
        <w:t xml:space="preserve">General Electric Capital Corpin, </w:t>
      </w:r>
      <w:r>
        <w:rPr>
          <w:color w:val="C62100"/>
        </w:rPr>
        <w:t xml:space="preserve">GE:n </w:t>
      </w:r>
      <w:r>
        <w:rPr>
          <w:color w:val="16C0D0"/>
        </w:rPr>
        <w:t xml:space="preserve">42 miljardin dollarin </w:t>
      </w:r>
      <w:r>
        <w:rPr>
          <w:color w:val="16C0D0"/>
        </w:rPr>
        <w:t xml:space="preserve">yritysrahoitusyksikön, </w:t>
      </w:r>
      <w:r>
        <w:rPr>
          <w:color w:val="BA6801"/>
        </w:rPr>
        <w:t xml:space="preserve">välisiä </w:t>
      </w:r>
      <w:r>
        <w:t xml:space="preserve">"synergioita"</w:t>
      </w:r>
      <w:r>
        <w:t xml:space="preserve">. </w:t>
      </w:r>
      <w:r>
        <w:rPr>
          <w:color w:val="233809"/>
        </w:rPr>
        <w:t xml:space="preserve">GE Capitalin </w:t>
      </w:r>
      <w:r>
        <w:t xml:space="preserve">spekulatiivinen yritysostoryhmä on nyt </w:t>
      </w:r>
      <w:r>
        <w:t xml:space="preserve">Carpenterille alisteinen. Mutta sen </w:t>
      </w:r>
      <w:r>
        <w:t xml:space="preserve">sijaan, että </w:t>
      </w:r>
      <w:r>
        <w:rPr>
          <w:color w:val="82785D"/>
        </w:rPr>
        <w:t xml:space="preserve">GE Capitalin </w:t>
      </w:r>
      <w:r>
        <w:rPr>
          <w:color w:val="42083B"/>
        </w:rPr>
        <w:t xml:space="preserve">tiimin jäsenet </w:t>
      </w:r>
      <w:r>
        <w:rPr>
          <w:color w:val="42083B"/>
        </w:rPr>
        <w:t xml:space="preserve">ja </w:t>
      </w:r>
      <w:r>
        <w:rPr>
          <w:color w:val="023087"/>
        </w:rPr>
        <w:t xml:space="preserve">Kidderin </w:t>
      </w:r>
      <w:r>
        <w:rPr>
          <w:color w:val="42083B"/>
        </w:rPr>
        <w:t xml:space="preserve">investointipankkiirit </w:t>
      </w:r>
      <w:r>
        <w:t xml:space="preserve">työskentelisivät tiiminä, he </w:t>
      </w:r>
      <w:r>
        <w:t xml:space="preserve">riitelevät keskenään. </w:t>
      </w:r>
      <w:r>
        <w:t xml:space="preserve">Silti </w:t>
      </w:r>
      <w:r>
        <w:rPr>
          <w:color w:val="58018B"/>
        </w:rPr>
        <w:t xml:space="preserve">Carpenter </w:t>
      </w:r>
      <w:r>
        <w:t xml:space="preserve">sanoo nyt: "Olemme todella alkaneet </w:t>
      </w:r>
      <w:r>
        <w:t xml:space="preserve">hyödyntää </w:t>
      </w:r>
      <w:r>
        <w:rPr>
          <w:color w:val="B7DAD2"/>
        </w:rPr>
        <w:t xml:space="preserve">GE Capitalin </w:t>
      </w:r>
      <w:r>
        <w:rPr>
          <w:color w:val="196956"/>
        </w:rPr>
        <w:t xml:space="preserve">ja </w:t>
      </w:r>
      <w:r>
        <w:rPr>
          <w:color w:val="8C41BB"/>
        </w:rPr>
        <w:t xml:space="preserve">Kidder Peabodyn </w:t>
      </w:r>
      <w:r>
        <w:t xml:space="preserve">välistä yhteyttä." </w:t>
      </w:r>
      <w:r>
        <w:t xml:space="preserve">Hänen mukaansa </w:t>
      </w:r>
      <w:r>
        <w:rPr>
          <w:color w:val="196956"/>
        </w:rPr>
        <w:t xml:space="preserve">yksiköt </w:t>
      </w:r>
      <w:r>
        <w:t xml:space="preserve">ovat tehneet tänä </w:t>
      </w:r>
      <w:r>
        <w:rPr>
          <w:color w:val="5C5300"/>
        </w:rPr>
        <w:t xml:space="preserve">vuonna </w:t>
      </w:r>
      <w:r>
        <w:rPr>
          <w:color w:val="ECEDFE"/>
        </w:rPr>
        <w:t xml:space="preserve">37 investointipankkikauppaa, </w:t>
      </w:r>
      <w:r>
        <w:t xml:space="preserve">vaikka kaikki eivät olekaan olleet menestyksekkäitä. "</w:t>
      </w:r>
      <w:r>
        <w:rPr>
          <w:color w:val="94C661"/>
        </w:rPr>
        <w:t xml:space="preserve">Meillä on </w:t>
      </w:r>
      <w:r>
        <w:rPr>
          <w:color w:val="F8907D"/>
        </w:rPr>
        <w:t xml:space="preserve">hyvät suhteet </w:t>
      </w:r>
      <w:r>
        <w:rPr>
          <w:color w:val="2B2D32"/>
        </w:rPr>
        <w:t xml:space="preserve">GE:n kanssa, </w:t>
      </w:r>
      <w:r>
        <w:t xml:space="preserve">ja </w:t>
      </w:r>
      <w:r>
        <w:rPr>
          <w:color w:val="895E6B"/>
        </w:rPr>
        <w:t xml:space="preserve">tämä on ensimmäinen kerta, kun </w:t>
      </w:r>
      <w:r>
        <w:rPr>
          <w:color w:val="895E6B"/>
        </w:rPr>
        <w:t xml:space="preserve">voimme sanoa </w:t>
      </w:r>
      <w:r>
        <w:rPr>
          <w:color w:val="788E95"/>
        </w:rPr>
        <w:t xml:space="preserve">jotain tällaista </w:t>
      </w:r>
      <w:r>
        <w:t xml:space="preserve">- ei, </w:t>
      </w:r>
      <w:r>
        <w:t xml:space="preserve">perun </w:t>
      </w:r>
      <w:r>
        <w:rPr>
          <w:color w:val="895E6B"/>
        </w:rPr>
        <w:t xml:space="preserve">sanani. </w:t>
      </w:r>
      <w:r>
        <w:rPr>
          <w:color w:val="FB6AB8"/>
        </w:rPr>
        <w:t xml:space="preserve">Tämä suhde </w:t>
      </w:r>
      <w:r>
        <w:t xml:space="preserve">paranee jatkuvasti", </w:t>
      </w:r>
      <w:r>
        <w:rPr>
          <w:color w:val="58018B"/>
        </w:rPr>
        <w:t xml:space="preserve">Carpenter</w:t>
      </w:r>
      <w:r>
        <w:t xml:space="preserve"> sanoo</w:t>
      </w:r>
      <w:r>
        <w:t xml:space="preserve">. </w:t>
      </w:r>
      <w:r>
        <w:t xml:space="preserve">Koska </w:t>
      </w:r>
      <w:r>
        <w:rPr>
          <w:color w:val="310106"/>
        </w:rPr>
        <w:t xml:space="preserve">Kidderillä </w:t>
      </w:r>
      <w:r>
        <w:t xml:space="preserve">ei ole tällä hetkellä </w:t>
      </w:r>
      <w:r>
        <w:rPr>
          <w:color w:val="576094"/>
        </w:rPr>
        <w:t xml:space="preserve">paljon omia kauppoja, joista hän </w:t>
      </w:r>
      <w:r>
        <w:rPr>
          <w:color w:val="DB1474"/>
        </w:rPr>
        <w:t xml:space="preserve">voisi </w:t>
      </w:r>
      <w:r>
        <w:rPr>
          <w:color w:val="576094"/>
        </w:rPr>
        <w:t xml:space="preserve">kertoa</w:t>
      </w:r>
      <w:r>
        <w:t xml:space="preserve">, hänen on korostettava, että sillä on vihdoin valmis "tiimi" ja että kaikki tekevät entistä enemmän töitä. Kuukausi sitten </w:t>
      </w:r>
      <w:r>
        <w:rPr>
          <w:color w:val="310106"/>
        </w:rPr>
        <w:t xml:space="preserve">yritys </w:t>
      </w:r>
      <w:r>
        <w:t xml:space="preserve">alkoi </w:t>
      </w:r>
      <w:r>
        <w:t xml:space="preserve">tarjoilla päivällistä </w:t>
      </w:r>
      <w:r>
        <w:t xml:space="preserve">joka ilta </w:t>
      </w:r>
      <w:r>
        <w:rPr>
          <w:color w:val="8489AE"/>
        </w:rPr>
        <w:t xml:space="preserve">noin kello 19.30. Noin </w:t>
      </w:r>
      <w:r>
        <w:t xml:space="preserve">50-60 </w:t>
      </w:r>
      <w:r>
        <w:rPr>
          <w:color w:val="860E04"/>
        </w:rPr>
        <w:t xml:space="preserve">investointipankkiosaston 350 työntekijästä </w:t>
      </w:r>
      <w:r>
        <w:t xml:space="preserve">jäi säännöllisesti töihin </w:t>
      </w:r>
      <w:r>
        <w:rPr>
          <w:color w:val="8489AE"/>
        </w:rPr>
        <w:t xml:space="preserve">myöhään</w:t>
      </w:r>
      <w:r>
        <w:t xml:space="preserve">. "</w:t>
      </w:r>
      <w:r>
        <w:t xml:space="preserve">Työskentelemme huomattavasti pidempään ja intensiivisemmin kuin aiemmin", </w:t>
      </w:r>
      <w:r>
        <w:rPr>
          <w:color w:val="FBC206"/>
        </w:rPr>
        <w:t xml:space="preserve">Scott C. </w:t>
      </w:r>
      <w:r>
        <w:t xml:space="preserve">sanoo. </w:t>
      </w:r>
      <w:r>
        <w:rPr>
          <w:color w:val="FBC206"/>
        </w:rPr>
        <w:t xml:space="preserve">Newquist, </w:t>
      </w:r>
      <w:r>
        <w:rPr>
          <w:color w:val="6EAB9B"/>
        </w:rPr>
        <w:t xml:space="preserve">joka on </w:t>
      </w:r>
      <w:r>
        <w:rPr>
          <w:color w:val="FBC206"/>
        </w:rPr>
        <w:t xml:space="preserve">toiminut </w:t>
      </w:r>
      <w:r>
        <w:rPr>
          <w:color w:val="F2CDFE"/>
        </w:rPr>
        <w:t xml:space="preserve">Kidderin </w:t>
      </w:r>
      <w:r>
        <w:rPr>
          <w:color w:val="FBC206"/>
        </w:rPr>
        <w:t xml:space="preserve">investointipankkitoiminnan johtajana kesäkuusta lähtien</w:t>
      </w:r>
      <w:r>
        <w:t xml:space="preserve">. </w:t>
      </w:r>
      <w:r>
        <w:rPr>
          <w:color w:val="310106"/>
        </w:rPr>
        <w:t xml:space="preserve">Kidder </w:t>
      </w:r>
      <w:r>
        <w:t xml:space="preserve">korostaa kaikkialla "jatka töitä" -filosofiaa. </w:t>
      </w:r>
      <w:r>
        <w:rPr>
          <w:color w:val="645341"/>
        </w:rPr>
        <w:t xml:space="preserve">Sisäiseen käyttöön julkaistavassa uudessa Kidder World -lehdessä - </w:t>
      </w:r>
      <w:r>
        <w:rPr>
          <w:color w:val="760035"/>
        </w:rPr>
        <w:t xml:space="preserve">joka </w:t>
      </w:r>
      <w:r>
        <w:rPr>
          <w:color w:val="496E76"/>
        </w:rPr>
        <w:t xml:space="preserve">Carpenterin</w:t>
      </w:r>
      <w:r>
        <w:rPr>
          <w:color w:val="647A41"/>
        </w:rPr>
        <w:t xml:space="preserve"> mukaan </w:t>
      </w:r>
      <w:r>
        <w:rPr>
          <w:color w:val="647A41"/>
        </w:rPr>
        <w:t xml:space="preserve">keskittyy </w:t>
      </w:r>
      <w:r>
        <w:rPr>
          <w:color w:val="E3F894"/>
        </w:rPr>
        <w:t xml:space="preserve">yrityksen</w:t>
      </w:r>
      <w:r>
        <w:rPr>
          <w:color w:val="647A41"/>
        </w:rPr>
        <w:t xml:space="preserve"> yhteysstrategiaan </w:t>
      </w:r>
      <w:r>
        <w:t xml:space="preserve">- kerrotaan luottamuksellisesti, että </w:t>
      </w:r>
      <w:r>
        <w:rPr>
          <w:color w:val="FBC206"/>
        </w:rPr>
        <w:t xml:space="preserve">Newquist </w:t>
      </w:r>
      <w:r>
        <w:t xml:space="preserve">"saa usein arvokkaita ajatuksia viikonloppuisin, kun hän lentää </w:t>
      </w:r>
      <w:r>
        <w:t xml:space="preserve">yksimoottorisella Cessna Centurionillaan Nantucketiin". </w:t>
      </w:r>
      <w:r>
        <w:rPr>
          <w:color w:val="F9D7CD"/>
        </w:rPr>
        <w:t xml:space="preserve">B. J. Megargel, </w:t>
      </w:r>
      <w:r>
        <w:rPr>
          <w:color w:val="A1A711"/>
        </w:rPr>
        <w:t xml:space="preserve">Newquistin</w:t>
      </w:r>
      <w:r>
        <w:rPr>
          <w:color w:val="F9D7CD"/>
        </w:rPr>
        <w:t xml:space="preserve"> uusi fuusioista ja yritysostoista vastaava </w:t>
      </w:r>
      <w:r>
        <w:rPr>
          <w:color w:val="876128"/>
        </w:rPr>
        <w:t xml:space="preserve">johtaja, </w:t>
      </w:r>
      <w:r>
        <w:t xml:space="preserve">puhuu mahdollisuudesta </w:t>
      </w:r>
      <w:r>
        <w:t xml:space="preserve">tehdä </w:t>
      </w:r>
      <w:r>
        <w:rPr>
          <w:color w:val="310106"/>
        </w:rPr>
        <w:t xml:space="preserve">Kidderistä </w:t>
      </w:r>
      <w:r>
        <w:t xml:space="preserve">jälleen </w:t>
      </w:r>
      <w:r>
        <w:t xml:space="preserve">"laillinen liikekumppani". "Kidderin nimi on yksi </w:t>
      </w:r>
      <w:r>
        <w:rPr>
          <w:color w:val="01FB92"/>
        </w:rPr>
        <w:t xml:space="preserve">niistä kuudesta tai seitsemästä nimestä, </w:t>
      </w:r>
      <w:r>
        <w:rPr>
          <w:color w:val="FD0F31"/>
        </w:rPr>
        <w:t xml:space="preserve">joita </w:t>
      </w:r>
      <w:r>
        <w:rPr>
          <w:color w:val="01FB92"/>
        </w:rPr>
        <w:t xml:space="preserve">fuusioita harkitsevat toimitusjohtajat pitävät lupaavana vaihtoehtona", </w:t>
      </w:r>
      <w:r>
        <w:t xml:space="preserve">hän sanoo. </w:t>
      </w:r>
      <w:r>
        <w:rPr>
          <w:color w:val="05AEE8"/>
        </w:rPr>
        <w:t xml:space="preserve">Kidder World -lehden </w:t>
      </w:r>
      <w:r>
        <w:rPr>
          <w:color w:val="D48958"/>
        </w:rPr>
        <w:t xml:space="preserve">Megargelista kertovan</w:t>
      </w:r>
      <w:r>
        <w:rPr>
          <w:color w:val="BE8485"/>
        </w:rPr>
        <w:t xml:space="preserve"> jutun </w:t>
      </w:r>
      <w:r>
        <w:rPr>
          <w:color w:val="BE8485"/>
        </w:rPr>
        <w:t xml:space="preserve">mukaan </w:t>
      </w:r>
      <w:r>
        <w:rPr>
          <w:color w:val="120104"/>
        </w:rPr>
        <w:t xml:space="preserve">yhtiön </w:t>
      </w:r>
      <w:r>
        <w:rPr>
          <w:color w:val="BE8485"/>
        </w:rPr>
        <w:t xml:space="preserve">on </w:t>
      </w:r>
      <w:r>
        <w:rPr>
          <w:color w:val="BE8485"/>
        </w:rPr>
        <w:t xml:space="preserve">vain </w:t>
      </w:r>
      <w:r>
        <w:t xml:space="preserve">"</w:t>
      </w:r>
      <w:r>
        <w:rPr>
          <w:color w:val="310106"/>
        </w:rPr>
        <w:t xml:space="preserve">otettava </w:t>
      </w:r>
      <w:r>
        <w:t xml:space="preserve">parempi asema kauppavirrassa". </w:t>
      </w:r>
      <w:r>
        <w:t xml:space="preserve">Mutta miten </w:t>
      </w:r>
      <w:r>
        <w:rPr>
          <w:color w:val="310106"/>
        </w:rPr>
        <w:t xml:space="preserve">Kidderin 42 konttorin ja 1 400 välittäjän </w:t>
      </w:r>
      <w:r>
        <w:t xml:space="preserve">välitysverkosto sopii yhteen </w:t>
      </w:r>
      <w:r>
        <w:rPr>
          <w:color w:val="C3C1BE"/>
        </w:rPr>
        <w:t xml:space="preserve">investointipankkitoiminnan </w:t>
      </w:r>
      <w:r>
        <w:t xml:space="preserve">kanssa, </w:t>
      </w:r>
      <w:r>
        <w:rPr>
          <w:color w:val="9F98F8"/>
        </w:rPr>
        <w:t xml:space="preserve">joka on </w:t>
      </w:r>
      <w:r>
        <w:rPr>
          <w:color w:val="1167D9"/>
        </w:rPr>
        <w:t xml:space="preserve">yhtiön </w:t>
      </w:r>
      <w:r>
        <w:rPr>
          <w:color w:val="C3C1BE"/>
        </w:rPr>
        <w:t xml:space="preserve">"ydinliiketoimintaa"</w:t>
      </w:r>
      <w:r>
        <w:t xml:space="preserve">? </w:t>
      </w:r>
      <w:r>
        <w:rPr>
          <w:color w:val="826392"/>
        </w:rPr>
        <w:t xml:space="preserve">Carpenter</w:t>
      </w:r>
      <w:r>
        <w:rPr>
          <w:color w:val="D19012"/>
        </w:rPr>
        <w:t xml:space="preserve"> myi tässä kuussa </w:t>
      </w:r>
      <w:r>
        <w:rPr>
          <w:color w:val="B7D802"/>
        </w:rPr>
        <w:t xml:space="preserve">Kidderin </w:t>
      </w:r>
      <w:r>
        <w:rPr>
          <w:color w:val="D19012"/>
        </w:rPr>
        <w:t xml:space="preserve">kahdeksan </w:t>
      </w:r>
      <w:r>
        <w:rPr>
          <w:color w:val="D19012"/>
        </w:rPr>
        <w:t xml:space="preserve">Floridassa ja Puerto Ricossa sijaitsevaa </w:t>
      </w:r>
      <w:r>
        <w:rPr>
          <w:color w:val="D19012"/>
        </w:rPr>
        <w:t xml:space="preserve">välitystoimistoa </w:t>
      </w:r>
      <w:r>
        <w:rPr>
          <w:color w:val="5E7A6A"/>
        </w:rPr>
        <w:t xml:space="preserve">Merrill Lynch &amp; Co:lle</w:t>
      </w:r>
      <w:r>
        <w:t xml:space="preserve">, mikä taas </w:t>
      </w:r>
      <w:r>
        <w:t xml:space="preserve">ruokki </w:t>
      </w:r>
      <w:r>
        <w:rPr>
          <w:color w:val="B29869"/>
        </w:rPr>
        <w:t xml:space="preserve">spekulaatioita siitä, että </w:t>
      </w:r>
      <w:r>
        <w:rPr>
          <w:color w:val="1D0051"/>
        </w:rPr>
        <w:t xml:space="preserve">Kidder </w:t>
      </w:r>
      <w:r>
        <w:rPr>
          <w:color w:val="B29869"/>
        </w:rPr>
        <w:t xml:space="preserve">on vetäytymässä välitystoiminnasta kokonaan</w:t>
      </w:r>
      <w:r>
        <w:t xml:space="preserve">. </w:t>
      </w:r>
      <w:r>
        <w:rPr>
          <w:color w:val="58018B"/>
        </w:rPr>
        <w:t xml:space="preserve">Carpenter </w:t>
      </w:r>
      <w:r>
        <w:t xml:space="preserve">kiistää </w:t>
      </w:r>
      <w:r>
        <w:rPr>
          <w:color w:val="B29869"/>
        </w:rPr>
        <w:t xml:space="preserve">spekulaatiot. </w:t>
      </w:r>
      <w:r>
        <w:t xml:space="preserve">Vastatakseen välittäjiä koskevaan kysymykseen </w:t>
      </w:r>
      <w:r>
        <w:rPr>
          <w:color w:val="310106"/>
        </w:rPr>
        <w:t xml:space="preserve">Kidder </w:t>
      </w:r>
      <w:r>
        <w:t xml:space="preserve">on </w:t>
      </w:r>
      <w:r>
        <w:t xml:space="preserve">tapansa mukaan tehnyt työtutkimuksen. </w:t>
      </w:r>
      <w:r>
        <w:rPr>
          <w:color w:val="8BE7FC"/>
        </w:rPr>
        <w:t xml:space="preserve">Lopputulos: </w:t>
      </w:r>
      <w:r>
        <w:rPr>
          <w:color w:val="76E0C1"/>
        </w:rPr>
        <w:t xml:space="preserve">Kidder </w:t>
      </w:r>
      <w:r>
        <w:rPr>
          <w:color w:val="BACFA7"/>
        </w:rPr>
        <w:t xml:space="preserve">keskittyy varakkaisiin itsenäisiin sijoittajiin ja pieniin yrityksiin </w:t>
      </w:r>
      <w:r>
        <w:rPr>
          <w:color w:val="8BE7FC"/>
        </w:rPr>
        <w:t xml:space="preserve">ja on </w:t>
      </w:r>
      <w:r>
        <w:rPr>
          <w:color w:val="BACFA7"/>
        </w:rPr>
        <w:t xml:space="preserve">siten </w:t>
      </w:r>
      <w:r>
        <w:rPr>
          <w:color w:val="8BE7FC"/>
        </w:rPr>
        <w:t xml:space="preserve">paljon lähempänä </w:t>
      </w:r>
      <w:r>
        <w:rPr>
          <w:color w:val="11BA09"/>
        </w:rPr>
        <w:t xml:space="preserve">Goldman, Sachs &amp; Co:n kaltaisia </w:t>
      </w:r>
      <w:r>
        <w:rPr>
          <w:color w:val="8BE7FC"/>
        </w:rPr>
        <w:t xml:space="preserve">asiakkaita </w:t>
      </w:r>
      <w:r>
        <w:rPr>
          <w:color w:val="8BE7FC"/>
        </w:rPr>
        <w:t xml:space="preserve">kuin </w:t>
      </w:r>
      <w:r>
        <w:rPr>
          <w:color w:val="491803"/>
        </w:rPr>
        <w:t xml:space="preserve">Merrill Lynchin tai Shearson Lehman Hutton Inc:n </w:t>
      </w:r>
      <w:r>
        <w:rPr>
          <w:color w:val="462C36"/>
        </w:rPr>
        <w:t xml:space="preserve">kaltaisia</w:t>
      </w:r>
      <w:r>
        <w:rPr>
          <w:color w:val="462C36"/>
        </w:rPr>
        <w:t xml:space="preserve"> maailmanlaajuisesti toimivia yrityksiä</w:t>
      </w:r>
      <w:r>
        <w:t xml:space="preserve">. </w:t>
      </w:r>
      <w:r>
        <w:rPr>
          <w:color w:val="58018B"/>
        </w:rPr>
        <w:t xml:space="preserve">Carpenter </w:t>
      </w:r>
      <w:r>
        <w:t xml:space="preserve">toteaa, että </w:t>
      </w:r>
      <w:r>
        <w:rPr>
          <w:color w:val="03422C"/>
        </w:rPr>
        <w:t xml:space="preserve">tämäntyyppiset </w:t>
      </w:r>
      <w:r>
        <w:rPr>
          <w:color w:val="F5D2A8"/>
        </w:rPr>
        <w:t xml:space="preserve">sijoittajat </w:t>
      </w:r>
      <w:r>
        <w:t xml:space="preserve">ovat liian "hienostuneita" valittaakseen, että </w:t>
      </w:r>
      <w:r>
        <w:rPr>
          <w:color w:val="310106"/>
        </w:rPr>
        <w:t xml:space="preserve">Kidder </w:t>
      </w:r>
      <w:r>
        <w:t xml:space="preserve">käyttää ohjelmakauppaa liian aggressiivisesti. </w:t>
      </w:r>
      <w:r>
        <w:t xml:space="preserve">Osana </w:t>
      </w:r>
      <w:r>
        <w:rPr>
          <w:color w:val="8BE7FC"/>
        </w:rPr>
        <w:t xml:space="preserve">näitä laatuvaatimuksia </w:t>
      </w:r>
      <w:r>
        <w:rPr>
          <w:color w:val="310106"/>
        </w:rPr>
        <w:t xml:space="preserve">Kidder </w:t>
      </w:r>
      <w:r>
        <w:t xml:space="preserve">lähettää </w:t>
      </w:r>
      <w:r>
        <w:rPr>
          <w:color w:val="72A46E"/>
        </w:rPr>
        <w:t xml:space="preserve">välittäjät </w:t>
      </w:r>
      <w:r>
        <w:rPr>
          <w:color w:val="128EAC"/>
        </w:rPr>
        <w:t xml:space="preserve">20 viikon koulutuskurssille</w:t>
      </w:r>
      <w:r>
        <w:rPr>
          <w:color w:val="47545E"/>
        </w:rPr>
        <w:t xml:space="preserve">, jonka jälkeen </w:t>
      </w:r>
      <w:r>
        <w:rPr>
          <w:color w:val="128EAC"/>
        </w:rPr>
        <w:t xml:space="preserve">heistä tulee "</w:t>
      </w:r>
      <w:r>
        <w:rPr>
          <w:color w:val="A14D12"/>
        </w:rPr>
        <w:t xml:space="preserve">sijoitusneuvojia"</w:t>
      </w:r>
      <w:r>
        <w:rPr>
          <w:color w:val="C4C8FA"/>
        </w:rPr>
        <w:t xml:space="preserve">, jotka hallitsevat </w:t>
      </w:r>
      <w:r>
        <w:rPr>
          <w:color w:val="A14D12"/>
        </w:rPr>
        <w:t xml:space="preserve">yritysrahoituksen</w:t>
      </w:r>
      <w:r>
        <w:t xml:space="preserve">. </w:t>
      </w:r>
      <w:r>
        <w:rPr>
          <w:color w:val="372A55"/>
        </w:rPr>
        <w:t xml:space="preserve">Välittäjien johtaja Kaarle V. Sheehan </w:t>
      </w:r>
      <w:r>
        <w:t xml:space="preserve">sanoo, että </w:t>
      </w:r>
      <w:r>
        <w:rPr>
          <w:color w:val="372A55"/>
        </w:rPr>
        <w:t xml:space="preserve">hänen </w:t>
      </w:r>
      <w:r>
        <w:t xml:space="preserve">alaisensa saavat "uusia ja parempia työkaluja, jotka auttavat myyntiprosessissa, erityisesti kun on kyse myymisestä varakkaille sijoittajille". </w:t>
      </w:r>
      <w:r>
        <w:rPr>
          <w:color w:val="D3A2C6"/>
        </w:rPr>
        <w:t xml:space="preserve">Kidderin </w:t>
      </w:r>
      <w:r>
        <w:rPr>
          <w:color w:val="3F3610"/>
        </w:rPr>
        <w:t xml:space="preserve">investointipankkiirit </w:t>
      </w:r>
      <w:r>
        <w:rPr>
          <w:color w:val="719FFA"/>
        </w:rPr>
        <w:t xml:space="preserve">saavat </w:t>
      </w:r>
      <w:r>
        <w:rPr>
          <w:color w:val="719FFA"/>
        </w:rPr>
        <w:t xml:space="preserve">sitten teoriassa </w:t>
      </w:r>
      <w:r>
        <w:rPr>
          <w:color w:val="0D841A"/>
        </w:rPr>
        <w:t xml:space="preserve">välittäjiltä </w:t>
      </w:r>
      <w:r>
        <w:rPr>
          <w:color w:val="719FFA"/>
        </w:rPr>
        <w:t xml:space="preserve">vinkkejä siitä, mihin yritysvaroja kannattaa sijoittaa</w:t>
      </w:r>
      <w:r>
        <w:rPr>
          <w:color w:val="4C5B32"/>
        </w:rPr>
        <w:t xml:space="preserve">, mikä saattaa </w:t>
      </w:r>
      <w:r>
        <w:rPr>
          <w:color w:val="719FFA"/>
        </w:rPr>
        <w:t xml:space="preserve">lievittää </w:t>
      </w:r>
      <w:r>
        <w:rPr>
          <w:color w:val="9DB3B7"/>
        </w:rPr>
        <w:t xml:space="preserve">näiden kahden leirin välisiä </w:t>
      </w:r>
      <w:r>
        <w:rPr>
          <w:color w:val="4C5B32"/>
        </w:rPr>
        <w:t xml:space="preserve">pitkäaikaisia jännitteitä</w:t>
      </w:r>
      <w:r>
        <w:t xml:space="preserve">. </w:t>
      </w:r>
      <w:r>
        <w:t xml:space="preserve">Skeptikot kuitenkin huomauttavat, että </w:t>
      </w:r>
      <w:r>
        <w:rPr>
          <w:color w:val="4C5B32"/>
        </w:rPr>
        <w:t xml:space="preserve">tällainen välittäjien ja investointipankkiirien keskinäinen tuki </w:t>
      </w:r>
      <w:r>
        <w:t xml:space="preserve">voi näyttää hyvältä paperilla, mutta </w:t>
      </w:r>
      <w:r>
        <w:rPr>
          <w:color w:val="4C5B32"/>
        </w:rPr>
        <w:t xml:space="preserve">se ei aina toteudu</w:t>
      </w:r>
      <w:r>
        <w:t xml:space="preserve">. </w:t>
      </w:r>
      <w:r>
        <w:rPr>
          <w:color w:val="9F816D"/>
        </w:rPr>
        <w:t xml:space="preserve">Kidderin </w:t>
      </w:r>
      <w:r>
        <w:rPr>
          <w:color w:val="B14F8F"/>
        </w:rPr>
        <w:t xml:space="preserve">kilpailijoiden </w:t>
      </w:r>
      <w:r>
        <w:rPr>
          <w:color w:val="B14F8F"/>
        </w:rPr>
        <w:t xml:space="preserve">avoin vihamielisyys </w:t>
      </w:r>
      <w:r>
        <w:rPr>
          <w:color w:val="D26A5B"/>
        </w:rPr>
        <w:t xml:space="preserve">toista kovaa kilpailijaa, Drexel Burnham Lambert Inc:tä </w:t>
      </w:r>
      <w:r>
        <w:rPr>
          <w:color w:val="D26A5B"/>
        </w:rPr>
        <w:t xml:space="preserve">kohtaan, </w:t>
      </w:r>
      <w:r>
        <w:rPr>
          <w:color w:val="8B934B"/>
        </w:rPr>
        <w:t xml:space="preserve">jolla </w:t>
      </w:r>
      <w:r>
        <w:rPr>
          <w:color w:val="D26A5B"/>
        </w:rPr>
        <w:t xml:space="preserve">ei ole </w:t>
      </w:r>
      <w:r>
        <w:rPr>
          <w:color w:val="F98500"/>
        </w:rPr>
        <w:t xml:space="preserve">yhtä pitkää historiaa </w:t>
      </w:r>
      <w:r>
        <w:rPr>
          <w:color w:val="D26A5B"/>
        </w:rPr>
        <w:t xml:space="preserve">kuin </w:t>
      </w:r>
      <w:r>
        <w:rPr>
          <w:color w:val="002935"/>
        </w:rPr>
        <w:t xml:space="preserve">Kidderillä, </w:t>
      </w:r>
      <w:r>
        <w:t xml:space="preserve">ei näy </w:t>
      </w:r>
      <w:r>
        <w:t xml:space="preserve">sen suhteissa </w:t>
      </w:r>
      <w:r>
        <w:rPr>
          <w:color w:val="310106"/>
        </w:rPr>
        <w:t xml:space="preserve">Kidderiin. </w:t>
      </w:r>
      <w:r>
        <w:t xml:space="preserve">Kilpailijat sanovat kuitenkin, että jos </w:t>
      </w:r>
      <w:r>
        <w:rPr>
          <w:color w:val="310106"/>
        </w:rPr>
        <w:t xml:space="preserve">yritys </w:t>
      </w:r>
      <w:r>
        <w:t xml:space="preserve">alisuorittaa, </w:t>
      </w:r>
      <w:r>
        <w:rPr>
          <w:color w:val="1C0720"/>
        </w:rPr>
        <w:t xml:space="preserve">sen </w:t>
      </w:r>
      <w:r>
        <w:rPr>
          <w:color w:val="D7F3FE"/>
        </w:rPr>
        <w:t xml:space="preserve">tapa </w:t>
      </w:r>
      <w:r>
        <w:rPr>
          <w:color w:val="D7F3FE"/>
        </w:rPr>
        <w:t xml:space="preserve">palkata kuumeisesti työntekijöitä, mukaan lukien </w:t>
      </w:r>
      <w:r>
        <w:rPr>
          <w:color w:val="6B5F61"/>
        </w:rPr>
        <w:t xml:space="preserve">korkean tason johtajia, </w:t>
      </w:r>
      <w:r>
        <w:rPr>
          <w:color w:val="F98A9D"/>
        </w:rPr>
        <w:t xml:space="preserve">joista osa </w:t>
      </w:r>
      <w:r>
        <w:rPr>
          <w:color w:val="6B5F61"/>
        </w:rPr>
        <w:t xml:space="preserve">on allekirjoittanut monivuotisia sopimuksia</w:t>
      </w:r>
      <w:r>
        <w:t xml:space="preserve">, voi </w:t>
      </w:r>
      <w:r>
        <w:t xml:space="preserve">kostautua. </w:t>
      </w:r>
      <w:r>
        <w:rPr>
          <w:color w:val="9E8317"/>
        </w:rPr>
        <w:t xml:space="preserve">Virkansa jättävä Cathcart </w:t>
      </w:r>
      <w:r>
        <w:t xml:space="preserve">sanoo, </w:t>
      </w:r>
      <w:r>
        <w:t xml:space="preserve">ettei hän ole huolissaan </w:t>
      </w:r>
      <w:r>
        <w:rPr>
          <w:color w:val="310106"/>
        </w:rPr>
        <w:t xml:space="preserve">Kidderin </w:t>
      </w:r>
      <w:r>
        <w:t xml:space="preserve">tulevaisuudesta. </w:t>
      </w:r>
      <w:r>
        <w:rPr>
          <w:color w:val="9E8317"/>
        </w:rPr>
        <w:t xml:space="preserve">Cathcartin, </w:t>
      </w:r>
      <w:r>
        <w:rPr>
          <w:color w:val="9B72C2"/>
        </w:rPr>
        <w:t xml:space="preserve">joka palaa </w:t>
      </w:r>
      <w:r>
        <w:rPr>
          <w:color w:val="9E8317"/>
        </w:rPr>
        <w:t xml:space="preserve">Quaker Oats Co:n johtokuntaan ja lisäksi </w:t>
      </w:r>
      <w:r>
        <w:rPr>
          <w:color w:val="9B72C2"/>
        </w:rPr>
        <w:t xml:space="preserve">omaan </w:t>
      </w:r>
      <w:r>
        <w:rPr>
          <w:color w:val="9E8317"/>
        </w:rPr>
        <w:t xml:space="preserve">yritykseensä, </w:t>
      </w:r>
      <w:r>
        <w:t xml:space="preserve">katsotaan </w:t>
      </w:r>
      <w:r>
        <w:t xml:space="preserve">tuoneen </w:t>
      </w:r>
      <w:r>
        <w:rPr>
          <w:color w:val="310106"/>
        </w:rPr>
        <w:t xml:space="preserve">perinteisesti vapaamieliseen Kidderiin </w:t>
      </w:r>
      <w:r>
        <w:t xml:space="preserve">budjetti- ja suunnittelukuria. Hän myös paransi yritysten sääntöjen noudattamista. </w:t>
      </w:r>
      <w:r>
        <w:rPr>
          <w:color w:val="9E8317"/>
        </w:rPr>
        <w:t xml:space="preserve">Cathcart </w:t>
      </w:r>
      <w:r>
        <w:t xml:space="preserve">sanoo, että </w:t>
      </w:r>
      <w:r>
        <w:t xml:space="preserve">hänellä oli </w:t>
      </w:r>
      <w:r>
        <w:rPr>
          <w:color w:val="310106"/>
        </w:rPr>
        <w:t xml:space="preserve">Kidderissä </w:t>
      </w:r>
      <w:r>
        <w:t xml:space="preserve">"hauskaa", ja hän lisää, että </w:t>
      </w:r>
      <w:r>
        <w:rPr>
          <w:color w:val="A6919D"/>
        </w:rPr>
        <w:t xml:space="preserve">lempinimi "työkaluntekijä</w:t>
      </w:r>
      <w:r>
        <w:t xml:space="preserve">" </w:t>
      </w:r>
      <w:r>
        <w:t xml:space="preserve">ei koskaan häirinnyt </w:t>
      </w:r>
      <w:r>
        <w:rPr>
          <w:color w:val="9E8317"/>
        </w:rPr>
        <w:t xml:space="preserve">häntä. </w:t>
      </w:r>
      <w:r>
        <w:rPr>
          <w:color w:val="A6919D"/>
        </w:rPr>
        <w:t xml:space="preserve">"Se </w:t>
      </w:r>
      <w:r>
        <w:t xml:space="preserve">oli </w:t>
      </w:r>
      <w:r>
        <w:rPr>
          <w:color w:val="2C3729"/>
        </w:rPr>
        <w:t xml:space="preserve">aivan loistava lempinimi</w:t>
      </w:r>
      <w:r>
        <w:rPr>
          <w:color w:val="2C3729"/>
        </w:rPr>
        <w:t xml:space="preserve">,</w:t>
      </w:r>
      <w:r>
        <w:rPr>
          <w:color w:val="2C3729"/>
        </w:rPr>
        <w:t xml:space="preserve"> jota </w:t>
      </w:r>
      <w:r>
        <w:rPr>
          <w:color w:val="2C3729"/>
        </w:rPr>
        <w:t xml:space="preserve">käytin </w:t>
      </w:r>
      <w:r>
        <w:rPr>
          <w:color w:val="9F9992"/>
        </w:rPr>
        <w:t xml:space="preserve">itsekin </w:t>
      </w:r>
      <w:r>
        <w:rPr>
          <w:color w:val="2C3729"/>
        </w:rPr>
        <w:t xml:space="preserve">monta kertaa", </w:t>
      </w:r>
      <w:r>
        <w:t xml:space="preserve">hän sanoo. </w:t>
      </w:r>
      <w:r>
        <w:rPr>
          <w:color w:val="58018B"/>
        </w:rPr>
        <w:t xml:space="preserve">Carpenterista </w:t>
      </w:r>
      <w:r>
        <w:t xml:space="preserve">puhuessaan </w:t>
      </w:r>
      <w:r>
        <w:rPr>
          <w:color w:val="9E8317"/>
        </w:rPr>
        <w:t xml:space="preserve">Cathcart </w:t>
      </w:r>
      <w:r>
        <w:t xml:space="preserve">hymyilee leveästi ja sanoo, että </w:t>
      </w:r>
      <w:r>
        <w:rPr>
          <w:color w:val="703B01"/>
        </w:rPr>
        <w:t xml:space="preserve">Kidderin </w:t>
      </w:r>
      <w:r>
        <w:rPr>
          <w:color w:val="58018B"/>
        </w:rPr>
        <w:t xml:space="preserve">uutta pomoa </w:t>
      </w:r>
      <w:r>
        <w:t xml:space="preserve">"pidetään pian yhtenä investointipankkitoiminnan todellisista pomoista". </w:t>
      </w:r>
      <w:r>
        <w:rPr>
          <w:color w:val="9E8317"/>
        </w:rPr>
        <w:t xml:space="preserve">Cathcartin</w:t>
      </w:r>
      <w:r>
        <w:t xml:space="preserve"> sanoin </w:t>
      </w:r>
      <w:r>
        <w:rPr>
          <w:color w:val="310106"/>
        </w:rPr>
        <w:t xml:space="preserve">Kidderin </w:t>
      </w:r>
      <w:r>
        <w:t xml:space="preserve">toiminta on </w:t>
      </w:r>
      <w:r>
        <w:t xml:space="preserve">tulevina vuosina "vilkasta kuin mehiläispesä". </w:t>
      </w:r>
      <w:r>
        <w:rPr>
          <w:color w:val="EFFBD0"/>
        </w:rPr>
        <w:t xml:space="preserve">Tai, kuten </w:t>
      </w:r>
      <w:r>
        <w:rPr>
          <w:color w:val="FDE2F1"/>
        </w:rPr>
        <w:t xml:space="preserve">Carpenter</w:t>
      </w:r>
      <w:r>
        <w:rPr>
          <w:color w:val="EFFBD0"/>
        </w:rPr>
        <w:t xml:space="preserve"> sanoo </w:t>
      </w:r>
      <w:r>
        <w:rPr>
          <w:color w:val="FDE2F1"/>
        </w:rPr>
        <w:t xml:space="preserve">hyödyntäen </w:t>
      </w:r>
      <w:r>
        <w:rPr>
          <w:color w:val="FDE2F1"/>
        </w:rPr>
        <w:t xml:space="preserve">kokemustaan </w:t>
      </w:r>
      <w:r>
        <w:rPr>
          <w:color w:val="5140A7"/>
        </w:rPr>
        <w:t xml:space="preserve">konsulttiyrityksessä: </w:t>
      </w:r>
      <w:r>
        <w:rPr>
          <w:color w:val="EFFBD0"/>
        </w:rPr>
        <w:t xml:space="preserve">"Olemme valmiita toimimaan nyt.</w:t>
      </w:r>
      <w:r>
        <w:t xml:space="preserve">"</w:t>
      </w:r>
    </w:p>
    <w:p>
      <w:r>
        <w:rPr>
          <w:b/>
        </w:rPr>
        <w:t xml:space="preserve">Asiakirjan numero 386</w:t>
      </w:r>
    </w:p>
    <w:p>
      <w:r>
        <w:rPr>
          <w:b/>
        </w:rPr>
        <w:t xml:space="preserve">Asiakirjan tunniste: wsj0605-001</w:t>
      </w:r>
    </w:p>
    <w:p>
      <w:r>
        <w:t xml:space="preserve">DEMOKRAATTIEN EHDOTUKSESSA henkilökohtaisten eläketilien laajentamiseksi 2000 dollarin talletus säästäisi 33 prosentin veroluokassa olevalle veronmaksajalle </w:t>
      </w:r>
      <w:r>
        <w:rPr>
          <w:color w:val="310106"/>
        </w:rPr>
        <w:t xml:space="preserve">330 dollaria</w:t>
      </w:r>
      <w:r>
        <w:t xml:space="preserve">. </w:t>
      </w:r>
      <w:r>
        <w:t xml:space="preserve">Perjantain tiedotteessa </w:t>
      </w:r>
      <w:r>
        <w:rPr>
          <w:color w:val="310106"/>
        </w:rPr>
        <w:t xml:space="preserve">tämä säästö </w:t>
      </w:r>
      <w:r>
        <w:t xml:space="preserve">oli ilmoitettu väärin.</w:t>
      </w:r>
    </w:p>
    <w:p>
      <w:r>
        <w:rPr>
          <w:b/>
        </w:rPr>
        <w:t xml:space="preserve">Asiakirjan numero 387</w:t>
      </w:r>
    </w:p>
    <w:p>
      <w:r>
        <w:rPr>
          <w:b/>
        </w:rPr>
        <w:t xml:space="preserve">Asiakirjan tunniste: wsj0606-001</w:t>
      </w:r>
    </w:p>
    <w:p>
      <w:r>
        <w:rPr>
          <w:color w:val="310106"/>
        </w:rPr>
        <w:t xml:space="preserve">Taiwanilainen yritys </w:t>
      </w:r>
      <w:r>
        <w:rPr>
          <w:color w:val="04640D"/>
        </w:rPr>
        <w:t xml:space="preserve">on allekirjoittanut sopimuksen </w:t>
      </w:r>
      <w:r>
        <w:rPr>
          <w:color w:val="FB5514"/>
        </w:rPr>
        <w:t xml:space="preserve">pääosan </w:t>
      </w:r>
      <w:r>
        <w:rPr>
          <w:color w:val="FEFB0A"/>
        </w:rPr>
        <w:t xml:space="preserve">rakentamisesta </w:t>
      </w:r>
      <w:r>
        <w:rPr>
          <w:color w:val="E115C0"/>
        </w:rPr>
        <w:t xml:space="preserve">180 miljoonan dollarin arvoiseksi suunnitellusta petrokemian kompleksista</w:t>
      </w:r>
      <w:r>
        <w:rPr>
          <w:color w:val="04640D"/>
        </w:rPr>
        <w:t xml:space="preserve">, joka voi olla </w:t>
      </w:r>
      <w:r>
        <w:t xml:space="preserve">merkittävä lisä Filippiinien ulkomaisiin investointeihin. </w:t>
      </w:r>
      <w:r>
        <w:rPr>
          <w:color w:val="FEB8C8"/>
        </w:rPr>
        <w:t xml:space="preserve">Tämän filippiiniläisen yrityksen </w:t>
      </w:r>
      <w:r>
        <w:rPr>
          <w:color w:val="00587F"/>
        </w:rPr>
        <w:t xml:space="preserve">rakennus- ja </w:t>
      </w:r>
      <w:r>
        <w:rPr>
          <w:color w:val="9E8317"/>
        </w:rPr>
        <w:t xml:space="preserve">toimintakompleksin</w:t>
      </w:r>
      <w:r>
        <w:rPr>
          <w:color w:val="00587F"/>
        </w:rPr>
        <w:t xml:space="preserve"> rakentamisesta ja toiminnasta </w:t>
      </w:r>
      <w:r>
        <w:rPr>
          <w:color w:val="0BC582"/>
        </w:rPr>
        <w:t xml:space="preserve">vastaavan </w:t>
      </w:r>
      <w:r>
        <w:rPr>
          <w:color w:val="00587F"/>
        </w:rPr>
        <w:t xml:space="preserve">Alson Leen </w:t>
      </w:r>
      <w:r>
        <w:t xml:space="preserve">mukaan </w:t>
      </w:r>
      <w:r>
        <w:rPr>
          <w:color w:val="01190F"/>
        </w:rPr>
        <w:t xml:space="preserve">taiwanilainen petrokemian yritys USI Far East Corp. </w:t>
      </w:r>
      <w:r>
        <w:t xml:space="preserve">allekirjoitti sopimuksen </w:t>
      </w:r>
      <w:r>
        <w:rPr>
          <w:color w:val="B70639"/>
        </w:rPr>
        <w:t xml:space="preserve">jalostusyksikön </w:t>
      </w:r>
      <w:r>
        <w:rPr>
          <w:color w:val="847D81"/>
        </w:rPr>
        <w:t xml:space="preserve">rakentamisesta </w:t>
      </w:r>
      <w:r>
        <w:rPr>
          <w:color w:val="703B01"/>
        </w:rPr>
        <w:t xml:space="preserve">erään tarkemmin määrittelemättömän japanilaisen urakoitsijan kanssa</w:t>
      </w:r>
      <w:r>
        <w:t xml:space="preserve">. </w:t>
      </w:r>
      <w:r>
        <w:rPr>
          <w:color w:val="00587F"/>
        </w:rPr>
        <w:t xml:space="preserve">Lee, </w:t>
      </w:r>
      <w:r>
        <w:rPr>
          <w:color w:val="FEB8C8"/>
        </w:rPr>
        <w:t xml:space="preserve">Luzon Petrochemical Corp:</w:t>
      </w:r>
      <w:r>
        <w:rPr>
          <w:color w:val="00587F"/>
        </w:rPr>
        <w:t xml:space="preserve">n johtaja. </w:t>
      </w:r>
      <w:r>
        <w:t xml:space="preserve">kertoi, </w:t>
      </w:r>
      <w:r>
        <w:rPr>
          <w:color w:val="F7F1DF"/>
        </w:rPr>
        <w:t xml:space="preserve">että </w:t>
      </w:r>
      <w:r>
        <w:rPr>
          <w:color w:val="118B8A"/>
        </w:rPr>
        <w:t xml:space="preserve">sopimus allekirjoitettiin </w:t>
      </w:r>
      <w:r>
        <w:rPr>
          <w:color w:val="FCB164"/>
        </w:rPr>
        <w:t xml:space="preserve">USI Far Eastin </w:t>
      </w:r>
      <w:r>
        <w:rPr>
          <w:color w:val="4AFEFA"/>
        </w:rPr>
        <w:t xml:space="preserve">virkamiesten kanssa </w:t>
      </w:r>
      <w:r>
        <w:rPr>
          <w:color w:val="F7F1DF"/>
        </w:rPr>
        <w:t xml:space="preserve">Tokiossa keskiviikkona</w:t>
      </w:r>
      <w:r>
        <w:t xml:space="preserve">. </w:t>
      </w:r>
      <w:r>
        <w:rPr>
          <w:color w:val="796EE6"/>
        </w:rPr>
        <w:t xml:space="preserve">Sopimuksen </w:t>
      </w:r>
      <w:r>
        <w:t xml:space="preserve">yksityiskohtia </w:t>
      </w:r>
      <w:r>
        <w:t xml:space="preserve">ei kuitenkaan paljastettu. </w:t>
      </w:r>
      <w:r>
        <w:rPr>
          <w:color w:val="000D2C"/>
        </w:rPr>
        <w:t xml:space="preserve">Kompleksi on </w:t>
      </w:r>
      <w:r>
        <w:t xml:space="preserve">tarkoitus sijoittaa Batangasiin, noin 70 mailia </w:t>
      </w:r>
      <w:r>
        <w:rPr>
          <w:color w:val="53495F"/>
        </w:rPr>
        <w:t xml:space="preserve">Manilasta et</w:t>
      </w:r>
      <w:r>
        <w:t xml:space="preserve">elään</w:t>
      </w:r>
      <w:r>
        <w:t xml:space="preserve">. </w:t>
      </w:r>
      <w:r>
        <w:t xml:space="preserve">Filippiinien hallituksen investointilautakunnan allekirjoittamien asiakirjojen mukaan </w:t>
      </w:r>
      <w:r>
        <w:rPr>
          <w:color w:val="01190F"/>
        </w:rPr>
        <w:t xml:space="preserve">USI Far East </w:t>
      </w:r>
      <w:r>
        <w:t xml:space="preserve">saa </w:t>
      </w:r>
      <w:r>
        <w:t xml:space="preserve">60 prosentin osuuden </w:t>
      </w:r>
      <w:r>
        <w:rPr>
          <w:color w:val="F95475"/>
        </w:rPr>
        <w:t xml:space="preserve">Luzon Petrochemicalista. </w:t>
      </w:r>
      <w:r>
        <w:rPr>
          <w:color w:val="000D2C"/>
        </w:rPr>
        <w:t xml:space="preserve">Ehdotetussa petrokemian laitoksessa </w:t>
      </w:r>
      <w:r>
        <w:t xml:space="preserve">käytetään dieseliä </w:t>
      </w:r>
      <w:r>
        <w:rPr>
          <w:color w:val="61FC03"/>
        </w:rPr>
        <w:t xml:space="preserve">petrokemiallista propyleeniä ja eteeniä </w:t>
      </w:r>
      <w:r>
        <w:t xml:space="preserve">sekä </w:t>
      </w:r>
      <w:r>
        <w:rPr>
          <w:color w:val="61FC03"/>
        </w:rPr>
        <w:t xml:space="preserve">niiden </w:t>
      </w:r>
      <w:r>
        <w:t xml:space="preserve">hartsijohdannaisia polypropeenia ja polyeteeniä. Näitä raaka-aineita käytetään muovien valmistuksessa. </w:t>
      </w:r>
      <w:r>
        <w:rPr>
          <w:color w:val="5D9608"/>
        </w:rPr>
        <w:t xml:space="preserve">Sopimuksen </w:t>
      </w:r>
      <w:r>
        <w:rPr>
          <w:color w:val="F7F1DF"/>
        </w:rPr>
        <w:t xml:space="preserve">allekirjoittaminen </w:t>
      </w:r>
      <w:r>
        <w:t xml:space="preserve">oli </w:t>
      </w:r>
      <w:r>
        <w:t xml:space="preserve">tärkeä edistysaskel </w:t>
      </w:r>
      <w:r>
        <w:rPr>
          <w:color w:val="000D2C"/>
        </w:rPr>
        <w:t xml:space="preserve">tässä pitkään suunnitellussa petrokemian hankkeessa. </w:t>
      </w:r>
      <w:r>
        <w:rPr>
          <w:color w:val="000D2C"/>
        </w:rPr>
        <w:t xml:space="preserve">Hanke, jonka arvo on arviolta 360 miljoonaa dollaria, olisi </w:t>
      </w:r>
      <w:r>
        <w:t xml:space="preserve">suurin yksittäinen ulkomainen investointi </w:t>
      </w:r>
      <w:r>
        <w:rPr>
          <w:color w:val="DE98FD"/>
        </w:rPr>
        <w:t xml:space="preserve">Filippiineille </w:t>
      </w:r>
      <w:r>
        <w:rPr>
          <w:color w:val="98A088"/>
        </w:rPr>
        <w:t xml:space="preserve">sen jälkeen, kun </w:t>
      </w:r>
      <w:r>
        <w:rPr>
          <w:color w:val="248AD0"/>
        </w:rPr>
        <w:t xml:space="preserve">presidentti Corazon Aquino </w:t>
      </w:r>
      <w:r>
        <w:rPr>
          <w:color w:val="98A088"/>
        </w:rPr>
        <w:t xml:space="preserve">astui </w:t>
      </w:r>
      <w:r>
        <w:rPr>
          <w:color w:val="98A088"/>
        </w:rPr>
        <w:t xml:space="preserve">virkaansa helmikuussa 1986</w:t>
      </w:r>
      <w:r>
        <w:t xml:space="preserve">. Sitä pidetään </w:t>
      </w:r>
      <w:r>
        <w:t xml:space="preserve">myös tärkeänä askeleena </w:t>
      </w:r>
      <w:r>
        <w:rPr>
          <w:color w:val="DE98FD"/>
        </w:rPr>
        <w:t xml:space="preserve">maan</w:t>
      </w:r>
      <w:r>
        <w:t xml:space="preserve"> pyrkimyksissä </w:t>
      </w:r>
      <w:r>
        <w:t xml:space="preserve">houkutella lisää sijoittajia Taiwanista ja lisätä raskaan teollisuuden kapasiteettia. </w:t>
      </w:r>
      <w:r>
        <w:rPr>
          <w:color w:val="000D2C"/>
        </w:rPr>
        <w:t xml:space="preserve">Hankkeesta on keskusteltu </w:t>
      </w:r>
      <w:r>
        <w:t xml:space="preserve">yli kymmenen vuotta. </w:t>
      </w:r>
      <w:r>
        <w:rPr>
          <w:color w:val="5C5300"/>
        </w:rPr>
        <w:t xml:space="preserve">Työntekijät </w:t>
      </w:r>
      <w:r>
        <w:t xml:space="preserve">eivät kuitenkaan voi aloittaa kaivamista ennen kuin </w:t>
      </w:r>
      <w:r>
        <w:rPr>
          <w:color w:val="BCFEC6"/>
        </w:rPr>
        <w:t xml:space="preserve">kompleksin </w:t>
      </w:r>
      <w:r>
        <w:rPr>
          <w:color w:val="9F6551"/>
        </w:rPr>
        <w:t xml:space="preserve">estämiseen </w:t>
      </w:r>
      <w:r>
        <w:rPr>
          <w:color w:val="9F6551"/>
        </w:rPr>
        <w:t xml:space="preserve">tähtäävät oikeudelliset riidat </w:t>
      </w:r>
      <w:r>
        <w:t xml:space="preserve">on ratkaistu</w:t>
      </w:r>
      <w:r>
        <w:t xml:space="preserve">, </w:t>
      </w:r>
      <w:r>
        <w:rPr>
          <w:color w:val="932C70"/>
        </w:rPr>
        <w:t xml:space="preserve">menettelyt</w:t>
      </w:r>
      <w:r>
        <w:rPr>
          <w:color w:val="2B1B04"/>
        </w:rPr>
        <w:t xml:space="preserve">, jotka </w:t>
      </w:r>
      <w:r>
        <w:rPr>
          <w:color w:val="932C70"/>
        </w:rPr>
        <w:t xml:space="preserve">aiheuttivat sen, että </w:t>
      </w:r>
      <w:r>
        <w:rPr>
          <w:color w:val="D4C67A"/>
        </w:rPr>
        <w:t xml:space="preserve">sopimuksen </w:t>
      </w:r>
      <w:r>
        <w:rPr>
          <w:color w:val="B5AFC4"/>
        </w:rPr>
        <w:t xml:space="preserve">allekirjoittaminen oli </w:t>
      </w:r>
      <w:r>
        <w:rPr>
          <w:color w:val="932C70"/>
        </w:rPr>
        <w:t xml:space="preserve">epävarmaa viime hetkeen asti</w:t>
      </w:r>
      <w:r>
        <w:t xml:space="preserve">. </w:t>
      </w:r>
      <w:r>
        <w:rPr>
          <w:color w:val="AE7AA1"/>
        </w:rPr>
        <w:t xml:space="preserve">Kuten aiemmin on raportoitu, </w:t>
      </w:r>
      <w:r>
        <w:rPr>
          <w:color w:val="C2A393"/>
        </w:rPr>
        <w:t xml:space="preserve">eräs Filippiinien edustajainhuoneen jäsen </w:t>
      </w:r>
      <w:r>
        <w:rPr>
          <w:color w:val="AE7AA1"/>
        </w:rPr>
        <w:t xml:space="preserve">on nostanut </w:t>
      </w:r>
      <w:r>
        <w:rPr>
          <w:color w:val="0232FD"/>
        </w:rPr>
        <w:t xml:space="preserve">kanteen </w:t>
      </w:r>
      <w:r>
        <w:rPr>
          <w:color w:val="6A3A35"/>
        </w:rPr>
        <w:t xml:space="preserve">tehtaan </w:t>
      </w:r>
      <w:r>
        <w:rPr>
          <w:color w:val="AE7AA1"/>
        </w:rPr>
        <w:t xml:space="preserve">pysäyttämiseksi</w:t>
      </w:r>
      <w:r>
        <w:t xml:space="preserve">. </w:t>
      </w:r>
      <w:r>
        <w:rPr>
          <w:color w:val="BA6801"/>
        </w:rPr>
        <w:t xml:space="preserve">Tämä lainsäätäjä, Enrique Garcia</w:t>
      </w:r>
      <w:r>
        <w:t xml:space="preserve">, </w:t>
      </w:r>
      <w:r>
        <w:t xml:space="preserve">kannatti aktiivisesti </w:t>
      </w:r>
      <w:r>
        <w:rPr>
          <w:color w:val="000D2C"/>
        </w:rPr>
        <w:t xml:space="preserve">tehdasta, mutta </w:t>
      </w:r>
      <w:r>
        <w:rPr>
          <w:color w:val="000D2C"/>
        </w:rPr>
        <w:t xml:space="preserve">sen </w:t>
      </w:r>
      <w:r>
        <w:t xml:space="preserve">alkuperäisessä sijaintipaikassa, joka sijaitsi </w:t>
      </w:r>
      <w:r>
        <w:rPr>
          <w:color w:val="BA6801"/>
        </w:rPr>
        <w:t xml:space="preserve">hänen </w:t>
      </w:r>
      <w:r>
        <w:t xml:space="preserve">vaalipiirissään </w:t>
      </w:r>
      <w:r>
        <w:rPr>
          <w:color w:val="53495F"/>
        </w:rPr>
        <w:t xml:space="preserve">Manilan luoteispuolella</w:t>
      </w:r>
      <w:r>
        <w:t xml:space="preserve">. </w:t>
      </w:r>
      <w:r>
        <w:rPr>
          <w:color w:val="DE98FD"/>
        </w:rPr>
        <w:t xml:space="preserve">Maan</w:t>
      </w:r>
      <w:r>
        <w:t xml:space="preserve"> korkein oikeus </w:t>
      </w:r>
      <w:r>
        <w:t xml:space="preserve">hylkäsi </w:t>
      </w:r>
      <w:r>
        <w:rPr>
          <w:color w:val="168E5C"/>
        </w:rPr>
        <w:t xml:space="preserve">kanteen, mutta </w:t>
      </w:r>
      <w:r>
        <w:rPr>
          <w:color w:val="BA6801"/>
        </w:rPr>
        <w:t xml:space="preserve">Garcia </w:t>
      </w:r>
      <w:r>
        <w:t xml:space="preserve">jätti viime kuun </w:t>
      </w:r>
      <w:r>
        <w:t xml:space="preserve">lopulla </w:t>
      </w:r>
      <w:r>
        <w:t xml:space="preserve">uudelleentarkastelupyynnön </w:t>
      </w:r>
      <w:r>
        <w:rPr>
          <w:color w:val="16C0D0"/>
        </w:rPr>
        <w:t xml:space="preserve">tuomioistuimelle. Lisäksi </w:t>
      </w:r>
      <w:r>
        <w:rPr>
          <w:color w:val="C62100"/>
        </w:rPr>
        <w:t xml:space="preserve">presidentti Aquino </w:t>
      </w:r>
      <w:r>
        <w:t xml:space="preserve">ei ole vielä </w:t>
      </w:r>
      <w:r>
        <w:t xml:space="preserve">allekirjoittanut lakia, jolla kumotaan </w:t>
      </w:r>
      <w:r>
        <w:rPr>
          <w:color w:val="014347"/>
        </w:rPr>
        <w:t xml:space="preserve">dieselöljyn</w:t>
      </w:r>
      <w:r>
        <w:t xml:space="preserve">, </w:t>
      </w:r>
      <w:r>
        <w:rPr>
          <w:color w:val="42083B"/>
        </w:rPr>
        <w:t xml:space="preserve">joka on </w:t>
      </w:r>
      <w:r>
        <w:rPr>
          <w:color w:val="82785D"/>
        </w:rPr>
        <w:t xml:space="preserve">yksikössä </w:t>
      </w:r>
      <w:r>
        <w:rPr>
          <w:color w:val="233809"/>
        </w:rPr>
        <w:t xml:space="preserve">käytettävä </w:t>
      </w:r>
      <w:r>
        <w:rPr>
          <w:color w:val="233809"/>
        </w:rPr>
        <w:t xml:space="preserve">pääasiallinen raaka-aine</w:t>
      </w:r>
      <w:r>
        <w:rPr>
          <w:color w:val="014347"/>
        </w:rPr>
        <w:t xml:space="preserve">, </w:t>
      </w:r>
      <w:r>
        <w:t xml:space="preserve">tiukka 48 prosentin vero</w:t>
      </w:r>
      <w:r>
        <w:t xml:space="preserve">. </w:t>
      </w:r>
      <w:r>
        <w:rPr>
          <w:color w:val="C62100"/>
        </w:rPr>
        <w:t xml:space="preserve">Presidentti Aquino kuitenkin </w:t>
      </w:r>
      <w:r>
        <w:t xml:space="preserve">tuki </w:t>
      </w:r>
      <w:r>
        <w:t xml:space="preserve">torstaina pidetyssä lehdistötilaisuudessa </w:t>
      </w:r>
      <w:r>
        <w:rPr>
          <w:color w:val="000D2C"/>
        </w:rPr>
        <w:t xml:space="preserve">hanketta </w:t>
      </w:r>
      <w:r>
        <w:t xml:space="preserve">ja sanoi, että </w:t>
      </w:r>
      <w:r>
        <w:rPr>
          <w:color w:val="023087"/>
        </w:rPr>
        <w:t xml:space="preserve">hänen </w:t>
      </w:r>
      <w:r>
        <w:rPr>
          <w:color w:val="B7DAD2"/>
        </w:rPr>
        <w:t xml:space="preserve">hallituksensa </w:t>
      </w:r>
      <w:r>
        <w:t xml:space="preserve">on alusta alkaen pyrkinyt </w:t>
      </w:r>
      <w:r>
        <w:t xml:space="preserve">rauhoittamaan </w:t>
      </w:r>
      <w:r>
        <w:rPr>
          <w:color w:val="196956"/>
        </w:rPr>
        <w:t xml:space="preserve">Bataanin maakunnassa sijaitsevan</w:t>
      </w:r>
      <w:r>
        <w:t xml:space="preserve"> valtion omistaman öljynjalostamon vieressä sijaitsevan alkuperäisen alueen asukkaat. </w:t>
      </w:r>
      <w:r>
        <w:t xml:space="preserve">"Yritämme </w:t>
      </w:r>
      <w:r>
        <w:rPr>
          <w:color w:val="8C41BB"/>
        </w:rPr>
        <w:t xml:space="preserve">parhaan kykymme mukaan </w:t>
      </w:r>
      <w:r>
        <w:rPr>
          <w:color w:val="8C41BB"/>
        </w:rPr>
        <w:t xml:space="preserve">selittää </w:t>
      </w:r>
      <w:r>
        <w:rPr>
          <w:color w:val="2B2D32"/>
        </w:rPr>
        <w:t xml:space="preserve">Bataanin</w:t>
      </w:r>
      <w:r>
        <w:rPr>
          <w:color w:val="ECEDFE"/>
        </w:rPr>
        <w:t xml:space="preserve"> asukkaille</w:t>
      </w:r>
      <w:r>
        <w:rPr>
          <w:color w:val="8C41BB"/>
        </w:rPr>
        <w:t xml:space="preserve">, että </w:t>
      </w:r>
      <w:r>
        <w:rPr>
          <w:color w:val="8C41BB"/>
        </w:rPr>
        <w:t xml:space="preserve">vaikka </w:t>
      </w:r>
      <w:r>
        <w:rPr>
          <w:color w:val="94C661"/>
        </w:rPr>
        <w:t xml:space="preserve">se </w:t>
      </w:r>
      <w:r>
        <w:rPr>
          <w:color w:val="8C41BB"/>
        </w:rPr>
        <w:t xml:space="preserve">ei </w:t>
      </w:r>
      <w:r>
        <w:rPr>
          <w:color w:val="8C41BB"/>
        </w:rPr>
        <w:t xml:space="preserve">tällä kertaa olekaan </w:t>
      </w:r>
      <w:r>
        <w:rPr>
          <w:color w:val="F8907D"/>
        </w:rPr>
        <w:t xml:space="preserve">heidän maakunnassaan, </w:t>
      </w:r>
      <w:r>
        <w:rPr>
          <w:color w:val="8C41BB"/>
        </w:rPr>
        <w:t xml:space="preserve">teemme tietenkin kaikkemme </w:t>
      </w:r>
      <w:r>
        <w:rPr>
          <w:color w:val="895E6B"/>
        </w:rPr>
        <w:t xml:space="preserve">rohkaistaksemme muita sijoittajia </w:t>
      </w:r>
      <w:r>
        <w:rPr>
          <w:color w:val="895E6B"/>
        </w:rPr>
        <w:t xml:space="preserve">investoimaan </w:t>
      </w:r>
      <w:r>
        <w:rPr>
          <w:color w:val="FB6AB8"/>
        </w:rPr>
        <w:t xml:space="preserve">heidän </w:t>
      </w:r>
      <w:r>
        <w:rPr>
          <w:color w:val="788E95"/>
        </w:rPr>
        <w:t xml:space="preserve">maakuntaansa", </w:t>
      </w:r>
      <w:r>
        <w:rPr>
          <w:color w:val="C62100"/>
        </w:rPr>
        <w:t xml:space="preserve">presidentti Aquino </w:t>
      </w:r>
      <w:r>
        <w:t xml:space="preserve">kertoi </w:t>
      </w:r>
      <w:r>
        <w:rPr>
          <w:color w:val="53495F"/>
        </w:rPr>
        <w:t xml:space="preserve">Manilassa toimiville </w:t>
      </w:r>
      <w:r>
        <w:t xml:space="preserve">ulkomaankirjeenvaihtajille</w:t>
      </w:r>
      <w:r>
        <w:t xml:space="preserve">. </w:t>
      </w:r>
      <w:r>
        <w:t xml:space="preserve">Aiemmin tässä kuussa </w:t>
      </w:r>
      <w:r>
        <w:rPr>
          <w:color w:val="000D2C"/>
        </w:rPr>
        <w:t xml:space="preserve">hanke </w:t>
      </w:r>
      <w:r>
        <w:t xml:space="preserve">näytti olevan vaarassa, kun </w:t>
      </w:r>
      <w:r>
        <w:rPr>
          <w:color w:val="DB1474"/>
        </w:rPr>
        <w:t xml:space="preserve">hankkeen </w:t>
      </w:r>
      <w:r>
        <w:rPr>
          <w:color w:val="576094"/>
        </w:rPr>
        <w:t xml:space="preserve">toinen merkittävä kumppani </w:t>
      </w:r>
      <w:r>
        <w:rPr>
          <w:color w:val="576094"/>
        </w:rPr>
        <w:t xml:space="preserve">China General Plastics Corp. </w:t>
      </w:r>
      <w:r>
        <w:t xml:space="preserve">vetäytyi hankkeesta</w:t>
      </w:r>
      <w:r>
        <w:t xml:space="preserve">. </w:t>
      </w:r>
      <w:r>
        <w:rPr>
          <w:color w:val="576094"/>
        </w:rPr>
        <w:t xml:space="preserve">China General Plastics, toinen taiwanilainen petrokemian tuottaja, olisi </w:t>
      </w:r>
      <w:r>
        <w:t xml:space="preserve">saanut </w:t>
      </w:r>
      <w:r>
        <w:t xml:space="preserve">40 prosentin osuuden </w:t>
      </w:r>
      <w:r>
        <w:rPr>
          <w:color w:val="F95475"/>
        </w:rPr>
        <w:t xml:space="preserve">Luzon Petrochemicalista. </w:t>
      </w:r>
      <w:r>
        <w:rPr>
          <w:color w:val="00587F"/>
        </w:rPr>
        <w:t xml:space="preserve">Lee </w:t>
      </w:r>
      <w:r>
        <w:t xml:space="preserve">sanoi kuitenkin </w:t>
      </w:r>
      <w:r>
        <w:rPr>
          <w:color w:val="01190F"/>
        </w:rPr>
        <w:t xml:space="preserve">USI Far Eastin </w:t>
      </w:r>
      <w:r>
        <w:t xml:space="preserve">luottavan siihen, että muut sijoittajat osallistuvat. Hän sanoi, </w:t>
      </w:r>
      <w:r>
        <w:t xml:space="preserve">että </w:t>
      </w:r>
      <w:r>
        <w:rPr>
          <w:color w:val="01190F"/>
        </w:rPr>
        <w:t xml:space="preserve">USI Far East </w:t>
      </w:r>
      <w:r>
        <w:t xml:space="preserve">on </w:t>
      </w:r>
      <w:r>
        <w:t xml:space="preserve">hakenut </w:t>
      </w:r>
      <w:r>
        <w:rPr>
          <w:color w:val="860E04"/>
        </w:rPr>
        <w:t xml:space="preserve">rahoitusta </w:t>
      </w:r>
      <w:r>
        <w:rPr>
          <w:color w:val="8489AE"/>
        </w:rPr>
        <w:t xml:space="preserve">sekä Aasian kehityspankilta että Maailmanpankin kansainväliseltä rahoitusyhtiöltä (International Finance Corp.), </w:t>
      </w:r>
      <w:r>
        <w:rPr>
          <w:color w:val="860E04"/>
        </w:rPr>
        <w:t xml:space="preserve">joka </w:t>
      </w:r>
      <w:r>
        <w:rPr>
          <w:color w:val="FBC206"/>
        </w:rPr>
        <w:t xml:space="preserve">voisi </w:t>
      </w:r>
      <w:r>
        <w:rPr>
          <w:color w:val="860E04"/>
        </w:rPr>
        <w:t xml:space="preserve">sisältää osakeomistuksia</w:t>
      </w:r>
      <w:r>
        <w:t xml:space="preserve">.</w:t>
      </w:r>
    </w:p>
    <w:p>
      <w:r>
        <w:rPr>
          <w:b/>
        </w:rPr>
        <w:t xml:space="preserve">Asiakirjan numero 388</w:t>
      </w:r>
    </w:p>
    <w:p>
      <w:r>
        <w:rPr>
          <w:b/>
        </w:rPr>
        <w:t xml:space="preserve">Asiakirjan tunniste: wsj0607-001</w:t>
      </w:r>
    </w:p>
    <w:p>
      <w:r>
        <w:rPr>
          <w:color w:val="FEFB0A"/>
        </w:rPr>
        <w:t xml:space="preserve">Kolme uutta liikkeeseenlaskua </w:t>
      </w:r>
      <w:r>
        <w:t xml:space="preserve">aloittaa kaupankäynnin </w:t>
      </w:r>
      <w:r>
        <w:rPr>
          <w:color w:val="310106"/>
        </w:rPr>
        <w:t xml:space="preserve">New Yorkin pörssissä </w:t>
      </w:r>
      <w:r>
        <w:rPr>
          <w:color w:val="04640D"/>
        </w:rPr>
        <w:t xml:space="preserve">tänään</w:t>
      </w:r>
      <w:r>
        <w:t xml:space="preserve">, ja </w:t>
      </w:r>
      <w:r>
        <w:rPr>
          <w:color w:val="FB5514"/>
        </w:rPr>
        <w:t xml:space="preserve">yksi liikkeeseenlasku aloitti kaupankäynnin </w:t>
      </w:r>
      <w:r>
        <w:t xml:space="preserve">Nasdaq/National Market Systemissä </w:t>
      </w:r>
      <w:r>
        <w:t xml:space="preserve">viime viikolla. </w:t>
      </w:r>
      <w:r>
        <w:rPr>
          <w:color w:val="00587F"/>
        </w:rPr>
        <w:t xml:space="preserve">Atlantassa toimiva Crawford &amp; Co. </w:t>
      </w:r>
      <w:r>
        <w:t xml:space="preserve">aloittaa </w:t>
      </w:r>
      <w:r>
        <w:rPr>
          <w:color w:val="04640D"/>
        </w:rPr>
        <w:t xml:space="preserve">tänään </w:t>
      </w:r>
      <w:r>
        <w:t xml:space="preserve">kaupankäynnin </w:t>
      </w:r>
      <w:r>
        <w:rPr>
          <w:color w:val="310106"/>
        </w:rPr>
        <w:t xml:space="preserve">New Yorkin pörssissä </w:t>
      </w:r>
      <w:r>
        <w:rPr>
          <w:color w:val="00587F"/>
        </w:rPr>
        <w:t xml:space="preserve">(CFD)</w:t>
      </w:r>
      <w:r>
        <w:t xml:space="preserve">. </w:t>
      </w:r>
      <w:r>
        <w:rPr>
          <w:color w:val="00587F"/>
        </w:rPr>
        <w:t xml:space="preserve">Crawford </w:t>
      </w:r>
      <w:r>
        <w:t xml:space="preserve">arvioi sairausvakuutusjärjestelmiä, käsittelee työntekijöiden korvausvaatimusten lääketieteellisiä ja vammaisuuteen liittyviä näkökohtia ja osallistuu korvausvaatimusten selvittelyyn vakuutusyhtiöiden puolesta. </w:t>
      </w:r>
      <w:r>
        <w:rPr>
          <w:color w:val="0BC582"/>
        </w:rPr>
        <w:t xml:space="preserve">El Paso Refinery Limited Partnership, El Pasossa, Texasissa sijaitseva osakeyhtiö (ELP</w:t>
      </w:r>
      <w:r>
        <w:rPr>
          <w:color w:val="FEB8C8"/>
        </w:rPr>
        <w:t xml:space="preserve">), ja </w:t>
      </w:r>
      <w:r>
        <w:rPr>
          <w:color w:val="9E8317"/>
        </w:rPr>
        <w:t xml:space="preserve">Franklin Multi-Income Trust, San Mateossa, Kaliforniassa sijaitseva osakeyhtiö (FMI), </w:t>
      </w:r>
      <w:r>
        <w:t xml:space="preserve">aloittavat myös kaupankäynnin </w:t>
      </w:r>
      <w:r>
        <w:rPr>
          <w:color w:val="310106"/>
        </w:rPr>
        <w:t xml:space="preserve">New Yorkin pörssissä </w:t>
      </w:r>
      <w:r>
        <w:rPr>
          <w:color w:val="04640D"/>
        </w:rPr>
        <w:t xml:space="preserve">tänään</w:t>
      </w:r>
      <w:r>
        <w:t xml:space="preserve">. </w:t>
      </w:r>
      <w:r>
        <w:rPr>
          <w:color w:val="01190F"/>
        </w:rPr>
        <w:t xml:space="preserve">El Paso </w:t>
      </w:r>
      <w:r>
        <w:t xml:space="preserve">omistaa ja ylläpitää öljynjalostamoa. </w:t>
      </w:r>
      <w:r>
        <w:rPr>
          <w:color w:val="847D81"/>
        </w:rPr>
        <w:t xml:space="preserve">Franklin on </w:t>
      </w:r>
      <w:r>
        <w:t xml:space="preserve">suljettu rahastoyhtiö. </w:t>
      </w:r>
      <w:r>
        <w:rPr>
          <w:color w:val="58018B"/>
        </w:rPr>
        <w:t xml:space="preserve">Washington D.C.:ssä sijaitseva Allied Capital Corp. </w:t>
      </w:r>
      <w:r>
        <w:t xml:space="preserve">aloitti kaupankäynnin </w:t>
      </w:r>
      <w:r>
        <w:rPr>
          <w:color w:val="E115C0"/>
        </w:rPr>
        <w:t xml:space="preserve">Nasdaqin </w:t>
      </w:r>
      <w:r>
        <w:t xml:space="preserve">pörssin ulkopuolisessa kaupankäynnissä </w:t>
      </w:r>
      <w:r>
        <w:t xml:space="preserve">viime torstaina. </w:t>
      </w:r>
      <w:r>
        <w:rPr>
          <w:color w:val="58018B"/>
        </w:rPr>
        <w:t xml:space="preserve">C. (ALII</w:t>
      </w:r>
      <w:r>
        <w:t xml:space="preserve">) </w:t>
      </w:r>
      <w:r>
        <w:rPr>
          <w:color w:val="58018B"/>
        </w:rPr>
        <w:t xml:space="preserve">Allied Capital </w:t>
      </w:r>
      <w:r>
        <w:t xml:space="preserve">on </w:t>
      </w:r>
      <w:r>
        <w:rPr>
          <w:color w:val="B70639"/>
        </w:rPr>
        <w:t xml:space="preserve">suljettu hallinnollinen sijoitusyhtiö, </w:t>
      </w:r>
      <w:r>
        <w:rPr>
          <w:color w:val="703B01"/>
        </w:rPr>
        <w:t xml:space="preserve">joka </w:t>
      </w:r>
      <w:r>
        <w:rPr>
          <w:color w:val="B70639"/>
        </w:rPr>
        <w:t xml:space="preserve">toimii liiketoiminnan kehittämiskonsernina</w:t>
      </w:r>
      <w:r>
        <w:t xml:space="preserve">.</w:t>
      </w:r>
    </w:p>
    <w:p>
      <w:r>
        <w:rPr>
          <w:b/>
        </w:rPr>
        <w:t xml:space="preserve">Asiakirjan numero 389</w:t>
      </w:r>
    </w:p>
    <w:p>
      <w:r>
        <w:rPr>
          <w:b/>
        </w:rPr>
        <w:t xml:space="preserve">Asiakirjan tunniste: wsj0608-001</w:t>
      </w:r>
    </w:p>
    <w:p>
      <w:r>
        <w:rPr>
          <w:color w:val="310106"/>
        </w:rPr>
        <w:t xml:space="preserve">YALE POLITICAL UNION </w:t>
      </w:r>
      <w:r>
        <w:t xml:space="preserve">ei maksa palkkiota puhujilleen. Torstain numerossa kerrottiin virheellisesti, että </w:t>
      </w:r>
      <w:r>
        <w:rPr>
          <w:color w:val="310106"/>
        </w:rPr>
        <w:t xml:space="preserve">liitto olisi </w:t>
      </w:r>
      <w:r>
        <w:t xml:space="preserve">maksanut palkkion entiselle edustajainhuoneen puhemiehelle Jim Wrightille.</w:t>
      </w:r>
    </w:p>
    <w:p>
      <w:r>
        <w:rPr>
          <w:b/>
        </w:rPr>
        <w:t xml:space="preserve">Asiakirjan numero 390</w:t>
      </w:r>
    </w:p>
    <w:p>
      <w:r>
        <w:rPr>
          <w:b/>
        </w:rPr>
        <w:t xml:space="preserve">Asiakirjan tunniste: wsj0609-001</w:t>
      </w:r>
    </w:p>
    <w:p>
      <w:r>
        <w:rPr>
          <w:color w:val="310106"/>
        </w:rPr>
        <w:t xml:space="preserve">Presidentti Bush </w:t>
      </w:r>
      <w:r>
        <w:t xml:space="preserve">vakuuttaa, että </w:t>
      </w:r>
      <w:r>
        <w:rPr>
          <w:color w:val="04640D"/>
        </w:rPr>
        <w:t xml:space="preserve">se on </w:t>
      </w:r>
      <w:r>
        <w:t xml:space="preserve">loistava väline budjettivajeen pienentämiseksi ja hallituksen ohjelmien rasvan poistamiseksi. Hän haluaa </w:t>
      </w:r>
      <w:r>
        <w:rPr>
          <w:color w:val="04640D"/>
        </w:rPr>
        <w:t xml:space="preserve">sen </w:t>
      </w:r>
      <w:r>
        <w:t xml:space="preserve">nyt. Ei niin nopeasti, sanoo </w:t>
      </w:r>
      <w:r>
        <w:rPr>
          <w:color w:val="FEFB0A"/>
        </w:rPr>
        <w:t xml:space="preserve">Oklahoman kongressiedustaja Mickey Edwards, joka on myös republikaani</w:t>
      </w:r>
      <w:r>
        <w:t xml:space="preserve">. </w:t>
      </w:r>
      <w:r>
        <w:t xml:space="preserve">"Minusta </w:t>
      </w:r>
      <w:r>
        <w:rPr>
          <w:color w:val="04640D"/>
        </w:rPr>
        <w:t xml:space="preserve">se on yksi 1900-luvun </w:t>
      </w:r>
      <w:r>
        <w:t xml:space="preserve">typerimmistä ideoista", hän sanoo. Kyse on </w:t>
      </w:r>
      <w:r>
        <w:rPr>
          <w:color w:val="04640D"/>
        </w:rPr>
        <w:t xml:space="preserve">oikeudesta käyttää veto-oikeutta määrärahalakiesityksiin, </w:t>
      </w:r>
      <w:r>
        <w:rPr>
          <w:color w:val="FB5514"/>
        </w:rPr>
        <w:t xml:space="preserve">menettelystä</w:t>
      </w:r>
      <w:r>
        <w:rPr>
          <w:color w:val="E115C0"/>
        </w:rPr>
        <w:t xml:space="preserve">, jonka avulla </w:t>
      </w:r>
      <w:r>
        <w:rPr>
          <w:color w:val="00587F"/>
        </w:rPr>
        <w:t xml:space="preserve">presidentti voi </w:t>
      </w:r>
      <w:r>
        <w:rPr>
          <w:color w:val="FB5514"/>
        </w:rPr>
        <w:t xml:space="preserve">poistaa yksittäisiä kohtia </w:t>
      </w:r>
      <w:r>
        <w:rPr>
          <w:color w:val="9E8317"/>
        </w:rPr>
        <w:t xml:space="preserve">kongressin </w:t>
      </w:r>
      <w:r>
        <w:rPr>
          <w:color w:val="FEB8C8"/>
        </w:rPr>
        <w:t xml:space="preserve">jo </w:t>
      </w:r>
      <w:r>
        <w:rPr>
          <w:color w:val="0BC582"/>
        </w:rPr>
        <w:t xml:space="preserve">hyväksymästä </w:t>
      </w:r>
      <w:r>
        <w:rPr>
          <w:color w:val="FB5514"/>
        </w:rPr>
        <w:t xml:space="preserve">suuresta menoarviosta </w:t>
      </w:r>
      <w:r>
        <w:rPr>
          <w:color w:val="FB5514"/>
        </w:rPr>
        <w:t xml:space="preserve">ilman, että hän käyttää veto-oikeutta </w:t>
      </w:r>
      <w:r>
        <w:rPr>
          <w:color w:val="0BC582"/>
        </w:rPr>
        <w:t xml:space="preserve">koko lakiesitykseen</w:t>
      </w:r>
      <w:r>
        <w:t xml:space="preserve">. </w:t>
      </w:r>
      <w:r>
        <w:t xml:space="preserve">Mitä tahansa </w:t>
      </w:r>
      <w:r>
        <w:t xml:space="preserve">ajatuksesta ajatellaankin, se </w:t>
      </w:r>
      <w:r>
        <w:rPr>
          <w:color w:val="04640D"/>
        </w:rPr>
        <w:t xml:space="preserve">on </w:t>
      </w:r>
      <w:r>
        <w:t xml:space="preserve">paljon enemmän kuin </w:t>
      </w:r>
      <w:r>
        <w:rPr>
          <w:color w:val="01190F"/>
        </w:rPr>
        <w:t xml:space="preserve">se budjettikikka, jolta </w:t>
      </w:r>
      <w:r>
        <w:rPr>
          <w:color w:val="847D81"/>
        </w:rPr>
        <w:t xml:space="preserve">se </w:t>
      </w:r>
      <w:r>
        <w:rPr>
          <w:color w:val="01190F"/>
        </w:rPr>
        <w:t xml:space="preserve">ensisilmäyksellä vaikuttaa</w:t>
      </w:r>
      <w:r>
        <w:t xml:space="preserve">. </w:t>
      </w:r>
      <w:r>
        <w:t xml:space="preserve">Kyseessä </w:t>
      </w:r>
      <w:r>
        <w:rPr>
          <w:color w:val="04640D"/>
        </w:rPr>
        <w:t xml:space="preserve">on </w:t>
      </w:r>
      <w:r>
        <w:t xml:space="preserve">pikemminkin </w:t>
      </w:r>
      <w:r>
        <w:rPr>
          <w:color w:val="58018B"/>
        </w:rPr>
        <w:t xml:space="preserve">väline</w:t>
      </w:r>
      <w:r>
        <w:rPr>
          <w:color w:val="B70639"/>
        </w:rPr>
        <w:t xml:space="preserve">, joka </w:t>
      </w:r>
      <w:r>
        <w:rPr>
          <w:color w:val="58018B"/>
        </w:rPr>
        <w:t xml:space="preserve">voi horjuttaa koko </w:t>
      </w:r>
      <w:r>
        <w:rPr>
          <w:color w:val="703B01"/>
        </w:rPr>
        <w:t xml:space="preserve">presidentin </w:t>
      </w:r>
      <w:r>
        <w:rPr>
          <w:color w:val="58018B"/>
        </w:rPr>
        <w:t xml:space="preserve">suhdetta </w:t>
      </w:r>
      <w:r>
        <w:rPr>
          <w:color w:val="F7F1DF"/>
        </w:rPr>
        <w:t xml:space="preserve">kongressin </w:t>
      </w:r>
      <w:r>
        <w:rPr>
          <w:color w:val="58018B"/>
        </w:rPr>
        <w:t xml:space="preserve">demokraatteihin ja republikaaneihin</w:t>
      </w:r>
      <w:r>
        <w:rPr>
          <w:color w:val="58018B"/>
        </w:rPr>
        <w:t xml:space="preserve">, lisätä merkittävästi </w:t>
      </w:r>
      <w:r>
        <w:rPr>
          <w:color w:val="118B8A"/>
        </w:rPr>
        <w:t xml:space="preserve">presidentin </w:t>
      </w:r>
      <w:r>
        <w:rPr>
          <w:color w:val="58018B"/>
        </w:rPr>
        <w:t xml:space="preserve">valtaa </w:t>
      </w:r>
      <w:r>
        <w:rPr>
          <w:color w:val="58018B"/>
        </w:rPr>
        <w:t xml:space="preserve">ja siten muuttaa hallituksen toimintatapaa</w:t>
      </w:r>
      <w:r>
        <w:t xml:space="preserve">. </w:t>
      </w:r>
      <w:r>
        <w:rPr>
          <w:color w:val="310106"/>
        </w:rPr>
        <w:t xml:space="preserve">Presidentti Bush </w:t>
      </w:r>
      <w:r>
        <w:t xml:space="preserve">on hyvin kiinnostunut valtuuksista käyttää veto-oikeuttaan määrärahoja koskeviin lakiesityksiin, ja hän on jo pitkään pyrkinyt saamaan aikaan </w:t>
      </w:r>
      <w:r>
        <w:rPr>
          <w:color w:val="4AFEFA"/>
        </w:rPr>
        <w:t xml:space="preserve">lain, </w:t>
      </w:r>
      <w:r>
        <w:rPr>
          <w:color w:val="FCB164"/>
        </w:rPr>
        <w:t xml:space="preserve">joka </w:t>
      </w:r>
      <w:r>
        <w:rPr>
          <w:color w:val="4AFEFA"/>
        </w:rPr>
        <w:t xml:space="preserve">antaisi </w:t>
      </w:r>
      <w:r>
        <w:rPr>
          <w:color w:val="796EE6"/>
        </w:rPr>
        <w:t xml:space="preserve">presidentille </w:t>
      </w:r>
      <w:r>
        <w:rPr>
          <w:color w:val="4AFEFA"/>
        </w:rPr>
        <w:t xml:space="preserve">siihen mahdollisuuden</w:t>
      </w:r>
      <w:r>
        <w:t xml:space="preserve">. </w:t>
      </w:r>
      <w:r>
        <w:t xml:space="preserve">Nyt </w:t>
      </w:r>
      <w:r>
        <w:rPr>
          <w:color w:val="000D2C"/>
        </w:rPr>
        <w:t xml:space="preserve">Valkoinen talo </w:t>
      </w:r>
      <w:r>
        <w:t xml:space="preserve">sanoo, että sen ei tarvitse luottaa siihen, että </w:t>
      </w:r>
      <w:r>
        <w:rPr>
          <w:color w:val="53495F"/>
        </w:rPr>
        <w:t xml:space="preserve">kongressi - joka </w:t>
      </w:r>
      <w:r>
        <w:rPr>
          <w:color w:val="53495F"/>
        </w:rPr>
        <w:t xml:space="preserve">ei </w:t>
      </w:r>
      <w:r>
        <w:rPr>
          <w:color w:val="F95475"/>
        </w:rPr>
        <w:t xml:space="preserve">ole </w:t>
      </w:r>
      <w:r>
        <w:rPr>
          <w:color w:val="53495F"/>
        </w:rPr>
        <w:t xml:space="preserve">osoittanut halukkuutta </w:t>
      </w:r>
      <w:r>
        <w:rPr>
          <w:color w:val="53495F"/>
        </w:rPr>
        <w:t xml:space="preserve">luovuttaa </w:t>
      </w:r>
      <w:r>
        <w:rPr>
          <w:color w:val="61FC03"/>
        </w:rPr>
        <w:t xml:space="preserve">presidentille </w:t>
      </w:r>
      <w:r>
        <w:rPr>
          <w:color w:val="53495F"/>
        </w:rPr>
        <w:t xml:space="preserve">toimivaltaa </w:t>
      </w:r>
      <w:r>
        <w:t xml:space="preserve">- </w:t>
      </w:r>
      <w:r>
        <w:t xml:space="preserve">hyväksyy </w:t>
      </w:r>
      <w:r>
        <w:rPr>
          <w:color w:val="DE98FD"/>
        </w:rPr>
        <w:t xml:space="preserve">sen </w:t>
      </w:r>
      <w:r>
        <w:rPr>
          <w:color w:val="5D9608"/>
        </w:rPr>
        <w:t xml:space="preserve">tavoitteleman </w:t>
      </w:r>
      <w:r>
        <w:rPr>
          <w:color w:val="5D9608"/>
        </w:rPr>
        <w:t xml:space="preserve">määrärahojen veto-oikeuden. </w:t>
      </w:r>
      <w:r>
        <w:rPr>
          <w:color w:val="000D2C"/>
        </w:rPr>
        <w:t xml:space="preserve">Valkoisen talon</w:t>
      </w:r>
      <w:r>
        <w:t xml:space="preserve"> tiedottajat </w:t>
      </w:r>
      <w:r>
        <w:t xml:space="preserve">sanoivat viime viikolla, että </w:t>
      </w:r>
      <w:r>
        <w:rPr>
          <w:color w:val="310106"/>
        </w:rPr>
        <w:t xml:space="preserve">Bush </w:t>
      </w:r>
      <w:r>
        <w:t xml:space="preserve">harkitsee </w:t>
      </w:r>
      <w:r>
        <w:rPr>
          <w:color w:val="4F584E"/>
        </w:rPr>
        <w:t xml:space="preserve">yksinkertaisesti sitä</w:t>
      </w:r>
      <w:r>
        <w:t xml:space="preserve">, että hän </w:t>
      </w:r>
      <w:r>
        <w:rPr>
          <w:color w:val="4F584E"/>
        </w:rPr>
        <w:t xml:space="preserve">julistaa </w:t>
      </w:r>
      <w:r>
        <w:rPr>
          <w:color w:val="248AD0"/>
        </w:rPr>
        <w:t xml:space="preserve">perustuslain </w:t>
      </w:r>
      <w:r>
        <w:rPr>
          <w:color w:val="4F584E"/>
        </w:rPr>
        <w:t xml:space="preserve">antavan </w:t>
      </w:r>
      <w:r>
        <w:rPr>
          <w:color w:val="5C5300"/>
        </w:rPr>
        <w:t xml:space="preserve">hänelle </w:t>
      </w:r>
      <w:r>
        <w:rPr>
          <w:color w:val="9F6551"/>
        </w:rPr>
        <w:t xml:space="preserve">tämän vallan ja </w:t>
      </w:r>
      <w:r>
        <w:rPr>
          <w:color w:val="932C70"/>
        </w:rPr>
        <w:t xml:space="preserve">käyttää </w:t>
      </w:r>
      <w:r>
        <w:rPr>
          <w:color w:val="BCFEC6"/>
        </w:rPr>
        <w:t xml:space="preserve">oikeuttaan käyttää veto-oikeutta määrärahoja vastaan</w:t>
      </w:r>
      <w:r>
        <w:rPr>
          <w:color w:val="4F584E"/>
        </w:rPr>
        <w:t xml:space="preserve">, </w:t>
      </w:r>
      <w:r>
        <w:rPr>
          <w:color w:val="4F584E"/>
        </w:rPr>
        <w:t xml:space="preserve">jolloin </w:t>
      </w:r>
      <w:r>
        <w:rPr>
          <w:color w:val="B5AFC4"/>
        </w:rPr>
        <w:t xml:space="preserve">oikeusprosessi </w:t>
      </w:r>
      <w:r>
        <w:rPr>
          <w:color w:val="4F584E"/>
        </w:rPr>
        <w:t xml:space="preserve">käynnistyy, </w:t>
      </w:r>
      <w:r>
        <w:rPr>
          <w:color w:val="D4C67A"/>
        </w:rPr>
        <w:t xml:space="preserve">jotta voidaan </w:t>
      </w:r>
      <w:r>
        <w:rPr>
          <w:color w:val="B5AFC4"/>
        </w:rPr>
        <w:t xml:space="preserve">päättää, </w:t>
      </w:r>
      <w:r>
        <w:rPr>
          <w:color w:val="B5AFC4"/>
        </w:rPr>
        <w:t xml:space="preserve">onko hänellä </w:t>
      </w:r>
      <w:r>
        <w:rPr>
          <w:color w:val="AE7AA1"/>
        </w:rPr>
        <w:t xml:space="preserve">tämä oikeus</w:t>
      </w:r>
      <w:r>
        <w:t xml:space="preserve">. </w:t>
      </w:r>
      <w:r>
        <w:t xml:space="preserve">Vaikka </w:t>
      </w:r>
      <w:r>
        <w:rPr>
          <w:color w:val="4F584E"/>
        </w:rPr>
        <w:t xml:space="preserve">tämä </w:t>
      </w:r>
      <w:r>
        <w:t xml:space="preserve">saattaa kuulostaa </w:t>
      </w:r>
      <w:r>
        <w:rPr>
          <w:color w:val="C2A393"/>
        </w:rPr>
        <w:t xml:space="preserve">salaiselta manööveriltä</w:t>
      </w:r>
      <w:r>
        <w:rPr>
          <w:color w:val="0232FD"/>
        </w:rPr>
        <w:t xml:space="preserve">, </w:t>
      </w:r>
      <w:r>
        <w:rPr>
          <w:color w:val="C2A393"/>
        </w:rPr>
        <w:t xml:space="preserve">josta kukaan muu kuin Washington ei välitä</w:t>
      </w:r>
      <w:r>
        <w:t xml:space="preserve">, </w:t>
      </w:r>
      <w:r>
        <w:rPr>
          <w:color w:val="4F584E"/>
        </w:rPr>
        <w:t xml:space="preserve">se</w:t>
      </w:r>
      <w:r>
        <w:t xml:space="preserve"> aiheuttaisi </w:t>
      </w:r>
      <w:r>
        <w:t xml:space="preserve">poliittisen maanjäristyksen. "Vaikutukset ovat valtavat", sanoo </w:t>
      </w:r>
      <w:r>
        <w:rPr>
          <w:color w:val="6A3A35"/>
        </w:rPr>
        <w:t xml:space="preserve">edustaja Don Edwards, </w:t>
      </w:r>
      <w:r>
        <w:rPr>
          <w:color w:val="BA6801"/>
        </w:rPr>
        <w:t xml:space="preserve">kalifornialainen demokraatti, </w:t>
      </w:r>
      <w:r>
        <w:rPr>
          <w:color w:val="168E5C"/>
        </w:rPr>
        <w:t xml:space="preserve">joka </w:t>
      </w:r>
      <w:r>
        <w:rPr>
          <w:color w:val="16C0D0"/>
        </w:rPr>
        <w:t xml:space="preserve">on edustajainhuoneen oikeuskomitean vanhempi jäsen</w:t>
      </w:r>
      <w:r>
        <w:t xml:space="preserve">. "Se </w:t>
      </w:r>
      <w:r>
        <w:rPr>
          <w:color w:val="4F584E"/>
        </w:rPr>
        <w:t xml:space="preserve">on </w:t>
      </w:r>
      <w:r>
        <w:t xml:space="preserve">todellinen ase, joka haastaa </w:t>
      </w:r>
      <w:r>
        <w:rPr>
          <w:color w:val="53495F"/>
        </w:rPr>
        <w:t xml:space="preserve">kongressin </w:t>
      </w:r>
      <w:r>
        <w:t xml:space="preserve">henkilökohtaiseen kaksintaisteluun." </w:t>
      </w:r>
      <w:r>
        <w:rPr>
          <w:color w:val="000D2C"/>
        </w:rPr>
        <w:t xml:space="preserve">Valkoisen talon</w:t>
      </w:r>
      <w:r>
        <w:t xml:space="preserve"> neuvonantajat </w:t>
      </w:r>
      <w:r>
        <w:t xml:space="preserve">tietävät, </w:t>
      </w:r>
      <w:r>
        <w:rPr>
          <w:color w:val="42083B"/>
        </w:rPr>
        <w:t xml:space="preserve">että </w:t>
      </w:r>
      <w:r>
        <w:rPr>
          <w:color w:val="C62100"/>
        </w:rPr>
        <w:t xml:space="preserve">tätä </w:t>
      </w:r>
      <w:r>
        <w:rPr>
          <w:color w:val="233809"/>
        </w:rPr>
        <w:t xml:space="preserve">askelta </w:t>
      </w:r>
      <w:r>
        <w:rPr>
          <w:color w:val="233809"/>
        </w:rPr>
        <w:t xml:space="preserve">ei voi ottaa kevyesti </w:t>
      </w:r>
      <w:r>
        <w:t xml:space="preserve">- ja </w:t>
      </w:r>
      <w:r>
        <w:rPr>
          <w:color w:val="C62100"/>
        </w:rPr>
        <w:t xml:space="preserve">siksi </w:t>
      </w:r>
      <w:r>
        <w:rPr>
          <w:color w:val="310106"/>
        </w:rPr>
        <w:t xml:space="preserve">presidentti </w:t>
      </w:r>
      <w:r>
        <w:t xml:space="preserve">saattaa muuttaa mieltään testitapauksen käynnistämisestä </w:t>
      </w:r>
      <w:r>
        <w:rPr>
          <w:color w:val="82785D"/>
        </w:rPr>
        <w:t xml:space="preserve">tänä vuonna. </w:t>
      </w:r>
      <w:r>
        <w:rPr>
          <w:color w:val="023087"/>
        </w:rPr>
        <w:t xml:space="preserve">Joidenkin johtavien neuvonantajien mukaan </w:t>
      </w:r>
      <w:r>
        <w:rPr>
          <w:color w:val="310106"/>
        </w:rPr>
        <w:t xml:space="preserve">Bush </w:t>
      </w:r>
      <w:r>
        <w:t xml:space="preserve">on saanut tarpeekseen </w:t>
      </w:r>
      <w:r>
        <w:rPr>
          <w:color w:val="53495F"/>
        </w:rPr>
        <w:t xml:space="preserve">kongressin kanssa käydyistä </w:t>
      </w:r>
      <w:r>
        <w:t xml:space="preserve">peleistä, kuten </w:t>
      </w:r>
      <w:r>
        <w:t xml:space="preserve">myös muista pääomatulojen verorajoista ja epämääräisesti uhkaavasta budjettileikkausehdotuksesta käytävistä taisteluista.</w:t>
      </w:r>
      <w:r>
        <w:t xml:space="preserve"> He haluaisivat lykätä määrärahojen veto-oikeutta ainakin ensi vuoteen. </w:t>
      </w:r>
      <w:r>
        <w:rPr>
          <w:color w:val="B7DAD2"/>
        </w:rPr>
        <w:t xml:space="preserve">Bush </w:t>
      </w:r>
      <w:r>
        <w:rPr>
          <w:color w:val="196956"/>
        </w:rPr>
        <w:t xml:space="preserve">ja eräät muut neuvonantajat </w:t>
      </w:r>
      <w:r>
        <w:t xml:space="preserve">ovat kuitenkin edelleen vahvasti kiinnostuneita </w:t>
      </w:r>
      <w:r>
        <w:rPr>
          <w:color w:val="8C41BB"/>
        </w:rPr>
        <w:t xml:space="preserve">ajatuksesta kokeilla määrärahojen veto-oikeutta</w:t>
      </w:r>
      <w:r>
        <w:t xml:space="preserve">. </w:t>
      </w:r>
      <w:r>
        <w:rPr>
          <w:color w:val="8C41BB"/>
        </w:rPr>
        <w:t xml:space="preserve">Ajatus nousi </w:t>
      </w:r>
      <w:r>
        <w:t xml:space="preserve">esiin viime viikolla, kun varapresidentti Dan Quayle sanoi julkisesti Chicagossa, että </w:t>
      </w:r>
      <w:r>
        <w:rPr>
          <w:color w:val="310106"/>
        </w:rPr>
        <w:t xml:space="preserve">Bush </w:t>
      </w:r>
      <w:r>
        <w:t xml:space="preserve">etsi koetapausta. </w:t>
      </w:r>
      <w:r>
        <w:rPr>
          <w:color w:val="000D2C"/>
        </w:rPr>
        <w:t xml:space="preserve">Valkoisen talon</w:t>
      </w:r>
      <w:r>
        <w:t xml:space="preserve"> lehdistösihteeri </w:t>
      </w:r>
      <w:r>
        <w:t xml:space="preserve">Marlin Fitzwater vahvisti, että </w:t>
      </w:r>
      <w:r>
        <w:rPr>
          <w:color w:val="310106"/>
        </w:rPr>
        <w:t xml:space="preserve">Bush on </w:t>
      </w:r>
      <w:r>
        <w:t xml:space="preserve">kiinnostunut </w:t>
      </w:r>
      <w:r>
        <w:rPr>
          <w:color w:val="8C41BB"/>
        </w:rPr>
        <w:t xml:space="preserve">ajatuksesta, </w:t>
      </w:r>
      <w:r>
        <w:t xml:space="preserve">mutta varoitti, ettei hän ole päättänyt vakaasti </w:t>
      </w:r>
      <w:r>
        <w:t xml:space="preserve">kokeilla </w:t>
      </w:r>
      <w:r>
        <w:rPr>
          <w:color w:val="8C41BB"/>
        </w:rPr>
        <w:t xml:space="preserve">sitä. </w:t>
      </w:r>
      <w:r>
        <w:rPr>
          <w:color w:val="ECEDFE"/>
        </w:rPr>
        <w:t xml:space="preserve">Bush</w:t>
      </w:r>
      <w:r>
        <w:rPr>
          <w:color w:val="2B2D32"/>
        </w:rPr>
        <w:t xml:space="preserve">, </w:t>
      </w:r>
      <w:r>
        <w:rPr>
          <w:color w:val="94C661"/>
        </w:rPr>
        <w:t xml:space="preserve">entinen presidentti </w:t>
      </w:r>
      <w:r>
        <w:rPr>
          <w:color w:val="2B2D32"/>
        </w:rPr>
        <w:t xml:space="preserve">Reagan ja monet konservatiiviset aktivistit </w:t>
      </w:r>
      <w:r>
        <w:t xml:space="preserve">sanovat, että veto-oikeus määrärahoja koskeviin lakiehdotuksiin auttaisi paljon budjettiprosessin kurinalaisuuden palauttamisessa. Heidän mukaansa </w:t>
      </w:r>
      <w:r>
        <w:rPr>
          <w:color w:val="F8907D"/>
        </w:rPr>
        <w:t xml:space="preserve">presidentin </w:t>
      </w:r>
      <w:r>
        <w:t xml:space="preserve">on voitava </w:t>
      </w:r>
      <w:r>
        <w:rPr>
          <w:color w:val="895E6B"/>
        </w:rPr>
        <w:t xml:space="preserve">poistaa kirurgisesti </w:t>
      </w:r>
      <w:r>
        <w:rPr>
          <w:color w:val="788E95"/>
        </w:rPr>
        <w:t xml:space="preserve">kalliita kampanjahankkeita</w:t>
      </w:r>
      <w:r>
        <w:rPr>
          <w:color w:val="FB6AB8"/>
        </w:rPr>
        <w:t xml:space="preserve">, jotka liittyvät </w:t>
      </w:r>
      <w:r>
        <w:rPr>
          <w:color w:val="788E95"/>
        </w:rPr>
        <w:t xml:space="preserve">suuriin menoeriin</w:t>
      </w:r>
      <w:r>
        <w:t xml:space="preserve">. </w:t>
      </w:r>
      <w:r>
        <w:rPr>
          <w:color w:val="576094"/>
        </w:rPr>
        <w:t xml:space="preserve">Näitä lakiehdotuksia </w:t>
      </w:r>
      <w:r>
        <w:t xml:space="preserve">ei voida helposti veto-oikeudenkäynnillä kumota kokonaisuudessaan, koska ne ovat usein välttämättömiä hallituksen toiminnan ylläpitämiseksi. Konservatiivit huomauttavat, että 43 kuvernööriä voi käyttää veto-oikeuttaan määrärahoja koskeviin lakiesityksiin. Kaiken kukkuraksi </w:t>
      </w:r>
      <w:r>
        <w:rPr>
          <w:color w:val="DB1474"/>
        </w:rPr>
        <w:t xml:space="preserve">jotkut konservatiiviset oikeusteoreetikot </w:t>
      </w:r>
      <w:r>
        <w:t xml:space="preserve">ovat alkaneet </w:t>
      </w:r>
      <w:r>
        <w:t xml:space="preserve">väittää, että </w:t>
      </w:r>
      <w:r>
        <w:rPr>
          <w:color w:val="310106"/>
        </w:rPr>
        <w:t xml:space="preserve">Bushin </w:t>
      </w:r>
      <w:r>
        <w:t xml:space="preserve">ei tarvitse odottaa </w:t>
      </w:r>
      <w:r>
        <w:rPr>
          <w:color w:val="8489AE"/>
        </w:rPr>
        <w:t xml:space="preserve">lakia, joka </w:t>
      </w:r>
      <w:r>
        <w:rPr>
          <w:color w:val="8489AE"/>
        </w:rPr>
        <w:t xml:space="preserve">antaisi </w:t>
      </w:r>
      <w:r>
        <w:rPr>
          <w:color w:val="FBC206"/>
        </w:rPr>
        <w:t xml:space="preserve">hänelle </w:t>
      </w:r>
      <w:r>
        <w:rPr>
          <w:color w:val="6EAB9B"/>
        </w:rPr>
        <w:t xml:space="preserve">veto-oikeuden, </w:t>
      </w:r>
      <w:r>
        <w:t xml:space="preserve">koska </w:t>
      </w:r>
      <w:r>
        <w:rPr>
          <w:color w:val="895E6B"/>
        </w:rPr>
        <w:t xml:space="preserve">oikeus </w:t>
      </w:r>
      <w:r>
        <w:t xml:space="preserve">on jo osa </w:t>
      </w:r>
      <w:r>
        <w:rPr>
          <w:color w:val="F2CDFE"/>
        </w:rPr>
        <w:t xml:space="preserve">perustuslakia</w:t>
      </w:r>
      <w:r>
        <w:t xml:space="preserve">. </w:t>
      </w:r>
      <w:r>
        <w:t xml:space="preserve">He perustavat </w:t>
      </w:r>
      <w:r>
        <w:rPr>
          <w:color w:val="760035"/>
        </w:rPr>
        <w:t xml:space="preserve">väitteensä </w:t>
      </w:r>
      <w:r>
        <w:rPr>
          <w:color w:val="496E76"/>
        </w:rPr>
        <w:t xml:space="preserve">perustuslain </w:t>
      </w:r>
      <w:r>
        <w:rPr>
          <w:color w:val="647A41"/>
        </w:rPr>
        <w:t xml:space="preserve">I pykälän 7 momentissa olevaan </w:t>
      </w:r>
      <w:r>
        <w:rPr>
          <w:color w:val="647A41"/>
        </w:rPr>
        <w:t xml:space="preserve">lauseeseen, </w:t>
      </w:r>
      <w:r>
        <w:rPr>
          <w:color w:val="E3F894"/>
        </w:rPr>
        <w:t xml:space="preserve">jossa </w:t>
      </w:r>
      <w:r>
        <w:rPr>
          <w:color w:val="647A41"/>
        </w:rPr>
        <w:t xml:space="preserve">todetaan: </w:t>
      </w:r>
      <w:r>
        <w:rPr>
          <w:color w:val="F9D7CD"/>
        </w:rPr>
        <w:t xml:space="preserve">Kaikki ohjeet, päätöslauselmat tai äänestykset, </w:t>
      </w:r>
      <w:r>
        <w:rPr>
          <w:color w:val="876128"/>
        </w:rPr>
        <w:t xml:space="preserve">joihin </w:t>
      </w:r>
      <w:r>
        <w:rPr>
          <w:color w:val="F9D7CD"/>
        </w:rPr>
        <w:t xml:space="preserve">tarvitaan </w:t>
      </w:r>
      <w:r>
        <w:rPr>
          <w:color w:val="A1A711"/>
        </w:rPr>
        <w:t xml:space="preserve">senaatin </w:t>
      </w:r>
      <w:r>
        <w:rPr>
          <w:color w:val="F9D7CD"/>
        </w:rPr>
        <w:t xml:space="preserve">ja </w:t>
      </w:r>
      <w:r>
        <w:rPr>
          <w:color w:val="01FB92"/>
        </w:rPr>
        <w:t xml:space="preserve">edustajainhuoneen </w:t>
      </w:r>
      <w:r>
        <w:rPr>
          <w:color w:val="F9D7CD"/>
        </w:rPr>
        <w:t xml:space="preserve">suostumus </w:t>
      </w:r>
      <w:r>
        <w:rPr>
          <w:color w:val="F9D7CD"/>
        </w:rPr>
        <w:t xml:space="preserve">(paitsi lykkäystä koskevassa kysymyksessä</w:t>
      </w:r>
      <w:r>
        <w:rPr>
          <w:color w:val="647A41"/>
        </w:rPr>
        <w:t xml:space="preserve">), on toimitettava </w:t>
      </w:r>
      <w:r>
        <w:rPr>
          <w:color w:val="FD0F31"/>
        </w:rPr>
        <w:t xml:space="preserve">Yhdysvaltain presidentille, </w:t>
      </w:r>
      <w:r>
        <w:rPr>
          <w:color w:val="647A41"/>
        </w:rPr>
        <w:t xml:space="preserve">eivätkä ne tule voimaan ennen kuin </w:t>
      </w:r>
      <w:r>
        <w:rPr>
          <w:color w:val="647A41"/>
        </w:rPr>
        <w:t xml:space="preserve">hän on ne </w:t>
      </w:r>
      <w:r>
        <w:rPr>
          <w:color w:val="647A41"/>
        </w:rPr>
        <w:t xml:space="preserve">hyväksynyt.... tai ei hyväksynyt...</w:t>
      </w:r>
      <w:r>
        <w:t xml:space="preserve">" </w:t>
      </w:r>
      <w:r>
        <w:rPr>
          <w:color w:val="C660FB"/>
        </w:rPr>
        <w:t xml:space="preserve">Hänen mukaansa </w:t>
      </w:r>
      <w:r>
        <w:rPr>
          <w:color w:val="BE8485"/>
        </w:rPr>
        <w:t xml:space="preserve">tämän virkkeen tarkoituksena on </w:t>
      </w:r>
      <w:r>
        <w:rPr>
          <w:color w:val="C660FB"/>
        </w:rPr>
        <w:t xml:space="preserve">laajentaa </w:t>
      </w:r>
      <w:r>
        <w:rPr>
          <w:color w:val="120104"/>
        </w:rPr>
        <w:t xml:space="preserve">edellistä virkettä</w:t>
      </w:r>
      <w:r>
        <w:rPr>
          <w:color w:val="D48958"/>
        </w:rPr>
        <w:t xml:space="preserve">, jonka </w:t>
      </w:r>
      <w:r>
        <w:rPr>
          <w:color w:val="120104"/>
        </w:rPr>
        <w:t xml:space="preserve">mukaan </w:t>
      </w:r>
      <w:r>
        <w:rPr>
          <w:color w:val="05AEE8"/>
        </w:rPr>
        <w:t xml:space="preserve">presidentti </w:t>
      </w:r>
      <w:r>
        <w:rPr>
          <w:color w:val="120104"/>
        </w:rPr>
        <w:t xml:space="preserve">voi käyttää veto-oikeuttaan "lakiehdotukseen", ja se on riittävän yleinen, jotta </w:t>
      </w:r>
      <w:r>
        <w:rPr>
          <w:color w:val="C3C1BE"/>
        </w:rPr>
        <w:t xml:space="preserve">hän voi </w:t>
      </w:r>
      <w:r>
        <w:rPr>
          <w:color w:val="9F98F8"/>
        </w:rPr>
        <w:t xml:space="preserve">poistaa lakiehdotuksen sisältämät kohdat ja tarkistukset</w:t>
      </w:r>
      <w:r>
        <w:t xml:space="preserve">. </w:t>
      </w:r>
      <w:r>
        <w:rPr>
          <w:color w:val="1167D9"/>
        </w:rPr>
        <w:t xml:space="preserve">Senaatin vähemmistöjohtaja Robert Dole (Kansasin republikaani</w:t>
      </w:r>
      <w:r>
        <w:t xml:space="preserve">) </w:t>
      </w:r>
      <w:r>
        <w:t xml:space="preserve">hyväksyy </w:t>
      </w:r>
      <w:r>
        <w:rPr>
          <w:color w:val="760035"/>
        </w:rPr>
        <w:t xml:space="preserve">tämän väitteen </w:t>
      </w:r>
      <w:r>
        <w:rPr>
          <w:color w:val="1167D9"/>
        </w:rPr>
        <w:t xml:space="preserve">omalta osaltaan, </w:t>
      </w:r>
      <w:r>
        <w:t xml:space="preserve">ja aiemmin </w:t>
      </w:r>
      <w:r>
        <w:rPr>
          <w:color w:val="82785D"/>
        </w:rPr>
        <w:t xml:space="preserve">tänä vuonna </w:t>
      </w:r>
      <w:r>
        <w:t xml:space="preserve">hän </w:t>
      </w:r>
      <w:r>
        <w:t xml:space="preserve">painosti julkisesti </w:t>
      </w:r>
      <w:r>
        <w:rPr>
          <w:color w:val="310106"/>
        </w:rPr>
        <w:t xml:space="preserve">Bushia </w:t>
      </w:r>
      <w:r>
        <w:t xml:space="preserve">"käyttämään </w:t>
      </w:r>
      <w:r>
        <w:rPr>
          <w:color w:val="D19012"/>
        </w:rPr>
        <w:t xml:space="preserve">veto-oikeuttaan määrärahojen myöntämiseen </w:t>
      </w:r>
      <w:r>
        <w:t xml:space="preserve">ja antamaan </w:t>
      </w:r>
      <w:r>
        <w:rPr>
          <w:color w:val="B7D802"/>
        </w:rPr>
        <w:t xml:space="preserve">tuomioistuinten </w:t>
      </w:r>
      <w:r>
        <w:t xml:space="preserve">päättää, </w:t>
      </w:r>
      <w:r>
        <w:rPr>
          <w:color w:val="826392"/>
        </w:rPr>
        <w:t xml:space="preserve">onko se perustuslaillista vai </w:t>
      </w:r>
      <w:r>
        <w:rPr>
          <w:color w:val="826392"/>
        </w:rPr>
        <w:t xml:space="preserve">ei</w:t>
      </w:r>
      <w:r>
        <w:t xml:space="preserve">". Ei </w:t>
      </w:r>
      <w:r>
        <w:t xml:space="preserve">ole epäilystäkään siitä, </w:t>
      </w:r>
      <w:r>
        <w:t xml:space="preserve">etteivätkö </w:t>
      </w:r>
      <w:r>
        <w:rPr>
          <w:color w:val="1D0051"/>
        </w:rPr>
        <w:t xml:space="preserve">tuomioistuimet </w:t>
      </w:r>
      <w:r>
        <w:t xml:space="preserve">välittömästi hylkäisi </w:t>
      </w:r>
      <w:r>
        <w:rPr>
          <w:color w:val="B29869"/>
        </w:rPr>
        <w:t xml:space="preserve">tätä siirtoa </w:t>
      </w:r>
      <w:r>
        <w:t xml:space="preserve">ja </w:t>
      </w:r>
      <w:r>
        <w:t xml:space="preserve">lähettäisivät </w:t>
      </w:r>
      <w:r>
        <w:rPr>
          <w:color w:val="B29869"/>
        </w:rPr>
        <w:t xml:space="preserve">sen </w:t>
      </w:r>
      <w:r>
        <w:t xml:space="preserve">nopeasti </w:t>
      </w:r>
      <w:r>
        <w:rPr>
          <w:color w:val="8BE7FC"/>
        </w:rPr>
        <w:t xml:space="preserve">korkeimpaan oikeuteen </w:t>
      </w:r>
      <w:r>
        <w:t xml:space="preserve">lopullista ratkaisua </w:t>
      </w:r>
      <w:r>
        <w:t xml:space="preserve">varten. </w:t>
      </w:r>
      <w:r>
        <w:t xml:space="preserve">"Se </w:t>
      </w:r>
      <w:r>
        <w:rPr>
          <w:color w:val="826392"/>
        </w:rPr>
        <w:t xml:space="preserve">on </w:t>
      </w:r>
      <w:r>
        <w:t xml:space="preserve">tärkeä kysymys, eivätkä he </w:t>
      </w:r>
      <w:r>
        <w:t xml:space="preserve">halua jättää </w:t>
      </w:r>
      <w:r>
        <w:rPr>
          <w:color w:val="826392"/>
        </w:rPr>
        <w:t xml:space="preserve">sitä </w:t>
      </w:r>
      <w:r>
        <w:t xml:space="preserve">alempien oikeusasteiden ratkaistavaksi", sanoo </w:t>
      </w:r>
      <w:r>
        <w:rPr>
          <w:color w:val="76E0C1"/>
        </w:rPr>
        <w:t xml:space="preserve">Stephen Glazier, New Yorkin oikeusministeri, </w:t>
      </w:r>
      <w:r>
        <w:rPr>
          <w:color w:val="BACFA7"/>
        </w:rPr>
        <w:t xml:space="preserve">jonka </w:t>
      </w:r>
      <w:r>
        <w:rPr>
          <w:color w:val="76E0C1"/>
        </w:rPr>
        <w:t xml:space="preserve">kirjoitukset ovat olleet keskeisessä asemassa ajettaessa ajatusta, jonka mukaan </w:t>
      </w:r>
      <w:r>
        <w:rPr>
          <w:color w:val="11BA09"/>
        </w:rPr>
        <w:t xml:space="preserve">presidentillä </w:t>
      </w:r>
      <w:r>
        <w:rPr>
          <w:color w:val="76E0C1"/>
        </w:rPr>
        <w:t xml:space="preserve">on jo nyt valta käyttää veto-oikeutta määrärahoja koskeviin lakiesityksiin</w:t>
      </w:r>
      <w:r>
        <w:t xml:space="preserve">. </w:t>
      </w:r>
      <w:r>
        <w:rPr>
          <w:color w:val="BA6801"/>
        </w:rPr>
        <w:t xml:space="preserve">Kalifornialainen demokraatti Edwards </w:t>
      </w:r>
      <w:r>
        <w:t xml:space="preserve">on yksi </w:t>
      </w:r>
      <w:r>
        <w:rPr>
          <w:color w:val="462C36"/>
        </w:rPr>
        <w:t xml:space="preserve">niistä, jotka </w:t>
      </w:r>
      <w:r>
        <w:rPr>
          <w:color w:val="462C36"/>
        </w:rPr>
        <w:t xml:space="preserve">vannovat haastavansa </w:t>
      </w:r>
      <w:r>
        <w:rPr>
          <w:color w:val="491803"/>
        </w:rPr>
        <w:t xml:space="preserve">Bushin </w:t>
      </w:r>
      <w:r>
        <w:rPr>
          <w:color w:val="462C36"/>
        </w:rPr>
        <w:t xml:space="preserve">välittömästi oikeuteen ja sanovat, että </w:t>
      </w:r>
      <w:r>
        <w:rPr>
          <w:color w:val="F5D2A8"/>
        </w:rPr>
        <w:t xml:space="preserve">määrärahojen veto-oikeus </w:t>
      </w:r>
      <w:r>
        <w:rPr>
          <w:color w:val="462C36"/>
        </w:rPr>
        <w:t xml:space="preserve">laajentaisi presidentin valtaoikeuksia paljon pidemmälle kuin </w:t>
      </w:r>
      <w:r>
        <w:rPr>
          <w:color w:val="03422C"/>
        </w:rPr>
        <w:t xml:space="preserve">perustuslain</w:t>
      </w:r>
      <w:r>
        <w:rPr>
          <w:color w:val="462C36"/>
        </w:rPr>
        <w:t xml:space="preserve"> laatijat ovat </w:t>
      </w:r>
      <w:r>
        <w:rPr>
          <w:color w:val="462C36"/>
        </w:rPr>
        <w:t xml:space="preserve">ajatelleet</w:t>
      </w:r>
      <w:r>
        <w:t xml:space="preserve">. </w:t>
      </w:r>
      <w:r>
        <w:t xml:space="preserve">"</w:t>
      </w:r>
      <w:r>
        <w:rPr>
          <w:color w:val="72A46E"/>
        </w:rPr>
        <w:t xml:space="preserve">Se</w:t>
      </w:r>
      <w:r>
        <w:t xml:space="preserve"> asettaa </w:t>
      </w:r>
      <w:r>
        <w:rPr>
          <w:color w:val="F8907D"/>
        </w:rPr>
        <w:t xml:space="preserve">presidentin </w:t>
      </w:r>
      <w:r>
        <w:t xml:space="preserve">lainsäätäjän asemaan", hän julistaa. "</w:t>
      </w:r>
      <w:r>
        <w:t xml:space="preserve">Esi-isämme eivät ajatelleet </w:t>
      </w:r>
      <w:r>
        <w:rPr>
          <w:color w:val="72A46E"/>
        </w:rPr>
        <w:t xml:space="preserve">sitä.</w:t>
      </w:r>
      <w:r>
        <w:t xml:space="preserve">" </w:t>
      </w:r>
      <w:r>
        <w:rPr>
          <w:color w:val="BA6801"/>
        </w:rPr>
        <w:t xml:space="preserve">Edustaja Edwards </w:t>
      </w:r>
      <w:r>
        <w:t xml:space="preserve">väittää, että sen lisäksi, että </w:t>
      </w:r>
      <w:r>
        <w:rPr>
          <w:color w:val="F8907D"/>
        </w:rPr>
        <w:t xml:space="preserve">presidentille annetaan </w:t>
      </w:r>
      <w:r>
        <w:rPr>
          <w:color w:val="128EAC"/>
        </w:rPr>
        <w:t xml:space="preserve">valtuudet veto-oikeuteen määrärahoja koskevissa lakiesityksissä</w:t>
      </w:r>
      <w:r>
        <w:t xml:space="preserve">, valtuudet </w:t>
      </w:r>
      <w:r>
        <w:t xml:space="preserve">muuttaa </w:t>
      </w:r>
      <w:r>
        <w:rPr>
          <w:color w:val="A14D12"/>
        </w:rPr>
        <w:t xml:space="preserve">kongressissa</w:t>
      </w:r>
      <w:r>
        <w:rPr>
          <w:color w:val="47545E"/>
        </w:rPr>
        <w:t xml:space="preserve"> laadittavia </w:t>
      </w:r>
      <w:r>
        <w:rPr>
          <w:color w:val="47545E"/>
        </w:rPr>
        <w:t xml:space="preserve">menoehdotuksia </w:t>
      </w:r>
      <w:r>
        <w:t xml:space="preserve">antavat </w:t>
      </w:r>
      <w:r>
        <w:rPr>
          <w:color w:val="F8907D"/>
        </w:rPr>
        <w:t xml:space="preserve">valtionpäämiehelle </w:t>
      </w:r>
      <w:r>
        <w:t xml:space="preserve">myös mahdollisuuden </w:t>
      </w:r>
      <w:r>
        <w:t xml:space="preserve">kiristää lainsäätäjiä. Hän toteaa, että San Franciscon alueen lainsäätäjänä hän taistelee joka vuosi liittovaltion tukien säilyttämiseksi </w:t>
      </w:r>
      <w:r>
        <w:rPr>
          <w:color w:val="C4C8FA"/>
        </w:rPr>
        <w:t xml:space="preserve">Bay Area Rapid Transit -järjestelmälle</w:t>
      </w:r>
      <w:r>
        <w:t xml:space="preserve">. </w:t>
      </w:r>
      <w:r>
        <w:rPr>
          <w:color w:val="372A55"/>
        </w:rPr>
        <w:t xml:space="preserve">Jos </w:t>
      </w:r>
      <w:r>
        <w:rPr>
          <w:color w:val="3F3610"/>
        </w:rPr>
        <w:t xml:space="preserve">presidentillä olisi </w:t>
      </w:r>
      <w:r>
        <w:rPr>
          <w:color w:val="372A55"/>
        </w:rPr>
        <w:t xml:space="preserve">veto-oikeus määrärahalakiehdotuksiin ja hän haluaisi pakottaa </w:t>
      </w:r>
      <w:r>
        <w:rPr>
          <w:color w:val="D3A2C6"/>
        </w:rPr>
        <w:t xml:space="preserve">hänet </w:t>
      </w:r>
      <w:r>
        <w:rPr>
          <w:color w:val="372A55"/>
        </w:rPr>
        <w:t xml:space="preserve">tukemaan </w:t>
      </w:r>
      <w:r>
        <w:rPr>
          <w:color w:val="719FFA"/>
        </w:rPr>
        <w:t xml:space="preserve">jotain kiistanalaista ulkopoliittista toimintaa, </w:t>
      </w:r>
      <w:r>
        <w:rPr>
          <w:color w:val="D3A2C6"/>
        </w:rPr>
        <w:t xml:space="preserve">Edwards </w:t>
      </w:r>
      <w:r>
        <w:rPr>
          <w:color w:val="372A55"/>
        </w:rPr>
        <w:t xml:space="preserve">sanoo, että </w:t>
      </w:r>
      <w:r>
        <w:rPr>
          <w:color w:val="372A55"/>
        </w:rPr>
        <w:t xml:space="preserve">hän voisi soittaa ja ilmoittaa, että hän itse peruuttaisi BART-tuet, jos </w:t>
      </w:r>
      <w:r>
        <w:rPr>
          <w:color w:val="D3A2C6"/>
        </w:rPr>
        <w:t xml:space="preserve">lainsäätäjä </w:t>
      </w:r>
      <w:r>
        <w:rPr>
          <w:color w:val="372A55"/>
        </w:rPr>
        <w:t xml:space="preserve">"ei mukautuisi" </w:t>
      </w:r>
      <w:r>
        <w:rPr>
          <w:color w:val="719FFA"/>
        </w:rPr>
        <w:t xml:space="preserve">ulkopoliittiseen kysymykseen</w:t>
      </w:r>
      <w:r>
        <w:t xml:space="preserve">. </w:t>
      </w:r>
      <w:r>
        <w:t xml:space="preserve">Kannattajat väittävät, että </w:t>
      </w:r>
      <w:r>
        <w:rPr>
          <w:color w:val="F8907D"/>
        </w:rPr>
        <w:t xml:space="preserve">presidentti </w:t>
      </w:r>
      <w:r>
        <w:t xml:space="preserve">käyttäisi </w:t>
      </w:r>
      <w:r>
        <w:rPr>
          <w:color w:val="0D841A"/>
        </w:rPr>
        <w:t xml:space="preserve">määrärahojen veto-oikeuttaan </w:t>
      </w:r>
      <w:r>
        <w:rPr>
          <w:color w:val="372A55"/>
        </w:rPr>
        <w:t xml:space="preserve">tätä </w:t>
      </w:r>
      <w:r>
        <w:t xml:space="preserve">oikeudenmukaisemmin</w:t>
      </w:r>
      <w:r>
        <w:t xml:space="preserve">. </w:t>
      </w:r>
      <w:r>
        <w:rPr>
          <w:color w:val="0D841A"/>
        </w:rPr>
        <w:t xml:space="preserve">Tähän välineeseen </w:t>
      </w:r>
      <w:r>
        <w:t xml:space="preserve">saattaa kuitenkin liittyä toinenkin ongelma: vaikka </w:t>
      </w:r>
      <w:r>
        <w:rPr>
          <w:color w:val="9DB3B7"/>
        </w:rPr>
        <w:t xml:space="preserve">se </w:t>
      </w:r>
      <w:r>
        <w:rPr>
          <w:color w:val="4C5B32"/>
        </w:rPr>
        <w:t xml:space="preserve">aiheuttaakin </w:t>
      </w:r>
      <w:r>
        <w:rPr>
          <w:color w:val="4C5B32"/>
        </w:rPr>
        <w:t xml:space="preserve">poliittista ahdistusta</w:t>
      </w:r>
      <w:r>
        <w:t xml:space="preserve">, se ei välttämättä ole tehokas alijäämän vähentämisessä. Tämä ei vaikuttaisi suuriin osiin valtion talousarviosta, kuten sosiaaliturva- ja Medicare-ohjelmiin. </w:t>
      </w:r>
      <w:r>
        <w:rPr>
          <w:color w:val="B14F8F"/>
        </w:rPr>
        <w:t xml:space="preserve">Kuvernöörit </w:t>
      </w:r>
      <w:r>
        <w:t xml:space="preserve">ovat huomanneet, että säilyttääkseen poliittisen kunnioituksen heidän on </w:t>
      </w:r>
      <w:r>
        <w:t xml:space="preserve">käytettävä </w:t>
      </w:r>
      <w:r>
        <w:rPr>
          <w:color w:val="0D841A"/>
        </w:rPr>
        <w:t xml:space="preserve">tätä välinettä </w:t>
      </w:r>
      <w:r>
        <w:t xml:space="preserve">harvoin. Ei ole myöskään varmaa, että määrärahojen veto-oikeus uhkaisi </w:t>
      </w:r>
      <w:r>
        <w:rPr>
          <w:color w:val="747103"/>
        </w:rPr>
        <w:t xml:space="preserve">joitakin kampanjahankkeita, </w:t>
      </w:r>
      <w:r>
        <w:t xml:space="preserve">koska </w:t>
      </w:r>
      <w:r>
        <w:rPr>
          <w:color w:val="747103"/>
        </w:rPr>
        <w:t xml:space="preserve">tällaiset ohjelmat ovat </w:t>
      </w:r>
      <w:r>
        <w:t xml:space="preserve">yleensä </w:t>
      </w:r>
      <w:r>
        <w:rPr>
          <w:color w:val="9F816D"/>
        </w:rPr>
        <w:t xml:space="preserve">menoarvioiden mukana </w:t>
      </w:r>
      <w:r>
        <w:rPr>
          <w:color w:val="D26A5B"/>
        </w:rPr>
        <w:t xml:space="preserve">tulevien </w:t>
      </w:r>
      <w:r>
        <w:rPr>
          <w:color w:val="9F816D"/>
        </w:rPr>
        <w:t xml:space="preserve">epävirallisten konferenssiraporttien luettelossa </w:t>
      </w:r>
      <w:r>
        <w:t xml:space="preserve">eivätkä niinkään itse virallisissa ehdotuksissa</w:t>
      </w:r>
      <w:r>
        <w:t xml:space="preserve">. </w:t>
      </w:r>
      <w:r>
        <w:rPr>
          <w:color w:val="8B934B"/>
        </w:rPr>
        <w:t xml:space="preserve">Kannattajat </w:t>
      </w:r>
      <w:r>
        <w:t xml:space="preserve">väittävät kuitenkin edelleen, että veto-oikeudella olisi </w:t>
      </w:r>
      <w:r>
        <w:rPr>
          <w:color w:val="76E0C1"/>
        </w:rPr>
        <w:t xml:space="preserve">Glazierin </w:t>
      </w:r>
      <w:r>
        <w:t xml:space="preserve">mukaan </w:t>
      </w:r>
      <w:r>
        <w:rPr>
          <w:color w:val="F98500"/>
        </w:rPr>
        <w:t xml:space="preserve">"hyytävä vaikutus</w:t>
      </w:r>
      <w:r>
        <w:rPr>
          <w:color w:val="F98500"/>
        </w:rPr>
        <w:t xml:space="preserve">"</w:t>
      </w:r>
      <w:r>
        <w:rPr>
          <w:color w:val="F98500"/>
        </w:rPr>
        <w:t xml:space="preserve"> kaikkiin talousarviomuutosehdotuksiin</w:t>
      </w:r>
      <w:r>
        <w:t xml:space="preserve">. </w:t>
      </w:r>
      <w:r>
        <w:t xml:space="preserve">Heidän mukaansa </w:t>
      </w:r>
      <w:r>
        <w:rPr>
          <w:color w:val="002935"/>
        </w:rPr>
        <w:t xml:space="preserve">lainsäätäjien </w:t>
      </w:r>
      <w:r>
        <w:t xml:space="preserve">olisi vältettävä </w:t>
      </w:r>
      <w:r>
        <w:rPr>
          <w:color w:val="D7F3FE"/>
        </w:rPr>
        <w:t xml:space="preserve">monien menohankkeiden </w:t>
      </w:r>
      <w:r>
        <w:t xml:space="preserve">sisällyttämistä lakiesityksiin, koska on olemassa </w:t>
      </w:r>
      <w:r>
        <w:t xml:space="preserve">sekaannusvaara, kun </w:t>
      </w:r>
      <w:r>
        <w:rPr>
          <w:color w:val="D7F3FE"/>
        </w:rPr>
        <w:t xml:space="preserve">nämä ehdotukset myöhemmin </w:t>
      </w:r>
      <w:r>
        <w:t xml:space="preserve">vetoavat määrärahoja koskeviin lakiesityksiin. Olipa </w:t>
      </w:r>
      <w:r>
        <w:t xml:space="preserve">testitapauksen lopputulos mikä tahansa, </w:t>
      </w:r>
      <w:r>
        <w:rPr>
          <w:color w:val="FCB899"/>
        </w:rPr>
        <w:t xml:space="preserve">presidentti </w:t>
      </w:r>
      <w:r>
        <w:rPr>
          <w:color w:val="310106"/>
        </w:rPr>
        <w:t xml:space="preserve">Bushin on </w:t>
      </w:r>
      <w:r>
        <w:t xml:space="preserve">toimittava varovasti, koska pelkkä yritys </w:t>
      </w:r>
      <w:r>
        <w:t xml:space="preserve">voisi "suututtaa demokraattien lisäksi myös republikaanit", sanoo </w:t>
      </w:r>
      <w:r>
        <w:rPr>
          <w:color w:val="1C0720"/>
        </w:rPr>
        <w:t xml:space="preserve">Louis Fisher, joka on </w:t>
      </w:r>
      <w:r>
        <w:rPr>
          <w:color w:val="6B5F61"/>
        </w:rPr>
        <w:t xml:space="preserve">kongressin </w:t>
      </w:r>
      <w:r>
        <w:rPr>
          <w:color w:val="1C0720"/>
        </w:rPr>
        <w:t xml:space="preserve">tutkimuslaitoksen tutkija </w:t>
      </w:r>
      <w:r>
        <w:rPr>
          <w:color w:val="F98A9D"/>
        </w:rPr>
        <w:t xml:space="preserve">ja </w:t>
      </w:r>
      <w:r>
        <w:rPr>
          <w:color w:val="1C0720"/>
        </w:rPr>
        <w:t xml:space="preserve">erikoistunut toimeenpanovallan ja lainsäätäjien välisiin suhteisiin</w:t>
      </w:r>
      <w:r>
        <w:t xml:space="preserve">. Republikaanit ja demokraatit ovat yhtä kiinnostuneita siitä, "miten järjestelmä toimii", hän toteaa. Vaikka useimmat republikaanit kannattavat määrärahojen veto-oikeutta, jotkut, liberaalista Oregonin senaattorista Mark Hatfieldistä </w:t>
      </w:r>
      <w:r>
        <w:rPr>
          <w:color w:val="FEFB0A"/>
        </w:rPr>
        <w:t xml:space="preserve">konservatiiviseen edustaja Edwardsiin, vastustavat sitä</w:t>
      </w:r>
      <w:r>
        <w:t xml:space="preserve">. </w:t>
      </w:r>
      <w:r>
        <w:rPr>
          <w:color w:val="FEFB0A"/>
        </w:rPr>
        <w:t xml:space="preserve">Edwards </w:t>
      </w:r>
      <w:r>
        <w:t xml:space="preserve">edustaa perinteistä konservatiivista näkemystä, jonka mukaan on virhe antaa niin paljon valtaa yhden henkilön käsiin. </w:t>
      </w:r>
      <w:r>
        <w:rPr>
          <w:color w:val="9B72C2"/>
        </w:rPr>
        <w:t xml:space="preserve">Kuten hän toteaa, </w:t>
      </w:r>
      <w:r>
        <w:rPr>
          <w:color w:val="A6919D"/>
        </w:rPr>
        <w:t xml:space="preserve">konservatiivit</w:t>
      </w:r>
      <w:r>
        <w:rPr>
          <w:color w:val="2C3729"/>
        </w:rPr>
        <w:t xml:space="preserve">, jotka </w:t>
      </w:r>
      <w:r>
        <w:rPr>
          <w:color w:val="A6919D"/>
        </w:rPr>
        <w:t xml:space="preserve">tukevat tänään </w:t>
      </w:r>
      <w:r>
        <w:rPr>
          <w:color w:val="D7C70B"/>
        </w:rPr>
        <w:t xml:space="preserve">määrärahojen veto-oikeutta, </w:t>
      </w:r>
      <w:r>
        <w:rPr>
          <w:color w:val="9B72C2"/>
        </w:rPr>
        <w:t xml:space="preserve">saattavat </w:t>
      </w:r>
      <w:r>
        <w:rPr>
          <w:color w:val="9B72C2"/>
        </w:rPr>
        <w:t xml:space="preserve">katua </w:t>
      </w:r>
      <w:r>
        <w:rPr>
          <w:color w:val="9F9992"/>
        </w:rPr>
        <w:t xml:space="preserve">sitä </w:t>
      </w:r>
      <w:r>
        <w:rPr>
          <w:color w:val="9B72C2"/>
        </w:rPr>
        <w:t xml:space="preserve">myöhemmin: "Jonain päivänä teillä on taas </w:t>
      </w:r>
      <w:r>
        <w:rPr>
          <w:color w:val="EFFBD0"/>
        </w:rPr>
        <w:t xml:space="preserve">demokraattinen presidentti", </w:t>
      </w:r>
      <w:r>
        <w:rPr>
          <w:color w:val="FDE2F1"/>
        </w:rPr>
        <w:t xml:space="preserve">joka </w:t>
      </w:r>
      <w:r>
        <w:rPr>
          <w:color w:val="EFFBD0"/>
        </w:rPr>
        <w:t xml:space="preserve">käyttää </w:t>
      </w:r>
      <w:r>
        <w:rPr>
          <w:color w:val="923A52"/>
        </w:rPr>
        <w:t xml:space="preserve">näitä laajennettuja valtuuksia </w:t>
      </w:r>
      <w:r>
        <w:rPr>
          <w:color w:val="5140A7"/>
        </w:rPr>
        <w:t xml:space="preserve">samoja konservatiiveja vastaan</w:t>
      </w:r>
      <w:r>
        <w:t xml:space="preserve">. </w:t>
      </w:r>
      <w:r>
        <w:rPr>
          <w:color w:val="BC14FD"/>
        </w:rPr>
        <w:t xml:space="preserve">Kaikki direktiivit, päätöslauselmat tai äänestykset</w:t>
      </w:r>
      <w:r>
        <w:rPr>
          <w:color w:val="6D706C"/>
        </w:rPr>
        <w:t xml:space="preserve">, joihin </w:t>
      </w:r>
      <w:r>
        <w:rPr>
          <w:color w:val="BC14FD"/>
        </w:rPr>
        <w:t xml:space="preserve">tarvitaan </w:t>
      </w:r>
      <w:r>
        <w:rPr>
          <w:color w:val="0007C4"/>
        </w:rPr>
        <w:t xml:space="preserve">senaatin </w:t>
      </w:r>
      <w:r>
        <w:rPr>
          <w:color w:val="BC14FD"/>
        </w:rPr>
        <w:t xml:space="preserve">ja </w:t>
      </w:r>
      <w:r>
        <w:rPr>
          <w:color w:val="C6A62F"/>
        </w:rPr>
        <w:t xml:space="preserve">edustajainhuoneen </w:t>
      </w:r>
      <w:r>
        <w:rPr>
          <w:color w:val="BC14FD"/>
        </w:rPr>
        <w:t xml:space="preserve">yksimielisyys </w:t>
      </w:r>
      <w:r>
        <w:rPr>
          <w:color w:val="BC14FD"/>
        </w:rPr>
        <w:t xml:space="preserve">(paitsi lykkäystä koskevassa kysymyksessä), </w:t>
      </w:r>
      <w:r>
        <w:t xml:space="preserve">on toimitettava </w:t>
      </w:r>
      <w:r>
        <w:rPr>
          <w:color w:val="F8907D"/>
        </w:rPr>
        <w:t xml:space="preserve">Yhdysvaltain presidentille </w:t>
      </w:r>
      <w:r>
        <w:t xml:space="preserve">lakiehdotuksia koskevien sääntöjen ja rajoitusten mukaisesti, </w:t>
      </w:r>
      <w:r>
        <w:t xml:space="preserve">ja </w:t>
      </w:r>
      <w:r>
        <w:t xml:space="preserve">vain </w:t>
      </w:r>
      <w:r>
        <w:t xml:space="preserve">jos </w:t>
      </w:r>
      <w:r>
        <w:t xml:space="preserve">hän hyväksyy ne, niistä voi tulla laki; jos </w:t>
      </w:r>
      <w:r>
        <w:t xml:space="preserve">hän ei hyväksy niitä, </w:t>
      </w:r>
      <w:r>
        <w:rPr>
          <w:color w:val="BC14FD"/>
        </w:rPr>
        <w:t xml:space="preserve">niiden</w:t>
      </w:r>
      <w:r>
        <w:t xml:space="preserve"> on saatava </w:t>
      </w:r>
      <w:r>
        <w:t xml:space="preserve">kahden kolmasosan hyväksyntä </w:t>
      </w:r>
      <w:r>
        <w:rPr>
          <w:color w:val="904431"/>
        </w:rPr>
        <w:t xml:space="preserve">senaatista </w:t>
      </w:r>
      <w:r>
        <w:t xml:space="preserve">ja </w:t>
      </w:r>
      <w:r>
        <w:rPr>
          <w:color w:val="600013"/>
        </w:rPr>
        <w:t xml:space="preserve">edustajainhuoneesta.</w:t>
      </w:r>
    </w:p>
    <w:p>
      <w:r>
        <w:rPr>
          <w:b/>
        </w:rPr>
        <w:t xml:space="preserve">Asiakirjan numero 391</w:t>
      </w:r>
    </w:p>
    <w:p>
      <w:r>
        <w:rPr>
          <w:b/>
        </w:rPr>
        <w:t xml:space="preserve">Asiakirjan tunniste: wsj0610-001</w:t>
      </w:r>
    </w:p>
    <w:p>
      <w:r>
        <w:t xml:space="preserve">Vuosi ei ole ollut hyvä </w:t>
      </w:r>
      <w:r>
        <w:rPr>
          <w:color w:val="310106"/>
        </w:rPr>
        <w:t xml:space="preserve">Kellogg Co:lle. </w:t>
      </w:r>
      <w:r>
        <w:t xml:space="preserve">Kauraleseiden muoti maksoi </w:t>
      </w:r>
      <w:r>
        <w:rPr>
          <w:color w:val="310106"/>
        </w:rPr>
        <w:t xml:space="preserve">maailman suurimman murovalmistajan </w:t>
      </w:r>
      <w:r>
        <w:rPr>
          <w:color w:val="04640D"/>
        </w:rPr>
        <w:t xml:space="preserve">markkinaosuuden</w:t>
      </w:r>
      <w:r>
        <w:t xml:space="preserve">. </w:t>
      </w:r>
      <w:r>
        <w:rPr>
          <w:color w:val="310106"/>
        </w:rPr>
        <w:t xml:space="preserve">Yrityksen </w:t>
      </w:r>
      <w:r>
        <w:t xml:space="preserve">toimitusjohtaja </w:t>
      </w:r>
      <w:r>
        <w:t xml:space="preserve">erosi äkillisesti. </w:t>
      </w:r>
      <w:r>
        <w:rPr>
          <w:color w:val="FEFB0A"/>
        </w:rPr>
        <w:t xml:space="preserve">Nyt </w:t>
      </w:r>
      <w:r>
        <w:rPr>
          <w:color w:val="FB5514"/>
        </w:rPr>
        <w:t xml:space="preserve">Kellogg </w:t>
      </w:r>
      <w:r>
        <w:rPr>
          <w:color w:val="FEFB0A"/>
        </w:rPr>
        <w:t xml:space="preserve">keskeyttää </w:t>
      </w:r>
      <w:r>
        <w:rPr>
          <w:color w:val="E115C0"/>
        </w:rPr>
        <w:t xml:space="preserve">työt </w:t>
      </w:r>
      <w:r>
        <w:rPr>
          <w:color w:val="E115C0"/>
        </w:rPr>
        <w:t xml:space="preserve">miljardin dollarin murotehtaaksi suunnit</w:t>
      </w:r>
      <w:r>
        <w:rPr>
          <w:color w:val="00587F"/>
        </w:rPr>
        <w:t xml:space="preserve">ellussa tehtaassa </w:t>
      </w:r>
      <w:r>
        <w:rPr>
          <w:color w:val="FEFB0A"/>
        </w:rPr>
        <w:t xml:space="preserve">määrittelemättömäksi ajaksi</w:t>
      </w:r>
      <w:r>
        <w:t xml:space="preserve">. </w:t>
      </w:r>
      <w:r>
        <w:rPr>
          <w:color w:val="0BC582"/>
        </w:rPr>
        <w:t xml:space="preserve">Yhtiö </w:t>
      </w:r>
      <w:r>
        <w:rPr>
          <w:color w:val="FEB8C8"/>
        </w:rPr>
        <w:t xml:space="preserve">ilmoitti </w:t>
      </w:r>
      <w:r>
        <w:rPr>
          <w:color w:val="9E8317"/>
        </w:rPr>
        <w:t xml:space="preserve">lykkäävänsä </w:t>
      </w:r>
      <w:r>
        <w:rPr>
          <w:color w:val="01190F"/>
        </w:rPr>
        <w:t xml:space="preserve">rakentamista </w:t>
      </w:r>
      <w:r>
        <w:rPr>
          <w:color w:val="9E8317"/>
        </w:rPr>
        <w:t xml:space="preserve">nykyisten </w:t>
      </w:r>
      <w:r>
        <w:rPr>
          <w:color w:val="847D81"/>
        </w:rPr>
        <w:t xml:space="preserve">markkinaolosuhteiden</w:t>
      </w:r>
      <w:r>
        <w:rPr>
          <w:color w:val="9E8317"/>
        </w:rPr>
        <w:t xml:space="preserve"> vuoksi</w:t>
      </w:r>
      <w:r>
        <w:t xml:space="preserve">. </w:t>
      </w:r>
      <w:r>
        <w:rPr>
          <w:color w:val="58018B"/>
        </w:rPr>
        <w:t xml:space="preserve">Memphisissä, Tennesseessä sijaitsevan laitoksen oli </w:t>
      </w:r>
      <w:r>
        <w:t xml:space="preserve">kuitenkin tarkoitus aloittaa tuotanto vasta vuonna 1993, joten on mahdollista, että </w:t>
      </w:r>
      <w:r>
        <w:rPr>
          <w:color w:val="FEFB0A"/>
        </w:rPr>
        <w:t xml:space="preserve">päätös </w:t>
      </w:r>
      <w:r>
        <w:t xml:space="preserve">merkitsee pessimistisempiä pitkän aikavälin näkymiä. </w:t>
      </w:r>
      <w:r>
        <w:rPr>
          <w:color w:val="310106"/>
        </w:rPr>
        <w:t xml:space="preserve">Kellogg, </w:t>
      </w:r>
      <w:r>
        <w:rPr>
          <w:color w:val="B70639"/>
        </w:rPr>
        <w:t xml:space="preserve">joka </w:t>
      </w:r>
      <w:r>
        <w:rPr>
          <w:color w:val="310106"/>
        </w:rPr>
        <w:t xml:space="preserve">ei ole </w:t>
      </w:r>
      <w:r>
        <w:rPr>
          <w:color w:val="703B01"/>
        </w:rPr>
        <w:t xml:space="preserve">kilpailijastaan General Mills Inc:stä </w:t>
      </w:r>
      <w:r>
        <w:rPr>
          <w:color w:val="703B01"/>
        </w:rPr>
        <w:t xml:space="preserve">poiketen </w:t>
      </w:r>
      <w:r>
        <w:rPr>
          <w:color w:val="310106"/>
        </w:rPr>
        <w:t xml:space="preserve">tienannut yhtä paljon rahaa terveystietoisen yleisön kauraleseiden halusta</w:t>
      </w:r>
      <w:r>
        <w:t xml:space="preserve">, on menettämässä </w:t>
      </w:r>
      <w:r>
        <w:t xml:space="preserve">osuuttaan </w:t>
      </w:r>
      <w:r>
        <w:rPr>
          <w:color w:val="04640D"/>
        </w:rPr>
        <w:t xml:space="preserve">6 miljardin dollarin suuruisilla valmismurojen markkinoilla. </w:t>
      </w:r>
      <w:r>
        <w:rPr>
          <w:color w:val="310106"/>
        </w:rPr>
        <w:t xml:space="preserve">Kelloggin </w:t>
      </w:r>
      <w:r>
        <w:t xml:space="preserve">osuudeksi </w:t>
      </w:r>
      <w:r>
        <w:t xml:space="preserve">arvioidaan </w:t>
      </w:r>
      <w:r>
        <w:t xml:space="preserve">tällä hetkellä </w:t>
      </w:r>
      <w:r>
        <w:t xml:space="preserve">hieman alle 40 prosenttia, kun taas </w:t>
      </w:r>
      <w:r>
        <w:rPr>
          <w:color w:val="118B8A"/>
        </w:rPr>
        <w:t xml:space="preserve">General Millsin </w:t>
      </w:r>
      <w:r>
        <w:t xml:space="preserve">osuus </w:t>
      </w:r>
      <w:r>
        <w:t xml:space="preserve">on noin 27 prosenttia. </w:t>
      </w:r>
      <w:r>
        <w:rPr>
          <w:color w:val="118B8A"/>
        </w:rPr>
        <w:t xml:space="preserve">General Mills </w:t>
      </w:r>
      <w:r>
        <w:t xml:space="preserve">on jo saanut </w:t>
      </w:r>
      <w:r>
        <w:t xml:space="preserve">tänä vuonna noin kahden prosentin osuuden </w:t>
      </w:r>
      <w:r>
        <w:t xml:space="preserve">kaurapohjaisten Cheerios-murojen sarjallaan</w:t>
      </w:r>
      <w:r>
        <w:t xml:space="preserve">, lähinnä </w:t>
      </w:r>
      <w:r>
        <w:rPr>
          <w:color w:val="310106"/>
        </w:rPr>
        <w:t xml:space="preserve">Kelloggin kustannuksella</w:t>
      </w:r>
      <w:r>
        <w:t xml:space="preserve">. Jokainen prosentti osakkeesta vastaa noin 60 miljoonan dollarin myyntiä. </w:t>
      </w:r>
      <w:r>
        <w:rPr>
          <w:color w:val="4AFEFA"/>
        </w:rPr>
        <w:t xml:space="preserve">Analyytikoiden </w:t>
      </w:r>
      <w:r>
        <w:t xml:space="preserve">mukaan </w:t>
      </w:r>
      <w:r>
        <w:rPr>
          <w:color w:val="310106"/>
        </w:rPr>
        <w:t xml:space="preserve">Kelloggin </w:t>
      </w:r>
      <w:r>
        <w:t xml:space="preserve">lasku </w:t>
      </w:r>
      <w:r>
        <w:t xml:space="preserve">liittyy pääasiassa </w:t>
      </w:r>
      <w:r>
        <w:rPr>
          <w:color w:val="310106"/>
        </w:rPr>
        <w:t xml:space="preserve">sen </w:t>
      </w:r>
      <w:r>
        <w:t xml:space="preserve">ydinbrändeihin, kuten </w:t>
      </w:r>
      <w:r>
        <w:rPr>
          <w:color w:val="FCB164"/>
        </w:rPr>
        <w:t xml:space="preserve">Corn Flakesiin, Rice Krispiesiin ja Frosted Flakesiin, joiden </w:t>
      </w:r>
      <w:r>
        <w:rPr>
          <w:color w:val="796EE6"/>
        </w:rPr>
        <w:t xml:space="preserve">osuus </w:t>
      </w:r>
      <w:r>
        <w:rPr>
          <w:color w:val="FCB164"/>
        </w:rPr>
        <w:t xml:space="preserve">koko myynnistä on lähes kolmannes</w:t>
      </w:r>
      <w:r>
        <w:t xml:space="preserve">. </w:t>
      </w:r>
      <w:r>
        <w:t xml:space="preserve">Kauppalähteiden mukaan </w:t>
      </w:r>
      <w:r>
        <w:rPr>
          <w:color w:val="310106"/>
        </w:rPr>
        <w:t xml:space="preserve">Kellogg </w:t>
      </w:r>
      <w:r>
        <w:t xml:space="preserve">yrittää kääntää </w:t>
      </w:r>
      <w:r>
        <w:rPr>
          <w:color w:val="000D2C"/>
        </w:rPr>
        <w:t xml:space="preserve">Corn Flakesin </w:t>
      </w:r>
      <w:r>
        <w:t xml:space="preserve">myyntiä siinä määrin, </w:t>
      </w:r>
      <w:r>
        <w:t xml:space="preserve">että se alkaa pian myydä </w:t>
      </w:r>
      <w:r>
        <w:rPr>
          <w:color w:val="000D2C"/>
        </w:rPr>
        <w:t xml:space="preserve">muropakettia </w:t>
      </w:r>
      <w:r>
        <w:t xml:space="preserve">vain 99 sentillä. "</w:t>
      </w:r>
      <w:r>
        <w:t xml:space="preserve">Cheerios- ja Honey Nut Cheerios -sarjat ovat syöneet </w:t>
      </w:r>
      <w:r>
        <w:rPr>
          <w:color w:val="5D9608"/>
        </w:rPr>
        <w:t xml:space="preserve">Kelloggin </w:t>
      </w:r>
      <w:r>
        <w:rPr>
          <w:color w:val="53495F"/>
        </w:rPr>
        <w:t xml:space="preserve">valmistamien </w:t>
      </w:r>
      <w:r>
        <w:rPr>
          <w:color w:val="61FC03"/>
        </w:rPr>
        <w:t xml:space="preserve">maissipohjaisten murojen </w:t>
      </w:r>
      <w:r>
        <w:rPr>
          <w:color w:val="F95475"/>
        </w:rPr>
        <w:t xml:space="preserve">tavanomaisen </w:t>
      </w:r>
      <w:r>
        <w:rPr>
          <w:color w:val="53495F"/>
        </w:rPr>
        <w:t xml:space="preserve">myynnin </w:t>
      </w:r>
      <w:r>
        <w:t xml:space="preserve">yksinkertaisesti siksi, että ne on valmistettu kaurasta", sanoo Merrill Lynchin elintarvikeanalyytikko William Maguire. "</w:t>
      </w:r>
      <w:r>
        <w:rPr>
          <w:color w:val="310106"/>
        </w:rPr>
        <w:t xml:space="preserve">Ne ihmiset </w:t>
      </w:r>
      <w:r>
        <w:rPr>
          <w:color w:val="DE98FD"/>
        </w:rPr>
        <w:t xml:space="preserve">Battle Creekissä </w:t>
      </w:r>
      <w:r>
        <w:t xml:space="preserve">eivät naura juuri nyt." </w:t>
      </w:r>
      <w:r>
        <w:rPr>
          <w:color w:val="310106"/>
        </w:rPr>
        <w:t xml:space="preserve">Kelloggin </w:t>
      </w:r>
      <w:r>
        <w:t xml:space="preserve">pääkonttori sijaitsee </w:t>
      </w:r>
      <w:r>
        <w:rPr>
          <w:color w:val="98A088"/>
        </w:rPr>
        <w:t xml:space="preserve">Battle Creekissä, Michiganissa, kaupungissa</w:t>
      </w:r>
      <w:r>
        <w:rPr>
          <w:color w:val="4F584E"/>
        </w:rPr>
        <w:t xml:space="preserve">, </w:t>
      </w:r>
      <w:r>
        <w:rPr>
          <w:color w:val="4F584E"/>
        </w:rPr>
        <w:t xml:space="preserve">jota </w:t>
      </w:r>
      <w:r>
        <w:rPr>
          <w:color w:val="98A088"/>
        </w:rPr>
        <w:t xml:space="preserve">kutsutaan </w:t>
      </w:r>
      <w:r>
        <w:rPr>
          <w:color w:val="248AD0"/>
        </w:rPr>
        <w:t xml:space="preserve">maailman</w:t>
      </w:r>
      <w:r>
        <w:rPr>
          <w:color w:val="98A088"/>
        </w:rPr>
        <w:t xml:space="preserve"> aamiaispääkaupungiksi</w:t>
      </w:r>
      <w:r>
        <w:t xml:space="preserve">. </w:t>
      </w:r>
      <w:r>
        <w:rPr>
          <w:color w:val="5C5300"/>
        </w:rPr>
        <w:t xml:space="preserve">Toinen analyytikko, John C. Maxwell Jr. of Wheat, First Securities Richmondissa, Virginiassa</w:t>
      </w:r>
      <w:r>
        <w:t xml:space="preserve">, tuli hiljattain "myydä" suositus </w:t>
      </w:r>
      <w:r>
        <w:rPr>
          <w:color w:val="BCFEC6"/>
        </w:rPr>
        <w:t xml:space="preserve">Kelloggin </w:t>
      </w:r>
      <w:r>
        <w:rPr>
          <w:color w:val="9F6551"/>
        </w:rPr>
        <w:t xml:space="preserve">osakkeesta</w:t>
      </w:r>
      <w:r>
        <w:rPr>
          <w:color w:val="932C70"/>
        </w:rPr>
        <w:t xml:space="preserve">, joka </w:t>
      </w:r>
      <w:r>
        <w:rPr>
          <w:color w:val="9F6551"/>
        </w:rPr>
        <w:t xml:space="preserve">sulkeutui </w:t>
      </w:r>
      <w:r>
        <w:rPr>
          <w:color w:val="2B1B04"/>
        </w:rPr>
        <w:t xml:space="preserve">perjantaina </w:t>
      </w:r>
      <w:r>
        <w:rPr>
          <w:color w:val="D4C67A"/>
        </w:rPr>
        <w:t xml:space="preserve">71,75 dollariin</w:t>
      </w:r>
      <w:r>
        <w:rPr>
          <w:color w:val="9F6551"/>
        </w:rPr>
        <w:t xml:space="preserve">, </w:t>
      </w:r>
      <w:r>
        <w:rPr>
          <w:color w:val="9F6551"/>
        </w:rPr>
        <w:t xml:space="preserve">75 senttiä </w:t>
      </w:r>
      <w:r>
        <w:rPr>
          <w:color w:val="D4C67A"/>
        </w:rPr>
        <w:t xml:space="preserve">alemmas, </w:t>
      </w:r>
      <w:r>
        <w:rPr>
          <w:color w:val="B5AFC4"/>
        </w:rPr>
        <w:t xml:space="preserve">New Yorkin pörssin </w:t>
      </w:r>
      <w:r>
        <w:rPr>
          <w:color w:val="9F6551"/>
        </w:rPr>
        <w:t xml:space="preserve">yhdistetyssä kaupankäynnissä</w:t>
      </w:r>
      <w:r>
        <w:t xml:space="preserve">. </w:t>
      </w:r>
      <w:r>
        <w:t xml:space="preserve">"En usko, että </w:t>
      </w:r>
      <w:r>
        <w:rPr>
          <w:color w:val="310106"/>
        </w:rPr>
        <w:t xml:space="preserve">Kellogg </w:t>
      </w:r>
      <w:r>
        <w:t xml:space="preserve">palaa 40 prosenttisesti tänä vuonna", hän sanoi. "</w:t>
      </w:r>
      <w:r>
        <w:rPr>
          <w:color w:val="310106"/>
        </w:rPr>
        <w:t xml:space="preserve">Kelloggin</w:t>
      </w:r>
      <w:r>
        <w:t xml:space="preserve"> suurin ongelma </w:t>
      </w:r>
      <w:r>
        <w:t xml:space="preserve">on elämäntapa. </w:t>
      </w:r>
      <w:r>
        <w:rPr>
          <w:color w:val="AE7AA1"/>
        </w:rPr>
        <w:t xml:space="preserve">Ihmiset </w:t>
      </w:r>
      <w:r>
        <w:t xml:space="preserve">lukevat pakkausmerkinnät ja valitsevat sen, mikä on </w:t>
      </w:r>
      <w:r>
        <w:rPr>
          <w:color w:val="AE7AA1"/>
        </w:rPr>
        <w:t xml:space="preserve">heille </w:t>
      </w:r>
      <w:r>
        <w:t xml:space="preserve">'terveellistä' - kauraa, leseet." </w:t>
      </w:r>
      <w:r>
        <w:rPr>
          <w:color w:val="5C5300"/>
        </w:rPr>
        <w:t xml:space="preserve">Maxwell </w:t>
      </w:r>
      <w:r>
        <w:t xml:space="preserve">sanoi</w:t>
      </w:r>
      <w:r>
        <w:rPr>
          <w:color w:val="5C5300"/>
        </w:rPr>
        <w:t xml:space="preserve">, </w:t>
      </w:r>
      <w:r>
        <w:t xml:space="preserve">ettei olisi yllättynyt, jos </w:t>
      </w:r>
      <w:r>
        <w:rPr>
          <w:color w:val="118B8A"/>
        </w:rPr>
        <w:t xml:space="preserve">General Millsin </w:t>
      </w:r>
      <w:r>
        <w:t xml:space="preserve">markkinaosuus nousisi </w:t>
      </w:r>
      <w:r>
        <w:t xml:space="preserve">30 prosenttiin tai yli </w:t>
      </w:r>
      <w:r>
        <w:t xml:space="preserve">kahden seuraavan vuoden aikana. </w:t>
      </w:r>
      <w:r>
        <w:t xml:space="preserve">Kun </w:t>
      </w:r>
      <w:r>
        <w:rPr>
          <w:color w:val="0232FD"/>
        </w:rPr>
        <w:t xml:space="preserve">Kelloggin </w:t>
      </w:r>
      <w:r>
        <w:rPr>
          <w:color w:val="C2A393"/>
        </w:rPr>
        <w:t xml:space="preserve">hallituksen puheenjohtaja </w:t>
      </w:r>
      <w:r>
        <w:rPr>
          <w:color w:val="C2A393"/>
        </w:rPr>
        <w:t xml:space="preserve">William E. LaMothe </w:t>
      </w:r>
      <w:r>
        <w:t xml:space="preserve">ilmoitti </w:t>
      </w:r>
      <w:r>
        <w:rPr>
          <w:color w:val="BA6801"/>
        </w:rPr>
        <w:t xml:space="preserve">tehtaan </w:t>
      </w:r>
      <w:r>
        <w:t xml:space="preserve">lykkäämisestä</w:t>
      </w:r>
      <w:r>
        <w:t xml:space="preserve">, hän sanoi: "</w:t>
      </w:r>
      <w:r>
        <w:t xml:space="preserve">Viljan myynnin kasvu </w:t>
      </w:r>
      <w:r>
        <w:rPr>
          <w:color w:val="168E5C"/>
        </w:rPr>
        <w:t xml:space="preserve">Yhdysvalloissa </w:t>
      </w:r>
      <w:r>
        <w:t xml:space="preserve">ei ole vastannut </w:t>
      </w:r>
      <w:r>
        <w:t xml:space="preserve">odotuksiamme vuonna 1989." </w:t>
      </w:r>
      <w:r>
        <w:t xml:space="preserve">Hän sanoi, että </w:t>
      </w:r>
      <w:r>
        <w:rPr>
          <w:color w:val="6A3A35"/>
        </w:rPr>
        <w:t xml:space="preserve">rakentamista </w:t>
      </w:r>
      <w:r>
        <w:t xml:space="preserve">ei aloiteta uudelleen ennen kuin </w:t>
      </w:r>
      <w:r>
        <w:rPr>
          <w:color w:val="04640D"/>
        </w:rPr>
        <w:t xml:space="preserve">markkinaolosuhteet</w:t>
      </w:r>
      <w:r>
        <w:t xml:space="preserve"> on taattu</w:t>
      </w:r>
      <w:r>
        <w:t xml:space="preserve">. </w:t>
      </w:r>
      <w:r>
        <w:rPr>
          <w:color w:val="310106"/>
        </w:rPr>
        <w:t xml:space="preserve">Kellogg </w:t>
      </w:r>
      <w:r>
        <w:t xml:space="preserve">ilmoitti, että sillä on kasvumahdollisuuksia myös ilman uusia tehtaita. </w:t>
      </w:r>
      <w:r>
        <w:rPr>
          <w:color w:val="310106"/>
        </w:rPr>
        <w:t xml:space="preserve">Yhtiöllä </w:t>
      </w:r>
      <w:r>
        <w:t xml:space="preserve">on </w:t>
      </w:r>
      <w:r>
        <w:rPr>
          <w:color w:val="168E5C"/>
        </w:rPr>
        <w:t xml:space="preserve">Yhdysvalloissa </w:t>
      </w:r>
      <w:r>
        <w:t xml:space="preserve">viisi muuta tehdasta</w:t>
      </w:r>
      <w:r>
        <w:rPr>
          <w:color w:val="16C0D0"/>
        </w:rPr>
        <w:t xml:space="preserve">, mukaan lukien yksi huipputekninen laitos </w:t>
      </w:r>
      <w:r>
        <w:rPr>
          <w:color w:val="C62100"/>
        </w:rPr>
        <w:t xml:space="preserve">yhtiön </w:t>
      </w:r>
      <w:r>
        <w:rPr>
          <w:color w:val="014347"/>
        </w:rPr>
        <w:t xml:space="preserve">Battle Creekin </w:t>
      </w:r>
      <w:r>
        <w:rPr>
          <w:color w:val="16C0D0"/>
        </w:rPr>
        <w:t xml:space="preserve">pääkonttorissa</w:t>
      </w:r>
      <w:r>
        <w:rPr>
          <w:color w:val="16C0D0"/>
        </w:rPr>
        <w:t xml:space="preserve">, Building 100, </w:t>
      </w:r>
      <w:r>
        <w:rPr>
          <w:color w:val="233809"/>
        </w:rPr>
        <w:t xml:space="preserve">jonka on määrä </w:t>
      </w:r>
      <w:r>
        <w:rPr>
          <w:color w:val="16C0D0"/>
        </w:rPr>
        <w:t xml:space="preserve">lisätä </w:t>
      </w:r>
      <w:r>
        <w:rPr>
          <w:color w:val="16C0D0"/>
        </w:rPr>
        <w:t xml:space="preserve">leseiden ja riisin jalostuskapasiteettiaan </w:t>
      </w:r>
      <w:r>
        <w:rPr>
          <w:color w:val="16C0D0"/>
        </w:rPr>
        <w:t xml:space="preserve">ensi vuonna</w:t>
      </w:r>
      <w:r>
        <w:t xml:space="preserve">. Toistaiseksi </w:t>
      </w:r>
      <w:r>
        <w:rPr>
          <w:color w:val="118B8A"/>
        </w:rPr>
        <w:t xml:space="preserve">General Mills </w:t>
      </w:r>
      <w:r>
        <w:t xml:space="preserve">suhtautuu varauksellisesti tulojen lisäykseen, sillä </w:t>
      </w:r>
      <w:r>
        <w:rPr>
          <w:color w:val="118B8A"/>
        </w:rPr>
        <w:t xml:space="preserve">sen </w:t>
      </w:r>
      <w:r>
        <w:t xml:space="preserve">tehtaat </w:t>
      </w:r>
      <w:r>
        <w:t xml:space="preserve">toimivat </w:t>
      </w:r>
      <w:r>
        <w:t xml:space="preserve">täydellä kapasiteetilla. Ensi vuonna on tarkoitus lisätä suuri tehdas Covingtoniin, Georgiaan. </w:t>
      </w:r>
      <w:r>
        <w:rPr>
          <w:color w:val="82785D"/>
        </w:rPr>
        <w:t xml:space="preserve">Kelloggin </w:t>
      </w:r>
      <w:r>
        <w:rPr>
          <w:color w:val="42083B"/>
        </w:rPr>
        <w:t xml:space="preserve">virkamies, </w:t>
      </w:r>
      <w:r>
        <w:rPr>
          <w:color w:val="023087"/>
        </w:rPr>
        <w:t xml:space="preserve">joka </w:t>
      </w:r>
      <w:r>
        <w:rPr>
          <w:color w:val="42083B"/>
        </w:rPr>
        <w:t xml:space="preserve">ei halunnut nimeään mainita</w:t>
      </w:r>
      <w:r>
        <w:t xml:space="preserve">, sanoi, </w:t>
      </w:r>
      <w:r>
        <w:rPr>
          <w:color w:val="B7DAD2"/>
        </w:rPr>
        <w:t xml:space="preserve">että </w:t>
      </w:r>
      <w:r>
        <w:rPr>
          <w:color w:val="196956"/>
        </w:rPr>
        <w:t xml:space="preserve">Memphisin hanke </w:t>
      </w:r>
      <w:r>
        <w:rPr>
          <w:color w:val="B7DAD2"/>
        </w:rPr>
        <w:t xml:space="preserve">on "keskeytetty kustannustarkastelun ajaksi"</w:t>
      </w:r>
      <w:r>
        <w:t xml:space="preserve">, </w:t>
      </w:r>
      <w:r>
        <w:rPr>
          <w:color w:val="B7DAD2"/>
        </w:rPr>
        <w:t xml:space="preserve">mikä viittaa siihen, että </w:t>
      </w:r>
      <w:r>
        <w:t xml:space="preserve">myös tulevaa rakentamista harkitaan näiden kunnianhimoisten suunnitelmien hillitsemiseksi. Alkuperäiset kustannusarviot </w:t>
      </w:r>
      <w:r>
        <w:rPr>
          <w:color w:val="58018B"/>
        </w:rPr>
        <w:t xml:space="preserve">osissa rakennettavaksi suunnitellusta </w:t>
      </w:r>
      <w:r>
        <w:rPr>
          <w:color w:val="58018B"/>
        </w:rPr>
        <w:t xml:space="preserve">laitoksesta </w:t>
      </w:r>
      <w:r>
        <w:t xml:space="preserve">vaihtelivat 1 miljardista 1,2 miljardiin dollariin. </w:t>
      </w:r>
      <w:r>
        <w:rPr>
          <w:color w:val="2B2D32"/>
        </w:rPr>
        <w:t xml:space="preserve">Yhtiön </w:t>
      </w:r>
      <w:r>
        <w:rPr>
          <w:color w:val="ECEDFE"/>
        </w:rPr>
        <w:t xml:space="preserve">tiedottajan mukaan </w:t>
      </w:r>
      <w:r>
        <w:t xml:space="preserve">on "mahdollista, mutta erittäin epätodennäköistä", että </w:t>
      </w:r>
      <w:r>
        <w:rPr>
          <w:color w:val="58018B"/>
        </w:rPr>
        <w:t xml:space="preserve">tehdasta </w:t>
      </w:r>
      <w:r>
        <w:t xml:space="preserve">ei koskaan rakenneta. "Kun pääsemme takaisin johtavaan asemaan ja </w:t>
      </w:r>
      <w:r>
        <w:t xml:space="preserve">tuomme uusia tuotteita takaisin </w:t>
      </w:r>
      <w:r>
        <w:rPr>
          <w:color w:val="04640D"/>
        </w:rPr>
        <w:t xml:space="preserve">markkinoille </w:t>
      </w:r>
      <w:r>
        <w:t xml:space="preserve">ja lisäkapasiteettia tarvitaan, harkitsemme suunnitelmamme toteuttamista", hän sanoi. </w:t>
      </w:r>
      <w:r>
        <w:rPr>
          <w:color w:val="58018B"/>
        </w:rPr>
        <w:t xml:space="preserve">Uudesta tehtaasta </w:t>
      </w:r>
      <w:r>
        <w:t xml:space="preserve">oli määrä tulla </w:t>
      </w:r>
      <w:r>
        <w:rPr>
          <w:color w:val="94C661"/>
        </w:rPr>
        <w:t xml:space="preserve">maailman</w:t>
      </w:r>
      <w:r>
        <w:t xml:space="preserve"> edistyksellisin murojen valmistuslaitos </w:t>
      </w:r>
      <w:r>
        <w:t xml:space="preserve">ja </w:t>
      </w:r>
      <w:r>
        <w:rPr>
          <w:color w:val="310106"/>
        </w:rPr>
        <w:t xml:space="preserve">Kelloggin </w:t>
      </w:r>
      <w:r>
        <w:t xml:space="preserve">suurin rakennushanke</w:t>
      </w:r>
      <w:r>
        <w:t xml:space="preserve">. </w:t>
      </w:r>
      <w:r>
        <w:rPr>
          <w:color w:val="310106"/>
        </w:rPr>
        <w:t xml:space="preserve">Yhtiö </w:t>
      </w:r>
      <w:r>
        <w:t xml:space="preserve">säilytti </w:t>
      </w:r>
      <w:r>
        <w:rPr>
          <w:color w:val="F8907D"/>
        </w:rPr>
        <w:t xml:space="preserve">Fluor Corp:n Fluor Daniel -yksikön </w:t>
      </w:r>
      <w:r>
        <w:t xml:space="preserve">päätoimittajana. Viime viikkoina rakennusalan lähteet ovat kuitenkin kertoneet, että 185 hehtaarin suuruisen alueen alustavat valmistelevat työt ovat hidastuneet. </w:t>
      </w:r>
      <w:r>
        <w:rPr>
          <w:color w:val="895E6B"/>
        </w:rPr>
        <w:t xml:space="preserve">Alihankkijoiden mukaan </w:t>
      </w:r>
      <w:r>
        <w:rPr>
          <w:color w:val="895E6B"/>
        </w:rPr>
        <w:t xml:space="preserve">heille on kerrottu, että </w:t>
      </w:r>
      <w:r>
        <w:t xml:space="preserve">laitetilaukset viivästyvät. Lähteiden mukaan </w:t>
      </w:r>
      <w:r>
        <w:rPr>
          <w:color w:val="F8907D"/>
        </w:rPr>
        <w:t xml:space="preserve">Fluor Daniel on </w:t>
      </w:r>
      <w:r>
        <w:t xml:space="preserve">jo siirtänyt suurimman osan </w:t>
      </w:r>
      <w:r>
        <w:t xml:space="preserve">miehistöistään muihin töihin. </w:t>
      </w:r>
      <w:r>
        <w:rPr>
          <w:color w:val="788E95"/>
        </w:rPr>
        <w:t xml:space="preserve">Viime perjantainen</w:t>
      </w:r>
      <w:r>
        <w:t xml:space="preserve"> ilmoitus </w:t>
      </w:r>
      <w:r>
        <w:t xml:space="preserve">oli ensimmäinen virallinen uutinen siitä, että </w:t>
      </w:r>
      <w:r>
        <w:rPr>
          <w:color w:val="6A3A35"/>
        </w:rPr>
        <w:t xml:space="preserve">hanke oli vaikeuksissa ja että </w:t>
      </w:r>
      <w:r>
        <w:rPr>
          <w:color w:val="310106"/>
        </w:rPr>
        <w:t xml:space="preserve">yhtiön </w:t>
      </w:r>
      <w:r>
        <w:t xml:space="preserve">suunnitelmat </w:t>
      </w:r>
      <w:r>
        <w:t xml:space="preserve">markkinaosuuden kasvattamiseksi olivat ilmeisesti liian optimistisia. Vielä äskettäin </w:t>
      </w:r>
      <w:r>
        <w:rPr>
          <w:color w:val="310106"/>
        </w:rPr>
        <w:t xml:space="preserve">Kellogg </w:t>
      </w:r>
      <w:r>
        <w:t xml:space="preserve">oli kertonut </w:t>
      </w:r>
      <w:r>
        <w:t xml:space="preserve">ostoryhmilleen ja </w:t>
      </w:r>
      <w:r>
        <w:rPr>
          <w:color w:val="FB6AB8"/>
        </w:rPr>
        <w:t xml:space="preserve">Wall Streetin pörssille, että se aikoi </w:t>
      </w:r>
      <w:r>
        <w:t xml:space="preserve">saavuttaa 50 prosentin markkinaosuuden dollareissa laskettuna vuoteen 1992 mennessä. Vaikka </w:t>
      </w:r>
      <w:r>
        <w:rPr>
          <w:color w:val="0232FD"/>
        </w:rPr>
        <w:t xml:space="preserve">Kelloggin hallituksen </w:t>
      </w:r>
      <w:r>
        <w:rPr>
          <w:color w:val="C2A393"/>
        </w:rPr>
        <w:t xml:space="preserve">puheenjohtaja ja toimitusjohtaja </w:t>
      </w:r>
      <w:r>
        <w:rPr>
          <w:color w:val="C2A393"/>
        </w:rPr>
        <w:t xml:space="preserve">LaMothe </w:t>
      </w:r>
      <w:r>
        <w:t xml:space="preserve">kutsui nykyisiä markkinaolosuhteita "hyvin kilpailullisiksi", hän ennusti myynnin kasvavan koko vuodelle. Viime vuonna </w:t>
      </w:r>
      <w:r>
        <w:rPr>
          <w:color w:val="310106"/>
        </w:rPr>
        <w:t xml:space="preserve">yhtiö </w:t>
      </w:r>
      <w:r>
        <w:t xml:space="preserve">tienasi 480,4 miljoonaa dollaria eli 3,90 dollaria osakkeelta 4,3 miljardin </w:t>
      </w:r>
      <w:r>
        <w:t xml:space="preserve">dollarin myynnillä. </w:t>
      </w:r>
      <w:r>
        <w:rPr>
          <w:color w:val="310106"/>
        </w:rPr>
        <w:t xml:space="preserve">Kellogg </w:t>
      </w:r>
      <w:r>
        <w:t xml:space="preserve">raportoi odotetusti alhaisemmasta </w:t>
      </w:r>
      <w:r>
        <w:rPr>
          <w:color w:val="576094"/>
        </w:rPr>
        <w:t xml:space="preserve">kolmannen neljänneksen </w:t>
      </w:r>
      <w:r>
        <w:t xml:space="preserve">tuloksesta</w:t>
      </w:r>
      <w:r>
        <w:t xml:space="preserve">. Nettotulos laski 16 % 123,1 miljoonaan dollariin eli 1,02 dollariin osaketta kohti 145,7 miljoonasta dollarista eli 1,18 dollarista osaketta kohti. Myynti kasvoi 4,8 % 1,20 miljardiin dollariin 1,14 miljardista dollarista. </w:t>
      </w:r>
      <w:r>
        <w:rPr>
          <w:color w:val="310106"/>
        </w:rPr>
        <w:t xml:space="preserve">Yhtiö </w:t>
      </w:r>
      <w:r>
        <w:t xml:space="preserve">kirjasi </w:t>
      </w:r>
      <w:r>
        <w:rPr>
          <w:color w:val="576094"/>
        </w:rPr>
        <w:t xml:space="preserve">viimeisellä neljänneksellä </w:t>
      </w:r>
      <w:r>
        <w:rPr>
          <w:color w:val="DB1474"/>
        </w:rPr>
        <w:t xml:space="preserve">14,8 miljoonan </w:t>
      </w:r>
      <w:r>
        <w:rPr>
          <w:color w:val="DB1474"/>
        </w:rPr>
        <w:t xml:space="preserve">dollarin kertaluonteisen kulun, </w:t>
      </w:r>
      <w:r>
        <w:rPr>
          <w:color w:val="8489AE"/>
        </w:rPr>
        <w:t xml:space="preserve">joka </w:t>
      </w:r>
      <w:r>
        <w:rPr>
          <w:color w:val="DB1474"/>
        </w:rPr>
        <w:t xml:space="preserve">kattoi tiettyjen omaisuuserien myynnin</w:t>
      </w:r>
      <w:r>
        <w:t xml:space="preserve">. </w:t>
      </w:r>
      <w:r>
        <w:rPr>
          <w:color w:val="310106"/>
        </w:rPr>
        <w:t xml:space="preserve">Yhtiö </w:t>
      </w:r>
      <w:r>
        <w:t xml:space="preserve">kieltäytyi antamasta lisätietoja kilpailusyihin vedoten.</w:t>
      </w:r>
    </w:p>
    <w:p>
      <w:r>
        <w:rPr>
          <w:b/>
        </w:rPr>
        <w:t xml:space="preserve">Asiakirjan numero 392</w:t>
      </w:r>
    </w:p>
    <w:p>
      <w:r>
        <w:rPr>
          <w:b/>
        </w:rPr>
        <w:t xml:space="preserve">Asiakirjan tunniste: wsj0611-001</w:t>
      </w:r>
    </w:p>
    <w:p>
      <w:r>
        <w:rPr>
          <w:color w:val="310106"/>
        </w:rPr>
        <w:t xml:space="preserve">PARKER HANNIFIN Corp, </w:t>
      </w:r>
      <w:r>
        <w:rPr>
          <w:color w:val="04640D"/>
        </w:rPr>
        <w:t xml:space="preserve">joka </w:t>
      </w:r>
      <w:r>
        <w:rPr>
          <w:color w:val="310106"/>
        </w:rPr>
        <w:t xml:space="preserve">myy kolme autoteollisuuden varaosadivisioonaa</w:t>
      </w:r>
      <w:r>
        <w:t xml:space="preserve">, ilmoitti </w:t>
      </w:r>
      <w:r>
        <w:t xml:space="preserve">pitävänsä </w:t>
      </w:r>
      <w:r>
        <w:rPr>
          <w:color w:val="FB5514"/>
        </w:rPr>
        <w:t xml:space="preserve">Automotive Connectors- ja Cliff Impact -divisioonansa</w:t>
      </w:r>
      <w:r>
        <w:t xml:space="preserve">. </w:t>
      </w:r>
      <w:r>
        <w:rPr>
          <w:color w:val="FB5514"/>
        </w:rPr>
        <w:t xml:space="preserve">Näitä osastoja</w:t>
      </w:r>
      <w:r>
        <w:rPr>
          <w:color w:val="E115C0"/>
        </w:rPr>
        <w:t xml:space="preserve">, jotka </w:t>
      </w:r>
      <w:r>
        <w:rPr>
          <w:color w:val="FEFB0A"/>
        </w:rPr>
        <w:t xml:space="preserve">Parker Hannifin </w:t>
      </w:r>
      <w:r>
        <w:rPr>
          <w:color w:val="FB5514"/>
        </w:rPr>
        <w:t xml:space="preserve">aikoo säilyttää</w:t>
      </w:r>
      <w:r>
        <w:t xml:space="preserve">, ei mainittu torstain tiedotteessa.</w:t>
      </w:r>
    </w:p>
    <w:p>
      <w:r>
        <w:rPr>
          <w:b/>
        </w:rPr>
        <w:t xml:space="preserve">Asiakirjan numero 393</w:t>
      </w:r>
    </w:p>
    <w:p>
      <w:r>
        <w:rPr>
          <w:b/>
        </w:rPr>
        <w:t xml:space="preserve">Asiakirjan tunniste: wsj0612-001</w:t>
      </w:r>
    </w:p>
    <w:p>
      <w:r>
        <w:t xml:space="preserve">Dow Jones Capital Markets Reportin mukaan perjantain </w:t>
      </w:r>
      <w:r>
        <w:rPr>
          <w:color w:val="310106"/>
        </w:rPr>
        <w:t xml:space="preserve">arvopaperitarjouksista </w:t>
      </w:r>
      <w:r>
        <w:t xml:space="preserve">ja </w:t>
      </w:r>
      <w:r>
        <w:t xml:space="preserve">hinnoittelusta, mukaan lukien ehdot ja syndikaattipäällikkö, Yhdysvaltain ja ulkomaisilla pääomamarkkinoilla oli lueteltu seuraavat: Sun Microsystems Inc:n </w:t>
      </w:r>
      <w:r>
        <w:rPr>
          <w:color w:val="04640D"/>
        </w:rPr>
        <w:t xml:space="preserve">125 miljoonan </w:t>
      </w:r>
      <w:r>
        <w:rPr>
          <w:color w:val="04640D"/>
        </w:rPr>
        <w:t xml:space="preserve">dollarin 6 3/8 %:n vaihtovelkakirjalainat, jotka erääntyvät 15. lokakuuta </w:t>
      </w:r>
      <w:r>
        <w:rPr>
          <w:color w:val="FEFB0A"/>
        </w:rPr>
        <w:t xml:space="preserve">1999, </w:t>
      </w:r>
      <w:r>
        <w:rPr>
          <w:color w:val="04640D"/>
        </w:rPr>
        <w:t xml:space="preserve">hinnoiteltiin 84,90:een, jolloin tuotto on </w:t>
      </w:r>
      <w:r>
        <w:rPr>
          <w:color w:val="FB5514"/>
        </w:rPr>
        <w:t xml:space="preserve">7,51 %</w:t>
      </w:r>
      <w:r>
        <w:t xml:space="preserve">. </w:t>
      </w:r>
      <w:r>
        <w:rPr>
          <w:color w:val="E115C0"/>
        </w:rPr>
        <w:t xml:space="preserve">Nämä velkakirjat ovat </w:t>
      </w:r>
      <w:r>
        <w:t xml:space="preserve">vaihdettavissa kantaosakkeiksi </w:t>
      </w:r>
      <w:r>
        <w:rPr>
          <w:color w:val="00587F"/>
        </w:rPr>
        <w:t xml:space="preserve">25 dollarin osakekohtaisella </w:t>
      </w:r>
      <w:r>
        <w:t xml:space="preserve">hinnalla</w:t>
      </w:r>
      <w:r>
        <w:t xml:space="preserve">, mikä </w:t>
      </w:r>
      <w:r>
        <w:rPr>
          <w:color w:val="00587F"/>
        </w:rPr>
        <w:t xml:space="preserve">vastaa </w:t>
      </w:r>
      <w:r>
        <w:t xml:space="preserve">24 prosentin vaihtopreemiota torstain päätöskurssiin verrattuna. </w:t>
      </w:r>
      <w:r>
        <w:rPr>
          <w:color w:val="E115C0"/>
        </w:rPr>
        <w:t xml:space="preserve">Tämä liikkeeseenlasku, jonka </w:t>
      </w:r>
      <w:r>
        <w:rPr>
          <w:color w:val="0BC582"/>
        </w:rPr>
        <w:t xml:space="preserve">Moody's Investors Service Inc. on </w:t>
      </w:r>
      <w:r>
        <w:rPr>
          <w:color w:val="E115C0"/>
        </w:rPr>
        <w:t xml:space="preserve">luokitellut B 1:ksi </w:t>
      </w:r>
      <w:r>
        <w:rPr>
          <w:color w:val="E115C0"/>
        </w:rPr>
        <w:t xml:space="preserve">ja </w:t>
      </w:r>
      <w:r>
        <w:rPr>
          <w:color w:val="FEB8C8"/>
        </w:rPr>
        <w:t xml:space="preserve">Standard &amp; Poor's Corp. </w:t>
      </w:r>
      <w:r>
        <w:rPr>
          <w:color w:val="E115C0"/>
        </w:rPr>
        <w:t xml:space="preserve">B+:ksi, </w:t>
      </w:r>
      <w:r>
        <w:t xml:space="preserve">myydään </w:t>
      </w:r>
      <w:r>
        <w:rPr>
          <w:color w:val="9E8317"/>
        </w:rPr>
        <w:t xml:space="preserve">Goldman, Sachs &amp; Co:</w:t>
      </w:r>
      <w:r>
        <w:rPr>
          <w:color w:val="01190F"/>
        </w:rPr>
        <w:t xml:space="preserve">n johtamien </w:t>
      </w:r>
      <w:r>
        <w:rPr>
          <w:color w:val="9E8317"/>
        </w:rPr>
        <w:t xml:space="preserve">merkitsijöiden kautta</w:t>
      </w:r>
      <w:r>
        <w:t xml:space="preserve">. </w:t>
      </w:r>
      <w:r>
        <w:rPr>
          <w:color w:val="847D81"/>
        </w:rPr>
        <w:t xml:space="preserve">Hertz Corp:</w:t>
      </w:r>
      <w:r>
        <w:t xml:space="preserve">n </w:t>
      </w:r>
      <w:r>
        <w:rPr>
          <w:color w:val="58018B"/>
        </w:rPr>
        <w:t xml:space="preserve">100 miljoonan dollarin joukkovelkakirjalainat, jotka erääntyvät 1. marraskuuta 2009, hinnoiteltu nimellisarvoon ja </w:t>
      </w:r>
      <w:r>
        <w:rPr>
          <w:color w:val="B70639"/>
        </w:rPr>
        <w:t xml:space="preserve">tuottavat 9 %</w:t>
      </w:r>
      <w:r>
        <w:t xml:space="preserve">. </w:t>
      </w:r>
      <w:r>
        <w:rPr>
          <w:color w:val="703B01"/>
        </w:rPr>
        <w:t xml:space="preserve">Tämä liikkeeseenlasku, joka </w:t>
      </w:r>
      <w:r>
        <w:rPr>
          <w:color w:val="703B01"/>
        </w:rPr>
        <w:t xml:space="preserve">palautetaan </w:t>
      </w:r>
      <w:r>
        <w:rPr>
          <w:color w:val="4AFEFA"/>
        </w:rPr>
        <w:t xml:space="preserve">yhtiölle </w:t>
      </w:r>
      <w:r>
        <w:rPr>
          <w:color w:val="118B8A"/>
        </w:rPr>
        <w:t xml:space="preserve">vuonna 1999, </w:t>
      </w:r>
      <w:r>
        <w:t xml:space="preserve">hinnoiteltiin </w:t>
      </w:r>
      <w:r>
        <w:t xml:space="preserve">110 peruspisteen erolla 10 vuoden valtion joukkovelkakirjalainoihin. </w:t>
      </w:r>
      <w:r>
        <w:rPr>
          <w:color w:val="703B01"/>
        </w:rPr>
        <w:t xml:space="preserve">Liikkeeseenlasku, jonka luottoluokitus on Moody</w:t>
      </w:r>
      <w:r>
        <w:rPr>
          <w:color w:val="FCB164"/>
        </w:rPr>
        <w:t xml:space="preserve">'sin mukaan </w:t>
      </w:r>
      <w:r>
        <w:rPr>
          <w:color w:val="703B01"/>
        </w:rPr>
        <w:t xml:space="preserve">A 3 </w:t>
      </w:r>
      <w:r>
        <w:rPr>
          <w:color w:val="703B01"/>
        </w:rPr>
        <w:t xml:space="preserve">ja </w:t>
      </w:r>
      <w:r>
        <w:rPr>
          <w:color w:val="796EE6"/>
        </w:rPr>
        <w:t xml:space="preserve">S&amp;P:n mukaan </w:t>
      </w:r>
      <w:r>
        <w:rPr>
          <w:color w:val="703B01"/>
        </w:rPr>
        <w:t xml:space="preserve">BBB, </w:t>
      </w:r>
      <w:r>
        <w:t xml:space="preserve">myydään </w:t>
      </w:r>
      <w:r>
        <w:rPr>
          <w:color w:val="000D2C"/>
        </w:rPr>
        <w:t xml:space="preserve">Merrill Lynch Capital Marketsin johtamien </w:t>
      </w:r>
      <w:r>
        <w:rPr>
          <w:color w:val="000D2C"/>
        </w:rPr>
        <w:t xml:space="preserve">merkitsijöiden kautta</w:t>
      </w:r>
      <w:r>
        <w:t xml:space="preserve">. Canadian Imperial Bank of Commerce (Kanada) - 10 miljardin jenin 5,7 %:n joukkovelkakirjalainat, joiden eräpäivä on 17. marraskuuta 1992, hinta 101 1/4 ja tuotto 5,75 % ilman kaikkia maksuja, tarjotaan LTCB International Ltd:n kautta.</w:t>
      </w:r>
    </w:p>
    <w:p>
      <w:r>
        <w:rPr>
          <w:b/>
        </w:rPr>
        <w:t xml:space="preserve">Asiakirjan numero 394</w:t>
      </w:r>
    </w:p>
    <w:p>
      <w:r>
        <w:rPr>
          <w:b/>
        </w:rPr>
        <w:t xml:space="preserve">Asiakirjan tunniste: wsj0613-001</w:t>
      </w:r>
    </w:p>
    <w:p>
      <w:r>
        <w:rPr>
          <w:color w:val="04640D"/>
        </w:rPr>
        <w:t xml:space="preserve">Singaporen </w:t>
      </w:r>
      <w:r>
        <w:rPr>
          <w:color w:val="310106"/>
        </w:rPr>
        <w:t xml:space="preserve">ja </w:t>
      </w:r>
      <w:r>
        <w:rPr>
          <w:color w:val="FEFB0A"/>
        </w:rPr>
        <w:t xml:space="preserve">Kuala Lumpurin </w:t>
      </w:r>
      <w:r>
        <w:rPr>
          <w:color w:val="310106"/>
        </w:rPr>
        <w:t xml:space="preserve">pörssit </w:t>
      </w:r>
      <w:r>
        <w:t xml:space="preserve">ovat ajautumassa </w:t>
      </w:r>
      <w:r>
        <w:rPr>
          <w:color w:val="FB5514"/>
        </w:rPr>
        <w:t xml:space="preserve">myrskyisään eroon </w:t>
      </w:r>
      <w:r>
        <w:rPr>
          <w:color w:val="00587F"/>
        </w:rPr>
        <w:t xml:space="preserve">Malesian valtiovarainministerin Daim Zainuddinin </w:t>
      </w:r>
      <w:r>
        <w:rPr>
          <w:color w:val="FB5514"/>
        </w:rPr>
        <w:t xml:space="preserve">kauan odotetun ilmoituksen </w:t>
      </w:r>
      <w:r>
        <w:rPr>
          <w:color w:val="E115C0"/>
        </w:rPr>
        <w:t xml:space="preserve">jälkeen </w:t>
      </w:r>
      <w:r>
        <w:rPr>
          <w:color w:val="0BC582"/>
        </w:rPr>
        <w:t xml:space="preserve">pörssien välisten </w:t>
      </w:r>
      <w:r>
        <w:rPr>
          <w:color w:val="FB5514"/>
        </w:rPr>
        <w:t xml:space="preserve">yhteyksien katkaisemisesta</w:t>
      </w:r>
      <w:r>
        <w:t xml:space="preserve">. </w:t>
      </w:r>
      <w:r>
        <w:t xml:space="preserve">Perjantaina </w:t>
      </w:r>
      <w:r>
        <w:rPr>
          <w:color w:val="FEB8C8"/>
        </w:rPr>
        <w:t xml:space="preserve">Datuk Daim </w:t>
      </w:r>
      <w:r>
        <w:t xml:space="preserve">maustoi muuten vähäeleisen viittauksen Malesian vuoden 1990 talousarvioesitykseen </w:t>
      </w:r>
      <w:r>
        <w:rPr>
          <w:color w:val="9E8317"/>
        </w:rPr>
        <w:t xml:space="preserve">määräämällä </w:t>
      </w:r>
      <w:r>
        <w:rPr>
          <w:color w:val="847D81"/>
        </w:rPr>
        <w:t xml:space="preserve">Kuala Lumpurin </w:t>
      </w:r>
      <w:r>
        <w:rPr>
          <w:color w:val="01190F"/>
        </w:rPr>
        <w:t xml:space="preserve">pörssin </w:t>
      </w:r>
      <w:r>
        <w:rPr>
          <w:color w:val="9E8317"/>
        </w:rPr>
        <w:t xml:space="preserve">"</w:t>
      </w:r>
      <w:r>
        <w:rPr>
          <w:color w:val="58018B"/>
        </w:rPr>
        <w:t xml:space="preserve">ryhtymään välittömiin toimiin" katkaistakseen </w:t>
      </w:r>
      <w:r>
        <w:rPr>
          <w:color w:val="58018B"/>
        </w:rPr>
        <w:t xml:space="preserve">yhteytensä </w:t>
      </w:r>
      <w:r>
        <w:rPr>
          <w:color w:val="F7F1DF"/>
        </w:rPr>
        <w:t xml:space="preserve">Singaporen </w:t>
      </w:r>
      <w:r>
        <w:rPr>
          <w:color w:val="703B01"/>
        </w:rPr>
        <w:t xml:space="preserve">pörssiin</w:t>
      </w:r>
      <w:r>
        <w:t xml:space="preserve">. </w:t>
      </w:r>
      <w:r>
        <w:t xml:space="preserve">Analyytikoiden mukaan </w:t>
      </w:r>
      <w:r>
        <w:rPr>
          <w:color w:val="118B8A"/>
        </w:rPr>
        <w:t xml:space="preserve">malesialaisten</w:t>
      </w:r>
      <w:r>
        <w:t xml:space="preserve"> yritysten poistaminen </w:t>
      </w:r>
      <w:r>
        <w:rPr>
          <w:color w:val="4AFEFA"/>
        </w:rPr>
        <w:t xml:space="preserve">Singaporen pörssistä </w:t>
      </w:r>
      <w:r>
        <w:t xml:space="preserve">ei välttämättä ole helppoa</w:t>
      </w:r>
      <w:r>
        <w:t xml:space="preserve">. Vaikka </w:t>
      </w:r>
      <w:r>
        <w:rPr>
          <w:color w:val="FB5514"/>
        </w:rPr>
        <w:t xml:space="preserve">jakoa </w:t>
      </w:r>
      <w:r>
        <w:t xml:space="preserve">on </w:t>
      </w:r>
      <w:r>
        <w:t xml:space="preserve">odotettu </w:t>
      </w:r>
      <w:r>
        <w:t xml:space="preserve">jo pitkään</w:t>
      </w:r>
      <w:r>
        <w:t xml:space="preserve">, </w:t>
      </w:r>
      <w:r>
        <w:rPr>
          <w:color w:val="310106"/>
        </w:rPr>
        <w:t xml:space="preserve">pörssit </w:t>
      </w:r>
      <w:r>
        <w:t xml:space="preserve">eivät ole vielä </w:t>
      </w:r>
      <w:r>
        <w:t xml:space="preserve">täysin valmiita toimimaan erillään. </w:t>
      </w:r>
      <w:r>
        <w:rPr>
          <w:color w:val="796EE6"/>
        </w:rPr>
        <w:t xml:space="preserve">Valtiovarainministerin </w:t>
      </w:r>
      <w:r>
        <w:rPr>
          <w:color w:val="FCB164"/>
        </w:rPr>
        <w:t xml:space="preserve">määräyksen taustalla </w:t>
      </w:r>
      <w:r>
        <w:t xml:space="preserve">ei ollut yksittäinen tapahtuma eikä se viittaa </w:t>
      </w:r>
      <w:r>
        <w:rPr>
          <w:color w:val="000D2C"/>
        </w:rPr>
        <w:t xml:space="preserve">naapurimaiden </w:t>
      </w:r>
      <w:r>
        <w:t xml:space="preserve">suhteiden viilenemiseen</w:t>
      </w:r>
      <w:r>
        <w:t xml:space="preserve">. </w:t>
      </w:r>
      <w:r>
        <w:t xml:space="preserve">Pikemminkin </w:t>
      </w:r>
      <w:r>
        <w:rPr>
          <w:color w:val="310106"/>
        </w:rPr>
        <w:t xml:space="preserve">nämä kaksi läheisesti toisiinsa liittyvää pörssiä </w:t>
      </w:r>
      <w:r>
        <w:rPr>
          <w:color w:val="310106"/>
        </w:rPr>
        <w:t xml:space="preserve">ovat </w:t>
      </w:r>
      <w:r>
        <w:t xml:space="preserve">vieraantuneet toisistaan jo useiden vuosien ajan, sillä uusia kaksoislistautumisia on lykätty lähes viiden vuoden ajan, listautumisvaatimukset ovat olleet erilliset ja erilaiset, kaupankäynti- ja selvityssäännöt ovat erilaiset ja kansalliset poliittiset tavoitteet ovat erilaiset.</w:t>
      </w:r>
    </w:p>
    <w:p>
      <w:r>
        <w:rPr>
          <w:b/>
        </w:rPr>
        <w:t xml:space="preserve">Asiakirjan numero 395</w:t>
      </w:r>
    </w:p>
    <w:p>
      <w:r>
        <w:rPr>
          <w:b/>
        </w:rPr>
        <w:t xml:space="preserve">Asiakirjan tunniste: wsj0614-001</w:t>
      </w:r>
    </w:p>
    <w:p>
      <w:r>
        <w:rPr>
          <w:color w:val="310106"/>
        </w:rPr>
        <w:t xml:space="preserve">QUANTUM CHEMICAL Corp:n Morrisissa, Illinoisissa sijaitsevan tehtaan </w:t>
      </w:r>
      <w:r>
        <w:t xml:space="preserve">odotetaan </w:t>
      </w:r>
      <w:r>
        <w:t xml:space="preserve">aloittavan </w:t>
      </w:r>
      <w:r>
        <w:t xml:space="preserve">tuotannon </w:t>
      </w:r>
      <w:r>
        <w:t xml:space="preserve">uudelleen vuoden 1990 </w:t>
      </w:r>
      <w:r>
        <w:rPr>
          <w:color w:val="310106"/>
        </w:rPr>
        <w:t xml:space="preserve">alussa.</w:t>
      </w:r>
      <w:r>
        <w:t xml:space="preserve"> Perjantain tiedotteessa oli virheellisesti ilmoitettu vuosi.</w:t>
      </w:r>
    </w:p>
    <w:p>
      <w:r>
        <w:rPr>
          <w:b/>
        </w:rPr>
        <w:t xml:space="preserve">Asiakirjan numero 396</w:t>
      </w:r>
    </w:p>
    <w:p>
      <w:r>
        <w:rPr>
          <w:b/>
        </w:rPr>
        <w:t xml:space="preserve">Asiakirjan tunniste: wsj0615-001</w:t>
      </w:r>
    </w:p>
    <w:p>
      <w:r>
        <w:rPr>
          <w:color w:val="310106"/>
        </w:rPr>
        <w:t xml:space="preserve">Valtion tilastokeskus Istat </w:t>
      </w:r>
      <w:r>
        <w:t xml:space="preserve">ilmoitti, että Italian kauppataseen alijäämä supistui </w:t>
      </w:r>
      <w:r>
        <w:rPr>
          <w:color w:val="04640D"/>
        </w:rPr>
        <w:t xml:space="preserve">syyskuussa </w:t>
      </w:r>
      <w:r>
        <w:t xml:space="preserve">2007 biljoonaan liiraan (1,49 miljardia dollaria) viime vuoden 2,616 biljoonasta liirasta. Elokuussa alijäämä oli 466 miljardia liiraa. Verrattuna 1,048 biljoonaan liiraan </w:t>
      </w:r>
      <w:r>
        <w:rPr>
          <w:color w:val="FEFB0A"/>
        </w:rPr>
        <w:t xml:space="preserve">viime vuoden vastaavana </w:t>
      </w:r>
      <w:r>
        <w:t xml:space="preserve">ajanjaksona </w:t>
      </w:r>
      <w:r>
        <w:t xml:space="preserve">kauppataseen alijäämä oli </w:t>
      </w:r>
      <w:r>
        <w:rPr>
          <w:color w:val="FB5514"/>
        </w:rPr>
        <w:t xml:space="preserve">yhdeksän ensimmäisen kuukauden aikana </w:t>
      </w:r>
      <w:r>
        <w:t xml:space="preserve">1,933 biljoonaa liiraa. Istat ilmoitti, että luvut ovat alustavia ja kausitasoittamattomia. Tuonti nousi </w:t>
      </w:r>
      <w:r>
        <w:rPr>
          <w:color w:val="04640D"/>
        </w:rPr>
        <w:t xml:space="preserve">syyskuussa </w:t>
      </w:r>
      <w:r>
        <w:t xml:space="preserve">11 prosenttia 18,443 biljoonaan liiraan </w:t>
      </w:r>
      <w:r>
        <w:rPr>
          <w:color w:val="FEFB0A"/>
        </w:rPr>
        <w:t xml:space="preserve">vuotta aiemmasta, </w:t>
      </w:r>
      <w:r>
        <w:t xml:space="preserve">kun taas vienti kasvoi 17 prosenttia 1,436 biljoonaan liiraan. </w:t>
      </w:r>
      <w:r>
        <w:rPr>
          <w:color w:val="FB5514"/>
        </w:rPr>
        <w:t xml:space="preserve">Yhdeksän kuukauden aikana </w:t>
      </w:r>
      <w:r>
        <w:t xml:space="preserve">tuonti kasvoi 20 prosenttia 155039 biljoonaan liiraan, kun taas vienti kasvoi 18 prosenttia 140106 biljoonaan liiraan. Tuontiarvot lasketaan CIF-toimituslausekkeen (kustannukset, vakuutus ja rahti) perusteella, kun taas vienti lasketaan FOB-toimituslausekkeen (vapaasti laivassa) perusteella.</w:t>
      </w:r>
    </w:p>
    <w:p>
      <w:r>
        <w:rPr>
          <w:b/>
        </w:rPr>
        <w:t xml:space="preserve">Asiakirjan numero 397</w:t>
      </w:r>
    </w:p>
    <w:p>
      <w:r>
        <w:rPr>
          <w:b/>
        </w:rPr>
        <w:t xml:space="preserve">Asiakirjan tunniste: wsj0616-001</w:t>
      </w:r>
    </w:p>
    <w:p>
      <w:r>
        <w:rPr>
          <w:color w:val="04640D"/>
        </w:rPr>
        <w:t xml:space="preserve">Banco Exterior de Espana yrittää </w:t>
      </w:r>
      <w:r>
        <w:t xml:space="preserve">päästä eroon </w:t>
      </w:r>
      <w:r>
        <w:t xml:space="preserve">mielikuvastaan valtion omistamana pankkina ja käynnistää uusia toimintoja </w:t>
      </w:r>
      <w:r>
        <w:t xml:space="preserve">kilpailun elvyttäessä </w:t>
      </w:r>
      <w:r>
        <w:rPr>
          <w:color w:val="310106"/>
        </w:rPr>
        <w:t xml:space="preserve">Espanjan ahtaat pankkimarkkinat. </w:t>
      </w:r>
      <w:r>
        <w:rPr>
          <w:color w:val="04640D"/>
        </w:rPr>
        <w:t xml:space="preserve">Espanjan seitsemänneksi suurin pankki </w:t>
      </w:r>
      <w:r>
        <w:t xml:space="preserve">on </w:t>
      </w:r>
      <w:r>
        <w:rPr>
          <w:color w:val="FEFB0A"/>
        </w:rPr>
        <w:t xml:space="preserve">uuden pääjohtajansa Francisco Luzonin </w:t>
      </w:r>
      <w:r>
        <w:t xml:space="preserve">johdolla </w:t>
      </w:r>
      <w:r>
        <w:t xml:space="preserve">käymässä läpi </w:t>
      </w:r>
      <w:r>
        <w:rPr>
          <w:color w:val="FB5514"/>
        </w:rPr>
        <w:t xml:space="preserve">tiukkaa rakenneuudistusta</w:t>
      </w:r>
      <w:r>
        <w:rPr>
          <w:color w:val="E115C0"/>
        </w:rPr>
        <w:t xml:space="preserve">, joka </w:t>
      </w:r>
      <w:r>
        <w:rPr>
          <w:color w:val="FB5514"/>
        </w:rPr>
        <w:t xml:space="preserve">analyytikkojen mukaan voisi olla ensimmäinen askel kohti yksityistämistä</w:t>
      </w:r>
      <w:r>
        <w:t xml:space="preserve">. </w:t>
      </w:r>
      <w:r>
        <w:t xml:space="preserve">Valtion omistama teollisuusholding Instituto Nacional de Industria ja Espanjan keskuspankki omistavat yhdessä </w:t>
      </w:r>
      <w:r>
        <w:t xml:space="preserve">13,94 prosenttia </w:t>
      </w:r>
      <w:r>
        <w:rPr>
          <w:color w:val="04640D"/>
        </w:rPr>
        <w:t xml:space="preserve">Banco Exteriorista. </w:t>
      </w:r>
      <w:r>
        <w:rPr>
          <w:color w:val="0BC582"/>
        </w:rPr>
        <w:t xml:space="preserve">Hallitus itse </w:t>
      </w:r>
      <w:r>
        <w:t xml:space="preserve">omistaa 51,4 prosenttia ja rahoituspalveluyritys Factorex 8,42 prosenttia. Loput on listattu Espanjan pörsseissä. </w:t>
      </w:r>
      <w:r>
        <w:rPr>
          <w:color w:val="FEB8C8"/>
        </w:rPr>
        <w:t xml:space="preserve">Jotkut analyytikot </w:t>
      </w:r>
      <w:r>
        <w:t xml:space="preserve">ovat kuitenkin huolissaan siitä, että </w:t>
      </w:r>
      <w:r>
        <w:rPr>
          <w:color w:val="04640D"/>
        </w:rPr>
        <w:t xml:space="preserve">Banco Exterior </w:t>
      </w:r>
      <w:r>
        <w:t xml:space="preserve">on </w:t>
      </w:r>
      <w:r>
        <w:t xml:space="preserve">saattanut </w:t>
      </w:r>
      <w:r>
        <w:t xml:space="preserve">viivytellä liian kauan </w:t>
      </w:r>
      <w:r>
        <w:t xml:space="preserve">siirtyessään pois </w:t>
      </w:r>
      <w:r>
        <w:t xml:space="preserve">perinteisistä vientiin liittyvistä palveluistaan. Ne väittävät, että vähittäispankki- ja rahoituspalveluiden alalla on vaikeaa ottaa kiinni yrityskilpailijoita, varsinkin jos </w:t>
      </w:r>
      <w:r>
        <w:rPr>
          <w:color w:val="310106"/>
        </w:rPr>
        <w:t xml:space="preserve">markkinaolosuhteet </w:t>
      </w:r>
      <w:r>
        <w:t xml:space="preserve">heikkenevät. Jos </w:t>
      </w:r>
      <w:r>
        <w:rPr>
          <w:color w:val="04640D"/>
        </w:rPr>
        <w:t xml:space="preserve">Banco Exterior kuitenkin </w:t>
      </w:r>
      <w:r>
        <w:t xml:space="preserve">onnistuu, se voisi analyytikkojen mukaan olla </w:t>
      </w:r>
      <w:r>
        <w:t xml:space="preserve">merkittävä kumppani - tai jopa ostokohde - </w:t>
      </w:r>
      <w:r>
        <w:rPr>
          <w:color w:val="9E8317"/>
        </w:rPr>
        <w:t xml:space="preserve">joko </w:t>
      </w:r>
      <w:r>
        <w:rPr>
          <w:color w:val="9E8317"/>
        </w:rPr>
        <w:t xml:space="preserve">espanjalaiselle tai </w:t>
      </w:r>
      <w:r>
        <w:rPr>
          <w:color w:val="847D81"/>
        </w:rPr>
        <w:t xml:space="preserve">ulkomaiselle pankille, </w:t>
      </w:r>
      <w:r>
        <w:rPr>
          <w:color w:val="58018B"/>
        </w:rPr>
        <w:t xml:space="preserve">joka </w:t>
      </w:r>
      <w:r>
        <w:rPr>
          <w:color w:val="847D81"/>
        </w:rPr>
        <w:t xml:space="preserve">pyrkii </w:t>
      </w:r>
      <w:r>
        <w:rPr>
          <w:color w:val="847D81"/>
        </w:rPr>
        <w:t xml:space="preserve">kasvattamaan </w:t>
      </w:r>
      <w:r>
        <w:rPr>
          <w:color w:val="118B8A"/>
        </w:rPr>
        <w:t xml:space="preserve">markkinaosuuttaan </w:t>
      </w:r>
      <w:r>
        <w:rPr>
          <w:color w:val="B70639"/>
        </w:rPr>
        <w:t xml:space="preserve">vuoden 1992 jälkeen, jolloin </w:t>
      </w:r>
      <w:r>
        <w:rPr>
          <w:color w:val="F7F1DF"/>
        </w:rPr>
        <w:t xml:space="preserve">Euroopan yhteisö </w:t>
      </w:r>
      <w:r>
        <w:rPr>
          <w:color w:val="B70639"/>
        </w:rPr>
        <w:t xml:space="preserve">aikoo poistaa rahoitusesteet. Banco </w:t>
      </w:r>
      <w:r>
        <w:rPr>
          <w:color w:val="04640D"/>
        </w:rPr>
        <w:t xml:space="preserve">Exterior -ryhmällä </w:t>
      </w:r>
      <w:r>
        <w:t xml:space="preserve">on </w:t>
      </w:r>
      <w:r>
        <w:t xml:space="preserve">700 konttoria </w:t>
      </w:r>
      <w:r>
        <w:rPr>
          <w:color w:val="4AFEFA"/>
        </w:rPr>
        <w:t xml:space="preserve">Espanjassa </w:t>
      </w:r>
      <w:r>
        <w:t xml:space="preserve">ja 12 tytärpankkia, viisi sivukonttoria ja 12 edustustoa ulkomailla, joten sillä on varmasti </w:t>
      </w:r>
      <w:r>
        <w:t xml:space="preserve">paljon tarjottavaa mahdolliselle ostajalle. </w:t>
      </w:r>
      <w:r>
        <w:rPr>
          <w:color w:val="FCB164"/>
        </w:rPr>
        <w:t xml:space="preserve">Luzon </w:t>
      </w:r>
      <w:r>
        <w:rPr>
          <w:color w:val="796EE6"/>
        </w:rPr>
        <w:t xml:space="preserve">ja </w:t>
      </w:r>
      <w:r>
        <w:rPr>
          <w:color w:val="000D2C"/>
        </w:rPr>
        <w:t xml:space="preserve">hänen </w:t>
      </w:r>
      <w:r>
        <w:rPr>
          <w:color w:val="53495F"/>
        </w:rPr>
        <w:t xml:space="preserve">tiiminsä </w:t>
      </w:r>
      <w:r>
        <w:t xml:space="preserve">sanovat kuitenkin, </w:t>
      </w:r>
      <w:r>
        <w:t xml:space="preserve">etteivät </w:t>
      </w:r>
      <w:r>
        <w:t xml:space="preserve">he </w:t>
      </w:r>
      <w:r>
        <w:t xml:space="preserve">ole kiinnostuneita </w:t>
      </w:r>
      <w:r>
        <w:rPr>
          <w:color w:val="F95475"/>
        </w:rPr>
        <w:t xml:space="preserve">mistään fuusiosta. </w:t>
      </w:r>
      <w:r>
        <w:rPr>
          <w:color w:val="F95475"/>
        </w:rPr>
        <w:t xml:space="preserve">Sen sijaan </w:t>
      </w:r>
      <w:r>
        <w:t xml:space="preserve">he pyrkivät </w:t>
      </w:r>
      <w:r>
        <w:t xml:space="preserve">muuttamaan Banco Exteriorista hyvin toimivan pankin </w:t>
      </w:r>
      <w:r>
        <w:rPr>
          <w:color w:val="61FC03"/>
        </w:rPr>
        <w:t xml:space="preserve">vuoden 1992 </w:t>
      </w:r>
      <w:r>
        <w:t xml:space="preserve">loppuun mennessä. </w:t>
      </w:r>
      <w:r>
        <w:t xml:space="preserve">"Haluan, että tämä on esimerkki siitä, miten julkista yritystä voidaan johtaa"</w:t>
      </w:r>
      <w:r>
        <w:t xml:space="preserve">, </w:t>
      </w:r>
      <w:r>
        <w:rPr>
          <w:color w:val="FEFB0A"/>
        </w:rPr>
        <w:t xml:space="preserve">Luzon</w:t>
      </w:r>
      <w:r>
        <w:t xml:space="preserve"> sanoo</w:t>
      </w:r>
      <w:r>
        <w:t xml:space="preserve">. </w:t>
      </w:r>
      <w:r>
        <w:rPr>
          <w:color w:val="04640D"/>
        </w:rPr>
        <w:t xml:space="preserve">Banco Exterior </w:t>
      </w:r>
      <w:r>
        <w:t xml:space="preserve">perustettiin vuonna 1929 myöntämään tuettuja lainoja Espanjan viennille. </w:t>
      </w:r>
      <w:r>
        <w:rPr>
          <w:color w:val="5D9608"/>
        </w:rPr>
        <w:t xml:space="preserve">Vientirahoitusmarkkinat vapautettiin 1980-luvun puolivälissä, mutta </w:t>
      </w:r>
      <w:r>
        <w:rPr>
          <w:color w:val="DE98FD"/>
        </w:rPr>
        <w:t xml:space="preserve">pankki </w:t>
      </w:r>
      <w:r>
        <w:rPr>
          <w:color w:val="5D9608"/>
        </w:rPr>
        <w:t xml:space="preserve">joutui kohtaamaan kilpailua</w:t>
      </w:r>
      <w:r>
        <w:t xml:space="preserve">. </w:t>
      </w:r>
      <w:r>
        <w:rPr>
          <w:color w:val="98A088"/>
        </w:rPr>
        <w:t xml:space="preserve">Samaan aikaan </w:t>
      </w:r>
      <w:r>
        <w:rPr>
          <w:color w:val="4F584E"/>
        </w:rPr>
        <w:t xml:space="preserve">monilla perinteisillä vientimarkkinoilla </w:t>
      </w:r>
      <w:r>
        <w:rPr>
          <w:color w:val="248AD0"/>
        </w:rPr>
        <w:t xml:space="preserve">Latinalaisessa Amerikassa </w:t>
      </w:r>
      <w:r>
        <w:rPr>
          <w:color w:val="4F584E"/>
        </w:rPr>
        <w:t xml:space="preserve">ja muissa kehitysmaissa talouskasvu hidastui jyrkästi</w:t>
      </w:r>
      <w:r>
        <w:t xml:space="preserve">. Tämän </w:t>
      </w:r>
      <w:r>
        <w:rPr>
          <w:color w:val="4F584E"/>
        </w:rPr>
        <w:t xml:space="preserve">seurauksena </w:t>
      </w:r>
      <w:r>
        <w:rPr>
          <w:color w:val="04640D"/>
        </w:rPr>
        <w:t xml:space="preserve">Banco Exteriorin </w:t>
      </w:r>
      <w:r>
        <w:t xml:space="preserve">vientilainasalkku pieneni </w:t>
      </w:r>
      <w:r>
        <w:t xml:space="preserve">824 miljardista pesetasta (7,04 miljardia dollaria) </w:t>
      </w:r>
      <w:r>
        <w:t xml:space="preserve">31. joulukuuta 1986 </w:t>
      </w:r>
      <w:r>
        <w:t xml:space="preserve">nykyiseen 522 miljardiin pesetaan. </w:t>
      </w:r>
      <w:r>
        <w:t xml:space="preserve">Myös </w:t>
      </w:r>
      <w:r>
        <w:rPr>
          <w:color w:val="9F6551"/>
        </w:rPr>
        <w:t xml:space="preserve">Banco Exteriorin </w:t>
      </w:r>
      <w:r>
        <w:rPr>
          <w:color w:val="5C5300"/>
        </w:rPr>
        <w:t xml:space="preserve">perinteisen liiketoiminnan kaksi muuta pääpilaria </w:t>
      </w:r>
      <w:r>
        <w:rPr>
          <w:color w:val="5C5300"/>
        </w:rPr>
        <w:t xml:space="preserve">- tukkupankkitoiminta ja valuuttakauppa </w:t>
      </w:r>
      <w:r>
        <w:t xml:space="preserve">- alkoivat murentua kilpailun ja muuttuvien asiakastarpeiden painon alla. </w:t>
      </w:r>
      <w:r>
        <w:t xml:space="preserve">Analyytikoiden mukaan </w:t>
      </w:r>
      <w:r>
        <w:rPr>
          <w:color w:val="04640D"/>
        </w:rPr>
        <w:t xml:space="preserve">pankin </w:t>
      </w:r>
      <w:r>
        <w:t xml:space="preserve">pyrkimyksiä vastata </w:t>
      </w:r>
      <w:r>
        <w:rPr>
          <w:color w:val="310106"/>
        </w:rPr>
        <w:t xml:space="preserve">muuttuvien markkinoiden </w:t>
      </w:r>
      <w:r>
        <w:t xml:space="preserve">haasteisiin </w:t>
      </w:r>
      <w:r>
        <w:t xml:space="preserve">ovat </w:t>
      </w:r>
      <w:r>
        <w:t xml:space="preserve">haitanneet </w:t>
      </w:r>
      <w:r>
        <w:rPr>
          <w:color w:val="04640D"/>
        </w:rPr>
        <w:t xml:space="preserve">sen </w:t>
      </w:r>
      <w:r>
        <w:t xml:space="preserve">siteet </w:t>
      </w:r>
      <w:r>
        <w:rPr>
          <w:color w:val="0BC582"/>
        </w:rPr>
        <w:t xml:space="preserve">hallitukseen</w:t>
      </w:r>
      <w:r>
        <w:t xml:space="preserve">. </w:t>
      </w:r>
      <w:r>
        <w:t xml:space="preserve">Ennen kuin </w:t>
      </w:r>
      <w:r>
        <w:rPr>
          <w:color w:val="FEFB0A"/>
        </w:rPr>
        <w:t xml:space="preserve">Luzon </w:t>
      </w:r>
      <w:r>
        <w:t xml:space="preserve">otti ohjat </w:t>
      </w:r>
      <w:r>
        <w:t xml:space="preserve">viime marraskuussa, </w:t>
      </w:r>
      <w:r>
        <w:rPr>
          <w:color w:val="04640D"/>
        </w:rPr>
        <w:t xml:space="preserve">Banco Exterioria </w:t>
      </w:r>
      <w:r>
        <w:t xml:space="preserve">johtivat </w:t>
      </w:r>
      <w:r>
        <w:rPr>
          <w:color w:val="BCFEC6"/>
        </w:rPr>
        <w:t xml:space="preserve">poliitikot</w:t>
      </w:r>
      <w:r>
        <w:rPr>
          <w:color w:val="932C70"/>
        </w:rPr>
        <w:t xml:space="preserve">, </w:t>
      </w:r>
      <w:r>
        <w:rPr>
          <w:color w:val="BCFEC6"/>
        </w:rPr>
        <w:t xml:space="preserve">joilla ei ollut kykyä tai halua toteuttaa innovatiivisia muutoksia</w:t>
      </w:r>
      <w:r>
        <w:t xml:space="preserve">. </w:t>
      </w:r>
      <w:r>
        <w:rPr>
          <w:color w:val="FEFB0A"/>
        </w:rPr>
        <w:t xml:space="preserve">Luzon </w:t>
      </w:r>
      <w:r>
        <w:t xml:space="preserve">on kuitenkin ketterästi vähentänyt byrokratiaa, vähentänyt kustannuksia, hankkinut pääomaa ja luonut uusia liiketoiminta-aloja. "Meillä on töitä tehtävänä", hän vahvisti. "Meidän on toimittava nopeasti." </w:t>
      </w:r>
      <w:r>
        <w:rPr>
          <w:color w:val="FEFB0A"/>
        </w:rPr>
        <w:t xml:space="preserve">Luzonin</w:t>
      </w:r>
      <w:r>
        <w:t xml:space="preserve"> ensimmäisenä </w:t>
      </w:r>
      <w:r>
        <w:t xml:space="preserve">vuonna </w:t>
      </w:r>
      <w:r>
        <w:rPr>
          <w:color w:val="04640D"/>
        </w:rPr>
        <w:t xml:space="preserve">pankki </w:t>
      </w:r>
      <w:r>
        <w:t xml:space="preserve">lakkautti 800 työpaikkaa. </w:t>
      </w:r>
      <w:r>
        <w:rPr>
          <w:color w:val="2B1B04"/>
        </w:rPr>
        <w:t xml:space="preserve">Nyt he sanovat, että he aikovat vähentää vielä 1 200 työpaikkaa seuraavien kolmen tai neljän vuoden aikana</w:t>
      </w:r>
      <w:r>
        <w:t xml:space="preserve">. </w:t>
      </w:r>
      <w:r>
        <w:rPr>
          <w:color w:val="04640D"/>
        </w:rPr>
        <w:t xml:space="preserve">Pankki </w:t>
      </w:r>
      <w:r>
        <w:t xml:space="preserve">työllistää 8 000 työntekijää </w:t>
      </w:r>
      <w:r>
        <w:rPr>
          <w:color w:val="4AFEFA"/>
        </w:rPr>
        <w:t xml:space="preserve">Espanjassa </w:t>
      </w:r>
      <w:r>
        <w:t xml:space="preserve">ja 2 000 ulkomailla. </w:t>
      </w:r>
      <w:r>
        <w:t xml:space="preserve">Pääomapohjansa </w:t>
      </w:r>
      <w:r>
        <w:t xml:space="preserve">vahvistamiseksi </w:t>
      </w:r>
      <w:r>
        <w:rPr>
          <w:color w:val="04640D"/>
        </w:rPr>
        <w:t xml:space="preserve">Banco Exterior </w:t>
      </w:r>
      <w:r>
        <w:t xml:space="preserve">laski tänä vuonna liikkeeseen </w:t>
      </w:r>
      <w:r>
        <w:t xml:space="preserve">105 miljoonan dollarin määräisiä huonommassa etuoikeusasemassa olevia joukkovelkakirjalainoja, käynnisti kaksi merkintäoikeusantia ja myi </w:t>
      </w:r>
      <w:r>
        <w:rPr>
          <w:color w:val="04640D"/>
        </w:rPr>
        <w:t xml:space="preserve">omia</w:t>
      </w:r>
      <w:r>
        <w:t xml:space="preserve"> osakkeitaan </w:t>
      </w:r>
      <w:r>
        <w:t xml:space="preserve">yksityissijoittajille. </w:t>
      </w:r>
      <w:r>
        <w:rPr>
          <w:color w:val="04640D"/>
        </w:rPr>
        <w:t xml:space="preserve">Pankki </w:t>
      </w:r>
      <w:r>
        <w:t xml:space="preserve">edistää </w:t>
      </w:r>
      <w:r>
        <w:t xml:space="preserve">nyt </w:t>
      </w:r>
      <w:r>
        <w:t xml:space="preserve">aggressiivisesti vähittäispalveluja kotimaisissa konttoreissaan. Vientiluotonannon viimevuotista laskua kompensoi osittain yksityishenkilöille sekä pienille ja keskisuurille yrityksille myönnettyjen lainojen 15 prosentin kasvu. Vaikka </w:t>
      </w:r>
      <w:r>
        <w:rPr>
          <w:color w:val="4AFEFA"/>
        </w:rPr>
        <w:t xml:space="preserve">Espanjassa on </w:t>
      </w:r>
      <w:r>
        <w:t xml:space="preserve">ylitarjontaa pankeista, analyytikot sanovat, että </w:t>
      </w:r>
      <w:r>
        <w:rPr>
          <w:color w:val="D4C67A"/>
        </w:rPr>
        <w:t xml:space="preserve">Espanjassa </w:t>
      </w:r>
      <w:r>
        <w:rPr>
          <w:color w:val="B5AFC4"/>
        </w:rPr>
        <w:t xml:space="preserve">on edelleen </w:t>
      </w:r>
      <w:r>
        <w:rPr>
          <w:color w:val="AE7AA1"/>
        </w:rPr>
        <w:t xml:space="preserve">yksi Euroopan kannattavimmista markkinoista, </w:t>
      </w:r>
      <w:r>
        <w:rPr>
          <w:color w:val="B5AFC4"/>
        </w:rPr>
        <w:t xml:space="preserve">mikä </w:t>
      </w:r>
      <w:r>
        <w:t xml:space="preserve">auttaa </w:t>
      </w:r>
      <w:r>
        <w:rPr>
          <w:color w:val="04640D"/>
        </w:rPr>
        <w:t xml:space="preserve">Banco Exterioria </w:t>
      </w:r>
      <w:r>
        <w:t xml:space="preserve">selviytymään </w:t>
      </w:r>
      <w:r>
        <w:rPr>
          <w:color w:val="C2A393"/>
        </w:rPr>
        <w:t xml:space="preserve">tulevista </w:t>
      </w:r>
      <w:r>
        <w:rPr>
          <w:color w:val="C2A393"/>
        </w:rPr>
        <w:t xml:space="preserve">vaikeista haasteista</w:t>
      </w:r>
      <w:r>
        <w:t xml:space="preserve">. Laajentumissuunnitelmiin kuuluu myös yritysostoja kasvavilla ulkomaisilla markkinoilla. </w:t>
      </w:r>
      <w:r>
        <w:rPr>
          <w:color w:val="04640D"/>
        </w:rPr>
        <w:t xml:space="preserve">Pankki </w:t>
      </w:r>
      <w:r>
        <w:t xml:space="preserve">sanoo olevansa kiinnostunut ostamaan pankkeja Marokosta, Portugalista ja Puerto Ricosta. </w:t>
      </w:r>
      <w:r>
        <w:rPr>
          <w:color w:val="04640D"/>
        </w:rPr>
        <w:t xml:space="preserve">Sen </w:t>
      </w:r>
      <w:r>
        <w:t xml:space="preserve">vähittäismyyntitoiminta </w:t>
      </w:r>
      <w:r>
        <w:rPr>
          <w:color w:val="BA6801"/>
        </w:rPr>
        <w:t xml:space="preserve">Latinalaisessa Amerikassa on </w:t>
      </w:r>
      <w:r>
        <w:t xml:space="preserve">kuitenkin todennäköisesti </w:t>
      </w:r>
      <w:r>
        <w:t xml:space="preserve">vähäistä. </w:t>
      </w:r>
      <w:r>
        <w:rPr>
          <w:color w:val="04640D"/>
        </w:rPr>
        <w:t xml:space="preserve">Banco Exterior </w:t>
      </w:r>
      <w:r>
        <w:t xml:space="preserve">oli </w:t>
      </w:r>
      <w:r>
        <w:rPr>
          <w:color w:val="168E5C"/>
        </w:rPr>
        <w:t xml:space="preserve">yksi viimeisistä pankeista, </w:t>
      </w:r>
      <w:r>
        <w:rPr>
          <w:color w:val="16C0D0"/>
        </w:rPr>
        <w:t xml:space="preserve">jotka perustivat </w:t>
      </w:r>
      <w:r>
        <w:rPr>
          <w:color w:val="168E5C"/>
        </w:rPr>
        <w:t xml:space="preserve">meklaritoimiston ennen kuin Espanjan neljässä pörssissä toteutettiin heinäkuussa suuri uudelleenjärjestely</w:t>
      </w:r>
      <w:r>
        <w:t xml:space="preserve">. </w:t>
      </w:r>
      <w:r>
        <w:t xml:space="preserve">Viivästynyt aloitus saattaa </w:t>
      </w:r>
      <w:r>
        <w:t xml:space="preserve">asettaa pank</w:t>
      </w:r>
      <w:r>
        <w:rPr>
          <w:color w:val="04640D"/>
        </w:rPr>
        <w:t xml:space="preserve">in </w:t>
      </w:r>
      <w:r>
        <w:t xml:space="preserve">epäedulliseen asemaan, kun </w:t>
      </w:r>
      <w:r>
        <w:rPr>
          <w:color w:val="4AFEFA"/>
        </w:rPr>
        <w:t xml:space="preserve">Espanja </w:t>
      </w:r>
      <w:r>
        <w:t xml:space="preserve">avaa edelleen </w:t>
      </w:r>
      <w:r>
        <w:rPr>
          <w:color w:val="310106"/>
        </w:rPr>
        <w:t xml:space="preserve">markkinoitaan </w:t>
      </w:r>
      <w:r>
        <w:t xml:space="preserve">ulkomaiselle kilpailulle. </w:t>
      </w:r>
      <w:r>
        <w:rPr>
          <w:color w:val="FEFB0A"/>
        </w:rPr>
        <w:t xml:space="preserve">Luzon </w:t>
      </w:r>
      <w:r>
        <w:t xml:space="preserve">sanoo kuitenkin, että </w:t>
      </w:r>
      <w:r>
        <w:rPr>
          <w:color w:val="014347"/>
        </w:rPr>
        <w:t xml:space="preserve">kokenut tiimi, jonka </w:t>
      </w:r>
      <w:r>
        <w:rPr>
          <w:color w:val="233809"/>
        </w:rPr>
        <w:t xml:space="preserve">hän </w:t>
      </w:r>
      <w:r>
        <w:rPr>
          <w:color w:val="014347"/>
        </w:rPr>
        <w:t xml:space="preserve">on tuonut </w:t>
      </w:r>
      <w:r>
        <w:rPr>
          <w:color w:val="42083B"/>
        </w:rPr>
        <w:t xml:space="preserve">mukanaan </w:t>
      </w:r>
      <w:r>
        <w:rPr>
          <w:color w:val="82785D"/>
        </w:rPr>
        <w:t xml:space="preserve">Banco Bilbao Vizcayasta, jossa </w:t>
      </w:r>
      <w:r>
        <w:rPr>
          <w:color w:val="82785D"/>
        </w:rPr>
        <w:t xml:space="preserve">hän oli aiemmin toimitusjohtajana, </w:t>
      </w:r>
      <w:r>
        <w:t xml:space="preserve">saa </w:t>
      </w:r>
      <w:r>
        <w:rPr>
          <w:color w:val="04640D"/>
        </w:rPr>
        <w:t xml:space="preserve">pankin </w:t>
      </w:r>
      <w:r>
        <w:t xml:space="preserve">pääomamarkkinaosaston </w:t>
      </w:r>
      <w:r>
        <w:t xml:space="preserve">kuntoon </w:t>
      </w:r>
      <w:r>
        <w:rPr>
          <w:color w:val="61FC03"/>
        </w:rPr>
        <w:t xml:space="preserve">vuoden 1992 </w:t>
      </w:r>
      <w:r>
        <w:t xml:space="preserve">loppuun mennessä. </w:t>
      </w:r>
      <w:r>
        <w:rPr>
          <w:color w:val="04640D"/>
        </w:rPr>
        <w:t xml:space="preserve">Pankki </w:t>
      </w:r>
      <w:r>
        <w:t xml:space="preserve">sanoo myös käyttävänsä </w:t>
      </w:r>
      <w:r>
        <w:t xml:space="preserve">kansainvälistä verkostoaan kanavoidakseen sijoituksia Lontoosta, Frankfurtista, Zürichistä ja Pariisista Espanjan pörsseihin.</w:t>
      </w:r>
    </w:p>
    <w:p>
      <w:r>
        <w:rPr>
          <w:b/>
        </w:rPr>
        <w:t xml:space="preserve">Asiakirjan numero 398</w:t>
      </w:r>
    </w:p>
    <w:p>
      <w:r>
        <w:rPr>
          <w:b/>
        </w:rPr>
        <w:t xml:space="preserve">Asiakirjan tunniste: wsj0617-001</w:t>
      </w:r>
    </w:p>
    <w:p>
      <w:r>
        <w:rPr>
          <w:color w:val="310106"/>
        </w:rPr>
        <w:t xml:space="preserve">General </w:t>
      </w:r>
      <w:r>
        <w:rPr>
          <w:color w:val="04640D"/>
        </w:rPr>
        <w:t xml:space="preserve">Motors Corp:n </w:t>
      </w:r>
      <w:r>
        <w:rPr>
          <w:color w:val="310106"/>
        </w:rPr>
        <w:t xml:space="preserve">päälakimies </w:t>
      </w:r>
      <w:r>
        <w:t xml:space="preserve">toivoo, että </w:t>
      </w:r>
      <w:r>
        <w:rPr>
          <w:color w:val="0BC582"/>
        </w:rPr>
        <w:t xml:space="preserve">autonvalmistajan </w:t>
      </w:r>
      <w:r>
        <w:rPr>
          <w:color w:val="E115C0"/>
        </w:rPr>
        <w:t xml:space="preserve">käyttämien </w:t>
      </w:r>
      <w:r>
        <w:rPr>
          <w:color w:val="E115C0"/>
        </w:rPr>
        <w:t xml:space="preserve">ulkopuolisten lakiasiaintoimistojen </w:t>
      </w:r>
      <w:r>
        <w:rPr>
          <w:color w:val="FB5514"/>
        </w:rPr>
        <w:t xml:space="preserve">määrä </w:t>
      </w:r>
      <w:r>
        <w:rPr>
          <w:color w:val="FEFB0A"/>
        </w:rPr>
        <w:t xml:space="preserve">vähenee </w:t>
      </w:r>
      <w:r>
        <w:rPr>
          <w:color w:val="FEFB0A"/>
        </w:rPr>
        <w:t xml:space="preserve">noin 700:sta 200:aan </w:t>
      </w:r>
      <w:r>
        <w:rPr>
          <w:color w:val="FEFB0A"/>
        </w:rPr>
        <w:t xml:space="preserve">kahden vuoden kuluessa</w:t>
      </w:r>
      <w:r>
        <w:t xml:space="preserve">. </w:t>
      </w:r>
      <w:r>
        <w:rPr>
          <w:color w:val="310106"/>
        </w:rPr>
        <w:t xml:space="preserve">Harry J. Pearce, </w:t>
      </w:r>
      <w:r>
        <w:rPr>
          <w:color w:val="FEB8C8"/>
        </w:rPr>
        <w:t xml:space="preserve">joka </w:t>
      </w:r>
      <w:r>
        <w:rPr>
          <w:color w:val="310106"/>
        </w:rPr>
        <w:t xml:space="preserve">nimitettiin päälakimieheksi toukokuussa </w:t>
      </w:r>
      <w:r>
        <w:rPr>
          <w:color w:val="9E8317"/>
        </w:rPr>
        <w:t xml:space="preserve">1987</w:t>
      </w:r>
      <w:r>
        <w:t xml:space="preserve">, sanoo, että </w:t>
      </w:r>
      <w:r>
        <w:rPr>
          <w:color w:val="FEFB0A"/>
        </w:rPr>
        <w:t xml:space="preserve">vähennyksillä </w:t>
      </w:r>
      <w:r>
        <w:t xml:space="preserve">pyritään säästämään kustannuksia ja että tavoitteena on, että </w:t>
      </w:r>
      <w:r>
        <w:rPr>
          <w:color w:val="847D81"/>
        </w:rPr>
        <w:t xml:space="preserve">autonvalmistajan </w:t>
      </w:r>
      <w:r>
        <w:rPr>
          <w:color w:val="01190F"/>
        </w:rPr>
        <w:t xml:space="preserve">sisäinen lakiosasto</w:t>
      </w:r>
      <w:r>
        <w:rPr>
          <w:color w:val="01190F"/>
        </w:rPr>
        <w:t xml:space="preserve">, jossa on 134 lakimiestä, </w:t>
      </w:r>
      <w:r>
        <w:t xml:space="preserve">ottaisi hoitaakseen </w:t>
      </w:r>
      <w:r>
        <w:rPr>
          <w:color w:val="58018B"/>
        </w:rPr>
        <w:t xml:space="preserve">asioita</w:t>
      </w:r>
      <w:r>
        <w:rPr>
          <w:color w:val="B70639"/>
        </w:rPr>
        <w:t xml:space="preserve">, joihin se </w:t>
      </w:r>
      <w:r>
        <w:rPr>
          <w:color w:val="58018B"/>
        </w:rPr>
        <w:t xml:space="preserve">on paremmin varustettu ja koulutettu</w:t>
      </w:r>
      <w:r>
        <w:t xml:space="preserve">. </w:t>
      </w:r>
      <w:r>
        <w:rPr>
          <w:color w:val="703B01"/>
        </w:rPr>
        <w:t xml:space="preserve">GM </w:t>
      </w:r>
      <w:r>
        <w:rPr>
          <w:color w:val="F7F1DF"/>
        </w:rPr>
        <w:t xml:space="preserve">on poistanut </w:t>
      </w:r>
      <w:r>
        <w:rPr>
          <w:color w:val="F7F1DF"/>
        </w:rPr>
        <w:t xml:space="preserve">noin 40 yritystä paikallisten neuvonantajien listalta, </w:t>
      </w:r>
      <w:r>
        <w:rPr>
          <w:color w:val="310106"/>
        </w:rPr>
        <w:t xml:space="preserve">Pearce </w:t>
      </w:r>
      <w:r>
        <w:t xml:space="preserve">kertoo</w:t>
      </w:r>
      <w:r>
        <w:t xml:space="preserve">. </w:t>
      </w:r>
      <w:r>
        <w:rPr>
          <w:color w:val="F7F1DF"/>
        </w:rPr>
        <w:t xml:space="preserve">Siirto </w:t>
      </w:r>
      <w:r>
        <w:t xml:space="preserve">on osa suuntausta, jonka mukaan sisäiset lakimiehet tekevät enemmän töitä sen sijaan, että palkkaavat ulkopuolisia asianajotoimistoja. Toukokuussa </w:t>
      </w:r>
      <w:r>
        <w:rPr>
          <w:color w:val="310106"/>
        </w:rPr>
        <w:t xml:space="preserve">Pearce </w:t>
      </w:r>
      <w:r>
        <w:t xml:space="preserve">perusti </w:t>
      </w:r>
      <w:r>
        <w:rPr>
          <w:color w:val="118B8A"/>
        </w:rPr>
        <w:t xml:space="preserve">GM:n </w:t>
      </w:r>
      <w:r>
        <w:t xml:space="preserve">ensimmäisen riita-asioita käsittelevän ryhmän, </w:t>
      </w:r>
      <w:r>
        <w:rPr>
          <w:color w:val="4AFEFA"/>
        </w:rPr>
        <w:t xml:space="preserve">johon kuului neljä lakimiestä, </w:t>
      </w:r>
      <w:r>
        <w:rPr>
          <w:color w:val="FCB164"/>
        </w:rPr>
        <w:t xml:space="preserve">jotka</w:t>
      </w:r>
      <w:r>
        <w:rPr>
          <w:color w:val="4AFEFA"/>
        </w:rPr>
        <w:t xml:space="preserve"> kaikki </w:t>
      </w:r>
      <w:r>
        <w:rPr>
          <w:color w:val="4AFEFA"/>
        </w:rPr>
        <w:t xml:space="preserve">olivat aiemmin liittovaltion apulaisasianajajia ja joilla on huomattavaa kokemusta riita-asioista</w:t>
      </w:r>
      <w:r>
        <w:t xml:space="preserve">. </w:t>
      </w:r>
      <w:r>
        <w:t xml:space="preserve">Hän aikoo lisätä oikeudenkäyntihenkilöstöä. Yrityksen lakimiehet käsittelevät muun muassa riitoja, joissa on mukana </w:t>
      </w:r>
      <w:r>
        <w:rPr>
          <w:color w:val="53495F"/>
        </w:rPr>
        <w:t xml:space="preserve">GM:n kanssa </w:t>
      </w:r>
      <w:r>
        <w:rPr>
          <w:color w:val="796EE6"/>
        </w:rPr>
        <w:t xml:space="preserve">yhteistyötä </w:t>
      </w:r>
      <w:r>
        <w:rPr>
          <w:color w:val="000D2C"/>
        </w:rPr>
        <w:t xml:space="preserve">tekeviä </w:t>
      </w:r>
      <w:r>
        <w:rPr>
          <w:color w:val="796EE6"/>
        </w:rPr>
        <w:t xml:space="preserve">yrityksiä, ja </w:t>
      </w:r>
      <w:r>
        <w:t xml:space="preserve">tuotekanteita</w:t>
      </w:r>
      <w:r>
        <w:rPr>
          <w:color w:val="F95475"/>
        </w:rPr>
        <w:t xml:space="preserve">, kuten yhtä tapausta, </w:t>
      </w:r>
      <w:r>
        <w:rPr>
          <w:color w:val="61FC03"/>
        </w:rPr>
        <w:t xml:space="preserve">jossa </w:t>
      </w:r>
      <w:r>
        <w:rPr>
          <w:color w:val="5D9608"/>
        </w:rPr>
        <w:t xml:space="preserve">kuljettaja </w:t>
      </w:r>
      <w:r>
        <w:rPr>
          <w:color w:val="F95475"/>
        </w:rPr>
        <w:t xml:space="preserve">haastaa </w:t>
      </w:r>
      <w:r>
        <w:rPr>
          <w:color w:val="DE98FD"/>
        </w:rPr>
        <w:t xml:space="preserve">GM:n </w:t>
      </w:r>
      <w:r>
        <w:rPr>
          <w:color w:val="F95475"/>
        </w:rPr>
        <w:t xml:space="preserve">oikeuteen </w:t>
      </w:r>
      <w:r>
        <w:rPr>
          <w:color w:val="F95475"/>
        </w:rPr>
        <w:t xml:space="preserve">onnettomuudesta aiheutuneista vahingoista</w:t>
      </w:r>
      <w:r>
        <w:t xml:space="preserve">. </w:t>
      </w:r>
      <w:r>
        <w:rPr>
          <w:color w:val="310106"/>
        </w:rPr>
        <w:t xml:space="preserve">Pearce </w:t>
      </w:r>
      <w:r>
        <w:t xml:space="preserve">myös kehottaa </w:t>
      </w:r>
      <w:r>
        <w:rPr>
          <w:color w:val="4F584E"/>
        </w:rPr>
        <w:t xml:space="preserve">henkilökuntaansa </w:t>
      </w:r>
      <w:r>
        <w:t xml:space="preserve">tekemään tiivistä yhteistyötä </w:t>
      </w:r>
      <w:r>
        <w:rPr>
          <w:color w:val="118B8A"/>
        </w:rPr>
        <w:t xml:space="preserve">GM:n </w:t>
      </w:r>
      <w:r>
        <w:t xml:space="preserve">insinöörien kanssa, </w:t>
      </w:r>
      <w:r>
        <w:t xml:space="preserve">jotta voidaan ehkäistä tulevia oikeudenkäyntejä. </w:t>
      </w:r>
      <w:r>
        <w:rPr>
          <w:color w:val="118B8A"/>
        </w:rPr>
        <w:t xml:space="preserve">GM:n </w:t>
      </w:r>
      <w:r>
        <w:t xml:space="preserve">lakimiehet </w:t>
      </w:r>
      <w:r>
        <w:t xml:space="preserve">työskentelevät </w:t>
      </w:r>
      <w:r>
        <w:rPr>
          <w:color w:val="248AD0"/>
        </w:rPr>
        <w:t xml:space="preserve">teknikoiden kanssa </w:t>
      </w:r>
      <w:r>
        <w:t xml:space="preserve">kehittääkseen yhtenäisempiä kokoonpanomenetelmiä - </w:t>
      </w:r>
      <w:r>
        <w:rPr>
          <w:color w:val="BCFEC6"/>
        </w:rPr>
        <w:t xml:space="preserve">ajoneuvon </w:t>
      </w:r>
      <w:r>
        <w:rPr>
          <w:color w:val="5C5300"/>
        </w:rPr>
        <w:t xml:space="preserve">kokoonpanotapa </w:t>
      </w:r>
      <w:r>
        <w:t xml:space="preserve">vaikuttaa suuresti </w:t>
      </w:r>
      <w:r>
        <w:rPr>
          <w:color w:val="932C70"/>
        </w:rPr>
        <w:t xml:space="preserve">sen </w:t>
      </w:r>
      <w:r>
        <w:t xml:space="preserve">kestävyyteen. </w:t>
      </w:r>
      <w:r>
        <w:rPr>
          <w:color w:val="2B1B04"/>
        </w:rPr>
        <w:t xml:space="preserve">Asianajajat </w:t>
      </w:r>
      <w:r>
        <w:t xml:space="preserve">seuraavat myös oikeudenkäyntejä selvittääkseen, mitkä autonosat aiheuttavat eniten oikeudellisia ongelmia. </w:t>
      </w:r>
      <w:r>
        <w:rPr>
          <w:color w:val="310106"/>
        </w:rPr>
        <w:t xml:space="preserve">Pearce </w:t>
      </w:r>
      <w:r>
        <w:t xml:space="preserve">sanoo, että ne </w:t>
      </w:r>
      <w:r>
        <w:rPr>
          <w:color w:val="AE7AA1"/>
        </w:rPr>
        <w:t xml:space="preserve">lakiasiaintoimistot, jotka </w:t>
      </w:r>
      <w:r>
        <w:rPr>
          <w:color w:val="AE7AA1"/>
        </w:rPr>
        <w:t xml:space="preserve">tarjoavat parasta palvelua parhaaseen hintaan</w:t>
      </w:r>
      <w:r>
        <w:rPr>
          <w:color w:val="B5AFC4"/>
        </w:rPr>
        <w:t xml:space="preserve">, saavat </w:t>
      </w:r>
      <w:r>
        <w:rPr>
          <w:color w:val="B5AFC4"/>
        </w:rPr>
        <w:t xml:space="preserve">parhaat mahdollisuudet pitää </w:t>
      </w:r>
      <w:r>
        <w:rPr>
          <w:color w:val="D4C67A"/>
        </w:rPr>
        <w:t xml:space="preserve">GM:n </w:t>
      </w:r>
      <w:r>
        <w:rPr>
          <w:color w:val="B5AFC4"/>
        </w:rPr>
        <w:t xml:space="preserve">palveluksessaan tai tehdä yhteistyötä </w:t>
      </w:r>
      <w:r>
        <w:rPr>
          <w:color w:val="D4C67A"/>
        </w:rPr>
        <w:t xml:space="preserve">sen kanssa, </w:t>
      </w:r>
      <w:r>
        <w:rPr>
          <w:color w:val="B5AFC4"/>
        </w:rPr>
        <w:t xml:space="preserve">mikä vastaa </w:t>
      </w:r>
      <w:r>
        <w:rPr>
          <w:color w:val="0232FD"/>
        </w:rPr>
        <w:t xml:space="preserve">strategiaa, </w:t>
      </w:r>
      <w:r>
        <w:rPr>
          <w:color w:val="0232FD"/>
        </w:rPr>
        <w:t xml:space="preserve">jota </w:t>
      </w:r>
      <w:r>
        <w:rPr>
          <w:color w:val="168E5C"/>
        </w:rPr>
        <w:t xml:space="preserve">GM:n </w:t>
      </w:r>
      <w:r>
        <w:rPr>
          <w:color w:val="BA6801"/>
        </w:rPr>
        <w:t xml:space="preserve">autoteollisuus </w:t>
      </w:r>
      <w:r>
        <w:rPr>
          <w:color w:val="0232FD"/>
        </w:rPr>
        <w:t xml:space="preserve">noudattaa </w:t>
      </w:r>
      <w:r>
        <w:rPr>
          <w:color w:val="0232FD"/>
        </w:rPr>
        <w:t xml:space="preserve">tavarantoimittajiensa </w:t>
      </w:r>
      <w:r>
        <w:rPr>
          <w:color w:val="0232FD"/>
        </w:rPr>
        <w:t xml:space="preserve">kanssa</w:t>
      </w:r>
      <w:r>
        <w:t xml:space="preserve">. </w:t>
      </w:r>
      <w:r>
        <w:rPr>
          <w:color w:val="B5AFC4"/>
        </w:rPr>
        <w:t xml:space="preserve">Tämä </w:t>
      </w:r>
      <w:r>
        <w:t xml:space="preserve">ei välttämättä tarkoita, että suuremmat yritykset olisivat etulyöntiasemassa; </w:t>
      </w:r>
      <w:r>
        <w:rPr>
          <w:color w:val="310106"/>
        </w:rPr>
        <w:t xml:space="preserve">Pearcen </w:t>
      </w:r>
      <w:r>
        <w:t xml:space="preserve">mukaan </w:t>
      </w:r>
      <w:r>
        <w:rPr>
          <w:color w:val="118B8A"/>
        </w:rPr>
        <w:t xml:space="preserve">GM </w:t>
      </w:r>
      <w:r>
        <w:t xml:space="preserve">tekee yhteistyötä </w:t>
      </w:r>
      <w:r>
        <w:rPr>
          <w:color w:val="16C0D0"/>
        </w:rPr>
        <w:t xml:space="preserve">monien pienten yritysten kanssa, joita </w:t>
      </w:r>
      <w:r>
        <w:rPr>
          <w:color w:val="C62100"/>
        </w:rPr>
        <w:t xml:space="preserve">se </w:t>
      </w:r>
      <w:r>
        <w:rPr>
          <w:color w:val="16C0D0"/>
        </w:rPr>
        <w:t xml:space="preserve">arvostaa suuresti</w:t>
      </w:r>
      <w:r>
        <w:t xml:space="preserve">. </w:t>
      </w:r>
      <w:r>
        <w:rPr>
          <w:color w:val="310106"/>
        </w:rPr>
        <w:t xml:space="preserve">Pearce </w:t>
      </w:r>
      <w:r>
        <w:t xml:space="preserve">on organisoinut </w:t>
      </w:r>
      <w:r>
        <w:rPr>
          <w:color w:val="118B8A"/>
        </w:rPr>
        <w:t xml:space="preserve">GM:n</w:t>
      </w:r>
      <w:r>
        <w:t xml:space="preserve"> lakitiimin uudelleen </w:t>
      </w:r>
      <w:r>
        <w:t xml:space="preserve">poistamalla kaikki toiminnot ja luomalla useita uusia</w:t>
      </w:r>
      <w:r>
        <w:rPr>
          <w:color w:val="014347"/>
        </w:rPr>
        <w:t xml:space="preserve">, kuten erikoisprojektiryhmän</w:t>
      </w:r>
      <w:r>
        <w:rPr>
          <w:color w:val="233809"/>
        </w:rPr>
        <w:t xml:space="preserve">, joka </w:t>
      </w:r>
      <w:r>
        <w:rPr>
          <w:color w:val="014347"/>
        </w:rPr>
        <w:t xml:space="preserve">tuottaa elokuvia rattijuopumuksesta ja turvallisuudesta</w:t>
      </w:r>
      <w:r>
        <w:t xml:space="preserve">. </w:t>
      </w:r>
      <w:r>
        <w:rPr>
          <w:color w:val="42083B"/>
        </w:rPr>
        <w:t xml:space="preserve">Liittovaltion syyttäjät </w:t>
      </w:r>
      <w:r>
        <w:rPr>
          <w:color w:val="82785D"/>
        </w:rPr>
        <w:t xml:space="preserve">ovat todenneet</w:t>
      </w:r>
      <w:r>
        <w:rPr>
          <w:color w:val="023087"/>
        </w:rPr>
        <w:t xml:space="preserve">, että </w:t>
      </w:r>
      <w:r>
        <w:rPr>
          <w:color w:val="B7DAD2"/>
        </w:rPr>
        <w:t xml:space="preserve">yhä harvemmat rikokset viedään </w:t>
      </w:r>
      <w:r>
        <w:rPr>
          <w:color w:val="023087"/>
        </w:rPr>
        <w:t xml:space="preserve">oikeuteen</w:t>
      </w:r>
      <w:r>
        <w:t xml:space="preserve">. </w:t>
      </w:r>
      <w:r>
        <w:rPr>
          <w:color w:val="82785D"/>
        </w:rPr>
        <w:t xml:space="preserve">Näin </w:t>
      </w:r>
      <w:r>
        <w:t xml:space="preserve">todetaan </w:t>
      </w:r>
      <w:r>
        <w:rPr>
          <w:color w:val="F8907D"/>
        </w:rPr>
        <w:t xml:space="preserve">Syracusen </w:t>
      </w:r>
      <w:r>
        <w:rPr>
          <w:color w:val="94C661"/>
        </w:rPr>
        <w:t xml:space="preserve">yliopiston </w:t>
      </w:r>
      <w:r>
        <w:rPr>
          <w:color w:val="2B2D32"/>
        </w:rPr>
        <w:t xml:space="preserve">tutkijoiden</w:t>
      </w:r>
      <w:r>
        <w:rPr>
          <w:color w:val="196956"/>
        </w:rPr>
        <w:t xml:space="preserve"> tekemässä </w:t>
      </w:r>
      <w:r>
        <w:rPr>
          <w:color w:val="196956"/>
        </w:rPr>
        <w:t xml:space="preserve">uudessa </w:t>
      </w:r>
      <w:r>
        <w:rPr>
          <w:color w:val="8C41BB"/>
        </w:rPr>
        <w:t xml:space="preserve">oikeusministeriön </w:t>
      </w:r>
      <w:r>
        <w:rPr>
          <w:color w:val="196956"/>
        </w:rPr>
        <w:t xml:space="preserve">tutkimuksessa</w:t>
      </w:r>
      <w:r>
        <w:t xml:space="preserve">. </w:t>
      </w:r>
      <w:r>
        <w:rPr>
          <w:color w:val="895E6B"/>
        </w:rPr>
        <w:t xml:space="preserve">David Burnham, </w:t>
      </w:r>
      <w:r>
        <w:rPr>
          <w:color w:val="788E95"/>
        </w:rPr>
        <w:t xml:space="preserve">yksi tutkimuksen laatijoista, </w:t>
      </w:r>
      <w:r>
        <w:t xml:space="preserve">sanoo, että oikeudenkäyntien väheneminen tarkoittaa todennäköisesti sitä, että syytesopimukset ovat lisääntymässä. </w:t>
      </w:r>
      <w:r>
        <w:rPr>
          <w:color w:val="FB6AB8"/>
        </w:rPr>
        <w:t xml:space="preserve">Vuonna 1980 </w:t>
      </w:r>
      <w:r>
        <w:t xml:space="preserve">18 prosenttia liittovaltion rikostutkinnoista päättyi oikeudenkäyntiin, mutta </w:t>
      </w:r>
      <w:r>
        <w:rPr>
          <w:color w:val="576094"/>
        </w:rPr>
        <w:t xml:space="preserve">vuonna 1987 </w:t>
      </w:r>
      <w:r>
        <w:t xml:space="preserve">vain 9 prosenttia. </w:t>
      </w:r>
      <w:r>
        <w:rPr>
          <w:color w:val="196956"/>
        </w:rPr>
        <w:t xml:space="preserve">Tutkimus </w:t>
      </w:r>
      <w:r>
        <w:t xml:space="preserve">kattaa 11 suurta liittovaltion syyttäjänvirastoa - muun muassa </w:t>
      </w:r>
      <w:r>
        <w:rPr>
          <w:color w:val="DB1474"/>
        </w:rPr>
        <w:t xml:space="preserve">Manhattanilla </w:t>
      </w:r>
      <w:r>
        <w:t xml:space="preserve">ja Brooklynissa </w:t>
      </w:r>
      <w:r>
        <w:rPr>
          <w:color w:val="8489AE"/>
        </w:rPr>
        <w:t xml:space="preserve">New Yorkissa ja New Jerseyssä sijaitsevat </w:t>
      </w:r>
      <w:r>
        <w:t xml:space="preserve">virastot </w:t>
      </w:r>
      <w:r>
        <w:t xml:space="preserve">- </w:t>
      </w:r>
      <w:r>
        <w:rPr>
          <w:color w:val="860E04"/>
        </w:rPr>
        <w:t xml:space="preserve">vuosina 1980-1987</w:t>
      </w:r>
      <w:r>
        <w:t xml:space="preserve">. </w:t>
      </w:r>
      <w:r>
        <w:rPr>
          <w:color w:val="FBC206"/>
        </w:rPr>
        <w:t xml:space="preserve">Oikeusministeriö </w:t>
      </w:r>
      <w:r>
        <w:t xml:space="preserve">hylkäsi selityksen, jonka mukaan </w:t>
      </w:r>
      <w:r>
        <w:rPr>
          <w:color w:val="FBC206"/>
        </w:rPr>
        <w:t xml:space="preserve">sen </w:t>
      </w:r>
      <w:r>
        <w:t xml:space="preserve">syyttäjät hyväksyvät nyt todennäköisemmin syytesopimuksia. "</w:t>
      </w:r>
      <w:r>
        <w:rPr>
          <w:color w:val="6EAB9B"/>
        </w:rPr>
        <w:t xml:space="preserve">Vakavien rikosten </w:t>
      </w:r>
      <w:r>
        <w:t xml:space="preserve">määrä </w:t>
      </w:r>
      <w:r>
        <w:t xml:space="preserve">maassamme on pysynyt samana 20 vuoden ajan", ja noin 15 prosenttia kaikista tutkimuksista päättyy oikeudenkäyntiin, </w:t>
      </w:r>
      <w:r>
        <w:rPr>
          <w:color w:val="FBC206"/>
        </w:rPr>
        <w:t xml:space="preserve">ministeriön </w:t>
      </w:r>
      <w:r>
        <w:t xml:space="preserve">tiedottaja sanoi</w:t>
      </w:r>
      <w:r>
        <w:t xml:space="preserve">. </w:t>
      </w:r>
      <w:r>
        <w:t xml:space="preserve">Ero on hieman hämmentävä, sillä </w:t>
      </w:r>
      <w:r>
        <w:rPr>
          <w:color w:val="760035"/>
        </w:rPr>
        <w:t xml:space="preserve">Syracusen </w:t>
      </w:r>
      <w:r>
        <w:rPr>
          <w:color w:val="645341"/>
        </w:rPr>
        <w:t xml:space="preserve">yliopiston </w:t>
      </w:r>
      <w:r>
        <w:rPr>
          <w:color w:val="F2CDFE"/>
        </w:rPr>
        <w:t xml:space="preserve">tutkijat </w:t>
      </w:r>
      <w:r>
        <w:t xml:space="preserve">sanoivat </w:t>
      </w:r>
      <w:r>
        <w:t xml:space="preserve">perustavansa päätelmänsä hallituksen tilastoihin. </w:t>
      </w:r>
      <w:r>
        <w:rPr>
          <w:color w:val="895E6B"/>
        </w:rPr>
        <w:t xml:space="preserve">Burnhamin </w:t>
      </w:r>
      <w:r>
        <w:t xml:space="preserve">mukaan </w:t>
      </w:r>
      <w:r>
        <w:t xml:space="preserve">"yksi mahdollinen selitys </w:t>
      </w:r>
      <w:r>
        <w:rPr>
          <w:color w:val="647A41"/>
        </w:rPr>
        <w:t xml:space="preserve">tälle tapausten oikeudenkäyntiin lähettämisen vähenemiselle" </w:t>
      </w:r>
      <w:r>
        <w:t xml:space="preserve">on se, että "kaikkien liittovaltion syyttäjäviranomaisten yhdessä tekemien rikossyytteiden määrä on kasvanut merkittävästi". </w:t>
      </w:r>
      <w:r>
        <w:rPr>
          <w:color w:val="196956"/>
        </w:rPr>
        <w:t xml:space="preserve">Tutkimuksen mukaan </w:t>
      </w:r>
      <w:r>
        <w:rPr>
          <w:color w:val="FB6AB8"/>
        </w:rPr>
        <w:t xml:space="preserve">vuonna 1980 </w:t>
      </w:r>
      <w:r>
        <w:t xml:space="preserve">syyttäjät nostivat syytteitä 25:tä syytettyä vastaan 100 000:ta 18-vuotiasta ja sitä vanhempaa henkilöä kohden. </w:t>
      </w:r>
      <w:r>
        <w:rPr>
          <w:color w:val="576094"/>
        </w:rPr>
        <w:t xml:space="preserve">Vuonna 1987 </w:t>
      </w:r>
      <w:r>
        <w:t xml:space="preserve">syyttäjät tutkivat 35 syytettyä 100 000 aikuista kohden. Toinen </w:t>
      </w:r>
      <w:r>
        <w:rPr>
          <w:color w:val="196956"/>
        </w:rPr>
        <w:t xml:space="preserve">tutkimuksen</w:t>
      </w:r>
      <w:r>
        <w:t xml:space="preserve"> tulos </w:t>
      </w:r>
      <w:r>
        <w:t xml:space="preserve">on, että syyttäjillä on huomattavan erilaiset prioriteetit. </w:t>
      </w:r>
      <w:r>
        <w:rPr>
          <w:color w:val="496E76"/>
        </w:rPr>
        <w:t xml:space="preserve">Manhattanin liittovaltion syyttäjät </w:t>
      </w:r>
      <w:r>
        <w:t xml:space="preserve">tutkivat </w:t>
      </w:r>
      <w:r>
        <w:rPr>
          <w:color w:val="860E04"/>
        </w:rPr>
        <w:t xml:space="preserve">vuosina 1980-1987 </w:t>
      </w:r>
      <w:r>
        <w:t xml:space="preserve">keskimäärin </w:t>
      </w:r>
      <w:r>
        <w:rPr>
          <w:color w:val="E3F894"/>
        </w:rPr>
        <w:t xml:space="preserve">43 rikostapausta 100 000 aikuista kohden</w:t>
      </w:r>
      <w:r>
        <w:t xml:space="preserve">. </w:t>
      </w:r>
      <w:r>
        <w:t xml:space="preserve">New Jerseyn liittovaltion syyttäjän </w:t>
      </w:r>
      <w:r>
        <w:t xml:space="preserve">keskiarvo oli </w:t>
      </w:r>
      <w:r>
        <w:t xml:space="preserve">kuitenkin </w:t>
      </w:r>
      <w:r>
        <w:t xml:space="preserve">16. </w:t>
      </w:r>
      <w:r>
        <w:t xml:space="preserve">Manhattanin syyttäjän keskiarvo oli vain 11 </w:t>
      </w:r>
      <w:r>
        <w:rPr>
          <w:color w:val="F9D7CD"/>
        </w:rPr>
        <w:t xml:space="preserve">siviilioikeudellista tapausta </w:t>
      </w:r>
      <w:r>
        <w:t xml:space="preserve">100 000 aikuista kohden samana ajanjaksona; San Franciscon liittovaltion syyttäjän </w:t>
      </w:r>
      <w:r>
        <w:t xml:space="preserve">keskiarvo oli </w:t>
      </w:r>
      <w:r>
        <w:t xml:space="preserve">79. </w:t>
      </w:r>
      <w:r>
        <w:rPr>
          <w:color w:val="196956"/>
        </w:rPr>
        <w:t xml:space="preserve">Tutkimuksen tarkoituksena on </w:t>
      </w:r>
      <w:r>
        <w:t xml:space="preserve">tarjota toimittajille, akateemisille asiantuntijoille ja muille tahoille </w:t>
      </w:r>
      <w:r>
        <w:rPr>
          <w:color w:val="876128"/>
        </w:rPr>
        <w:t xml:space="preserve">raakatietoja, </w:t>
      </w:r>
      <w:r>
        <w:rPr>
          <w:color w:val="A1A711"/>
        </w:rPr>
        <w:t xml:space="preserve">joiden pohjalta voidaan tehdä </w:t>
      </w:r>
      <w:r>
        <w:rPr>
          <w:color w:val="876128"/>
        </w:rPr>
        <w:t xml:space="preserve">tulevia tutkimuksia</w:t>
      </w:r>
      <w:r>
        <w:t xml:space="preserve">. </w:t>
      </w:r>
      <w:r>
        <w:rPr>
          <w:color w:val="01FB92"/>
        </w:rPr>
        <w:t xml:space="preserve">IMELDA MARCOS </w:t>
      </w:r>
      <w:r>
        <w:t xml:space="preserve">pyytää vapauttamista ja sanoo, että hänet on kidnapattu. </w:t>
      </w:r>
      <w:r>
        <w:rPr>
          <w:color w:val="FD0F31"/>
        </w:rPr>
        <w:t xml:space="preserve">Filippiinien </w:t>
      </w:r>
      <w:r>
        <w:rPr>
          <w:color w:val="01FB92"/>
        </w:rPr>
        <w:t xml:space="preserve">entinen ensimmäinen nainen </w:t>
      </w:r>
      <w:r>
        <w:t xml:space="preserve">on pyytänyt </w:t>
      </w:r>
      <w:r>
        <w:rPr>
          <w:color w:val="C660FB"/>
        </w:rPr>
        <w:t xml:space="preserve">Manhattanilla sijaitsevaa </w:t>
      </w:r>
      <w:r>
        <w:rPr>
          <w:color w:val="BE8485"/>
        </w:rPr>
        <w:t xml:space="preserve">liittovaltion </w:t>
      </w:r>
      <w:r>
        <w:t xml:space="preserve">tuomioistuinta </w:t>
      </w:r>
      <w:r>
        <w:t xml:space="preserve">vapauttamaan </w:t>
      </w:r>
      <w:r>
        <w:rPr>
          <w:color w:val="01FB92"/>
        </w:rPr>
        <w:t xml:space="preserve">hänet </w:t>
      </w:r>
      <w:r>
        <w:t xml:space="preserve">syytteistä väittäen muun muassa, että hänet on </w:t>
      </w:r>
      <w:r>
        <w:t xml:space="preserve">siepattu </w:t>
      </w:r>
      <w:r>
        <w:rPr>
          <w:color w:val="120104"/>
        </w:rPr>
        <w:t xml:space="preserve">maastaan. </w:t>
      </w:r>
      <w:r>
        <w:rPr>
          <w:color w:val="05AEE8"/>
        </w:rPr>
        <w:t xml:space="preserve">Marcosia </w:t>
      </w:r>
      <w:r>
        <w:rPr>
          <w:color w:val="C3C1BE"/>
        </w:rPr>
        <w:t xml:space="preserve">ja </w:t>
      </w:r>
      <w:r>
        <w:rPr>
          <w:color w:val="9F98F8"/>
        </w:rPr>
        <w:t xml:space="preserve">hänen </w:t>
      </w:r>
      <w:r>
        <w:rPr>
          <w:color w:val="1167D9"/>
        </w:rPr>
        <w:t xml:space="preserve">edellistä aviomiestään, Filippiinien entistä presidenttiä Ferdinand Marcosia</w:t>
      </w:r>
      <w:r>
        <w:t xml:space="preserve">, syytettiin </w:t>
      </w:r>
      <w:r>
        <w:rPr>
          <w:color w:val="D19012"/>
        </w:rPr>
        <w:t xml:space="preserve">yli 100 miljoonan dollarin </w:t>
      </w:r>
      <w:r>
        <w:t xml:space="preserve">kavaltamisesta </w:t>
      </w:r>
      <w:r>
        <w:rPr>
          <w:color w:val="B7D802"/>
        </w:rPr>
        <w:t xml:space="preserve">Filippiineiltä </w:t>
      </w:r>
      <w:r>
        <w:t xml:space="preserve">ja sen jälkeen suurimman osan </w:t>
      </w:r>
      <w:r>
        <w:rPr>
          <w:color w:val="D19012"/>
        </w:rPr>
        <w:t xml:space="preserve">rahoista </w:t>
      </w:r>
      <w:r>
        <w:t xml:space="preserve">kätkemisestä vilpillisesti </w:t>
      </w:r>
      <w:r>
        <w:t xml:space="preserve">ostamalla </w:t>
      </w:r>
      <w:r>
        <w:rPr>
          <w:color w:val="826392"/>
        </w:rPr>
        <w:t xml:space="preserve">Manhattanin </w:t>
      </w:r>
      <w:r>
        <w:t xml:space="preserve">parhaita kiinteistöjä</w:t>
      </w:r>
      <w:r>
        <w:t xml:space="preserve">. </w:t>
      </w:r>
      <w:r>
        <w:rPr>
          <w:color w:val="B29869"/>
        </w:rPr>
        <w:t xml:space="preserve">Marcosin </w:t>
      </w:r>
      <w:r>
        <w:rPr>
          <w:color w:val="5E7A6A"/>
        </w:rPr>
        <w:t xml:space="preserve">asianajajat </w:t>
      </w:r>
      <w:r>
        <w:t xml:space="preserve">ovat pyytäneet </w:t>
      </w:r>
      <w:r>
        <w:rPr>
          <w:color w:val="1D0051"/>
        </w:rPr>
        <w:t xml:space="preserve">liittovaltion tuomaria John F. </w:t>
      </w:r>
      <w:r>
        <w:t xml:space="preserve">Keenania </w:t>
      </w:r>
      <w:r>
        <w:t xml:space="preserve">antamaan heille oikeuden tutustua kaikkiin Yhdysvaltain asiakirjoihin, jotka koskevat </w:t>
      </w:r>
      <w:r>
        <w:rPr>
          <w:color w:val="01FB92"/>
        </w:rPr>
        <w:t xml:space="preserve">hänen </w:t>
      </w:r>
      <w:r>
        <w:t xml:space="preserve">väitettyä sieppaustaan. </w:t>
      </w:r>
      <w:r>
        <w:rPr>
          <w:color w:val="8BE7FC"/>
        </w:rPr>
        <w:t xml:space="preserve">Vastauksena </w:t>
      </w:r>
      <w:r>
        <w:rPr>
          <w:color w:val="76E0C1"/>
        </w:rPr>
        <w:t xml:space="preserve">lähettämissään </w:t>
      </w:r>
      <w:r>
        <w:rPr>
          <w:color w:val="8BE7FC"/>
        </w:rPr>
        <w:t xml:space="preserve">asiakirjoissa </w:t>
      </w:r>
      <w:r>
        <w:rPr>
          <w:color w:val="496E76"/>
        </w:rPr>
        <w:t xml:space="preserve">liittovaltion syyttäjät </w:t>
      </w:r>
      <w:r>
        <w:t xml:space="preserve">sanoivat, että </w:t>
      </w:r>
      <w:r>
        <w:rPr>
          <w:color w:val="01FB92"/>
        </w:rPr>
        <w:t xml:space="preserve">Marcos </w:t>
      </w:r>
      <w:r>
        <w:t xml:space="preserve">esitti "omituisen, tosiasioihin perustumattoman valituksen, jonka mukaan hänet oli siepattu </w:t>
      </w:r>
      <w:r>
        <w:rPr>
          <w:color w:val="BACFA7"/>
        </w:rPr>
        <w:t xml:space="preserve">tähän maahan</w:t>
      </w:r>
      <w:r>
        <w:t xml:space="preserve">" saadakseen salassa pidettävää materiaalia tapauksesta. </w:t>
      </w:r>
      <w:r>
        <w:rPr>
          <w:color w:val="496E76"/>
        </w:rPr>
        <w:t xml:space="preserve">Edustuksen </w:t>
      </w:r>
      <w:r>
        <w:t xml:space="preserve">mukaan </w:t>
      </w:r>
      <w:r>
        <w:rPr>
          <w:color w:val="05AEE8"/>
        </w:rPr>
        <w:t xml:space="preserve">Marcos </w:t>
      </w:r>
      <w:r>
        <w:rPr>
          <w:color w:val="C3C1BE"/>
        </w:rPr>
        <w:t xml:space="preserve">ja </w:t>
      </w:r>
      <w:r>
        <w:rPr>
          <w:color w:val="9F98F8"/>
        </w:rPr>
        <w:t xml:space="preserve">hänen </w:t>
      </w:r>
      <w:r>
        <w:rPr>
          <w:color w:val="1167D9"/>
        </w:rPr>
        <w:t xml:space="preserve">miehensä </w:t>
      </w:r>
      <w:r>
        <w:t xml:space="preserve">eivät myöskään tulleet Yhdysvaltoihin sen jälkeen, kun </w:t>
      </w:r>
      <w:r>
        <w:rPr>
          <w:color w:val="11BA09"/>
        </w:rPr>
        <w:t xml:space="preserve">Marcos </w:t>
      </w:r>
      <w:r>
        <w:t xml:space="preserve">syrjäytettiin presidentin virasta, vastoin </w:t>
      </w:r>
      <w:r>
        <w:rPr>
          <w:color w:val="C3C1BE"/>
        </w:rPr>
        <w:t xml:space="preserve">heidän </w:t>
      </w:r>
      <w:r>
        <w:t xml:space="preserve">tahtoaan. Syyttäjä viittasi </w:t>
      </w:r>
      <w:r>
        <w:rPr>
          <w:color w:val="65407D"/>
        </w:rPr>
        <w:t xml:space="preserve">Marcosien </w:t>
      </w:r>
      <w:r>
        <w:rPr>
          <w:color w:val="462C36"/>
        </w:rPr>
        <w:t xml:space="preserve">lausuntoihin, </w:t>
      </w:r>
      <w:r>
        <w:rPr>
          <w:color w:val="491803"/>
        </w:rPr>
        <w:t xml:space="preserve">joissa </w:t>
      </w:r>
      <w:r>
        <w:rPr>
          <w:color w:val="462C36"/>
        </w:rPr>
        <w:t xml:space="preserve">he sanoivat tulleensa </w:t>
      </w:r>
      <w:r>
        <w:rPr>
          <w:color w:val="F5D2A8"/>
        </w:rPr>
        <w:t xml:space="preserve">maahan </w:t>
      </w:r>
      <w:r>
        <w:rPr>
          <w:color w:val="462C36"/>
        </w:rPr>
        <w:t xml:space="preserve">presidentti Reaganin kutsusta ja käyttäneensä Yhdysvaltojen vieraanvaraisuutta hyväkseen</w:t>
      </w:r>
      <w:r>
        <w:t xml:space="preserve">. </w:t>
      </w:r>
      <w:r>
        <w:rPr>
          <w:color w:val="B29869"/>
        </w:rPr>
        <w:t xml:space="preserve">Marcosien </w:t>
      </w:r>
      <w:r>
        <w:rPr>
          <w:color w:val="5E7A6A"/>
        </w:rPr>
        <w:t xml:space="preserve">asianajajien mukaan </w:t>
      </w:r>
      <w:r>
        <w:rPr>
          <w:color w:val="BE8485"/>
        </w:rPr>
        <w:t xml:space="preserve">liittovaltion tuomioistuimella </w:t>
      </w:r>
      <w:r>
        <w:t xml:space="preserve">ei ole </w:t>
      </w:r>
      <w:r>
        <w:t xml:space="preserve">toimivaltaa käsitellä tapausta, </w:t>
      </w:r>
      <w:r>
        <w:t xml:space="preserve">koska hän tuli Yhdysvaltoihin vastoin </w:t>
      </w:r>
      <w:r>
        <w:t xml:space="preserve">tahtoaan. </w:t>
      </w:r>
      <w:r>
        <w:rPr>
          <w:color w:val="72A46E"/>
        </w:rPr>
        <w:t xml:space="preserve">Manhattanilla sijaitseva </w:t>
      </w:r>
      <w:r>
        <w:rPr>
          <w:color w:val="03422C"/>
        </w:rPr>
        <w:t xml:space="preserve">liittovaltion muutoksenhakutuomioistuin </w:t>
      </w:r>
      <w:r>
        <w:t xml:space="preserve">on päättänyt, että </w:t>
      </w:r>
      <w:r>
        <w:rPr>
          <w:color w:val="B95C69"/>
        </w:rPr>
        <w:t xml:space="preserve">Cretan Bankin </w:t>
      </w:r>
      <w:r>
        <w:rPr>
          <w:color w:val="47545E"/>
        </w:rPr>
        <w:t xml:space="preserve">entisen omistajan </w:t>
      </w:r>
      <w:r>
        <w:rPr>
          <w:color w:val="47545E"/>
        </w:rPr>
        <w:t xml:space="preserve">George Koskotasin </w:t>
      </w:r>
      <w:r>
        <w:t xml:space="preserve">vapauttava tuomio </w:t>
      </w:r>
      <w:r>
        <w:rPr>
          <w:color w:val="FB6AB8"/>
        </w:rPr>
        <w:t xml:space="preserve">vuodelta 1980 on </w:t>
      </w:r>
      <w:r>
        <w:t xml:space="preserve">käsiteltävä uudelleen. </w:t>
      </w:r>
      <w:r>
        <w:rPr>
          <w:color w:val="128EAC"/>
        </w:rPr>
        <w:t xml:space="preserve">Tuossa syytteessä, </w:t>
      </w:r>
      <w:r>
        <w:rPr>
          <w:color w:val="A14D12"/>
        </w:rPr>
        <w:t xml:space="preserve">jonka </w:t>
      </w:r>
      <w:r>
        <w:rPr>
          <w:color w:val="128EAC"/>
        </w:rPr>
        <w:t xml:space="preserve">tutkijat </w:t>
      </w:r>
      <w:r>
        <w:rPr>
          <w:color w:val="128EAC"/>
        </w:rPr>
        <w:t xml:space="preserve">olivat salanneet </w:t>
      </w:r>
      <w:r>
        <w:rPr>
          <w:color w:val="C4C8FA"/>
        </w:rPr>
        <w:t xml:space="preserve">vuoteen 1987 asti </w:t>
      </w:r>
      <w:r>
        <w:rPr>
          <w:color w:val="128EAC"/>
        </w:rPr>
        <w:t xml:space="preserve">ja </w:t>
      </w:r>
      <w:r>
        <w:rPr>
          <w:color w:val="A14D12"/>
        </w:rPr>
        <w:t xml:space="preserve">jonka</w:t>
      </w:r>
      <w:r>
        <w:rPr>
          <w:color w:val="128EAC"/>
        </w:rPr>
        <w:t xml:space="preserve"> he ilmeisesti </w:t>
      </w:r>
      <w:r>
        <w:rPr>
          <w:color w:val="128EAC"/>
        </w:rPr>
        <w:t xml:space="preserve">unohtivat</w:t>
      </w:r>
      <w:r>
        <w:t xml:space="preserve">, </w:t>
      </w:r>
      <w:r>
        <w:rPr>
          <w:color w:val="372A55"/>
        </w:rPr>
        <w:t xml:space="preserve">Koskotas </w:t>
      </w:r>
      <w:r>
        <w:rPr>
          <w:color w:val="3F3610"/>
        </w:rPr>
        <w:t xml:space="preserve">ja kolme muuta </w:t>
      </w:r>
      <w:r>
        <w:t xml:space="preserve">syytettiin </w:t>
      </w:r>
      <w:r>
        <w:rPr>
          <w:color w:val="D3A2C6"/>
        </w:rPr>
        <w:t xml:space="preserve">veropetoksesta ja muista rikoksista</w:t>
      </w:r>
      <w:r>
        <w:t xml:space="preserve">. </w:t>
      </w:r>
      <w:r>
        <w:t xml:space="preserve">Hän oli Yhdysvalloissa useita kertoja 1980-luvun alussa, mutta hänet vangittiin </w:t>
      </w:r>
      <w:r>
        <w:rPr>
          <w:color w:val="576094"/>
        </w:rPr>
        <w:t xml:space="preserve">vasta vuonna 1987, </w:t>
      </w:r>
      <w:r>
        <w:rPr>
          <w:color w:val="719FFA"/>
        </w:rPr>
        <w:t xml:space="preserve">jolloin hän </w:t>
      </w:r>
      <w:r>
        <w:rPr>
          <w:color w:val="576094"/>
        </w:rPr>
        <w:t xml:space="preserve">esiintyi silloisen varapresidentti George Bushin vieraana kabinettitehtävissä</w:t>
      </w:r>
      <w:r>
        <w:t xml:space="preserve">. </w:t>
      </w:r>
      <w:r>
        <w:rPr>
          <w:color w:val="4C5B32"/>
        </w:rPr>
        <w:t xml:space="preserve">Manhattanilla toimiva </w:t>
      </w:r>
      <w:r>
        <w:rPr>
          <w:color w:val="0D841A"/>
        </w:rPr>
        <w:t xml:space="preserve">liittovaltion tuomari </w:t>
      </w:r>
      <w:r>
        <w:t xml:space="preserve">hylkäsi </w:t>
      </w:r>
      <w:r>
        <w:rPr>
          <w:color w:val="128EAC"/>
        </w:rPr>
        <w:t xml:space="preserve">syytteen </w:t>
      </w:r>
      <w:r>
        <w:t xml:space="preserve">ja totesi, että seitsemän vuoden viivästys mitätöi </w:t>
      </w:r>
      <w:r>
        <w:rPr>
          <w:color w:val="47545E"/>
        </w:rPr>
        <w:t xml:space="preserve">vastaajan </w:t>
      </w:r>
      <w:r>
        <w:t xml:space="preserve">perustuslaillisen oikeuden </w:t>
      </w:r>
      <w:r>
        <w:t xml:space="preserve">nopeaan oikeudenkäyntiin. </w:t>
      </w:r>
      <w:r>
        <w:rPr>
          <w:color w:val="03422C"/>
        </w:rPr>
        <w:t xml:space="preserve">Vetoomustuomioistuin </w:t>
      </w:r>
      <w:r>
        <w:t xml:space="preserve">katsoi kuitenkin, että </w:t>
      </w:r>
      <w:r>
        <w:rPr>
          <w:color w:val="0D841A"/>
        </w:rPr>
        <w:t xml:space="preserve">tuomari </w:t>
      </w:r>
      <w:r>
        <w:t xml:space="preserve">ei ottanut riittävästi huomioon sitä, oliko viivytys todella vähentänyt mahdollisuutta oikeudenmukaiseen oikeudenkäyntiin. </w:t>
      </w:r>
      <w:r>
        <w:rPr>
          <w:color w:val="47545E"/>
        </w:rPr>
        <w:t xml:space="preserve">Koskotas </w:t>
      </w:r>
      <w:r>
        <w:t xml:space="preserve">pyrkii estämään luovuttamisensa takaisin </w:t>
      </w:r>
      <w:r>
        <w:rPr>
          <w:color w:val="9DB3B7"/>
        </w:rPr>
        <w:t xml:space="preserve">Kreikkaan, jossa </w:t>
      </w:r>
      <w:r>
        <w:rPr>
          <w:color w:val="B14F8F"/>
        </w:rPr>
        <w:t xml:space="preserve">häntä </w:t>
      </w:r>
      <w:r>
        <w:rPr>
          <w:color w:val="9DB3B7"/>
        </w:rPr>
        <w:t xml:space="preserve">syytetään yli 250 miljoonan </w:t>
      </w:r>
      <w:r>
        <w:rPr>
          <w:color w:val="9DB3B7"/>
        </w:rPr>
        <w:t xml:space="preserve">dollarin kavaltamisesta </w:t>
      </w:r>
      <w:r>
        <w:rPr>
          <w:color w:val="747103"/>
        </w:rPr>
        <w:t xml:space="preserve">Kreetan pankista</w:t>
      </w:r>
      <w:r>
        <w:t xml:space="preserve">. </w:t>
      </w:r>
      <w:r>
        <w:rPr>
          <w:color w:val="9F816D"/>
        </w:rPr>
        <w:t xml:space="preserve">Hänen </w:t>
      </w:r>
      <w:r>
        <w:rPr>
          <w:color w:val="D26A5B"/>
        </w:rPr>
        <w:t xml:space="preserve">asianajajaansa ei </w:t>
      </w:r>
      <w:r>
        <w:t xml:space="preserve">tavoitettu kommenttia varten. VAPAAEHTOISTOIMINTA JULKISEN PALVELUN JÄRJESTÄMISEKSI: Pyrkiessään lopettamaan </w:t>
      </w:r>
      <w:r>
        <w:rPr>
          <w:color w:val="8B934B"/>
        </w:rPr>
        <w:t xml:space="preserve">suunnitelman, jonka mukaan </w:t>
      </w:r>
      <w:r>
        <w:rPr>
          <w:color w:val="F98500"/>
        </w:rPr>
        <w:t xml:space="preserve">kaikkien New Yorkin osavaltion asianajajien on tarjottava vuosittain 20 tuntia ilmaista oikeusapua, </w:t>
      </w:r>
      <w:r>
        <w:rPr>
          <w:color w:val="002935"/>
        </w:rPr>
        <w:t xml:space="preserve">osavaltion asianajajaliitto </w:t>
      </w:r>
      <w:r>
        <w:t xml:space="preserve">on suositellut </w:t>
      </w:r>
      <w:r>
        <w:rPr>
          <w:color w:val="D7F3FE"/>
        </w:rPr>
        <w:t xml:space="preserve">vaihtoehtoista </w:t>
      </w:r>
      <w:r>
        <w:rPr>
          <w:color w:val="FCB899"/>
        </w:rPr>
        <w:t xml:space="preserve">ohjelmaa </w:t>
      </w:r>
      <w:r>
        <w:rPr>
          <w:color w:val="D7F3FE"/>
        </w:rPr>
        <w:t xml:space="preserve">vapaaehtoisen osallistumisen lisäämiseksi julkisen palvelun ohjelmiin</w:t>
      </w:r>
      <w:r>
        <w:t xml:space="preserve">. </w:t>
      </w:r>
      <w:r>
        <w:rPr>
          <w:color w:val="9B72C2"/>
        </w:rPr>
        <w:t xml:space="preserve">Asianajajaliiton </w:t>
      </w:r>
      <w:r>
        <w:rPr>
          <w:color w:val="6B5F61"/>
        </w:rPr>
        <w:t xml:space="preserve">strategian luonut </w:t>
      </w:r>
      <w:r>
        <w:rPr>
          <w:color w:val="6B5F61"/>
        </w:rPr>
        <w:t xml:space="preserve">edustajainhuone </w:t>
      </w:r>
      <w:r>
        <w:t xml:space="preserve">äänesti lauantaina pyytääkseen </w:t>
      </w:r>
      <w:r>
        <w:rPr>
          <w:color w:val="A6919D"/>
        </w:rPr>
        <w:t xml:space="preserve">ylituomari Sol Wachtleria </w:t>
      </w:r>
      <w:r>
        <w:t xml:space="preserve">antamaan </w:t>
      </w:r>
      <w:r>
        <w:rPr>
          <w:color w:val="2C3729"/>
        </w:rPr>
        <w:t xml:space="preserve">asianajajaliiton </w:t>
      </w:r>
      <w:r>
        <w:rPr>
          <w:color w:val="D7F3FE"/>
        </w:rPr>
        <w:t xml:space="preserve">vapaaehtoisohjelmalle </w:t>
      </w:r>
      <w:r>
        <w:t xml:space="preserve">kolme vuotta aikaa todistaa </w:t>
      </w:r>
      <w:r>
        <w:rPr>
          <w:color w:val="002935"/>
        </w:rPr>
        <w:t xml:space="preserve">sen </w:t>
      </w:r>
      <w:r>
        <w:t xml:space="preserve">tehokkuus ennen kuin </w:t>
      </w:r>
      <w:r>
        <w:rPr>
          <w:color w:val="D7C70B"/>
        </w:rPr>
        <w:t xml:space="preserve">pakollinen julkinen hyvinvointiohjelma </w:t>
      </w:r>
      <w:r>
        <w:t xml:space="preserve">perustetaan</w:t>
      </w:r>
      <w:r>
        <w:t xml:space="preserve">. </w:t>
      </w:r>
      <w:r>
        <w:t xml:space="preserve">"Uskomme, että </w:t>
      </w:r>
      <w:r>
        <w:rPr>
          <w:color w:val="D7F3FE"/>
        </w:rPr>
        <w:t xml:space="preserve">ehdottamamme suunnitelma </w:t>
      </w:r>
      <w:r>
        <w:t xml:space="preserve">parantaa todennäköisemmin laadukkaiden oikeudellisten palvelujen saatavuutta köyhille kuin </w:t>
      </w:r>
      <w:r>
        <w:rPr>
          <w:color w:val="D7C70B"/>
        </w:rPr>
        <w:t xml:space="preserve">ehdotettu pakollinen julkisten </w:t>
      </w:r>
      <w:r>
        <w:rPr>
          <w:color w:val="6D706C"/>
        </w:rPr>
        <w:t xml:space="preserve">hyvinvointipalvelujen</w:t>
      </w:r>
      <w:r>
        <w:rPr>
          <w:color w:val="D7C70B"/>
        </w:rPr>
        <w:t xml:space="preserve"> suunnitelma, </w:t>
      </w:r>
      <w:r>
        <w:t xml:space="preserve">ja sillä saavutetaan tavoite </w:t>
      </w:r>
      <w:r>
        <w:rPr>
          <w:color w:val="9F9992"/>
        </w:rPr>
        <w:t xml:space="preserve">ilman häiriöitä, oikeudenkäyntejä, hallinnollisia rasitteita ja mahdollisia virheitä</w:t>
      </w:r>
      <w:r>
        <w:rPr>
          <w:color w:val="EFFBD0"/>
        </w:rPr>
        <w:t xml:space="preserve">, joita pelkäämme </w:t>
      </w:r>
      <w:r>
        <w:rPr>
          <w:color w:val="9F9992"/>
        </w:rPr>
        <w:t xml:space="preserve">liittyvän yritykseen määrätä </w:t>
      </w:r>
      <w:r>
        <w:rPr>
          <w:color w:val="FDE2F1"/>
        </w:rPr>
        <w:t xml:space="preserve">pakollinen suunnitelma</w:t>
      </w:r>
      <w:r>
        <w:t xml:space="preserve">", sanoi Justin L. Vigdor Rochesterista, joka on </w:t>
      </w:r>
      <w:r>
        <w:rPr>
          <w:color w:val="BC14FD"/>
        </w:rPr>
        <w:t xml:space="preserve">asianajajaliiton </w:t>
      </w:r>
      <w:r>
        <w:rPr>
          <w:color w:val="6D706C"/>
        </w:rPr>
        <w:t xml:space="preserve">julkisia hyvinvointipalveluja </w:t>
      </w:r>
      <w:r>
        <w:rPr>
          <w:color w:val="923A52"/>
        </w:rPr>
        <w:t xml:space="preserve">koskevan tutkimuksen tehneen </w:t>
      </w:r>
      <w:r>
        <w:rPr>
          <w:color w:val="923A52"/>
        </w:rPr>
        <w:t xml:space="preserve">toimikunnan johtaja</w:t>
      </w:r>
      <w:r>
        <w:t xml:space="preserve">. </w:t>
      </w:r>
      <w:r>
        <w:rPr>
          <w:color w:val="000C14"/>
        </w:rPr>
        <w:t xml:space="preserve">DALLASIN </w:t>
      </w:r>
      <w:r>
        <w:rPr>
          <w:color w:val="0007C4"/>
        </w:rPr>
        <w:t xml:space="preserve">JA </w:t>
      </w:r>
      <w:r>
        <w:rPr>
          <w:color w:val="904431"/>
        </w:rPr>
        <w:t xml:space="preserve">HOUSTONIN </w:t>
      </w:r>
      <w:r>
        <w:rPr>
          <w:color w:val="0007C4"/>
        </w:rPr>
        <w:t xml:space="preserve">OIKEUSYHTIÖT </w:t>
      </w:r>
      <w:r>
        <w:t xml:space="preserve">YHDISTÄVÄT: </w:t>
      </w:r>
      <w:r>
        <w:rPr>
          <w:color w:val="600013"/>
        </w:rPr>
        <w:t xml:space="preserve">Jackson &amp; Walker, jolla on 130 lakimiestä </w:t>
      </w:r>
      <w:r>
        <w:rPr>
          <w:color w:val="1C1B08"/>
        </w:rPr>
        <w:t xml:space="preserve">Dallasissa</w:t>
      </w:r>
      <w:r>
        <w:rPr>
          <w:color w:val="0007C4"/>
        </w:rPr>
        <w:t xml:space="preserve">, ja </w:t>
      </w:r>
      <w:r>
        <w:rPr>
          <w:color w:val="693955"/>
        </w:rPr>
        <w:t xml:space="preserve">Datson &amp; Scofield, jolla on 70 lakimiestä </w:t>
      </w:r>
      <w:r>
        <w:rPr>
          <w:color w:val="5E7C99"/>
        </w:rPr>
        <w:t xml:space="preserve">Houstonissa, </w:t>
      </w:r>
      <w:r>
        <w:t xml:space="preserve">ilmoittivat sopineensa periaatteessa </w:t>
      </w:r>
      <w:r>
        <w:rPr>
          <w:color w:val="6C6E82"/>
        </w:rPr>
        <w:t xml:space="preserve">yhdistymisestä</w:t>
      </w:r>
      <w:r>
        <w:t xml:space="preserve">. </w:t>
      </w:r>
      <w:r>
        <w:rPr>
          <w:color w:val="D0AFB3"/>
        </w:rPr>
        <w:t xml:space="preserve">Vastaperustettu yritys, joka </w:t>
      </w:r>
      <w:r>
        <w:rPr>
          <w:color w:val="493B36"/>
        </w:rPr>
        <w:t xml:space="preserve">tulee kuulumaan </w:t>
      </w:r>
      <w:r>
        <w:rPr>
          <w:color w:val="D0AFB3"/>
        </w:rPr>
        <w:t xml:space="preserve">Teksasin 10 suurimman joukkoon, </w:t>
      </w:r>
      <w:r>
        <w:t xml:space="preserve">toimii nimellä Jackson &amp; Walker. </w:t>
      </w:r>
      <w:r>
        <w:rPr>
          <w:color w:val="0007C4"/>
        </w:rPr>
        <w:t xml:space="preserve">Molempien yritysten </w:t>
      </w:r>
      <w:r>
        <w:t xml:space="preserve">osakkaiden on vielä hyväksyttävä </w:t>
      </w:r>
      <w:r>
        <w:rPr>
          <w:color w:val="6C6E82"/>
        </w:rPr>
        <w:t xml:space="preserve">fuusio </w:t>
      </w:r>
      <w:r>
        <w:t xml:space="preserve">virallisesti, mutta sen </w:t>
      </w:r>
      <w:r>
        <w:t xml:space="preserve">odotetaan toteutuvan vuoden loppuun mennessä. </w:t>
      </w:r>
      <w:r>
        <w:rPr>
          <w:color w:val="AC93CE"/>
        </w:rPr>
        <w:t xml:space="preserve">Jackson &amp; </w:t>
      </w:r>
      <w:r>
        <w:rPr>
          <w:color w:val="C4BA9C"/>
        </w:rPr>
        <w:t xml:space="preserve">Walkerilla </w:t>
      </w:r>
      <w:r>
        <w:t xml:space="preserve">on toimisto Fort Worthissa, Texasissa, ja </w:t>
      </w:r>
      <w:r>
        <w:rPr>
          <w:color w:val="09C4B8"/>
        </w:rPr>
        <w:t xml:space="preserve">Dotson &amp; Scofieldillä </w:t>
      </w:r>
      <w:r>
        <w:t xml:space="preserve">on toimisto New Orleansissa. KOTIIN? </w:t>
      </w:r>
      <w:r>
        <w:rPr>
          <w:color w:val="C04841"/>
        </w:rPr>
        <w:t xml:space="preserve">Kaksi osakkeenomistajaa </w:t>
      </w:r>
      <w:r>
        <w:t xml:space="preserve">on nostanut </w:t>
      </w:r>
      <w:r>
        <w:rPr>
          <w:color w:val="F868ED"/>
        </w:rPr>
        <w:t xml:space="preserve">General Electric Co:ta </w:t>
      </w:r>
      <w:r>
        <w:rPr>
          <w:color w:val="700366"/>
        </w:rPr>
        <w:t xml:space="preserve">vastaan </w:t>
      </w:r>
      <w:r>
        <w:rPr>
          <w:color w:val="C36333"/>
        </w:rPr>
        <w:t xml:space="preserve">siviilioikeudellisen kiskonnantapauskanteen </w:t>
      </w:r>
      <w:r>
        <w:rPr>
          <w:color w:val="69A5B8"/>
        </w:rPr>
        <w:t xml:space="preserve">hallituksen väitteiden </w:t>
      </w:r>
      <w:r>
        <w:t xml:space="preserve">varjolla</w:t>
      </w:r>
      <w:r>
        <w:rPr>
          <w:color w:val="374869"/>
        </w:rPr>
        <w:t xml:space="preserve">, joiden mukaan </w:t>
      </w:r>
      <w:r>
        <w:rPr>
          <w:color w:val="F868ED"/>
        </w:rPr>
        <w:t xml:space="preserve">yhtiö </w:t>
      </w:r>
      <w:r>
        <w:rPr>
          <w:color w:val="374869"/>
        </w:rPr>
        <w:t xml:space="preserve">on saattanut peitellä </w:t>
      </w:r>
      <w:r>
        <w:rPr>
          <w:color w:val="E70850"/>
        </w:rPr>
        <w:t xml:space="preserve">Pentagonille annettuja harhaanjohtavia laskuja</w:t>
      </w:r>
      <w:r>
        <w:t xml:space="preserve">. </w:t>
      </w:r>
      <w:r>
        <w:rPr>
          <w:color w:val="C36333"/>
        </w:rPr>
        <w:t xml:space="preserve">Kanteen </w:t>
      </w:r>
      <w:r>
        <w:t xml:space="preserve">jätti </w:t>
      </w:r>
      <w:r>
        <w:rPr>
          <w:color w:val="52351D"/>
        </w:rPr>
        <w:t xml:space="preserve">kantajien </w:t>
      </w:r>
      <w:r>
        <w:rPr>
          <w:color w:val="8A7A93"/>
        </w:rPr>
        <w:t xml:space="preserve">osakkeenomistajien asianajaja </w:t>
      </w:r>
      <w:r>
        <w:rPr>
          <w:color w:val="8A7A93"/>
        </w:rPr>
        <w:t xml:space="preserve">Richard D. Greenfield </w:t>
      </w:r>
      <w:r>
        <w:rPr>
          <w:color w:val="D17190"/>
        </w:rPr>
        <w:t xml:space="preserve">Philadelphian </w:t>
      </w:r>
      <w:r>
        <w:rPr>
          <w:color w:val="B503A2"/>
        </w:rPr>
        <w:t xml:space="preserve">liittovaltion piirituomioistuimessa</w:t>
      </w:r>
      <w:r>
        <w:t xml:space="preserve">. </w:t>
      </w:r>
      <w:r>
        <w:t xml:space="preserve">Se vaatii vahingonkorvauksia </w:t>
      </w:r>
      <w:r>
        <w:rPr>
          <w:color w:val="7B41FC"/>
        </w:rPr>
        <w:t xml:space="preserve">yhtiön </w:t>
      </w:r>
      <w:r>
        <w:rPr>
          <w:color w:val="A0F086"/>
        </w:rPr>
        <w:t xml:space="preserve">hallituksen 15 jäseneltä sillä </w:t>
      </w:r>
      <w:r>
        <w:t xml:space="preserve">perusteella, että he joko "osallistuivat </w:t>
      </w:r>
      <w:r>
        <w:rPr>
          <w:color w:val="0EA64F"/>
        </w:rPr>
        <w:t xml:space="preserve">näihin laittomiin tekoihin </w:t>
      </w:r>
      <w:r>
        <w:t xml:space="preserve">tai </w:t>
      </w:r>
      <w:r>
        <w:t xml:space="preserve">hyväksyivät ne...". </w:t>
      </w:r>
      <w:r>
        <w:t xml:space="preserve">tai </w:t>
      </w:r>
      <w:r>
        <w:rPr>
          <w:color w:val="A0F086"/>
        </w:rPr>
        <w:t xml:space="preserve">ovat</w:t>
      </w:r>
      <w:r>
        <w:t xml:space="preserve"> täysin epäonnistuneet hallituksen jäsenen tehtäviensä hoitamisessa.</w:t>
      </w:r>
      <w:r>
        <w:t xml:space="preserve">"" </w:t>
      </w:r>
      <w:r>
        <w:rPr>
          <w:color w:val="017499"/>
        </w:rPr>
        <w:t xml:space="preserve">GE </w:t>
      </w:r>
      <w:r>
        <w:t xml:space="preserve">puolustaa itseään </w:t>
      </w:r>
      <w:r>
        <w:rPr>
          <w:color w:val="69A5B8"/>
        </w:rPr>
        <w:t xml:space="preserve">hallituksen syytöksiä vastaan, jotka koskevat </w:t>
      </w:r>
      <w:r>
        <w:rPr>
          <w:color w:val="374869"/>
        </w:rPr>
        <w:t xml:space="preserve">petosta ja harhaanjohtamista armeijan logistiikkatietokoneita koskevan sopimuksen yhteydessä</w:t>
      </w:r>
      <w:r>
        <w:t xml:space="preserve">. </w:t>
      </w:r>
      <w:r>
        <w:t xml:space="preserve">Oikeudenkäynti </w:t>
      </w:r>
      <w:r>
        <w:rPr>
          <w:color w:val="D17190"/>
        </w:rPr>
        <w:t xml:space="preserve">Philadelphian </w:t>
      </w:r>
      <w:r>
        <w:rPr>
          <w:color w:val="B503A2"/>
        </w:rPr>
        <w:t xml:space="preserve">liittovaltion tuomioistuimessa </w:t>
      </w:r>
      <w:r>
        <w:t xml:space="preserve">alkaa tänään. </w:t>
      </w:r>
      <w:r>
        <w:rPr>
          <w:color w:val="69A5B8"/>
        </w:rPr>
        <w:t xml:space="preserve">Hallituksen väitteet </w:t>
      </w:r>
      <w:r>
        <w:rPr>
          <w:color w:val="374869"/>
        </w:rPr>
        <w:t xml:space="preserve">salailusta </w:t>
      </w:r>
      <w:r>
        <w:t xml:space="preserve">esitettiin viime hetken esityksissä ennen oikeudenkäyntiä. </w:t>
      </w:r>
      <w:r>
        <w:rPr>
          <w:color w:val="017499"/>
        </w:rPr>
        <w:t xml:space="preserve">GE, </w:t>
      </w:r>
      <w:r>
        <w:rPr>
          <w:color w:val="08A882"/>
        </w:rPr>
        <w:t xml:space="preserve">joka </w:t>
      </w:r>
      <w:r>
        <w:rPr>
          <w:color w:val="017499"/>
        </w:rPr>
        <w:t xml:space="preserve">kiistää jyrkästi </w:t>
      </w:r>
      <w:r>
        <w:rPr>
          <w:color w:val="7300CD"/>
        </w:rPr>
        <w:t xml:space="preserve">hallituksen väitteet, </w:t>
      </w:r>
      <w:r>
        <w:t xml:space="preserve">on julkisesti kritisoinut </w:t>
      </w:r>
      <w:r>
        <w:rPr>
          <w:color w:val="A9B074"/>
        </w:rPr>
        <w:t xml:space="preserve">Greenfieldin </w:t>
      </w:r>
      <w:r>
        <w:rPr>
          <w:color w:val="C36333"/>
        </w:rPr>
        <w:t xml:space="preserve">syytettä</w:t>
      </w:r>
      <w:r>
        <w:t xml:space="preserve">. </w:t>
      </w:r>
      <w:r>
        <w:t xml:space="preserve">"</w:t>
      </w:r>
      <w:r>
        <w:rPr>
          <w:color w:val="C36333"/>
        </w:rPr>
        <w:t xml:space="preserve">Tämä on </w:t>
      </w:r>
      <w:r>
        <w:rPr>
          <w:color w:val="4E6301"/>
        </w:rPr>
        <w:t xml:space="preserve">sopimaton oikeusjuttu - menettelyllisesti puutteellinen ja täysin valheellinen - </w:t>
      </w:r>
      <w:r>
        <w:rPr>
          <w:color w:val="AB7E41"/>
        </w:rPr>
        <w:t xml:space="preserve">jonka </w:t>
      </w:r>
      <w:r>
        <w:rPr>
          <w:color w:val="547FF4"/>
        </w:rPr>
        <w:t xml:space="preserve">valtuutettu asianajaja </w:t>
      </w:r>
      <w:r>
        <w:rPr>
          <w:color w:val="4E6301"/>
        </w:rPr>
        <w:t xml:space="preserve">jätti hätäisesti vastauksena </w:t>
      </w:r>
      <w:r>
        <w:rPr>
          <w:color w:val="4E6301"/>
        </w:rPr>
        <w:t xml:space="preserve">uutisraportteihin", </w:t>
      </w:r>
      <w:r>
        <w:rPr>
          <w:color w:val="FDEC87"/>
        </w:rPr>
        <w:t xml:space="preserve">GE:n </w:t>
      </w:r>
      <w:r>
        <w:rPr>
          <w:color w:val="134DAC"/>
        </w:rPr>
        <w:t xml:space="preserve">tiedottaja</w:t>
      </w:r>
      <w:r>
        <w:t xml:space="preserve"> sanoi</w:t>
      </w:r>
      <w:r>
        <w:t xml:space="preserve">. </w:t>
      </w:r>
      <w:r>
        <w:t xml:space="preserve">Hän lisäsi, että </w:t>
      </w:r>
      <w:r>
        <w:rPr>
          <w:color w:val="017499"/>
        </w:rPr>
        <w:t xml:space="preserve">yhtiö </w:t>
      </w:r>
      <w:r>
        <w:t xml:space="preserve">harkitsee </w:t>
      </w:r>
      <w:r>
        <w:t xml:space="preserve">seuraamusten määräämistä Green</w:t>
      </w:r>
      <w:r>
        <w:rPr>
          <w:color w:val="8A7A93"/>
        </w:rPr>
        <w:t xml:space="preserve">fieldille </w:t>
      </w:r>
      <w:r>
        <w:t xml:space="preserve">"törkeän epätarkkojen ja perusteettomien väitteiden" esittämisestä.</w:t>
      </w:r>
    </w:p>
    <w:p>
      <w:r>
        <w:rPr>
          <w:b/>
        </w:rPr>
        <w:t xml:space="preserve">Asiakirjan numero 399</w:t>
      </w:r>
    </w:p>
    <w:p>
      <w:r>
        <w:rPr>
          <w:b/>
        </w:rPr>
        <w:t xml:space="preserve">Asiakirjan tunniste: wsj0618-001</w:t>
      </w:r>
    </w:p>
    <w:p>
      <w:r>
        <w:rPr>
          <w:color w:val="FEFB0A"/>
        </w:rPr>
        <w:t xml:space="preserve">Osavaltion </w:t>
      </w:r>
      <w:r>
        <w:rPr>
          <w:color w:val="04640D"/>
        </w:rPr>
        <w:t xml:space="preserve">suurimman autokauppiaiden ryhmän </w:t>
      </w:r>
      <w:r>
        <w:rPr>
          <w:color w:val="310106"/>
        </w:rPr>
        <w:t xml:space="preserve">johtaja </w:t>
      </w:r>
      <w:r>
        <w:t xml:space="preserve">neuvoo </w:t>
      </w:r>
      <w:r>
        <w:rPr>
          <w:color w:val="FB5514"/>
        </w:rPr>
        <w:t xml:space="preserve">jälleenmyyjiä </w:t>
      </w:r>
      <w:r>
        <w:t xml:space="preserve">"vain sanomaan ei", kun </w:t>
      </w:r>
      <w:r>
        <w:rPr>
          <w:color w:val="E115C0"/>
        </w:rPr>
        <w:t xml:space="preserve">autonvalmistajat </w:t>
      </w:r>
      <w:r>
        <w:t xml:space="preserve">painostavat </w:t>
      </w:r>
      <w:r>
        <w:rPr>
          <w:color w:val="FB5514"/>
        </w:rPr>
        <w:t xml:space="preserve">heitä</w:t>
      </w:r>
      <w:r>
        <w:t xml:space="preserve"> varastoimaan autoja </w:t>
      </w:r>
      <w:r>
        <w:t xml:space="preserve">tonteilleen. </w:t>
      </w:r>
      <w:r>
        <w:rPr>
          <w:color w:val="00587F"/>
        </w:rPr>
        <w:t xml:space="preserve">Tänään Automotive News -lehdessä julkaistavassa </w:t>
      </w:r>
      <w:r>
        <w:rPr>
          <w:color w:val="00587F"/>
        </w:rPr>
        <w:t xml:space="preserve">avoimessa kirjeessä </w:t>
      </w:r>
      <w:r>
        <w:rPr>
          <w:color w:val="04640D"/>
        </w:rPr>
        <w:t xml:space="preserve">National Automobile Dealers Associationin </w:t>
      </w:r>
      <w:r>
        <w:rPr>
          <w:color w:val="310106"/>
        </w:rPr>
        <w:t xml:space="preserve">puheenjohtaja Ron Tonkin </w:t>
      </w:r>
      <w:r>
        <w:t xml:space="preserve">sanoo, että </w:t>
      </w:r>
      <w:r>
        <w:rPr>
          <w:color w:val="FEB8C8"/>
        </w:rPr>
        <w:t xml:space="preserve">jälleenmyyjien </w:t>
      </w:r>
      <w:r>
        <w:t xml:space="preserve">pitäisi </w:t>
      </w:r>
      <w:r>
        <w:t xml:space="preserve">rajoittaa </w:t>
      </w:r>
      <w:r>
        <w:t xml:space="preserve">varastonsa enintään puoleen siitä, mitä on perinteisesti pidetty toivottavana. </w:t>
      </w:r>
      <w:r>
        <w:rPr>
          <w:color w:val="310106"/>
        </w:rPr>
        <w:t xml:space="preserve">Tonkin, </w:t>
      </w:r>
      <w:r>
        <w:rPr>
          <w:color w:val="9E8317"/>
        </w:rPr>
        <w:t xml:space="preserve">joka </w:t>
      </w:r>
      <w:r>
        <w:rPr>
          <w:color w:val="310106"/>
        </w:rPr>
        <w:t xml:space="preserve">on taistellut </w:t>
      </w:r>
      <w:r>
        <w:rPr>
          <w:color w:val="01190F"/>
        </w:rPr>
        <w:t xml:space="preserve">kolmea suurta yhtiötä vastaan siitä lähtien, kun </w:t>
      </w:r>
      <w:r>
        <w:rPr>
          <w:color w:val="58018B"/>
        </w:rPr>
        <w:t xml:space="preserve">hän </w:t>
      </w:r>
      <w:r>
        <w:rPr>
          <w:color w:val="847D81"/>
        </w:rPr>
        <w:t xml:space="preserve">astui virkaansa aiemmin tänä vuonna, </w:t>
      </w:r>
      <w:r>
        <w:t xml:space="preserve">sanoi, että </w:t>
      </w:r>
      <w:r>
        <w:rPr>
          <w:color w:val="703B01"/>
        </w:rPr>
        <w:t xml:space="preserve">kun </w:t>
      </w:r>
      <w:r>
        <w:rPr>
          <w:color w:val="B70639"/>
        </w:rPr>
        <w:t xml:space="preserve">puolet </w:t>
      </w:r>
      <w:r>
        <w:rPr>
          <w:color w:val="F7F1DF"/>
        </w:rPr>
        <w:t xml:space="preserve">osavaltion </w:t>
      </w:r>
      <w:r>
        <w:rPr>
          <w:color w:val="B70639"/>
        </w:rPr>
        <w:t xml:space="preserve">jälleenmyyjistä on tappiolla </w:t>
      </w:r>
      <w:r>
        <w:rPr>
          <w:color w:val="B70639"/>
        </w:rPr>
        <w:t xml:space="preserve">tai tappiolla, </w:t>
      </w:r>
      <w:r>
        <w:t xml:space="preserve">oli aika ryhtyä "hätätoimenpiteisiin". Ward's Automotive Reportsin mukaan yhdysvaltalaisilla </w:t>
      </w:r>
      <w:r>
        <w:rPr>
          <w:color w:val="118B8A"/>
        </w:rPr>
        <w:t xml:space="preserve">autokauppiailla oli </w:t>
      </w:r>
      <w:r>
        <w:t xml:space="preserve">syyskuun lopussa keskimäärin </w:t>
      </w:r>
      <w:r>
        <w:t xml:space="preserve">59 päivää </w:t>
      </w:r>
      <w:r>
        <w:t xml:space="preserve">varastossaan. </w:t>
      </w:r>
      <w:r>
        <w:rPr>
          <w:color w:val="310106"/>
        </w:rPr>
        <w:t xml:space="preserve">Tonkinin </w:t>
      </w:r>
      <w:r>
        <w:t xml:space="preserve">mukaan </w:t>
      </w:r>
      <w:r>
        <w:rPr>
          <w:color w:val="4AFEFA"/>
        </w:rPr>
        <w:t xml:space="preserve">jälleenmyyjien </w:t>
      </w:r>
      <w:r>
        <w:t xml:space="preserve">olisi kuitenkin alennettava </w:t>
      </w:r>
      <w:r>
        <w:rPr>
          <w:color w:val="FCB164"/>
        </w:rPr>
        <w:t xml:space="preserve">varastot </w:t>
      </w:r>
      <w:r>
        <w:t xml:space="preserve">15-30 päivään, jotta varastoinnin rahoituskustannukset pienenisivät. </w:t>
      </w:r>
      <w:r>
        <w:rPr>
          <w:color w:val="796EE6"/>
        </w:rPr>
        <w:t xml:space="preserve">Hänen </w:t>
      </w:r>
      <w:r>
        <w:rPr>
          <w:color w:val="000D2C"/>
        </w:rPr>
        <w:t xml:space="preserve">viestinsä sai </w:t>
      </w:r>
      <w:r>
        <w:t xml:space="preserve">viileän vastaanoton </w:t>
      </w:r>
      <w:r>
        <w:rPr>
          <w:color w:val="53495F"/>
        </w:rPr>
        <w:t xml:space="preserve">Detroitissa, </w:t>
      </w:r>
      <w:r>
        <w:rPr>
          <w:color w:val="F95475"/>
        </w:rPr>
        <w:t xml:space="preserve">jossa </w:t>
      </w:r>
      <w:r>
        <w:rPr>
          <w:color w:val="61FC03"/>
        </w:rPr>
        <w:t xml:space="preserve">kolme suurta autonvalmistajaa </w:t>
      </w:r>
      <w:r>
        <w:rPr>
          <w:color w:val="53495F"/>
        </w:rPr>
        <w:t xml:space="preserve">joutuvat </w:t>
      </w:r>
      <w:r>
        <w:rPr>
          <w:color w:val="53495F"/>
        </w:rPr>
        <w:t xml:space="preserve">jo nyt </w:t>
      </w:r>
      <w:r>
        <w:rPr>
          <w:color w:val="53495F"/>
        </w:rPr>
        <w:t xml:space="preserve">sulkemaan tehtaita alhaisen myynnin ja vähentyneiden jälleenmyyjien tilausten vuoksi. </w:t>
      </w:r>
      <w:r>
        <w:t xml:space="preserve">Jo </w:t>
      </w:r>
      <w:r>
        <w:rPr>
          <w:color w:val="000D2C"/>
        </w:rPr>
        <w:t xml:space="preserve">ennen </w:t>
      </w:r>
      <w:r>
        <w:rPr>
          <w:color w:val="796EE6"/>
        </w:rPr>
        <w:t xml:space="preserve">Tonkinin </w:t>
      </w:r>
      <w:r>
        <w:rPr>
          <w:color w:val="000D2C"/>
        </w:rPr>
        <w:t xml:space="preserve">hyökkäystä </w:t>
      </w:r>
      <w:r>
        <w:rPr>
          <w:color w:val="5D9608"/>
        </w:rPr>
        <w:t xml:space="preserve">eräät suuret jälleenmyyjät </w:t>
      </w:r>
      <w:r>
        <w:t xml:space="preserve">ilmoittivat vähentävänsä varastojaan. Ford Motor Co:n ja Chrysler Corp:n virkamiehet ovat arvostelleet </w:t>
      </w:r>
      <w:r>
        <w:rPr>
          <w:color w:val="DE98FD"/>
        </w:rPr>
        <w:t xml:space="preserve">Tonkinin </w:t>
      </w:r>
      <w:r>
        <w:rPr>
          <w:color w:val="98A088"/>
        </w:rPr>
        <w:t xml:space="preserve">suunnitelmaa </w:t>
      </w:r>
      <w:r>
        <w:t xml:space="preserve">toteuttamiskelvottomaksi. "</w:t>
      </w:r>
      <w:r>
        <w:rPr>
          <w:color w:val="4F584E"/>
        </w:rPr>
        <w:t xml:space="preserve">Jälleenmyyjien mielestä </w:t>
      </w:r>
      <w:r>
        <w:rPr>
          <w:color w:val="98A088"/>
        </w:rPr>
        <w:t xml:space="preserve">se </w:t>
      </w:r>
      <w:r>
        <w:t xml:space="preserve">kuulostaa hyvältä, mutta vain </w:t>
      </w:r>
      <w:r>
        <w:rPr>
          <w:color w:val="248AD0"/>
        </w:rPr>
        <w:t xml:space="preserve">siihen asti, kunnes </w:t>
      </w:r>
      <w:r>
        <w:rPr>
          <w:color w:val="248AD0"/>
        </w:rPr>
        <w:t xml:space="preserve">osa </w:t>
      </w:r>
      <w:r>
        <w:rPr>
          <w:color w:val="9F6551"/>
        </w:rPr>
        <w:t xml:space="preserve">heidän </w:t>
      </w:r>
      <w:r>
        <w:rPr>
          <w:color w:val="248AD0"/>
        </w:rPr>
        <w:t xml:space="preserve">15 päivän tarjonnastaan ei sisällä </w:t>
      </w:r>
      <w:r>
        <w:rPr>
          <w:color w:val="BCFEC6"/>
        </w:rPr>
        <w:t xml:space="preserve">kirkkaanpunaista autoa</w:t>
      </w:r>
      <w:r>
        <w:rPr>
          <w:color w:val="932C70"/>
        </w:rPr>
        <w:t xml:space="preserve">, jonka </w:t>
      </w:r>
      <w:r>
        <w:rPr>
          <w:color w:val="2B1B04"/>
        </w:rPr>
        <w:t xml:space="preserve">nainen </w:t>
      </w:r>
      <w:r>
        <w:rPr>
          <w:color w:val="BCFEC6"/>
        </w:rPr>
        <w:t xml:space="preserve">haluaa ostaa, </w:t>
      </w:r>
      <w:r>
        <w:rPr>
          <w:color w:val="248AD0"/>
        </w:rPr>
        <w:t xml:space="preserve">ja siksi hän </w:t>
      </w:r>
      <w:r>
        <w:rPr>
          <w:color w:val="248AD0"/>
        </w:rPr>
        <w:t xml:space="preserve">menee muualle", </w:t>
      </w:r>
      <w:r>
        <w:t xml:space="preserve">Chryslerin edustaja sanoi.</w:t>
      </w:r>
    </w:p>
    <w:p>
      <w:r>
        <w:rPr>
          <w:b/>
        </w:rPr>
        <w:t xml:space="preserve">Asiakirjan numero 400</w:t>
      </w:r>
    </w:p>
    <w:p>
      <w:r>
        <w:rPr>
          <w:b/>
        </w:rPr>
        <w:t xml:space="preserve">Asiakirjan tunniste: wsj0619-001</w:t>
      </w:r>
    </w:p>
    <w:p>
      <w:r>
        <w:rPr>
          <w:color w:val="04640D"/>
        </w:rPr>
        <w:t xml:space="preserve">Southern Co:n </w:t>
      </w:r>
      <w:r>
        <w:rPr>
          <w:color w:val="310106"/>
        </w:rPr>
        <w:t xml:space="preserve">Gulf Power Co:n yksikkö </w:t>
      </w:r>
      <w:r>
        <w:rPr>
          <w:color w:val="FEFB0A"/>
        </w:rPr>
        <w:t xml:space="preserve">saattaa tällä viikolla tunnustaa syyllisyytensä </w:t>
      </w:r>
      <w:r>
        <w:rPr>
          <w:color w:val="0BC582"/>
        </w:rPr>
        <w:t xml:space="preserve">syytteisiin, joiden mukaan se siirsi laittomasti </w:t>
      </w:r>
      <w:r>
        <w:rPr>
          <w:color w:val="FEB8C8"/>
        </w:rPr>
        <w:t xml:space="preserve">yhtiön </w:t>
      </w:r>
      <w:r>
        <w:rPr>
          <w:color w:val="0BC582"/>
        </w:rPr>
        <w:t xml:space="preserve">rahaa </w:t>
      </w:r>
      <w:r>
        <w:rPr>
          <w:color w:val="0BC582"/>
        </w:rPr>
        <w:t xml:space="preserve">poliitikoille </w:t>
      </w:r>
      <w:r>
        <w:rPr>
          <w:color w:val="0BC582"/>
        </w:rPr>
        <w:t xml:space="preserve">ulkopuolisten myyjien kautta</w:t>
      </w:r>
      <w:r>
        <w:t xml:space="preserve">. </w:t>
      </w:r>
      <w:r>
        <w:rPr>
          <w:color w:val="FEFB0A"/>
        </w:rPr>
        <w:t xml:space="preserve">Tämä alustava sovinto </w:t>
      </w:r>
      <w:r>
        <w:rPr>
          <w:color w:val="847D81"/>
        </w:rPr>
        <w:t xml:space="preserve">Floridassa sijaitsevan Pensacolan sähköyhtiön </w:t>
      </w:r>
      <w:r>
        <w:rPr>
          <w:color w:val="847D81"/>
        </w:rPr>
        <w:t xml:space="preserve">Gulf Powerin </w:t>
      </w:r>
      <w:r>
        <w:rPr>
          <w:color w:val="58018B"/>
        </w:rPr>
        <w:t xml:space="preserve">ja </w:t>
      </w:r>
      <w:r>
        <w:rPr>
          <w:color w:val="B70639"/>
        </w:rPr>
        <w:t xml:space="preserve">liittovaltion syyttäjien </w:t>
      </w:r>
      <w:r>
        <w:rPr>
          <w:color w:val="01190F"/>
        </w:rPr>
        <w:t xml:space="preserve">välisessä </w:t>
      </w:r>
      <w:r>
        <w:rPr>
          <w:color w:val="9E8317"/>
        </w:rPr>
        <w:t xml:space="preserve">kiistassa </w:t>
      </w:r>
      <w:r>
        <w:t xml:space="preserve">merkitsisi yhden osan </w:t>
      </w:r>
      <w:r>
        <w:rPr>
          <w:color w:val="703B01"/>
        </w:rPr>
        <w:t xml:space="preserve">viime vuoden laajasta </w:t>
      </w:r>
      <w:r>
        <w:rPr>
          <w:color w:val="F7F1DF"/>
        </w:rPr>
        <w:t xml:space="preserve">Southern Co</w:t>
      </w:r>
      <w:r>
        <w:t xml:space="preserve">. </w:t>
      </w:r>
      <w:r>
        <w:rPr>
          <w:color w:val="118B8A"/>
        </w:rPr>
        <w:t xml:space="preserve">Suuri valamiehistö </w:t>
      </w:r>
      <w:r>
        <w:t xml:space="preserve">tutkii, ovatko </w:t>
      </w:r>
      <w:r>
        <w:rPr>
          <w:color w:val="FCB164"/>
        </w:rPr>
        <w:t xml:space="preserve">Southern Co:n </w:t>
      </w:r>
      <w:r>
        <w:rPr>
          <w:color w:val="4AFEFA"/>
        </w:rPr>
        <w:t xml:space="preserve">virkamiehet </w:t>
      </w:r>
      <w:r>
        <w:t xml:space="preserve">järjestäneet </w:t>
      </w:r>
      <w:r>
        <w:t xml:space="preserve">varaosakirjanpidon </w:t>
      </w:r>
      <w:r>
        <w:t xml:space="preserve">salaamisen </w:t>
      </w:r>
      <w:r>
        <w:t xml:space="preserve">välttääkseen liittovaltion tuloverot. </w:t>
      </w:r>
      <w:r>
        <w:rPr>
          <w:color w:val="118B8A"/>
        </w:rPr>
        <w:t xml:space="preserve">Valamiehistö </w:t>
      </w:r>
      <w:r>
        <w:t xml:space="preserve">tutkii myös, </w:t>
      </w:r>
      <w:r>
        <w:t xml:space="preserve">rikkoivatko </w:t>
      </w:r>
      <w:r>
        <w:rPr>
          <w:color w:val="796EE6"/>
        </w:rPr>
        <w:t xml:space="preserve">Gulf Powerin </w:t>
      </w:r>
      <w:r>
        <w:t xml:space="preserve">johtajat </w:t>
      </w:r>
      <w:r>
        <w:rPr>
          <w:color w:val="000D2C"/>
        </w:rPr>
        <w:t xml:space="preserve">liittovaltion yleishyödyllisiä yrityksiä koskevaa lakia (Public Utility Holding Company Act), </w:t>
      </w:r>
      <w:r>
        <w:rPr>
          <w:color w:val="53495F"/>
        </w:rPr>
        <w:t xml:space="preserve">joka </w:t>
      </w:r>
      <w:r>
        <w:rPr>
          <w:color w:val="000D2C"/>
        </w:rPr>
        <w:t xml:space="preserve">kieltää </w:t>
      </w:r>
      <w:r>
        <w:rPr>
          <w:color w:val="F95475"/>
        </w:rPr>
        <w:t xml:space="preserve">tiettyjä yleishyödyllisiä yrityksiä </w:t>
      </w:r>
      <w:r>
        <w:rPr>
          <w:color w:val="000D2C"/>
        </w:rPr>
        <w:t xml:space="preserve">tekemästä </w:t>
      </w:r>
      <w:r>
        <w:rPr>
          <w:color w:val="61FC03"/>
        </w:rPr>
        <w:t xml:space="preserve">poliittisia </w:t>
      </w:r>
      <w:r>
        <w:rPr>
          <w:color w:val="000D2C"/>
        </w:rPr>
        <w:t xml:space="preserve">lahjoituksia</w:t>
      </w:r>
      <w:r>
        <w:t xml:space="preserve">. </w:t>
      </w:r>
      <w:r>
        <w:t xml:space="preserve">Yksityishenkilöt mainitsivat, että </w:t>
      </w:r>
      <w:r>
        <w:rPr>
          <w:color w:val="5D9608"/>
        </w:rPr>
        <w:t xml:space="preserve">Gulf Power </w:t>
      </w:r>
      <w:r>
        <w:rPr>
          <w:color w:val="DE98FD"/>
        </w:rPr>
        <w:t xml:space="preserve">ja </w:t>
      </w:r>
      <w:r>
        <w:rPr>
          <w:color w:val="98A088"/>
        </w:rPr>
        <w:t xml:space="preserve">liittovaltion syyttäjät </w:t>
      </w:r>
      <w:r>
        <w:t xml:space="preserve">harkitsevat </w:t>
      </w:r>
      <w:r>
        <w:rPr>
          <w:color w:val="9E8317"/>
        </w:rPr>
        <w:t xml:space="preserve">oikeudenkäynnin </w:t>
      </w:r>
      <w:r>
        <w:rPr>
          <w:color w:val="FEFB0A"/>
        </w:rPr>
        <w:t xml:space="preserve">ratkaisua</w:t>
      </w:r>
      <w:r>
        <w:rPr>
          <w:color w:val="FEFB0A"/>
        </w:rPr>
        <w:t xml:space="preserve">, jonka </w:t>
      </w:r>
      <w:r>
        <w:rPr>
          <w:color w:val="4F584E"/>
        </w:rPr>
        <w:t xml:space="preserve">seurauksena </w:t>
      </w:r>
      <w:r>
        <w:rPr>
          <w:color w:val="5C5300"/>
        </w:rPr>
        <w:t xml:space="preserve">yhtiö </w:t>
      </w:r>
      <w:r>
        <w:rPr>
          <w:color w:val="248AD0"/>
        </w:rPr>
        <w:t xml:space="preserve">tunnustaa syyllisyytensä kahteen rikokseen </w:t>
      </w:r>
      <w:r>
        <w:rPr>
          <w:color w:val="FEFB0A"/>
        </w:rPr>
        <w:t xml:space="preserve">ja maksaa sakkoja yhteensä 500 000-1,5 miljoonaa dollaria</w:t>
      </w:r>
      <w:r>
        <w:t xml:space="preserve">. </w:t>
      </w:r>
      <w:r>
        <w:rPr>
          <w:color w:val="796EE6"/>
        </w:rPr>
        <w:t xml:space="preserve">Gulf Power tunnustaa syyllisyytensä </w:t>
      </w:r>
      <w:r>
        <w:t xml:space="preserve">yhteen </w:t>
      </w:r>
      <w:r>
        <w:rPr>
          <w:color w:val="000D2C"/>
        </w:rPr>
        <w:t xml:space="preserve">Public Utility Holding Company Act -</w:t>
      </w:r>
      <w:r>
        <w:rPr>
          <w:color w:val="9F6551"/>
        </w:rPr>
        <w:t xml:space="preserve">lain </w:t>
      </w:r>
      <w:r>
        <w:t xml:space="preserve">rikkomisen aloittamiseen</w:t>
      </w:r>
      <w:r>
        <w:t xml:space="preserve">. </w:t>
      </w:r>
      <w:r>
        <w:rPr>
          <w:color w:val="9F6551"/>
        </w:rPr>
        <w:t xml:space="preserve">Syytteen </w:t>
      </w:r>
      <w:r>
        <w:t xml:space="preserve">toisen syytekohdan mukaan </w:t>
      </w:r>
      <w:r>
        <w:rPr>
          <w:color w:val="796EE6"/>
        </w:rPr>
        <w:t xml:space="preserve">yritys </w:t>
      </w:r>
      <w:r>
        <w:t xml:space="preserve">tunnustaa syyllisyytensä </w:t>
      </w:r>
      <w:r>
        <w:t xml:space="preserve">veronkiertoon. </w:t>
      </w:r>
      <w:r>
        <w:rPr>
          <w:color w:val="BCFEC6"/>
        </w:rPr>
        <w:t xml:space="preserve">Nimetyt henkilöt </w:t>
      </w:r>
      <w:r>
        <w:t xml:space="preserve">totesivat, että </w:t>
      </w:r>
      <w:r>
        <w:rPr>
          <w:color w:val="796EE6"/>
        </w:rPr>
        <w:t xml:space="preserve">Gulf Power </w:t>
      </w:r>
      <w:r>
        <w:t xml:space="preserve">antaisi itse syyllisyystodistukset</w:t>
      </w:r>
      <w:r>
        <w:t xml:space="preserve">. </w:t>
      </w:r>
      <w:r>
        <w:rPr>
          <w:color w:val="932C70"/>
        </w:rPr>
        <w:t xml:space="preserve">Siihen </w:t>
      </w:r>
      <w:r>
        <w:t xml:space="preserve">ei osallistu </w:t>
      </w:r>
      <w:r>
        <w:t xml:space="preserve">työntekijöitä tai myyjiä. </w:t>
      </w:r>
      <w:r>
        <w:rPr>
          <w:color w:val="B5AFC4"/>
        </w:rPr>
        <w:t xml:space="preserve">Southern Co:n </w:t>
      </w:r>
      <w:r>
        <w:rPr>
          <w:color w:val="2B1B04"/>
        </w:rPr>
        <w:t xml:space="preserve">tiedottaja </w:t>
      </w:r>
      <w:r>
        <w:t xml:space="preserve">sanoo vain, että </w:t>
      </w:r>
      <w:r>
        <w:rPr>
          <w:color w:val="796EE6"/>
        </w:rPr>
        <w:t xml:space="preserve">Gulf Powerin </w:t>
      </w:r>
      <w:r>
        <w:t xml:space="preserve">ja </w:t>
      </w:r>
      <w:r>
        <w:rPr>
          <w:color w:val="AE7AA1"/>
        </w:rPr>
        <w:t xml:space="preserve">liittovaltion syyttäjien </w:t>
      </w:r>
      <w:r>
        <w:rPr>
          <w:color w:val="D4C67A"/>
        </w:rPr>
        <w:t xml:space="preserve">väliset </w:t>
      </w:r>
      <w:r>
        <w:t xml:space="preserve">keskustelut </w:t>
      </w:r>
      <w:r>
        <w:t xml:space="preserve">jatkuvat. "</w:t>
      </w:r>
      <w:r>
        <w:rPr>
          <w:color w:val="0232FD"/>
        </w:rPr>
        <w:t xml:space="preserve">Mitään </w:t>
      </w:r>
      <w:r>
        <w:rPr>
          <w:color w:val="C2A393"/>
        </w:rPr>
        <w:t xml:space="preserve">edistystä </w:t>
      </w:r>
      <w:r>
        <w:t xml:space="preserve">ei ole </w:t>
      </w:r>
      <w:r>
        <w:rPr>
          <w:color w:val="C2A393"/>
        </w:rPr>
        <w:t xml:space="preserve">tapahtunut</w:t>
      </w:r>
      <w:r>
        <w:t xml:space="preserve">", hän sanoi. </w:t>
      </w:r>
      <w:r>
        <w:rPr>
          <w:color w:val="BA6801"/>
        </w:rPr>
        <w:t xml:space="preserve">Gulf Powerin </w:t>
      </w:r>
      <w:r>
        <w:rPr>
          <w:color w:val="6A3A35"/>
        </w:rPr>
        <w:t xml:space="preserve">virkamiehiä </w:t>
      </w:r>
      <w:r>
        <w:t xml:space="preserve">ei tavoitettu </w:t>
      </w:r>
      <w:r>
        <w:rPr>
          <w:color w:val="168E5C"/>
        </w:rPr>
        <w:t xml:space="preserve">kommentoimaan asiaa</w:t>
      </w:r>
      <w:r>
        <w:t xml:space="preserve">. </w:t>
      </w:r>
      <w:r>
        <w:rPr>
          <w:color w:val="16C0D0"/>
        </w:rPr>
        <w:t xml:space="preserve">Syyttäjät </w:t>
      </w:r>
      <w:r>
        <w:t xml:space="preserve">kieltäytyivät kommentoimasta asiaa</w:t>
      </w:r>
      <w:r>
        <w:t xml:space="preserve">. </w:t>
      </w:r>
      <w:r>
        <w:t xml:space="preserve">Vaikka </w:t>
      </w:r>
      <w:r>
        <w:rPr>
          <w:color w:val="C62100"/>
        </w:rPr>
        <w:t xml:space="preserve">Southern Co. </w:t>
      </w:r>
      <w:r>
        <w:t xml:space="preserve">ei kommentoi </w:t>
      </w:r>
      <w:r>
        <w:rPr>
          <w:color w:val="014347"/>
        </w:rPr>
        <w:t xml:space="preserve">syytettä</w:t>
      </w:r>
      <w:r>
        <w:t xml:space="preserve">, </w:t>
      </w:r>
      <w:r>
        <w:rPr>
          <w:color w:val="42083B"/>
        </w:rPr>
        <w:t xml:space="preserve">yhtiön </w:t>
      </w:r>
      <w:r>
        <w:rPr>
          <w:color w:val="233809"/>
        </w:rPr>
        <w:t xml:space="preserve">toimitusjohtaja </w:t>
      </w:r>
      <w:r>
        <w:rPr>
          <w:color w:val="233809"/>
        </w:rPr>
        <w:t xml:space="preserve">Edward L. Addison </w:t>
      </w:r>
      <w:r>
        <w:t xml:space="preserve">sanoi, </w:t>
      </w:r>
      <w:r>
        <w:rPr>
          <w:color w:val="82785D"/>
        </w:rPr>
        <w:t xml:space="preserve">että </w:t>
      </w:r>
      <w:r>
        <w:rPr>
          <w:color w:val="023087"/>
        </w:rPr>
        <w:t xml:space="preserve">yhtiö </w:t>
      </w:r>
      <w:r>
        <w:rPr>
          <w:color w:val="82785D"/>
        </w:rPr>
        <w:t xml:space="preserve">on valmis puolustamaan </w:t>
      </w:r>
      <w:r>
        <w:rPr>
          <w:color w:val="82785D"/>
        </w:rPr>
        <w:t xml:space="preserve">vero- ja kirjanpitokäytäntöjään, jos </w:t>
      </w:r>
      <w:r>
        <w:rPr>
          <w:color w:val="023087"/>
        </w:rPr>
        <w:t xml:space="preserve">sitä vastaan </w:t>
      </w:r>
      <w:r>
        <w:rPr>
          <w:color w:val="82785D"/>
        </w:rPr>
        <w:t xml:space="preserve">nostetaan syytteitä</w:t>
      </w:r>
      <w:r>
        <w:t xml:space="preserve">. </w:t>
      </w:r>
      <w:r>
        <w:rPr>
          <w:color w:val="82785D"/>
        </w:rPr>
        <w:t xml:space="preserve">Lisäksi </w:t>
      </w:r>
      <w:r>
        <w:rPr>
          <w:color w:val="233809"/>
        </w:rPr>
        <w:t xml:space="preserve">Addison </w:t>
      </w:r>
      <w:r>
        <w:t xml:space="preserve">sanoi, että </w:t>
      </w:r>
      <w:r>
        <w:rPr>
          <w:color w:val="C62100"/>
        </w:rPr>
        <w:t xml:space="preserve">Southern Co. </w:t>
      </w:r>
      <w:r>
        <w:t xml:space="preserve">ja </w:t>
      </w:r>
      <w:r>
        <w:rPr>
          <w:color w:val="C62100"/>
        </w:rPr>
        <w:t xml:space="preserve">sen </w:t>
      </w:r>
      <w:r>
        <w:t xml:space="preserve">yksiköt eivät hyväksy laittomia poliittisia avustuksia. </w:t>
      </w:r>
      <w:r>
        <w:rPr>
          <w:color w:val="B7DAD2"/>
        </w:rPr>
        <w:t xml:space="preserve">Addisonia </w:t>
      </w:r>
      <w:r>
        <w:rPr>
          <w:color w:val="196956"/>
        </w:rPr>
        <w:t xml:space="preserve">tai ketään muuta </w:t>
      </w:r>
      <w:r>
        <w:rPr>
          <w:color w:val="8C41BB"/>
        </w:rPr>
        <w:t xml:space="preserve">Southern Co:n </w:t>
      </w:r>
      <w:r>
        <w:rPr>
          <w:color w:val="196956"/>
        </w:rPr>
        <w:t xml:space="preserve">virkamiestä ei </w:t>
      </w:r>
      <w:r>
        <w:t xml:space="preserve">ole syytetty väärinkäytöksistä </w:t>
      </w:r>
      <w:r>
        <w:rPr>
          <w:color w:val="014347"/>
        </w:rPr>
        <w:t xml:space="preserve">tämän syytteen yhteydessä</w:t>
      </w:r>
      <w:r>
        <w:t xml:space="preserve">. </w:t>
      </w:r>
      <w:r>
        <w:rPr>
          <w:color w:val="C62100"/>
        </w:rPr>
        <w:t xml:space="preserve">Southern Co:</w:t>
      </w:r>
      <w:r>
        <w:t xml:space="preserve">ta koskeva tämänvuotinen tutkinta </w:t>
      </w:r>
      <w:r>
        <w:t xml:space="preserve">on herättänyt paljon huomiota, koska </w:t>
      </w:r>
      <w:r>
        <w:rPr>
          <w:color w:val="C62100"/>
        </w:rPr>
        <w:t xml:space="preserve">yhtiöön </w:t>
      </w:r>
      <w:r>
        <w:t xml:space="preserve">on vaikuttanut useita tapahtumia, kuten </w:t>
      </w:r>
      <w:r>
        <w:rPr>
          <w:color w:val="2B2D32"/>
        </w:rPr>
        <w:t xml:space="preserve">Gulf Powerin </w:t>
      </w:r>
      <w:r>
        <w:rPr>
          <w:color w:val="ECEDFE"/>
        </w:rPr>
        <w:t xml:space="preserve">johtajan </w:t>
      </w:r>
      <w:r>
        <w:t xml:space="preserve">kuolema </w:t>
      </w:r>
      <w:r>
        <w:rPr>
          <w:color w:val="94C661"/>
        </w:rPr>
        <w:t xml:space="preserve">lento-onnettomuudessa </w:t>
      </w:r>
      <w:r>
        <w:t xml:space="preserve">ja </w:t>
      </w:r>
      <w:r>
        <w:rPr>
          <w:color w:val="F8907D"/>
        </w:rPr>
        <w:t xml:space="preserve">sellaisen myyntimiehen </w:t>
      </w:r>
      <w:r>
        <w:t xml:space="preserve">katoaminen, </w:t>
      </w:r>
      <w:r>
        <w:rPr>
          <w:color w:val="895E6B"/>
        </w:rPr>
        <w:t xml:space="preserve">jonka odotettiin </w:t>
      </w:r>
      <w:r>
        <w:rPr>
          <w:color w:val="F8907D"/>
        </w:rPr>
        <w:t xml:space="preserve">olevan </w:t>
      </w:r>
      <w:r>
        <w:rPr>
          <w:color w:val="788E95"/>
        </w:rPr>
        <w:t xml:space="preserve">syytteen </w:t>
      </w:r>
      <w:r>
        <w:rPr>
          <w:color w:val="F8907D"/>
        </w:rPr>
        <w:t xml:space="preserve">avaintodistaja</w:t>
      </w:r>
      <w:r>
        <w:t xml:space="preserve">. </w:t>
      </w:r>
      <w:r>
        <w:t xml:space="preserve">Todistajien mukaan </w:t>
      </w:r>
      <w:r>
        <w:rPr>
          <w:color w:val="118B8A"/>
        </w:rPr>
        <w:t xml:space="preserve">suuri valamiehistö </w:t>
      </w:r>
      <w:r>
        <w:t xml:space="preserve">esitti monia kysymyksiä </w:t>
      </w:r>
      <w:r>
        <w:rPr>
          <w:color w:val="ECEDFE"/>
        </w:rPr>
        <w:t xml:space="preserve">Jacob F. "Jake" Hortonista, </w:t>
      </w:r>
      <w:r>
        <w:rPr>
          <w:color w:val="2B2D32"/>
        </w:rPr>
        <w:t xml:space="preserve">Gulf Powerin</w:t>
      </w:r>
      <w:r>
        <w:rPr>
          <w:color w:val="ECEDFE"/>
        </w:rPr>
        <w:t xml:space="preserve"> vanhemmasta varatoimitusjohtajasta, </w:t>
      </w:r>
      <w:r>
        <w:rPr>
          <w:color w:val="ECEDFE"/>
        </w:rPr>
        <w:t xml:space="preserve">joka </w:t>
      </w:r>
      <w:r>
        <w:rPr>
          <w:color w:val="ECEDFE"/>
        </w:rPr>
        <w:t xml:space="preserve">kuoli </w:t>
      </w:r>
      <w:r>
        <w:rPr>
          <w:color w:val="576094"/>
        </w:rPr>
        <w:t xml:space="preserve">lento-onnettomuudessa </w:t>
      </w:r>
      <w:r>
        <w:rPr>
          <w:color w:val="ECEDFE"/>
        </w:rPr>
        <w:t xml:space="preserve">huhtikuussa</w:t>
      </w:r>
      <w:r>
        <w:t xml:space="preserve">. </w:t>
      </w:r>
      <w:r>
        <w:rPr>
          <w:color w:val="ECEDFE"/>
        </w:rPr>
        <w:t xml:space="preserve">Horton </w:t>
      </w:r>
      <w:r>
        <w:t xml:space="preserve">valvoi </w:t>
      </w:r>
      <w:r>
        <w:rPr>
          <w:color w:val="796EE6"/>
        </w:rPr>
        <w:t xml:space="preserve">Gulf Powerin </w:t>
      </w:r>
      <w:r>
        <w:t xml:space="preserve">hallitusasioita</w:t>
      </w:r>
      <w:r>
        <w:t xml:space="preserve">. </w:t>
      </w:r>
      <w:r>
        <w:rPr>
          <w:color w:val="94C661"/>
        </w:rPr>
        <w:t xml:space="preserve">Onnettomuuden </w:t>
      </w:r>
      <w:r>
        <w:t xml:space="preserve">aamuna </w:t>
      </w:r>
      <w:r>
        <w:t xml:space="preserve">hän sai tiedon, että tilintarkastuskomitea </w:t>
      </w:r>
      <w:r>
        <w:t xml:space="preserve">suositteli </w:t>
      </w:r>
      <w:r>
        <w:rPr>
          <w:color w:val="ECEDFE"/>
        </w:rPr>
        <w:t xml:space="preserve">hänen </w:t>
      </w:r>
      <w:r>
        <w:t xml:space="preserve">erottamistaan </w:t>
      </w:r>
      <w:r>
        <w:rPr>
          <w:color w:val="796EE6"/>
        </w:rPr>
        <w:t xml:space="preserve">yhtiön </w:t>
      </w:r>
      <w:r>
        <w:t xml:space="preserve">tilintarkastuksessa tapahtuneiden laskutukseen liittyvien väärinkäytösten vuoksi. </w:t>
      </w:r>
      <w:r>
        <w:rPr>
          <w:color w:val="DB1474"/>
        </w:rPr>
        <w:t xml:space="preserve">Tutkijat </w:t>
      </w:r>
      <w:r>
        <w:t xml:space="preserve">yrittävät selvittää, oliko </w:t>
      </w:r>
      <w:r>
        <w:rPr>
          <w:color w:val="94C661"/>
        </w:rPr>
        <w:t xml:space="preserve">onnettomuus </w:t>
      </w:r>
      <w:r>
        <w:t xml:space="preserve">onnettomuus, sabotaasi vai itsemurha. </w:t>
      </w:r>
      <w:r>
        <w:rPr>
          <w:color w:val="796EE6"/>
        </w:rPr>
        <w:t xml:space="preserve">Gulf Power </w:t>
      </w:r>
      <w:r>
        <w:t xml:space="preserve">kertoi toukokuussa, että sisäisen tarkastuksen mukaan </w:t>
      </w:r>
      <w:r>
        <w:rPr>
          <w:color w:val="8489AE"/>
        </w:rPr>
        <w:t xml:space="preserve">ainakin yksi myyjä </w:t>
      </w:r>
      <w:r>
        <w:t xml:space="preserve">käytti vääriä laskuja poliittisten asioiden rahoittamiseen. </w:t>
      </w:r>
      <w:r>
        <w:rPr>
          <w:color w:val="796EE6"/>
        </w:rPr>
        <w:t xml:space="preserve">Yhtiö </w:t>
      </w:r>
      <w:r>
        <w:t xml:space="preserve">kuitenkin sanoi tehneensä poliittisia lahjoituksia yli viisi vuotta sitten.</w:t>
      </w:r>
    </w:p>
    <w:p>
      <w:r>
        <w:rPr>
          <w:b/>
        </w:rPr>
        <w:t xml:space="preserve">Asiakirjan numero 401</w:t>
      </w:r>
    </w:p>
    <w:p>
      <w:r>
        <w:rPr>
          <w:b/>
        </w:rPr>
        <w:t xml:space="preserve">Asiakirjan tunniste: wsj0620-001</w:t>
      </w:r>
    </w:p>
    <w:p>
      <w:r>
        <w:rPr>
          <w:color w:val="310106"/>
        </w:rPr>
        <w:t xml:space="preserve">Exxon Corp. </w:t>
      </w:r>
      <w:r>
        <w:rPr>
          <w:color w:val="04640D"/>
        </w:rPr>
        <w:t xml:space="preserve">eroaa </w:t>
      </w:r>
      <w:r>
        <w:rPr>
          <w:color w:val="FB5514"/>
        </w:rPr>
        <w:t xml:space="preserve">National Wildlife Federationin </w:t>
      </w:r>
      <w:r>
        <w:rPr>
          <w:color w:val="FEFB0A"/>
        </w:rPr>
        <w:t xml:space="preserve">neuvoa-antavasta komiteasta, </w:t>
      </w:r>
      <w:r>
        <w:rPr>
          <w:color w:val="04640D"/>
        </w:rPr>
        <w:t xml:space="preserve">koska se katsoo, että </w:t>
      </w:r>
      <w:r>
        <w:rPr>
          <w:color w:val="E115C0"/>
        </w:rPr>
        <w:t xml:space="preserve">luonnonsuojelujärjestö suhtautuu </w:t>
      </w:r>
      <w:r>
        <w:rPr>
          <w:color w:val="04640D"/>
        </w:rPr>
        <w:t xml:space="preserve">epäoikeudenmukaisesti kriittisesti </w:t>
      </w:r>
      <w:r>
        <w:rPr>
          <w:color w:val="0BC582"/>
        </w:rPr>
        <w:t xml:space="preserve">Alaskan rannikolla tapahtuneeseen </w:t>
      </w:r>
      <w:r>
        <w:rPr>
          <w:color w:val="00587F"/>
        </w:rPr>
        <w:t xml:space="preserve">öljyvuotoon, </w:t>
      </w:r>
      <w:r>
        <w:rPr>
          <w:color w:val="00587F"/>
        </w:rPr>
        <w:t xml:space="preserve">jonka aiheutti </w:t>
      </w:r>
      <w:r>
        <w:rPr>
          <w:color w:val="FEB8C8"/>
        </w:rPr>
        <w:t xml:space="preserve">Exxon Valdez -tankkeri</w:t>
      </w:r>
      <w:r>
        <w:t xml:space="preserve">. </w:t>
      </w:r>
      <w:r>
        <w:rPr>
          <w:color w:val="9E8317"/>
        </w:rPr>
        <w:t xml:space="preserve">Liitto </w:t>
      </w:r>
      <w:r>
        <w:t xml:space="preserve">pahoitteli perjantaina </w:t>
      </w:r>
      <w:r>
        <w:rPr>
          <w:color w:val="04640D"/>
        </w:rPr>
        <w:t xml:space="preserve">lähtöä</w:t>
      </w:r>
      <w:r>
        <w:t xml:space="preserve">, mutta antoi </w:t>
      </w:r>
      <w:r>
        <w:rPr>
          <w:color w:val="01190F"/>
        </w:rPr>
        <w:t xml:space="preserve">jyrkän vastauksen, jossa se </w:t>
      </w:r>
      <w:r>
        <w:rPr>
          <w:color w:val="01190F"/>
        </w:rPr>
        <w:t xml:space="preserve">kutsui </w:t>
      </w:r>
      <w:r>
        <w:rPr>
          <w:color w:val="58018B"/>
        </w:rPr>
        <w:t xml:space="preserve">Exxonia </w:t>
      </w:r>
      <w:r>
        <w:rPr>
          <w:color w:val="01190F"/>
        </w:rPr>
        <w:t xml:space="preserve">"</w:t>
      </w:r>
      <w:r>
        <w:rPr>
          <w:color w:val="B70639"/>
        </w:rPr>
        <w:t xml:space="preserve">koko yhteiskunnan hylkiöksi"</w:t>
      </w:r>
      <w:r>
        <w:rPr>
          <w:color w:val="703B01"/>
        </w:rPr>
        <w:t xml:space="preserve">, jonka</w:t>
      </w:r>
      <w:r>
        <w:rPr>
          <w:color w:val="B70639"/>
        </w:rPr>
        <w:t xml:space="preserve"> pitäisi käydä </w:t>
      </w:r>
      <w:r>
        <w:rPr>
          <w:color w:val="B70639"/>
        </w:rPr>
        <w:t xml:space="preserve">avointa vuoropuhelua ympäristönsuojelijoiden kanssa</w:t>
      </w:r>
      <w:r>
        <w:t xml:space="preserve">. </w:t>
      </w:r>
      <w:r>
        <w:rPr>
          <w:color w:val="9E8317"/>
        </w:rPr>
        <w:t xml:space="preserve">Ammattiliitto, </w:t>
      </w:r>
      <w:r>
        <w:rPr>
          <w:color w:val="9E8317"/>
        </w:rPr>
        <w:t xml:space="preserve">jolla on 5,8 miljoonaa jäsentä valtakunnallisesti</w:t>
      </w:r>
      <w:r>
        <w:t xml:space="preserve">, on ollut yksi ankarimmista arvostelijoista, jotka ovat kritisoineet </w:t>
      </w:r>
      <w:r>
        <w:rPr>
          <w:color w:val="4AFEFA"/>
        </w:rPr>
        <w:t xml:space="preserve">tapaa, jolla </w:t>
      </w:r>
      <w:r>
        <w:rPr>
          <w:color w:val="FCB164"/>
        </w:rPr>
        <w:t xml:space="preserve">Exxon </w:t>
      </w:r>
      <w:r>
        <w:rPr>
          <w:color w:val="118B8A"/>
        </w:rPr>
        <w:t xml:space="preserve">varmisti </w:t>
      </w:r>
      <w:r>
        <w:rPr>
          <w:color w:val="000D2C"/>
        </w:rPr>
        <w:t xml:space="preserve">11 miljoonan gallonan </w:t>
      </w:r>
      <w:r>
        <w:rPr>
          <w:color w:val="796EE6"/>
        </w:rPr>
        <w:t xml:space="preserve">öljyvuodon, </w:t>
      </w:r>
      <w:r>
        <w:t xml:space="preserve">ja syyttänyt </w:t>
      </w:r>
      <w:r>
        <w:rPr>
          <w:color w:val="53495F"/>
        </w:rPr>
        <w:t xml:space="preserve">yhtiötä </w:t>
      </w:r>
      <w:r>
        <w:t xml:space="preserve">siitä, että se on toistuvasti jättänyt huomiotta vaatimukset tavata ja keskustella </w:t>
      </w:r>
      <w:r>
        <w:rPr>
          <w:color w:val="118B8A"/>
        </w:rPr>
        <w:t xml:space="preserve">asiasta</w:t>
      </w:r>
      <w:r>
        <w:t xml:space="preserve">. </w:t>
      </w:r>
      <w:r>
        <w:t xml:space="preserve">Maaliskuun 24. päivänä tapahtunut </w:t>
      </w:r>
      <w:r>
        <w:rPr>
          <w:color w:val="F95475"/>
        </w:rPr>
        <w:t xml:space="preserve">öljyvahinko </w:t>
      </w:r>
      <w:r>
        <w:t xml:space="preserve">vaikutti satojen kilometrien pituiseen </w:t>
      </w:r>
      <w:r>
        <w:rPr>
          <w:color w:val="61FC03"/>
        </w:rPr>
        <w:t xml:space="preserve">Alaskan etelärannikkoon </w:t>
      </w:r>
      <w:r>
        <w:t xml:space="preserve">ja aiheutti </w:t>
      </w:r>
      <w:r>
        <w:rPr>
          <w:color w:val="F95475"/>
        </w:rPr>
        <w:t xml:space="preserve">tuhoa</w:t>
      </w:r>
      <w:r>
        <w:t xml:space="preserve"> luonnonvaraisille eläimille ja kalastusteollisuudelle</w:t>
      </w:r>
      <w:r>
        <w:t xml:space="preserve">. </w:t>
      </w:r>
      <w:r>
        <w:rPr>
          <w:color w:val="53495F"/>
        </w:rPr>
        <w:t xml:space="preserve">Exxonin </w:t>
      </w:r>
      <w:r>
        <w:t xml:space="preserve">Exxon USA </w:t>
      </w:r>
      <w:r>
        <w:t xml:space="preserve">-yksikkö oli yksi </w:t>
      </w:r>
      <w:r>
        <w:rPr>
          <w:color w:val="5D9608"/>
        </w:rPr>
        <w:t xml:space="preserve">Joint Conservation Councilin </w:t>
      </w:r>
      <w:r>
        <w:t xml:space="preserve">perustajajäsenistä</w:t>
      </w:r>
      <w:r>
        <w:rPr>
          <w:color w:val="5D9608"/>
        </w:rPr>
        <w:t xml:space="preserve">. Joint Conservation Council on vuonna 1982 perustettu johtajista koostuva komitea, jonka </w:t>
      </w:r>
      <w:r>
        <w:rPr>
          <w:color w:val="DE98FD"/>
        </w:rPr>
        <w:t xml:space="preserve">National Conservation Union </w:t>
      </w:r>
      <w:r>
        <w:rPr>
          <w:color w:val="5D9608"/>
        </w:rPr>
        <w:t xml:space="preserve">perusti </w:t>
      </w:r>
      <w:r>
        <w:rPr>
          <w:color w:val="5D9608"/>
        </w:rPr>
        <w:t xml:space="preserve">edistääkseen "rehellistä ja avointa keskustelua" teollisuuden ja </w:t>
      </w:r>
      <w:r>
        <w:rPr>
          <w:color w:val="DE98FD"/>
        </w:rPr>
        <w:t xml:space="preserve">ammattiyhdistysten </w:t>
      </w:r>
      <w:r>
        <w:rPr>
          <w:color w:val="5D9608"/>
        </w:rPr>
        <w:t xml:space="preserve">johdon välillä</w:t>
      </w:r>
      <w:r>
        <w:t xml:space="preserve">. </w:t>
      </w:r>
      <w:r>
        <w:rPr>
          <w:color w:val="53495F"/>
        </w:rPr>
        <w:t xml:space="preserve">Exxonin </w:t>
      </w:r>
      <w:r>
        <w:t xml:space="preserve">ympäristökoordinaattori Raymond Campion </w:t>
      </w:r>
      <w:r>
        <w:t xml:space="preserve">sanoi </w:t>
      </w:r>
      <w:r>
        <w:rPr>
          <w:color w:val="9E8317"/>
        </w:rPr>
        <w:t xml:space="preserve">liitolle </w:t>
      </w:r>
      <w:r>
        <w:t xml:space="preserve">lähettämässään kirjeessä</w:t>
      </w:r>
      <w:r>
        <w:t xml:space="preserve">: </w:t>
      </w:r>
      <w:r>
        <w:rPr>
          <w:color w:val="9E8317"/>
        </w:rPr>
        <w:t xml:space="preserve">"</w:t>
      </w:r>
      <w:r>
        <w:t xml:space="preserve">Viimeaikaiset julkiset toimenne </w:t>
      </w:r>
      <w:r>
        <w:rPr>
          <w:color w:val="98A088"/>
        </w:rPr>
        <w:t xml:space="preserve">Valdezin </w:t>
      </w:r>
      <w:r>
        <w:rPr>
          <w:color w:val="F95475"/>
        </w:rPr>
        <w:t xml:space="preserve">öljyvuotoa </w:t>
      </w:r>
      <w:r>
        <w:t xml:space="preserve">koskevassa asiassa </w:t>
      </w:r>
      <w:r>
        <w:t xml:space="preserve">eivät ole osoittaneet minkäänlaista objektiivisuutta tai oikeudenmukaisuutta." </w:t>
      </w:r>
      <w:r>
        <w:rPr>
          <w:color w:val="9E8317"/>
        </w:rPr>
        <w:t xml:space="preserve">Ammattiliitto oli </w:t>
      </w:r>
      <w:r>
        <w:t xml:space="preserve">yksi kantajista </w:t>
      </w:r>
      <w:r>
        <w:rPr>
          <w:color w:val="53495F"/>
        </w:rPr>
        <w:t xml:space="preserve">Exxonia vastaan </w:t>
      </w:r>
      <w:r>
        <w:t xml:space="preserve">elokuussa nostetussa kanteessa</w:t>
      </w:r>
      <w:r>
        <w:t xml:space="preserve">, jossa vaadittiin täyttä korvausta </w:t>
      </w:r>
      <w:r>
        <w:t xml:space="preserve">vuodon aiheuttamien ympäristökustannusten</w:t>
      </w:r>
      <w:r>
        <w:t xml:space="preserve"> korjaamisesta.</w:t>
      </w:r>
    </w:p>
    <w:p>
      <w:r>
        <w:rPr>
          <w:b/>
        </w:rPr>
        <w:t xml:space="preserve">Asiakirjan numero 402</w:t>
      </w:r>
    </w:p>
    <w:p>
      <w:r>
        <w:rPr>
          <w:b/>
        </w:rPr>
        <w:t xml:space="preserve">Asiakirjan tunniste: wsj0621-001</w:t>
      </w:r>
    </w:p>
    <w:p>
      <w:r>
        <w:rPr>
          <w:color w:val="310106"/>
        </w:rPr>
        <w:t xml:space="preserve">First Tennessee National Corp. </w:t>
      </w:r>
      <w:r>
        <w:t xml:space="preserve">kertoi, että sille aiheutuu neljännen neljänneksen aikana </w:t>
      </w:r>
      <w:r>
        <w:t xml:space="preserve">4 miljoonan dollarin kulut </w:t>
      </w:r>
      <w:r>
        <w:rPr>
          <w:color w:val="FEFB0A"/>
        </w:rPr>
        <w:t xml:space="preserve">järjestelmätoimintojen </w:t>
      </w:r>
      <w:r>
        <w:t xml:space="preserve">laajentamissuunnitelmista. </w:t>
      </w:r>
      <w:r>
        <w:rPr>
          <w:color w:val="310106"/>
        </w:rPr>
        <w:t xml:space="preserve">Pankkiyhtiö </w:t>
      </w:r>
      <w:r>
        <w:t xml:space="preserve">ilmoitti päässeensä periaatteelliseen </w:t>
      </w:r>
      <w:r>
        <w:rPr>
          <w:color w:val="FB5514"/>
        </w:rPr>
        <w:t xml:space="preserve">sopimukseen </w:t>
      </w:r>
      <w:r>
        <w:rPr>
          <w:color w:val="E115C0"/>
        </w:rPr>
        <w:t xml:space="preserve">International Business Machines Corp:n kanssa </w:t>
      </w:r>
      <w:r>
        <w:rPr>
          <w:color w:val="0BC582"/>
        </w:rPr>
        <w:t xml:space="preserve">järjestelmätoimintasopimuksesta</w:t>
      </w:r>
      <w:r>
        <w:rPr>
          <w:color w:val="FEB8C8"/>
        </w:rPr>
        <w:t xml:space="preserve">, jonka </w:t>
      </w:r>
      <w:r>
        <w:rPr>
          <w:color w:val="00587F"/>
        </w:rPr>
        <w:t xml:space="preserve">mukaan </w:t>
      </w:r>
      <w:r>
        <w:rPr>
          <w:color w:val="01190F"/>
        </w:rPr>
        <w:t xml:space="preserve">IBM hoitaa </w:t>
      </w:r>
      <w:r>
        <w:rPr>
          <w:color w:val="9E8317"/>
        </w:rPr>
        <w:t xml:space="preserve">First Tennesseen </w:t>
      </w:r>
      <w:r>
        <w:rPr>
          <w:color w:val="00587F"/>
        </w:rPr>
        <w:t xml:space="preserve">tietokone- ja tietoliikennetoiminnot</w:t>
      </w:r>
      <w:r>
        <w:t xml:space="preserve">. </w:t>
      </w:r>
      <w:r>
        <w:rPr>
          <w:color w:val="FB5514"/>
        </w:rPr>
        <w:t xml:space="preserve">Sopimuksen </w:t>
      </w:r>
      <w:r>
        <w:t xml:space="preserve">mukaan </w:t>
      </w:r>
      <w:r>
        <w:rPr>
          <w:color w:val="310106"/>
        </w:rPr>
        <w:t xml:space="preserve">First Tennessee jatkaa </w:t>
      </w:r>
      <w:r>
        <w:rPr>
          <w:color w:val="847D81"/>
        </w:rPr>
        <w:t xml:space="preserve">asiakastuotteiden ja -palveluiden luomiseen </w:t>
      </w:r>
      <w:r>
        <w:rPr>
          <w:color w:val="58018B"/>
        </w:rPr>
        <w:t xml:space="preserve">tarkoitettujen</w:t>
      </w:r>
      <w:r>
        <w:rPr>
          <w:color w:val="847D81"/>
        </w:rPr>
        <w:t xml:space="preserve"> ohjelmistojen </w:t>
      </w:r>
      <w:r>
        <w:t xml:space="preserve">kehittämistä</w:t>
      </w:r>
      <w:r>
        <w:t xml:space="preserve">. </w:t>
      </w:r>
      <w:r>
        <w:t xml:space="preserve">"Koska henkilökohtaiset tietokoneet ovat pian </w:t>
      </w:r>
      <w:r>
        <w:rPr>
          <w:color w:val="B70639"/>
        </w:rPr>
        <w:t xml:space="preserve">kaikkien </w:t>
      </w:r>
      <w:r>
        <w:rPr>
          <w:color w:val="B70639"/>
        </w:rPr>
        <w:t xml:space="preserve">kassanhoitajiemme, asiakaspalvelijoidemme ja luottovirkailijoidemme </w:t>
      </w:r>
      <w:r>
        <w:t xml:space="preserve">työpöydillä</w:t>
      </w:r>
      <w:r>
        <w:t xml:space="preserve">, tiedot ovat helposti saatavilla, jotta </w:t>
      </w:r>
      <w:r>
        <w:rPr>
          <w:color w:val="F7F1DF"/>
        </w:rPr>
        <w:t xml:space="preserve">asiakkaat voivat </w:t>
      </w:r>
      <w:r>
        <w:t xml:space="preserve">tehdä tuotepäätöksiä ja saada </w:t>
      </w:r>
      <w:r>
        <w:t xml:space="preserve">tietoa </w:t>
      </w:r>
      <w:r>
        <w:t xml:space="preserve">tileistään", sanoo John Kelley, </w:t>
      </w:r>
      <w:r>
        <w:rPr>
          <w:color w:val="310106"/>
        </w:rPr>
        <w:t xml:space="preserve">First Tennesseen</w:t>
      </w:r>
      <w:r>
        <w:t xml:space="preserve"> varatoimitusjohtaja ja yrityspalveluista vastaava ryhmäpäällikkö</w:t>
      </w:r>
      <w:r>
        <w:t xml:space="preserve">. </w:t>
      </w:r>
      <w:r>
        <w:rPr>
          <w:color w:val="FB5514"/>
        </w:rPr>
        <w:t xml:space="preserve">Sopimus koskee </w:t>
      </w:r>
      <w:r>
        <w:t xml:space="preserve">kuitenkin </w:t>
      </w:r>
      <w:r>
        <w:rPr>
          <w:color w:val="118B8A"/>
        </w:rPr>
        <w:t xml:space="preserve">120 työntekijää</w:t>
      </w:r>
      <w:r>
        <w:t xml:space="preserve">. </w:t>
      </w:r>
      <w:r>
        <w:rPr>
          <w:color w:val="310106"/>
        </w:rPr>
        <w:t xml:space="preserve">First Tennessee </w:t>
      </w:r>
      <w:r>
        <w:t xml:space="preserve">sanoi yrittävänsä sijoittaa </w:t>
      </w:r>
      <w:r>
        <w:rPr>
          <w:color w:val="118B8A"/>
        </w:rPr>
        <w:t xml:space="preserve">työntekijöitä </w:t>
      </w:r>
      <w:r>
        <w:rPr>
          <w:color w:val="4AFEFA"/>
        </w:rPr>
        <w:t xml:space="preserve">omaan </w:t>
      </w:r>
      <w:r>
        <w:rPr>
          <w:color w:val="310106"/>
        </w:rPr>
        <w:t xml:space="preserve">yritykseensä</w:t>
      </w:r>
      <w:r>
        <w:t xml:space="preserve">, IBM:ään tai muihin Memphisin yrityksiin </w:t>
      </w:r>
      <w:r>
        <w:t xml:space="preserve">IBM:n avustuksella. </w:t>
      </w:r>
      <w:r>
        <w:t xml:space="preserve">Prosessi kestää </w:t>
      </w:r>
      <w:r>
        <w:rPr>
          <w:color w:val="310106"/>
        </w:rPr>
        <w:t xml:space="preserve">yhtiön</w:t>
      </w:r>
      <w:r>
        <w:t xml:space="preserve"> mukaan jopa kuusi kuukautta</w:t>
      </w:r>
      <w:r>
        <w:t xml:space="preserve">. </w:t>
      </w:r>
      <w:r>
        <w:rPr>
          <w:color w:val="FCB164"/>
        </w:rPr>
        <w:t xml:space="preserve">Kaupan </w:t>
      </w:r>
      <w:r>
        <w:rPr>
          <w:color w:val="796EE6"/>
        </w:rPr>
        <w:t xml:space="preserve">on saatava </w:t>
      </w:r>
      <w:r>
        <w:rPr>
          <w:color w:val="000D2C"/>
        </w:rPr>
        <w:t xml:space="preserve">yhtiön </w:t>
      </w:r>
      <w:r>
        <w:rPr>
          <w:color w:val="796EE6"/>
        </w:rPr>
        <w:t xml:space="preserve">hallituksen hyväksyntä, </w:t>
      </w:r>
      <w:r>
        <w:t xml:space="preserve">jonka </w:t>
      </w:r>
      <w:r>
        <w:t xml:space="preserve">odotetaan tapahtuvan ensi kuussa.</w:t>
      </w:r>
    </w:p>
    <w:p>
      <w:r>
        <w:rPr>
          <w:b/>
        </w:rPr>
        <w:t xml:space="preserve">Asiakirjan numero 403</w:t>
      </w:r>
    </w:p>
    <w:p>
      <w:r>
        <w:rPr>
          <w:b/>
        </w:rPr>
        <w:t xml:space="preserve">Asiakirjan tunniste: wsj0622-001</w:t>
      </w:r>
    </w:p>
    <w:p>
      <w:r>
        <w:rPr>
          <w:color w:val="310106"/>
        </w:rPr>
        <w:t xml:space="preserve">Valtiovarainministeriön </w:t>
      </w:r>
      <w:r>
        <w:t xml:space="preserve">mukaan Yhdysvaltain kauppavaje saattaa </w:t>
      </w:r>
      <w:r>
        <w:t xml:space="preserve">kasvaa </w:t>
      </w:r>
      <w:r>
        <w:rPr>
          <w:color w:val="04640D"/>
        </w:rPr>
        <w:t xml:space="preserve">ensi vuonna </w:t>
      </w:r>
      <w:r>
        <w:t xml:space="preserve">kahden vuoden huomattavan paranemisen jälkeen. </w:t>
      </w:r>
      <w:r>
        <w:rPr>
          <w:color w:val="FEFB0A"/>
        </w:rPr>
        <w:t xml:space="preserve">Kansainvälisiä talousstrategioita käsittelevässä raportissaan kongressille </w:t>
      </w:r>
      <w:r>
        <w:rPr>
          <w:color w:val="310106"/>
        </w:rPr>
        <w:t xml:space="preserve">valtiovarainministeriö </w:t>
      </w:r>
      <w:r>
        <w:t xml:space="preserve">totesi, että </w:t>
      </w:r>
      <w:r>
        <w:rPr>
          <w:color w:val="E115C0"/>
        </w:rPr>
        <w:t xml:space="preserve">laajimmillaan maksutaseena tunnetun kaupan mittarin </w:t>
      </w:r>
      <w:r>
        <w:t xml:space="preserve">paraneminen </w:t>
      </w:r>
      <w:r>
        <w:t xml:space="preserve">"on todennäköisesti parhaimmillaankin hyvin vaatimatonta" ja että "</w:t>
      </w:r>
      <w:r>
        <w:rPr>
          <w:color w:val="E115C0"/>
        </w:rPr>
        <w:t xml:space="preserve">maksutaseen </w:t>
      </w:r>
      <w:r>
        <w:t xml:space="preserve">heikkenemistä </w:t>
      </w:r>
      <w:r>
        <w:t xml:space="preserve">ei voida </w:t>
      </w:r>
      <w:r>
        <w:t xml:space="preserve">sulkea pois </w:t>
      </w:r>
      <w:r>
        <w:rPr>
          <w:color w:val="04640D"/>
        </w:rPr>
        <w:t xml:space="preserve">ensi vuonna</w:t>
      </w:r>
      <w:r>
        <w:t xml:space="preserve">". Tämä lausunto oli ensimmäinen vahvistus sille, mitä muut ryhmät, kuten Kansainvälinen valuuttarahasto, ovat ennustaneet jo kuukausien ajan. Dollarin jatkuvaa vahvistumista on pidetty yhtenä syynä kauppataseen mahdolliseen heikkenemiseen. </w:t>
      </w:r>
      <w:r>
        <w:rPr>
          <w:color w:val="FB5514"/>
        </w:rPr>
        <w:t xml:space="preserve">Valtiovarainministeriön </w:t>
      </w:r>
      <w:r>
        <w:rPr>
          <w:color w:val="FEFB0A"/>
        </w:rPr>
        <w:t xml:space="preserve">raportissa</w:t>
      </w:r>
      <w:r>
        <w:rPr>
          <w:color w:val="FEFB0A"/>
        </w:rPr>
        <w:t xml:space="preserve">, jota vaaditaan </w:t>
      </w:r>
      <w:r>
        <w:rPr>
          <w:color w:val="FEFB0A"/>
        </w:rPr>
        <w:t xml:space="preserve">vuosittain </w:t>
      </w:r>
      <w:r>
        <w:rPr>
          <w:color w:val="0BC582"/>
        </w:rPr>
        <w:t xml:space="preserve">vuoden 1988</w:t>
      </w:r>
      <w:r>
        <w:rPr>
          <w:color w:val="FEFB0A"/>
        </w:rPr>
        <w:t xml:space="preserve"> kauppalain säännöksessä</w:t>
      </w:r>
      <w:r>
        <w:t xml:space="preserve">, moititaan jälleen </w:t>
      </w:r>
      <w:r>
        <w:rPr>
          <w:color w:val="FEB8C8"/>
        </w:rPr>
        <w:t xml:space="preserve">Etelä-Koreaa </w:t>
      </w:r>
      <w:r>
        <w:rPr>
          <w:color w:val="FEB8C8"/>
        </w:rPr>
        <w:t xml:space="preserve">sen </w:t>
      </w:r>
      <w:r>
        <w:t xml:space="preserve">valuuttakurssistrategiasta. "Uskomme, että viitteitä valuuttakurssien "manipuloinnista" on ilmennyt edelleen viimeisten kuuden kuukauden aikana", </w:t>
      </w:r>
      <w:r>
        <w:rPr>
          <w:color w:val="FEFB0A"/>
        </w:rPr>
        <w:t xml:space="preserve">raportissa sanottiin </w:t>
      </w:r>
      <w:r>
        <w:t xml:space="preserve">ja viitattiin markkinavoimien puuttumiseen </w:t>
      </w:r>
      <w:r>
        <w:rPr>
          <w:color w:val="FEB8C8"/>
        </w:rPr>
        <w:t xml:space="preserve">Etelä-Korean </w:t>
      </w:r>
      <w:r>
        <w:t xml:space="preserve">valuuttakurssijärjestelmästä </w:t>
      </w:r>
      <w:r>
        <w:t xml:space="preserve">sekä pääoman ja korkojen sääntelyn käyttöön valuuttakurssien manipuloimiseksi. </w:t>
      </w:r>
      <w:r>
        <w:rPr>
          <w:color w:val="310106"/>
        </w:rPr>
        <w:t xml:space="preserve">Valtiovarainministeriö </w:t>
      </w:r>
      <w:r>
        <w:t xml:space="preserve">ilmaisi kuitenkin tyytyväisyytensä </w:t>
      </w:r>
      <w:r>
        <w:rPr>
          <w:color w:val="01190F"/>
        </w:rPr>
        <w:t xml:space="preserve">Taiwanin</w:t>
      </w:r>
      <w:r>
        <w:rPr>
          <w:color w:val="9E8317"/>
        </w:rPr>
        <w:t xml:space="preserve"> hallitusta kohtaan</w:t>
      </w:r>
      <w:r>
        <w:rPr>
          <w:color w:val="847D81"/>
        </w:rPr>
        <w:t xml:space="preserve">, jota </w:t>
      </w:r>
      <w:r>
        <w:rPr>
          <w:color w:val="9E8317"/>
        </w:rPr>
        <w:t xml:space="preserve">syytettiin valuuttakurssien manipuloinnista viime vuoden raportissa</w:t>
      </w:r>
      <w:r>
        <w:t xml:space="preserve">. </w:t>
      </w:r>
      <w:r>
        <w:t xml:space="preserve">Valtiovarainministeriön mukaan </w:t>
      </w:r>
      <w:r>
        <w:rPr>
          <w:color w:val="58018B"/>
        </w:rPr>
        <w:t xml:space="preserve">Taiwan on </w:t>
      </w:r>
      <w:r>
        <w:t xml:space="preserve">vapauttanut valuuttakurssijärjestelmänsä </w:t>
      </w:r>
      <w:r>
        <w:rPr>
          <w:color w:val="B70639"/>
        </w:rPr>
        <w:t xml:space="preserve">viime </w:t>
      </w:r>
      <w:r>
        <w:t xml:space="preserve">vuonna.</w:t>
      </w:r>
    </w:p>
    <w:p>
      <w:r>
        <w:rPr>
          <w:b/>
        </w:rPr>
        <w:t xml:space="preserve">Asiakirjan numero 404</w:t>
      </w:r>
    </w:p>
    <w:p>
      <w:r>
        <w:rPr>
          <w:b/>
        </w:rPr>
        <w:t xml:space="preserve">Asiakirjan tunniste: wsj0623-001</w:t>
      </w:r>
    </w:p>
    <w:p>
      <w:r>
        <w:rPr>
          <w:color w:val="310106"/>
        </w:rPr>
        <w:t xml:space="preserve">Perjantaina </w:t>
      </w:r>
      <w:r>
        <w:t xml:space="preserve">julkistettiin varainhoitovuoden 1989 budjettialijäämä. Alijäämä pieneni jonkin verran. Seuraavan kerran kun kuulet </w:t>
      </w:r>
      <w:r>
        <w:rPr>
          <w:color w:val="FEFB0A"/>
        </w:rPr>
        <w:t xml:space="preserve">kongressin </w:t>
      </w:r>
      <w:r>
        <w:rPr>
          <w:color w:val="04640D"/>
        </w:rPr>
        <w:t xml:space="preserve">jäsenen </w:t>
      </w:r>
      <w:r>
        <w:t xml:space="preserve">valittavan alijäämästä, mieti, mitä </w:t>
      </w:r>
      <w:r>
        <w:rPr>
          <w:color w:val="FB5514"/>
        </w:rPr>
        <w:t xml:space="preserve">kongressi </w:t>
      </w:r>
      <w:r>
        <w:t xml:space="preserve">teki </w:t>
      </w:r>
      <w:r>
        <w:rPr>
          <w:color w:val="310106"/>
        </w:rPr>
        <w:t xml:space="preserve">perjantaina</w:t>
      </w:r>
      <w:r>
        <w:t xml:space="preserve">. </w:t>
      </w:r>
      <w:r>
        <w:rPr>
          <w:color w:val="E115C0"/>
        </w:rPr>
        <w:t xml:space="preserve">Senaatti </w:t>
      </w:r>
      <w:r>
        <w:t xml:space="preserve">hyväksyi äänin 84-6, että </w:t>
      </w:r>
      <w:r>
        <w:rPr>
          <w:color w:val="00587F"/>
        </w:rPr>
        <w:t xml:space="preserve">Federal Housing Administrationin vakuuttamien asuntolainojen enimmäismäärää </w:t>
      </w:r>
      <w:r>
        <w:t xml:space="preserve">nostetaan </w:t>
      </w:r>
      <w:r>
        <w:rPr>
          <w:color w:val="00587F"/>
        </w:rPr>
        <w:t xml:space="preserve">124 000 dollariin. Federal Housing </w:t>
      </w:r>
      <w:r>
        <w:rPr>
          <w:color w:val="0BC582"/>
        </w:rPr>
        <w:t xml:space="preserve">Administration </w:t>
      </w:r>
      <w:r>
        <w:rPr>
          <w:color w:val="00587F"/>
        </w:rPr>
        <w:t xml:space="preserve">kärsi viime vuonna 4,2 miljardin dollarin tappiot järjestämättömistä lainoista</w:t>
      </w:r>
      <w:r>
        <w:t xml:space="preserve">. Sen </w:t>
      </w:r>
      <w:r>
        <w:t xml:space="preserve">jälkeen </w:t>
      </w:r>
      <w:r>
        <w:rPr>
          <w:color w:val="E115C0"/>
        </w:rPr>
        <w:t xml:space="preserve">senaatti </w:t>
      </w:r>
      <w:r>
        <w:t xml:space="preserve">osoitti yksinkertaisella äänestyksellä loputkin rahat </w:t>
      </w:r>
      <w:r>
        <w:rPr>
          <w:color w:val="FEB8C8"/>
        </w:rPr>
        <w:t xml:space="preserve">osavaltion talousarviosta, </w:t>
      </w:r>
      <w:r>
        <w:rPr>
          <w:color w:val="9E8317"/>
        </w:rPr>
        <w:t xml:space="preserve">jonka </w:t>
      </w:r>
      <w:r>
        <w:rPr>
          <w:color w:val="01190F"/>
        </w:rPr>
        <w:t xml:space="preserve">edustajainhuone </w:t>
      </w:r>
      <w:r>
        <w:rPr>
          <w:color w:val="9E8317"/>
        </w:rPr>
        <w:t xml:space="preserve">hyväksyi </w:t>
      </w:r>
      <w:r>
        <w:rPr>
          <w:color w:val="FEB8C8"/>
        </w:rPr>
        <w:t xml:space="preserve">torstaina, </w:t>
      </w:r>
      <w:r>
        <w:t xml:space="preserve">kotimaiseen sotilasrakentamiseen. Vertaa </w:t>
      </w:r>
      <w:r>
        <w:rPr>
          <w:color w:val="847D81"/>
        </w:rPr>
        <w:t xml:space="preserve">Bushin </w:t>
      </w:r>
      <w:r>
        <w:t xml:space="preserve">pyyntöä siihen, mitä </w:t>
      </w:r>
      <w:r>
        <w:rPr>
          <w:color w:val="58018B"/>
        </w:rPr>
        <w:t xml:space="preserve">senaattorit </w:t>
      </w:r>
      <w:r>
        <w:rPr>
          <w:color w:val="58018B"/>
        </w:rPr>
        <w:t xml:space="preserve">itse </w:t>
      </w:r>
      <w:r>
        <w:t xml:space="preserve">lahjoittivat</w:t>
      </w:r>
      <w:r>
        <w:t xml:space="preserve">: </w:t>
      </w:r>
      <w:r>
        <w:rPr>
          <w:color w:val="847D81"/>
        </w:rPr>
        <w:t xml:space="preserve">Bush </w:t>
      </w:r>
      <w:r>
        <w:t xml:space="preserve">pyysi </w:t>
      </w:r>
      <w:r>
        <w:t xml:space="preserve">4,5 miljoonaa dollaria </w:t>
      </w:r>
      <w:r>
        <w:rPr>
          <w:color w:val="B70639"/>
        </w:rPr>
        <w:t xml:space="preserve">Länsi-Virginian</w:t>
      </w:r>
      <w:r>
        <w:t xml:space="preserve"> rakentamiseen</w:t>
      </w:r>
      <w:r>
        <w:t xml:space="preserve">; </w:t>
      </w:r>
      <w:r>
        <w:rPr>
          <w:color w:val="FB5514"/>
        </w:rPr>
        <w:t xml:space="preserve">kongressi </w:t>
      </w:r>
      <w:r>
        <w:t xml:space="preserve">myönsi </w:t>
      </w:r>
      <w:r>
        <w:rPr>
          <w:color w:val="703B01"/>
        </w:rPr>
        <w:t xml:space="preserve">senaattori Byrdin </w:t>
      </w:r>
      <w:r>
        <w:rPr>
          <w:color w:val="B70639"/>
        </w:rPr>
        <w:t xml:space="preserve">osavaltiolle </w:t>
      </w:r>
      <w:r>
        <w:t xml:space="preserve">21,5 miljoonaa dollaria. </w:t>
      </w:r>
      <w:r>
        <w:rPr>
          <w:color w:val="F7F1DF"/>
        </w:rPr>
        <w:t xml:space="preserve">Senaattori Byrd </w:t>
      </w:r>
      <w:r>
        <w:t xml:space="preserve">on budjettivaliokunnan puheenjohtaja. Iowan osavaltion osalta 1,8 miljoonan dollarin pyynnöstä tuli 12 miljoonaa dollaria </w:t>
      </w:r>
      <w:r>
        <w:rPr>
          <w:color w:val="118B8A"/>
        </w:rPr>
        <w:t xml:space="preserve">senaattori Grassleylle, </w:t>
      </w:r>
      <w:r>
        <w:rPr>
          <w:color w:val="4AFEFA"/>
        </w:rPr>
        <w:t xml:space="preserve">joka on </w:t>
      </w:r>
      <w:r>
        <w:rPr>
          <w:color w:val="FCB164"/>
        </w:rPr>
        <w:t xml:space="preserve">sotilasrakentamisen alivaliokunnan </w:t>
      </w:r>
      <w:r>
        <w:rPr>
          <w:color w:val="118B8A"/>
        </w:rPr>
        <w:t xml:space="preserve">vähemmistöedustaja</w:t>
      </w:r>
      <w:r>
        <w:t xml:space="preserve">. </w:t>
      </w:r>
      <w:r>
        <w:rPr>
          <w:color w:val="000D2C"/>
        </w:rPr>
        <w:t xml:space="preserve">Mississippin</w:t>
      </w:r>
      <w:r>
        <w:rPr>
          <w:color w:val="796EE6"/>
        </w:rPr>
        <w:t xml:space="preserve"> edustaja Jamie Whitten, </w:t>
      </w:r>
      <w:r>
        <w:rPr>
          <w:color w:val="796EE6"/>
        </w:rPr>
        <w:t xml:space="preserve">joka on </w:t>
      </w:r>
      <w:r>
        <w:rPr>
          <w:color w:val="53495F"/>
        </w:rPr>
        <w:t xml:space="preserve">edustajainhuoneen</w:t>
      </w:r>
      <w:r>
        <w:rPr>
          <w:color w:val="796EE6"/>
        </w:rPr>
        <w:t xml:space="preserve"> budjettivaliokunnan puheenjohtaja, </w:t>
      </w:r>
      <w:r>
        <w:t xml:space="preserve">muutti </w:t>
      </w:r>
      <w:r>
        <w:rPr>
          <w:color w:val="847D81"/>
        </w:rPr>
        <w:t xml:space="preserve">Bushin </w:t>
      </w:r>
      <w:r>
        <w:rPr>
          <w:color w:val="F95475"/>
        </w:rPr>
        <w:t xml:space="preserve">osavaltiolleen </w:t>
      </w:r>
      <w:r>
        <w:t xml:space="preserve">esittämän 20 miljoonan dollarin pyynnön </w:t>
      </w:r>
      <w:r>
        <w:t xml:space="preserve">49,7 miljoonan dollarin lahjoitukseksi. </w:t>
      </w:r>
      <w:r>
        <w:rPr>
          <w:color w:val="DE98FD"/>
        </w:rPr>
        <w:t xml:space="preserve">Tennesseen</w:t>
      </w:r>
      <w:r>
        <w:rPr>
          <w:color w:val="5D9608"/>
        </w:rPr>
        <w:t xml:space="preserve"> senaattori Sasser </w:t>
      </w:r>
      <w:r>
        <w:t xml:space="preserve">on </w:t>
      </w:r>
      <w:r>
        <w:rPr>
          <w:color w:val="98A088"/>
        </w:rPr>
        <w:t xml:space="preserve">sotilasrakentamista käsittelevän talousarvion alivaliokunnan </w:t>
      </w:r>
      <w:r>
        <w:t xml:space="preserve">puheenjohtaja</w:t>
      </w:r>
      <w:r>
        <w:t xml:space="preserve">; hän </w:t>
      </w:r>
      <w:r>
        <w:t xml:space="preserve">korotti </w:t>
      </w:r>
      <w:r>
        <w:rPr>
          <w:color w:val="847D81"/>
        </w:rPr>
        <w:t xml:space="preserve">Bushin </w:t>
      </w:r>
      <w:r>
        <w:rPr>
          <w:color w:val="4F584E"/>
        </w:rPr>
        <w:t xml:space="preserve">Tennesseetä </w:t>
      </w:r>
      <w:r>
        <w:t xml:space="preserve">koskevan 87 miljoonan dollarin pyynnön </w:t>
      </w:r>
      <w:r>
        <w:t xml:space="preserve">109 miljoonaan dollariin. </w:t>
      </w:r>
      <w:r>
        <w:rPr>
          <w:color w:val="5D9608"/>
        </w:rPr>
        <w:t xml:space="preserve">Senaattori Sasser sanoi </w:t>
      </w:r>
      <w:r>
        <w:rPr>
          <w:color w:val="248AD0"/>
        </w:rPr>
        <w:t xml:space="preserve">kommentissaan, jota </w:t>
      </w:r>
      <w:r>
        <w:rPr>
          <w:color w:val="248AD0"/>
        </w:rPr>
        <w:t xml:space="preserve">jonkun </w:t>
      </w:r>
      <w:r>
        <w:rPr>
          <w:color w:val="5C5300"/>
        </w:rPr>
        <w:t xml:space="preserve">pitäisi </w:t>
      </w:r>
      <w:r>
        <w:rPr>
          <w:color w:val="248AD0"/>
        </w:rPr>
        <w:t xml:space="preserve">muistella tähän aikaan ensi vuonna</w:t>
      </w:r>
      <w:r>
        <w:t xml:space="preserve">: "Luulen, että olemme juuri nähneet sotilasrakentamisen menojen huipun pitkäksi aikaa." </w:t>
      </w:r>
      <w:r>
        <w:t xml:space="preserve">Kerro </w:t>
      </w:r>
      <w:r>
        <w:rPr>
          <w:color w:val="9F6551"/>
        </w:rPr>
        <w:t xml:space="preserve">meille </w:t>
      </w:r>
      <w:r>
        <w:t xml:space="preserve">menojen hillitsemisestä. Kerro </w:t>
      </w:r>
      <w:r>
        <w:rPr>
          <w:color w:val="9F6551"/>
        </w:rPr>
        <w:t xml:space="preserve">meille </w:t>
      </w:r>
      <w:r>
        <w:t xml:space="preserve">asunto- ja kaupunkikehitysministeriön skandaaleista. Kertokaa </w:t>
      </w:r>
      <w:r>
        <w:rPr>
          <w:color w:val="9F6551"/>
        </w:rPr>
        <w:t xml:space="preserve">meille</w:t>
      </w:r>
      <w:r>
        <w:t xml:space="preserve">, millä muilla toimenpiteillä kuin kotiarestilla </w:t>
      </w:r>
      <w:r>
        <w:rPr>
          <w:color w:val="FB5514"/>
        </w:rPr>
        <w:t xml:space="preserve">tämä kongressi </w:t>
      </w:r>
      <w:r>
        <w:t xml:space="preserve">saadaan </w:t>
      </w:r>
      <w:r>
        <w:t xml:space="preserve">kuriin.</w:t>
      </w:r>
    </w:p>
    <w:p>
      <w:r>
        <w:rPr>
          <w:b/>
        </w:rPr>
        <w:t xml:space="preserve">Asiakirjan numero 405</w:t>
      </w:r>
    </w:p>
    <w:p>
      <w:r>
        <w:rPr>
          <w:b/>
        </w:rPr>
        <w:t xml:space="preserve">Asiakirjan tunniste: wsj0624-001</w:t>
      </w:r>
    </w:p>
    <w:p>
      <w:r>
        <w:rPr>
          <w:color w:val="310106"/>
        </w:rPr>
        <w:t xml:space="preserve">Costa Rica </w:t>
      </w:r>
      <w:r>
        <w:t xml:space="preserve">ja </w:t>
      </w:r>
      <w:r>
        <w:rPr>
          <w:color w:val="04640D"/>
        </w:rPr>
        <w:t xml:space="preserve">sen </w:t>
      </w:r>
      <w:r>
        <w:rPr>
          <w:color w:val="FEFB0A"/>
        </w:rPr>
        <w:t xml:space="preserve">velkojapankit </w:t>
      </w:r>
      <w:r>
        <w:t xml:space="preserve">ovat päässeet </w:t>
      </w:r>
      <w:r>
        <w:rPr>
          <w:color w:val="FB5514"/>
        </w:rPr>
        <w:t xml:space="preserve">sopimukseen</w:t>
      </w:r>
      <w:r>
        <w:rPr>
          <w:color w:val="E115C0"/>
        </w:rPr>
        <w:t xml:space="preserve">, jonka mukaan </w:t>
      </w:r>
      <w:r>
        <w:rPr>
          <w:color w:val="0BC582"/>
        </w:rPr>
        <w:t xml:space="preserve">hallituksen </w:t>
      </w:r>
      <w:r>
        <w:rPr>
          <w:color w:val="00587F"/>
        </w:rPr>
        <w:t xml:space="preserve">1,8 miljardin dollarin </w:t>
      </w:r>
      <w:r>
        <w:rPr>
          <w:color w:val="FEB8C8"/>
        </w:rPr>
        <w:t xml:space="preserve">pankkivelkaa </w:t>
      </w:r>
      <w:r>
        <w:rPr>
          <w:color w:val="FB5514"/>
        </w:rPr>
        <w:t xml:space="preserve">vähennetään </w:t>
      </w:r>
      <w:r>
        <w:rPr>
          <w:color w:val="FB5514"/>
        </w:rPr>
        <w:t xml:space="preserve">60 prosenttia</w:t>
      </w:r>
      <w:r>
        <w:t xml:space="preserve">. </w:t>
      </w:r>
      <w:r>
        <w:rPr>
          <w:color w:val="9E8317"/>
        </w:rPr>
        <w:t xml:space="preserve">Costa Rican presidentti Oscar Arias </w:t>
      </w:r>
      <w:r>
        <w:t xml:space="preserve">ilmoitti </w:t>
      </w:r>
      <w:r>
        <w:rPr>
          <w:color w:val="FB5514"/>
        </w:rPr>
        <w:t xml:space="preserve">sopimuksesta </w:t>
      </w:r>
      <w:r>
        <w:t xml:space="preserve">perjantaina </w:t>
      </w:r>
      <w:r>
        <w:rPr>
          <w:color w:val="847D81"/>
        </w:rPr>
        <w:t xml:space="preserve">presidentti Bushin ja muiden länsimaiden johtajien </w:t>
      </w:r>
      <w:r>
        <w:rPr>
          <w:color w:val="01190F"/>
        </w:rPr>
        <w:t xml:space="preserve">tapaamisessa </w:t>
      </w:r>
      <w:r>
        <w:rPr>
          <w:color w:val="58018B"/>
        </w:rPr>
        <w:t xml:space="preserve">Keski-Amerikan valtiossa </w:t>
      </w:r>
      <w:r>
        <w:rPr>
          <w:color w:val="01190F"/>
        </w:rPr>
        <w:t xml:space="preserve">demokratian kunniaksi</w:t>
      </w:r>
      <w:r>
        <w:t xml:space="preserve">. </w:t>
      </w:r>
      <w:r>
        <w:rPr>
          <w:color w:val="310106"/>
        </w:rPr>
        <w:t xml:space="preserve">Costa Rica </w:t>
      </w:r>
      <w:r>
        <w:t xml:space="preserve">on neuvotellut </w:t>
      </w:r>
      <w:r>
        <w:rPr>
          <w:color w:val="FEFB0A"/>
        </w:rPr>
        <w:t xml:space="preserve">Yhdysvaltojen ja muiden pankkien kanssa</w:t>
      </w:r>
      <w:r>
        <w:t xml:space="preserve"> kolmen vuoden ajan</w:t>
      </w:r>
      <w:r>
        <w:t xml:space="preserve">, mutta </w:t>
      </w:r>
      <w:r>
        <w:rPr>
          <w:color w:val="B70639"/>
        </w:rPr>
        <w:t xml:space="preserve">lainasuunnitelma </w:t>
      </w:r>
      <w:r>
        <w:t xml:space="preserve">viimeisteltiin nopeasti, jotta se voitiin ilmoittaa </w:t>
      </w:r>
      <w:r>
        <w:rPr>
          <w:color w:val="01190F"/>
        </w:rPr>
        <w:t xml:space="preserve">tässä kokouksessa</w:t>
      </w:r>
      <w:r>
        <w:t xml:space="preserve">. </w:t>
      </w:r>
      <w:r>
        <w:rPr>
          <w:color w:val="703B01"/>
        </w:rPr>
        <w:t xml:space="preserve">Hallitus </w:t>
      </w:r>
      <w:r>
        <w:t xml:space="preserve">oli 300 miljoonaa dollaria jäljessä korkomaksuista. </w:t>
      </w:r>
      <w:r>
        <w:rPr>
          <w:color w:val="F7F1DF"/>
        </w:rPr>
        <w:t xml:space="preserve">Valtiovarainministeri Nicholas Brady </w:t>
      </w:r>
      <w:r>
        <w:t xml:space="preserve">kutsui </w:t>
      </w:r>
      <w:r>
        <w:rPr>
          <w:color w:val="FB5514"/>
        </w:rPr>
        <w:t xml:space="preserve">sopimusta </w:t>
      </w:r>
      <w:r>
        <w:t xml:space="preserve">"tärkeäksi askeleeksi luottostrategian vahvistamiseksi" ja totesi, että "</w:t>
      </w:r>
      <w:r>
        <w:rPr>
          <w:color w:val="FB5514"/>
        </w:rPr>
        <w:t xml:space="preserve">sen </w:t>
      </w:r>
      <w:r>
        <w:t xml:space="preserve">täytäntöönpano takaa </w:t>
      </w:r>
      <w:r>
        <w:rPr>
          <w:color w:val="310106"/>
        </w:rPr>
        <w:t xml:space="preserve">Costa Rican </w:t>
      </w:r>
      <w:r>
        <w:t xml:space="preserve">velkatason ja luottopalvelujen huomattavan alenemisen</w:t>
      </w:r>
      <w:r>
        <w:t xml:space="preserve">". </w:t>
      </w:r>
      <w:r>
        <w:rPr>
          <w:color w:val="FB5514"/>
        </w:rPr>
        <w:t xml:space="preserve">Sopimuksen </w:t>
      </w:r>
      <w:r>
        <w:t xml:space="preserve">osapuolten mukaan </w:t>
      </w:r>
      <w:r>
        <w:rPr>
          <w:color w:val="310106"/>
        </w:rPr>
        <w:t xml:space="preserve">Costa Rica </w:t>
      </w:r>
      <w:r>
        <w:t xml:space="preserve">ostaa takaisin noin 60 prosenttia </w:t>
      </w:r>
      <w:r>
        <w:t xml:space="preserve">nykyisestä velastaan hyvin alennettuun hintaan. </w:t>
      </w:r>
      <w:r>
        <w:t xml:space="preserve">Loppuosa </w:t>
      </w:r>
      <w:r>
        <w:rPr>
          <w:color w:val="118B8A"/>
        </w:rPr>
        <w:t xml:space="preserve">velasta </w:t>
      </w:r>
      <w:r>
        <w:t xml:space="preserve">vaihdetaan uusiin </w:t>
      </w:r>
      <w:r>
        <w:rPr>
          <w:color w:val="310106"/>
        </w:rPr>
        <w:t xml:space="preserve">Costa Rican tasavallan </w:t>
      </w:r>
      <w:r>
        <w:t xml:space="preserve">joukkovelkakirjalainoihin, joiden </w:t>
      </w:r>
      <w:r>
        <w:t xml:space="preserve">korko on 6,25 prosenttia. Kansainvälisen valuuttarahaston ja Maailmanpankin odotetaan tukevan hanketta noin 180 miljoonalla Yhdysvaltain dollarilla, ja Japanin odotetaan osallistuvan siihen lisäksi. Valtiovarainministeriön </w:t>
      </w:r>
      <w:r>
        <w:t xml:space="preserve">virkamiesten mukaan </w:t>
      </w:r>
      <w:r>
        <w:rPr>
          <w:color w:val="FB5514"/>
        </w:rPr>
        <w:t xml:space="preserve">Costa Rican sopimus </w:t>
      </w:r>
      <w:r>
        <w:t xml:space="preserve">osoittaa, että </w:t>
      </w:r>
      <w:r>
        <w:t xml:space="preserve">Brady-lainasuunnitelma voi auttaa sekä vähävaraisia että raskaammin velkaantuneita maita, kuten Meksikoa.</w:t>
      </w:r>
    </w:p>
    <w:p>
      <w:r>
        <w:rPr>
          <w:b/>
        </w:rPr>
        <w:t xml:space="preserve">Asiakirjan numero 406</w:t>
      </w:r>
    </w:p>
    <w:p>
      <w:r>
        <w:rPr>
          <w:b/>
        </w:rPr>
        <w:t xml:space="preserve">Asiakirjan tunniste: wsj0625-001</w:t>
      </w:r>
    </w:p>
    <w:p>
      <w:r>
        <w:rPr>
          <w:color w:val="310106"/>
        </w:rPr>
        <w:t xml:space="preserve">Valtiovarainministeriö </w:t>
      </w:r>
      <w:r>
        <w:t xml:space="preserve">ilmoitti </w:t>
      </w:r>
      <w:r>
        <w:rPr>
          <w:color w:val="04640D"/>
        </w:rPr>
        <w:t xml:space="preserve">tänään</w:t>
      </w:r>
      <w:r>
        <w:t xml:space="preserve">, että se </w:t>
      </w:r>
      <w:r>
        <w:t xml:space="preserve">aikoo myydä </w:t>
      </w:r>
      <w:r>
        <w:rPr>
          <w:color w:val="FEFB0A"/>
        </w:rPr>
        <w:t xml:space="preserve">2 miljardin dollarin arvosta 51 päivän valtiovarainministeriön vekseleitä, </w:t>
      </w:r>
      <w:r>
        <w:rPr>
          <w:color w:val="FEFB0A"/>
        </w:rPr>
        <w:t xml:space="preserve">jotka se muuttaa </w:t>
      </w:r>
      <w:r>
        <w:rPr>
          <w:color w:val="FEFB0A"/>
        </w:rPr>
        <w:t xml:space="preserve">kokonaan </w:t>
      </w:r>
      <w:r>
        <w:rPr>
          <w:color w:val="FEFB0A"/>
        </w:rPr>
        <w:t xml:space="preserve">uusiksi käteisvaroiksi</w:t>
      </w:r>
      <w:r>
        <w:t xml:space="preserve">. </w:t>
      </w:r>
      <w:r>
        <w:rPr>
          <w:color w:val="FEFB0A"/>
        </w:rPr>
        <w:t xml:space="preserve">Nämä velkakirjat on </w:t>
      </w:r>
      <w:r>
        <w:t xml:space="preserve">päivätty 31. lokakuuta, ja ne erääntyvät 21. joulukuuta. Kilpailuttamattomia tarjouksia ei hyväksytä. Tarjoukset, jotka ovat saatavilla vähintään miljoonan dollarin nimellisarvoisina, on vastaanotettava </w:t>
      </w:r>
      <w:r>
        <w:rPr>
          <w:color w:val="04640D"/>
        </w:rPr>
        <w:t xml:space="preserve">tänään </w:t>
      </w:r>
      <w:r>
        <w:t xml:space="preserve">viimeistään klo 12.00 itäistä normaaliaikaa Federal Reserve Bankissa tai sen sivukonttoreissa. </w:t>
      </w:r>
      <w:r>
        <w:rPr>
          <w:color w:val="310106"/>
        </w:rPr>
        <w:t xml:space="preserve">Valtiovarainministeriö </w:t>
      </w:r>
      <w:r>
        <w:t xml:space="preserve">ilmoitti myös </w:t>
      </w:r>
      <w:r>
        <w:t xml:space="preserve">yksityiskohdat </w:t>
      </w:r>
      <w:r>
        <w:rPr>
          <w:color w:val="E115C0"/>
        </w:rPr>
        <w:t xml:space="preserve">tämän viikon </w:t>
      </w:r>
      <w:r>
        <w:rPr>
          <w:color w:val="E115C0"/>
        </w:rPr>
        <w:t xml:space="preserve">epätavallisesta </w:t>
      </w:r>
      <w:r>
        <w:rPr>
          <w:color w:val="00587F"/>
        </w:rPr>
        <w:t xml:space="preserve">vekselihuutokaupasta</w:t>
      </w:r>
      <w:r>
        <w:rPr>
          <w:color w:val="0BC582"/>
        </w:rPr>
        <w:t xml:space="preserve">, jota </w:t>
      </w:r>
      <w:r>
        <w:rPr>
          <w:color w:val="E115C0"/>
        </w:rPr>
        <w:t xml:space="preserve">muutettiin liittovaltion velkakaton enimmäismäärän päättymisajankohdan säätämiseksi huomiseen keskiyöhön</w:t>
      </w:r>
      <w:r>
        <w:t xml:space="preserve">. </w:t>
      </w:r>
      <w:r>
        <w:rPr>
          <w:color w:val="FEB8C8"/>
        </w:rPr>
        <w:t xml:space="preserve">Nämä 13- ja 27-viikkoiset laskut </w:t>
      </w:r>
      <w:r>
        <w:t xml:space="preserve">annetaan </w:t>
      </w:r>
      <w:r>
        <w:rPr>
          <w:color w:val="9E8317"/>
        </w:rPr>
        <w:t xml:space="preserve">huomenna </w:t>
      </w:r>
      <w:r>
        <w:t xml:space="preserve">eikä </w:t>
      </w:r>
      <w:r>
        <w:rPr>
          <w:color w:val="01190F"/>
        </w:rPr>
        <w:t xml:space="preserve">torstaina 2. marraskuuta, </w:t>
      </w:r>
      <w:r>
        <w:rPr>
          <w:color w:val="847D81"/>
        </w:rPr>
        <w:t xml:space="preserve">kuten alun perin suunniteltiin</w:t>
      </w:r>
      <w:r>
        <w:t xml:space="preserve">. </w:t>
      </w:r>
      <w:r>
        <w:t xml:space="preserve">Kolmen kuukauden vekselit erääntyvät edelleen 1. helmikuuta </w:t>
      </w:r>
      <w:r>
        <w:rPr>
          <w:color w:val="58018B"/>
        </w:rPr>
        <w:t xml:space="preserve">1990 </w:t>
      </w:r>
      <w:r>
        <w:t xml:space="preserve">ja kuuden kuukauden vekselit 3. toukokuuta </w:t>
      </w:r>
      <w:r>
        <w:rPr>
          <w:color w:val="58018B"/>
        </w:rPr>
        <w:t xml:space="preserve">1990</w:t>
      </w:r>
      <w:r>
        <w:t xml:space="preserve">. </w:t>
      </w:r>
      <w:r>
        <w:rPr>
          <w:color w:val="310106"/>
        </w:rPr>
        <w:t xml:space="preserve">Valtiovarainministeriö </w:t>
      </w:r>
      <w:r>
        <w:t xml:space="preserve">on myös ilmoittanut, että </w:t>
      </w:r>
      <w:r>
        <w:rPr>
          <w:color w:val="B70639"/>
        </w:rPr>
        <w:t xml:space="preserve">ei-kilpailulliset tarjoukset </w:t>
      </w:r>
      <w:r>
        <w:t xml:space="preserve">katsotaan ajoissa jätetyiksi, jos ne on postitettu viimeistään sunnuntaina 29. lokakuuta ja vastaanotettu </w:t>
      </w:r>
      <w:r>
        <w:rPr>
          <w:color w:val="9E8317"/>
        </w:rPr>
        <w:t xml:space="preserve">viimeistään huomenna</w:t>
      </w:r>
      <w:r>
        <w:t xml:space="preserve">. </w:t>
      </w:r>
      <w:r>
        <w:rPr>
          <w:color w:val="310106"/>
        </w:rPr>
        <w:t xml:space="preserve">Valtiovarainministeriö </w:t>
      </w:r>
      <w:r>
        <w:t xml:space="preserve">ilmoitti, että se ei pysty hinnoittelemaan uudelleensijoituspyyntöjä, joita </w:t>
      </w:r>
      <w:r>
        <w:rPr>
          <w:color w:val="F7F1DF"/>
        </w:rPr>
        <w:t xml:space="preserve">2. marraskuuta </w:t>
      </w:r>
      <w:r>
        <w:rPr>
          <w:color w:val="703B01"/>
        </w:rPr>
        <w:t xml:space="preserve">erääntyvien</w:t>
      </w:r>
      <w:r>
        <w:rPr>
          <w:color w:val="703B01"/>
        </w:rPr>
        <w:t xml:space="preserve">, </w:t>
      </w:r>
      <w:r>
        <w:rPr>
          <w:color w:val="4AFEFA"/>
        </w:rPr>
        <w:t xml:space="preserve">Valtiovarainministeriön </w:t>
      </w:r>
      <w:r>
        <w:rPr>
          <w:color w:val="703B01"/>
        </w:rPr>
        <w:t xml:space="preserve">kirjanpitojärjestelmään </w:t>
      </w:r>
      <w:r>
        <w:rPr>
          <w:color w:val="118B8A"/>
        </w:rPr>
        <w:t xml:space="preserve">kirjattujen </w:t>
      </w:r>
      <w:r>
        <w:rPr>
          <w:color w:val="703B01"/>
        </w:rPr>
        <w:t xml:space="preserve">velkakirjojen </w:t>
      </w:r>
      <w:r>
        <w:t xml:space="preserve">haltijat esittävät</w:t>
      </w:r>
      <w:r>
        <w:t xml:space="preserve">. </w:t>
      </w:r>
      <w:r>
        <w:rPr>
          <w:color w:val="FCB164"/>
        </w:rPr>
        <w:t xml:space="preserve">Valtiovarainministeriö maksaa </w:t>
      </w:r>
      <w:r>
        <w:rPr>
          <w:color w:val="796EE6"/>
        </w:rPr>
        <w:t xml:space="preserve">2. marraskuuta </w:t>
      </w:r>
      <w:r>
        <w:rPr>
          <w:color w:val="FCB164"/>
        </w:rPr>
        <w:t xml:space="preserve">erääntyvät vekselit </w:t>
      </w:r>
      <w:r>
        <w:rPr>
          <w:color w:val="000D2C"/>
        </w:rPr>
        <w:t xml:space="preserve">kaikille sijoittajille, jotka </w:t>
      </w:r>
      <w:r>
        <w:rPr>
          <w:color w:val="53495F"/>
        </w:rPr>
        <w:t xml:space="preserve">ovat </w:t>
      </w:r>
      <w:r>
        <w:rPr>
          <w:color w:val="000D2C"/>
        </w:rPr>
        <w:t xml:space="preserve">pyytäneet </w:t>
      </w:r>
      <w:r>
        <w:rPr>
          <w:color w:val="000D2C"/>
        </w:rPr>
        <w:t xml:space="preserve">vekseleidensä </w:t>
      </w:r>
      <w:r>
        <w:rPr>
          <w:color w:val="000D2C"/>
        </w:rPr>
        <w:t xml:space="preserve">uudelleensijoittamista </w:t>
      </w:r>
      <w:r>
        <w:rPr>
          <w:color w:val="F95475"/>
        </w:rPr>
        <w:t xml:space="preserve">kyseiseen päivään mennessä, </w:t>
      </w:r>
      <w:r>
        <w:rPr>
          <w:color w:val="FCB164"/>
        </w:rPr>
        <w:t xml:space="preserve">sekä </w:t>
      </w:r>
      <w:r>
        <w:rPr>
          <w:color w:val="61FC03"/>
        </w:rPr>
        <w:t xml:space="preserve">kaikille tilinomistajille, </w:t>
      </w:r>
      <w:r>
        <w:rPr>
          <w:color w:val="5D9608"/>
        </w:rPr>
        <w:t xml:space="preserve">jotka </w:t>
      </w:r>
      <w:r>
        <w:rPr>
          <w:color w:val="61FC03"/>
        </w:rPr>
        <w:t xml:space="preserve">ovat pyytäneet </w:t>
      </w:r>
      <w:r>
        <w:rPr>
          <w:color w:val="DE98FD"/>
        </w:rPr>
        <w:t xml:space="preserve">maksua etukäteen</w:t>
      </w:r>
      <w:r>
        <w:t xml:space="preserve">.</w:t>
      </w:r>
    </w:p>
    <w:p>
      <w:r>
        <w:rPr>
          <w:b/>
        </w:rPr>
        <w:t xml:space="preserve">Asiakirjan numero 407</w:t>
      </w:r>
    </w:p>
    <w:p>
      <w:r>
        <w:rPr>
          <w:b/>
        </w:rPr>
        <w:t xml:space="preserve">Asiakirjan tunniste: wsj0626-001</w:t>
      </w:r>
    </w:p>
    <w:p>
      <w:r>
        <w:rPr>
          <w:color w:val="310106"/>
        </w:rPr>
        <w:t xml:space="preserve">American Pioneer Inc. </w:t>
      </w:r>
      <w:r>
        <w:t xml:space="preserve">ilmoitti, että se on sopinut periaatteessa </w:t>
      </w:r>
      <w:r>
        <w:rPr>
          <w:color w:val="04640D"/>
        </w:rPr>
        <w:t xml:space="preserve">myyvänsä </w:t>
      </w:r>
      <w:r>
        <w:rPr>
          <w:color w:val="04640D"/>
        </w:rPr>
        <w:t xml:space="preserve">American Pioneer Life Insurance Co. -nimisen tytäryhtiönsä </w:t>
      </w:r>
      <w:r>
        <w:rPr>
          <w:color w:val="FB5514"/>
        </w:rPr>
        <w:t xml:space="preserve">HBJ Insurance Cos. </w:t>
      </w:r>
      <w:r>
        <w:rPr>
          <w:color w:val="E115C0"/>
        </w:rPr>
        <w:t xml:space="preserve">of </w:t>
      </w:r>
      <w:r>
        <w:rPr>
          <w:color w:val="FB5514"/>
        </w:rPr>
        <w:t xml:space="preserve">Harcourt Brace Jovanovich Inc. </w:t>
      </w:r>
      <w:r>
        <w:rPr>
          <w:color w:val="04640D"/>
        </w:rPr>
        <w:t xml:space="preserve">-yhtiölle 27 miljoonalla dollarilla</w:t>
      </w:r>
      <w:r>
        <w:t xml:space="preserve">. </w:t>
      </w:r>
      <w:r>
        <w:rPr>
          <w:color w:val="310106"/>
        </w:rPr>
        <w:t xml:space="preserve">American Pioneer, </w:t>
      </w:r>
      <w:r>
        <w:rPr>
          <w:color w:val="00587F"/>
        </w:rPr>
        <w:t xml:space="preserve">American Pioneer Savings Bankin </w:t>
      </w:r>
      <w:r>
        <w:rPr>
          <w:color w:val="310106"/>
        </w:rPr>
        <w:t xml:space="preserve">emoyhtiö</w:t>
      </w:r>
      <w:r>
        <w:t xml:space="preserve">, sanoi, että </w:t>
      </w:r>
      <w:r>
        <w:rPr>
          <w:color w:val="04640D"/>
        </w:rPr>
        <w:t xml:space="preserve">myynti </w:t>
      </w:r>
      <w:r>
        <w:t xml:space="preserve">lisää pääomaa ja alentaa tytäryhtiöihin tehtyjen sijoitusten arvoa </w:t>
      </w:r>
      <w:r>
        <w:rPr>
          <w:color w:val="0BC582"/>
        </w:rPr>
        <w:t xml:space="preserve">säästöholdingyhtiön hyväksi</w:t>
      </w:r>
      <w:r>
        <w:t xml:space="preserve">. </w:t>
      </w:r>
      <w:r>
        <w:t xml:space="preserve">Äskettäin </w:t>
      </w:r>
      <w:r>
        <w:rPr>
          <w:color w:val="FEB8C8"/>
        </w:rPr>
        <w:t xml:space="preserve">sekä </w:t>
      </w:r>
      <w:r>
        <w:rPr>
          <w:color w:val="9E8317"/>
        </w:rPr>
        <w:t xml:space="preserve">emoyhtiön </w:t>
      </w:r>
      <w:r>
        <w:rPr>
          <w:color w:val="FEB8C8"/>
        </w:rPr>
        <w:t xml:space="preserve">että </w:t>
      </w:r>
      <w:r>
        <w:rPr>
          <w:color w:val="01190F"/>
        </w:rPr>
        <w:t xml:space="preserve">säästöpankin hallintoneuvostot </w:t>
      </w:r>
      <w:r>
        <w:t xml:space="preserve">päättivät </w:t>
      </w:r>
      <w:r>
        <w:rPr>
          <w:color w:val="847D81"/>
        </w:rPr>
        <w:t xml:space="preserve">lopettaa osingonmaksun </w:t>
      </w:r>
      <w:r>
        <w:rPr>
          <w:color w:val="58018B"/>
        </w:rPr>
        <w:t xml:space="preserve">molempien yhtiöiden</w:t>
      </w:r>
      <w:r>
        <w:rPr>
          <w:color w:val="847D81"/>
        </w:rPr>
        <w:t xml:space="preserve"> etuoikeutetuista osakkeista </w:t>
      </w:r>
      <w:r>
        <w:rPr>
          <w:color w:val="847D81"/>
        </w:rPr>
        <w:t xml:space="preserve">ja muuttaa kaikki etuoikeutetut osakkeet kantaosakkeiksi</w:t>
      </w:r>
      <w:r>
        <w:t xml:space="preserve">. </w:t>
      </w:r>
      <w:r>
        <w:rPr>
          <w:color w:val="310106"/>
        </w:rPr>
        <w:t xml:space="preserve">Yhtiö </w:t>
      </w:r>
      <w:r>
        <w:t xml:space="preserve">ilmoitti, että </w:t>
      </w:r>
      <w:r>
        <w:rPr>
          <w:color w:val="847D81"/>
        </w:rPr>
        <w:t xml:space="preserve">tämä siirto </w:t>
      </w:r>
      <w:r>
        <w:t xml:space="preserve">oli tarpeen pääomavaatimusten täyttämiseksi. </w:t>
      </w:r>
      <w:r>
        <w:rPr>
          <w:color w:val="F7F1DF"/>
        </w:rPr>
        <w:t xml:space="preserve">Yhtiö </w:t>
      </w:r>
      <w:r>
        <w:rPr>
          <w:color w:val="703B01"/>
        </w:rPr>
        <w:t xml:space="preserve">totesi lisäksi, että </w:t>
      </w:r>
      <w:r>
        <w:rPr>
          <w:color w:val="B70639"/>
        </w:rPr>
        <w:t xml:space="preserve">kauppa </w:t>
      </w:r>
      <w:r>
        <w:rPr>
          <w:color w:val="703B01"/>
        </w:rPr>
        <w:t xml:space="preserve">edellyttää lopullisen kauppasopimuksen allekirjoittamista ja eri sääntelyviranomaisten, kuten Floridan ja Indianan osavaltioiden vakuutusvalvontaviranomaisten, hyväksyntää</w:t>
      </w:r>
      <w:r>
        <w:t xml:space="preserve">. </w:t>
      </w:r>
      <w:r>
        <w:rPr>
          <w:color w:val="118B8A"/>
        </w:rPr>
        <w:t xml:space="preserve">Toisella vuosineljänneksellä </w:t>
      </w:r>
      <w:r>
        <w:rPr>
          <w:color w:val="310106"/>
        </w:rPr>
        <w:t xml:space="preserve">American Pioneer </w:t>
      </w:r>
      <w:r>
        <w:t xml:space="preserve">teki </w:t>
      </w:r>
      <w:r>
        <w:t xml:space="preserve">7,3 miljoonan dollarin tappion, kun se viime vuonna teki 1,1 miljoonan dollarin nettovoiton. </w:t>
      </w:r>
      <w:r>
        <w:rPr>
          <w:color w:val="4AFEFA"/>
        </w:rPr>
        <w:t xml:space="preserve">Pankkitoiminta teki </w:t>
      </w:r>
      <w:r>
        <w:rPr>
          <w:color w:val="118B8A"/>
        </w:rPr>
        <w:t xml:space="preserve">toisella neljänneksellä </w:t>
      </w:r>
      <w:r>
        <w:t xml:space="preserve">8,7 miljoonan dollarin tappion, joka johtui suurelta osin asuntolainojen tappioista, kun taas vakuutustoiminta tuotti 884 000 dollaria.</w:t>
      </w:r>
    </w:p>
    <w:p>
      <w:r>
        <w:rPr>
          <w:b/>
        </w:rPr>
        <w:t xml:space="preserve">Asiakirjan numero 408</w:t>
      </w:r>
    </w:p>
    <w:p>
      <w:r>
        <w:rPr>
          <w:b/>
        </w:rPr>
        <w:t xml:space="preserve">Asiakirjan tunniste: wsj0627-001</w:t>
      </w:r>
    </w:p>
    <w:p>
      <w:r>
        <w:rPr>
          <w:color w:val="310106"/>
        </w:rPr>
        <w:t xml:space="preserve">Lokakuun työttömyystiedot </w:t>
      </w:r>
      <w:r>
        <w:t xml:space="preserve">voivat myös osoittautua hyvin sekaviksi. Ensi silmäyksellä kokonaistyöttömyysasteen ei odoteta juurikaan muuttuvan syyskuun 5,3 prosentista. Ekonomistit sanoivat kuitenkin, että </w:t>
      </w:r>
      <w:r>
        <w:rPr>
          <w:color w:val="04640D"/>
        </w:rPr>
        <w:t xml:space="preserve">hurrikaani Hugon </w:t>
      </w:r>
      <w:r>
        <w:t xml:space="preserve">vaikutus</w:t>
      </w:r>
      <w:r>
        <w:t xml:space="preserve">, lakot ja epätarkasti lasketut kausitasoitukset </w:t>
      </w:r>
      <w:r>
        <w:t xml:space="preserve">todennäköisesti hämärtävät maatalouden ulkopuolisten työpaikkojen todellista määrää.</w:t>
      </w:r>
      <w:r>
        <w:t xml:space="preserve"> Perinteinen näkemys merkitsee 155 000 työpaikan kokonaislisäystä verrattuna syyskuun 209 000 työpaikan lisäykseen. </w:t>
      </w:r>
      <w:r>
        <w:rPr>
          <w:color w:val="FEFB0A"/>
        </w:rPr>
        <w:t xml:space="preserve">Tärkeä tehdastyöpaikkojen segmentti, </w:t>
      </w:r>
      <w:r>
        <w:rPr>
          <w:color w:val="FB5514"/>
        </w:rPr>
        <w:t xml:space="preserve">joka </w:t>
      </w:r>
      <w:r>
        <w:rPr>
          <w:color w:val="FEFB0A"/>
        </w:rPr>
        <w:t xml:space="preserve">romahti </w:t>
      </w:r>
      <w:r>
        <w:rPr>
          <w:color w:val="E115C0"/>
        </w:rPr>
        <w:t xml:space="preserve">viime kuussa </w:t>
      </w:r>
      <w:r>
        <w:rPr>
          <w:color w:val="FEFB0A"/>
        </w:rPr>
        <w:t xml:space="preserve">103 000 työpaikalla </w:t>
      </w:r>
      <w:r>
        <w:rPr>
          <w:color w:val="FEFB0A"/>
        </w:rPr>
        <w:t xml:space="preserve">ja herätti taantumapelkoja</w:t>
      </w:r>
      <w:r>
        <w:t xml:space="preserve">, </w:t>
      </w:r>
      <w:r>
        <w:t xml:space="preserve">jää todennäköisesti </w:t>
      </w:r>
      <w:r>
        <w:rPr>
          <w:color w:val="00587F"/>
        </w:rPr>
        <w:t xml:space="preserve">kuukauden </w:t>
      </w:r>
      <w:r>
        <w:t xml:space="preserve">epätavallisimpien tapahtumien jalkoihin. </w:t>
      </w:r>
      <w:r>
        <w:rPr>
          <w:color w:val="310106"/>
        </w:rPr>
        <w:t xml:space="preserve">Ennen perjantain työpaikkatietoja </w:t>
      </w:r>
      <w:r>
        <w:t xml:space="preserve">on tulossa </w:t>
      </w:r>
      <w:r>
        <w:rPr>
          <w:color w:val="0BC582"/>
        </w:rPr>
        <w:t xml:space="preserve">vielä useita raportteja</w:t>
      </w:r>
      <w:r>
        <w:t xml:space="preserve">: </w:t>
      </w:r>
      <w:r>
        <w:rPr>
          <w:color w:val="FEB8C8"/>
        </w:rPr>
        <w:t xml:space="preserve">raportit syyskuun johtavista indikaattoreista, uusien asuntojen myynnistä ja lokakuun maataloustuotteiden hinnoista </w:t>
      </w:r>
      <w:r>
        <w:rPr>
          <w:color w:val="FEB8C8"/>
        </w:rPr>
        <w:t xml:space="preserve">julkaistaan huomenna</w:t>
      </w:r>
      <w:r>
        <w:t xml:space="preserve">; </w:t>
      </w:r>
      <w:r>
        <w:rPr>
          <w:color w:val="01190F"/>
        </w:rPr>
        <w:t xml:space="preserve">lokakuun ostopäällikköindeksi </w:t>
      </w:r>
      <w:r>
        <w:t xml:space="preserve">ja syyskuun rakennusmenot ja tuottajatilaukset </w:t>
      </w:r>
      <w:r>
        <w:t xml:space="preserve">julkaistaan keskiviikkona</w:t>
      </w:r>
      <w:r>
        <w:t xml:space="preserve">; ja lokakuun ketjumyynti </w:t>
      </w:r>
      <w:r>
        <w:t xml:space="preserve">julkaistaan torstaina.</w:t>
      </w:r>
      <w:r>
        <w:t xml:space="preserve"> Perjantaina on luvassa lokakuun autojen kokonaismyynti. "</w:t>
      </w:r>
      <w:r>
        <w:rPr>
          <w:color w:val="310106"/>
        </w:rPr>
        <w:t xml:space="preserve">Työpaikkaraportin </w:t>
      </w:r>
      <w:r>
        <w:t xml:space="preserve">tulkinta </w:t>
      </w:r>
      <w:r>
        <w:t xml:space="preserve">on vaikeaa", sanoi </w:t>
      </w:r>
      <w:r>
        <w:rPr>
          <w:color w:val="847D81"/>
        </w:rPr>
        <w:t xml:space="preserve">Michael Englund, </w:t>
      </w:r>
      <w:r>
        <w:rPr>
          <w:color w:val="847D81"/>
        </w:rPr>
        <w:t xml:space="preserve">New Yorkissa sijaitsevan McGraw-Hill Inc:n yksikön </w:t>
      </w:r>
      <w:r>
        <w:rPr>
          <w:color w:val="58018B"/>
        </w:rPr>
        <w:t xml:space="preserve">MMS </w:t>
      </w:r>
      <w:r>
        <w:rPr>
          <w:color w:val="847D81"/>
        </w:rPr>
        <w:t xml:space="preserve">Internationalin </w:t>
      </w:r>
      <w:r>
        <w:rPr>
          <w:color w:val="847D81"/>
        </w:rPr>
        <w:t xml:space="preserve">ekonomisti. </w:t>
      </w:r>
      <w:r>
        <w:rPr>
          <w:color w:val="847D81"/>
        </w:rPr>
        <w:t xml:space="preserve">Englund </w:t>
      </w:r>
      <w:r>
        <w:t xml:space="preserve">lisäsi, että </w:t>
      </w:r>
      <w:r>
        <w:rPr>
          <w:color w:val="B70639"/>
        </w:rPr>
        <w:t xml:space="preserve">ensi kuun tiedot </w:t>
      </w:r>
      <w:r>
        <w:t xml:space="preserve">eivät todennäköisesti ole paljon parempia, koska </w:t>
      </w:r>
      <w:r>
        <w:rPr>
          <w:color w:val="703B01"/>
        </w:rPr>
        <w:t xml:space="preserve">San Franciscon maanjäristys </w:t>
      </w:r>
      <w:r>
        <w:t xml:space="preserve">vääristää niitä</w:t>
      </w:r>
      <w:r>
        <w:t xml:space="preserve">. </w:t>
      </w:r>
      <w:r>
        <w:t xml:space="preserve">Lisäksi hän uskoo, että </w:t>
      </w:r>
      <w:r>
        <w:rPr>
          <w:color w:val="F7F1DF"/>
        </w:rPr>
        <w:t xml:space="preserve">autoteollisuuden kausivaihtelut </w:t>
      </w:r>
      <w:r>
        <w:t xml:space="preserve">eivät tapahdu tänä vuonna samaan aikaan kuin aiemmin, </w:t>
      </w:r>
      <w:r>
        <w:rPr>
          <w:color w:val="118B8A"/>
        </w:rPr>
        <w:t xml:space="preserve">koska tuotannossa ja hinnoissa on eroja, jotka </w:t>
      </w:r>
      <w:r>
        <w:rPr>
          <w:color w:val="4AFEFA"/>
        </w:rPr>
        <w:t xml:space="preserve">ovat ratkaisevia </w:t>
      </w:r>
      <w:r>
        <w:rPr>
          <w:color w:val="118B8A"/>
        </w:rPr>
        <w:t xml:space="preserve">työllisyystietoihin sisältyvien kausitasoitusten tarkkuuden kannalta</w:t>
      </w:r>
      <w:r>
        <w:t xml:space="preserve">. </w:t>
      </w:r>
      <w:r>
        <w:rPr>
          <w:color w:val="01190F"/>
        </w:rPr>
        <w:t xml:space="preserve">Keskiviikon ostopäällikköraportissa </w:t>
      </w:r>
      <w:r>
        <w:t xml:space="preserve">seurataan</w:t>
      </w:r>
      <w:r>
        <w:rPr>
          <w:color w:val="FCB164"/>
        </w:rPr>
        <w:t xml:space="preserve">, pysyykö </w:t>
      </w:r>
      <w:r>
        <w:rPr>
          <w:color w:val="796EE6"/>
        </w:rPr>
        <w:t xml:space="preserve">indeksi </w:t>
      </w:r>
      <w:r>
        <w:rPr>
          <w:color w:val="FCB164"/>
        </w:rPr>
        <w:t xml:space="preserve">alle 50 prosentin, kuten </w:t>
      </w:r>
      <w:r>
        <w:rPr>
          <w:color w:val="000D2C"/>
        </w:rPr>
        <w:t xml:space="preserve">se </w:t>
      </w:r>
      <w:r>
        <w:rPr>
          <w:color w:val="FCB164"/>
        </w:rPr>
        <w:t xml:space="preserve">on tehnyt viime kuukausina</w:t>
      </w:r>
      <w:r>
        <w:t xml:space="preserve">. </w:t>
      </w:r>
      <w:r>
        <w:t xml:space="preserve">Alle 50 prosentin taso tarkoittaa </w:t>
      </w:r>
      <w:r>
        <w:rPr>
          <w:color w:val="53495F"/>
        </w:rPr>
        <w:t xml:space="preserve">yleisesti supistuvaa </w:t>
      </w:r>
      <w:r>
        <w:rPr>
          <w:color w:val="53495F"/>
        </w:rPr>
        <w:t xml:space="preserve">taloutta, </w:t>
      </w:r>
      <w:r>
        <w:t xml:space="preserve">kun taas yli 50 prosentin taso tarkoittaa </w:t>
      </w:r>
      <w:r>
        <w:rPr>
          <w:color w:val="61FC03"/>
        </w:rPr>
        <w:t xml:space="preserve">kasvavaa </w:t>
      </w:r>
      <w:r>
        <w:rPr>
          <w:color w:val="61FC03"/>
        </w:rPr>
        <w:t xml:space="preserve">taloutta</w:t>
      </w:r>
      <w:r>
        <w:t xml:space="preserve">. </w:t>
      </w:r>
      <w:r>
        <w:rPr>
          <w:color w:val="DE98FD"/>
        </w:rPr>
        <w:t xml:space="preserve">Chicagossa sijaitsevan Kleinwort Benson Government Securities Inc:n pääekonomisti Samuel D. Kahan </w:t>
      </w:r>
      <w:r>
        <w:t xml:space="preserve">sanoi, että </w:t>
      </w:r>
      <w:r>
        <w:rPr>
          <w:color w:val="01190F"/>
        </w:rPr>
        <w:t xml:space="preserve">ostajien raportti </w:t>
      </w:r>
      <w:r>
        <w:t xml:space="preserve">on arvokas, koska se antaa usein ensimmäiset vihjeet kunkin kuukauden taloustiedoista. Mutta hän lisäsi: "</w:t>
      </w:r>
      <w:r>
        <w:t xml:space="preserve">Jotkut pitävät </w:t>
      </w:r>
      <w:r>
        <w:rPr>
          <w:color w:val="98A088"/>
        </w:rPr>
        <w:t xml:space="preserve">tätä ostajien indeksiä </w:t>
      </w:r>
      <w:r>
        <w:t xml:space="preserve">johtavana indikaattorina, jotkut </w:t>
      </w:r>
      <w:r>
        <w:t xml:space="preserve">pitävät sitä vain tuki-indikaattorina. Mutta </w:t>
      </w:r>
      <w:r>
        <w:rPr>
          <w:color w:val="98A088"/>
        </w:rPr>
        <w:t xml:space="preserve">tämä indikaattori, jonka </w:t>
      </w:r>
      <w:r>
        <w:rPr>
          <w:color w:val="4F584E"/>
        </w:rPr>
        <w:t xml:space="preserve">pitäisi </w:t>
      </w:r>
      <w:r>
        <w:rPr>
          <w:color w:val="98A088"/>
        </w:rPr>
        <w:t xml:space="preserve">oikeasti mitata - teollisuuden vahvuus </w:t>
      </w:r>
      <w:r>
        <w:t xml:space="preserve">- </w:t>
      </w:r>
      <w:r>
        <w:t xml:space="preserve">oli </w:t>
      </w:r>
      <w:r>
        <w:rPr>
          <w:color w:val="00587F"/>
        </w:rPr>
        <w:t xml:space="preserve">viime kuussa </w:t>
      </w:r>
      <w:r>
        <w:t xml:space="preserve">täysin väärässä." </w:t>
      </w:r>
      <w:r>
        <w:rPr>
          <w:color w:val="248AD0"/>
        </w:rPr>
        <w:t xml:space="preserve">David Wyss, </w:t>
      </w:r>
      <w:r>
        <w:rPr>
          <w:color w:val="5C5300"/>
        </w:rPr>
        <w:t xml:space="preserve">Bostonin Data Resources Inc:n </w:t>
      </w:r>
      <w:r>
        <w:rPr>
          <w:color w:val="248AD0"/>
        </w:rPr>
        <w:t xml:space="preserve">pääekonomisti, </w:t>
      </w:r>
      <w:r>
        <w:t xml:space="preserve">sanoi, että </w:t>
      </w:r>
      <w:r>
        <w:rPr>
          <w:color w:val="9F6551"/>
        </w:rPr>
        <w:t xml:space="preserve">ostajien indeksi </w:t>
      </w:r>
      <w:r>
        <w:t xml:space="preserve">"erehtyy ajoittain" ja lisäsi: "Jos se erehtyy yhdessä kuussa, se erehtyy todennäköisesti myös seuraavassa kuussa." </w:t>
      </w:r>
      <w:r>
        <w:rPr>
          <w:color w:val="BCFEC6"/>
        </w:rPr>
        <w:t xml:space="preserve">Perinteinen syyskuun ennakoivien indikaattorien tarkastelu </w:t>
      </w:r>
      <w:r>
        <w:t xml:space="preserve">viittaa </w:t>
      </w:r>
      <w:r>
        <w:rPr>
          <w:color w:val="932C70"/>
        </w:rPr>
        <w:t xml:space="preserve">0,3 prosentin kasvuun</w:t>
      </w:r>
      <w:r>
        <w:t xml:space="preserve">, joka on sama kuin elokuussa. Ekonomistien mukaan indeksin nousua auttoivat kuluttajien lisääntynyt optimismi, suuremmat rahoitustulot ja korkeammat osakekurssit. Kaikkien tilauksista saatavien osatekijöiden, kuten kulutustavaroiden tilausten ja rakennuslupien, odotetaan olevan heikompia. </w:t>
      </w:r>
      <w:r>
        <w:rPr>
          <w:color w:val="5C5300"/>
        </w:rPr>
        <w:t xml:space="preserve">Data Resourcesin </w:t>
      </w:r>
      <w:r>
        <w:rPr>
          <w:color w:val="248AD0"/>
        </w:rPr>
        <w:t xml:space="preserve">Wyss </w:t>
      </w:r>
      <w:r>
        <w:t xml:space="preserve">lisäsi, että hän seuraa </w:t>
      </w:r>
      <w:r>
        <w:rPr>
          <w:color w:val="2B1B04"/>
        </w:rPr>
        <w:t xml:space="preserve">lokakuun ketjumyyntiä </w:t>
      </w:r>
      <w:r>
        <w:t xml:space="preserve">tavallista tarkemmin</w:t>
      </w:r>
      <w:r>
        <w:t xml:space="preserve">. Lokakuu ei yleensä ole "kovin mielenkiintoinen kuukausi (vähittäiskaupan kannalta), koska kouluvaatteet on jo ostettu ja joululahjat ostetaan vasta joulukuussa", hän sanoi. </w:t>
      </w:r>
      <w:r>
        <w:rPr>
          <w:color w:val="248AD0"/>
        </w:rPr>
        <w:t xml:space="preserve">Wyss </w:t>
      </w:r>
      <w:r>
        <w:t xml:space="preserve">sanoi kuitenkin </w:t>
      </w:r>
      <w:r>
        <w:t xml:space="preserve">tarkkailevansa </w:t>
      </w:r>
      <w:r>
        <w:rPr>
          <w:color w:val="2B1B04"/>
        </w:rPr>
        <w:t xml:space="preserve">tietoja </w:t>
      </w:r>
      <w:r>
        <w:t xml:space="preserve">saadakseen käsityksen siitä</w:t>
      </w:r>
      <w:r>
        <w:rPr>
          <w:color w:val="B5AFC4"/>
        </w:rPr>
        <w:t xml:space="preserve">, hupenevatko yleiset ostotottumukset, kuten </w:t>
      </w:r>
      <w:r>
        <w:rPr>
          <w:color w:val="B5AFC4"/>
        </w:rPr>
        <w:t xml:space="preserve">ilmeisesti on jo tapahtunut autojen ostamisen suhteen</w:t>
      </w:r>
      <w:r>
        <w:t xml:space="preserve">. </w:t>
      </w:r>
      <w:r>
        <w:t xml:space="preserve">Hän totesi, että bensiinin hinnannousu nostaa </w:t>
      </w:r>
      <w:r>
        <w:rPr>
          <w:color w:val="00587F"/>
        </w:rPr>
        <w:t xml:space="preserve">lokakuun </w:t>
      </w:r>
      <w:r>
        <w:t xml:space="preserve">kokonaislukuja</w:t>
      </w:r>
      <w:r>
        <w:t xml:space="preserve">. </w:t>
      </w:r>
      <w:r>
        <w:t xml:space="preserve">Kausiluonteisten tekijöiden odotetaan myös vaikuttaneen </w:t>
      </w:r>
      <w:r>
        <w:rPr>
          <w:color w:val="AE7AA1"/>
        </w:rPr>
        <w:t xml:space="preserve">syyskuun uusien asuntojen myyntiin</w:t>
      </w:r>
      <w:r>
        <w:rPr>
          <w:color w:val="C2A393"/>
        </w:rPr>
        <w:t xml:space="preserve">, jonka </w:t>
      </w:r>
      <w:r>
        <w:rPr>
          <w:color w:val="AE7AA1"/>
        </w:rPr>
        <w:t xml:space="preserve">uskotaan laskeneen jyrkästi elokuun 755 000 yksiköstä</w:t>
      </w:r>
      <w:r>
        <w:t xml:space="preserve">. </w:t>
      </w:r>
      <w:r>
        <w:rPr>
          <w:color w:val="0232FD"/>
        </w:rPr>
        <w:t xml:space="preserve">Rakennusmenojen </w:t>
      </w:r>
      <w:r>
        <w:t xml:space="preserve">odotetaan </w:t>
      </w:r>
      <w:r>
        <w:t xml:space="preserve">laskeneen noin 0,5 prosenttia elokuusta, vaikka ekonomistit totesivatkin, että </w:t>
      </w:r>
      <w:r>
        <w:rPr>
          <w:color w:val="0232FD"/>
        </w:rPr>
        <w:t xml:space="preserve">tämä luku </w:t>
      </w:r>
      <w:r>
        <w:t xml:space="preserve">todennäköisesti </w:t>
      </w:r>
      <w:r>
        <w:t xml:space="preserve">kasvaa tulevina kuukausina </w:t>
      </w:r>
      <w:r>
        <w:rPr>
          <w:color w:val="04640D"/>
        </w:rPr>
        <w:t xml:space="preserve">hurrikaanien </w:t>
      </w:r>
      <w:r>
        <w:t xml:space="preserve">ja </w:t>
      </w:r>
      <w:r>
        <w:rPr>
          <w:color w:val="703B01"/>
        </w:rPr>
        <w:t xml:space="preserve">maanjäristysten </w:t>
      </w:r>
      <w:r>
        <w:t xml:space="preserve">aiheuttamien vahinkojen vuoksi.</w:t>
      </w:r>
    </w:p>
    <w:p>
      <w:r>
        <w:rPr>
          <w:b/>
        </w:rPr>
        <w:t xml:space="preserve">Asiakirjan numero 409</w:t>
      </w:r>
    </w:p>
    <w:p>
      <w:r>
        <w:rPr>
          <w:b/>
        </w:rPr>
        <w:t xml:space="preserve">Asiakirjan tunniste: wsj0628-001</w:t>
      </w:r>
    </w:p>
    <w:p>
      <w:r>
        <w:t xml:space="preserve">Tehdasomistajat ostavat </w:t>
      </w:r>
      <w:r>
        <w:t xml:space="preserve">uusia koneita hyvään hintaan </w:t>
      </w:r>
      <w:r>
        <w:rPr>
          <w:color w:val="310106"/>
        </w:rPr>
        <w:t xml:space="preserve">tänä syksynä</w:t>
      </w:r>
      <w:r>
        <w:t xml:space="preserve">, sanovat työstökonevalmistajat, mutta uusien autojen ja kuorma-autojen vaisu myynti herättää epäilyksiä tärkeän autoteollisuuden neljännen neljänneksen tilauksista. Syyskuun työstökonetilaukset elpyivät kesän taantumasta, mutta jäivät </w:t>
      </w:r>
      <w:r>
        <w:rPr>
          <w:color w:val="04640D"/>
        </w:rPr>
        <w:t xml:space="preserve">NMTBA:n (Manufacturing Technology Business Association) </w:t>
      </w:r>
      <w:r>
        <w:t xml:space="preserve">tietojen mukaan </w:t>
      </w:r>
      <w:r>
        <w:t xml:space="preserve">7,7 prosenttia alle viime vuoden tason. </w:t>
      </w:r>
      <w:r>
        <w:rPr>
          <w:color w:val="04640D"/>
        </w:rPr>
        <w:t xml:space="preserve">NMTBA:n </w:t>
      </w:r>
      <w:r>
        <w:t xml:space="preserve">mukaan kotimaiset työstökonetehtaat saivat </w:t>
      </w:r>
      <w:r>
        <w:rPr>
          <w:color w:val="FEFB0A"/>
        </w:rPr>
        <w:t xml:space="preserve">viime kuussa </w:t>
      </w:r>
      <w:r>
        <w:t xml:space="preserve">tilauksia </w:t>
      </w:r>
      <w:r>
        <w:rPr>
          <w:color w:val="FB5514"/>
        </w:rPr>
        <w:t xml:space="preserve">303 miljoonan dollarin arvosta</w:t>
      </w:r>
      <w:r>
        <w:t xml:space="preserve">, mikä on </w:t>
      </w:r>
      <w:r>
        <w:t xml:space="preserve">33 prosenttia </w:t>
      </w:r>
      <w:r>
        <w:rPr>
          <w:color w:val="FB5514"/>
        </w:rPr>
        <w:t xml:space="preserve">enemmän </w:t>
      </w:r>
      <w:r>
        <w:t xml:space="preserve">kuin elokuussa (227,1 miljoonaa dollaria), mutta </w:t>
      </w:r>
      <w:r>
        <w:t xml:space="preserve">ei kuitenkaan vielä </w:t>
      </w:r>
      <w:r>
        <w:rPr>
          <w:color w:val="E115C0"/>
        </w:rPr>
        <w:t xml:space="preserve">vuoden 1988</w:t>
      </w:r>
      <w:r>
        <w:t xml:space="preserve"> syyskuun 328,2 miljoonan dollarin arvosta</w:t>
      </w:r>
      <w:r>
        <w:t xml:space="preserve">. </w:t>
      </w:r>
      <w:r>
        <w:t xml:space="preserve">Työstökoneet ovat </w:t>
      </w:r>
      <w:r>
        <w:rPr>
          <w:color w:val="00587F"/>
        </w:rPr>
        <w:t xml:space="preserve">monimutkaisia koneita sorvista metallipuristimiin, </w:t>
      </w:r>
      <w:r>
        <w:rPr>
          <w:color w:val="0BC582"/>
        </w:rPr>
        <w:t xml:space="preserve">joita </w:t>
      </w:r>
      <w:r>
        <w:rPr>
          <w:color w:val="00587F"/>
        </w:rPr>
        <w:t xml:space="preserve">käytetään useimpien metalliosien muokkaamiseen</w:t>
      </w:r>
      <w:r>
        <w:t xml:space="preserve">. </w:t>
      </w:r>
      <w:r>
        <w:t xml:space="preserve">"Kokonaiskysyntä on edelleen melko hyvä", sanoo </w:t>
      </w:r>
      <w:r>
        <w:rPr>
          <w:color w:val="FEB8C8"/>
        </w:rPr>
        <w:t xml:space="preserve">Christopher C. Cole, </w:t>
      </w:r>
      <w:r>
        <w:rPr>
          <w:color w:val="9E8317"/>
        </w:rPr>
        <w:t xml:space="preserve">Cincinnatissa sijaitsevan Milacron Inc:n </w:t>
      </w:r>
      <w:r>
        <w:rPr>
          <w:color w:val="FEB8C8"/>
        </w:rPr>
        <w:t xml:space="preserve">, </w:t>
      </w:r>
      <w:r>
        <w:rPr>
          <w:color w:val="FEB8C8"/>
        </w:rPr>
        <w:t xml:space="preserve">Yhdysvaltain </w:t>
      </w:r>
      <w:r>
        <w:rPr>
          <w:color w:val="FEB8C8"/>
        </w:rPr>
        <w:t xml:space="preserve">suurimman </w:t>
      </w:r>
      <w:r>
        <w:rPr>
          <w:color w:val="01190F"/>
        </w:rPr>
        <w:t xml:space="preserve">työstökonevalmistajan</w:t>
      </w:r>
      <w:r>
        <w:rPr>
          <w:color w:val="9E8317"/>
        </w:rPr>
        <w:t xml:space="preserve">, </w:t>
      </w:r>
      <w:r>
        <w:rPr>
          <w:color w:val="FEB8C8"/>
        </w:rPr>
        <w:t xml:space="preserve">varatoimitusjohtaja</w:t>
      </w:r>
      <w:r>
        <w:t xml:space="preserve">. "Keskipitkän ja pitkän aikavälin näkymät ovat myönteiset." </w:t>
      </w:r>
      <w:r>
        <w:t xml:space="preserve">Kaikkien </w:t>
      </w:r>
      <w:r>
        <w:rPr>
          <w:color w:val="847D81"/>
        </w:rPr>
        <w:t xml:space="preserve">yhdysvaltalaisten</w:t>
      </w:r>
      <w:r>
        <w:t xml:space="preserve"> valmistajien syyskuun tilaukset </w:t>
      </w:r>
      <w:r>
        <w:t xml:space="preserve">olivat itse asiassa hieman korkeammat kuin vuoden 1988 </w:t>
      </w:r>
      <w:r>
        <w:t xml:space="preserve">kuukausittainen keskiarvo</w:t>
      </w:r>
      <w:r>
        <w:rPr>
          <w:color w:val="E115C0"/>
        </w:rPr>
        <w:t xml:space="preserve">, </w:t>
      </w:r>
      <w:r>
        <w:rPr>
          <w:color w:val="58018B"/>
        </w:rPr>
        <w:t xml:space="preserve">joka </w:t>
      </w:r>
      <w:r>
        <w:rPr>
          <w:color w:val="E115C0"/>
        </w:rPr>
        <w:t xml:space="preserve">oli </w:t>
      </w:r>
      <w:r>
        <w:rPr>
          <w:color w:val="B70639"/>
        </w:rPr>
        <w:t xml:space="preserve">teollisuudelle </w:t>
      </w:r>
      <w:r>
        <w:rPr>
          <w:color w:val="E115C0"/>
        </w:rPr>
        <w:t xml:space="preserve">hyvä vuosi</w:t>
      </w:r>
      <w:r>
        <w:t xml:space="preserve">. "</w:t>
      </w:r>
      <w:r>
        <w:t xml:space="preserve">Ilmailu- ja avaruustuotteiden tilaukset ovat erittäin hyvät", </w:t>
      </w:r>
      <w:r>
        <w:rPr>
          <w:color w:val="FEB8C8"/>
        </w:rPr>
        <w:t xml:space="preserve">Cole </w:t>
      </w:r>
      <w:r>
        <w:t xml:space="preserve">sanoo</w:t>
      </w:r>
      <w:r>
        <w:t xml:space="preserve">. "Myös vienti on edelleen hyvässä vauhdissa. Vaikka </w:t>
      </w:r>
      <w:r>
        <w:rPr>
          <w:color w:val="703B01"/>
        </w:rPr>
        <w:t xml:space="preserve">useita autoteollisuuden ohjelmia </w:t>
      </w:r>
      <w:r>
        <w:t xml:space="preserve">viivästyi, niitä ei peruttu." </w:t>
      </w:r>
      <w:r>
        <w:t xml:space="preserve">"</w:t>
      </w:r>
      <w:r>
        <w:rPr>
          <w:color w:val="FEFB0A"/>
        </w:rPr>
        <w:t xml:space="preserve">Syyskuu oli yksi </w:t>
      </w:r>
      <w:r>
        <w:t xml:space="preserve">historiamme </w:t>
      </w:r>
      <w:r>
        <w:t xml:space="preserve">tilatuimmista kuukausista</w:t>
      </w:r>
      <w:r>
        <w:t xml:space="preserve">", sanoo </w:t>
      </w:r>
      <w:r>
        <w:rPr>
          <w:color w:val="118B8A"/>
        </w:rPr>
        <w:t xml:space="preserve">James R. Roberts, </w:t>
      </w:r>
      <w:r>
        <w:rPr>
          <w:color w:val="4AFEFA"/>
        </w:rPr>
        <w:t xml:space="preserve">Wisconsinin osavaltiossa sijaitsevan Fond du Lacissa toimivan Giddings &amp; Lewis Inc:n </w:t>
      </w:r>
      <w:r>
        <w:rPr>
          <w:color w:val="118B8A"/>
        </w:rPr>
        <w:t xml:space="preserve">maailmanlaajuisesta myynnistä ja markkinoinnista vastaava varatoimitusjohtaja. </w:t>
      </w:r>
      <w:r>
        <w:t xml:space="preserve">Äskettäin pidetyssä </w:t>
      </w:r>
      <w:r>
        <w:rPr>
          <w:color w:val="FCB164"/>
        </w:rPr>
        <w:t xml:space="preserve">tehtaanjohtajien </w:t>
      </w:r>
      <w:r>
        <w:t xml:space="preserve">kokouksessa </w:t>
      </w:r>
      <w:r>
        <w:t xml:space="preserve">"</w:t>
      </w:r>
      <w:r>
        <w:rPr>
          <w:color w:val="796EE6"/>
        </w:rPr>
        <w:t xml:space="preserve">kaikki</w:t>
      </w:r>
      <w:r>
        <w:rPr>
          <w:color w:val="000D2C"/>
        </w:rPr>
        <w:t xml:space="preserve">, joiden kanssa </w:t>
      </w:r>
      <w:r>
        <w:rPr>
          <w:color w:val="796EE6"/>
        </w:rPr>
        <w:t xml:space="preserve">puhuin, olivat </w:t>
      </w:r>
      <w:r>
        <w:t xml:space="preserve">hyvin optimistisia", hän sanoo. Useimmat ilmoittivat </w:t>
      </w:r>
      <w:r>
        <w:t xml:space="preserve">aikovansa käyttää enemmän rahaa tehdaslaitteisiin </w:t>
      </w:r>
      <w:r>
        <w:rPr>
          <w:color w:val="53495F"/>
        </w:rPr>
        <w:t xml:space="preserve">vuonna 1990 kuin </w:t>
      </w:r>
      <w:r>
        <w:rPr>
          <w:color w:val="310106"/>
        </w:rPr>
        <w:t xml:space="preserve">vuonna 1989</w:t>
      </w:r>
      <w:r>
        <w:t xml:space="preserve">. </w:t>
      </w:r>
      <w:r>
        <w:t xml:space="preserve">Pohjois-Amerikassa valmistettujen </w:t>
      </w:r>
      <w:r>
        <w:rPr>
          <w:color w:val="53495F"/>
        </w:rPr>
        <w:t xml:space="preserve">vuoden 1990</w:t>
      </w:r>
      <w:r>
        <w:t xml:space="preserve"> mallien myynti on kuitenkin pysynyt </w:t>
      </w:r>
      <w:r>
        <w:t xml:space="preserve">vakaana, keskimäärin </w:t>
      </w:r>
      <w:r>
        <w:rPr>
          <w:color w:val="F95475"/>
        </w:rPr>
        <w:t xml:space="preserve">vain kuudessa miljoonassa </w:t>
      </w:r>
      <w:r>
        <w:t xml:space="preserve">vuodessa</w:t>
      </w:r>
      <w:r>
        <w:t xml:space="preserve">, kun </w:t>
      </w:r>
      <w:r>
        <w:rPr>
          <w:color w:val="F95475"/>
        </w:rPr>
        <w:t xml:space="preserve">se </w:t>
      </w:r>
      <w:r>
        <w:t xml:space="preserve">viime vuonna oli 7,1 miljoonaa dollaria. Myös kuorma-autojen myynti on laskenut yli 20 prosenttia. Työkonevalmistajien mukaan on odotettavissa, että </w:t>
      </w:r>
      <w:r>
        <w:rPr>
          <w:color w:val="61FC03"/>
        </w:rPr>
        <w:t xml:space="preserve">autonvalmistajat, </w:t>
      </w:r>
      <w:r>
        <w:rPr>
          <w:color w:val="5D9608"/>
        </w:rPr>
        <w:t xml:space="preserve">jotka </w:t>
      </w:r>
      <w:r>
        <w:rPr>
          <w:color w:val="DE98FD"/>
        </w:rPr>
        <w:t xml:space="preserve">viime keväänä </w:t>
      </w:r>
      <w:r>
        <w:rPr>
          <w:color w:val="61FC03"/>
        </w:rPr>
        <w:t xml:space="preserve">alkoivat lykätä joidenkin laitteiden hankintaa</w:t>
      </w:r>
      <w:r>
        <w:t xml:space="preserve">, jatkavat </w:t>
      </w:r>
      <w:r>
        <w:t xml:space="preserve">varovaista kulutusta, ellei </w:t>
      </w:r>
      <w:r>
        <w:rPr>
          <w:color w:val="61FC03"/>
        </w:rPr>
        <w:t xml:space="preserve">niiden </w:t>
      </w:r>
      <w:r>
        <w:t xml:space="preserve">myynti nouse. Työstökoneyritysten johtajat toivovat kuitenkin, että </w:t>
      </w:r>
      <w:r>
        <w:rPr>
          <w:color w:val="98A088"/>
        </w:rPr>
        <w:t xml:space="preserve">Itä-Euroopan </w:t>
      </w:r>
      <w:r>
        <w:t xml:space="preserve">viimeaikainen kehitys </w:t>
      </w:r>
      <w:r>
        <w:t xml:space="preserve">saa yhdysvaltalaisvalmisteisten työstökoneiden markkinat laajenemaan </w:t>
      </w:r>
      <w:r>
        <w:rPr>
          <w:color w:val="98A088"/>
        </w:rPr>
        <w:t xml:space="preserve">kyseiselle alueelle</w:t>
      </w:r>
      <w:r>
        <w:t xml:space="preserve">. </w:t>
      </w:r>
      <w:r>
        <w:rPr>
          <w:color w:val="4F584E"/>
        </w:rPr>
        <w:t xml:space="preserve">Neuvostoliitossa </w:t>
      </w:r>
      <w:r>
        <w:rPr>
          <w:color w:val="248AD0"/>
        </w:rPr>
        <w:t xml:space="preserve">ja muissa Itä-Euroopan maissa </w:t>
      </w:r>
      <w:r>
        <w:t xml:space="preserve">on kysyntää uusimmille työstökoneille, sillä </w:t>
      </w:r>
      <w:r>
        <w:rPr>
          <w:color w:val="248AD0"/>
        </w:rPr>
        <w:t xml:space="preserve">nämä maat </w:t>
      </w:r>
      <w:r>
        <w:t xml:space="preserve">pyrkivät kovasti parantamaan </w:t>
      </w:r>
      <w:r>
        <w:t xml:space="preserve">heikkenevien tehtaidensa </w:t>
      </w:r>
      <w:r>
        <w:t xml:space="preserve">tehokkuutta </w:t>
      </w:r>
      <w:r>
        <w:t xml:space="preserve">ja tuotteidensa laatua. </w:t>
      </w:r>
      <w:r>
        <w:rPr>
          <w:color w:val="BCFEC6"/>
        </w:rPr>
        <w:t xml:space="preserve">Työstökonevalmistajien </w:t>
      </w:r>
      <w:r>
        <w:rPr>
          <w:color w:val="5C5300"/>
        </w:rPr>
        <w:t xml:space="preserve">ja </w:t>
      </w:r>
      <w:r>
        <w:rPr>
          <w:color w:val="932C70"/>
        </w:rPr>
        <w:t xml:space="preserve">puolustusministeriön </w:t>
      </w:r>
      <w:r>
        <w:rPr>
          <w:color w:val="9F6551"/>
        </w:rPr>
        <w:t xml:space="preserve">välillä </w:t>
      </w:r>
      <w:r>
        <w:t xml:space="preserve">jatkuu kuitenkin </w:t>
      </w:r>
      <w:r>
        <w:rPr>
          <w:color w:val="5C5300"/>
        </w:rPr>
        <w:t xml:space="preserve">kiista </w:t>
      </w:r>
      <w:r>
        <w:rPr>
          <w:color w:val="5C5300"/>
        </w:rPr>
        <w:t xml:space="preserve">siitä, lisäävätkö kehittyneet amerikkalaiset työstökoneet </w:t>
      </w:r>
      <w:r>
        <w:rPr>
          <w:color w:val="2B1B04"/>
        </w:rPr>
        <w:t xml:space="preserve">Neuvostoliiton </w:t>
      </w:r>
      <w:r>
        <w:rPr>
          <w:color w:val="5C5300"/>
        </w:rPr>
        <w:t xml:space="preserve">sotilaallista voimaa</w:t>
      </w:r>
      <w:r>
        <w:t xml:space="preserve">. </w:t>
      </w:r>
      <w:r>
        <w:t xml:space="preserve">"Kauppaministeriö kehottaa </w:t>
      </w:r>
      <w:r>
        <w:rPr>
          <w:color w:val="B5AFC4"/>
        </w:rPr>
        <w:t xml:space="preserve">myymään </w:t>
      </w:r>
      <w:r>
        <w:t xml:space="preserve">ja </w:t>
      </w:r>
      <w:r>
        <w:rPr>
          <w:color w:val="D4C67A"/>
        </w:rPr>
        <w:t xml:space="preserve">puolustusministeriö </w:t>
      </w:r>
      <w:r>
        <w:t xml:space="preserve">kehottaa lopettamaan", eräs työstökoneiden valmistaja valittaa. </w:t>
      </w:r>
      <w:r>
        <w:rPr>
          <w:color w:val="AE7AA1"/>
        </w:rPr>
        <w:t xml:space="preserve">Jos </w:t>
      </w:r>
      <w:r>
        <w:rPr>
          <w:color w:val="C2A393"/>
        </w:rPr>
        <w:t xml:space="preserve">kiista </w:t>
      </w:r>
      <w:r>
        <w:rPr>
          <w:color w:val="AE7AA1"/>
        </w:rPr>
        <w:t xml:space="preserve">jatkuu, amerikkalaiset työstökonevalmistajat sanovat, että </w:t>
      </w:r>
      <w:r>
        <w:rPr>
          <w:color w:val="AE7AA1"/>
        </w:rPr>
        <w:t xml:space="preserve">Länsi-Saksa ja muut ulkomaiset valmistajat </w:t>
      </w:r>
      <w:r>
        <w:rPr>
          <w:color w:val="AE7AA1"/>
        </w:rPr>
        <w:t xml:space="preserve">saavat suurimman osan </w:t>
      </w:r>
      <w:r>
        <w:rPr>
          <w:color w:val="0232FD"/>
        </w:rPr>
        <w:t xml:space="preserve">Itä-Euroopan </w:t>
      </w:r>
      <w:r>
        <w:rPr>
          <w:color w:val="AE7AA1"/>
        </w:rPr>
        <w:t xml:space="preserve">myynnistä</w:t>
      </w:r>
      <w:r>
        <w:t xml:space="preserve">. </w:t>
      </w:r>
      <w:r>
        <w:rPr>
          <w:color w:val="04640D"/>
        </w:rPr>
        <w:t xml:space="preserve">NMTBA:n </w:t>
      </w:r>
      <w:r>
        <w:t xml:space="preserve">mukaan syyskuussa </w:t>
      </w:r>
      <w:r>
        <w:t xml:space="preserve">koneistuskeskusten, sorvien, myllyjen, hiomakoneiden, </w:t>
      </w:r>
      <w:r>
        <w:rPr>
          <w:color w:val="BA6801"/>
        </w:rPr>
        <w:t xml:space="preserve">porakoneiden ja muiden koneiden</w:t>
      </w:r>
      <w:r>
        <w:rPr>
          <w:color w:val="168E5C"/>
        </w:rPr>
        <w:t xml:space="preserve">, jotka </w:t>
      </w:r>
      <w:r>
        <w:rPr>
          <w:color w:val="BA6801"/>
        </w:rPr>
        <w:t xml:space="preserve">muuttavat </w:t>
      </w:r>
      <w:r>
        <w:rPr>
          <w:color w:val="16C0D0"/>
        </w:rPr>
        <w:t xml:space="preserve">metalliosien </w:t>
      </w:r>
      <w:r>
        <w:rPr>
          <w:color w:val="BA6801"/>
        </w:rPr>
        <w:t xml:space="preserve">muotoa leikkaamalla niitä, </w:t>
      </w:r>
      <w:r>
        <w:rPr>
          <w:color w:val="6A3A35"/>
        </w:rPr>
        <w:t xml:space="preserve">tilaukset </w:t>
      </w:r>
      <w:r>
        <w:t xml:space="preserve">olivat yhteensä </w:t>
      </w:r>
      <w:r>
        <w:rPr>
          <w:color w:val="C62100"/>
        </w:rPr>
        <w:t xml:space="preserve">192,9 miljoonaa dollaria</w:t>
      </w:r>
      <w:r>
        <w:t xml:space="preserve">, mikä on </w:t>
      </w:r>
      <w:r>
        <w:t xml:space="preserve">28 % </w:t>
      </w:r>
      <w:r>
        <w:rPr>
          <w:color w:val="C62100"/>
        </w:rPr>
        <w:t xml:space="preserve">vähemmän </w:t>
      </w:r>
      <w:r>
        <w:t xml:space="preserve">kuin viime vuonna (266,5 miljoonaa dollaria), mutta </w:t>
      </w:r>
      <w:r>
        <w:t xml:space="preserve">23 % </w:t>
      </w:r>
      <w:r>
        <w:rPr>
          <w:color w:val="C62100"/>
        </w:rPr>
        <w:t xml:space="preserve">enemmän </w:t>
      </w:r>
      <w:r>
        <w:t xml:space="preserve">kuin elokuussa (156,3 miljoonaa dollaria). </w:t>
      </w:r>
      <w:r>
        <w:t xml:space="preserve">Metalliosia muokkaavien puristimien ja muiden metallin painesorvauskoneiden tilaukset </w:t>
      </w:r>
      <w:r>
        <w:t xml:space="preserve">nousivat </w:t>
      </w:r>
      <w:r>
        <w:rPr>
          <w:color w:val="FEFB0A"/>
        </w:rPr>
        <w:t xml:space="preserve">viime kuussa </w:t>
      </w:r>
      <w:r>
        <w:rPr>
          <w:color w:val="014347"/>
        </w:rPr>
        <w:t xml:space="preserve">110,1 miljoonaan dollariin</w:t>
      </w:r>
      <w:r>
        <w:t xml:space="preserve">, mikä on </w:t>
      </w:r>
      <w:r>
        <w:t xml:space="preserve">78 % </w:t>
      </w:r>
      <w:r>
        <w:rPr>
          <w:color w:val="014347"/>
        </w:rPr>
        <w:t xml:space="preserve">enemmän </w:t>
      </w:r>
      <w:r>
        <w:t xml:space="preserve">kuin viime vuonna (61,7 miljoonaa dollaria) ja 55 % enemmän kuin elokuussa (70,9 miljoonaa dollaria). Nykyiset </w:t>
      </w:r>
      <w:r>
        <w:t xml:space="preserve">painokoneet ovat suuria ja kalliita koneita, ja muutama tilaus voi johtaa kuukauden </w:t>
      </w:r>
      <w:r>
        <w:rPr>
          <w:color w:val="233809"/>
        </w:rPr>
        <w:t xml:space="preserve">korkeisiin kokonaislukuihin, </w:t>
      </w:r>
      <w:r>
        <w:rPr>
          <w:color w:val="42083B"/>
        </w:rPr>
        <w:t xml:space="preserve">jotka </w:t>
      </w:r>
      <w:r>
        <w:rPr>
          <w:color w:val="233809"/>
        </w:rPr>
        <w:t xml:space="preserve">eivät välttämättä osoita mitään suuntausta</w:t>
      </w:r>
      <w:r>
        <w:t xml:space="preserve">. </w:t>
      </w:r>
      <w:r>
        <w:t xml:space="preserve">Työkonetoimitukset olivat </w:t>
      </w:r>
      <w:r>
        <w:rPr>
          <w:color w:val="FEFB0A"/>
        </w:rPr>
        <w:t xml:space="preserve">viime kuussa </w:t>
      </w:r>
      <w:r>
        <w:rPr>
          <w:color w:val="82785D"/>
        </w:rPr>
        <w:t xml:space="preserve">281,2 miljoonaa dollaria</w:t>
      </w:r>
      <w:r>
        <w:t xml:space="preserve">, mikä </w:t>
      </w:r>
      <w:r>
        <w:t xml:space="preserve">on </w:t>
      </w:r>
      <w:r>
        <w:t xml:space="preserve">24 % enemmän </w:t>
      </w:r>
      <w:r>
        <w:rPr>
          <w:color w:val="E115C0"/>
        </w:rPr>
        <w:t xml:space="preserve">kuin viime vuonna </w:t>
      </w:r>
      <w:r>
        <w:t xml:space="preserve">ja 25 % enemmän kuin elokuussa. Toimitukset ovat jo nyt selvästi suuremmat kuin vuonna </w:t>
      </w:r>
      <w:r>
        <w:rPr>
          <w:color w:val="58018B"/>
        </w:rPr>
        <w:t xml:space="preserve">1988, koska </w:t>
      </w:r>
      <w:r>
        <w:t xml:space="preserve">työstökonevalmistajat käyttävät suhteellisen paljon varastojaan. </w:t>
      </w:r>
      <w:r>
        <w:rPr>
          <w:color w:val="FEFB0A"/>
        </w:rPr>
        <w:t xml:space="preserve">Syyskuun lopussa yhdysvaltalaisilla </w:t>
      </w:r>
      <w:r>
        <w:t xml:space="preserve">valmistajilla oli </w:t>
      </w:r>
      <w:r>
        <w:rPr>
          <w:color w:val="023087"/>
        </w:rPr>
        <w:t xml:space="preserve">2,15 miljardin </w:t>
      </w:r>
      <w:r>
        <w:rPr>
          <w:color w:val="023087"/>
        </w:rPr>
        <w:t xml:space="preserve">dollarin </w:t>
      </w:r>
      <w:r>
        <w:t xml:space="preserve">varastorästit</w:t>
      </w:r>
      <w:r>
        <w:t xml:space="preserve">. </w:t>
      </w:r>
      <w:r>
        <w:rPr>
          <w:color w:val="023087"/>
        </w:rPr>
        <w:t xml:space="preserve">Tämä on </w:t>
      </w:r>
      <w:r>
        <w:t xml:space="preserve">2,8 % enemmän kuin </w:t>
      </w:r>
      <w:r>
        <w:rPr>
          <w:color w:val="E115C0"/>
        </w:rPr>
        <w:t xml:space="preserve">viime vuonna</w:t>
      </w:r>
      <w:r>
        <w:t xml:space="preserve">, vaikka vuoden </w:t>
      </w:r>
      <w:r>
        <w:rPr>
          <w:color w:val="310106"/>
        </w:rPr>
        <w:t xml:space="preserve">1989 </w:t>
      </w:r>
      <w:r>
        <w:t xml:space="preserve">ensimmäisten yhdeksän kuukauden tilaukset </w:t>
      </w:r>
      <w:r>
        <w:t xml:space="preserve">laskivat </w:t>
      </w:r>
      <w:r>
        <w:t xml:space="preserve">19 % </w:t>
      </w:r>
      <w:r>
        <w:rPr>
          <w:color w:val="E115C0"/>
        </w:rPr>
        <w:t xml:space="preserve">vuoden </w:t>
      </w:r>
      <w:r>
        <w:rPr>
          <w:color w:val="58018B"/>
        </w:rPr>
        <w:t xml:space="preserve">1988 </w:t>
      </w:r>
      <w:r>
        <w:t xml:space="preserve">vastaavaan aikaan verrattuna</w:t>
      </w:r>
      <w:r>
        <w:t xml:space="preserve">. 20 575 000 000 dollaria. $675,400,000. $1048,500,000. $588350000.</w:t>
      </w:r>
    </w:p>
    <w:p>
      <w:r>
        <w:rPr>
          <w:b/>
        </w:rPr>
        <w:t xml:space="preserve">Asiakirjan numero 410</w:t>
      </w:r>
    </w:p>
    <w:p>
      <w:r>
        <w:rPr>
          <w:b/>
        </w:rPr>
        <w:t xml:space="preserve">Asiakirjan tunniste: wsj0629-001</w:t>
      </w:r>
    </w:p>
    <w:p>
      <w:r>
        <w:rPr>
          <w:color w:val="310106"/>
        </w:rPr>
        <w:t xml:space="preserve">Mumbain </w:t>
      </w:r>
      <w:r>
        <w:t xml:space="preserve">pörssipiireissä </w:t>
      </w:r>
      <w:r>
        <w:t xml:space="preserve">puhutaan megasta. </w:t>
      </w:r>
      <w:r>
        <w:rPr>
          <w:color w:val="04640D"/>
        </w:rPr>
        <w:t xml:space="preserve">Ainakin 40 yritystä </w:t>
      </w:r>
      <w:r>
        <w:t xml:space="preserve">on tulossa </w:t>
      </w:r>
      <w:r>
        <w:rPr>
          <w:color w:val="FEFB0A"/>
        </w:rPr>
        <w:t xml:space="preserve">pääomamarkkinoille </w:t>
      </w:r>
      <w:r>
        <w:rPr>
          <w:color w:val="E115C0"/>
        </w:rPr>
        <w:t xml:space="preserve">6 miljardin dollarin</w:t>
      </w:r>
      <w:r>
        <w:rPr>
          <w:color w:val="FB5514"/>
        </w:rPr>
        <w:t xml:space="preserve"> arvoisilla</w:t>
      </w:r>
      <w:r>
        <w:t xml:space="preserve"> liikkeeseenlaskuilla</w:t>
      </w:r>
      <w:r>
        <w:rPr>
          <w:color w:val="FB5514"/>
        </w:rPr>
        <w:t xml:space="preserve">, </w:t>
      </w:r>
      <w:r>
        <w:rPr>
          <w:color w:val="0BC582"/>
        </w:rPr>
        <w:t xml:space="preserve">mitä on </w:t>
      </w:r>
      <w:r>
        <w:rPr>
          <w:color w:val="00587F"/>
        </w:rPr>
        <w:t xml:space="preserve">aina pidetty mahdottomana Intiassa</w:t>
      </w:r>
      <w:r>
        <w:t xml:space="preserve">. </w:t>
      </w:r>
      <w:r>
        <w:t xml:space="preserve">"Jos he puhuvat megakysymyksistä, he puhuvat todellisuudessa äärimmäisistä arvoista", sanoo </w:t>
      </w:r>
      <w:r>
        <w:rPr>
          <w:color w:val="FEB8C8"/>
        </w:rPr>
        <w:t xml:space="preserve">S A Dave, </w:t>
      </w:r>
      <w:r>
        <w:rPr>
          <w:color w:val="9E8317"/>
        </w:rPr>
        <w:t xml:space="preserve">Intian arvopaperimarkkinoita sääntelevän lautakunnan </w:t>
      </w:r>
      <w:r>
        <w:rPr>
          <w:color w:val="FEB8C8"/>
        </w:rPr>
        <w:t xml:space="preserve">puheenjohtaja</w:t>
      </w:r>
      <w:r>
        <w:t xml:space="preserve">. </w:t>
      </w:r>
      <w:r>
        <w:t xml:space="preserve">"</w:t>
      </w:r>
      <w:r>
        <w:rPr>
          <w:color w:val="FEFB0A"/>
        </w:rPr>
        <w:t xml:space="preserve">Pääomamarkkinat </w:t>
      </w:r>
      <w:r>
        <w:t xml:space="preserve">kukoistavat." </w:t>
      </w:r>
      <w:r>
        <w:t xml:space="preserve">Megaemissiot herättävät kuitenkin </w:t>
      </w:r>
      <w:r>
        <w:rPr>
          <w:color w:val="01190F"/>
        </w:rPr>
        <w:t xml:space="preserve">megakysymyksiä </w:t>
      </w:r>
      <w:r>
        <w:rPr>
          <w:color w:val="847D81"/>
        </w:rPr>
        <w:t xml:space="preserve">Intian nopeasti kehittyvistä pääomamarkkinoista</w:t>
      </w:r>
      <w:r>
        <w:t xml:space="preserve">. </w:t>
      </w:r>
      <w:r>
        <w:t xml:space="preserve">Yksi </w:t>
      </w:r>
      <w:r>
        <w:t xml:space="preserve">niistä on se, </w:t>
      </w:r>
      <w:r>
        <w:rPr>
          <w:color w:val="58018B"/>
        </w:rPr>
        <w:t xml:space="preserve">riittääkö raha </w:t>
      </w:r>
      <w:r>
        <w:rPr>
          <w:color w:val="B70639"/>
        </w:rPr>
        <w:t xml:space="preserve">uusien liikkeeseenlaskujen </w:t>
      </w:r>
      <w:r>
        <w:rPr>
          <w:color w:val="58018B"/>
        </w:rPr>
        <w:t xml:space="preserve">rahoittamiseen ilman </w:t>
      </w:r>
      <w:r>
        <w:rPr>
          <w:color w:val="58018B"/>
        </w:rPr>
        <w:t xml:space="preserve">pörssikaupan laskua</w:t>
      </w:r>
      <w:r>
        <w:t xml:space="preserve">. </w:t>
      </w:r>
      <w:r>
        <w:rPr>
          <w:color w:val="58018B"/>
        </w:rPr>
        <w:t xml:space="preserve">Lisäksi </w:t>
      </w:r>
      <w:r>
        <w:rPr>
          <w:color w:val="703B01"/>
        </w:rPr>
        <w:t xml:space="preserve">Intian suhteellisen sääntelemättömillä pörsseillä sijoittajat </w:t>
      </w:r>
      <w:r>
        <w:t xml:space="preserve">eivät useinkaan tiedä, mitä </w:t>
      </w:r>
      <w:r>
        <w:rPr>
          <w:color w:val="703B01"/>
        </w:rPr>
        <w:t xml:space="preserve">heitä </w:t>
      </w:r>
      <w:r>
        <w:t xml:space="preserve">odottaa, jos </w:t>
      </w:r>
      <w:r>
        <w:t xml:space="preserve">he tukevat jotakin liikkeeseenlaskua. </w:t>
      </w:r>
      <w:r>
        <w:rPr>
          <w:color w:val="04640D"/>
        </w:rPr>
        <w:t xml:space="preserve">Intiassa toimivien </w:t>
      </w:r>
      <w:r>
        <w:t xml:space="preserve">yritysten julkaistut liiketoimintasuunnitelmat eivät koskaan </w:t>
      </w:r>
      <w:r>
        <w:t xml:space="preserve">kerro mahdolliselle sijoittajalle paljoakaan. Osa </w:t>
      </w:r>
      <w:r>
        <w:rPr>
          <w:color w:val="F7F1DF"/>
        </w:rPr>
        <w:t xml:space="preserve">näistä suurista summista on kuitenkin </w:t>
      </w:r>
      <w:r>
        <w:t xml:space="preserve">pienten yritysten keräämiä. Kun </w:t>
      </w:r>
      <w:r>
        <w:rPr>
          <w:color w:val="118B8A"/>
        </w:rPr>
        <w:t xml:space="preserve">sijoittajat </w:t>
      </w:r>
      <w:r>
        <w:t xml:space="preserve">ovat keränneet </w:t>
      </w:r>
      <w:r>
        <w:rPr>
          <w:color w:val="4AFEFA"/>
        </w:rPr>
        <w:t xml:space="preserve">rahaa</w:t>
      </w:r>
      <w:r>
        <w:t xml:space="preserve">, heillä ei yleensä ole aavistustakaan siitä, miten </w:t>
      </w:r>
      <w:r>
        <w:rPr>
          <w:color w:val="4AFEFA"/>
        </w:rPr>
        <w:t xml:space="preserve">ne pitäisi </w:t>
      </w:r>
      <w:r>
        <w:t xml:space="preserve">käyttää. Joidenkin analyytikoiden mielestä </w:t>
      </w:r>
      <w:r>
        <w:rPr>
          <w:color w:val="F7F1DF"/>
        </w:rPr>
        <w:t xml:space="preserve">nämä megaemissiot voivat johtaa </w:t>
      </w:r>
      <w:r>
        <w:t xml:space="preserve">megakriiseihin tällaisessa sääntelemättömässä ympäristössä. "</w:t>
      </w:r>
      <w:r>
        <w:t xml:space="preserve">Megahankkeissa tulee olemaan paljon enemmän epäonnistumisia kuin onnistumisia", sanoo </w:t>
      </w:r>
      <w:r>
        <w:rPr>
          <w:color w:val="FCB164"/>
        </w:rPr>
        <w:t xml:space="preserve">G.S. Patel, joka on entinen puheenjohtaja </w:t>
      </w:r>
      <w:r>
        <w:rPr>
          <w:color w:val="796EE6"/>
        </w:rPr>
        <w:t xml:space="preserve">valtavassa, </w:t>
      </w:r>
      <w:r>
        <w:rPr>
          <w:color w:val="796EE6"/>
        </w:rPr>
        <w:t xml:space="preserve">valtion omistamassa Unit Trust of India -yhtiössä</w:t>
      </w:r>
      <w:r>
        <w:t xml:space="preserve">. "Heillä tulee olemaan valtavia epäonnistumisia." </w:t>
      </w:r>
      <w:r>
        <w:rPr>
          <w:color w:val="53495F"/>
        </w:rPr>
        <w:t xml:space="preserve">Intian osakemarkkinat </w:t>
      </w:r>
      <w:r>
        <w:t xml:space="preserve">ovat olleet </w:t>
      </w:r>
      <w:r>
        <w:t xml:space="preserve">viiden vuoden korkeimmillaan, mutta niissä on ollut joitakin notkahduksia ja korjauksia </w:t>
      </w:r>
      <w:r>
        <w:rPr>
          <w:color w:val="F95475"/>
        </w:rPr>
        <w:t xml:space="preserve">sen jälkeen, kun </w:t>
      </w:r>
      <w:r>
        <w:rPr>
          <w:color w:val="5D9608"/>
        </w:rPr>
        <w:t xml:space="preserve">pääministeri Rajiv Gandhi </w:t>
      </w:r>
      <w:r>
        <w:rPr>
          <w:color w:val="F95475"/>
        </w:rPr>
        <w:t xml:space="preserve">alkoi </w:t>
      </w:r>
      <w:r>
        <w:rPr>
          <w:color w:val="F95475"/>
        </w:rPr>
        <w:t xml:space="preserve">vapauttaa </w:t>
      </w:r>
      <w:r>
        <w:rPr>
          <w:color w:val="DE98FD"/>
        </w:rPr>
        <w:t xml:space="preserve">alaa. </w:t>
      </w:r>
      <w:r>
        <w:rPr>
          <w:color w:val="98A088"/>
        </w:rPr>
        <w:t xml:space="preserve">Viimeisin pörssin nousukausi </w:t>
      </w:r>
      <w:r>
        <w:rPr>
          <w:color w:val="4F584E"/>
        </w:rPr>
        <w:t xml:space="preserve">vuonna 1986 vaikuttaa </w:t>
      </w:r>
      <w:r>
        <w:t xml:space="preserve">kuitenkin </w:t>
      </w:r>
      <w:r>
        <w:t xml:space="preserve">pieneltä </w:t>
      </w:r>
      <w:r>
        <w:t xml:space="preserve">nykyiseen </w:t>
      </w:r>
      <w:r>
        <w:rPr>
          <w:color w:val="FEFB0A"/>
        </w:rPr>
        <w:t xml:space="preserve">markkinaliikkeeseen verrattuna. </w:t>
      </w:r>
      <w:r>
        <w:rPr>
          <w:color w:val="5C5300"/>
        </w:rPr>
        <w:t xml:space="preserve">Noin 40 yritystä </w:t>
      </w:r>
      <w:r>
        <w:rPr>
          <w:color w:val="FB5514"/>
        </w:rPr>
        <w:t xml:space="preserve">yrittää kerätä </w:t>
      </w:r>
      <w:r>
        <w:rPr>
          <w:color w:val="FB5514"/>
        </w:rPr>
        <w:t xml:space="preserve">6 miljardia dollaria </w:t>
      </w:r>
      <w:r>
        <w:rPr>
          <w:color w:val="FB5514"/>
        </w:rPr>
        <w:t xml:space="preserve">31. maaliskuuta päättyvän vuoden aikana</w:t>
      </w:r>
      <w:r>
        <w:t xml:space="preserve">, </w:t>
      </w:r>
      <w:r>
        <w:rPr>
          <w:color w:val="9F6551"/>
        </w:rPr>
        <w:t xml:space="preserve">kun taas </w:t>
      </w:r>
      <w:r>
        <w:rPr>
          <w:color w:val="9F6551"/>
        </w:rPr>
        <w:t xml:space="preserve">viime verovuonna </w:t>
      </w:r>
      <w:r>
        <w:rPr>
          <w:color w:val="932C70"/>
        </w:rPr>
        <w:t xml:space="preserve">pääomamarkkinoilta </w:t>
      </w:r>
      <w:r>
        <w:rPr>
          <w:color w:val="9F6551"/>
        </w:rPr>
        <w:t xml:space="preserve">kerättiin </w:t>
      </w:r>
      <w:r>
        <w:rPr>
          <w:color w:val="9F6551"/>
        </w:rPr>
        <w:t xml:space="preserve">vain 2,7 miljardia dollaria</w:t>
      </w:r>
      <w:r>
        <w:t xml:space="preserve">. </w:t>
      </w:r>
      <w:r>
        <w:t xml:space="preserve">Tilikaudella 1984, joka oli vuosi </w:t>
      </w:r>
      <w:r>
        <w:t xml:space="preserve">ennen </w:t>
      </w:r>
      <w:r>
        <w:rPr>
          <w:color w:val="2B1B04"/>
        </w:rPr>
        <w:t xml:space="preserve">Gandhin valtaantuloa</w:t>
      </w:r>
      <w:r>
        <w:t xml:space="preserve">, liikkeeseenlaskut olivat yhteensä vain 810 miljoonaa dollaria. </w:t>
      </w:r>
      <w:r>
        <w:rPr>
          <w:color w:val="D4C67A"/>
        </w:rPr>
        <w:t xml:space="preserve">Tämän vuoden </w:t>
      </w:r>
      <w:r>
        <w:rPr>
          <w:color w:val="B5AFC4"/>
        </w:rPr>
        <w:t xml:space="preserve">suurin liikkeeseenlasku</w:t>
      </w:r>
      <w:r>
        <w:rPr>
          <w:color w:val="B5AFC4"/>
        </w:rPr>
        <w:t xml:space="preserve">, </w:t>
      </w:r>
      <w:r>
        <w:rPr>
          <w:color w:val="AE7AA1"/>
        </w:rPr>
        <w:t xml:space="preserve">konepajayhtiö Larsen &amp; Toubro Ltd:n </w:t>
      </w:r>
      <w:r>
        <w:rPr>
          <w:color w:val="B5AFC4"/>
        </w:rPr>
        <w:t xml:space="preserve">570 miljoonan dollarin </w:t>
      </w:r>
      <w:r>
        <w:rPr>
          <w:color w:val="B5AFC4"/>
        </w:rPr>
        <w:t xml:space="preserve">vaihtovelkakirjalaina, on </w:t>
      </w:r>
      <w:r>
        <w:rPr>
          <w:color w:val="C2A393"/>
        </w:rPr>
        <w:t xml:space="preserve">Intian historian suurin</w:t>
      </w:r>
      <w:r>
        <w:t xml:space="preserve">. </w:t>
      </w:r>
      <w:r>
        <w:t xml:space="preserve">Eikä </w:t>
      </w:r>
      <w:r>
        <w:rPr>
          <w:color w:val="B5AFC4"/>
        </w:rPr>
        <w:t xml:space="preserve">se</w:t>
      </w:r>
      <w:r>
        <w:t xml:space="preserve"> ole </w:t>
      </w:r>
      <w:r>
        <w:t xml:space="preserve">ainoa suuri kysymys: neljä suurinta kysymystä tuovat yhteensä 1,3 miljardia dollaria. Vaihtovelkakirjalainat - </w:t>
      </w:r>
      <w:r>
        <w:rPr>
          <w:color w:val="0232FD"/>
        </w:rPr>
        <w:t xml:space="preserve">joukkovelkakirjalainat, </w:t>
      </w:r>
      <w:r>
        <w:rPr>
          <w:color w:val="6A3A35"/>
        </w:rPr>
        <w:t xml:space="preserve">jotka </w:t>
      </w:r>
      <w:r>
        <w:rPr>
          <w:color w:val="0232FD"/>
        </w:rPr>
        <w:t xml:space="preserve">voidaan myöhemmin vaihtaa kantaosakkeiksi </w:t>
      </w:r>
      <w:r>
        <w:t xml:space="preserve">- ovat </w:t>
      </w:r>
      <w:r>
        <w:rPr>
          <w:color w:val="BA6801"/>
        </w:rPr>
        <w:t xml:space="preserve">tänä vuonna </w:t>
      </w:r>
      <w:r>
        <w:t xml:space="preserve">suosituin instrumentti, vaikka monet yritykset myyvät myös ei-vaihtovelkakirjalainoja tai kantaosakkeita. </w:t>
      </w:r>
      <w:r>
        <w:rPr>
          <w:color w:val="F7F1DF"/>
        </w:rPr>
        <w:t xml:space="preserve">Nämä megakysymykset </w:t>
      </w:r>
      <w:r>
        <w:t xml:space="preserve">johtuvat kahdesta tekijästä, jotka ovat taloudellisia ja poliittisia. </w:t>
      </w:r>
      <w:r>
        <w:rPr>
          <w:color w:val="168E5C"/>
        </w:rPr>
        <w:t xml:space="preserve">Aiemmin </w:t>
      </w:r>
      <w:r>
        <w:rPr>
          <w:color w:val="16C0D0"/>
        </w:rPr>
        <w:t xml:space="preserve">sosialistinen valtio </w:t>
      </w:r>
      <w:r>
        <w:rPr>
          <w:color w:val="168E5C"/>
        </w:rPr>
        <w:t xml:space="preserve">rajoitti ankarasti uusien terästehtaiden, petrokemian tehtaiden, autotehtaiden ja muiden teollisuusyritysten kokoa </w:t>
      </w:r>
      <w:r>
        <w:t xml:space="preserve">säästääkseen resursseja ja rajoittaakseen </w:t>
      </w:r>
      <w:r>
        <w:rPr>
          <w:color w:val="C62100"/>
        </w:rPr>
        <w:t xml:space="preserve">kauppiaiden ansaitsemia </w:t>
      </w:r>
      <w:r>
        <w:rPr>
          <w:color w:val="C62100"/>
        </w:rPr>
        <w:t xml:space="preserve">voittoja</w:t>
      </w:r>
      <w:r>
        <w:t xml:space="preserve">. </w:t>
      </w:r>
      <w:r>
        <w:rPr>
          <w:color w:val="233809"/>
        </w:rPr>
        <w:t xml:space="preserve">Tämän seurauksena </w:t>
      </w:r>
      <w:r>
        <w:rPr>
          <w:color w:val="42083B"/>
        </w:rPr>
        <w:t xml:space="preserve">teollisuus </w:t>
      </w:r>
      <w:r>
        <w:t xml:space="preserve">toimi </w:t>
      </w:r>
      <w:r>
        <w:t xml:space="preserve">pienissä, kalliissa ja erittäin tehottomissa teollisuusyksiköissä. Kun </w:t>
      </w:r>
      <w:r>
        <w:rPr>
          <w:color w:val="2B1B04"/>
        </w:rPr>
        <w:t xml:space="preserve">Gandhi</w:t>
      </w:r>
      <w:r>
        <w:t xml:space="preserve"> tuli valtaan</w:t>
      </w:r>
      <w:r>
        <w:t xml:space="preserve">, hän otti käyttöön uusia säännöksiä liikemiehille. Hän sanoi, että </w:t>
      </w:r>
      <w:r>
        <w:rPr>
          <w:color w:val="42083B"/>
        </w:rPr>
        <w:t xml:space="preserve">teollisuuden </w:t>
      </w:r>
      <w:r>
        <w:t xml:space="preserve">olisi rakennettava yhtä suuria tehtaita kuin ulkomailla ja hyödynnettävä lisääntyneestä tuotannosta saatavia säästöjä. Hän sanoi, että jos tuotanto on liian suuri kotimarkkinoille, yritysten pitäisi viedä sitä. </w:t>
      </w:r>
      <w:r>
        <w:rPr>
          <w:color w:val="82785D"/>
        </w:rPr>
        <w:t xml:space="preserve">Intialaisia yrittäjiä, joita on tähän asti rasittanut liiallinen sääntely, on pitänyt </w:t>
      </w:r>
      <w:r>
        <w:t xml:space="preserve">suostutella, mutta he ovat alkaneet ajatella isosti. Jotkin </w:t>
      </w:r>
      <w:r>
        <w:rPr>
          <w:color w:val="F7F1DF"/>
        </w:rPr>
        <w:t xml:space="preserve">näistä uusista </w:t>
      </w:r>
      <w:r>
        <w:t xml:space="preserve">hankkeista </w:t>
      </w:r>
      <w:r>
        <w:t xml:space="preserve">ovat </w:t>
      </w:r>
      <w:r>
        <w:rPr>
          <w:color w:val="2B1B04"/>
        </w:rPr>
        <w:t xml:space="preserve">Gandhin </w:t>
      </w:r>
      <w:r>
        <w:t xml:space="preserve">politiikan </w:t>
      </w:r>
      <w:r>
        <w:t xml:space="preserve">ensimmäisiä hedelmiä</w:t>
      </w:r>
      <w:r>
        <w:t xml:space="preserve">, ja ne vaativat enemmän pääomaa kuin aiemmin rakennetut pienet teollisuusyksiköt. Teollinen vallankumous on aiheuttanut suuren kasvun </w:t>
      </w:r>
      <w:r>
        <w:rPr>
          <w:color w:val="FEFB0A"/>
        </w:rPr>
        <w:t xml:space="preserve">pääomamarkkinoilla, jotka </w:t>
      </w:r>
      <w:r>
        <w:rPr>
          <w:color w:val="023087"/>
        </w:rPr>
        <w:t xml:space="preserve">ovat </w:t>
      </w:r>
      <w:r>
        <w:rPr>
          <w:color w:val="FEFB0A"/>
        </w:rPr>
        <w:t xml:space="preserve">paljon edullisempi rahanlähde kuin </w:t>
      </w:r>
      <w:r>
        <w:rPr>
          <w:color w:val="196956"/>
        </w:rPr>
        <w:t xml:space="preserve">valtiojohtoiset</w:t>
      </w:r>
      <w:r>
        <w:rPr>
          <w:color w:val="B7DAD2"/>
        </w:rPr>
        <w:t xml:space="preserve"> pankit</w:t>
      </w:r>
      <w:r>
        <w:rPr>
          <w:color w:val="8C41BB"/>
        </w:rPr>
        <w:t xml:space="preserve">, joissa </w:t>
      </w:r>
      <w:r>
        <w:rPr>
          <w:color w:val="B7DAD2"/>
        </w:rPr>
        <w:t xml:space="preserve">korot ovat noin 16 prosenttia ensisijaisille lainanottajille</w:t>
      </w:r>
      <w:r>
        <w:t xml:space="preserve">. Toinen tekijä, joka ruokkii megaemissioita, on poliittinen. </w:t>
      </w:r>
      <w:r>
        <w:rPr>
          <w:color w:val="2B1B04"/>
        </w:rPr>
        <w:t xml:space="preserve">Gandhi </w:t>
      </w:r>
      <w:r>
        <w:t xml:space="preserve">on järjestänyt </w:t>
      </w:r>
      <w:r>
        <w:rPr>
          <w:color w:val="ECEDFE"/>
        </w:rPr>
        <w:t xml:space="preserve">parlamenttivaalit </w:t>
      </w:r>
      <w:r>
        <w:t xml:space="preserve">marraskuussa, </w:t>
      </w:r>
      <w:r>
        <w:t xml:space="preserve">ja monet liikemiehet pelkäävät, että </w:t>
      </w:r>
      <w:r>
        <w:rPr>
          <w:color w:val="2B1B04"/>
        </w:rPr>
        <w:t xml:space="preserve">hän </w:t>
      </w:r>
      <w:r>
        <w:t xml:space="preserve">ja </w:t>
      </w:r>
      <w:r>
        <w:rPr>
          <w:color w:val="2B1B04"/>
        </w:rPr>
        <w:t xml:space="preserve">hänen </w:t>
      </w:r>
      <w:r>
        <w:t xml:space="preserve">puolueensa Intian kansalliskongressi häviävät. </w:t>
      </w:r>
      <w:r>
        <w:rPr>
          <w:color w:val="2B2D32"/>
        </w:rPr>
        <w:t xml:space="preserve">Jotkin yritykset </w:t>
      </w:r>
      <w:r>
        <w:t xml:space="preserve">keräävät </w:t>
      </w:r>
      <w:r>
        <w:t xml:space="preserve">rahaa odottaessaan </w:t>
      </w:r>
      <w:r>
        <w:rPr>
          <w:color w:val="94C661"/>
        </w:rPr>
        <w:t xml:space="preserve">hallitusta, </w:t>
      </w:r>
      <w:r>
        <w:rPr>
          <w:color w:val="F8907D"/>
        </w:rPr>
        <w:t xml:space="preserve">joka </w:t>
      </w:r>
      <w:r>
        <w:rPr>
          <w:color w:val="94C661"/>
        </w:rPr>
        <w:t xml:space="preserve">on vähemmän ennustettava kuin </w:t>
      </w:r>
      <w:r>
        <w:rPr>
          <w:color w:val="895E6B"/>
        </w:rPr>
        <w:t xml:space="preserve">Gandhin hallitus </w:t>
      </w:r>
      <w:r>
        <w:rPr>
          <w:color w:val="94C661"/>
        </w:rPr>
        <w:t xml:space="preserve">ja ehkä jopa rajoittavampi</w:t>
      </w:r>
      <w:r>
        <w:t xml:space="preserve">. </w:t>
      </w:r>
      <w:r>
        <w:rPr>
          <w:color w:val="310106"/>
        </w:rPr>
        <w:t xml:space="preserve">Mumbaissa liikkuu </w:t>
      </w:r>
      <w:r>
        <w:t xml:space="preserve">myös lukuisia huhuja siitä, että </w:t>
      </w:r>
      <w:r>
        <w:t xml:space="preserve">osa tämänpäiväisessä numerotulvassa saaduista rahoista </w:t>
      </w:r>
      <w:r>
        <w:t xml:space="preserve">käytetään kampanjalahjoituksina </w:t>
      </w:r>
      <w:r>
        <w:rPr>
          <w:color w:val="ECEDFE"/>
        </w:rPr>
        <w:t xml:space="preserve">ennen vaaleja.</w:t>
      </w:r>
      <w:r>
        <w:t xml:space="preserve"> Kukaan ei myönnä mitään, mutta intialaiset teollisuusyritykset ovat ennenkin tukeneet salaa kampanjoita. Toistaiseksi mega-emissiot ovat olleet menestys sijoittajien keskuudessa. </w:t>
      </w:r>
      <w:r>
        <w:rPr>
          <w:color w:val="BA6801"/>
        </w:rPr>
        <w:t xml:space="preserve">Aiemmin tänä vuonna </w:t>
      </w:r>
      <w:r>
        <w:t xml:space="preserve">Tata Iron &amp; Steel Co:n 355 miljoonan dollarin vaihtovelkakirjalainojen liikkeeseenlasku ylimerkittiin. Merirakennusyhtiö Essar Gujarat Ltd. menestyi samalla tavalla hieman pienemmällä liikkeeseenlaskulla. </w:t>
      </w:r>
      <w:r>
        <w:rPr>
          <w:color w:val="788E95"/>
        </w:rPr>
        <w:t xml:space="preserve">Larsen &amp; Toubro </w:t>
      </w:r>
      <w:r>
        <w:t xml:space="preserve">aloitti aiemmin tässä kuussa hakemusten vastaanottamisen </w:t>
      </w:r>
      <w:r>
        <w:rPr>
          <w:color w:val="B5AFC4"/>
        </w:rPr>
        <w:t xml:space="preserve">valtavaan liikkeeseenlaskuunsa</w:t>
      </w:r>
      <w:r>
        <w:t xml:space="preserve">; pankkiirit ja analyytikot odottavat, että se ylimerkitään. Edessä on vielä </w:t>
      </w:r>
      <w:r>
        <w:t xml:space="preserve">petrokemian ja maatalouskemian yritys Bindal Agro Chem Ltd:n ja (</w:t>
      </w:r>
      <w:r>
        <w:rPr>
          <w:color w:val="FB6AB8"/>
        </w:rPr>
        <w:t xml:space="preserve">intialaisen) puolijohdevalmistaja Usha Rectifier Corp:</w:t>
      </w:r>
      <w:r>
        <w:t xml:space="preserve">n suuri liikkeeseenlasku</w:t>
      </w:r>
      <w:r>
        <w:t xml:space="preserve">. </w:t>
      </w:r>
      <w:r>
        <w:rPr>
          <w:color w:val="576094"/>
        </w:rPr>
        <w:t xml:space="preserve">Vaikka </w:t>
      </w:r>
      <w:r>
        <w:rPr>
          <w:color w:val="DB1474"/>
        </w:rPr>
        <w:t xml:space="preserve">monet sijoittajat </w:t>
      </w:r>
      <w:r>
        <w:rPr>
          <w:color w:val="576094"/>
        </w:rPr>
        <w:t xml:space="preserve">myyvät osan </w:t>
      </w:r>
      <w:r>
        <w:rPr>
          <w:color w:val="576094"/>
        </w:rPr>
        <w:t xml:space="preserve">salkuistaan </w:t>
      </w:r>
      <w:r>
        <w:t xml:space="preserve">ostaakseen uusia arvopapereita, hinnat </w:t>
      </w:r>
      <w:r>
        <w:rPr>
          <w:color w:val="53495F"/>
        </w:rPr>
        <w:t xml:space="preserve">Intian 16 pörssissä pysyvät edelleen </w:t>
      </w:r>
      <w:r>
        <w:t xml:space="preserve">korkeina. "En usko, että </w:t>
      </w:r>
      <w:r>
        <w:rPr>
          <w:color w:val="8489AE"/>
        </w:rPr>
        <w:t xml:space="preserve">tämä </w:t>
      </w:r>
      <w:r>
        <w:t xml:space="preserve">tulee aiheuttamaan myllerrystä jälkimarkkinoilla", </w:t>
      </w:r>
      <w:r>
        <w:rPr>
          <w:color w:val="FCB164"/>
        </w:rPr>
        <w:t xml:space="preserve">Patel</w:t>
      </w:r>
      <w:r>
        <w:t xml:space="preserve"> sanoo, </w:t>
      </w:r>
      <w:r>
        <w:t xml:space="preserve">"vain laskusuuntauksen." </w:t>
      </w:r>
      <w:r>
        <w:rPr>
          <w:color w:val="860E04"/>
        </w:rPr>
        <w:t xml:space="preserve">Unit Trust of India -rahastoyhtiön </w:t>
      </w:r>
      <w:r>
        <w:t xml:space="preserve">puheenjohtaja M.J. Pherwani </w:t>
      </w:r>
      <w:r>
        <w:t xml:space="preserve">sanoo: "Markkinat ovat menossa kohti </w:t>
      </w:r>
      <w:r>
        <w:rPr>
          <w:color w:val="FBC206"/>
        </w:rPr>
        <w:t xml:space="preserve">kasvua</w:t>
      </w:r>
      <w:r>
        <w:rPr>
          <w:color w:val="6EAB9B"/>
        </w:rPr>
        <w:t xml:space="preserve">, jollaista </w:t>
      </w:r>
      <w:r>
        <w:rPr>
          <w:color w:val="FBC206"/>
        </w:rPr>
        <w:t xml:space="preserve">emme ole ennen nähneet tai </w:t>
      </w:r>
      <w:r>
        <w:rPr>
          <w:color w:val="FBC206"/>
        </w:rPr>
        <w:t xml:space="preserve">kuulleet.</w:t>
      </w:r>
      <w:r>
        <w:t xml:space="preserve">" </w:t>
      </w:r>
      <w:r>
        <w:rPr>
          <w:color w:val="F2CDFE"/>
        </w:rPr>
        <w:t xml:space="preserve">Kasvun myötä tulee kuitenkin myös kasvuongelmia</w:t>
      </w:r>
      <w:r>
        <w:t xml:space="preserve">, </w:t>
      </w:r>
      <w:r>
        <w:rPr>
          <w:color w:val="F2CDFE"/>
        </w:rPr>
        <w:t xml:space="preserve">mikä on </w:t>
      </w:r>
      <w:r>
        <w:rPr>
          <w:color w:val="FEFB0A"/>
        </w:rPr>
        <w:t xml:space="preserve">Intian pääomamarkkinoilla </w:t>
      </w:r>
      <w:r>
        <w:t xml:space="preserve">nyt </w:t>
      </w:r>
      <w:r>
        <w:t xml:space="preserve">selvempää kuin koskaan aiemmin. Aiemmin </w:t>
      </w:r>
      <w:r>
        <w:rPr>
          <w:color w:val="645341"/>
        </w:rPr>
        <w:t xml:space="preserve">markkinoita </w:t>
      </w:r>
      <w:r>
        <w:t xml:space="preserve">ohjasi </w:t>
      </w:r>
      <w:r>
        <w:t xml:space="preserve">epäsuorasti </w:t>
      </w:r>
      <w:r>
        <w:rPr>
          <w:color w:val="760035"/>
        </w:rPr>
        <w:t xml:space="preserve">hallituksen </w:t>
      </w:r>
      <w:r>
        <w:t xml:space="preserve">tiukka ote </w:t>
      </w:r>
      <w:r>
        <w:rPr>
          <w:color w:val="42083B"/>
        </w:rPr>
        <w:t xml:space="preserve">itse teollisuudesta</w:t>
      </w:r>
      <w:r>
        <w:t xml:space="preserve">. </w:t>
      </w:r>
      <w:r>
        <w:rPr>
          <w:color w:val="647A41"/>
        </w:rPr>
        <w:t xml:space="preserve">Eri ministeriöt päättivät, mitä tuotteita yrittäjät saivat tuottaa ja missä määrin, ja </w:t>
      </w:r>
      <w:r>
        <w:rPr>
          <w:color w:val="647A41"/>
        </w:rPr>
        <w:t xml:space="preserve">valtion omistamat pankit hoitivat hankkeiden rahoitusta ja valvoivat, että yritykset pitivät lupaamansa suunnitelmat</w:t>
      </w:r>
      <w:r>
        <w:t xml:space="preserve">. </w:t>
      </w:r>
      <w:r>
        <w:rPr>
          <w:color w:val="760035"/>
        </w:rPr>
        <w:t xml:space="preserve">Hallitus </w:t>
      </w:r>
      <w:r>
        <w:t xml:space="preserve">oli </w:t>
      </w:r>
      <w:r>
        <w:t xml:space="preserve">tyytyväinen </w:t>
      </w:r>
      <w:r>
        <w:rPr>
          <w:color w:val="647A41"/>
        </w:rPr>
        <w:t xml:space="preserve">tähän kauaskantoiseen ja hienostuneeseen hallintotapaan, jota testattiin erityistapauksissa ilman selkeitä sääntöjä tai suuntaviivoja.</w:t>
      </w:r>
      <w:r>
        <w:t xml:space="preserve"> Mutta nyt, kun sijoittajilta on tulossa suuria summia, hallituksen löysyys sääntelyn ja tiedonantovaatimusten suhteen on entistä vaarallisempaa. </w:t>
      </w:r>
      <w:r>
        <w:rPr>
          <w:color w:val="E3F894"/>
        </w:rPr>
        <w:t xml:space="preserve">Intian </w:t>
      </w:r>
      <w:r>
        <w:t xml:space="preserve">arvopaperimarkkinoita sääntelevän komission mallina käytettiin aiemmin </w:t>
      </w:r>
      <w:r>
        <w:rPr>
          <w:color w:val="BA6801"/>
        </w:rPr>
        <w:t xml:space="preserve">tänä vuonna </w:t>
      </w:r>
      <w:r>
        <w:t xml:space="preserve">Yhdysvaltain arvopaperi- ja pörssikomissiota, mutta </w:t>
      </w:r>
      <w:r>
        <w:t xml:space="preserve">New Delhi ei painostanut lainsäädäntöä tarpeeksi voimakkaasti, jotta </w:t>
      </w:r>
      <w:r>
        <w:rPr>
          <w:color w:val="E3F894"/>
        </w:rPr>
        <w:t xml:space="preserve">se olisi </w:t>
      </w:r>
      <w:r>
        <w:t xml:space="preserve">toiminut. </w:t>
      </w:r>
      <w:r>
        <w:rPr>
          <w:color w:val="FEB8C8"/>
        </w:rPr>
        <w:t xml:space="preserve">Dave, </w:t>
      </w:r>
      <w:r>
        <w:rPr>
          <w:color w:val="9E8317"/>
        </w:rPr>
        <w:t xml:space="preserve">sen </w:t>
      </w:r>
      <w:r>
        <w:rPr>
          <w:color w:val="FEB8C8"/>
        </w:rPr>
        <w:t xml:space="preserve">puheenjohtaja</w:t>
      </w:r>
      <w:r>
        <w:t xml:space="preserve">, käyttäytyy terävästi ja kärsivällisesti, mutta kun hän puhuu siitä, että on päästävä asiaan, hän ei ota tarjoilijoita. "Oli se sitten mega tai ei, mielestämme liiketoimintasuunnitelmia koskevia vaatimuksia pitäisi parantaa huomattavasti", hän sanoo. "</w:t>
      </w:r>
      <w:r>
        <w:t xml:space="preserve">Julkisuus on </w:t>
      </w:r>
      <w:r>
        <w:t xml:space="preserve">hyvin huono asia </w:t>
      </w:r>
      <w:r>
        <w:rPr>
          <w:color w:val="04640D"/>
        </w:rPr>
        <w:t xml:space="preserve">Intiassa.</w:t>
      </w:r>
      <w:r>
        <w:t xml:space="preserve">" </w:t>
      </w:r>
      <w:r>
        <w:t xml:space="preserve">Hän sanoo, että </w:t>
      </w:r>
      <w:r>
        <w:rPr>
          <w:color w:val="F9D7CD"/>
        </w:rPr>
        <w:t xml:space="preserve">vastaukset avainkysymyksiin - "Tarvitsetko todella niin paljon rahaa </w:t>
      </w:r>
      <w:r>
        <w:rPr>
          <w:color w:val="876128"/>
        </w:rPr>
        <w:t xml:space="preserve">näiden investointien rahoittamiseen?" - ovat tärkeitä. </w:t>
      </w:r>
      <w:r>
        <w:rPr>
          <w:color w:val="876128"/>
        </w:rPr>
        <w:t xml:space="preserve">Oletteko kertoneet sijoittajille, mitä </w:t>
      </w:r>
      <w:r>
        <w:rPr>
          <w:color w:val="876128"/>
        </w:rPr>
        <w:t xml:space="preserve">alalla tapahtuu</w:t>
      </w:r>
      <w:r>
        <w:rPr>
          <w:color w:val="A1A711"/>
        </w:rPr>
        <w:t xml:space="preserve">? </w:t>
      </w:r>
      <w:r>
        <w:rPr>
          <w:color w:val="876128"/>
        </w:rPr>
        <w:t xml:space="preserve">Millaisia onnistumisia ja epäonnistumisia teillä on tähän mennessä ollut</w:t>
      </w:r>
      <w:r>
        <w:t xml:space="preserve">?" - ei </w:t>
      </w:r>
      <w:r>
        <w:t xml:space="preserve">vaadita </w:t>
      </w:r>
      <w:r>
        <w:rPr>
          <w:color w:val="01FB92"/>
        </w:rPr>
        <w:t xml:space="preserve">pörssiin </w:t>
      </w:r>
      <w:r>
        <w:rPr>
          <w:color w:val="FD0F31"/>
        </w:rPr>
        <w:t xml:space="preserve">tulevilta </w:t>
      </w:r>
      <w:r>
        <w:rPr>
          <w:color w:val="01FB92"/>
        </w:rPr>
        <w:t xml:space="preserve">yrityksiltä. </w:t>
      </w:r>
      <w:r>
        <w:rPr>
          <w:color w:val="BE8485"/>
        </w:rPr>
        <w:t xml:space="preserve">Sen sijaan </w:t>
      </w:r>
      <w:r>
        <w:t xml:space="preserve">useimmat </w:t>
      </w:r>
      <w:r>
        <w:rPr>
          <w:color w:val="C660FB"/>
        </w:rPr>
        <w:t xml:space="preserve">sijoittajat </w:t>
      </w:r>
      <w:r>
        <w:t xml:space="preserve">joutuvat turvautumaan </w:t>
      </w:r>
      <w:r>
        <w:rPr>
          <w:color w:val="120104"/>
        </w:rPr>
        <w:t xml:space="preserve">Intian lehdistöön, joka tietysti </w:t>
      </w:r>
      <w:r>
        <w:rPr>
          <w:color w:val="120104"/>
        </w:rPr>
        <w:t xml:space="preserve">tyytyy juoruiluun</w:t>
      </w:r>
      <w:r>
        <w:t xml:space="preserve">. </w:t>
      </w:r>
      <w:r>
        <w:t xml:space="preserve">Esimerkkinä voidaan mainita kaikkien aikojen </w:t>
      </w:r>
      <w:r>
        <w:rPr>
          <w:color w:val="B5AFC4"/>
        </w:rPr>
        <w:t xml:space="preserve">suurin liikkeeseenlasku, </w:t>
      </w:r>
      <w:r>
        <w:rPr>
          <w:color w:val="AE7AA1"/>
        </w:rPr>
        <w:t xml:space="preserve">Larsen &amp; Toubron </w:t>
      </w:r>
      <w:r>
        <w:rPr>
          <w:color w:val="B5AFC4"/>
        </w:rPr>
        <w:t xml:space="preserve">570 miljoonan dollarin </w:t>
      </w:r>
      <w:r>
        <w:rPr>
          <w:color w:val="B5AFC4"/>
        </w:rPr>
        <w:t xml:space="preserve">joukkovelkakirjalaina</w:t>
      </w:r>
      <w:r>
        <w:t xml:space="preserve">. </w:t>
      </w:r>
      <w:r>
        <w:rPr>
          <w:color w:val="05AEE8"/>
        </w:rPr>
        <w:t xml:space="preserve">Tekstiilialan jättiläisyritys Reliance </w:t>
      </w:r>
      <w:r>
        <w:t xml:space="preserve">osti </w:t>
      </w:r>
      <w:r>
        <w:rPr>
          <w:color w:val="788E95"/>
        </w:rPr>
        <w:t xml:space="preserve">tämän konepajayrityksen </w:t>
      </w:r>
      <w:r>
        <w:t xml:space="preserve">aiemmin </w:t>
      </w:r>
      <w:r>
        <w:rPr>
          <w:color w:val="BA6801"/>
        </w:rPr>
        <w:t xml:space="preserve">tänä vuonna</w:t>
      </w:r>
      <w:r>
        <w:t xml:space="preserve">. </w:t>
      </w:r>
      <w:r>
        <w:t xml:space="preserve">Vaikka </w:t>
      </w:r>
      <w:r>
        <w:rPr>
          <w:color w:val="788E95"/>
        </w:rPr>
        <w:t xml:space="preserve">Larsen &amp; Toubro </w:t>
      </w:r>
      <w:r>
        <w:t xml:space="preserve">ei ole kerännyt julkista rahaa 38 vuoteen, </w:t>
      </w:r>
      <w:r>
        <w:rPr>
          <w:color w:val="C3C1BE"/>
        </w:rPr>
        <w:t xml:space="preserve">sen </w:t>
      </w:r>
      <w:r>
        <w:rPr>
          <w:color w:val="05AEE8"/>
        </w:rPr>
        <w:t xml:space="preserve">uudet omistajat </w:t>
      </w:r>
      <w:r>
        <w:t xml:space="preserve">hankkivat usein varoja paikallisilta markkinoilta. (</w:t>
      </w:r>
      <w:r>
        <w:rPr>
          <w:color w:val="9F98F8"/>
        </w:rPr>
        <w:t xml:space="preserve">Reliance </w:t>
      </w:r>
      <w:r>
        <w:rPr>
          <w:color w:val="1167D9"/>
        </w:rPr>
        <w:t xml:space="preserve">perusti </w:t>
      </w:r>
      <w:r>
        <w:rPr>
          <w:color w:val="1167D9"/>
        </w:rPr>
        <w:t xml:space="preserve">petrokemian alan yrityksen </w:t>
      </w:r>
      <w:r>
        <w:rPr>
          <w:color w:val="D19012"/>
        </w:rPr>
        <w:t xml:space="preserve">vuonna </w:t>
      </w:r>
      <w:r>
        <w:rPr>
          <w:color w:val="1167D9"/>
        </w:rPr>
        <w:t xml:space="preserve">1988 357 miljoonan </w:t>
      </w:r>
      <w:r>
        <w:rPr>
          <w:color w:val="1167D9"/>
        </w:rPr>
        <w:t xml:space="preserve">dollarin joukkovelkakirjalainalla, </w:t>
      </w:r>
      <w:r>
        <w:t xml:space="preserve">joka </w:t>
      </w:r>
      <w:r>
        <w:rPr>
          <w:color w:val="1167D9"/>
        </w:rPr>
        <w:t xml:space="preserve">oli tuolloin </w:t>
      </w:r>
      <w:r>
        <w:rPr>
          <w:color w:val="B7D802"/>
        </w:rPr>
        <w:t xml:space="preserve">Intian </w:t>
      </w:r>
      <w:r>
        <w:rPr>
          <w:color w:val="C2A393"/>
        </w:rPr>
        <w:t xml:space="preserve">historian </w:t>
      </w:r>
      <w:r>
        <w:t xml:space="preserve">suurin julkinen liikkeeseenlasku.</w:t>
      </w:r>
      <w:r>
        <w:t xml:space="preserve">) </w:t>
      </w:r>
      <w:r>
        <w:t xml:space="preserve">Tiedotusvälineet </w:t>
      </w:r>
      <w:r>
        <w:t xml:space="preserve">kyseenalaistivat </w:t>
      </w:r>
      <w:r>
        <w:rPr>
          <w:color w:val="AE7AA1"/>
        </w:rPr>
        <w:t xml:space="preserve">Larsen &amp; Toubron </w:t>
      </w:r>
      <w:r>
        <w:rPr>
          <w:color w:val="B5AFC4"/>
        </w:rPr>
        <w:t xml:space="preserve">liikkeeseenlaskun </w:t>
      </w:r>
      <w:r>
        <w:t xml:space="preserve">ja huomauttivat, että se ylitti </w:t>
      </w:r>
      <w:r>
        <w:rPr>
          <w:color w:val="788E95"/>
        </w:rPr>
        <w:t xml:space="preserve">yhtiön</w:t>
      </w:r>
      <w:r>
        <w:t xml:space="preserve"> vuotuisen liikevaihdon </w:t>
      </w:r>
      <w:r>
        <w:t xml:space="preserve">ja kokonaismarkkina-arvon</w:t>
      </w:r>
      <w:r>
        <w:t xml:space="preserve">. </w:t>
      </w:r>
      <w:r>
        <w:t xml:space="preserve">Vielä ankarampi on </w:t>
      </w:r>
      <w:r>
        <w:rPr>
          <w:color w:val="FB6AB8"/>
        </w:rPr>
        <w:t xml:space="preserve">puolijohdeyritys Usha Rectifierin </w:t>
      </w:r>
      <w:r>
        <w:t xml:space="preserve">tapaus</w:t>
      </w:r>
      <w:r>
        <w:rPr>
          <w:color w:val="826392"/>
        </w:rPr>
        <w:t xml:space="preserve">, jonka </w:t>
      </w:r>
      <w:r>
        <w:rPr>
          <w:color w:val="FB6AB8"/>
        </w:rPr>
        <w:t xml:space="preserve">liikevaihto oli 28 miljoonaa dollaria </w:t>
      </w:r>
      <w:r>
        <w:rPr>
          <w:color w:val="5E7A6A"/>
        </w:rPr>
        <w:t xml:space="preserve">vuonna 1988 ja joka </w:t>
      </w:r>
      <w:r>
        <w:rPr>
          <w:color w:val="FB6AB8"/>
        </w:rPr>
        <w:t xml:space="preserve">lainaa 270 miljoonaa dollaria rakentaakseen rautatehtaan</w:t>
      </w:r>
      <w:r>
        <w:t xml:space="preserve">. </w:t>
      </w:r>
      <w:r>
        <w:t xml:space="preserve">Kun </w:t>
      </w:r>
      <w:r>
        <w:rPr>
          <w:color w:val="B29869"/>
        </w:rPr>
        <w:t xml:space="preserve">yritys </w:t>
      </w:r>
      <w:r>
        <w:t xml:space="preserve">saa </w:t>
      </w:r>
      <w:r>
        <w:rPr>
          <w:color w:val="1D0051"/>
        </w:rPr>
        <w:t xml:space="preserve">rahaa, </w:t>
      </w:r>
      <w:r>
        <w:t xml:space="preserve">ei ole aina varmaa, mihin </w:t>
      </w:r>
      <w:r>
        <w:rPr>
          <w:color w:val="1D0051"/>
        </w:rPr>
        <w:t xml:space="preserve">sitä </w:t>
      </w:r>
      <w:r>
        <w:t xml:space="preserve">käytetään. Esimerkiksi </w:t>
      </w:r>
      <w:r>
        <w:rPr>
          <w:color w:val="788E95"/>
        </w:rPr>
        <w:t xml:space="preserve">Larsen &amp; Toubro </w:t>
      </w:r>
      <w:r>
        <w:t xml:space="preserve">kertoo lainaavansa </w:t>
      </w:r>
      <w:r>
        <w:rPr>
          <w:color w:val="8BE7FC"/>
        </w:rPr>
        <w:t xml:space="preserve">570 miljoonaa dollaria </w:t>
      </w:r>
      <w:r>
        <w:rPr>
          <w:color w:val="8BE7FC"/>
        </w:rPr>
        <w:t xml:space="preserve">käyttääkseen sitä alihankintalainana suuriin insinööritehtäviin</w:t>
      </w:r>
      <w:r>
        <w:t xml:space="preserve">. </w:t>
      </w:r>
      <w:r>
        <w:t xml:space="preserve">Muista yrityksistä poiketen </w:t>
      </w:r>
      <w:r>
        <w:t xml:space="preserve">se ei ole tuonut esiin </w:t>
      </w:r>
      <w:r>
        <w:rPr>
          <w:color w:val="BACFA7"/>
        </w:rPr>
        <w:t xml:space="preserve">yksittäisiä hankkeita, joita </w:t>
      </w:r>
      <w:r>
        <w:rPr>
          <w:color w:val="11BA09"/>
        </w:rPr>
        <w:t xml:space="preserve">se </w:t>
      </w:r>
      <w:r>
        <w:rPr>
          <w:color w:val="BACFA7"/>
        </w:rPr>
        <w:t xml:space="preserve">aikoo rahoittaa</w:t>
      </w:r>
      <w:r>
        <w:t xml:space="preserve">. Analyytikot sanovat, että vaikka liiketoimintasuunnitelmassa kuvaillaan erityisiä hankkeita, rahat käytetään usein muualle. "</w:t>
      </w:r>
      <w:r>
        <w:rPr>
          <w:color w:val="462C36"/>
        </w:rPr>
        <w:t xml:space="preserve">Jonkun on pidettävä kirjaa siitä, miten </w:t>
      </w:r>
      <w:r>
        <w:rPr>
          <w:color w:val="65407D"/>
        </w:rPr>
        <w:t xml:space="preserve">nämä varat </w:t>
      </w:r>
      <w:r>
        <w:rPr>
          <w:color w:val="462C36"/>
        </w:rPr>
        <w:t xml:space="preserve">jaetaan", </w:t>
      </w:r>
      <w:r>
        <w:rPr>
          <w:color w:val="FEB8C8"/>
        </w:rPr>
        <w:t xml:space="preserve">Dave </w:t>
      </w:r>
      <w:r>
        <w:t xml:space="preserve">sanoo</w:t>
      </w:r>
      <w:r>
        <w:t xml:space="preserve">. </w:t>
      </w:r>
      <w:r>
        <w:rPr>
          <w:color w:val="FCB164"/>
        </w:rPr>
        <w:t xml:space="preserve">Patel </w:t>
      </w:r>
      <w:r>
        <w:t xml:space="preserve">on samaa mieltä: </w:t>
      </w:r>
      <w:r>
        <w:rPr>
          <w:color w:val="491803"/>
        </w:rPr>
        <w:t xml:space="preserve">"Kukaan ei valvo ja suojaa </w:t>
      </w:r>
      <w:r>
        <w:rPr>
          <w:color w:val="F5D2A8"/>
        </w:rPr>
        <w:t xml:space="preserve">näiden varojen käyttöä </w:t>
      </w:r>
      <w:r>
        <w:rPr>
          <w:color w:val="491803"/>
        </w:rPr>
        <w:t xml:space="preserve">asianmukaisesti</w:t>
      </w:r>
      <w:r>
        <w:t xml:space="preserve">. He </w:t>
      </w:r>
      <w:r>
        <w:t xml:space="preserve">yrittävät tukkia kaikenlaisia reikiä, mutta </w:t>
      </w:r>
      <w:r>
        <w:t xml:space="preserve">he eivät ole valmistautuneet </w:t>
      </w:r>
      <w:r>
        <w:rPr>
          <w:color w:val="491803"/>
        </w:rPr>
        <w:t xml:space="preserve">tähän lainkaan.</w:t>
      </w:r>
      <w:r>
        <w:t xml:space="preserve">" </w:t>
      </w:r>
      <w:r>
        <w:t xml:space="preserve">Laajamittaisen luotonannon, löyhien tiedonantovaatimusten ja rahan käytön löyhän seurannan seurauksena jotkut analyytikot pelkäävät </w:t>
      </w:r>
      <w:r>
        <w:rPr>
          <w:color w:val="03422C"/>
        </w:rPr>
        <w:t xml:space="preserve">mahdollisia megakriisejä</w:t>
      </w:r>
      <w:r>
        <w:rPr>
          <w:color w:val="72A46E"/>
        </w:rPr>
        <w:t xml:space="preserve">, jotka </w:t>
      </w:r>
      <w:r>
        <w:rPr>
          <w:color w:val="03422C"/>
        </w:rPr>
        <w:t xml:space="preserve">voisivat </w:t>
      </w:r>
      <w:r>
        <w:rPr>
          <w:color w:val="03422C"/>
        </w:rPr>
        <w:t xml:space="preserve">vahingoittaa </w:t>
      </w:r>
      <w:r>
        <w:rPr>
          <w:color w:val="47545E"/>
        </w:rPr>
        <w:t xml:space="preserve">markkinoiden </w:t>
      </w:r>
      <w:r>
        <w:rPr>
          <w:color w:val="128EAC"/>
        </w:rPr>
        <w:t xml:space="preserve">luottamusta </w:t>
      </w:r>
      <w:r>
        <w:rPr>
          <w:color w:val="03422C"/>
        </w:rPr>
        <w:t xml:space="preserve">paljon enemmän kuin </w:t>
      </w:r>
      <w:r>
        <w:rPr>
          <w:color w:val="372A55"/>
        </w:rPr>
        <w:t xml:space="preserve">vuoden 1986 </w:t>
      </w:r>
      <w:r>
        <w:rPr>
          <w:color w:val="C4C8FA"/>
        </w:rPr>
        <w:t xml:space="preserve">noususuhdannetta </w:t>
      </w:r>
      <w:r>
        <w:rPr>
          <w:color w:val="B95C69"/>
        </w:rPr>
        <w:t xml:space="preserve">seuranneet </w:t>
      </w:r>
      <w:r>
        <w:rPr>
          <w:color w:val="B95C69"/>
        </w:rPr>
        <w:t xml:space="preserve">pienet konkurssit</w:t>
      </w:r>
      <w:r>
        <w:t xml:space="preserve">. </w:t>
      </w:r>
      <w:r>
        <w:rPr>
          <w:color w:val="760035"/>
        </w:rPr>
        <w:t xml:space="preserve">Hallitus </w:t>
      </w:r>
      <w:r>
        <w:t xml:space="preserve">vakuuttaa, että </w:t>
      </w:r>
      <w:r>
        <w:rPr>
          <w:color w:val="03422C"/>
        </w:rPr>
        <w:t xml:space="preserve">tämän </w:t>
      </w:r>
      <w:r>
        <w:t xml:space="preserve">todennäköisyys </w:t>
      </w:r>
      <w:r>
        <w:t xml:space="preserve">on vähäinen. Se toteaa, että vaikka </w:t>
      </w:r>
      <w:r>
        <w:rPr>
          <w:color w:val="FEFB0A"/>
        </w:rPr>
        <w:t xml:space="preserve">itse markkinoita </w:t>
      </w:r>
      <w:r>
        <w:t xml:space="preserve">säännellään löyhästi, </w:t>
      </w:r>
      <w:r>
        <w:rPr>
          <w:color w:val="760035"/>
        </w:rPr>
        <w:t xml:space="preserve">sen </w:t>
      </w:r>
      <w:r>
        <w:t xml:space="preserve">pitkän aikavälin sääntelyllä </w:t>
      </w:r>
      <w:r>
        <w:t xml:space="preserve">estetään </w:t>
      </w:r>
      <w:r>
        <w:rPr>
          <w:color w:val="03422C"/>
        </w:rPr>
        <w:t xml:space="preserve">tällaiset romahdukset</w:t>
      </w:r>
      <w:r>
        <w:rPr>
          <w:color w:val="42083B"/>
        </w:rPr>
        <w:t xml:space="preserve">.</w:t>
      </w:r>
      <w:r>
        <w:t xml:space="preserve"> T. T. Ram Mohan osallistui tämän artikkelin laatimiseen.</w:t>
      </w:r>
    </w:p>
    <w:p>
      <w:r>
        <w:rPr>
          <w:b/>
        </w:rPr>
        <w:t xml:space="preserve">Asiakirjan numero 411</w:t>
      </w:r>
    </w:p>
    <w:p>
      <w:r>
        <w:rPr>
          <w:b/>
        </w:rPr>
        <w:t xml:space="preserve">Asiakirjan tunniste: wsj0630-001</w:t>
      </w:r>
    </w:p>
    <w:p>
      <w:r>
        <w:rPr>
          <w:color w:val="310106"/>
        </w:rPr>
        <w:t xml:space="preserve">Lion Nathan Ltd, uusiseelantilainen panimo- ja vähittäismyyntikonserni, </w:t>
      </w:r>
      <w:r>
        <w:t xml:space="preserve">ilmoitti perjantaina, että </w:t>
      </w:r>
      <w:r>
        <w:rPr>
          <w:color w:val="04640D"/>
        </w:rPr>
        <w:t xml:space="preserve">Bond Corp. Holdings Ltd. </w:t>
      </w:r>
      <w:r>
        <w:t xml:space="preserve">on "sitoutunut" </w:t>
      </w:r>
      <w:r>
        <w:rPr>
          <w:color w:val="FEFB0A"/>
        </w:rPr>
        <w:t xml:space="preserve">kauppaan, </w:t>
      </w:r>
      <w:r>
        <w:rPr>
          <w:color w:val="FB5514"/>
        </w:rPr>
        <w:t xml:space="preserve">jossa </w:t>
      </w:r>
      <w:r>
        <w:rPr>
          <w:color w:val="E115C0"/>
        </w:rPr>
        <w:t xml:space="preserve">Lion Nathan </w:t>
      </w:r>
      <w:r>
        <w:rPr>
          <w:color w:val="FEFB0A"/>
        </w:rPr>
        <w:t xml:space="preserve">ostaa </w:t>
      </w:r>
      <w:r>
        <w:rPr>
          <w:color w:val="FEFB0A"/>
        </w:rPr>
        <w:t xml:space="preserve">50 prosenttia </w:t>
      </w:r>
      <w:r>
        <w:rPr>
          <w:color w:val="FEB8C8"/>
        </w:rPr>
        <w:t xml:space="preserve">Bondin </w:t>
      </w:r>
      <w:r>
        <w:rPr>
          <w:color w:val="00587F"/>
        </w:rPr>
        <w:t xml:space="preserve">Australian </w:t>
      </w:r>
      <w:r>
        <w:rPr>
          <w:color w:val="0BC582"/>
        </w:rPr>
        <w:t xml:space="preserve">panimo-omaisuudesta</w:t>
      </w:r>
      <w:r>
        <w:t xml:space="preserve">. </w:t>
      </w:r>
      <w:r>
        <w:rPr>
          <w:color w:val="310106"/>
        </w:rPr>
        <w:t xml:space="preserve">Lion Nathan </w:t>
      </w:r>
      <w:r>
        <w:t xml:space="preserve">antoi lausunnon</w:t>
      </w:r>
      <w:r>
        <w:rPr>
          <w:color w:val="9E8317"/>
        </w:rPr>
        <w:t xml:space="preserve">, jonka mukaan </w:t>
      </w:r>
      <w:r>
        <w:t xml:space="preserve">se hakee </w:t>
      </w:r>
      <w:r>
        <w:rPr>
          <w:color w:val="01190F"/>
        </w:rPr>
        <w:t xml:space="preserve">Australian National Companies and Securities Commissionilta</w:t>
      </w:r>
      <w:r>
        <w:t xml:space="preserve">, </w:t>
      </w:r>
      <w:r>
        <w:t xml:space="preserve">osavaltion yritysvalvontaviranomaiselta, yritysostosääntöjen muuttamista "samanlaisiksi </w:t>
      </w:r>
      <w:r>
        <w:rPr>
          <w:color w:val="847D81"/>
        </w:rPr>
        <w:t xml:space="preserve">kuin </w:t>
      </w:r>
      <w:r>
        <w:rPr>
          <w:color w:val="B70639"/>
        </w:rPr>
        <w:t xml:space="preserve">S.A. Brewing Holdings Ltd.</w:t>
      </w:r>
      <w:r>
        <w:rPr>
          <w:color w:val="847D81"/>
        </w:rPr>
        <w:t xml:space="preserve">" </w:t>
      </w:r>
      <w:r>
        <w:rPr>
          <w:color w:val="703B01"/>
        </w:rPr>
        <w:t xml:space="preserve">Australialainen SA Brewing </w:t>
      </w:r>
      <w:r>
        <w:t xml:space="preserve">sai viime torstaina hyväksynnän ostaa </w:t>
      </w:r>
      <w:r>
        <w:rPr>
          <w:color w:val="F7F1DF"/>
        </w:rPr>
        <w:t xml:space="preserve">20 prosentin osuuden </w:t>
      </w:r>
      <w:r>
        <w:rPr>
          <w:color w:val="118B8A"/>
        </w:rPr>
        <w:t xml:space="preserve">Bell Resources Ltd:stä, joka on </w:t>
      </w:r>
      <w:r>
        <w:rPr>
          <w:color w:val="4AFEFA"/>
        </w:rPr>
        <w:t xml:space="preserve">Bond Corp:</w:t>
      </w:r>
      <w:r>
        <w:rPr>
          <w:color w:val="118B8A"/>
        </w:rPr>
        <w:t xml:space="preserve">n yksikkö</w:t>
      </w:r>
      <w:r>
        <w:t xml:space="preserve">. </w:t>
      </w:r>
      <w:r>
        <w:rPr>
          <w:color w:val="FCB164"/>
        </w:rPr>
        <w:t xml:space="preserve">Bell Resources </w:t>
      </w:r>
      <w:r>
        <w:t xml:space="preserve">ostaa </w:t>
      </w:r>
      <w:r>
        <w:rPr>
          <w:color w:val="04640D"/>
        </w:rPr>
        <w:t xml:space="preserve">Bondin </w:t>
      </w:r>
      <w:r>
        <w:t xml:space="preserve">panimotoiminnan </w:t>
      </w:r>
      <w:r>
        <w:t xml:space="preserve">2,5 miljardilla Australian dollarilla (1,9 miljardia dollaria). </w:t>
      </w:r>
      <w:r>
        <w:rPr>
          <w:color w:val="01190F"/>
        </w:rPr>
        <w:t xml:space="preserve">Komission mukaan </w:t>
      </w:r>
      <w:r>
        <w:rPr>
          <w:color w:val="703B01"/>
        </w:rPr>
        <w:t xml:space="preserve">S.A. Brewing </w:t>
      </w:r>
      <w:r>
        <w:t xml:space="preserve">tekee </w:t>
      </w:r>
      <w:r>
        <w:t xml:space="preserve">ostotarjouksen </w:t>
      </w:r>
      <w:r>
        <w:rPr>
          <w:color w:val="FCB164"/>
        </w:rPr>
        <w:t xml:space="preserve">Bell Resourcesin kokonaisuudesta</w:t>
      </w:r>
      <w:r>
        <w:t xml:space="preserve">, jos se </w:t>
      </w:r>
      <w:r>
        <w:t xml:space="preserve">käyttää </w:t>
      </w:r>
      <w:r>
        <w:rPr>
          <w:color w:val="F7F1DF"/>
        </w:rPr>
        <w:t xml:space="preserve">option. </w:t>
      </w:r>
      <w:r>
        <w:rPr>
          <w:color w:val="04640D"/>
        </w:rPr>
        <w:t xml:space="preserve">Bond Corp, panimo-, kiinteistö-, media- ja luonnonvarayhtiö, </w:t>
      </w:r>
      <w:r>
        <w:t xml:space="preserve">myy suuren osan </w:t>
      </w:r>
      <w:r>
        <w:t xml:space="preserve">omaisuudestaan vähentääkseen </w:t>
      </w:r>
      <w:r>
        <w:t xml:space="preserve">velkaansa. "</w:t>
      </w:r>
      <w:r>
        <w:rPr>
          <w:color w:val="310106"/>
        </w:rPr>
        <w:t xml:space="preserve">Lion Nathanilla </w:t>
      </w:r>
      <w:r>
        <w:t xml:space="preserve">on sopimukset sekä </w:t>
      </w:r>
      <w:r>
        <w:rPr>
          <w:color w:val="796EE6"/>
        </w:rPr>
        <w:t xml:space="preserve">Bondin että Bell Resourcesin kanssa</w:t>
      </w:r>
      <w:r>
        <w:t xml:space="preserve">", sanoi Lion </w:t>
      </w:r>
      <w:r>
        <w:rPr>
          <w:color w:val="310106"/>
        </w:rPr>
        <w:t xml:space="preserve">Nathanin </w:t>
      </w:r>
      <w:r>
        <w:t xml:space="preserve">toimitusjohtaja Douglas Myers</w:t>
      </w:r>
      <w:r>
        <w:t xml:space="preserve">.</w:t>
      </w:r>
    </w:p>
    <w:p>
      <w:r>
        <w:rPr>
          <w:b/>
        </w:rPr>
        <w:t xml:space="preserve">Asiakirjan numero 412</w:t>
      </w:r>
    </w:p>
    <w:p>
      <w:r>
        <w:rPr>
          <w:b/>
        </w:rPr>
        <w:t xml:space="preserve">Asiakirjan tunniste: wsj0631-001</w:t>
      </w:r>
    </w:p>
    <w:p>
      <w:r>
        <w:rPr>
          <w:color w:val="310106"/>
        </w:rPr>
        <w:t xml:space="preserve">Suomen valtion omistama lentoyhtiö Finnair </w:t>
      </w:r>
      <w:r>
        <w:t xml:space="preserve">on liittynyt maailmanlaajuisten lentoyhtiöliittoutumien aaltoon allekirjoittamalla </w:t>
      </w:r>
      <w:r>
        <w:rPr>
          <w:color w:val="04640D"/>
        </w:rPr>
        <w:t xml:space="preserve">laajan yhteistyösopimuksen </w:t>
      </w:r>
      <w:r>
        <w:rPr>
          <w:color w:val="FEFB0A"/>
        </w:rPr>
        <w:t xml:space="preserve">pääkilpailijansa Scandinavian Airlines Systemin </w:t>
      </w:r>
      <w:r>
        <w:rPr>
          <w:color w:val="FEFB0A"/>
        </w:rPr>
        <w:t xml:space="preserve">kanssa</w:t>
      </w:r>
      <w:r>
        <w:t xml:space="preserve">. </w:t>
      </w:r>
      <w:r>
        <w:rPr>
          <w:color w:val="04640D"/>
        </w:rPr>
        <w:t xml:space="preserve">Sopimuksen mukaan </w:t>
      </w:r>
      <w:r>
        <w:rPr>
          <w:color w:val="310106"/>
        </w:rPr>
        <w:t xml:space="preserve">Finnair </w:t>
      </w:r>
      <w:r>
        <w:t xml:space="preserve">suostuu koordinoimaan lentoja, markkinointia ja muita palveluita </w:t>
      </w:r>
      <w:r>
        <w:rPr>
          <w:color w:val="E115C0"/>
        </w:rPr>
        <w:t xml:space="preserve">SAS:n</w:t>
      </w:r>
      <w:r>
        <w:t xml:space="preserve">, </w:t>
      </w:r>
      <w:r>
        <w:t xml:space="preserve">Tanskan, Norjan ja Ruotsin 50-prosenttisesti omistaman lentoyhtiön kanssa. </w:t>
      </w:r>
      <w:r>
        <w:rPr>
          <w:color w:val="04640D"/>
        </w:rPr>
        <w:t xml:space="preserve">Sopimuksessa </w:t>
      </w:r>
      <w:r>
        <w:t xml:space="preserve">edellytetään myös </w:t>
      </w:r>
      <w:r>
        <w:rPr>
          <w:color w:val="310106"/>
        </w:rPr>
        <w:t xml:space="preserve">Finnairin </w:t>
      </w:r>
      <w:r>
        <w:t xml:space="preserve">ja </w:t>
      </w:r>
      <w:r>
        <w:rPr>
          <w:color w:val="0BC582"/>
        </w:rPr>
        <w:t xml:space="preserve">Sveitsin kansallisen lentoyhtiön </w:t>
      </w:r>
      <w:r>
        <w:t xml:space="preserve">Swissairin </w:t>
      </w:r>
      <w:r>
        <w:rPr>
          <w:color w:val="00587F"/>
        </w:rPr>
        <w:t xml:space="preserve">välistä </w:t>
      </w:r>
      <w:r>
        <w:t xml:space="preserve">koordinointia, </w:t>
      </w:r>
      <w:r>
        <w:rPr>
          <w:color w:val="FEB8C8"/>
        </w:rPr>
        <w:t xml:space="preserve">sillä </w:t>
      </w:r>
      <w:r>
        <w:rPr>
          <w:color w:val="01190F"/>
        </w:rPr>
        <w:t xml:space="preserve">SAS solmi </w:t>
      </w:r>
      <w:r>
        <w:rPr>
          <w:color w:val="9E8317"/>
        </w:rPr>
        <w:t xml:space="preserve">viime kuussa vastaavan liiton </w:t>
      </w:r>
      <w:r>
        <w:rPr>
          <w:color w:val="01190F"/>
        </w:rPr>
        <w:t xml:space="preserve">SAS:n kanssa</w:t>
      </w:r>
      <w:r>
        <w:t xml:space="preserve">. </w:t>
      </w:r>
      <w:r>
        <w:rPr>
          <w:color w:val="847D81"/>
        </w:rPr>
        <w:t xml:space="preserve">Finnair ja SAS </w:t>
      </w:r>
      <w:r>
        <w:t xml:space="preserve">ovat kertoneet aikovansa </w:t>
      </w:r>
      <w:r>
        <w:t xml:space="preserve">vaihtaa osuuksia </w:t>
      </w:r>
      <w:r>
        <w:rPr>
          <w:color w:val="847D81"/>
        </w:rPr>
        <w:t xml:space="preserve">keskenään.</w:t>
      </w:r>
      <w:r>
        <w:t xml:space="preserve"> Kumpikaan ei kertonut yksityiskohtia ensi kuussa pidettävistä hallituksen kokouksista. </w:t>
      </w:r>
      <w:r>
        <w:rPr>
          <w:color w:val="58018B"/>
        </w:rPr>
        <w:t xml:space="preserve">Virkamiehet </w:t>
      </w:r>
      <w:r>
        <w:t xml:space="preserve">kuitenkin ilmoittivat, että </w:t>
      </w:r>
      <w:r>
        <w:rPr>
          <w:color w:val="E115C0"/>
        </w:rPr>
        <w:t xml:space="preserve">SAS </w:t>
      </w:r>
      <w:r>
        <w:t xml:space="preserve">olisi kiinnostunut vähintään 6 prosentin osuudesta </w:t>
      </w:r>
      <w:r>
        <w:rPr>
          <w:color w:val="310106"/>
        </w:rPr>
        <w:t xml:space="preserve">Finnairissa, jonka </w:t>
      </w:r>
      <w:r>
        <w:rPr>
          <w:color w:val="310106"/>
        </w:rPr>
        <w:t xml:space="preserve">arvo on nykyisillä markkinahinnoilla noin 40 miljoonaa dollaria</w:t>
      </w:r>
      <w:r>
        <w:t xml:space="preserve">. </w:t>
      </w:r>
      <w:r>
        <w:rPr>
          <w:color w:val="58018B"/>
        </w:rPr>
        <w:t xml:space="preserve">Nämä virkamiehet </w:t>
      </w:r>
      <w:r>
        <w:t xml:space="preserve">ilmoittivat lisäksi, että </w:t>
      </w:r>
      <w:r>
        <w:rPr>
          <w:color w:val="310106"/>
        </w:rPr>
        <w:t xml:space="preserve">Finnair </w:t>
      </w:r>
      <w:r>
        <w:t xml:space="preserve">hankkisi </w:t>
      </w:r>
      <w:r>
        <w:rPr>
          <w:color w:val="E115C0"/>
        </w:rPr>
        <w:t xml:space="preserve">SAS:n </w:t>
      </w:r>
      <w:r>
        <w:t xml:space="preserve">osakkeita </w:t>
      </w:r>
      <w:r>
        <w:t xml:space="preserve">samanarvoisina.</w:t>
      </w:r>
    </w:p>
    <w:p>
      <w:r>
        <w:rPr>
          <w:b/>
        </w:rPr>
        <w:t xml:space="preserve">Asiakirjan numero 413</w:t>
      </w:r>
    </w:p>
    <w:p>
      <w:r>
        <w:rPr>
          <w:b/>
        </w:rPr>
        <w:t xml:space="preserve">Asiakirjan tunniste: wsj0632-001</w:t>
      </w:r>
    </w:p>
    <w:p>
      <w:r>
        <w:rPr>
          <w:color w:val="310106"/>
        </w:rPr>
        <w:t xml:space="preserve">General Motors Corp. (GM) ja Ford Motor Co. </w:t>
      </w:r>
      <w:r>
        <w:t xml:space="preserve">kilpailevat nyt siitä, kumpi </w:t>
      </w:r>
      <w:r>
        <w:rPr>
          <w:color w:val="310106"/>
        </w:rPr>
        <w:t xml:space="preserve">yhtiö </w:t>
      </w:r>
      <w:r>
        <w:t xml:space="preserve">ostaa </w:t>
      </w:r>
      <w:r>
        <w:rPr>
          <w:color w:val="04640D"/>
        </w:rPr>
        <w:t xml:space="preserve">Jaguar PLC:n </w:t>
      </w:r>
      <w:r>
        <w:t xml:space="preserve">osakkeet pörssissä</w:t>
      </w:r>
      <w:r>
        <w:t xml:space="preserve">, sillä </w:t>
      </w:r>
      <w:r>
        <w:rPr>
          <w:color w:val="FEFB0A"/>
        </w:rPr>
        <w:t xml:space="preserve">GM </w:t>
      </w:r>
      <w:r>
        <w:t xml:space="preserve">sai </w:t>
      </w:r>
      <w:r>
        <w:rPr>
          <w:color w:val="FB5514"/>
        </w:rPr>
        <w:t xml:space="preserve">Federal Trade Commissionilta </w:t>
      </w:r>
      <w:r>
        <w:t xml:space="preserve">luvan kasvattaa </w:t>
      </w:r>
      <w:r>
        <w:rPr>
          <w:color w:val="00587F"/>
        </w:rPr>
        <w:t xml:space="preserve">osuuttaan </w:t>
      </w:r>
      <w:r>
        <w:rPr>
          <w:color w:val="0BC582"/>
        </w:rPr>
        <w:t xml:space="preserve">brittiläisessä luksusautovalmistajassa</w:t>
      </w:r>
      <w:r>
        <w:t xml:space="preserve">. </w:t>
      </w:r>
      <w:r>
        <w:rPr>
          <w:color w:val="FEFB0A"/>
        </w:rPr>
        <w:t xml:space="preserve">GM </w:t>
      </w:r>
      <w:r>
        <w:t xml:space="preserve">vahvisti </w:t>
      </w:r>
      <w:r>
        <w:rPr>
          <w:color w:val="FEB8C8"/>
        </w:rPr>
        <w:t xml:space="preserve">perjantaina</w:t>
      </w:r>
      <w:r>
        <w:t xml:space="preserve">, että se sai torstai-iltana </w:t>
      </w:r>
      <w:r>
        <w:rPr>
          <w:color w:val="FB5514"/>
        </w:rPr>
        <w:t xml:space="preserve">liittovaltion kilpailuviranomaisilta </w:t>
      </w:r>
      <w:r>
        <w:t xml:space="preserve">luvan kasvattaa </w:t>
      </w:r>
      <w:r>
        <w:rPr>
          <w:color w:val="00587F"/>
        </w:rPr>
        <w:t xml:space="preserve">osuuttaan </w:t>
      </w:r>
      <w:r>
        <w:rPr>
          <w:color w:val="0BC582"/>
        </w:rPr>
        <w:t xml:space="preserve">Jaguarissa </w:t>
      </w:r>
      <w:r>
        <w:t xml:space="preserve">yli 15 miljoonan dollarin rajan. </w:t>
      </w:r>
      <w:r>
        <w:rPr>
          <w:color w:val="9E8317"/>
        </w:rPr>
        <w:t xml:space="preserve">Fordille annettiin </w:t>
      </w:r>
      <w:r>
        <w:t xml:space="preserve">samanlainen lupa lokakuun alussa, ja </w:t>
      </w:r>
      <w:r>
        <w:rPr>
          <w:color w:val="04640D"/>
        </w:rPr>
        <w:t xml:space="preserve">Jaguar </w:t>
      </w:r>
      <w:r>
        <w:t xml:space="preserve">kertoi </w:t>
      </w:r>
      <w:r>
        <w:rPr>
          <w:color w:val="FEB8C8"/>
        </w:rPr>
        <w:t xml:space="preserve">perjantaina, että </w:t>
      </w:r>
      <w:r>
        <w:rPr>
          <w:color w:val="9E8317"/>
        </w:rPr>
        <w:t xml:space="preserve">Yhdysvaltain toiseksi suurin autonvalmistaja </w:t>
      </w:r>
      <w:r>
        <w:t xml:space="preserve">oli kasvattanut </w:t>
      </w:r>
      <w:r>
        <w:t xml:space="preserve">omistusosuutensa </w:t>
      </w:r>
      <w:r>
        <w:t xml:space="preserve">13,2 prosenttiin eli 24,2 miljoonaan osakkeeseen </w:t>
      </w:r>
      <w:r>
        <w:rPr>
          <w:color w:val="58018B"/>
        </w:rPr>
        <w:t xml:space="preserve">aiemmin tällä viikolla </w:t>
      </w:r>
      <w:r>
        <w:rPr>
          <w:color w:val="01190F"/>
        </w:rPr>
        <w:t xml:space="preserve">omistamastaan </w:t>
      </w:r>
      <w:r>
        <w:rPr>
          <w:color w:val="01190F"/>
        </w:rPr>
        <w:t xml:space="preserve">12,4 prosentista. </w:t>
      </w:r>
      <w:r>
        <w:rPr>
          <w:color w:val="703B01"/>
        </w:rPr>
        <w:t xml:space="preserve">GM:n </w:t>
      </w:r>
      <w:r>
        <w:rPr>
          <w:color w:val="B70639"/>
        </w:rPr>
        <w:t xml:space="preserve">tiedottaja </w:t>
      </w:r>
      <w:r>
        <w:t xml:space="preserve">kieltäytyi sanomasta, </w:t>
      </w:r>
      <w:r>
        <w:rPr>
          <w:color w:val="F7F1DF"/>
        </w:rPr>
        <w:t xml:space="preserve">kuinka monta </w:t>
      </w:r>
      <w:r>
        <w:rPr>
          <w:color w:val="118B8A"/>
        </w:rPr>
        <w:t xml:space="preserve">Jaguarin </w:t>
      </w:r>
      <w:r>
        <w:rPr>
          <w:color w:val="F7F1DF"/>
        </w:rPr>
        <w:t xml:space="preserve">osaketta </w:t>
      </w:r>
      <w:r>
        <w:rPr>
          <w:color w:val="FEFB0A"/>
        </w:rPr>
        <w:t xml:space="preserve">yhtiö </w:t>
      </w:r>
      <w:r>
        <w:t xml:space="preserve">omistaa. </w:t>
      </w:r>
      <w:r>
        <w:rPr>
          <w:color w:val="04640D"/>
        </w:rPr>
        <w:t xml:space="preserve">Jaguarin </w:t>
      </w:r>
      <w:r>
        <w:t xml:space="preserve">osakkeet </w:t>
      </w:r>
      <w:r>
        <w:t xml:space="preserve">katkaisivat laskevan trendin Lontoon pörssissä </w:t>
      </w:r>
      <w:r>
        <w:rPr>
          <w:color w:val="FEB8C8"/>
        </w:rPr>
        <w:t xml:space="preserve">perjantaina </w:t>
      </w:r>
      <w:r>
        <w:t xml:space="preserve">kaupankäynnin päättyessä </w:t>
      </w:r>
      <w:r>
        <w:t xml:space="preserve">ja nousivat viisi penceä 725 penceen (11,44 dollaria). Kaupankäyntivolyymi oli maltillinen, 3,1 miljoonaa osaketta. </w:t>
      </w:r>
      <w:r>
        <w:rPr>
          <w:color w:val="FCB164"/>
        </w:rPr>
        <w:t xml:space="preserve">Jaguarin </w:t>
      </w:r>
      <w:r>
        <w:rPr>
          <w:color w:val="4AFEFA"/>
        </w:rPr>
        <w:t xml:space="preserve">Yhdysvaltain talletustodistukset </w:t>
      </w:r>
      <w:r>
        <w:t xml:space="preserve">olivat </w:t>
      </w:r>
      <w:r>
        <w:rPr>
          <w:color w:val="FEB8C8"/>
        </w:rPr>
        <w:t xml:space="preserve">perjantaina </w:t>
      </w:r>
      <w:r>
        <w:t xml:space="preserve">yksi aktiivisimmista asioista Yhdysvaltain </w:t>
      </w:r>
      <w:r>
        <w:rPr>
          <w:color w:val="796EE6"/>
        </w:rPr>
        <w:t xml:space="preserve">kansallisessa pörssin ulkopuolisessa kaupankäynnissä</w:t>
      </w:r>
      <w:r>
        <w:t xml:space="preserve">, ja ne sulkeutuivat </w:t>
      </w:r>
      <w:r>
        <w:rPr>
          <w:color w:val="000D2C"/>
        </w:rPr>
        <w:t xml:space="preserve">täällä </w:t>
      </w:r>
      <w:r>
        <w:rPr>
          <w:color w:val="53495F"/>
        </w:rPr>
        <w:t xml:space="preserve">11,625 dollariin kappaleelta</w:t>
      </w:r>
      <w:r>
        <w:t xml:space="preserve">, </w:t>
      </w:r>
      <w:r>
        <w:t xml:space="preserve">62,5 senttiä </w:t>
      </w:r>
      <w:r>
        <w:rPr>
          <w:color w:val="53495F"/>
        </w:rPr>
        <w:t xml:space="preserve">plussalla. </w:t>
      </w:r>
      <w:r>
        <w:t xml:space="preserve">Analyytikot odottavat, että </w:t>
      </w:r>
      <w:r>
        <w:rPr>
          <w:color w:val="61FC03"/>
        </w:rPr>
        <w:t xml:space="preserve">nämä kaksi yhdysvaltalaista </w:t>
      </w:r>
      <w:r>
        <w:rPr>
          <w:color w:val="61FC03"/>
        </w:rPr>
        <w:t xml:space="preserve">autojättiä </w:t>
      </w:r>
      <w:r>
        <w:rPr>
          <w:color w:val="F95475"/>
        </w:rPr>
        <w:t xml:space="preserve">sitoutuvat ostamaan lähiaikoina jopa 15 prosenttia </w:t>
      </w:r>
      <w:r>
        <w:rPr>
          <w:color w:val="5D9608"/>
        </w:rPr>
        <w:t xml:space="preserve">Jaguarista</w:t>
      </w:r>
      <w:r>
        <w:t xml:space="preserve">, </w:t>
      </w:r>
      <w:r>
        <w:rPr>
          <w:color w:val="F95475"/>
        </w:rPr>
        <w:t xml:space="preserve">mikä saattaa </w:t>
      </w:r>
      <w:r>
        <w:t xml:space="preserve">käynnistää huutokauppasodan halutusta Jaguar-brändistä. </w:t>
      </w:r>
      <w:r>
        <w:rPr>
          <w:color w:val="DE98FD"/>
        </w:rPr>
        <w:t xml:space="preserve">Yhdistyneen kuningaskunnan hallituksen </w:t>
      </w:r>
      <w:r>
        <w:t xml:space="preserve">rajoittavat toimenpiteet </w:t>
      </w:r>
      <w:r>
        <w:t xml:space="preserve">kieltävät </w:t>
      </w:r>
      <w:r>
        <w:rPr>
          <w:color w:val="98A088"/>
        </w:rPr>
        <w:t xml:space="preserve">yksittäisiä osakkeenomistajia </w:t>
      </w:r>
      <w:r>
        <w:t xml:space="preserve">ylittämästä </w:t>
      </w:r>
      <w:r>
        <w:t xml:space="preserve">15 prosentin rajaa </w:t>
      </w:r>
      <w:r>
        <w:rPr>
          <w:color w:val="4F584E"/>
        </w:rPr>
        <w:t xml:space="preserve">vuoden 1990 </w:t>
      </w:r>
      <w:r>
        <w:t xml:space="preserve">loppuun mennessä, ellei </w:t>
      </w:r>
      <w:r>
        <w:rPr>
          <w:color w:val="DE98FD"/>
        </w:rPr>
        <w:t xml:space="preserve">hallitus </w:t>
      </w:r>
      <w:r>
        <w:t xml:space="preserve">anna siihen lupaa. </w:t>
      </w:r>
      <w:r>
        <w:rPr>
          <w:color w:val="DE98FD"/>
        </w:rPr>
        <w:t xml:space="preserve">Yhdistyneen kuningaskunnan hallitus, </w:t>
      </w:r>
      <w:r>
        <w:rPr>
          <w:color w:val="5C5300"/>
        </w:rPr>
        <w:t xml:space="preserve">joka </w:t>
      </w:r>
      <w:r>
        <w:rPr>
          <w:color w:val="DE98FD"/>
        </w:rPr>
        <w:t xml:space="preserve">omisti </w:t>
      </w:r>
      <w:r>
        <w:rPr>
          <w:color w:val="9F6551"/>
        </w:rPr>
        <w:t xml:space="preserve">Jaguarin </w:t>
      </w:r>
      <w:r>
        <w:rPr>
          <w:color w:val="DE98FD"/>
        </w:rPr>
        <w:t xml:space="preserve">vuoteen 1984 asti</w:t>
      </w:r>
      <w:r>
        <w:t xml:space="preserve">, </w:t>
      </w:r>
      <w:r>
        <w:t xml:space="preserve">pitää edelleen hallussaan </w:t>
      </w:r>
      <w:r>
        <w:rPr>
          <w:color w:val="BCFEC6"/>
        </w:rPr>
        <w:t xml:space="preserve">sääntelyn mukaisen "kultaisen osakkeen" </w:t>
      </w:r>
      <w:r>
        <w:rPr>
          <w:color w:val="932C70"/>
        </w:rPr>
        <w:t xml:space="preserve">yhtiössä</w:t>
      </w:r>
      <w:r>
        <w:t xml:space="preserve">. </w:t>
      </w:r>
      <w:r>
        <w:rPr>
          <w:color w:val="B5AFC4"/>
        </w:rPr>
        <w:t xml:space="preserve">Jaguarin </w:t>
      </w:r>
      <w:r>
        <w:rPr>
          <w:color w:val="2B1B04"/>
        </w:rPr>
        <w:t xml:space="preserve">virkamiehet </w:t>
      </w:r>
      <w:r>
        <w:t xml:space="preserve">hylkäsivät </w:t>
      </w:r>
      <w:r>
        <w:rPr>
          <w:color w:val="AE7AA1"/>
        </w:rPr>
        <w:t xml:space="preserve">Fordin tarjo</w:t>
      </w:r>
      <w:r>
        <w:rPr>
          <w:color w:val="D4C67A"/>
        </w:rPr>
        <w:t xml:space="preserve">ukset </w:t>
      </w:r>
      <w:r>
        <w:t xml:space="preserve">ja </w:t>
      </w:r>
      <w:r>
        <w:t xml:space="preserve">ryhtyivät </w:t>
      </w:r>
      <w:r>
        <w:rPr>
          <w:color w:val="D4C67A"/>
        </w:rPr>
        <w:t xml:space="preserve">sen sijaan </w:t>
      </w:r>
      <w:r>
        <w:t xml:space="preserve">toimiin liittoutuakseen GM:n kanssa. </w:t>
      </w:r>
      <w:r>
        <w:rPr>
          <w:color w:val="B5AFC4"/>
        </w:rPr>
        <w:t xml:space="preserve">Jaguarin </w:t>
      </w:r>
      <w:r>
        <w:rPr>
          <w:color w:val="2B1B04"/>
        </w:rPr>
        <w:t xml:space="preserve">virkamiehet </w:t>
      </w:r>
      <w:r>
        <w:t xml:space="preserve">ovat ilmoittaneet, etteivät he ole kaukana </w:t>
      </w:r>
      <w:r>
        <w:rPr>
          <w:color w:val="C2A393"/>
        </w:rPr>
        <w:t xml:space="preserve">ystävällismielisen liittoutuman solmimisesta </w:t>
      </w:r>
      <w:r>
        <w:rPr>
          <w:color w:val="FEFB0A"/>
        </w:rPr>
        <w:t xml:space="preserve">GM:n kanssa</w:t>
      </w:r>
      <w:r>
        <w:t xml:space="preserve">, </w:t>
      </w:r>
      <w:r>
        <w:rPr>
          <w:color w:val="0232FD"/>
        </w:rPr>
        <w:t xml:space="preserve">joka </w:t>
      </w:r>
      <w:r>
        <w:rPr>
          <w:color w:val="6A3A35"/>
        </w:rPr>
        <w:t xml:space="preserve">säilyttäisi </w:t>
      </w:r>
      <w:r>
        <w:rPr>
          <w:color w:val="BA6801"/>
        </w:rPr>
        <w:t xml:space="preserve">Jaguarin </w:t>
      </w:r>
      <w:r>
        <w:rPr>
          <w:color w:val="6A3A35"/>
        </w:rPr>
        <w:t xml:space="preserve">itsenäisyyden</w:t>
      </w:r>
      <w:r>
        <w:t xml:space="preserve">, mutta sopimusta ei ole julkistettu. </w:t>
      </w:r>
      <w:r>
        <w:rPr>
          <w:color w:val="9E8317"/>
        </w:rPr>
        <w:t xml:space="preserve">Ford puolestaan </w:t>
      </w:r>
      <w:r>
        <w:t xml:space="preserve">on ilmoittanut olevansa </w:t>
      </w:r>
      <w:r>
        <w:t xml:space="preserve">valmis tekemään tarjouksen </w:t>
      </w:r>
      <w:r>
        <w:rPr>
          <w:color w:val="014347"/>
        </w:rPr>
        <w:t xml:space="preserve">koko </w:t>
      </w:r>
      <w:r>
        <w:rPr>
          <w:color w:val="16C0D0"/>
        </w:rPr>
        <w:t xml:space="preserve">Jaguarin </w:t>
      </w:r>
      <w:r>
        <w:rPr>
          <w:color w:val="C62100"/>
        </w:rPr>
        <w:t xml:space="preserve">ostamisesta, </w:t>
      </w:r>
      <w:r>
        <w:t xml:space="preserve">vaikka </w:t>
      </w:r>
      <w:r>
        <w:rPr>
          <w:color w:val="16C0D0"/>
        </w:rPr>
        <w:t xml:space="preserve">Jaguarin </w:t>
      </w:r>
      <w:r>
        <w:rPr>
          <w:color w:val="168E5C"/>
        </w:rPr>
        <w:t xml:space="preserve">hallituksen puheenjohtaja </w:t>
      </w:r>
      <w:r>
        <w:rPr>
          <w:color w:val="168E5C"/>
        </w:rPr>
        <w:t xml:space="preserve">Sir John Egan </w:t>
      </w:r>
      <w:r>
        <w:t xml:space="preserve">vastustaa sitä</w:t>
      </w:r>
      <w:r>
        <w:t xml:space="preserve">. </w:t>
      </w:r>
      <w:r>
        <w:t xml:space="preserve">Viime viikon lopulla analyytikot arvelivat lisäksi, että </w:t>
      </w:r>
      <w:r>
        <w:rPr>
          <w:color w:val="9E8317"/>
        </w:rPr>
        <w:t xml:space="preserve">Ford </w:t>
      </w:r>
      <w:r>
        <w:t xml:space="preserve">saattaisi yrittää </w:t>
      </w:r>
      <w:r>
        <w:t xml:space="preserve">pakottaa </w:t>
      </w:r>
      <w:r>
        <w:rPr>
          <w:color w:val="C62100"/>
        </w:rPr>
        <w:t xml:space="preserve">liikkeeseenlaskun </w:t>
      </w:r>
      <w:r>
        <w:t xml:space="preserve">kutsumalla koolle </w:t>
      </w:r>
      <w:r>
        <w:rPr>
          <w:color w:val="233809"/>
        </w:rPr>
        <w:t xml:space="preserve">ylimääräisen yhtiökokouksen </w:t>
      </w:r>
      <w:r>
        <w:t xml:space="preserve">ja painostamalla </w:t>
      </w:r>
      <w:r>
        <w:rPr>
          <w:color w:val="42083B"/>
        </w:rPr>
        <w:t xml:space="preserve">hallitusta </w:t>
      </w:r>
      <w:r>
        <w:rPr>
          <w:color w:val="82785D"/>
        </w:rPr>
        <w:t xml:space="preserve">ja </w:t>
      </w:r>
      <w:r>
        <w:rPr>
          <w:color w:val="023087"/>
        </w:rPr>
        <w:t xml:space="preserve">Jaguarin </w:t>
      </w:r>
      <w:r>
        <w:rPr>
          <w:color w:val="82785D"/>
        </w:rPr>
        <w:t xml:space="preserve">osakkeenomistajia </w:t>
      </w:r>
      <w:r>
        <w:t xml:space="preserve">poistamaan esteet, jotka estävät täydellisen ostotarjouksen tekemisen </w:t>
      </w:r>
      <w:r>
        <w:t xml:space="preserve">joulukuuhun </w:t>
      </w:r>
      <w:r>
        <w:rPr>
          <w:color w:val="4F584E"/>
        </w:rPr>
        <w:t xml:space="preserve">1990 </w:t>
      </w:r>
      <w:r>
        <w:t xml:space="preserve">mennessä. </w:t>
      </w:r>
      <w:r>
        <w:rPr>
          <w:color w:val="9E8317"/>
        </w:rPr>
        <w:t xml:space="preserve">Fordin </w:t>
      </w:r>
      <w:r>
        <w:t xml:space="preserve">tiedottaja </w:t>
      </w:r>
      <w:r>
        <w:t xml:space="preserve">sanoi kuitenkin </w:t>
      </w:r>
      <w:r>
        <w:t xml:space="preserve">perjantaina Dearbornissa, että </w:t>
      </w:r>
      <w:r>
        <w:rPr>
          <w:color w:val="9E8317"/>
        </w:rPr>
        <w:t xml:space="preserve">yhtiö </w:t>
      </w:r>
      <w:r>
        <w:t xml:space="preserve">ei ole vielä kutsunut koolle </w:t>
      </w:r>
      <w:r>
        <w:rPr>
          <w:color w:val="233809"/>
        </w:rPr>
        <w:t xml:space="preserve">tällaista kokousta. </w:t>
      </w:r>
      <w:r>
        <w:t xml:space="preserve">Tilanteeseen perehtyneet henkilöt uskovat, </w:t>
      </w:r>
      <w:r>
        <w:t xml:space="preserve">että </w:t>
      </w:r>
      <w:r>
        <w:rPr>
          <w:color w:val="196956"/>
        </w:rPr>
        <w:t xml:space="preserve">Fordin </w:t>
      </w:r>
      <w:r>
        <w:rPr>
          <w:color w:val="B7DAD2"/>
        </w:rPr>
        <w:t xml:space="preserve">edustajat </w:t>
      </w:r>
      <w:r>
        <w:t xml:space="preserve">pyrkivät </w:t>
      </w:r>
      <w:r>
        <w:rPr>
          <w:color w:val="8C41BB"/>
        </w:rPr>
        <w:t xml:space="preserve">tällä viikolla </w:t>
      </w:r>
      <w:r>
        <w:rPr>
          <w:color w:val="ECEDFE"/>
        </w:rPr>
        <w:t xml:space="preserve">tapaamiseen </w:t>
      </w:r>
      <w:r>
        <w:rPr>
          <w:color w:val="2B2D32"/>
        </w:rPr>
        <w:t xml:space="preserve">Sir Johnin </w:t>
      </w:r>
      <w:r>
        <w:rPr>
          <w:color w:val="94C661"/>
        </w:rPr>
        <w:t xml:space="preserve">kanssa </w:t>
      </w:r>
      <w:r>
        <w:rPr>
          <w:color w:val="ECEDFE"/>
        </w:rPr>
        <w:t xml:space="preserve">hahmotellakseen </w:t>
      </w:r>
      <w:r>
        <w:rPr>
          <w:color w:val="ECEDFE"/>
        </w:rPr>
        <w:t xml:space="preserve">ehdotuksensa kokonaisvaltaisesta haltuunotosta</w:t>
      </w:r>
      <w:r>
        <w:t xml:space="preserve">. </w:t>
      </w:r>
      <w:r>
        <w:t xml:space="preserve">Neuvottelut </w:t>
      </w:r>
      <w:r>
        <w:rPr>
          <w:color w:val="9E8317"/>
        </w:rPr>
        <w:t xml:space="preserve">Fordin kanssa </w:t>
      </w:r>
      <w:r>
        <w:t xml:space="preserve">saattavat viivästyttää </w:t>
      </w:r>
      <w:r>
        <w:rPr>
          <w:color w:val="788E95"/>
        </w:rPr>
        <w:t xml:space="preserve">Jaguarin ja GM:n välistä </w:t>
      </w:r>
      <w:r>
        <w:rPr>
          <w:color w:val="895E6B"/>
        </w:rPr>
        <w:t xml:space="preserve">kauppaa</w:t>
      </w:r>
      <w:r>
        <w:rPr>
          <w:color w:val="FB6AB8"/>
        </w:rPr>
        <w:t xml:space="preserve">, jonka oli </w:t>
      </w:r>
      <w:r>
        <w:rPr>
          <w:color w:val="895E6B"/>
        </w:rPr>
        <w:t xml:space="preserve">määrä toteutua kahden seuraavan viikon aikana</w:t>
      </w:r>
      <w:r>
        <w:t xml:space="preserve">. </w:t>
      </w:r>
      <w:r>
        <w:rPr>
          <w:color w:val="DB1474"/>
        </w:rPr>
        <w:t xml:space="preserve">GM:n kanssa </w:t>
      </w:r>
      <w:r>
        <w:rPr>
          <w:color w:val="576094"/>
        </w:rPr>
        <w:t xml:space="preserve">tehtävän sopimuksen </w:t>
      </w:r>
      <w:r>
        <w:t xml:space="preserve">odotetaan </w:t>
      </w:r>
      <w:r>
        <w:t xml:space="preserve">säilyttävän </w:t>
      </w:r>
      <w:r>
        <w:rPr>
          <w:color w:val="04640D"/>
        </w:rPr>
        <w:t xml:space="preserve">Jaguarin </w:t>
      </w:r>
      <w:r>
        <w:t xml:space="preserve">itsenäisyyden, sillä se </w:t>
      </w:r>
      <w:r>
        <w:t xml:space="preserve">sisältää mahdollisen vain 30 prosentin osuuden </w:t>
      </w:r>
      <w:r>
        <w:rPr>
          <w:color w:val="FEFB0A"/>
        </w:rPr>
        <w:t xml:space="preserve">yhdysvaltalaisesta autojätistä sekä </w:t>
      </w:r>
      <w:r>
        <w:t xml:space="preserve">yhteisiä valmistus- ja markkinointihankkeita. </w:t>
      </w:r>
      <w:r>
        <w:rPr>
          <w:color w:val="8489AE"/>
        </w:rPr>
        <w:t xml:space="preserve">Jaguar </w:t>
      </w:r>
      <w:r>
        <w:rPr>
          <w:color w:val="860E04"/>
        </w:rPr>
        <w:t xml:space="preserve">ja GM </w:t>
      </w:r>
      <w:r>
        <w:t xml:space="preserve">toivovat saavansa </w:t>
      </w:r>
      <w:r>
        <w:rPr>
          <w:color w:val="04640D"/>
        </w:rPr>
        <w:t xml:space="preserve">Jaguarin </w:t>
      </w:r>
      <w:r>
        <w:t xml:space="preserve">osakkeenomistajien </w:t>
      </w:r>
      <w:r>
        <w:t xml:space="preserve">hyväksynnän </w:t>
      </w:r>
      <w:r>
        <w:rPr>
          <w:color w:val="576094"/>
        </w:rPr>
        <w:t xml:space="preserve">kaupalle </w:t>
      </w:r>
      <w:r>
        <w:t xml:space="preserve">osittain siksi, että se on suunniteltu siten, ettei se estä </w:t>
      </w:r>
      <w:r>
        <w:rPr>
          <w:color w:val="9E8317"/>
        </w:rPr>
        <w:t xml:space="preserve">Fordin </w:t>
      </w:r>
      <w:r>
        <w:t xml:space="preserve">tarjousta </w:t>
      </w:r>
      <w:r>
        <w:rPr>
          <w:color w:val="04640D"/>
        </w:rPr>
        <w:t xml:space="preserve">koko Jaguarista, kun </w:t>
      </w:r>
      <w:r>
        <w:t xml:space="preserve">kultainen osake päättyy. "Joko on olemassa </w:t>
      </w:r>
      <w:r>
        <w:rPr>
          <w:color w:val="FBC206"/>
        </w:rPr>
        <w:t xml:space="preserve">pieni osa (osakkeista)</w:t>
      </w:r>
      <w:r>
        <w:rPr>
          <w:color w:val="6EAB9B"/>
        </w:rPr>
        <w:t xml:space="preserve">, joka </w:t>
      </w:r>
      <w:r>
        <w:rPr>
          <w:color w:val="FBC206"/>
        </w:rPr>
        <w:t xml:space="preserve">voi saada </w:t>
      </w:r>
      <w:r>
        <w:rPr>
          <w:color w:val="F2CDFE"/>
        </w:rPr>
        <w:t xml:space="preserve">Jaguaarin </w:t>
      </w:r>
      <w:r>
        <w:rPr>
          <w:color w:val="FBC206"/>
        </w:rPr>
        <w:t xml:space="preserve">osakkeenomistajien hyväksynnän</w:t>
      </w:r>
      <w:r>
        <w:t xml:space="preserve">, tai sitten ei ole", sanoi eräs asiasta perillä oleva henkilö. "Ja jos ei ole, (</w:t>
      </w:r>
      <w:r>
        <w:rPr>
          <w:color w:val="576094"/>
        </w:rPr>
        <w:t xml:space="preserve">sopimusta) </w:t>
      </w:r>
      <w:r>
        <w:t xml:space="preserve">ei </w:t>
      </w:r>
      <w:r>
        <w:t xml:space="preserve">esitetä osakkeenomistajille". Osakkeenomistajien reaktioon </w:t>
      </w:r>
      <w:r>
        <w:rPr>
          <w:color w:val="645341"/>
        </w:rPr>
        <w:t xml:space="preserve">Jaguarin ja GM:n väliseen </w:t>
      </w:r>
      <w:r>
        <w:rPr>
          <w:color w:val="576094"/>
        </w:rPr>
        <w:t xml:space="preserve">kauppaan saattaa </w:t>
      </w:r>
      <w:r>
        <w:t xml:space="preserve">vaikuttaa myös </w:t>
      </w:r>
      <w:r>
        <w:rPr>
          <w:color w:val="760035"/>
        </w:rPr>
        <w:t xml:space="preserve">ammattiliiton </w:t>
      </w:r>
      <w:r>
        <w:t xml:space="preserve">kanta</w:t>
      </w:r>
      <w:r>
        <w:t xml:space="preserve">. </w:t>
      </w:r>
      <w:r>
        <w:rPr>
          <w:color w:val="647A41"/>
        </w:rPr>
        <w:t xml:space="preserve">GM:n brittiläinen yksikkö </w:t>
      </w:r>
      <w:r>
        <w:t xml:space="preserve">käy tänään ratkaisevia neuvotteluja </w:t>
      </w:r>
      <w:r>
        <w:rPr>
          <w:color w:val="760035"/>
        </w:rPr>
        <w:t xml:space="preserve">ammattiyhdistysvirkamiesten</w:t>
      </w:r>
      <w:r>
        <w:t xml:space="preserve"> kanssa </w:t>
      </w:r>
      <w:r>
        <w:t xml:space="preserve">ajatuksesta rakentaa </w:t>
      </w:r>
      <w:r>
        <w:rPr>
          <w:color w:val="E3F894"/>
        </w:rPr>
        <w:t xml:space="preserve">ensimmäinen suuri moottoritehdas </w:t>
      </w:r>
      <w:r>
        <w:rPr>
          <w:color w:val="F9D7CD"/>
        </w:rPr>
        <w:t xml:space="preserve">Britanniaan </w:t>
      </w:r>
      <w:r>
        <w:t xml:space="preserve">Ellesmere Porttiin. Eräs autoteollisuuden ammattiyhdistysjohtaja sanoi: "Jos he yrittävät rakentaa jonnekin muualle (Eurooppaan) kuin </w:t>
      </w:r>
      <w:r>
        <w:rPr>
          <w:color w:val="876128"/>
        </w:rPr>
        <w:t xml:space="preserve">Yhdistyneeseen kuningaskuntaan</w:t>
      </w:r>
      <w:r>
        <w:t xml:space="preserve">, heillä on suuria ongelmia" ammattiliittojen kanssa, jos he tekevät sopimuksen </w:t>
      </w:r>
      <w:r>
        <w:rPr>
          <w:color w:val="04640D"/>
        </w:rPr>
        <w:t xml:space="preserve">Jaguarin kanssa</w:t>
      </w:r>
      <w:r>
        <w:t xml:space="preserve">.</w:t>
      </w:r>
    </w:p>
    <w:p>
      <w:r>
        <w:rPr>
          <w:b/>
        </w:rPr>
        <w:t xml:space="preserve">Asiakirjan numero 414</w:t>
      </w:r>
    </w:p>
    <w:p>
      <w:r>
        <w:rPr>
          <w:b/>
        </w:rPr>
        <w:t xml:space="preserve">Asiakirjan tunniste: wsj0633-001</w:t>
      </w:r>
    </w:p>
    <w:p>
      <w:r>
        <w:t xml:space="preserve">Nämä ovat </w:t>
      </w:r>
      <w:r>
        <w:rPr>
          <w:color w:val="310106"/>
        </w:rPr>
        <w:t xml:space="preserve">suurin piirtein viimeiset sanat, </w:t>
      </w:r>
      <w:r>
        <w:rPr>
          <w:color w:val="310106"/>
        </w:rPr>
        <w:t xml:space="preserve">jotka </w:t>
      </w:r>
      <w:r>
        <w:rPr>
          <w:color w:val="FEFB0A"/>
        </w:rPr>
        <w:t xml:space="preserve">Abbie Hoffman </w:t>
      </w:r>
      <w:r>
        <w:rPr>
          <w:color w:val="310106"/>
        </w:rPr>
        <w:t xml:space="preserve">lausui </w:t>
      </w:r>
      <w:r>
        <w:rPr>
          <w:color w:val="FB5514"/>
        </w:rPr>
        <w:t xml:space="preserve">ennen </w:t>
      </w:r>
      <w:r>
        <w:rPr>
          <w:color w:val="FB5514"/>
        </w:rPr>
        <w:t xml:space="preserve">itsemurhaansa</w:t>
      </w:r>
      <w:r>
        <w:t xml:space="preserve">. TV-ohjelma "You Are There", joka tarkoittaa karkeasti: </w:t>
      </w:r>
      <w:r>
        <w:rPr>
          <w:color w:val="00587F"/>
        </w:rPr>
        <w:t xml:space="preserve">ABBIE</w:t>
      </w:r>
      <w:r>
        <w:t xml:space="preserve">: "Olen kunnossa, </w:t>
      </w:r>
      <w:r>
        <w:rPr>
          <w:color w:val="0BC582"/>
        </w:rPr>
        <w:t xml:space="preserve">Jack</w:t>
      </w:r>
      <w:r>
        <w:t xml:space="preserve">. Olen kunnossa." ("Kyllä. En ole enää sängyssä. Laitoin </w:t>
      </w:r>
      <w:r>
        <w:rPr>
          <w:color w:val="FEB8C8"/>
        </w:rPr>
        <w:t xml:space="preserve">jalkani </w:t>
      </w:r>
      <w:r>
        <w:t xml:space="preserve">lattialle. Kyllä. </w:t>
      </w:r>
      <w:r>
        <w:rPr>
          <w:color w:val="FEB8C8"/>
        </w:rPr>
        <w:t xml:space="preserve">Molemmat jalat</w:t>
      </w:r>
      <w:r>
        <w:t xml:space="preserve">. </w:t>
      </w:r>
      <w:r>
        <w:rPr>
          <w:color w:val="0BC582"/>
        </w:rPr>
        <w:t xml:space="preserve">Nähdäänkö </w:t>
      </w:r>
      <w:r>
        <w:t xml:space="preserve">keskiviikkona? ...torstaina." Hän kuuntelee apaattisesti. </w:t>
      </w:r>
      <w:r>
        <w:rPr>
          <w:color w:val="00587F"/>
        </w:rPr>
        <w:t xml:space="preserve">ABBIE</w:t>
      </w:r>
      <w:r>
        <w:t xml:space="preserve">: "Olen aina </w:t>
      </w:r>
      <w:r>
        <w:rPr>
          <w:color w:val="0BC582"/>
        </w:rPr>
        <w:t xml:space="preserve">tukenasi</w:t>
      </w:r>
      <w:r>
        <w:t xml:space="preserve">, </w:t>
      </w:r>
      <w:r>
        <w:rPr>
          <w:color w:val="0BC582"/>
        </w:rPr>
        <w:t xml:space="preserve">Jack</w:t>
      </w:r>
      <w:r>
        <w:t xml:space="preserve">. </w:t>
      </w:r>
      <w:r>
        <w:t xml:space="preserve">Älä </w:t>
      </w:r>
      <w:r>
        <w:rPr>
          <w:color w:val="0BC582"/>
        </w:rPr>
        <w:t xml:space="preserve">huoli.</w:t>
      </w:r>
      <w:r>
        <w:t xml:space="preserve">" </w:t>
      </w:r>
      <w:r>
        <w:rPr>
          <w:color w:val="00587F"/>
        </w:rPr>
        <w:t xml:space="preserve">Abbie </w:t>
      </w:r>
      <w:r>
        <w:t xml:space="preserve">makaa jälleen ja poistuu kuvasta. </w:t>
      </w:r>
      <w:r>
        <w:rPr>
          <w:color w:val="9E8317"/>
        </w:rPr>
        <w:t xml:space="preserve">Tämä </w:t>
      </w:r>
      <w:r>
        <w:t xml:space="preserve">ei tietenkään ollut </w:t>
      </w:r>
      <w:r>
        <w:rPr>
          <w:color w:val="01190F"/>
        </w:rPr>
        <w:t xml:space="preserve">todellinen keskustelu, jonka </w:t>
      </w:r>
      <w:r>
        <w:rPr>
          <w:color w:val="703B01"/>
        </w:rPr>
        <w:t xml:space="preserve">tämä entinen sodanvastainen aktivisti, protestijohtaja ja radikaalihippien liikkeen, jippien, perustaja </w:t>
      </w:r>
      <w:r>
        <w:rPr>
          <w:color w:val="01190F"/>
        </w:rPr>
        <w:t xml:space="preserve">kävi </w:t>
      </w:r>
      <w:r>
        <w:rPr>
          <w:color w:val="58018B"/>
        </w:rPr>
        <w:t xml:space="preserve">veljensä </w:t>
      </w:r>
      <w:r>
        <w:rPr>
          <w:color w:val="58018B"/>
        </w:rPr>
        <w:t xml:space="preserve">kanssa</w:t>
      </w:r>
      <w:r>
        <w:t xml:space="preserve">. Se </w:t>
      </w:r>
      <w:r>
        <w:t xml:space="preserve">on </w:t>
      </w:r>
      <w:r>
        <w:rPr>
          <w:color w:val="F7F1DF"/>
        </w:rPr>
        <w:t xml:space="preserve">leikkaus, joka on koottu </w:t>
      </w:r>
      <w:r>
        <w:rPr>
          <w:color w:val="4AFEFA"/>
        </w:rPr>
        <w:t xml:space="preserve">CBS Newsin </w:t>
      </w:r>
      <w:r>
        <w:rPr>
          <w:color w:val="F7F1DF"/>
        </w:rPr>
        <w:t xml:space="preserve">haastattelujen palasista, </w:t>
      </w:r>
      <w:r>
        <w:rPr>
          <w:color w:val="118B8A"/>
        </w:rPr>
        <w:t xml:space="preserve">jotka on </w:t>
      </w:r>
      <w:r>
        <w:rPr>
          <w:color w:val="F7F1DF"/>
        </w:rPr>
        <w:t xml:space="preserve">koottu </w:t>
      </w:r>
      <w:r>
        <w:rPr>
          <w:color w:val="FCB164"/>
        </w:rPr>
        <w:t xml:space="preserve">tapahtuman </w:t>
      </w:r>
      <w:r>
        <w:t xml:space="preserve">rekonstruoimiseksi, ja </w:t>
      </w:r>
      <w:r>
        <w:rPr>
          <w:color w:val="FCB164"/>
        </w:rPr>
        <w:t xml:space="preserve">näyttelijä esittää dramaattisesti </w:t>
      </w:r>
      <w:r>
        <w:rPr>
          <w:color w:val="000D2C"/>
        </w:rPr>
        <w:t xml:space="preserve">Hoffmannin </w:t>
      </w:r>
      <w:r>
        <w:rPr>
          <w:color w:val="FCB164"/>
        </w:rPr>
        <w:t xml:space="preserve">epäonnistunutta kamppailua elämän loppuvaiheen masennuksen kanssa</w:t>
      </w:r>
      <w:r>
        <w:t xml:space="preserve">. </w:t>
      </w:r>
      <w:r>
        <w:rPr>
          <w:color w:val="53495F"/>
        </w:rPr>
        <w:t xml:space="preserve">Juttu, </w:t>
      </w:r>
      <w:r>
        <w:rPr>
          <w:color w:val="F95475"/>
        </w:rPr>
        <w:t xml:space="preserve">joka </w:t>
      </w:r>
      <w:r>
        <w:rPr>
          <w:color w:val="53495F"/>
        </w:rPr>
        <w:t xml:space="preserve">hämärtää entisestään fiktion ja todellisuuden välistä eroa televisiouutisissa</w:t>
      </w:r>
      <w:r>
        <w:rPr>
          <w:color w:val="61FC03"/>
        </w:rPr>
        <w:t xml:space="preserve">, esitetään pian </w:t>
      </w:r>
      <w:r>
        <w:rPr>
          <w:color w:val="DE98FD"/>
        </w:rPr>
        <w:t xml:space="preserve">CBS:n uutislähetyksessä </w:t>
      </w:r>
      <w:r>
        <w:rPr>
          <w:color w:val="5D9608"/>
        </w:rPr>
        <w:t xml:space="preserve">"Saturday Night With Connie Chung"</w:t>
      </w:r>
      <w:r>
        <w:t xml:space="preserve">. </w:t>
      </w:r>
      <w:r>
        <w:rPr>
          <w:color w:val="61FC03"/>
        </w:rPr>
        <w:t xml:space="preserve">Se </w:t>
      </w:r>
      <w:r>
        <w:t xml:space="preserve">merkitsee </w:t>
      </w:r>
      <w:r>
        <w:t xml:space="preserve">uuden journalismin tuloa televisioon. </w:t>
      </w:r>
      <w:r>
        <w:rPr>
          <w:color w:val="4F584E"/>
        </w:rPr>
        <w:t xml:space="preserve">Chungin </w:t>
      </w:r>
      <w:r>
        <w:rPr>
          <w:color w:val="98A088"/>
        </w:rPr>
        <w:t xml:space="preserve">ohjelma </w:t>
      </w:r>
      <w:r>
        <w:t xml:space="preserve">on vain yksi </w:t>
      </w:r>
      <w:r>
        <w:rPr>
          <w:color w:val="248AD0"/>
        </w:rPr>
        <w:t xml:space="preserve">monista </w:t>
      </w:r>
      <w:r>
        <w:rPr>
          <w:color w:val="5C5300"/>
        </w:rPr>
        <w:t xml:space="preserve">kyseisen verkon </w:t>
      </w:r>
      <w:r>
        <w:rPr>
          <w:color w:val="248AD0"/>
        </w:rPr>
        <w:t xml:space="preserve">ohjelmista </w:t>
      </w:r>
      <w:r>
        <w:rPr>
          <w:color w:val="248AD0"/>
        </w:rPr>
        <w:t xml:space="preserve">(ja paljon useammista ohjelmista kaikilla kanavilla), joissa </w:t>
      </w:r>
      <w:r>
        <w:rPr>
          <w:color w:val="9F6551"/>
        </w:rPr>
        <w:t xml:space="preserve">käytetään </w:t>
      </w:r>
      <w:r>
        <w:rPr>
          <w:color w:val="248AD0"/>
        </w:rPr>
        <w:t xml:space="preserve">kiistanalaista tekniikkaa, jossa tapahtumia rekonstruoidaan käyttäen </w:t>
      </w:r>
      <w:r>
        <w:rPr>
          <w:color w:val="BCFEC6"/>
        </w:rPr>
        <w:t xml:space="preserve">näyttelijöitä, joiden </w:t>
      </w:r>
      <w:r>
        <w:rPr>
          <w:color w:val="BCFEC6"/>
        </w:rPr>
        <w:t xml:space="preserve">odotetaan edustavan oikeita ihmisiä, eläviä ja kuolleita</w:t>
      </w:r>
      <w:r>
        <w:t xml:space="preserve">. </w:t>
      </w:r>
      <w:r>
        <w:rPr>
          <w:color w:val="4F584E"/>
        </w:rPr>
        <w:t xml:space="preserve">Chungin </w:t>
      </w:r>
      <w:r>
        <w:rPr>
          <w:color w:val="98A088"/>
        </w:rPr>
        <w:t xml:space="preserve">ohjelman </w:t>
      </w:r>
      <w:r>
        <w:t xml:space="preserve">sanotaan kuitenkin </w:t>
      </w:r>
      <w:r>
        <w:t xml:space="preserve">olevan </w:t>
      </w:r>
      <w:r>
        <w:rPr>
          <w:color w:val="2B1B04"/>
        </w:rPr>
        <w:t xml:space="preserve">ainoa uutisohjelma </w:t>
      </w:r>
      <w:r>
        <w:rPr>
          <w:color w:val="B5AFC4"/>
        </w:rPr>
        <w:t xml:space="preserve">aseman</w:t>
      </w:r>
      <w:r>
        <w:rPr>
          <w:color w:val="2B1B04"/>
        </w:rPr>
        <w:t xml:space="preserve"> historiassa</w:t>
      </w:r>
      <w:r>
        <w:rPr>
          <w:color w:val="D4C67A"/>
        </w:rPr>
        <w:t xml:space="preserve">, </w:t>
      </w:r>
      <w:r>
        <w:rPr>
          <w:color w:val="2B1B04"/>
        </w:rPr>
        <w:t xml:space="preserve">jossa on käytetty casting-ohjaajia</w:t>
      </w:r>
      <w:r>
        <w:t xml:space="preserve">. </w:t>
      </w:r>
      <w:r>
        <w:rPr>
          <w:color w:val="AE7AA1"/>
        </w:rPr>
        <w:t xml:space="preserve">Tässä </w:t>
      </w:r>
      <w:r>
        <w:t xml:space="preserve">tapauksessa </w:t>
      </w:r>
      <w:r>
        <w:rPr>
          <w:color w:val="00587F"/>
        </w:rPr>
        <w:t xml:space="preserve">Abbie Hoffmania </w:t>
      </w:r>
      <w:r>
        <w:t xml:space="preserve">esittää </w:t>
      </w:r>
      <w:r>
        <w:rPr>
          <w:color w:val="C2A393"/>
        </w:rPr>
        <w:t xml:space="preserve">Hollywood-näyttelijä Paul Lieber</w:t>
      </w:r>
      <w:r>
        <w:rPr>
          <w:color w:val="0232FD"/>
        </w:rPr>
        <w:t xml:space="preserve">, jolle </w:t>
      </w:r>
      <w:r>
        <w:rPr>
          <w:color w:val="6A3A35"/>
        </w:rPr>
        <w:t xml:space="preserve">hahmo </w:t>
      </w:r>
      <w:r>
        <w:rPr>
          <w:color w:val="C2A393"/>
        </w:rPr>
        <w:t xml:space="preserve">ei ole enää mikään uutuus</w:t>
      </w:r>
      <w:r>
        <w:t xml:space="preserve">. </w:t>
      </w:r>
      <w:r>
        <w:t xml:space="preserve">Hän näytteli </w:t>
      </w:r>
      <w:r>
        <w:rPr>
          <w:color w:val="00587F"/>
        </w:rPr>
        <w:t xml:space="preserve">Hoffmania </w:t>
      </w:r>
      <w:r>
        <w:t xml:space="preserve">vuonna 1979 Los Angelesissa esitetyssä näytelmässä "The Chicago Conspiracy Trial". Televisiouutiset ovat tietenkin aina olleet osa showbisnestä. Yleisradioyhtiöt voivat hyvin arvata, mikä arvo roolin valinnalla on yleisön sitouttamiseksi. </w:t>
      </w:r>
      <w:r>
        <w:rPr>
          <w:color w:val="BA6801"/>
        </w:rPr>
        <w:t xml:space="preserve">Mutta nyt, kuten </w:t>
      </w:r>
      <w:r>
        <w:rPr>
          <w:color w:val="168E5C"/>
        </w:rPr>
        <w:t xml:space="preserve">CBS Broadcasting Groupin </w:t>
      </w:r>
      <w:r>
        <w:rPr>
          <w:color w:val="BA6801"/>
        </w:rPr>
        <w:t xml:space="preserve">johtaja </w:t>
      </w:r>
      <w:r>
        <w:rPr>
          <w:color w:val="BA6801"/>
        </w:rPr>
        <w:t xml:space="preserve">Howard Stringer </w:t>
      </w:r>
      <w:r>
        <w:rPr>
          <w:color w:val="BA6801"/>
        </w:rPr>
        <w:t xml:space="preserve">selittää, </w:t>
      </w:r>
      <w:r>
        <w:rPr>
          <w:color w:val="16C0D0"/>
        </w:rPr>
        <w:t xml:space="preserve">aseman on </w:t>
      </w:r>
      <w:r>
        <w:rPr>
          <w:color w:val="BA6801"/>
        </w:rPr>
        <w:t xml:space="preserve">"laajennettava dokumenttielokuvien horisonttia, ja </w:t>
      </w:r>
      <w:r>
        <w:rPr>
          <w:color w:val="C62100"/>
        </w:rPr>
        <w:t xml:space="preserve">se </w:t>
      </w:r>
      <w:r>
        <w:rPr>
          <w:color w:val="BA6801"/>
        </w:rPr>
        <w:t xml:space="preserve">vaatii kokeiluja</w:t>
      </w:r>
      <w:r>
        <w:t xml:space="preserve">". Syyskuun 16. päivän ensi-illan jälkeen </w:t>
      </w:r>
      <w:r>
        <w:rPr>
          <w:color w:val="014347"/>
        </w:rPr>
        <w:t xml:space="preserve">Chung </w:t>
      </w:r>
      <w:r>
        <w:t xml:space="preserve">on esittänyt </w:t>
      </w:r>
      <w:r>
        <w:rPr>
          <w:color w:val="98A088"/>
        </w:rPr>
        <w:t xml:space="preserve">ohjelmassaan </w:t>
      </w:r>
      <w:r>
        <w:rPr>
          <w:color w:val="233809"/>
        </w:rPr>
        <w:t xml:space="preserve">näyttelijää</w:t>
      </w:r>
      <w:r>
        <w:rPr>
          <w:color w:val="42083B"/>
        </w:rPr>
        <w:t xml:space="preserve">, jonka </w:t>
      </w:r>
      <w:r>
        <w:rPr>
          <w:color w:val="233809"/>
        </w:rPr>
        <w:t xml:space="preserve">piti esittää </w:t>
      </w:r>
      <w:r>
        <w:rPr>
          <w:color w:val="82785D"/>
        </w:rPr>
        <w:t xml:space="preserve">kansalaisoikeusjohtaja Vernon Johnsia</w:t>
      </w:r>
      <w:r>
        <w:t xml:space="preserve">; toinen näyttelijä esitti teini-ikäistä huumekauppiasta. Lokakuun 21. päivänä </w:t>
      </w:r>
      <w:r>
        <w:t xml:space="preserve">ne esittelivät </w:t>
      </w:r>
      <w:r>
        <w:rPr>
          <w:color w:val="B7DAD2"/>
        </w:rPr>
        <w:t xml:space="preserve">Associated Pressin kirjeenvaihtajan Terry Andersonin </w:t>
      </w:r>
      <w:r>
        <w:rPr>
          <w:color w:val="023087"/>
        </w:rPr>
        <w:t xml:space="preserve">maaliskuussa 1985 tapahtuneen sieppauksen </w:t>
      </w:r>
      <w:r>
        <w:t xml:space="preserve">ja vangitsemisen </w:t>
      </w:r>
      <w:r>
        <w:rPr>
          <w:color w:val="023087"/>
        </w:rPr>
        <w:t xml:space="preserve">käsittelyä; Terry </w:t>
      </w:r>
      <w:r>
        <w:rPr>
          <w:color w:val="196956"/>
        </w:rPr>
        <w:t xml:space="preserve">Anderson </w:t>
      </w:r>
      <w:r>
        <w:rPr>
          <w:color w:val="B7DAD2"/>
        </w:rPr>
        <w:t xml:space="preserve">siepattiin ja häntä pidetään ilmeisesti Libanonissa</w:t>
      </w:r>
      <w:r>
        <w:t xml:space="preserve">. </w:t>
      </w:r>
      <w:r>
        <w:rPr>
          <w:color w:val="023087"/>
        </w:rPr>
        <w:t xml:space="preserve">Tässä tuotannossa näyttelijät </w:t>
      </w:r>
      <w:r>
        <w:t xml:space="preserve">esittivät </w:t>
      </w:r>
      <w:r>
        <w:rPr>
          <w:color w:val="B7DAD2"/>
        </w:rPr>
        <w:t xml:space="preserve">Andersonia </w:t>
      </w:r>
      <w:r>
        <w:t xml:space="preserve">ja </w:t>
      </w:r>
      <w:r>
        <w:rPr>
          <w:color w:val="8C41BB"/>
        </w:rPr>
        <w:t xml:space="preserve">entisiä panttivankeja </w:t>
      </w:r>
      <w:r>
        <w:t xml:space="preserve">David Jacobsenia, pastori Benjamin Weiriä ja </w:t>
      </w:r>
      <w:r>
        <w:rPr>
          <w:color w:val="ECEDFE"/>
        </w:rPr>
        <w:t xml:space="preserve">isä Lawrence Jenciä</w:t>
      </w:r>
      <w:r>
        <w:t xml:space="preserve">. </w:t>
      </w:r>
      <w:r>
        <w:rPr>
          <w:color w:val="2B2D32"/>
        </w:rPr>
        <w:t xml:space="preserve">ABC News </w:t>
      </w:r>
      <w:r>
        <w:t xml:space="preserve">otti vastaavasti käyttöön viihdejutun</w:t>
      </w:r>
      <w:r>
        <w:t xml:space="preserve">. </w:t>
      </w:r>
      <w:r>
        <w:t xml:space="preserve">"Prime Time Live", uusi ohjelma </w:t>
      </w:r>
      <w:r>
        <w:rPr>
          <w:color w:val="94C661"/>
        </w:rPr>
        <w:t xml:space="preserve">tällä kaudella, jota </w:t>
      </w:r>
      <w:r>
        <w:rPr>
          <w:color w:val="94C661"/>
        </w:rPr>
        <w:t xml:space="preserve">isännöivät Sam Donaldson ja Diana Sawyer</w:t>
      </w:r>
      <w:r>
        <w:t xml:space="preserve">, on </w:t>
      </w:r>
      <w:r>
        <w:rPr>
          <w:color w:val="895E6B"/>
        </w:rPr>
        <w:t xml:space="preserve">taputtavaa </w:t>
      </w:r>
      <w:r>
        <w:rPr>
          <w:color w:val="895E6B"/>
        </w:rPr>
        <w:t xml:space="preserve">studioyleisöä</w:t>
      </w:r>
      <w:r>
        <w:rPr>
          <w:color w:val="FB6AB8"/>
        </w:rPr>
        <w:t xml:space="preserve">, joka </w:t>
      </w:r>
      <w:r>
        <w:rPr>
          <w:color w:val="576094"/>
        </w:rPr>
        <w:t xml:space="preserve">eräänä iltana (mikä </w:t>
      </w:r>
      <w:r>
        <w:rPr>
          <w:color w:val="895E6B"/>
        </w:rPr>
        <w:t xml:space="preserve">aiheutti asemalle hämmennystä) </w:t>
      </w:r>
      <w:r>
        <w:rPr>
          <w:color w:val="8489AE"/>
        </w:rPr>
        <w:t xml:space="preserve">heilutti kameralle kuin yleisö "Tehdään sopimus" -ohjelmassa</w:t>
      </w:r>
      <w:r>
        <w:t xml:space="preserve">. (</w:t>
      </w:r>
      <w:r>
        <w:rPr>
          <w:color w:val="2B2D32"/>
        </w:rPr>
        <w:t xml:space="preserve">ABC-asema </w:t>
      </w:r>
      <w:r>
        <w:t xml:space="preserve">lopetti nopeasti </w:t>
      </w:r>
      <w:r>
        <w:rPr>
          <w:color w:val="860E04"/>
        </w:rPr>
        <w:t xml:space="preserve">"taputus"-eleiden ja vitsien käytön yleisön lämmittämiseksi.</w:t>
      </w:r>
      <w:r>
        <w:t xml:space="preserve">) </w:t>
      </w:r>
      <w:r>
        <w:t xml:space="preserve">Tähdet </w:t>
      </w:r>
      <w:r>
        <w:t xml:space="preserve">tekevät </w:t>
      </w:r>
      <w:r>
        <w:rPr>
          <w:color w:val="860E04"/>
        </w:rPr>
        <w:t xml:space="preserve">sen </w:t>
      </w:r>
      <w:r>
        <w:t xml:space="preserve">itse.) </w:t>
      </w:r>
      <w:r>
        <w:rPr>
          <w:color w:val="FBC206"/>
        </w:rPr>
        <w:t xml:space="preserve">NBC News </w:t>
      </w:r>
      <w:r>
        <w:t xml:space="preserve">on tuottanut kolme jaksoa </w:t>
      </w:r>
      <w:r>
        <w:rPr>
          <w:color w:val="6EAB9B"/>
        </w:rPr>
        <w:t xml:space="preserve">Sid Federsin luomaa </w:t>
      </w:r>
      <w:r>
        <w:rPr>
          <w:color w:val="6EAB9B"/>
        </w:rPr>
        <w:t xml:space="preserve">epäsäännöllisesti esitettävää sarjaa </w:t>
      </w:r>
      <w:r>
        <w:rPr>
          <w:color w:val="6EAB9B"/>
        </w:rPr>
        <w:t xml:space="preserve">"Yesterday, Today and Tomorrow", jonka </w:t>
      </w:r>
      <w:r>
        <w:rPr>
          <w:color w:val="6EAB9B"/>
        </w:rPr>
        <w:t xml:space="preserve">pääosissa nähdään </w:t>
      </w:r>
      <w:r>
        <w:rPr>
          <w:color w:val="6EAB9B"/>
        </w:rPr>
        <w:t xml:space="preserve">Maria Shriver, Chuck Scarborough ja Mary Alice Williams ja jossa </w:t>
      </w:r>
      <w:r>
        <w:rPr>
          <w:color w:val="6EAB9B"/>
        </w:rPr>
        <w:t xml:space="preserve">näyttelijät saavat </w:t>
      </w:r>
      <w:r>
        <w:rPr>
          <w:color w:val="F2CDFE"/>
        </w:rPr>
        <w:t xml:space="preserve">myös </w:t>
      </w:r>
      <w:r>
        <w:rPr>
          <w:color w:val="6EAB9B"/>
        </w:rPr>
        <w:t xml:space="preserve">töitä</w:t>
      </w:r>
      <w:r>
        <w:t xml:space="preserve">. </w:t>
      </w:r>
      <w:r>
        <w:t xml:space="preserve">Ajattele </w:t>
      </w:r>
      <w:r>
        <w:rPr>
          <w:color w:val="6EAB9B"/>
        </w:rPr>
        <w:t xml:space="preserve">sitä </w:t>
      </w:r>
      <w:r>
        <w:t xml:space="preserve">muotituotteena. Tai </w:t>
      </w:r>
      <w:r>
        <w:t xml:space="preserve">pitävät sitä tulevaisuuden aaltona. </w:t>
      </w:r>
      <w:r>
        <w:rPr>
          <w:color w:val="6EAB9B"/>
        </w:rPr>
        <w:t xml:space="preserve">Nämä NBC:llä esitettävät uusinnat </w:t>
      </w:r>
      <w:r>
        <w:t xml:space="preserve">tuottaa </w:t>
      </w:r>
      <w:r>
        <w:rPr>
          <w:color w:val="645341"/>
        </w:rPr>
        <w:t xml:space="preserve">Cosgrove-Meurer Productions, joka </w:t>
      </w:r>
      <w:r>
        <w:rPr>
          <w:color w:val="645341"/>
        </w:rPr>
        <w:t xml:space="preserve">tuottaa </w:t>
      </w:r>
      <w:r>
        <w:rPr>
          <w:color w:val="760035"/>
        </w:rPr>
        <w:t xml:space="preserve">myös </w:t>
      </w:r>
      <w:r>
        <w:rPr>
          <w:color w:val="645341"/>
        </w:rPr>
        <w:t xml:space="preserve">menestyksekästä NBC Entertainmentin prime-time-sarjaa "Unsolved Mysteries"</w:t>
      </w:r>
      <w:r>
        <w:t xml:space="preserve">. </w:t>
      </w:r>
      <w:r>
        <w:rPr>
          <w:color w:val="647A41"/>
        </w:rPr>
        <w:t xml:space="preserve">Uutisten ja teatterin liitto </w:t>
      </w:r>
      <w:r>
        <w:t xml:space="preserve">on kuitenkin jo myöhässä, jos se ei ole suorastaan väistämätön. </w:t>
      </w:r>
      <w:r>
        <w:rPr>
          <w:color w:val="496E76"/>
        </w:rPr>
        <w:t xml:space="preserve">Uutisohjelmat</w:t>
      </w:r>
      <w:r>
        <w:t xml:space="preserve">, varsinkin kun niillä on hyvät katsojaluvut, kiinnostavat </w:t>
      </w:r>
      <w:r>
        <w:rPr>
          <w:color w:val="E3F894"/>
        </w:rPr>
        <w:t xml:space="preserve">televisioyhtiöiden </w:t>
      </w:r>
      <w:r>
        <w:rPr>
          <w:color w:val="F9D7CD"/>
        </w:rPr>
        <w:t xml:space="preserve">kustannustietoisia</w:t>
      </w:r>
      <w:r>
        <w:rPr>
          <w:color w:val="E3F894"/>
        </w:rPr>
        <w:t xml:space="preserve"> emoyhtiöitä</w:t>
      </w:r>
      <w:r>
        <w:rPr>
          <w:color w:val="E3F894"/>
        </w:rPr>
        <w:t xml:space="preserve">, koska </w:t>
      </w:r>
      <w:r>
        <w:rPr>
          <w:color w:val="876128"/>
        </w:rPr>
        <w:t xml:space="preserve">niiden </w:t>
      </w:r>
      <w:r>
        <w:rPr>
          <w:color w:val="E3F894"/>
        </w:rPr>
        <w:t xml:space="preserve">tuottaminen on huomattavasti halvempaa kuin viihdeohjelmien - niiden tuntikustannukset ovat 400 000-500 000 dollaria</w:t>
      </w:r>
      <w:r>
        <w:t xml:space="preserve">. Viihdeohjelma maksaa kaksi kertaa enemmän. Rekonstruoituja tarinoita on esitetty menestyksekkäästi useiden kausien ajan sellaisissa "tabloid TV" -ohjelmien yhdistelmäohjelmissa kuin "</w:t>
      </w:r>
      <w:r>
        <w:rPr>
          <w:color w:val="A1A711"/>
        </w:rPr>
        <w:t xml:space="preserve">A Current Affair (Breaking News</w:t>
      </w:r>
      <w:r>
        <w:t xml:space="preserve">)", jonka </w:t>
      </w:r>
      <w:r>
        <w:rPr>
          <w:color w:val="A1A711"/>
        </w:rPr>
        <w:t xml:space="preserve">on </w:t>
      </w:r>
      <w:r>
        <w:t xml:space="preserve">tuottanut Rupert Murdochin News Corp:n Fox Broadcasting Co:n yksikkö. </w:t>
      </w:r>
      <w:r>
        <w:rPr>
          <w:color w:val="A1A711"/>
        </w:rPr>
        <w:t xml:space="preserve">Tämä ohjelma, </w:t>
      </w:r>
      <w:r>
        <w:rPr>
          <w:color w:val="A1A711"/>
        </w:rPr>
        <w:t xml:space="preserve">jota isännöi </w:t>
      </w:r>
      <w:r>
        <w:rPr>
          <w:color w:val="FD0F31"/>
        </w:rPr>
        <w:t xml:space="preserve">Chungin </w:t>
      </w:r>
      <w:r>
        <w:rPr>
          <w:color w:val="A1A711"/>
        </w:rPr>
        <w:t xml:space="preserve">aviomies </w:t>
      </w:r>
      <w:r>
        <w:rPr>
          <w:color w:val="A1A711"/>
        </w:rPr>
        <w:t xml:space="preserve">Maury Povich, on </w:t>
      </w:r>
      <w:r>
        <w:t xml:space="preserve">erityisen mieltynyt </w:t>
      </w:r>
      <w:r>
        <w:t xml:space="preserve">raakoihin murhiin ja </w:t>
      </w:r>
      <w:r>
        <w:rPr>
          <w:color w:val="C660FB"/>
        </w:rPr>
        <w:t xml:space="preserve">seksiin </w:t>
      </w:r>
      <w:r>
        <w:rPr>
          <w:color w:val="120104"/>
        </w:rPr>
        <w:t xml:space="preserve">liittyviin </w:t>
      </w:r>
      <w:r>
        <w:rPr>
          <w:color w:val="C660FB"/>
        </w:rPr>
        <w:t xml:space="preserve">tarinoihin </w:t>
      </w:r>
      <w:r>
        <w:t xml:space="preserve">- Robert Chambersin murhatapaus, Rob Lowen nauhat ja muut vastaavat. </w:t>
      </w:r>
      <w:r>
        <w:rPr>
          <w:color w:val="A1A711"/>
        </w:rPr>
        <w:t xml:space="preserve">Breaking Newsin </w:t>
      </w:r>
      <w:r>
        <w:t xml:space="preserve">vastaava tuottaja Gerald Stone </w:t>
      </w:r>
      <w:r>
        <w:t xml:space="preserve">sanoo: "Olemme oppineet läksymme, ja nyt olemme hieman vähemmän konservatiivisia ja mielikuvituksellisempia uutisten esittämisessä." </w:t>
      </w:r>
      <w:r>
        <w:t xml:space="preserve">Missään muualla he eivät ole olleet yhtä ennakoivia kuin </w:t>
      </w:r>
      <w:r>
        <w:rPr>
          <w:color w:val="D48958"/>
        </w:rPr>
        <w:t xml:space="preserve">CBS Newsissa</w:t>
      </w:r>
      <w:r>
        <w:t xml:space="preserve">. </w:t>
      </w:r>
      <w:r>
        <w:t xml:space="preserve">Manhattanin 555 West 57th Streetillä, kerrosta </w:t>
      </w:r>
      <w:r>
        <w:rPr>
          <w:color w:val="05AEE8"/>
        </w:rPr>
        <w:t xml:space="preserve">alempana kuin tila, </w:t>
      </w:r>
      <w:r>
        <w:rPr>
          <w:color w:val="C3C1BE"/>
        </w:rPr>
        <w:t xml:space="preserve">jossa </w:t>
      </w:r>
      <w:r>
        <w:rPr>
          <w:color w:val="05AEE8"/>
        </w:rPr>
        <w:t xml:space="preserve">tuotetaan kaikkien aikojen menestyneintä prime-time-uutisohjelmaa 60 Minutes, </w:t>
      </w:r>
      <w:r>
        <w:t xml:space="preserve">näyttelijät odottavat vastaanotolla koe-esiintymistä </w:t>
      </w:r>
      <w:r>
        <w:rPr>
          <w:color w:val="98A088"/>
        </w:rPr>
        <w:t xml:space="preserve">"Saturday Night with Connie Chung" -ohjelmaan</w:t>
      </w:r>
      <w:r>
        <w:t xml:space="preserve">. </w:t>
      </w:r>
      <w:r>
        <w:rPr>
          <w:color w:val="D48958"/>
        </w:rPr>
        <w:t xml:space="preserve">CBS News </w:t>
      </w:r>
      <w:r>
        <w:t xml:space="preserve">lähettää </w:t>
      </w:r>
      <w:r>
        <w:rPr>
          <w:color w:val="9F98F8"/>
        </w:rPr>
        <w:t xml:space="preserve">käsikirjoitukset </w:t>
      </w:r>
      <w:r>
        <w:rPr>
          <w:color w:val="1167D9"/>
        </w:rPr>
        <w:t xml:space="preserve">toimistoille, </w:t>
      </w:r>
      <w:r>
        <w:rPr>
          <w:color w:val="D19012"/>
        </w:rPr>
        <w:t xml:space="preserve">jotka välittävät </w:t>
      </w:r>
      <w:r>
        <w:rPr>
          <w:color w:val="B7D802"/>
        </w:rPr>
        <w:t xml:space="preserve">ne </w:t>
      </w:r>
      <w:r>
        <w:rPr>
          <w:color w:val="1167D9"/>
        </w:rPr>
        <w:t xml:space="preserve">edelleen asiakkaille</w:t>
      </w:r>
      <w:r>
        <w:t xml:space="preserve">. </w:t>
      </w:r>
      <w:r>
        <w:t xml:space="preserve">Mukana on paljon </w:t>
      </w:r>
      <w:r>
        <w:rPr>
          <w:color w:val="826392"/>
        </w:rPr>
        <w:t xml:space="preserve">tuntemattomia kasvoja</w:t>
      </w:r>
      <w:r>
        <w:t xml:space="preserve">, </w:t>
      </w:r>
      <w:r>
        <w:rPr>
          <w:color w:val="826392"/>
        </w:rPr>
        <w:t xml:space="preserve">kuten </w:t>
      </w:r>
      <w:r>
        <w:t xml:space="preserve">Scott Wentworth </w:t>
      </w:r>
      <w:r>
        <w:rPr>
          <w:color w:val="B7DAD2"/>
        </w:rPr>
        <w:t xml:space="preserve">Andersonin </w:t>
      </w:r>
      <w:r>
        <w:t xml:space="preserve">roolissa </w:t>
      </w:r>
      <w:r>
        <w:t xml:space="preserve">ja Bill Alton </w:t>
      </w:r>
      <w:r>
        <w:rPr>
          <w:color w:val="5E7A6A"/>
        </w:rPr>
        <w:t xml:space="preserve">Jencon isänä</w:t>
      </w:r>
      <w:r>
        <w:t xml:space="preserve">, mutta myös tunnettuja nimiä on mukana kilpailussa. James Earl Jones näyttelee </w:t>
      </w:r>
      <w:r>
        <w:rPr>
          <w:color w:val="B29869"/>
        </w:rPr>
        <w:t xml:space="preserve">pastori Johnsia</w:t>
      </w:r>
      <w:r>
        <w:t xml:space="preserve">. </w:t>
      </w:r>
      <w:r>
        <w:t xml:space="preserve">Ned Beatty saattaa esittää </w:t>
      </w:r>
      <w:r>
        <w:rPr>
          <w:color w:val="1D0051"/>
        </w:rPr>
        <w:t xml:space="preserve">Kalifornian entistä kuvernööriä Pat Brownia </w:t>
      </w:r>
      <w:r>
        <w:t xml:space="preserve">seuraavassa jaksossa, joka kertoo Caryl Chessmanista, viimeisestä Kaliforniassa vuonna 1960 teloitetusta henkilöstä. "</w:t>
      </w:r>
      <w:r>
        <w:rPr>
          <w:color w:val="98A088"/>
        </w:rPr>
        <w:t xml:space="preserve">Saturday Night Live </w:t>
      </w:r>
      <w:r>
        <w:t xml:space="preserve">-ohjelmassa </w:t>
      </w:r>
      <w:r>
        <w:t xml:space="preserve">on </w:t>
      </w:r>
      <w:r>
        <w:rPr>
          <w:color w:val="8BE7FC"/>
        </w:rPr>
        <w:t xml:space="preserve">näyttelijöitä, </w:t>
      </w:r>
      <w:r>
        <w:rPr>
          <w:color w:val="76E0C1"/>
        </w:rPr>
        <w:t xml:space="preserve">jotka esiintyvät myös </w:t>
      </w:r>
      <w:r>
        <w:rPr>
          <w:color w:val="8BE7FC"/>
        </w:rPr>
        <w:t xml:space="preserve">tulevissa tarinoissa, jotka vaihtelevat teini-ikäisten aborttioikeuksista 4. marraskuuta esitettävään jaksoon, </w:t>
      </w:r>
      <w:r>
        <w:rPr>
          <w:color w:val="BACFA7"/>
        </w:rPr>
        <w:t xml:space="preserve">joka kertoo Willie Bosket -nimisestä miehestä, </w:t>
      </w:r>
      <w:r>
        <w:rPr>
          <w:color w:val="11BA09"/>
        </w:rPr>
        <w:t xml:space="preserve">joka </w:t>
      </w:r>
      <w:r>
        <w:rPr>
          <w:color w:val="BACFA7"/>
        </w:rPr>
        <w:t xml:space="preserve">kutsuu itseään "hirviöksi" ja jolla on </w:t>
      </w:r>
      <w:r>
        <w:rPr>
          <w:color w:val="462C36"/>
        </w:rPr>
        <w:t xml:space="preserve">New</w:t>
      </w:r>
      <w:r>
        <w:rPr>
          <w:color w:val="BACFA7"/>
        </w:rPr>
        <w:t xml:space="preserve"> Yorkin raa'an vangin maine</w:t>
      </w:r>
      <w:r>
        <w:t xml:space="preserve">. </w:t>
      </w:r>
      <w:r>
        <w:rPr>
          <w:color w:val="D48958"/>
        </w:rPr>
        <w:t xml:space="preserve">CBS News, </w:t>
      </w:r>
      <w:r>
        <w:rPr>
          <w:color w:val="65407D"/>
        </w:rPr>
        <w:t xml:space="preserve">joka vain </w:t>
      </w:r>
      <w:r>
        <w:rPr>
          <w:color w:val="D48958"/>
        </w:rPr>
        <w:t xml:space="preserve">kaksi vuotta sitten irtisanoi satoja työntekijöitä budjettileikkausten vuoksi</w:t>
      </w:r>
      <w:r>
        <w:t xml:space="preserve">, </w:t>
      </w:r>
      <w:r>
        <w:t xml:space="preserve">palkkaa nyt </w:t>
      </w:r>
      <w:r>
        <w:t xml:space="preserve">näyttelijöitä, </w:t>
      </w:r>
      <w:r>
        <w:rPr>
          <w:color w:val="491803"/>
        </w:rPr>
        <w:t xml:space="preserve">joiden palkka alkaa 2700 dollarista viikossa</w:t>
      </w:r>
      <w:r>
        <w:t xml:space="preserve">. </w:t>
      </w:r>
      <w:r>
        <w:rPr>
          <w:color w:val="491803"/>
        </w:rPr>
        <w:t xml:space="preserve">Tämä </w:t>
      </w:r>
      <w:r>
        <w:t xml:space="preserve">ei ole kovinkaan paljon verrattuna siihen, mitä </w:t>
      </w:r>
      <w:r>
        <w:rPr>
          <w:color w:val="F5D2A8"/>
        </w:rPr>
        <w:t xml:space="preserve">Bill Cosby tai jopa </w:t>
      </w:r>
      <w:r>
        <w:rPr>
          <w:color w:val="03422C"/>
        </w:rPr>
        <w:t xml:space="preserve">Connie Chung (</w:t>
      </w:r>
      <w:r>
        <w:rPr>
          <w:color w:val="72A46E"/>
        </w:rPr>
        <w:t xml:space="preserve">joka </w:t>
      </w:r>
      <w:r>
        <w:rPr>
          <w:color w:val="03422C"/>
        </w:rPr>
        <w:t xml:space="preserve">saa 1,6 miljoonaa dollaria vuodessa ja esiintyi hiljattain vierailevana esiintyjänä komediasarjassa "Murphy </w:t>
      </w:r>
      <w:r>
        <w:rPr>
          <w:color w:val="128EAC"/>
        </w:rPr>
        <w:t xml:space="preserve">Brown"</w:t>
      </w:r>
      <w:r>
        <w:t xml:space="preserve">) </w:t>
      </w:r>
      <w:r>
        <w:t xml:space="preserve">tienaa </w:t>
      </w:r>
      <w:r>
        <w:rPr>
          <w:color w:val="98A088"/>
        </w:rPr>
        <w:t xml:space="preserve">ohjelmasta.</w:t>
      </w:r>
      <w:r>
        <w:t xml:space="preserve"> Raha ei kuitenkaan ole mitätön, varsinkaan uutisohjelmissa. </w:t>
      </w:r>
      <w:r>
        <w:rPr>
          <w:color w:val="D48958"/>
        </w:rPr>
        <w:t xml:space="preserve">CBS News on myös </w:t>
      </w:r>
      <w:r>
        <w:t xml:space="preserve">rekonstruoimassa vuoden 1979 </w:t>
      </w:r>
      <w:r>
        <w:rPr>
          <w:color w:val="47545E"/>
        </w:rPr>
        <w:t xml:space="preserve">Three Mile Islandin ydinkatastrofia </w:t>
      </w:r>
      <w:r>
        <w:rPr>
          <w:color w:val="A14D12"/>
        </w:rPr>
        <w:t xml:space="preserve">Pennsylvanian </w:t>
      </w:r>
      <w:r>
        <w:rPr>
          <w:color w:val="B95C69"/>
        </w:rPr>
        <w:t xml:space="preserve">Middletownissa </w:t>
      </w:r>
      <w:r>
        <w:rPr>
          <w:color w:val="47545E"/>
        </w:rPr>
        <w:t xml:space="preserve">lähes tuhannen näyttelijän </w:t>
      </w:r>
      <w:r>
        <w:rPr>
          <w:color w:val="47545E"/>
        </w:rPr>
        <w:t xml:space="preserve">voimin</w:t>
      </w:r>
      <w:r>
        <w:t xml:space="preserve">. </w:t>
      </w:r>
      <w:r>
        <w:t xml:space="preserve">He haravoivat 10 000 asukkaan kaupunkia etsien noin 200 sopivaa henkilöä. 20. lokakuuta </w:t>
      </w:r>
      <w:r>
        <w:rPr>
          <w:color w:val="372A55"/>
        </w:rPr>
        <w:t xml:space="preserve">pormestari </w:t>
      </w:r>
      <w:r>
        <w:rPr>
          <w:color w:val="372A55"/>
        </w:rPr>
        <w:t xml:space="preserve">Robert Reid </w:t>
      </w:r>
      <w:r>
        <w:t xml:space="preserve">puhui </w:t>
      </w:r>
      <w:r>
        <w:rPr>
          <w:color w:val="D48958"/>
        </w:rPr>
        <w:t xml:space="preserve">CBS:n puolesta </w:t>
      </w:r>
      <w:r>
        <w:rPr>
          <w:color w:val="D3A2C6"/>
        </w:rPr>
        <w:t xml:space="preserve">Middletownin </w:t>
      </w:r>
      <w:r>
        <w:t xml:space="preserve">lukion jalkapallo-ottelun puoliajalla </w:t>
      </w:r>
      <w:r>
        <w:t xml:space="preserve">ja pyysi vapaaehtoisia. "</w:t>
      </w:r>
      <w:r>
        <w:t xml:space="preserve">Naurun aalto ravisteli katsomoa", kertoo </w:t>
      </w:r>
      <w:r>
        <w:rPr>
          <w:color w:val="0D841A"/>
        </w:rPr>
        <w:t xml:space="preserve">Middletownissa</w:t>
      </w:r>
      <w:r>
        <w:rPr>
          <w:color w:val="719FFA"/>
        </w:rPr>
        <w:t xml:space="preserve"> ilmestyvän viikoittaisen Press and Journal -lehden toimittaja Joe Sukle</w:t>
      </w:r>
      <w:r>
        <w:t xml:space="preserve">. "</w:t>
      </w:r>
      <w:r>
        <w:t xml:space="preserve">He kuvaavat vain kadun varrella olevilla penkeillä, ja he tarvitsevat kuvia </w:t>
      </w:r>
      <w:r>
        <w:rPr>
          <w:color w:val="4C5B32"/>
        </w:rPr>
        <w:t xml:space="preserve">autoista </w:t>
      </w:r>
      <w:r>
        <w:rPr>
          <w:color w:val="9DB3B7"/>
        </w:rPr>
        <w:t xml:space="preserve">nousevista </w:t>
      </w:r>
      <w:r>
        <w:rPr>
          <w:color w:val="4C5B32"/>
        </w:rPr>
        <w:t xml:space="preserve">ihmisistä </w:t>
      </w:r>
      <w:r>
        <w:t xml:space="preserve">ja skeittilaudoilla liikkuvista lapsista. He kysyvät </w:t>
      </w:r>
      <w:r>
        <w:rPr>
          <w:color w:val="B14F8F"/>
        </w:rPr>
        <w:t xml:space="preserve">jokaiselta ohikulkijalta, </w:t>
      </w:r>
      <w:r>
        <w:t xml:space="preserve">haluavatko he olla </w:t>
      </w:r>
      <w:r>
        <w:rPr>
          <w:color w:val="747103"/>
        </w:rPr>
        <w:t xml:space="preserve">mukana dokumentissa.</w:t>
      </w:r>
      <w:r>
        <w:t xml:space="preserve">" </w:t>
      </w:r>
      <w:r>
        <w:rPr>
          <w:color w:val="719FFA"/>
        </w:rPr>
        <w:t xml:space="preserve">Sukle </w:t>
      </w:r>
      <w:r>
        <w:t xml:space="preserve">sanoo, ettei hänellä ole mitään halua osallistua: "Ei mitään mahdollisuutta. Minusta rekonstruoitu tarina haisee." Vaikka </w:t>
      </w:r>
      <w:r>
        <w:rPr>
          <w:color w:val="9F816D"/>
        </w:rPr>
        <w:t xml:space="preserve">rekonstruktioissa </w:t>
      </w:r>
      <w:r>
        <w:t xml:space="preserve">voi olla </w:t>
      </w:r>
      <w:r>
        <w:t xml:space="preserve">viehätyksensä, Hollywood Over the Hudson </w:t>
      </w:r>
      <w:r>
        <w:t xml:space="preserve">ei ole </w:t>
      </w:r>
      <w:r>
        <w:rPr>
          <w:color w:val="9F816D"/>
        </w:rPr>
        <w:t xml:space="preserve">sitä. </w:t>
      </w:r>
      <w:r>
        <w:t xml:space="preserve">Jotkut tuottajat näyttävät pitävän </w:t>
      </w:r>
      <w:r>
        <w:rPr>
          <w:color w:val="9F816D"/>
        </w:rPr>
        <w:t xml:space="preserve">tekniikkaa </w:t>
      </w:r>
      <w:r>
        <w:t xml:space="preserve">eräänlaisena kokeiluna tai jopa hätävarjeluna. Tuloksena ei siis ole uutisia eikä todellista teatteria, ei ainakaan hyvää teatteria. Ja </w:t>
      </w:r>
      <w:r>
        <w:t xml:space="preserve">jotkut ihmiset ovat todella sitä mieltä, että </w:t>
      </w:r>
      <w:r>
        <w:rPr>
          <w:color w:val="D48958"/>
        </w:rPr>
        <w:t xml:space="preserve">CBS News, kanava</w:t>
      </w:r>
      <w:r>
        <w:rPr>
          <w:color w:val="65407D"/>
        </w:rPr>
        <w:t xml:space="preserve">, joka </w:t>
      </w:r>
      <w:r>
        <w:rPr>
          <w:color w:val="D48958"/>
        </w:rPr>
        <w:t xml:space="preserve">aikoinaan saavutti </w:t>
      </w:r>
      <w:r>
        <w:rPr>
          <w:color w:val="D48958"/>
        </w:rPr>
        <w:t xml:space="preserve">arvovaltaa ja asetti riman </w:t>
      </w:r>
      <w:r>
        <w:rPr>
          <w:color w:val="D26A5B"/>
        </w:rPr>
        <w:t xml:space="preserve">koko televisiokanavalle</w:t>
      </w:r>
      <w:r>
        <w:t xml:space="preserve">, </w:t>
      </w:r>
      <w:r>
        <w:t xml:space="preserve">tahraa maineensa esittämällä </w:t>
      </w:r>
      <w:r>
        <w:rPr>
          <w:color w:val="9F816D"/>
        </w:rPr>
        <w:t xml:space="preserve">näitä käsikirjoituksia</w:t>
      </w:r>
      <w:r>
        <w:t xml:space="preserve">. </w:t>
      </w:r>
      <w:r>
        <w:rPr>
          <w:color w:val="8B934B"/>
        </w:rPr>
        <w:t xml:space="preserve">Washington Postin tv-kriitikko ja </w:t>
      </w:r>
      <w:r>
        <w:rPr>
          <w:color w:val="F98500"/>
        </w:rPr>
        <w:t xml:space="preserve">CBS:</w:t>
      </w:r>
      <w:r>
        <w:rPr>
          <w:color w:val="8B934B"/>
        </w:rPr>
        <w:t xml:space="preserve">n yleinen ihailija Tom Shales </w:t>
      </w:r>
      <w:r>
        <w:t xml:space="preserve">kirjoitti </w:t>
      </w:r>
      <w:r>
        <w:t xml:space="preserve">arvostelussaan </w:t>
      </w:r>
      <w:r>
        <w:rPr>
          <w:color w:val="98A088"/>
        </w:rPr>
        <w:t xml:space="preserve">"Saturday Night with Connie Chung" -ohjelmasta, </w:t>
      </w:r>
      <w:r>
        <w:rPr>
          <w:color w:val="002935"/>
        </w:rPr>
        <w:t xml:space="preserve">että </w:t>
      </w:r>
      <w:r>
        <w:rPr>
          <w:color w:val="D7F3FE"/>
        </w:rPr>
        <w:t xml:space="preserve">ohjelma</w:t>
      </w:r>
      <w:r>
        <w:t xml:space="preserve">, vaikka se "</w:t>
      </w:r>
      <w:r>
        <w:rPr>
          <w:color w:val="FCB899"/>
        </w:rPr>
        <w:t xml:space="preserve">liikuttaa </w:t>
      </w:r>
      <w:r>
        <w:t xml:space="preserve">... </w:t>
      </w:r>
      <w:r>
        <w:t xml:space="preserve">mutta ei tiedä, pitäisikö </w:t>
      </w:r>
      <w:r>
        <w:rPr>
          <w:color w:val="6B5F61"/>
        </w:rPr>
        <w:t xml:space="preserve">televisiouutisten osaston ottaa </w:t>
      </w:r>
      <w:r>
        <w:rPr>
          <w:color w:val="1C0720"/>
        </w:rPr>
        <w:t xml:space="preserve">tämä suunta.</w:t>
      </w:r>
      <w:r>
        <w:t xml:space="preserve">" </w:t>
      </w:r>
      <w:r>
        <w:t xml:space="preserve">Kaiken kaikkiaan </w:t>
      </w:r>
      <w:r>
        <w:rPr>
          <w:color w:val="A6919D"/>
        </w:rPr>
        <w:t xml:space="preserve">tapahtumien </w:t>
      </w:r>
      <w:r>
        <w:rPr>
          <w:color w:val="9B72C2"/>
        </w:rPr>
        <w:t xml:space="preserve">rekonstruktio </w:t>
      </w:r>
      <w:r>
        <w:t xml:space="preserve">on järkyttänyt uutisalan perinteitä vaalivia tahoja</w:t>
      </w:r>
      <w:r>
        <w:rPr>
          <w:color w:val="2C3729"/>
        </w:rPr>
        <w:t xml:space="preserve">, kuten </w:t>
      </w:r>
      <w:r>
        <w:rPr>
          <w:color w:val="D48958"/>
        </w:rPr>
        <w:t xml:space="preserve">CBS:n </w:t>
      </w:r>
      <w:r>
        <w:t xml:space="preserve">entinen uutispäällikkö </w:t>
      </w:r>
      <w:r>
        <w:t xml:space="preserve">Richard S. Salant, </w:t>
      </w:r>
      <w:r>
        <w:rPr>
          <w:color w:val="FBC206"/>
        </w:rPr>
        <w:t xml:space="preserve">NBC:n </w:t>
      </w:r>
      <w:r>
        <w:t xml:space="preserve">entinen uutispäällikkö </w:t>
      </w:r>
      <w:r>
        <w:t xml:space="preserve">Reuven Frank, CBS:n entinen uutisankkuri Walter Cronkite ja </w:t>
      </w:r>
      <w:r>
        <w:rPr>
          <w:color w:val="D7C70B"/>
        </w:rPr>
        <w:t xml:space="preserve">Columbian yliopiston journalismin tutkijakoulun uusi dekaani Joan Konner</w:t>
      </w:r>
      <w:r>
        <w:t xml:space="preserve">. </w:t>
      </w:r>
      <w:r>
        <w:rPr>
          <w:color w:val="9F9992"/>
        </w:rPr>
        <w:t xml:space="preserve">Kuten hän sanoi: "Kun </w:t>
      </w:r>
      <w:r>
        <w:rPr>
          <w:color w:val="EFFBD0"/>
        </w:rPr>
        <w:t xml:space="preserve">asia </w:t>
      </w:r>
      <w:r>
        <w:rPr>
          <w:color w:val="9F9992"/>
        </w:rPr>
        <w:t xml:space="preserve">dramatisoidaan, se </w:t>
      </w:r>
      <w:r>
        <w:rPr>
          <w:color w:val="9F9992"/>
        </w:rPr>
        <w:t xml:space="preserve">ei ole enää uutinen, vaan </w:t>
      </w:r>
      <w:r>
        <w:rPr>
          <w:color w:val="923A52"/>
        </w:rPr>
        <w:t xml:space="preserve">peli</w:t>
      </w:r>
      <w:r>
        <w:rPr>
          <w:color w:val="9F9992"/>
        </w:rPr>
        <w:t xml:space="preserve">, </w:t>
      </w:r>
      <w:r>
        <w:rPr>
          <w:color w:val="9F9992"/>
        </w:rPr>
        <w:t xml:space="preserve">eikä sillä ole sijaa televisiouutislähetyksessä</w:t>
      </w:r>
      <w:r>
        <w:t xml:space="preserve">...". </w:t>
      </w:r>
      <w:r>
        <w:t xml:space="preserve">Heidän ei olisi pitänyt tehdä </w:t>
      </w:r>
      <w:r>
        <w:rPr>
          <w:color w:val="9B72C2"/>
        </w:rPr>
        <w:t xml:space="preserve">sitä </w:t>
      </w:r>
      <w:r>
        <w:t xml:space="preserve">alun alkaenkaan. Ei koskaan." </w:t>
      </w:r>
      <w:r>
        <w:rPr>
          <w:color w:val="5140A7"/>
        </w:rPr>
        <w:t xml:space="preserve">Abbie Hoffmanin </w:t>
      </w:r>
      <w:r>
        <w:rPr>
          <w:color w:val="AE7AA1"/>
        </w:rPr>
        <w:t xml:space="preserve">episodia </w:t>
      </w:r>
      <w:r>
        <w:t xml:space="preserve">kritisoivat erityisesti ne, </w:t>
      </w:r>
      <w:r>
        <w:rPr>
          <w:color w:val="BC14FD"/>
        </w:rPr>
        <w:t xml:space="preserve">jotka </w:t>
      </w:r>
      <w:r>
        <w:t xml:space="preserve">tunsivat ja pitivät </w:t>
      </w:r>
      <w:r>
        <w:rPr>
          <w:color w:val="00587F"/>
        </w:rPr>
        <w:t xml:space="preserve">miehestä. </w:t>
      </w:r>
      <w:r>
        <w:rPr>
          <w:color w:val="BC14FD"/>
        </w:rPr>
        <w:t xml:space="preserve">Heihin </w:t>
      </w:r>
      <w:r>
        <w:rPr>
          <w:color w:val="6D706C"/>
        </w:rPr>
        <w:t xml:space="preserve">kuuluvat </w:t>
      </w:r>
      <w:r>
        <w:rPr>
          <w:color w:val="0007C4"/>
        </w:rPr>
        <w:t xml:space="preserve">hänen </w:t>
      </w:r>
      <w:r>
        <w:rPr>
          <w:color w:val="6D706C"/>
        </w:rPr>
        <w:t xml:space="preserve">tyttöystävänsä Johanna Lawrenson, </w:t>
      </w:r>
      <w:r>
        <w:rPr>
          <w:color w:val="C6A62F"/>
        </w:rPr>
        <w:t xml:space="preserve">jonka kanssa </w:t>
      </w:r>
      <w:r>
        <w:rPr>
          <w:color w:val="6D706C"/>
        </w:rPr>
        <w:t xml:space="preserve">hän asui 15 vuotta, </w:t>
      </w:r>
      <w:r>
        <w:rPr>
          <w:color w:val="000C14"/>
        </w:rPr>
        <w:t xml:space="preserve">ja </w:t>
      </w:r>
      <w:r>
        <w:rPr>
          <w:color w:val="904431"/>
        </w:rPr>
        <w:t xml:space="preserve">hänen </w:t>
      </w:r>
      <w:r>
        <w:rPr>
          <w:color w:val="600013"/>
        </w:rPr>
        <w:t xml:space="preserve">ex-vaimonsa Anita</w:t>
      </w:r>
      <w:r>
        <w:t xml:space="preserve">. </w:t>
      </w:r>
      <w:r>
        <w:rPr>
          <w:color w:val="000C14"/>
        </w:rPr>
        <w:t xml:space="preserve">Molemmat naiset </w:t>
      </w:r>
      <w:r>
        <w:t xml:space="preserve">sanovat </w:t>
      </w:r>
      <w:r>
        <w:rPr>
          <w:color w:val="000C14"/>
        </w:rPr>
        <w:t xml:space="preserve">pitävänsä </w:t>
      </w:r>
      <w:r>
        <w:t xml:space="preserve">mauttomana myös sitä, </w:t>
      </w:r>
      <w:r>
        <w:rPr>
          <w:color w:val="1C1B08"/>
        </w:rPr>
        <w:t xml:space="preserve">että </w:t>
      </w:r>
      <w:r>
        <w:rPr>
          <w:color w:val="693955"/>
        </w:rPr>
        <w:t xml:space="preserve">CBS News </w:t>
      </w:r>
      <w:r>
        <w:rPr>
          <w:color w:val="5E7C99"/>
        </w:rPr>
        <w:t xml:space="preserve">keskittyy</w:t>
      </w:r>
      <w:r>
        <w:rPr>
          <w:color w:val="1C1B08"/>
        </w:rPr>
        <w:t xml:space="preserve"> ilmeisesti </w:t>
      </w:r>
      <w:r>
        <w:rPr>
          <w:color w:val="6C6E82"/>
        </w:rPr>
        <w:t xml:space="preserve">Hoffmanin </w:t>
      </w:r>
      <w:r>
        <w:rPr>
          <w:color w:val="5E7C99"/>
        </w:rPr>
        <w:t xml:space="preserve">ongelmaan, </w:t>
      </w:r>
      <w:r>
        <w:rPr>
          <w:color w:val="D0AFB3"/>
        </w:rPr>
        <w:t xml:space="preserve">joka </w:t>
      </w:r>
      <w:r>
        <w:rPr>
          <w:color w:val="5E7C99"/>
        </w:rPr>
        <w:t xml:space="preserve">oli </w:t>
      </w:r>
      <w:r>
        <w:rPr>
          <w:color w:val="493B36"/>
        </w:rPr>
        <w:t xml:space="preserve">maaninen masennus</w:t>
      </w:r>
      <w:r>
        <w:t xml:space="preserve">. </w:t>
      </w:r>
      <w:r>
        <w:t xml:space="preserve">"</w:t>
      </w:r>
      <w:r>
        <w:rPr>
          <w:color w:val="1C1B08"/>
        </w:rPr>
        <w:t xml:space="preserve">Se </w:t>
      </w:r>
      <w:r>
        <w:t xml:space="preserve">on vaarallista ja </w:t>
      </w:r>
      <w:r>
        <w:t xml:space="preserve">vääristelee </w:t>
      </w:r>
      <w:r>
        <w:rPr>
          <w:color w:val="00587F"/>
        </w:rPr>
        <w:t xml:space="preserve">Abbien elämää"</w:t>
      </w:r>
      <w:r>
        <w:t xml:space="preserve">, sanoo </w:t>
      </w:r>
      <w:r>
        <w:rPr>
          <w:color w:val="AC93CE"/>
        </w:rPr>
        <w:t xml:space="preserve">Lawrenson, </w:t>
      </w:r>
      <w:r>
        <w:rPr>
          <w:color w:val="C4BA9C"/>
        </w:rPr>
        <w:t xml:space="preserve">joka </w:t>
      </w:r>
      <w:r>
        <w:rPr>
          <w:color w:val="AC93CE"/>
        </w:rPr>
        <w:t xml:space="preserve">näki </w:t>
      </w:r>
      <w:r>
        <w:rPr>
          <w:color w:val="09C4B8"/>
        </w:rPr>
        <w:t xml:space="preserve">36-sivuisen käsikirjoituksen etukäteen</w:t>
      </w:r>
      <w:r>
        <w:t xml:space="preserve">. "Se </w:t>
      </w:r>
      <w:r>
        <w:rPr>
          <w:color w:val="AE7AA1"/>
        </w:rPr>
        <w:t xml:space="preserve">on </w:t>
      </w:r>
      <w:r>
        <w:t xml:space="preserve">sensaatiohakuinen juttu </w:t>
      </w:r>
      <w:r>
        <w:rPr>
          <w:color w:val="00587F"/>
        </w:rPr>
        <w:t xml:space="preserve">henkilöstä, </w:t>
      </w:r>
      <w:r>
        <w:rPr>
          <w:color w:val="69A5B8"/>
        </w:rPr>
        <w:t xml:space="preserve">joka </w:t>
      </w:r>
      <w:r>
        <w:rPr>
          <w:color w:val="00587F"/>
        </w:rPr>
        <w:t xml:space="preserve">ei ole keskuudessamme eikä pysty puolustamaan itseään.</w:t>
      </w:r>
      <w:r>
        <w:t xml:space="preserve">" </w:t>
      </w:r>
      <w:r>
        <w:rPr>
          <w:color w:val="374869"/>
        </w:rPr>
        <w:t xml:space="preserve">Hoffman </w:t>
      </w:r>
      <w:r>
        <w:t xml:space="preserve">sanoo, että </w:t>
      </w:r>
      <w:r>
        <w:rPr>
          <w:color w:val="F868ED"/>
        </w:rPr>
        <w:t xml:space="preserve">dramatisointi </w:t>
      </w:r>
      <w:r>
        <w:t xml:space="preserve">"taivuttaa totuutta. </w:t>
      </w:r>
      <w:r>
        <w:rPr>
          <w:color w:val="F868ED"/>
        </w:rPr>
        <w:t xml:space="preserve">Se </w:t>
      </w:r>
      <w:r>
        <w:t xml:space="preserve">on </w:t>
      </w:r>
      <w:r>
        <w:rPr>
          <w:color w:val="C04841"/>
        </w:rPr>
        <w:t xml:space="preserve">yhden ihmisen </w:t>
      </w:r>
      <w:r>
        <w:rPr>
          <w:color w:val="E70850"/>
        </w:rPr>
        <w:t xml:space="preserve">kustannuksella </w:t>
      </w:r>
      <w:r>
        <w:t xml:space="preserve">ja antaa </w:t>
      </w:r>
      <w:r>
        <w:rPr>
          <w:color w:val="E70850"/>
        </w:rPr>
        <w:t xml:space="preserve">sille </w:t>
      </w:r>
      <w:r>
        <w:t xml:space="preserve">aitoutta." </w:t>
      </w:r>
      <w:r>
        <w:rPr>
          <w:color w:val="D48958"/>
        </w:rPr>
        <w:t xml:space="preserve">CBS News </w:t>
      </w:r>
      <w:r>
        <w:t xml:space="preserve">haastatteli </w:t>
      </w:r>
      <w:r>
        <w:rPr>
          <w:color w:val="0BC582"/>
        </w:rPr>
        <w:t xml:space="preserve">Jack Hoffmania </w:t>
      </w:r>
      <w:r>
        <w:t xml:space="preserve">ja </w:t>
      </w:r>
      <w:r>
        <w:rPr>
          <w:color w:val="0BC582"/>
        </w:rPr>
        <w:t xml:space="preserve">hänen </w:t>
      </w:r>
      <w:r>
        <w:t xml:space="preserve">siskoaan Phyllisiä sekä </w:t>
      </w:r>
      <w:r>
        <w:rPr>
          <w:color w:val="00587F"/>
        </w:rPr>
        <w:t xml:space="preserve">Hoffmanin </w:t>
      </w:r>
      <w:r>
        <w:t xml:space="preserve">vuokranantajaa Solebury Townshipissa</w:t>
      </w:r>
      <w:r>
        <w:rPr>
          <w:color w:val="C36333"/>
        </w:rPr>
        <w:t xml:space="preserve">, Pennsylvaniassa</w:t>
      </w:r>
      <w:r>
        <w:t xml:space="preserve">. </w:t>
      </w:r>
      <w:r>
        <w:t xml:space="preserve">Ja myös </w:t>
      </w:r>
      <w:r>
        <w:rPr>
          <w:color w:val="700366"/>
        </w:rPr>
        <w:t xml:space="preserve">Jonathan Silversin kanssa, </w:t>
      </w:r>
      <w:r>
        <w:rPr>
          <w:color w:val="8A7A93"/>
        </w:rPr>
        <w:t xml:space="preserve">joka </w:t>
      </w:r>
      <w:r>
        <w:rPr>
          <w:color w:val="700366"/>
        </w:rPr>
        <w:t xml:space="preserve">työskenteli </w:t>
      </w:r>
      <w:r>
        <w:rPr>
          <w:color w:val="52351D"/>
        </w:rPr>
        <w:t xml:space="preserve">Hoffmanin kanssa </w:t>
      </w:r>
      <w:r>
        <w:rPr>
          <w:color w:val="700366"/>
        </w:rPr>
        <w:t xml:space="preserve">kahden kirjan parissa</w:t>
      </w:r>
      <w:r>
        <w:t xml:space="preserve">. </w:t>
      </w:r>
      <w:r>
        <w:rPr>
          <w:color w:val="700366"/>
        </w:rPr>
        <w:t xml:space="preserve">Silvers </w:t>
      </w:r>
      <w:r>
        <w:t xml:space="preserve">sanoo: "Halusin tulla haastateltavaksi, jotta </w:t>
      </w:r>
      <w:r>
        <w:rPr>
          <w:color w:val="B503A2"/>
        </w:rPr>
        <w:t xml:space="preserve">Abbien </w:t>
      </w:r>
      <w:r>
        <w:rPr>
          <w:color w:val="D17190"/>
        </w:rPr>
        <w:t xml:space="preserve">tarina </w:t>
      </w:r>
      <w:r>
        <w:t xml:space="preserve">tulisi julki </w:t>
      </w:r>
      <w:r>
        <w:t xml:space="preserve">ja jotta </w:t>
      </w:r>
      <w:r>
        <w:rPr>
          <w:color w:val="A0F086"/>
        </w:rPr>
        <w:t xml:space="preserve">sairaudesta </w:t>
      </w:r>
      <w:r>
        <w:t xml:space="preserve">puhuminen voisi ehkä </w:t>
      </w:r>
      <w:r>
        <w:t xml:space="preserve">tehdä jotain hyvää." </w:t>
      </w:r>
      <w:r>
        <w:rPr>
          <w:color w:val="7B41FC"/>
        </w:rPr>
        <w:t xml:space="preserve">Andrew Lack</w:t>
      </w:r>
      <w:r>
        <w:rPr>
          <w:color w:val="7B41FC"/>
        </w:rPr>
        <w:t xml:space="preserve">, </w:t>
      </w:r>
      <w:r>
        <w:rPr>
          <w:color w:val="0EA64F"/>
        </w:rPr>
        <w:t xml:space="preserve">"Saturday Night with Connie Chung" -ohjelman </w:t>
      </w:r>
      <w:r>
        <w:rPr>
          <w:color w:val="7B41FC"/>
        </w:rPr>
        <w:t xml:space="preserve">vastaava tuottaja, kieltäytyy </w:t>
      </w:r>
      <w:r>
        <w:t xml:space="preserve">kommentoimasta uusintaesityksiä, erityisesti </w:t>
      </w:r>
      <w:r>
        <w:rPr>
          <w:color w:val="017499"/>
        </w:rPr>
        <w:t xml:space="preserve">niitä, </w:t>
      </w:r>
      <w:r>
        <w:rPr>
          <w:color w:val="08A882"/>
        </w:rPr>
        <w:t xml:space="preserve">jotka </w:t>
      </w:r>
      <w:r>
        <w:rPr>
          <w:color w:val="017499"/>
        </w:rPr>
        <w:t xml:space="preserve">esitetään </w:t>
      </w:r>
      <w:r>
        <w:rPr>
          <w:color w:val="A9B074"/>
        </w:rPr>
        <w:t xml:space="preserve">hänen </w:t>
      </w:r>
      <w:r>
        <w:rPr>
          <w:color w:val="7300CD"/>
        </w:rPr>
        <w:t xml:space="preserve">ohjelmassaan</w:t>
      </w:r>
      <w:r>
        <w:t xml:space="preserve">. </w:t>
      </w:r>
      <w:r>
        <w:t xml:space="preserve">"</w:t>
      </w:r>
      <w:r>
        <w:t xml:space="preserve">En puhu työstäni", hän sanoo. </w:t>
      </w:r>
      <w:r>
        <w:rPr>
          <w:color w:val="D48958"/>
        </w:rPr>
        <w:t xml:space="preserve">CBS-aseman </w:t>
      </w:r>
      <w:r>
        <w:t xml:space="preserve">johtajaa </w:t>
      </w:r>
      <w:r>
        <w:t xml:space="preserve">David W. Burkea ei tavoitettu puhelimitse pitkään aikaan. Eräs prosessia lähellä oleva henkilö sanoo, että </w:t>
      </w:r>
      <w:r>
        <w:rPr>
          <w:color w:val="D48958"/>
        </w:rPr>
        <w:t xml:space="preserve">CBS Newsin </w:t>
      </w:r>
      <w:r>
        <w:t xml:space="preserve">etujen mukaista oli </w:t>
      </w:r>
      <w:r>
        <w:t xml:space="preserve">olla kommentoimatta "keskeneräisiä asioita", kuten </w:t>
      </w:r>
      <w:r>
        <w:rPr>
          <w:color w:val="B503A2"/>
        </w:rPr>
        <w:t xml:space="preserve">Hoffmanin </w:t>
      </w:r>
      <w:r>
        <w:rPr>
          <w:color w:val="D17190"/>
        </w:rPr>
        <w:t xml:space="preserve">tarinan </w:t>
      </w:r>
      <w:r>
        <w:t xml:space="preserve">rekonstruktiota, </w:t>
      </w:r>
      <w:r>
        <w:t xml:space="preserve">mutta sanoo </w:t>
      </w:r>
      <w:r>
        <w:rPr>
          <w:color w:val="D48958"/>
        </w:rPr>
        <w:t xml:space="preserve">CBS Newsin </w:t>
      </w:r>
      <w:r>
        <w:t xml:space="preserve">olevan "tietoinen" </w:t>
      </w:r>
      <w:r>
        <w:rPr>
          <w:color w:val="6D706C"/>
        </w:rPr>
        <w:t xml:space="preserve">Lawrensonin </w:t>
      </w:r>
      <w:r>
        <w:rPr>
          <w:color w:val="000C14"/>
        </w:rPr>
        <w:t xml:space="preserve">ja </w:t>
      </w:r>
      <w:r>
        <w:rPr>
          <w:color w:val="904431"/>
        </w:rPr>
        <w:t xml:space="preserve">Hoffmanin </w:t>
      </w:r>
      <w:r>
        <w:rPr>
          <w:color w:val="600013"/>
        </w:rPr>
        <w:t xml:space="preserve">ex-vaimon </w:t>
      </w:r>
      <w:r>
        <w:t xml:space="preserve">eduista</w:t>
      </w:r>
      <w:r>
        <w:t xml:space="preserve">. </w:t>
      </w:r>
      <w:r>
        <w:rPr>
          <w:color w:val="D48958"/>
        </w:rPr>
        <w:t xml:space="preserve">CBS News </w:t>
      </w:r>
      <w:r>
        <w:t xml:space="preserve">ei </w:t>
      </w:r>
      <w:r>
        <w:t xml:space="preserve">ole kutsunut </w:t>
      </w:r>
      <w:r>
        <w:t xml:space="preserve">kumpaakaan </w:t>
      </w:r>
      <w:r>
        <w:rPr>
          <w:color w:val="AB7E41"/>
        </w:rPr>
        <w:t xml:space="preserve">naista osallistumaan </w:t>
      </w:r>
      <w:r>
        <w:rPr>
          <w:color w:val="134DAC"/>
        </w:rPr>
        <w:t xml:space="preserve">Hoffmania käsittelevään pyöreän pöydän </w:t>
      </w:r>
      <w:r>
        <w:rPr>
          <w:color w:val="547FF4"/>
        </w:rPr>
        <w:t xml:space="preserve">keskusteluun, </w:t>
      </w:r>
      <w:r>
        <w:rPr>
          <w:color w:val="547FF4"/>
        </w:rPr>
        <w:t xml:space="preserve">joka </w:t>
      </w:r>
      <w:r>
        <w:rPr>
          <w:color w:val="FDEC87"/>
        </w:rPr>
        <w:t xml:space="preserve">järjestetään </w:t>
      </w:r>
      <w:r>
        <w:rPr>
          <w:color w:val="547FF4"/>
        </w:rPr>
        <w:t xml:space="preserve">tuotannon jälkeen</w:t>
      </w:r>
      <w:r>
        <w:t xml:space="preserve">. </w:t>
      </w:r>
      <w:r>
        <w:rPr>
          <w:color w:val="6A3A35"/>
        </w:rPr>
        <w:t xml:space="preserve">Hoffmania </w:t>
      </w:r>
      <w:r>
        <w:rPr>
          <w:color w:val="C2A393"/>
        </w:rPr>
        <w:t xml:space="preserve">esittävä näyttelijä Lieber </w:t>
      </w:r>
      <w:r>
        <w:t xml:space="preserve">sanoo olleensa aluksi huolissaan siitä, että </w:t>
      </w:r>
      <w:r>
        <w:rPr>
          <w:color w:val="056164"/>
        </w:rPr>
        <w:t xml:space="preserve">käsikirjoitus </w:t>
      </w:r>
      <w:r>
        <w:t xml:space="preserve">"tulkitsisi väärin </w:t>
      </w:r>
      <w:r>
        <w:rPr>
          <w:color w:val="FE12A0"/>
        </w:rPr>
        <w:t xml:space="preserve">älykästä poliittista mieltä</w:t>
      </w:r>
      <w:r>
        <w:t xml:space="preserve">, </w:t>
      </w:r>
      <w:r>
        <w:rPr>
          <w:color w:val="FE12A0"/>
        </w:rPr>
        <w:t xml:space="preserve">jota </w:t>
      </w:r>
      <w:r>
        <w:t xml:space="preserve">ihailin", mutta nyt hän on rauhoittunut. Tuottajat kuvailivat hänen mukaansa hyvin </w:t>
      </w:r>
      <w:r>
        <w:rPr>
          <w:color w:val="00587F"/>
        </w:rPr>
        <w:t xml:space="preserve">miestä, "</w:t>
      </w:r>
      <w:r>
        <w:rPr>
          <w:color w:val="69A5B8"/>
        </w:rPr>
        <w:t xml:space="preserve">joka </w:t>
      </w:r>
      <w:r>
        <w:rPr>
          <w:color w:val="00587F"/>
        </w:rPr>
        <w:t xml:space="preserve">teki niin paljon, mutta oli myös maanis-depressiivinen</w:t>
      </w:r>
      <w:r>
        <w:t xml:space="preserve">".</w:t>
      </w:r>
    </w:p>
    <w:p>
      <w:r>
        <w:rPr>
          <w:b/>
        </w:rPr>
        <w:t xml:space="preserve">Asiakirjan numero 415</w:t>
      </w:r>
    </w:p>
    <w:p>
      <w:r>
        <w:rPr>
          <w:b/>
        </w:rPr>
        <w:t xml:space="preserve">Asiakirjan tunniste: wsj0634-001</w:t>
      </w:r>
    </w:p>
    <w:p>
      <w:r>
        <w:rPr>
          <w:color w:val="310106"/>
        </w:rPr>
        <w:t xml:space="preserve">Dentsu Inc, joka on </w:t>
      </w:r>
      <w:r>
        <w:rPr>
          <w:color w:val="FB5514"/>
        </w:rPr>
        <w:t xml:space="preserve">maailman </w:t>
      </w:r>
      <w:r>
        <w:rPr>
          <w:color w:val="310106"/>
        </w:rPr>
        <w:t xml:space="preserve">suurin mainostoimisto </w:t>
      </w:r>
      <w:r>
        <w:rPr>
          <w:color w:val="FEFB0A"/>
        </w:rPr>
        <w:t xml:space="preserve">Japanin markkinoiden </w:t>
      </w:r>
      <w:r>
        <w:rPr>
          <w:color w:val="310106"/>
        </w:rPr>
        <w:t xml:space="preserve">vaikutusvaltansa ansiosta, </w:t>
      </w:r>
      <w:r>
        <w:t xml:space="preserve">harkitsee laajentumista </w:t>
      </w:r>
      <w:r>
        <w:rPr>
          <w:color w:val="E115C0"/>
        </w:rPr>
        <w:t xml:space="preserve">ulkomaille</w:t>
      </w:r>
      <w:r>
        <w:t xml:space="preserve">. </w:t>
      </w:r>
      <w:r>
        <w:t xml:space="preserve">Viime vuonna </w:t>
      </w:r>
      <w:r>
        <w:rPr>
          <w:color w:val="310106"/>
        </w:rPr>
        <w:t xml:space="preserve">Dentsu </w:t>
      </w:r>
      <w:r>
        <w:t xml:space="preserve">perusti </w:t>
      </w:r>
      <w:r>
        <w:rPr>
          <w:color w:val="00587F"/>
        </w:rPr>
        <w:t xml:space="preserve">HDM:</w:t>
      </w:r>
      <w:r>
        <w:t xml:space="preserve">n, joka </w:t>
      </w:r>
      <w:r>
        <w:rPr>
          <w:color w:val="00587F"/>
        </w:rPr>
        <w:t xml:space="preserve">on </w:t>
      </w:r>
      <w:r>
        <w:t xml:space="preserve">yhteinen verkosto yhdysvaltalaisen </w:t>
      </w:r>
      <w:r>
        <w:rPr>
          <w:color w:val="0BC582"/>
        </w:rPr>
        <w:t xml:space="preserve">mainostoimisto Young &amp; Rubicamin </w:t>
      </w:r>
      <w:r>
        <w:t xml:space="preserve">ja ranskalaisen Eurocomin kanssa. </w:t>
      </w:r>
      <w:r>
        <w:t xml:space="preserve">Muutama kuukausi sitten </w:t>
      </w:r>
      <w:r>
        <w:rPr>
          <w:color w:val="310106"/>
        </w:rPr>
        <w:t xml:space="preserve">Dentsu </w:t>
      </w:r>
      <w:r>
        <w:t xml:space="preserve">osti </w:t>
      </w:r>
      <w:r>
        <w:t xml:space="preserve">69 prosenttia australialaisesta Fortune Communication Holdings Ltd:stä 5,9 miljoonalla Australian dollarilla (4,6 miljoonaa dollaria). </w:t>
      </w:r>
      <w:r>
        <w:rPr>
          <w:color w:val="310106"/>
        </w:rPr>
        <w:t xml:space="preserve">Dentsulla </w:t>
      </w:r>
      <w:r>
        <w:t xml:space="preserve">on </w:t>
      </w:r>
      <w:r>
        <w:rPr>
          <w:color w:val="FEB8C8"/>
        </w:rPr>
        <w:t xml:space="preserve">tytäryhtiöitä Yhdysvalloissa, </w:t>
      </w:r>
      <w:r>
        <w:t xml:space="preserve">mutta </w:t>
      </w:r>
      <w:r>
        <w:rPr>
          <w:color w:val="FEB8C8"/>
        </w:rPr>
        <w:t xml:space="preserve">ne pidättäytyvät</w:t>
      </w:r>
      <w:r>
        <w:t xml:space="preserve">. </w:t>
      </w:r>
      <w:r>
        <w:rPr>
          <w:color w:val="310106"/>
        </w:rPr>
        <w:t xml:space="preserve">Markkinointijätti</w:t>
      </w:r>
      <w:r>
        <w:rPr>
          <w:color w:val="04640D"/>
        </w:rPr>
        <w:t xml:space="preserve">, </w:t>
      </w:r>
      <w:r>
        <w:rPr>
          <w:color w:val="310106"/>
        </w:rPr>
        <w:t xml:space="preserve">jolla on 25 prosenttia </w:t>
      </w:r>
      <w:r>
        <w:rPr>
          <w:color w:val="FEFB0A"/>
        </w:rPr>
        <w:t xml:space="preserve">Japanin </w:t>
      </w:r>
      <w:r>
        <w:rPr>
          <w:color w:val="310106"/>
        </w:rPr>
        <w:t xml:space="preserve">4,4 biljoonan jenin (30,96 miljardin dollarin) </w:t>
      </w:r>
      <w:r>
        <w:rPr>
          <w:color w:val="FEFB0A"/>
        </w:rPr>
        <w:t xml:space="preserve">mainosmarkkinoista, </w:t>
      </w:r>
      <w:r>
        <w:t xml:space="preserve">harkitsee </w:t>
      </w:r>
      <w:r>
        <w:t xml:space="preserve">parhaillaan </w:t>
      </w:r>
      <w:r>
        <w:t xml:space="preserve">mainosverkoston hankkimista Yhdysvalloista tai </w:t>
      </w:r>
      <w:r>
        <w:rPr>
          <w:color w:val="9E8317"/>
        </w:rPr>
        <w:t xml:space="preserve">Euroopasta</w:t>
      </w:r>
      <w:r>
        <w:t xml:space="preserve">. </w:t>
      </w:r>
      <w:r>
        <w:rPr>
          <w:color w:val="310106"/>
        </w:rPr>
        <w:t xml:space="preserve">Dentsun </w:t>
      </w:r>
      <w:r>
        <w:t xml:space="preserve">kansainvälisen laajentumisen taustalla on pitkälti tarve pysyä </w:t>
      </w:r>
      <w:r>
        <w:rPr>
          <w:color w:val="01190F"/>
        </w:rPr>
        <w:t xml:space="preserve">japanilaisten asiakkaidensa </w:t>
      </w:r>
      <w:r>
        <w:rPr>
          <w:color w:val="01190F"/>
        </w:rPr>
        <w:t xml:space="preserve">perässä, joiden </w:t>
      </w:r>
      <w:r>
        <w:rPr>
          <w:color w:val="58018B"/>
        </w:rPr>
        <w:t xml:space="preserve">määrä </w:t>
      </w:r>
      <w:r>
        <w:rPr>
          <w:color w:val="01190F"/>
        </w:rPr>
        <w:t xml:space="preserve">kasvaa </w:t>
      </w:r>
      <w:r>
        <w:rPr>
          <w:color w:val="01190F"/>
        </w:rPr>
        <w:t xml:space="preserve">Yhdysvalloissa ja </w:t>
      </w:r>
      <w:r>
        <w:rPr>
          <w:color w:val="B70639"/>
        </w:rPr>
        <w:t xml:space="preserve">Euroopassa</w:t>
      </w:r>
      <w:r>
        <w:t xml:space="preserve">. </w:t>
      </w:r>
      <w:r>
        <w:t xml:space="preserve">"Jos emme tee jotain... emme pysty vastaamaan kysyntään", sanoo </w:t>
      </w:r>
      <w:r>
        <w:rPr>
          <w:color w:val="F7F1DF"/>
        </w:rPr>
        <w:t xml:space="preserve">Dentsun </w:t>
      </w:r>
      <w:r>
        <w:rPr>
          <w:color w:val="703B01"/>
        </w:rPr>
        <w:t xml:space="preserve">edustaja</w:t>
      </w:r>
      <w:r>
        <w:t xml:space="preserve">. </w:t>
      </w:r>
      <w:r>
        <w:t xml:space="preserve">"</w:t>
      </w:r>
      <w:r>
        <w:t xml:space="preserve">Presidenttimme sanoi, että hankinta on tehokas tapa." Viime vuonna </w:t>
      </w:r>
      <w:r>
        <w:rPr>
          <w:color w:val="4AFEFA"/>
        </w:rPr>
        <w:t xml:space="preserve">Dentsun </w:t>
      </w:r>
      <w:r>
        <w:rPr>
          <w:color w:val="118B8A"/>
        </w:rPr>
        <w:t xml:space="preserve">ulkomaisten toimintojen </w:t>
      </w:r>
      <w:r>
        <w:t xml:space="preserve">osuus </w:t>
      </w:r>
      <w:r>
        <w:t xml:space="preserve">sen vuotuisesta kokonaismyynnistä oli alle 10 prosenttia, mutta </w:t>
      </w:r>
      <w:r>
        <w:rPr>
          <w:color w:val="FCB164"/>
        </w:rPr>
        <w:t xml:space="preserve">yhtiö </w:t>
      </w:r>
      <w:r>
        <w:rPr>
          <w:color w:val="796EE6"/>
        </w:rPr>
        <w:t xml:space="preserve">aikoo nostaa </w:t>
      </w:r>
      <w:r>
        <w:rPr>
          <w:color w:val="000D2C"/>
        </w:rPr>
        <w:t xml:space="preserve">osuuden </w:t>
      </w:r>
      <w:r>
        <w:rPr>
          <w:color w:val="796EE6"/>
        </w:rPr>
        <w:t xml:space="preserve">20 prosenttiin lähitulevaisuudessa</w:t>
      </w:r>
      <w:r>
        <w:t xml:space="preserve">. </w:t>
      </w:r>
      <w:r>
        <w:t xml:space="preserve">Toistaiseksi se näyttää </w:t>
      </w:r>
      <w:r>
        <w:t xml:space="preserve">harkitsevan varovaisesti </w:t>
      </w:r>
      <w:r>
        <w:rPr>
          <w:color w:val="796EE6"/>
        </w:rPr>
        <w:t xml:space="preserve">tätä suurta siirtoa. </w:t>
      </w:r>
      <w:r>
        <w:rPr>
          <w:color w:val="703B01"/>
        </w:rPr>
        <w:t xml:space="preserve">Tiedottajan </w:t>
      </w:r>
      <w:r>
        <w:t xml:space="preserve">mukaan esimerkiksi </w:t>
      </w:r>
      <w:r>
        <w:t xml:space="preserve">pankit ja arvopaperiyhtiöt ovat lähestyneet </w:t>
      </w:r>
      <w:r>
        <w:rPr>
          <w:color w:val="310106"/>
        </w:rPr>
        <w:t xml:space="preserve">Dentsua </w:t>
      </w:r>
      <w:r>
        <w:t xml:space="preserve">useaan otteeseen sijoittaakseen </w:t>
      </w:r>
      <w:r>
        <w:rPr>
          <w:color w:val="53495F"/>
        </w:rPr>
        <w:t xml:space="preserve">vaikeuksissa olevaan brittiläiseen markkinointikonserniin Saatchi &amp; Saatchi PLC:hen</w:t>
      </w:r>
      <w:r>
        <w:t xml:space="preserve">. </w:t>
      </w:r>
      <w:r>
        <w:t xml:space="preserve">Hänen mukaansa </w:t>
      </w:r>
      <w:r>
        <w:rPr>
          <w:color w:val="310106"/>
        </w:rPr>
        <w:t xml:space="preserve">Dentsu </w:t>
      </w:r>
      <w:r>
        <w:t xml:space="preserve">ei kuitenkaan harkitse vakavasti </w:t>
      </w:r>
      <w:r>
        <w:rPr>
          <w:color w:val="53495F"/>
        </w:rPr>
        <w:t xml:space="preserve">Saatchia. </w:t>
      </w:r>
      <w:r>
        <w:t xml:space="preserve">Vaikka </w:t>
      </w:r>
      <w:r>
        <w:rPr>
          <w:color w:val="310106"/>
        </w:rPr>
        <w:t xml:space="preserve">Dentsu </w:t>
      </w:r>
      <w:r>
        <w:t xml:space="preserve">sanoo, että sillä ei ole erityisiä suunnitelmia tai aikatauluja yritysoston toteuttamiseksi, se luo pohjaa kansainväliselle kasvulle. Se on perustamassa </w:t>
      </w:r>
      <w:r>
        <w:rPr>
          <w:color w:val="F95475"/>
        </w:rPr>
        <w:t xml:space="preserve">erityisryhmää, </w:t>
      </w:r>
      <w:r>
        <w:rPr>
          <w:color w:val="61FC03"/>
        </w:rPr>
        <w:t xml:space="preserve">joka </w:t>
      </w:r>
      <w:r>
        <w:rPr>
          <w:color w:val="F95475"/>
        </w:rPr>
        <w:t xml:space="preserve">keskittyy kansainvälisiin markkinoihin ja kouluttaa </w:t>
      </w:r>
      <w:r>
        <w:rPr>
          <w:color w:val="DE98FD"/>
        </w:rPr>
        <w:t xml:space="preserve">henkilöstöä </w:t>
      </w:r>
      <w:r>
        <w:rPr>
          <w:color w:val="5D9608"/>
        </w:rPr>
        <w:t xml:space="preserve">työskentelemään </w:t>
      </w:r>
      <w:r>
        <w:rPr>
          <w:color w:val="98A088"/>
        </w:rPr>
        <w:t xml:space="preserve">ulkomailla</w:t>
      </w:r>
      <w:r>
        <w:t xml:space="preserve">. </w:t>
      </w:r>
      <w:r>
        <w:rPr>
          <w:color w:val="4F584E"/>
        </w:rPr>
        <w:t xml:space="preserve">Maaliskuun 31. päivänä päättyneellä </w:t>
      </w:r>
      <w:r>
        <w:rPr>
          <w:color w:val="4F584E"/>
        </w:rPr>
        <w:t xml:space="preserve">tilikaudella </w:t>
      </w:r>
      <w:r>
        <w:rPr>
          <w:color w:val="310106"/>
        </w:rPr>
        <w:t xml:space="preserve">Dentsun </w:t>
      </w:r>
      <w:r>
        <w:t xml:space="preserve">liikevaihto kasvoi </w:t>
      </w:r>
      <w:r>
        <w:t xml:space="preserve">19 prosenttia 8,9 miljardiin dollariin 7,5 miljardista dollarista ja nettotulos kasvoi 59 prosenttia 102 miljoonaan dollariin 64 miljoonasta dollarista. </w:t>
      </w:r>
      <w:r>
        <w:t xml:space="preserve">Advertising Age -lehdessä julkaistun tutkimuksen mukaan </w:t>
      </w:r>
      <w:r>
        <w:rPr>
          <w:color w:val="9F6551"/>
        </w:rPr>
        <w:t xml:space="preserve">Dentsun </w:t>
      </w:r>
      <w:r>
        <w:rPr>
          <w:color w:val="5C5300"/>
        </w:rPr>
        <w:t xml:space="preserve">vuosimyynti </w:t>
      </w:r>
      <w:r>
        <w:t xml:space="preserve">oli viime vuonna suurempi kuin </w:t>
      </w:r>
      <w:r>
        <w:rPr>
          <w:color w:val="BCFEC6"/>
        </w:rPr>
        <w:t xml:space="preserve">maailman</w:t>
      </w:r>
      <w:r>
        <w:rPr>
          <w:color w:val="0BC582"/>
        </w:rPr>
        <w:t xml:space="preserve"> toiseksi suurimman mainostoimiston Young &amp; Rubicamin</w:t>
      </w:r>
      <w:r>
        <w:t xml:space="preserve">. </w:t>
      </w:r>
      <w:r>
        <w:rPr>
          <w:color w:val="932C70"/>
        </w:rPr>
        <w:t xml:space="preserve">Menestyminen </w:t>
      </w:r>
      <w:r>
        <w:rPr>
          <w:color w:val="2B1B04"/>
        </w:rPr>
        <w:t xml:space="preserve">ulkomailla </w:t>
      </w:r>
      <w:r>
        <w:rPr>
          <w:color w:val="932C70"/>
        </w:rPr>
        <w:t xml:space="preserve">tuntemattomilla markkinoilla </w:t>
      </w:r>
      <w:r>
        <w:t xml:space="preserve">voi kuitenkin olla monimutkaisempaa kuin muilla aloilla, kuten valmistusteollisuudessa. </w:t>
      </w:r>
      <w:r>
        <w:rPr>
          <w:color w:val="310106"/>
        </w:rPr>
        <w:t xml:space="preserve">Dentsun </w:t>
      </w:r>
      <w:r>
        <w:t xml:space="preserve">vahvuus </w:t>
      </w:r>
      <w:r>
        <w:rPr>
          <w:color w:val="B5AFC4"/>
        </w:rPr>
        <w:t xml:space="preserve">Japanissa </w:t>
      </w:r>
      <w:r>
        <w:t xml:space="preserve">yksinään voi olla </w:t>
      </w:r>
      <w:r>
        <w:t xml:space="preserve">vain vähän hyötyä muille kuin japanilaisille asiakkaille suurilla ulkomaisilla markkinoilla. Sen vuoksi yrityskauppa voi osoittautua tarpeelliseksi. Japanilaiset toimistot ovat kuitenkin </w:t>
      </w:r>
      <w:r>
        <w:t xml:space="preserve">varovaisia </w:t>
      </w:r>
      <w:r>
        <w:t xml:space="preserve">laajentuessaan </w:t>
      </w:r>
      <w:r>
        <w:rPr>
          <w:color w:val="E115C0"/>
        </w:rPr>
        <w:t xml:space="preserve">ulkomaille, koska </w:t>
      </w:r>
      <w:r>
        <w:t xml:space="preserve">asiakassuhteet ovat erilaisia. </w:t>
      </w:r>
      <w:r>
        <w:rPr>
          <w:color w:val="D4C67A"/>
        </w:rPr>
        <w:t xml:space="preserve">Japanilaiset toimistot </w:t>
      </w:r>
      <w:r>
        <w:t xml:space="preserve">työskentelevät</w:t>
      </w:r>
      <w:r>
        <w:rPr>
          <w:color w:val="D4C67A"/>
        </w:rPr>
        <w:t xml:space="preserve"> samalla alalla kilpailevien asiakkaiden kanssa</w:t>
      </w:r>
      <w:r>
        <w:t xml:space="preserve">, </w:t>
      </w:r>
      <w:r>
        <w:rPr>
          <w:color w:val="D4C67A"/>
        </w:rPr>
        <w:t xml:space="preserve">mikä </w:t>
      </w:r>
      <w:r>
        <w:rPr>
          <w:color w:val="AE7AA1"/>
        </w:rPr>
        <w:t xml:space="preserve">"</w:t>
      </w:r>
      <w:r>
        <w:rPr>
          <w:color w:val="AE7AA1"/>
        </w:rPr>
        <w:t xml:space="preserve">ei olisi hyväksyttävää perinteisen länsimaisen eturistiriitakäsityksen mukaan", </w:t>
      </w:r>
      <w:r>
        <w:t xml:space="preserve">sanoo </w:t>
      </w:r>
      <w:r>
        <w:rPr>
          <w:color w:val="53495F"/>
        </w:rPr>
        <w:t xml:space="preserve">Saatchi &amp; Saatchin Lontoossa sijaitsevan </w:t>
      </w:r>
      <w:r>
        <w:t xml:space="preserve">viestintäyksikön toimitusjohtaja Roy Warman</w:t>
      </w:r>
      <w:r>
        <w:t xml:space="preserve">. </w:t>
      </w:r>
      <w:r>
        <w:t xml:space="preserve">Vaikka ulkomaisen yrityksen osto laajentaisi japanilaisten mainostoimistojen ulottuvuutta ulkomaisiin asiakkaisiin, monet asiakkaat olisivat jälleen </w:t>
      </w:r>
      <w:r>
        <w:rPr>
          <w:color w:val="0232FD"/>
        </w:rPr>
        <w:t xml:space="preserve">japanilaisia yrityksiä, jotka myös laajentavat toimintaansa </w:t>
      </w:r>
      <w:r>
        <w:rPr>
          <w:color w:val="6A3A35"/>
        </w:rPr>
        <w:t xml:space="preserve">ulkomaille</w:t>
      </w:r>
      <w:r>
        <w:t xml:space="preserve">, sanoo </w:t>
      </w:r>
      <w:r>
        <w:rPr>
          <w:color w:val="F7F1DF"/>
        </w:rPr>
        <w:t xml:space="preserve">Dentsun </w:t>
      </w:r>
      <w:r>
        <w:rPr>
          <w:color w:val="703B01"/>
        </w:rPr>
        <w:t xml:space="preserve">tiedottaja</w:t>
      </w:r>
      <w:r>
        <w:t xml:space="preserve">. </w:t>
      </w:r>
      <w:r>
        <w:t xml:space="preserve">Erilaisen liiketoimintajärjestelmän vuoksi </w:t>
      </w:r>
      <w:r>
        <w:rPr>
          <w:color w:val="310106"/>
        </w:rPr>
        <w:t xml:space="preserve">Dentsun olisi kuitenkin </w:t>
      </w:r>
      <w:r>
        <w:t xml:space="preserve">vaikea </w:t>
      </w:r>
      <w:r>
        <w:t xml:space="preserve">tarjota </w:t>
      </w:r>
      <w:r>
        <w:rPr>
          <w:color w:val="0232FD"/>
        </w:rPr>
        <w:t xml:space="preserve">näille japanilaisille yrityksille </w:t>
      </w:r>
      <w:r>
        <w:rPr>
          <w:color w:val="BA6801"/>
        </w:rPr>
        <w:t xml:space="preserve">samanlaisia palveluja kuin </w:t>
      </w:r>
      <w:r>
        <w:rPr>
          <w:color w:val="168E5C"/>
        </w:rPr>
        <w:t xml:space="preserve">se </w:t>
      </w:r>
      <w:r>
        <w:rPr>
          <w:color w:val="BA6801"/>
        </w:rPr>
        <w:t xml:space="preserve">tarjoaa </w:t>
      </w:r>
      <w:r>
        <w:rPr>
          <w:color w:val="16C0D0"/>
        </w:rPr>
        <w:t xml:space="preserve">Japanissa</w:t>
      </w:r>
      <w:r>
        <w:t xml:space="preserve">.</w:t>
      </w:r>
    </w:p>
    <w:p>
      <w:r>
        <w:rPr>
          <w:b/>
        </w:rPr>
        <w:t xml:space="preserve">Asiakirjan numero 416</w:t>
      </w:r>
    </w:p>
    <w:p>
      <w:r>
        <w:rPr>
          <w:b/>
        </w:rPr>
        <w:t xml:space="preserve">Asiakirjan tunniste: wsj0635-001</w:t>
      </w:r>
    </w:p>
    <w:p>
      <w:r>
        <w:rPr>
          <w:color w:val="310106"/>
        </w:rPr>
        <w:t xml:space="preserve">Ciba-Geigy AG, suuri sveitsiläinen kemianteollisuuden yritys</w:t>
      </w:r>
      <w:r>
        <w:rPr>
          <w:color w:val="04640D"/>
        </w:rPr>
        <w:t xml:space="preserve">, ilmoitti, että </w:t>
      </w:r>
      <w:r>
        <w:rPr>
          <w:color w:val="04640D"/>
        </w:rPr>
        <w:t xml:space="preserve">se on sopinut </w:t>
      </w:r>
      <w:r>
        <w:rPr>
          <w:color w:val="FB5514"/>
        </w:rPr>
        <w:t xml:space="preserve">Corning Inc:n kanssa </w:t>
      </w:r>
      <w:r>
        <w:rPr>
          <w:color w:val="FEFB0A"/>
        </w:rPr>
        <w:t xml:space="preserve">alustavasti </w:t>
      </w:r>
      <w:r>
        <w:rPr>
          <w:color w:val="E115C0"/>
        </w:rPr>
        <w:t xml:space="preserve">ostavansa </w:t>
      </w:r>
      <w:r>
        <w:rPr>
          <w:color w:val="FEB8C8"/>
        </w:rPr>
        <w:t xml:space="preserve">Corningin </w:t>
      </w:r>
      <w:r>
        <w:rPr>
          <w:color w:val="E115C0"/>
        </w:rPr>
        <w:t xml:space="preserve">50 prosentin osuuden </w:t>
      </w:r>
      <w:r>
        <w:rPr>
          <w:color w:val="00587F"/>
        </w:rPr>
        <w:t xml:space="preserve">Medfieldissä, </w:t>
      </w:r>
      <w:r>
        <w:rPr>
          <w:color w:val="0BC582"/>
        </w:rPr>
        <w:t xml:space="preserve">Massachusettsissa, sijaitsevasta</w:t>
      </w:r>
      <w:r>
        <w:rPr>
          <w:color w:val="00587F"/>
        </w:rPr>
        <w:t xml:space="preserve"> Ciba Corning Diagnostics Corp:sta. </w:t>
      </w:r>
      <w:r>
        <w:rPr>
          <w:color w:val="04640D"/>
        </w:rPr>
        <w:t xml:space="preserve">Lausunnossa </w:t>
      </w:r>
      <w:r>
        <w:t xml:space="preserve">todetaan, että </w:t>
      </w:r>
      <w:r>
        <w:rPr>
          <w:color w:val="9E8317"/>
        </w:rPr>
        <w:t xml:space="preserve">Ciba Corningin, joka on </w:t>
      </w:r>
      <w:r>
        <w:rPr>
          <w:color w:val="01190F"/>
        </w:rPr>
        <w:t xml:space="preserve">50-50-prosenttisesti </w:t>
      </w:r>
      <w:r>
        <w:rPr>
          <w:color w:val="58018B"/>
        </w:rPr>
        <w:t xml:space="preserve">Baselissa sijaitsevan Ciba-Geigyn </w:t>
      </w:r>
      <w:r>
        <w:rPr>
          <w:color w:val="01190F"/>
        </w:rPr>
        <w:t xml:space="preserve">ja </w:t>
      </w:r>
      <w:r>
        <w:rPr>
          <w:color w:val="B70639"/>
        </w:rPr>
        <w:t xml:space="preserve">Corningin </w:t>
      </w:r>
      <w:r>
        <w:rPr>
          <w:color w:val="01190F"/>
        </w:rPr>
        <w:t xml:space="preserve">omistama </w:t>
      </w:r>
      <w:r>
        <w:rPr>
          <w:color w:val="01190F"/>
        </w:rPr>
        <w:t xml:space="preserve">yritys, </w:t>
      </w:r>
      <w:r>
        <w:t xml:space="preserve">vuosimyynti on noin 300 miljoonaa dollaria. </w:t>
      </w:r>
      <w:r>
        <w:rPr>
          <w:color w:val="703B01"/>
        </w:rPr>
        <w:t xml:space="preserve">Kaupan </w:t>
      </w:r>
      <w:r>
        <w:t xml:space="preserve">ehtoja </w:t>
      </w:r>
      <w:r>
        <w:t xml:space="preserve">ei julkistettu. </w:t>
      </w:r>
      <w:r>
        <w:rPr>
          <w:color w:val="9E8317"/>
        </w:rPr>
        <w:t xml:space="preserve">Ciba Corning </w:t>
      </w:r>
      <w:r>
        <w:t xml:space="preserve">valmistaa kliinisiä diagnostisia järjestelmiä ja niihin liittyviä tuotteita terveydenhuoltoalalle. </w:t>
      </w:r>
      <w:r>
        <w:rPr>
          <w:color w:val="04640D"/>
        </w:rPr>
        <w:t xml:space="preserve">Lausunnon </w:t>
      </w:r>
      <w:r>
        <w:t xml:space="preserve">mukaan </w:t>
      </w:r>
      <w:r>
        <w:rPr>
          <w:color w:val="703B01"/>
        </w:rPr>
        <w:t xml:space="preserve">yrityskaupan </w:t>
      </w:r>
      <w:r>
        <w:t xml:space="preserve">odotetaan toteutuvan joulukuuhun mennessä sen jälkeen, kun lopullinen </w:t>
      </w:r>
      <w:r>
        <w:rPr>
          <w:color w:val="F7F1DF"/>
        </w:rPr>
        <w:t xml:space="preserve">sopimus </w:t>
      </w:r>
      <w:r>
        <w:t xml:space="preserve">on laadittu </w:t>
      </w:r>
      <w:r>
        <w:t xml:space="preserve">ja viranomaishyväksyntä saatu. </w:t>
      </w:r>
      <w:r>
        <w:rPr>
          <w:color w:val="118B8A"/>
        </w:rPr>
        <w:t xml:space="preserve">Ciba-Geigy </w:t>
      </w:r>
      <w:r>
        <w:rPr>
          <w:color w:val="4AFEFA"/>
        </w:rPr>
        <w:t xml:space="preserve">aikoo </w:t>
      </w:r>
      <w:r>
        <w:rPr>
          <w:color w:val="4AFEFA"/>
        </w:rPr>
        <w:t xml:space="preserve">tehdä </w:t>
      </w:r>
      <w:r>
        <w:rPr>
          <w:color w:val="FCB164"/>
        </w:rPr>
        <w:t xml:space="preserve">Ciba Corning -yksiköstä </w:t>
      </w:r>
      <w:r>
        <w:rPr>
          <w:color w:val="4AFEFA"/>
        </w:rPr>
        <w:t xml:space="preserve">"ydintoiminnon</w:t>
      </w:r>
      <w:r>
        <w:t xml:space="preserve">" ja </w:t>
      </w:r>
      <w:r>
        <w:rPr>
          <w:color w:val="4AFEFA"/>
        </w:rPr>
        <w:t xml:space="preserve">tehdä </w:t>
      </w:r>
      <w:r>
        <w:rPr>
          <w:color w:val="9E8317"/>
        </w:rPr>
        <w:t xml:space="preserve">siitä </w:t>
      </w:r>
      <w:r>
        <w:t xml:space="preserve">"olennaisen osan </w:t>
      </w:r>
      <w:r>
        <w:rPr>
          <w:color w:val="796EE6"/>
        </w:rPr>
        <w:t xml:space="preserve">Ciba-Geigyn </w:t>
      </w:r>
      <w:r>
        <w:t xml:space="preserve">terveydenhuollon</w:t>
      </w:r>
      <w:r>
        <w:t xml:space="preserve"> kokonaishallintakonseptia".</w:t>
      </w:r>
    </w:p>
    <w:p>
      <w:r>
        <w:rPr>
          <w:b/>
        </w:rPr>
        <w:t xml:space="preserve">Asiakirjan numero 417</w:t>
      </w:r>
    </w:p>
    <w:p>
      <w:r>
        <w:rPr>
          <w:b/>
        </w:rPr>
        <w:t xml:space="preserve">Asiakirjan tunniste: wsj0636-001</w:t>
      </w:r>
    </w:p>
    <w:p>
      <w:r>
        <w:rPr>
          <w:color w:val="310106"/>
        </w:rPr>
        <w:t xml:space="preserve">NBC </w:t>
      </w:r>
      <w:r>
        <w:t xml:space="preserve">on vetänyt </w:t>
      </w:r>
      <w:r>
        <w:rPr>
          <w:color w:val="FB5514"/>
        </w:rPr>
        <w:t xml:space="preserve">syyskauden </w:t>
      </w:r>
      <w:r>
        <w:rPr>
          <w:color w:val="FEFB0A"/>
        </w:rPr>
        <w:t xml:space="preserve">ensimmäisen uuden sarjansa </w:t>
      </w:r>
      <w:r>
        <w:t xml:space="preserve">ja peruuttanut </w:t>
      </w:r>
      <w:r>
        <w:rPr>
          <w:color w:val="FEFB0A"/>
        </w:rPr>
        <w:t xml:space="preserve">Mel Brooksin hullunkurisen hotellikomedian "The Nutt House"</w:t>
      </w:r>
      <w:r>
        <w:t xml:space="preserve">. </w:t>
      </w:r>
      <w:r>
        <w:rPr>
          <w:color w:val="FEFB0A"/>
        </w:rPr>
        <w:t xml:space="preserve">Ohjelma, joka on yksi </w:t>
      </w:r>
      <w:r>
        <w:rPr>
          <w:color w:val="04640D"/>
        </w:rPr>
        <w:t xml:space="preserve">NBC:n </w:t>
      </w:r>
      <w:r>
        <w:rPr>
          <w:color w:val="FEFB0A"/>
        </w:rPr>
        <w:t xml:space="preserve">viidestä uudesta sarjasta, </w:t>
      </w:r>
      <w:r>
        <w:t xml:space="preserve">on </w:t>
      </w:r>
      <w:r>
        <w:rPr>
          <w:color w:val="E115C0"/>
        </w:rPr>
        <w:t xml:space="preserve">syksyn </w:t>
      </w:r>
      <w:r>
        <w:t xml:space="preserve">toinen kolmen aseman uhri. Viime viikolla </w:t>
      </w:r>
      <w:r>
        <w:rPr>
          <w:color w:val="00587F"/>
        </w:rPr>
        <w:t xml:space="preserve">CBS Inc. </w:t>
      </w:r>
      <w:r>
        <w:t xml:space="preserve">lopetti "The People Next Doorin". </w:t>
      </w:r>
      <w:r>
        <w:rPr>
          <w:color w:val="FEFB0A"/>
        </w:rPr>
        <w:t xml:space="preserve">Komedia </w:t>
      </w:r>
      <w:r>
        <w:t xml:space="preserve">esitettiin </w:t>
      </w:r>
      <w:r>
        <w:t xml:space="preserve">keskiviikkoisin klo 21.30 </w:t>
      </w:r>
      <w:r>
        <w:rPr>
          <w:color w:val="310106"/>
        </w:rPr>
        <w:t xml:space="preserve">NBC:llä</w:t>
      </w:r>
      <w:r>
        <w:t xml:space="preserve">, ja se </w:t>
      </w:r>
      <w:r>
        <w:rPr>
          <w:color w:val="0BC582"/>
        </w:rPr>
        <w:t xml:space="preserve">keräsi viiden viikon aikana keskimäärin vain 13,2 prosenttia kotitalouksista</w:t>
      </w:r>
      <w:r>
        <w:t xml:space="preserve">, ja se </w:t>
      </w:r>
      <w:r>
        <w:rPr>
          <w:color w:val="0BC582"/>
        </w:rPr>
        <w:t xml:space="preserve">jäi sekä </w:t>
      </w:r>
      <w:r>
        <w:t xml:space="preserve">ABC:n Jamie Lee Curtisin tähdittämän komedian "Anything But Love" että CBS:n tunnin mittaisen etsivädraaman "Jake and the Fat Man" </w:t>
      </w:r>
      <w:r>
        <w:rPr>
          <w:color w:val="0BC582"/>
        </w:rPr>
        <w:t xml:space="preserve">taakse. </w:t>
      </w:r>
      <w:r>
        <w:rPr>
          <w:color w:val="310106"/>
        </w:rPr>
        <w:t xml:space="preserve">NBC, joka </w:t>
      </w:r>
      <w:r>
        <w:rPr>
          <w:color w:val="FEB8C8"/>
        </w:rPr>
        <w:t xml:space="preserve">on </w:t>
      </w:r>
      <w:r>
        <w:rPr>
          <w:color w:val="310106"/>
        </w:rPr>
        <w:t xml:space="preserve">General Electric Co:n yksikkö, </w:t>
      </w:r>
      <w:r>
        <w:t xml:space="preserve">ei ole vielä päättänyt pysyvistä korvaajista vedetyille ohjelmille.</w:t>
      </w:r>
    </w:p>
    <w:p>
      <w:r>
        <w:rPr>
          <w:b/>
        </w:rPr>
        <w:t xml:space="preserve">Asiakirjan numero 418</w:t>
      </w:r>
    </w:p>
    <w:p>
      <w:r>
        <w:rPr>
          <w:b/>
        </w:rPr>
        <w:t xml:space="preserve">Asiakirjan tunniste: wsj0637-001</w:t>
      </w:r>
    </w:p>
    <w:p>
      <w:r>
        <w:rPr>
          <w:color w:val="310106"/>
        </w:rPr>
        <w:t xml:space="preserve">John Labatt Ltd. </w:t>
      </w:r>
      <w:r>
        <w:t xml:space="preserve">kertoi suunnittelevansa </w:t>
      </w:r>
      <w:r>
        <w:rPr>
          <w:color w:val="04640D"/>
        </w:rPr>
        <w:t xml:space="preserve">150 miljoonan Kanadan dollarin (127,5 miljoonan Yhdysvaltain dollarin) </w:t>
      </w:r>
      <w:r>
        <w:rPr>
          <w:color w:val="FEFB0A"/>
        </w:rPr>
        <w:t xml:space="preserve">etuoikeutettujen osakkeiden </w:t>
      </w:r>
      <w:r>
        <w:rPr>
          <w:color w:val="04640D"/>
        </w:rPr>
        <w:t xml:space="preserve">yksityistä sijoittamista, </w:t>
      </w:r>
      <w:r>
        <w:t xml:space="preserve">ja </w:t>
      </w:r>
      <w:r>
        <w:rPr>
          <w:color w:val="04640D"/>
        </w:rPr>
        <w:t xml:space="preserve">transaktion odotetaan toteutuvan </w:t>
      </w:r>
      <w:r>
        <w:t xml:space="preserve">noin 1. marraskuuta. </w:t>
      </w:r>
      <w:r>
        <w:rPr>
          <w:color w:val="FB5514"/>
        </w:rPr>
        <w:t xml:space="preserve">Varatoimitusjohtaja Robert Vaux </w:t>
      </w:r>
      <w:r>
        <w:t xml:space="preserve">sanoi, että </w:t>
      </w:r>
      <w:r>
        <w:rPr>
          <w:color w:val="E115C0"/>
        </w:rPr>
        <w:t xml:space="preserve">tulot käytetään </w:t>
      </w:r>
      <w:r>
        <w:rPr>
          <w:color w:val="310106"/>
        </w:rPr>
        <w:t xml:space="preserve">oluen ja elintarvikkeiden valmistajan </w:t>
      </w:r>
      <w:r>
        <w:t xml:space="preserve">lyhytaikaisten velkojen lyhentämiseen</w:t>
      </w:r>
      <w:r>
        <w:t xml:space="preserve">. </w:t>
      </w:r>
      <w:r>
        <w:rPr>
          <w:color w:val="00587F"/>
        </w:rPr>
        <w:t xml:space="preserve">Etuoikeutetuille </w:t>
      </w:r>
      <w:r>
        <w:t xml:space="preserve">osakkeille </w:t>
      </w:r>
      <w:r>
        <w:rPr>
          <w:color w:val="FEB8C8"/>
        </w:rPr>
        <w:t xml:space="preserve">maksetaan vaihtuva vuotuinen osinko, joka </w:t>
      </w:r>
      <w:r>
        <w:rPr>
          <w:color w:val="9E8317"/>
        </w:rPr>
        <w:t xml:space="preserve">on </w:t>
      </w:r>
      <w:r>
        <w:rPr>
          <w:color w:val="FEB8C8"/>
        </w:rPr>
        <w:t xml:space="preserve">72 prosenttia 30 päivän pankkikurssista </w:t>
      </w:r>
      <w:r>
        <w:t xml:space="preserve">31. joulukuuta </w:t>
      </w:r>
      <w:r>
        <w:rPr>
          <w:color w:val="0BC582"/>
        </w:rPr>
        <w:t xml:space="preserve">1994</w:t>
      </w:r>
      <w:r>
        <w:t xml:space="preserve"> asti</w:t>
      </w:r>
      <w:r>
        <w:t xml:space="preserve">. Sen jälkeen korko neuvotellaan uudelleen. </w:t>
      </w:r>
      <w:r>
        <w:rPr>
          <w:color w:val="FB5514"/>
        </w:rPr>
        <w:t xml:space="preserve">Vaux </w:t>
      </w:r>
      <w:r>
        <w:t xml:space="preserve">totesi, että jos sopimukseen ei päästä, uusia ostajia pyydetään tekemään tarjous tai huutokauppa. </w:t>
      </w:r>
      <w:r>
        <w:rPr>
          <w:color w:val="01190F"/>
        </w:rPr>
        <w:t xml:space="preserve">Osakkeet </w:t>
      </w:r>
      <w:r>
        <w:t xml:space="preserve">ovat lunastettavissa </w:t>
      </w:r>
      <w:r>
        <w:rPr>
          <w:color w:val="0BC582"/>
        </w:rPr>
        <w:t xml:space="preserve">vuoden 1994 jälkeen</w:t>
      </w:r>
      <w:r>
        <w:t xml:space="preserve">. </w:t>
      </w:r>
      <w:r>
        <w:rPr>
          <w:color w:val="FB5514"/>
        </w:rPr>
        <w:t xml:space="preserve">Vauxin </w:t>
      </w:r>
      <w:r>
        <w:t xml:space="preserve">mukaan </w:t>
      </w:r>
      <w:r>
        <w:rPr>
          <w:color w:val="58018B"/>
        </w:rPr>
        <w:t xml:space="preserve">osakkeiden </w:t>
      </w:r>
      <w:r>
        <w:rPr>
          <w:color w:val="847D81"/>
        </w:rPr>
        <w:t xml:space="preserve">liikkeeseenlasku </w:t>
      </w:r>
      <w:r>
        <w:t xml:space="preserve">on osa strategiaa, jolla vahvistetaan </w:t>
      </w:r>
      <w:r>
        <w:rPr>
          <w:color w:val="310106"/>
        </w:rPr>
        <w:t xml:space="preserve">Labattin tasetta </w:t>
      </w:r>
      <w:r>
        <w:rPr>
          <w:color w:val="B70639"/>
        </w:rPr>
        <w:t xml:space="preserve">seuraavien 12-18 kuukauden aikana </w:t>
      </w:r>
      <w:r>
        <w:rPr>
          <w:color w:val="703B01"/>
        </w:rPr>
        <w:t xml:space="preserve">toteutettavia </w:t>
      </w:r>
      <w:r>
        <w:rPr>
          <w:color w:val="B70639"/>
        </w:rPr>
        <w:t xml:space="preserve">yritysostoja </w:t>
      </w:r>
      <w:r>
        <w:t xml:space="preserve">varten</w:t>
      </w:r>
      <w:r>
        <w:t xml:space="preserve">. </w:t>
      </w:r>
      <w:r>
        <w:t xml:space="preserve">Hän totesi, että </w:t>
      </w:r>
      <w:r>
        <w:rPr>
          <w:color w:val="310106"/>
        </w:rPr>
        <w:t xml:space="preserve">Labattilla </w:t>
      </w:r>
      <w:r>
        <w:t xml:space="preserve">ei ole tällä hetkellä </w:t>
      </w:r>
      <w:r>
        <w:t xml:space="preserve">vireillä ostotarjouksia. </w:t>
      </w:r>
      <w:r>
        <w:rPr>
          <w:color w:val="847D81"/>
        </w:rPr>
        <w:t xml:space="preserve">Liikkeeseenlaskun </w:t>
      </w:r>
      <w:r>
        <w:t xml:space="preserve">päämerkitsijä </w:t>
      </w:r>
      <w:r>
        <w:t xml:space="preserve">on Toronto Dominion Securities Inc.</w:t>
      </w:r>
    </w:p>
    <w:p>
      <w:r>
        <w:rPr>
          <w:b/>
        </w:rPr>
        <w:t xml:space="preserve">Asiakirjan numero 419</w:t>
      </w:r>
    </w:p>
    <w:p>
      <w:r>
        <w:rPr>
          <w:b/>
        </w:rPr>
        <w:t xml:space="preserve">Asiakirjan tunniste: wsj0638-001</w:t>
      </w:r>
    </w:p>
    <w:p>
      <w:r>
        <w:rPr>
          <w:color w:val="310106"/>
        </w:rPr>
        <w:t xml:space="preserve">Texas Instruments Inc., entinen </w:t>
      </w:r>
      <w:r>
        <w:rPr>
          <w:color w:val="04640D"/>
        </w:rPr>
        <w:t xml:space="preserve">kannettavan tietokoneteknologian </w:t>
      </w:r>
      <w:r>
        <w:rPr>
          <w:color w:val="310106"/>
        </w:rPr>
        <w:t xml:space="preserve">edelläkävijä, </w:t>
      </w:r>
      <w:r>
        <w:rPr>
          <w:color w:val="FEFB0A"/>
        </w:rPr>
        <w:t xml:space="preserve">ottaa tänään askeleen </w:t>
      </w:r>
      <w:r>
        <w:rPr>
          <w:color w:val="E115C0"/>
        </w:rPr>
        <w:t xml:space="preserve">vakiinnuttaakseen asem</w:t>
      </w:r>
      <w:r>
        <w:rPr>
          <w:color w:val="FB5514"/>
        </w:rPr>
        <w:t xml:space="preserve">ansa </w:t>
      </w:r>
      <w:r>
        <w:rPr>
          <w:color w:val="00587F"/>
        </w:rPr>
        <w:t xml:space="preserve">alalla</w:t>
      </w:r>
      <w:r>
        <w:rPr>
          <w:color w:val="E115C0"/>
        </w:rPr>
        <w:t xml:space="preserve">: se esittelee </w:t>
      </w:r>
      <w:r>
        <w:rPr>
          <w:color w:val="0BC582"/>
        </w:rPr>
        <w:t xml:space="preserve">kolme pientä henkilökohtaista tietokonetta</w:t>
      </w:r>
      <w:r>
        <w:t xml:space="preserve">. </w:t>
      </w:r>
      <w:r>
        <w:rPr>
          <w:color w:val="FEB8C8"/>
        </w:rPr>
        <w:t xml:space="preserve">Julkistukset </w:t>
      </w:r>
      <w:r>
        <w:t xml:space="preserve">on tarkoitus </w:t>
      </w:r>
      <w:r>
        <w:t xml:space="preserve">tehdä Templessä, Texasissa, ja </w:t>
      </w:r>
      <w:r>
        <w:rPr>
          <w:color w:val="FEB8C8"/>
        </w:rPr>
        <w:t xml:space="preserve">niihin sisältyy </w:t>
      </w:r>
      <w:r>
        <w:rPr>
          <w:color w:val="9E8317"/>
        </w:rPr>
        <w:t xml:space="preserve">kannettavaksi kutsuttu tietokone, </w:t>
      </w:r>
      <w:r>
        <w:rPr>
          <w:color w:val="01190F"/>
        </w:rPr>
        <w:t xml:space="preserve">joka</w:t>
      </w:r>
      <w:r>
        <w:rPr>
          <w:color w:val="9E8317"/>
        </w:rPr>
        <w:t xml:space="preserve"> painaa alle seitsemän kiloa, </w:t>
      </w:r>
      <w:r>
        <w:rPr>
          <w:color w:val="847D81"/>
        </w:rPr>
        <w:t xml:space="preserve">jossa on sisäänrakennettu kiintolevy ja jota ohjaa Intel Corp:n 286-mikroprosessori</w:t>
      </w:r>
      <w:r>
        <w:t xml:space="preserve">. </w:t>
      </w:r>
      <w:r>
        <w:rPr>
          <w:color w:val="FEB8C8"/>
        </w:rPr>
        <w:t xml:space="preserve">Markkinoille tulo </w:t>
      </w:r>
      <w:r>
        <w:t xml:space="preserve">tapahtuu vain kaksi viikkoa sen jälkeen, kun </w:t>
      </w:r>
      <w:r>
        <w:rPr>
          <w:color w:val="58018B"/>
        </w:rPr>
        <w:t xml:space="preserve">Compaq Computer Corp. </w:t>
      </w:r>
      <w:r>
        <w:t xml:space="preserve">uskoi, että sillä on kolmen tai kuuden kuukauden etumatka kilpailijoihinsa, ja esitteli ensimmäisen yhdysvaltalaisen kannettavan tietokoneen</w:t>
      </w:r>
      <w:r>
        <w:rPr>
          <w:color w:val="B70639"/>
        </w:rPr>
        <w:t xml:space="preserve">, jossa on tällaisia ominaisuuksia</w:t>
      </w:r>
      <w:r>
        <w:t xml:space="preserve">. </w:t>
      </w:r>
      <w:r>
        <w:t xml:space="preserve">Huolimatta väistämättömistä vertailuista </w:t>
      </w:r>
      <w:r>
        <w:rPr>
          <w:color w:val="58018B"/>
        </w:rPr>
        <w:t xml:space="preserve">Compaqiin, </w:t>
      </w:r>
      <w:r>
        <w:rPr>
          <w:color w:val="F7F1DF"/>
        </w:rPr>
        <w:t xml:space="preserve">Texas Instrumentsin </w:t>
      </w:r>
      <w:r>
        <w:rPr>
          <w:color w:val="703B01"/>
        </w:rPr>
        <w:t xml:space="preserve">uusi kannettava tietokone </w:t>
      </w:r>
      <w:r>
        <w:t xml:space="preserve">ei ole </w:t>
      </w:r>
      <w:r>
        <w:t xml:space="preserve">suora kilpailija. </w:t>
      </w:r>
      <w:r>
        <w:rPr>
          <w:color w:val="58018B"/>
        </w:rPr>
        <w:t xml:space="preserve">Compaq </w:t>
      </w:r>
      <w:r>
        <w:t xml:space="preserve">myy </w:t>
      </w:r>
      <w:r>
        <w:t xml:space="preserve">tietokoneitaan yrityksille tietokonekauppiaiden kautta, </w:t>
      </w:r>
      <w:r>
        <w:t xml:space="preserve">kun </w:t>
      </w:r>
      <w:r>
        <w:t xml:space="preserve">taas </w:t>
      </w:r>
      <w:r>
        <w:rPr>
          <w:color w:val="118B8A"/>
        </w:rPr>
        <w:t xml:space="preserve">Texas Instruments </w:t>
      </w:r>
      <w:r>
        <w:t xml:space="preserve">myy suurimman osan </w:t>
      </w:r>
      <w:r>
        <w:t xml:space="preserve">tietokoneistaan teollisuusmarkkinoille, </w:t>
      </w:r>
      <w:r>
        <w:rPr>
          <w:color w:val="4AFEFA"/>
        </w:rPr>
        <w:t xml:space="preserve">muita tehostettuja palveluja tarjoaville jakelijoille ja alkuperäisille laitevalmistajille</w:t>
      </w:r>
      <w:r>
        <w:t xml:space="preserve">. </w:t>
      </w:r>
      <w:r>
        <w:rPr>
          <w:color w:val="FEB8C8"/>
        </w:rPr>
        <w:t xml:space="preserve">Lanseeraus </w:t>
      </w:r>
      <w:r>
        <w:t xml:space="preserve">merkitsee myös </w:t>
      </w:r>
      <w:r>
        <w:rPr>
          <w:color w:val="118B8A"/>
        </w:rPr>
        <w:t xml:space="preserve">Texas Instrumentsin </w:t>
      </w:r>
      <w:r>
        <w:t xml:space="preserve">radikaalia paluuta </w:t>
      </w:r>
      <w:r>
        <w:rPr>
          <w:color w:val="FCB164"/>
        </w:rPr>
        <w:t xml:space="preserve">teknologian pariin, jonka </w:t>
      </w:r>
      <w:r>
        <w:rPr>
          <w:color w:val="796EE6"/>
        </w:rPr>
        <w:t xml:space="preserve">se </w:t>
      </w:r>
      <w:r>
        <w:rPr>
          <w:color w:val="FCB164"/>
        </w:rPr>
        <w:t xml:space="preserve">omistaa mutta </w:t>
      </w:r>
      <w:r>
        <w:rPr>
          <w:color w:val="FCB164"/>
        </w:rPr>
        <w:t xml:space="preserve">jota se on sivuuttanut </w:t>
      </w:r>
      <w:r>
        <w:rPr>
          <w:color w:val="FCB164"/>
        </w:rPr>
        <w:t xml:space="preserve">viime </w:t>
      </w:r>
      <w:r>
        <w:rPr>
          <w:color w:val="796EE6"/>
        </w:rPr>
        <w:t xml:space="preserve">vuosina</w:t>
      </w:r>
      <w:r>
        <w:t xml:space="preserve">. </w:t>
      </w:r>
      <w:r>
        <w:t xml:space="preserve">Vaikka </w:t>
      </w:r>
      <w:r>
        <w:rPr>
          <w:color w:val="118B8A"/>
        </w:rPr>
        <w:t xml:space="preserve">dallasilaislähtöinen tietokonejätti </w:t>
      </w:r>
      <w:r>
        <w:t xml:space="preserve">esitteli </w:t>
      </w:r>
      <w:r>
        <w:rPr>
          <w:color w:val="000D2C"/>
        </w:rPr>
        <w:t xml:space="preserve">maailman ensimmäisen kannettavan datapäätteen </w:t>
      </w:r>
      <w:r>
        <w:t xml:space="preserve">vuonna 1971 - se </w:t>
      </w:r>
      <w:r>
        <w:rPr>
          <w:color w:val="000D2C"/>
        </w:rPr>
        <w:t xml:space="preserve">oli </w:t>
      </w:r>
      <w:r>
        <w:t xml:space="preserve">38 kiloa painava jättiläinen - ja maailman ensimmäisen mikroprosessoripohjaisen kannettavan tietokoneen vuonna 1976, </w:t>
      </w:r>
      <w:r>
        <w:rPr>
          <w:color w:val="53495F"/>
        </w:rPr>
        <w:t xml:space="preserve">ainoat kannettavat tietokoneet, jotka </w:t>
      </w:r>
      <w:r>
        <w:rPr>
          <w:color w:val="F95475"/>
        </w:rPr>
        <w:t xml:space="preserve">se </w:t>
      </w:r>
      <w:r>
        <w:rPr>
          <w:color w:val="53495F"/>
        </w:rPr>
        <w:t xml:space="preserve">on tuonut markkinoille tämän vuosikymmenen alkupuoliskon jälkeen, ovat </w:t>
      </w:r>
      <w:r>
        <w:t xml:space="preserve">olleet "tyhmiä" päätelaitteita, joissa on rajoitetut suorat käsittelymahdollisuudet. </w:t>
      </w:r>
      <w:r>
        <w:rPr>
          <w:color w:val="118B8A"/>
        </w:rPr>
        <w:t xml:space="preserve">Yritys </w:t>
      </w:r>
      <w:r>
        <w:t xml:space="preserve">lopetti tavallisten henkilökohtaisten tietokoneiden </w:t>
      </w:r>
      <w:r>
        <w:t xml:space="preserve">myynnin jokin aika sitten. Nyt on tulossa muutos, sillä </w:t>
      </w:r>
      <w:r>
        <w:rPr>
          <w:color w:val="118B8A"/>
        </w:rPr>
        <w:t xml:space="preserve">Texas Instruments </w:t>
      </w:r>
      <w:r>
        <w:t xml:space="preserve">alkaa markkinoida kahta 14-kiloista kannettavaa tietokonetta, joissa on 20 ja 40 megatavun kiintolevyt. Kannettavat tietokoneet eivät ole mikään vallankumouksellinen tuote, ja </w:t>
      </w:r>
      <w:r>
        <w:rPr>
          <w:color w:val="61FC03"/>
        </w:rPr>
        <w:t xml:space="preserve">markkinoilla, </w:t>
      </w:r>
      <w:r>
        <w:rPr>
          <w:color w:val="5D9608"/>
        </w:rPr>
        <w:t xml:space="preserve">jotka </w:t>
      </w:r>
      <w:r>
        <w:rPr>
          <w:color w:val="61FC03"/>
        </w:rPr>
        <w:t xml:space="preserve">GRiD Systems Corp, nykyisin Tandy Corp. </w:t>
      </w:r>
      <w:r>
        <w:t xml:space="preserve">on ollut hitaampaa saada todella kiinni. </w:t>
      </w:r>
      <w:r>
        <w:rPr>
          <w:color w:val="DE98FD"/>
        </w:rPr>
        <w:t xml:space="preserve">Kannettava tietokone, </w:t>
      </w:r>
      <w:r>
        <w:rPr>
          <w:color w:val="DE98FD"/>
        </w:rPr>
        <w:t xml:space="preserve">jossa on kehittyneempi mikroprosessori ja kiintolevy, on </w:t>
      </w:r>
      <w:r>
        <w:t xml:space="preserve">kuitenkin </w:t>
      </w:r>
      <w:r>
        <w:t xml:space="preserve">paljon uraauurtavampi. Akun kanssa </w:t>
      </w:r>
      <w:r>
        <w:rPr>
          <w:color w:val="4F584E"/>
        </w:rPr>
        <w:t xml:space="preserve">kannettava tietokone </w:t>
      </w:r>
      <w:r>
        <w:t xml:space="preserve">painaa </w:t>
      </w:r>
      <w:r>
        <w:t xml:space="preserve">6,7 kiloa ja on kooltaan 8,2 x 11,7 tuumaa, siinä on 20 megatavun kiintolevy ja </w:t>
      </w:r>
      <w:r>
        <w:rPr>
          <w:color w:val="248AD0"/>
        </w:rPr>
        <w:t xml:space="preserve">taustavalaistu näyttö, joka </w:t>
      </w:r>
      <w:r>
        <w:rPr>
          <w:color w:val="5C5300"/>
        </w:rPr>
        <w:t xml:space="preserve">on </w:t>
      </w:r>
      <w:r>
        <w:rPr>
          <w:color w:val="248AD0"/>
        </w:rPr>
        <w:t xml:space="preserve">22 prosenttia </w:t>
      </w:r>
      <w:r>
        <w:rPr>
          <w:color w:val="9F6551"/>
        </w:rPr>
        <w:t xml:space="preserve">Compaqin näyttöä </w:t>
      </w:r>
      <w:r>
        <w:rPr>
          <w:color w:val="248AD0"/>
        </w:rPr>
        <w:t xml:space="preserve">suurempi</w:t>
      </w:r>
      <w:r>
        <w:t xml:space="preserve">. </w:t>
      </w:r>
      <w:r>
        <w:t xml:space="preserve">Alan konsulttien mukaan </w:t>
      </w:r>
      <w:r>
        <w:rPr>
          <w:color w:val="BCFEC6"/>
        </w:rPr>
        <w:t xml:space="preserve">sen </w:t>
      </w:r>
      <w:r>
        <w:rPr>
          <w:color w:val="932C70"/>
        </w:rPr>
        <w:t xml:space="preserve">näppäimistö </w:t>
      </w:r>
      <w:r>
        <w:t xml:space="preserve">on parempi kuin </w:t>
      </w:r>
      <w:r>
        <w:rPr>
          <w:color w:val="58018B"/>
        </w:rPr>
        <w:t xml:space="preserve">Compaqin </w:t>
      </w:r>
      <w:r>
        <w:t xml:space="preserve">tarjoama</w:t>
      </w:r>
      <w:r>
        <w:t xml:space="preserve">, mutta sen </w:t>
      </w:r>
      <w:r>
        <w:rPr>
          <w:color w:val="2B1B04"/>
        </w:rPr>
        <w:t xml:space="preserve">akun kesto, joka </w:t>
      </w:r>
      <w:r>
        <w:rPr>
          <w:color w:val="B5AFC4"/>
        </w:rPr>
        <w:t xml:space="preserve">on </w:t>
      </w:r>
      <w:r>
        <w:rPr>
          <w:color w:val="2B1B04"/>
        </w:rPr>
        <w:t xml:space="preserve">noin kahdesta kolmeen tuntia, </w:t>
      </w:r>
      <w:r>
        <w:t xml:space="preserve">on lyhyempi. Siinä ei ole sisäistä levykeasemaa, mutta siihen voi ostaa erillisen ulkoisen aseman. </w:t>
      </w:r>
      <w:r>
        <w:rPr>
          <w:color w:val="4F584E"/>
        </w:rPr>
        <w:t xml:space="preserve">Sen </w:t>
      </w:r>
      <w:r>
        <w:t xml:space="preserve">suurin haittapuoli on ehkä sen 3 tuuman paksuus, joka on niin suuri, että </w:t>
      </w:r>
      <w:r>
        <w:t xml:space="preserve">eräs konsultti kutsui sitä "hirviöksi". </w:t>
      </w:r>
      <w:r>
        <w:rPr>
          <w:color w:val="118B8A"/>
        </w:rPr>
        <w:t xml:space="preserve">Texas Instrumentin </w:t>
      </w:r>
      <w:r>
        <w:t xml:space="preserve">raskaampien kannettavien tietokoneiden suositushinta </w:t>
      </w:r>
      <w:r>
        <w:t xml:space="preserve">on 4 999 dollaria TI 25 -mallille, jossa on 20 megatavun kiintolevy, ja 5 599 dollaria 40 megatavun 45-mallille. TI 12 -mallin kannettavan tietokoneen hinta on 4199 dollaria.</w:t>
      </w:r>
    </w:p>
    <w:p>
      <w:r>
        <w:rPr>
          <w:b/>
        </w:rPr>
        <w:t xml:space="preserve">Asiakirjan numero 420</w:t>
      </w:r>
    </w:p>
    <w:p>
      <w:r>
        <w:rPr>
          <w:b/>
        </w:rPr>
        <w:t xml:space="preserve">Asiakirjan tunniste: wsj0639-001</w:t>
      </w:r>
    </w:p>
    <w:p>
      <w:r>
        <w:rPr>
          <w:color w:val="310106"/>
        </w:rPr>
        <w:t xml:space="preserve">Shearson Lehman Hutton Inc. </w:t>
      </w:r>
      <w:r>
        <w:t xml:space="preserve">ilmoitti </w:t>
      </w:r>
      <w:r>
        <w:rPr>
          <w:color w:val="04640D"/>
        </w:rPr>
        <w:t xml:space="preserve">hakeneensa </w:t>
      </w:r>
      <w:r>
        <w:rPr>
          <w:color w:val="FEFB0A"/>
        </w:rPr>
        <w:t xml:space="preserve">Taiwanin arvopaperivalvojilta </w:t>
      </w:r>
      <w:r>
        <w:rPr>
          <w:color w:val="04640D"/>
        </w:rPr>
        <w:t xml:space="preserve">lupaa avata välitystoimistot Taipeihin</w:t>
      </w:r>
      <w:r>
        <w:t xml:space="preserve">. </w:t>
      </w:r>
      <w:r>
        <w:rPr>
          <w:color w:val="FB5514"/>
        </w:rPr>
        <w:t xml:space="preserve">Shearsonin </w:t>
      </w:r>
      <w:r>
        <w:rPr>
          <w:color w:val="04640D"/>
        </w:rPr>
        <w:t xml:space="preserve">hakemus </w:t>
      </w:r>
      <w:r>
        <w:t xml:space="preserve">on ensimmäinen </w:t>
      </w:r>
      <w:r>
        <w:rPr>
          <w:color w:val="E115C0"/>
        </w:rPr>
        <w:t xml:space="preserve">sen jälkeen, kun </w:t>
      </w:r>
      <w:r>
        <w:rPr>
          <w:color w:val="0BC582"/>
        </w:rPr>
        <w:t xml:space="preserve">Taiwanin arvopaperimarkkinoita sääntelevä komissio </w:t>
      </w:r>
      <w:r>
        <w:rPr>
          <w:color w:val="E115C0"/>
        </w:rPr>
        <w:t xml:space="preserve">ilmoitti 21. kesäkuuta, että se sallii </w:t>
      </w:r>
      <w:r>
        <w:rPr>
          <w:color w:val="FEB8C8"/>
        </w:rPr>
        <w:t xml:space="preserve">ulkomaisten meklariyritysten </w:t>
      </w:r>
      <w:r>
        <w:rPr>
          <w:color w:val="E115C0"/>
        </w:rPr>
        <w:t xml:space="preserve">harjoittaa liiketoimintaa </w:t>
      </w:r>
      <w:r>
        <w:rPr>
          <w:color w:val="9E8317"/>
        </w:rPr>
        <w:t xml:space="preserve">Taiwanissa</w:t>
      </w:r>
      <w:r>
        <w:t xml:space="preserve">. </w:t>
      </w:r>
      <w:r>
        <w:t xml:space="preserve">Taiwanin viranomaisten odotetaan </w:t>
      </w:r>
      <w:r>
        <w:t xml:space="preserve">tarkastelevan </w:t>
      </w:r>
      <w:r>
        <w:rPr>
          <w:color w:val="FB5514"/>
        </w:rPr>
        <w:t xml:space="preserve">Shearsonin hakem</w:t>
      </w:r>
      <w:r>
        <w:rPr>
          <w:color w:val="04640D"/>
        </w:rPr>
        <w:t xml:space="preserve">usta </w:t>
      </w:r>
      <w:r>
        <w:t xml:space="preserve">myöhemmin tänä vuonna. Nykyisten sääntöjen mukaan </w:t>
      </w:r>
      <w:r>
        <w:rPr>
          <w:color w:val="01190F"/>
        </w:rPr>
        <w:t xml:space="preserve">taiwanilaiset</w:t>
      </w:r>
      <w:r>
        <w:t xml:space="preserve"> sijoittajat voivat </w:t>
      </w:r>
      <w:r>
        <w:t xml:space="preserve">ostaa paikallisten ja ulkomaisten sijoitusrahastojen liikkeeseen laskemia ulkomaisia osakkeita </w:t>
      </w:r>
      <w:r>
        <w:t xml:space="preserve">vain </w:t>
      </w:r>
      <w:r>
        <w:t xml:space="preserve">ostamalla sijoitusrahastoja. Uusien sääntöjen </w:t>
      </w:r>
      <w:r>
        <w:t xml:space="preserve">ansiosta </w:t>
      </w:r>
      <w:r>
        <w:rPr>
          <w:color w:val="847D81"/>
        </w:rPr>
        <w:t xml:space="preserve">sijoittajat voivat </w:t>
      </w:r>
      <w:r>
        <w:t xml:space="preserve">ostaa ulkomaisia osakkeita suoraan. </w:t>
      </w:r>
      <w:r>
        <w:rPr>
          <w:color w:val="B70639"/>
        </w:rPr>
        <w:t xml:space="preserve">Shearsonin </w:t>
      </w:r>
      <w:r>
        <w:rPr>
          <w:color w:val="58018B"/>
        </w:rPr>
        <w:t xml:space="preserve">tiedottajan </w:t>
      </w:r>
      <w:r>
        <w:t xml:space="preserve">mukaan välityspalvelu on suunnattu </w:t>
      </w:r>
      <w:r>
        <w:rPr>
          <w:color w:val="703B01"/>
        </w:rPr>
        <w:t xml:space="preserve">riippumattomille sijoittajille</w:t>
      </w:r>
      <w:r>
        <w:rPr>
          <w:color w:val="F7F1DF"/>
        </w:rPr>
        <w:t xml:space="preserve">, jotka </w:t>
      </w:r>
      <w:r>
        <w:rPr>
          <w:color w:val="703B01"/>
        </w:rPr>
        <w:t xml:space="preserve">haluavat ostaa ulkomaisia ja kotimaisia osakkeita</w:t>
      </w:r>
      <w:r>
        <w:t xml:space="preserve">. </w:t>
      </w:r>
      <w:r>
        <w:t xml:space="preserve">"</w:t>
      </w:r>
      <w:r>
        <w:rPr>
          <w:color w:val="01190F"/>
        </w:rPr>
        <w:t xml:space="preserve">Se on </w:t>
      </w:r>
      <w:r>
        <w:t xml:space="preserve">houkutteleva markkina-alue, jolla on merkittävää kasvupotentiaalia", hän sanoi.</w:t>
      </w:r>
    </w:p>
    <w:p>
      <w:r>
        <w:rPr>
          <w:b/>
        </w:rPr>
        <w:t xml:space="preserve">Asiakirjan numero 421</w:t>
      </w:r>
    </w:p>
    <w:p>
      <w:r>
        <w:rPr>
          <w:b/>
        </w:rPr>
        <w:t xml:space="preserve">Asiakirjan tunniste: wsj0640-001</w:t>
      </w:r>
    </w:p>
    <w:p>
      <w:r>
        <w:rPr>
          <w:color w:val="310106"/>
        </w:rPr>
        <w:t xml:space="preserve">Lännen </w:t>
      </w:r>
      <w:r>
        <w:t xml:space="preserve">ja joidenkin </w:t>
      </w:r>
      <w:r>
        <w:rPr>
          <w:color w:val="04640D"/>
        </w:rPr>
        <w:t xml:space="preserve">eteläisten alueiden </w:t>
      </w:r>
      <w:r>
        <w:t xml:space="preserve">vähittäiskauppiaat ovat </w:t>
      </w:r>
      <w:r>
        <w:t xml:space="preserve">lähdössä joulukaupan ratkaisevaan sesonkiaikaan vauhdikkaammin kuin vähittäiskauppiaat muilla alueilla. </w:t>
      </w:r>
      <w:r>
        <w:rPr>
          <w:color w:val="FEFB0A"/>
        </w:rPr>
        <w:t xml:space="preserve">Kansainvälinen kauppakeskusjärjestö International Council of Shopping Centers </w:t>
      </w:r>
      <w:r>
        <w:t xml:space="preserve">kertoi </w:t>
      </w:r>
      <w:r>
        <w:rPr>
          <w:color w:val="FB5514"/>
        </w:rPr>
        <w:t xml:space="preserve">uudessa raportissaan, että </w:t>
      </w:r>
      <w:r>
        <w:t xml:space="preserve">sekatavarakaupan myynti </w:t>
      </w:r>
      <w:r>
        <w:rPr>
          <w:color w:val="310106"/>
        </w:rPr>
        <w:t xml:space="preserve">länsimaissa </w:t>
      </w:r>
      <w:r>
        <w:t xml:space="preserve">kasvoi </w:t>
      </w:r>
      <w:r>
        <w:t xml:space="preserve">6,6 prosenttia </w:t>
      </w:r>
      <w:r>
        <w:rPr>
          <w:color w:val="E115C0"/>
        </w:rPr>
        <w:t xml:space="preserve">vuoden 1989 ensimmäisten seitsemän kuukauden aikana </w:t>
      </w:r>
      <w:r>
        <w:t xml:space="preserve">edellisvuoden tasosta. </w:t>
      </w:r>
      <w:r>
        <w:rPr>
          <w:color w:val="04640D"/>
        </w:rPr>
        <w:t xml:space="preserve">Etelässä </w:t>
      </w:r>
      <w:r>
        <w:t xml:space="preserve">myynti kasvoi vaatimattomammin 4,8 prosenttia </w:t>
      </w:r>
      <w:r>
        <w:t xml:space="preserve">ja </w:t>
      </w:r>
      <w:r>
        <w:rPr>
          <w:color w:val="00587F"/>
        </w:rPr>
        <w:t xml:space="preserve">Keskilännessä </w:t>
      </w:r>
      <w:r>
        <w:t xml:space="preserve">4,4 prosenttia</w:t>
      </w:r>
      <w:r>
        <w:t xml:space="preserve">. </w:t>
      </w:r>
      <w:r>
        <w:t xml:space="preserve">Myynti </w:t>
      </w:r>
      <w:r>
        <w:rPr>
          <w:color w:val="0BC582"/>
        </w:rPr>
        <w:t xml:space="preserve">öljyntuottaja-Texasissa </w:t>
      </w:r>
      <w:r>
        <w:t xml:space="preserve">kasvoi kuitenkin 12,9 prosenttia ja Etelä-Carolinassa 10,6 prosenttia, New Yorkissa toimiva kaupparyhmä kertoi. Koillis-Englannissa myynti </w:t>
      </w:r>
      <w:r>
        <w:t xml:space="preserve">laski kuitenkin 0,4 prosenttia ja </w:t>
      </w:r>
      <w:r>
        <w:rPr>
          <w:color w:val="FEB8C8"/>
        </w:rPr>
        <w:t xml:space="preserve">Uudessa-Englannissa </w:t>
      </w:r>
      <w:r>
        <w:t xml:space="preserve">2,6 prosenttia. Luvut osoittavat, että "meillä ei ole yhtenäistä taloutta", sanoi </w:t>
      </w:r>
      <w:r>
        <w:rPr>
          <w:color w:val="01190F"/>
        </w:rPr>
        <w:t xml:space="preserve">neuvoston </w:t>
      </w:r>
      <w:r>
        <w:rPr>
          <w:color w:val="9E8317"/>
        </w:rPr>
        <w:t xml:space="preserve">tutkimusjohtaja Isaac Lagnado</w:t>
      </w:r>
      <w:r>
        <w:t xml:space="preserve">. "</w:t>
      </w:r>
      <w:r>
        <w:rPr>
          <w:color w:val="847D81"/>
        </w:rPr>
        <w:t xml:space="preserve">On </w:t>
      </w:r>
      <w:r>
        <w:t xml:space="preserve">paljon vahvoja ja heikkoja markkinoita." </w:t>
      </w:r>
      <w:r>
        <w:rPr>
          <w:color w:val="FEFB0A"/>
        </w:rPr>
        <w:t xml:space="preserve">Neuvoston </w:t>
      </w:r>
      <w:r>
        <w:t xml:space="preserve">mukaan </w:t>
      </w:r>
      <w:r>
        <w:t xml:space="preserve">myynti kasvoi kansallisesti 3,9 prosenttia </w:t>
      </w:r>
      <w:r>
        <w:rPr>
          <w:color w:val="58018B"/>
        </w:rPr>
        <w:t xml:space="preserve">heinäkuussa</w:t>
      </w:r>
      <w:r>
        <w:t xml:space="preserve">, </w:t>
      </w:r>
      <w:r>
        <w:rPr>
          <w:color w:val="58018B"/>
        </w:rPr>
        <w:t xml:space="preserve">joka</w:t>
      </w:r>
      <w:r>
        <w:t xml:space="preserve"> on </w:t>
      </w:r>
      <w:r>
        <w:rPr>
          <w:color w:val="B70639"/>
        </w:rPr>
        <w:t xml:space="preserve">viimeisin kuukausi, </w:t>
      </w:r>
      <w:r>
        <w:rPr>
          <w:color w:val="703B01"/>
        </w:rPr>
        <w:t xml:space="preserve">jolta </w:t>
      </w:r>
      <w:r>
        <w:rPr>
          <w:color w:val="B70639"/>
        </w:rPr>
        <w:t xml:space="preserve">tiedot ovat saatavilla. </w:t>
      </w:r>
      <w:r>
        <w:rPr>
          <w:color w:val="F7F1DF"/>
        </w:rPr>
        <w:t xml:space="preserve">Pohjois-Carolinan maanjäristys ja </w:t>
      </w:r>
      <w:r>
        <w:rPr>
          <w:color w:val="118B8A"/>
        </w:rPr>
        <w:t xml:space="preserve">hurrikaani Hugo </w:t>
      </w:r>
      <w:r>
        <w:rPr>
          <w:color w:val="F7F1DF"/>
        </w:rPr>
        <w:t xml:space="preserve">heikentävät todennäköisesti tilapäisesti myynnin kasvua </w:t>
      </w:r>
      <w:r>
        <w:rPr>
          <w:color w:val="4AFEFA"/>
        </w:rPr>
        <w:t xml:space="preserve">lännessä </w:t>
      </w:r>
      <w:r>
        <w:rPr>
          <w:color w:val="F7F1DF"/>
        </w:rPr>
        <w:t xml:space="preserve">ja Etelä-Carolinassa</w:t>
      </w:r>
      <w:r>
        <w:t xml:space="preserve">. </w:t>
      </w:r>
      <w:r>
        <w:rPr>
          <w:color w:val="9E8317"/>
        </w:rPr>
        <w:t xml:space="preserve">Lagnado </w:t>
      </w:r>
      <w:r>
        <w:t xml:space="preserve">ennusti kuitenkin, että </w:t>
      </w:r>
      <w:r>
        <w:rPr>
          <w:color w:val="F7F1DF"/>
        </w:rPr>
        <w:t xml:space="preserve">nämä alueelliset suuntaukset </w:t>
      </w:r>
      <w:r>
        <w:t xml:space="preserve">jatkuvat </w:t>
      </w:r>
      <w:r>
        <w:rPr>
          <w:color w:val="FCB164"/>
        </w:rPr>
        <w:t xml:space="preserve">joulusesongin ajan</w:t>
      </w:r>
      <w:r>
        <w:t xml:space="preserve">. </w:t>
      </w:r>
      <w:r>
        <w:t xml:space="preserve">"</w:t>
      </w:r>
      <w:r>
        <w:rPr>
          <w:color w:val="FCB164"/>
        </w:rPr>
        <w:t xml:space="preserve">Tämä on yhtä tärkeä hetki </w:t>
      </w:r>
      <w:r>
        <w:t xml:space="preserve">vähittäiskaupassa kuin politiikassa", hän sanoi. </w:t>
      </w:r>
      <w:r>
        <w:rPr>
          <w:color w:val="796EE6"/>
        </w:rPr>
        <w:t xml:space="preserve">Jouluneljännes </w:t>
      </w:r>
      <w:r>
        <w:t xml:space="preserve">on </w:t>
      </w:r>
      <w:r>
        <w:rPr>
          <w:color w:val="000D2C"/>
        </w:rPr>
        <w:t xml:space="preserve">vähittäiskauppiaille tärkeä</w:t>
      </w:r>
      <w:r>
        <w:t xml:space="preserve">, koska se muodostaa noin kolmanneksen </w:t>
      </w:r>
      <w:r>
        <w:rPr>
          <w:color w:val="000D2C"/>
        </w:rPr>
        <w:t xml:space="preserve">niiden </w:t>
      </w:r>
      <w:r>
        <w:t xml:space="preserve">myynnistä ja lähes puolet </w:t>
      </w:r>
      <w:r>
        <w:rPr>
          <w:color w:val="000D2C"/>
        </w:rPr>
        <w:t xml:space="preserve">niiden </w:t>
      </w:r>
      <w:r>
        <w:t xml:space="preserve">voitoista. </w:t>
      </w:r>
      <w:r>
        <w:rPr>
          <w:color w:val="53495F"/>
        </w:rPr>
        <w:t xml:space="preserve">Neuvoston </w:t>
      </w:r>
      <w:r>
        <w:rPr>
          <w:color w:val="FB5514"/>
        </w:rPr>
        <w:t xml:space="preserve">raportti </w:t>
      </w:r>
      <w:r>
        <w:t xml:space="preserve">perustuu </w:t>
      </w:r>
      <w:r>
        <w:rPr>
          <w:color w:val="F95475"/>
        </w:rPr>
        <w:t xml:space="preserve">tietoihin, jotka </w:t>
      </w:r>
      <w:r>
        <w:rPr>
          <w:color w:val="5D9608"/>
        </w:rPr>
        <w:t xml:space="preserve">kaupparyhmä </w:t>
      </w:r>
      <w:r>
        <w:rPr>
          <w:color w:val="F95475"/>
        </w:rPr>
        <w:t xml:space="preserve">ostaa kansalliselta tilastokeskukselta</w:t>
      </w:r>
      <w:r>
        <w:t xml:space="preserve">. </w:t>
      </w:r>
      <w:r>
        <w:t xml:space="preserve">Tietoja 125 suurkaupungin markkinoista toimittavat vähittäiskauppiaat, kuten Sears, Roebuck &amp; Co. ja K mart Corp. sekä yritykset, joilla on pieni määrä omistajia, kuten R. H. Macy &amp; Co. </w:t>
      </w:r>
      <w:r>
        <w:rPr>
          <w:color w:val="FEFB0A"/>
        </w:rPr>
        <w:t xml:space="preserve">Neuvosto </w:t>
      </w:r>
      <w:r>
        <w:t xml:space="preserve">aikoo julkaista omat </w:t>
      </w:r>
      <w:r>
        <w:t xml:space="preserve">alueelliset raporttinsa </w:t>
      </w:r>
      <w:r>
        <w:t xml:space="preserve">kerran kuukaudessa. </w:t>
      </w:r>
      <w:r>
        <w:rPr>
          <w:color w:val="9E8317"/>
        </w:rPr>
        <w:t xml:space="preserve">Lagnado </w:t>
      </w:r>
      <w:r>
        <w:t xml:space="preserve">sanoo, että tärkein syy myynnin kasvuun näyttää olevan vahva työllisyys. El Paso, Austin ja Fort Worth, jotka ovat </w:t>
      </w:r>
      <w:r>
        <w:rPr>
          <w:color w:val="847D81"/>
        </w:rPr>
        <w:t xml:space="preserve">maan </w:t>
      </w:r>
      <w:r>
        <w:t xml:space="preserve">kolme vahvinta vähittäiskaupan markkinaa, </w:t>
      </w:r>
      <w:r>
        <w:t xml:space="preserve">sijaitsevat kaikki </w:t>
      </w:r>
      <w:r>
        <w:rPr>
          <w:color w:val="0BC582"/>
        </w:rPr>
        <w:t xml:space="preserve">Texasissa</w:t>
      </w:r>
      <w:r>
        <w:rPr>
          <w:color w:val="DE98FD"/>
        </w:rPr>
        <w:t xml:space="preserve">, jossa </w:t>
      </w:r>
      <w:r>
        <w:rPr>
          <w:color w:val="0BC582"/>
        </w:rPr>
        <w:t xml:space="preserve">työllisyys kasvoi suhteellisen paljon </w:t>
      </w:r>
      <w:r>
        <w:t xml:space="preserve">eli</w:t>
      </w:r>
      <w:r>
        <w:rPr>
          <w:color w:val="0BC582"/>
        </w:rPr>
        <w:t xml:space="preserve"> 2 prosenttia. </w:t>
      </w:r>
      <w:r>
        <w:rPr>
          <w:color w:val="98A088"/>
        </w:rPr>
        <w:t xml:space="preserve">Massachusettsin markkinat, </w:t>
      </w:r>
      <w:r>
        <w:rPr>
          <w:color w:val="4F584E"/>
        </w:rPr>
        <w:t xml:space="preserve">jotka </w:t>
      </w:r>
      <w:r>
        <w:rPr>
          <w:color w:val="98A088"/>
        </w:rPr>
        <w:t xml:space="preserve">ovat menettäneet työpaikkoja tietokone- ja puolustusteollisuudessa</w:t>
      </w:r>
      <w:r>
        <w:t xml:space="preserve">, ovat olleet </w:t>
      </w:r>
      <w:r>
        <w:t xml:space="preserve">heikoin lenkki </w:t>
      </w:r>
      <w:r>
        <w:rPr>
          <w:color w:val="FEB8C8"/>
        </w:rPr>
        <w:t xml:space="preserve">synkässä New Englandissa.</w:t>
      </w:r>
      <w:r>
        <w:t xml:space="preserve"> Tulokset kuvastavat alueiden menestyksen kääntymistä kahden viime vuoden aikana. </w:t>
      </w:r>
      <w:r>
        <w:rPr>
          <w:color w:val="FEFB0A"/>
        </w:rPr>
        <w:t xml:space="preserve">Neuvoston mukaan </w:t>
      </w:r>
      <w:r>
        <w:t xml:space="preserve">myynnin kasvu oli hitainta </w:t>
      </w:r>
      <w:r>
        <w:rPr>
          <w:color w:val="310106"/>
        </w:rPr>
        <w:t xml:space="preserve">lännessä vuonna 1987, </w:t>
      </w:r>
      <w:r>
        <w:rPr>
          <w:color w:val="04640D"/>
        </w:rPr>
        <w:t xml:space="preserve">etelässä </w:t>
      </w:r>
      <w:r>
        <w:t xml:space="preserve">ensimmäisellä sijalla ja </w:t>
      </w:r>
      <w:r>
        <w:rPr>
          <w:color w:val="00587F"/>
        </w:rPr>
        <w:t xml:space="preserve">keskilännessä </w:t>
      </w:r>
      <w:r>
        <w:t xml:space="preserve">toisella sijalla. </w:t>
      </w:r>
      <w:r>
        <w:rPr>
          <w:color w:val="9E8317"/>
        </w:rPr>
        <w:t xml:space="preserve">Lagnado </w:t>
      </w:r>
      <w:r>
        <w:t xml:space="preserve">lisäsi, että vaikka </w:t>
      </w:r>
      <w:r>
        <w:rPr>
          <w:color w:val="248AD0"/>
        </w:rPr>
        <w:t xml:space="preserve">vähittäiskauppiaat </w:t>
      </w:r>
      <w:r>
        <w:t xml:space="preserve">eivät luultavasti koskaan korvaa Kalifornian maanjäristyksen ja </w:t>
      </w:r>
      <w:r>
        <w:rPr>
          <w:color w:val="5C5300"/>
        </w:rPr>
        <w:t xml:space="preserve">Hugo-hurrikaanin</w:t>
      </w:r>
      <w:r>
        <w:t xml:space="preserve"> aiheuttamia myyntitappioita</w:t>
      </w:r>
      <w:r>
        <w:t xml:space="preserve">, ne voivat myöhemmin saavuttaa joitakin hyötyjä. </w:t>
      </w:r>
      <w:r>
        <w:t xml:space="preserve">Searsin kaltaiset </w:t>
      </w:r>
      <w:r>
        <w:rPr>
          <w:color w:val="9F6551"/>
        </w:rPr>
        <w:t xml:space="preserve">myymälät, </w:t>
      </w:r>
      <w:r>
        <w:rPr>
          <w:color w:val="BCFEC6"/>
        </w:rPr>
        <w:t xml:space="preserve">jotka </w:t>
      </w:r>
      <w:r>
        <w:rPr>
          <w:color w:val="932C70"/>
        </w:rPr>
        <w:t xml:space="preserve">myyvät kalliimpia kestotavaroita, </w:t>
      </w:r>
      <w:r>
        <w:t xml:space="preserve">saattavat todella tuntea elpymistä, kun </w:t>
      </w:r>
      <w:r>
        <w:rPr>
          <w:color w:val="2B1B04"/>
        </w:rPr>
        <w:t xml:space="preserve">asiakkaat pyrkivät </w:t>
      </w:r>
      <w:r>
        <w:t xml:space="preserve">korvaamaan katastrofeissa kadonneet tavarat, hän sanoi.</w:t>
      </w:r>
    </w:p>
    <w:p>
      <w:r>
        <w:rPr>
          <w:b/>
        </w:rPr>
        <w:t xml:space="preserve">Asiakirjan numero 422</w:t>
      </w:r>
    </w:p>
    <w:p>
      <w:r>
        <w:rPr>
          <w:b/>
        </w:rPr>
        <w:t xml:space="preserve">Asiakirjan tunniste: wsj0641-001</w:t>
      </w:r>
    </w:p>
    <w:p>
      <w:r>
        <w:rPr>
          <w:color w:val="310106"/>
        </w:rPr>
        <w:t xml:space="preserve">Kerr-McGee Corp. </w:t>
      </w:r>
      <w:r>
        <w:t xml:space="preserve">ilmoitti investoivansa 42 miljoonaa dollaria ostaakseen maata ja siirtääkseen </w:t>
      </w:r>
      <w:r>
        <w:rPr>
          <w:color w:val="FEFB0A"/>
        </w:rPr>
        <w:t xml:space="preserve">ammoniumperkloraatin varastointilaitoksensa </w:t>
      </w:r>
      <w:r>
        <w:rPr>
          <w:color w:val="E115C0"/>
        </w:rPr>
        <w:t xml:space="preserve">Nevadan </w:t>
      </w:r>
      <w:r>
        <w:rPr>
          <w:color w:val="FB5514"/>
        </w:rPr>
        <w:t xml:space="preserve">Hendersonista </w:t>
      </w:r>
      <w:r>
        <w:rPr>
          <w:color w:val="0BC582"/>
        </w:rPr>
        <w:t xml:space="preserve">Nevadan </w:t>
      </w:r>
      <w:r>
        <w:rPr>
          <w:color w:val="00587F"/>
        </w:rPr>
        <w:t xml:space="preserve">Clark Countyyn</w:t>
      </w:r>
      <w:r>
        <w:t xml:space="preserve">. </w:t>
      </w:r>
      <w:r>
        <w:rPr>
          <w:color w:val="310106"/>
        </w:rPr>
        <w:t xml:space="preserve">Yhtiö </w:t>
      </w:r>
      <w:r>
        <w:t xml:space="preserve">kertoi siirtävänsä </w:t>
      </w:r>
      <w:r>
        <w:rPr>
          <w:color w:val="FEB8C8"/>
        </w:rPr>
        <w:t xml:space="preserve">varaston </w:t>
      </w:r>
      <w:r>
        <w:rPr>
          <w:color w:val="9E8317"/>
        </w:rPr>
        <w:t xml:space="preserve">ja sekoituslaitokset </w:t>
      </w:r>
      <w:r>
        <w:t xml:space="preserve">23 mailia </w:t>
      </w:r>
      <w:r>
        <w:rPr>
          <w:color w:val="01190F"/>
        </w:rPr>
        <w:t xml:space="preserve">Las Vegas</w:t>
      </w:r>
      <w:r>
        <w:t xml:space="preserve">ista koilliseen, jotta </w:t>
      </w:r>
      <w:r>
        <w:rPr>
          <w:color w:val="9E8317"/>
        </w:rPr>
        <w:t xml:space="preserve">laitos </w:t>
      </w:r>
      <w:r>
        <w:t xml:space="preserve">pysyy </w:t>
      </w:r>
      <w:r>
        <w:t xml:space="preserve">kaukana asuinalueista. Ammoniumperkloraatti on </w:t>
      </w:r>
      <w:r>
        <w:rPr>
          <w:color w:val="847D81"/>
        </w:rPr>
        <w:t xml:space="preserve">hapetin, </w:t>
      </w:r>
      <w:r>
        <w:rPr>
          <w:color w:val="58018B"/>
        </w:rPr>
        <w:t xml:space="preserve">jota </w:t>
      </w:r>
      <w:r>
        <w:rPr>
          <w:color w:val="847D81"/>
        </w:rPr>
        <w:t xml:space="preserve">sekoitetaan avaruussukkuloissa ja sotilasraketeissa käytettävään rakettipolttoaineeseen</w:t>
      </w:r>
      <w:r>
        <w:t xml:space="preserve">. </w:t>
      </w:r>
      <w:r>
        <w:t xml:space="preserve">Toukokuussa 1988 </w:t>
      </w:r>
      <w:r>
        <w:rPr>
          <w:color w:val="703B01"/>
        </w:rPr>
        <w:t xml:space="preserve">Hendersonin </w:t>
      </w:r>
      <w:r>
        <w:rPr>
          <w:color w:val="B70639"/>
        </w:rPr>
        <w:t xml:space="preserve">ammoniumperkloraattitehdas</w:t>
      </w:r>
      <w:r>
        <w:rPr>
          <w:color w:val="B70639"/>
        </w:rPr>
        <w:t xml:space="preserve">, jonka </w:t>
      </w:r>
      <w:r>
        <w:rPr>
          <w:color w:val="F7F1DF"/>
        </w:rPr>
        <w:t xml:space="preserve">omisti </w:t>
      </w:r>
      <w:r>
        <w:rPr>
          <w:color w:val="118B8A"/>
        </w:rPr>
        <w:t xml:space="preserve">American Pacific Corp.:</w:t>
      </w:r>
      <w:r>
        <w:rPr>
          <w:color w:val="B70639"/>
        </w:rPr>
        <w:t xml:space="preserve">n tytäryhtiö, oli saanut alkunsa. </w:t>
      </w:r>
      <w:r>
        <w:t xml:space="preserve">tuhoutui </w:t>
      </w:r>
      <w:r>
        <w:rPr>
          <w:color w:val="4AFEFA"/>
        </w:rPr>
        <w:t xml:space="preserve">useiden räjähdysten </w:t>
      </w:r>
      <w:r>
        <w:t xml:space="preserve">seurauksena</w:t>
      </w:r>
      <w:r>
        <w:t xml:space="preserve">. </w:t>
      </w:r>
      <w:r>
        <w:t xml:space="preserve">Räjähdyksen jälkeen </w:t>
      </w:r>
      <w:r>
        <w:rPr>
          <w:color w:val="310106"/>
        </w:rPr>
        <w:t xml:space="preserve">Kerr-McGee </w:t>
      </w:r>
      <w:r>
        <w:t xml:space="preserve">sulki tilapäisesti </w:t>
      </w:r>
      <w:r>
        <w:rPr>
          <w:color w:val="000D2C"/>
        </w:rPr>
        <w:t xml:space="preserve">Las Vegasin </w:t>
      </w:r>
      <w:r>
        <w:t xml:space="preserve">eteläpuolella sijaitsevan </w:t>
      </w:r>
      <w:r>
        <w:rPr>
          <w:color w:val="796EE6"/>
        </w:rPr>
        <w:t xml:space="preserve">laitoksensa </w:t>
      </w:r>
      <w:r>
        <w:t xml:space="preserve">turvallisuustarkastuksen ajaksi. </w:t>
      </w:r>
      <w:r>
        <w:rPr>
          <w:color w:val="53495F"/>
        </w:rPr>
        <w:t xml:space="preserve">American Pacific ja Kerr-McGee </w:t>
      </w:r>
      <w:r>
        <w:t xml:space="preserve">ovat Yhdysvaltojen ainoat kaksi ammoniumperkloraatin tuottajaa. Kun </w:t>
      </w:r>
      <w:r>
        <w:rPr>
          <w:color w:val="61FC03"/>
        </w:rPr>
        <w:t xml:space="preserve">tehdas </w:t>
      </w:r>
      <w:r>
        <w:rPr>
          <w:color w:val="F95475"/>
        </w:rPr>
        <w:t xml:space="preserve">tuhoutui</w:t>
      </w:r>
      <w:r>
        <w:rPr>
          <w:color w:val="F95475"/>
        </w:rPr>
        <w:t xml:space="preserve">, "</w:t>
      </w:r>
      <w:r>
        <w:t xml:space="preserve">luulen, </w:t>
      </w:r>
      <w:r>
        <w:rPr>
          <w:color w:val="5D9608"/>
        </w:rPr>
        <w:t xml:space="preserve">että </w:t>
      </w:r>
      <w:r>
        <w:rPr>
          <w:color w:val="DE98FD"/>
        </w:rPr>
        <w:t xml:space="preserve">kaikki </w:t>
      </w:r>
      <w:r>
        <w:rPr>
          <w:color w:val="5D9608"/>
        </w:rPr>
        <w:t xml:space="preserve">huolestuivat siitä, että sama voisi tapahtua </w:t>
      </w:r>
      <w:r>
        <w:rPr>
          <w:color w:val="4F584E"/>
        </w:rPr>
        <w:t xml:space="preserve">meidän </w:t>
      </w:r>
      <w:r>
        <w:rPr>
          <w:color w:val="98A088"/>
        </w:rPr>
        <w:t xml:space="preserve">tehtaallamme"</w:t>
      </w:r>
      <w:r>
        <w:rPr>
          <w:color w:val="98A088"/>
        </w:rPr>
        <w:t xml:space="preserve">, </w:t>
      </w:r>
      <w:r>
        <w:rPr>
          <w:color w:val="5C5300"/>
        </w:rPr>
        <w:t xml:space="preserve">Kerr-McGeen </w:t>
      </w:r>
      <w:r>
        <w:rPr>
          <w:color w:val="248AD0"/>
        </w:rPr>
        <w:t xml:space="preserve">tiedottaja</w:t>
      </w:r>
      <w:r>
        <w:t xml:space="preserve"> sanoi</w:t>
      </w:r>
      <w:r>
        <w:t xml:space="preserve">. </w:t>
      </w:r>
      <w:r>
        <w:rPr>
          <w:color w:val="9F6551"/>
        </w:rPr>
        <w:t xml:space="preserve">Tämä </w:t>
      </w:r>
      <w:r>
        <w:t xml:space="preserve">sai </w:t>
      </w:r>
      <w:r>
        <w:rPr>
          <w:color w:val="310106"/>
        </w:rPr>
        <w:t xml:space="preserve">Kerr-McGeen </w:t>
      </w:r>
      <w:r>
        <w:t xml:space="preserve">harkitsemaan </w:t>
      </w:r>
      <w:r>
        <w:rPr>
          <w:color w:val="9E8317"/>
        </w:rPr>
        <w:t xml:space="preserve">potentiaalisesti vaarallisten varastojen ja sekoituslaitosten </w:t>
      </w:r>
      <w:r>
        <w:t xml:space="preserve">siirtämistä pois </w:t>
      </w:r>
      <w:r>
        <w:rPr>
          <w:color w:val="FB5514"/>
        </w:rPr>
        <w:t xml:space="preserve">kaupungista</w:t>
      </w:r>
      <w:r>
        <w:t xml:space="preserve">. </w:t>
      </w:r>
      <w:r>
        <w:rPr>
          <w:color w:val="310106"/>
        </w:rPr>
        <w:t xml:space="preserve">Kerr-McGee </w:t>
      </w:r>
      <w:r>
        <w:t xml:space="preserve">kertoi ostaneensa liittovaltion hallitukselta </w:t>
      </w:r>
      <w:r>
        <w:t xml:space="preserve">3 350 hehtaaria </w:t>
      </w:r>
      <w:r>
        <w:rPr>
          <w:color w:val="00587F"/>
        </w:rPr>
        <w:t xml:space="preserve">Clark Countyssa </w:t>
      </w:r>
      <w:r>
        <w:t xml:space="preserve">ja aikoo aloittaa rakentamisen ensi vuoden alussa. Uuden laitoksen odotetaan aloittavan toimintansa vuoden 1991 alussa. </w:t>
      </w:r>
      <w:r>
        <w:rPr>
          <w:color w:val="310106"/>
        </w:rPr>
        <w:t xml:space="preserve">Yhtiön </w:t>
      </w:r>
      <w:r>
        <w:t xml:space="preserve">mukaan </w:t>
      </w:r>
      <w:r>
        <w:rPr>
          <w:color w:val="BCFEC6"/>
        </w:rPr>
        <w:t xml:space="preserve">Hendersonin </w:t>
      </w:r>
      <w:r>
        <w:rPr>
          <w:color w:val="9E8317"/>
        </w:rPr>
        <w:t xml:space="preserve">tehdas </w:t>
      </w:r>
      <w:r>
        <w:t xml:space="preserve">jatkaa muiden kemikaalien tuotantoa.</w:t>
      </w:r>
    </w:p>
    <w:p>
      <w:r>
        <w:rPr>
          <w:b/>
        </w:rPr>
        <w:t xml:space="preserve">Asiakirjan numero 423</w:t>
      </w:r>
    </w:p>
    <w:p>
      <w:r>
        <w:rPr>
          <w:b/>
        </w:rPr>
        <w:t xml:space="preserve">Asiakirjan tunniste: wsj0642-001</w:t>
      </w:r>
    </w:p>
    <w:p>
      <w:r>
        <w:rPr>
          <w:color w:val="310106"/>
        </w:rPr>
        <w:t xml:space="preserve">Tämä elektroniikkalaitevalmistaja </w:t>
      </w:r>
      <w:r>
        <w:t xml:space="preserve">ilmoitti, että </w:t>
      </w:r>
      <w:r>
        <w:rPr>
          <w:color w:val="04640D"/>
        </w:rPr>
        <w:t xml:space="preserve">Milton B. Hollander, </w:t>
      </w:r>
      <w:r>
        <w:rPr>
          <w:color w:val="FEFB0A"/>
        </w:rPr>
        <w:t xml:space="preserve">jonka </w:t>
      </w:r>
      <w:r>
        <w:rPr>
          <w:color w:val="FB5514"/>
        </w:rPr>
        <w:t xml:space="preserve">Stamfordissa, Connecticutissa sijaitseva High Technology Holding Co. </w:t>
      </w:r>
      <w:r>
        <w:rPr>
          <w:color w:val="04640D"/>
        </w:rPr>
        <w:t xml:space="preserve">osti elokuussa enemmistön </w:t>
      </w:r>
      <w:r>
        <w:rPr>
          <w:color w:val="04640D"/>
        </w:rPr>
        <w:t xml:space="preserve">49,4 prosentin osuudestaan </w:t>
      </w:r>
      <w:r>
        <w:rPr>
          <w:color w:val="E115C0"/>
        </w:rPr>
        <w:t xml:space="preserve">Newportissa</w:t>
      </w:r>
      <w:r>
        <w:t xml:space="preserve">, vaihtoi kaikki viisi nykyistä </w:t>
      </w:r>
      <w:r>
        <w:rPr>
          <w:color w:val="00587F"/>
        </w:rPr>
        <w:t xml:space="preserve">hallituksen </w:t>
      </w:r>
      <w:r>
        <w:t xml:space="preserve">jäsentä</w:t>
      </w:r>
      <w:r>
        <w:t xml:space="preserve">. </w:t>
      </w:r>
      <w:r>
        <w:rPr>
          <w:color w:val="04640D"/>
        </w:rPr>
        <w:t xml:space="preserve">Hollander</w:t>
      </w:r>
      <w:r>
        <w:t xml:space="preserve">, Frederick Ezekiel, Frederick Ross, Arthur B. Crozier ja Rose Pothier. </w:t>
      </w:r>
      <w:r>
        <w:t xml:space="preserve">George Pratt, Robert E. Davis, Norman Gray, John Virtue, </w:t>
      </w:r>
      <w:r>
        <w:rPr>
          <w:color w:val="310106"/>
        </w:rPr>
        <w:t xml:space="preserve">yhtiön </w:t>
      </w:r>
      <w:r>
        <w:t xml:space="preserve">sihteeri</w:t>
      </w:r>
      <w:r>
        <w:t xml:space="preserve">, ja </w:t>
      </w:r>
      <w:r>
        <w:rPr>
          <w:color w:val="0BC582"/>
        </w:rPr>
        <w:t xml:space="preserve">Barret B. Weekes, </w:t>
      </w:r>
      <w:r>
        <w:rPr>
          <w:color w:val="FEB8C8"/>
        </w:rPr>
        <w:t xml:space="preserve">hallituksen </w:t>
      </w:r>
      <w:r>
        <w:rPr>
          <w:color w:val="0BC582"/>
        </w:rPr>
        <w:t xml:space="preserve">puheenjohtaja</w:t>
      </w:r>
      <w:r>
        <w:rPr>
          <w:color w:val="0BC582"/>
        </w:rPr>
        <w:t xml:space="preserve">, pääjohtaja ja toimitusjohtaja</w:t>
      </w:r>
      <w:r>
        <w:rPr>
          <w:color w:val="9E8317"/>
        </w:rPr>
        <w:t xml:space="preserve">, </w:t>
      </w:r>
      <w:r>
        <w:t xml:space="preserve">erotettiin </w:t>
      </w:r>
      <w:r>
        <w:rPr>
          <w:color w:val="00587F"/>
        </w:rPr>
        <w:t xml:space="preserve">tehtävistään</w:t>
      </w:r>
      <w:r>
        <w:t xml:space="preserve">. </w:t>
      </w:r>
      <w:r>
        <w:rPr>
          <w:color w:val="847D81"/>
        </w:rPr>
        <w:t xml:space="preserve">Newportin </w:t>
      </w:r>
      <w:r>
        <w:rPr>
          <w:color w:val="01190F"/>
        </w:rPr>
        <w:t xml:space="preserve">virkamiehet </w:t>
      </w:r>
      <w:r>
        <w:t xml:space="preserve">eivät perjantaina vastanneet pyyntöihin keskustella </w:t>
      </w:r>
      <w:r>
        <w:rPr>
          <w:color w:val="310106"/>
        </w:rPr>
        <w:t xml:space="preserve">yhtiön </w:t>
      </w:r>
      <w:r>
        <w:t xml:space="preserve">muutoksista</w:t>
      </w:r>
      <w:r>
        <w:t xml:space="preserve">, mutta </w:t>
      </w:r>
      <w:r>
        <w:rPr>
          <w:color w:val="0BC582"/>
        </w:rPr>
        <w:t xml:space="preserve">Weekes </w:t>
      </w:r>
      <w:r>
        <w:t xml:space="preserve">oli aiemmin sanonut, että </w:t>
      </w:r>
      <w:r>
        <w:rPr>
          <w:color w:val="04640D"/>
        </w:rPr>
        <w:t xml:space="preserve">Hollander </w:t>
      </w:r>
      <w:r>
        <w:t xml:space="preserve">halusi oman </w:t>
      </w:r>
      <w:r>
        <w:t xml:space="preserve">tiiminsä </w:t>
      </w:r>
      <w:r>
        <w:rPr>
          <w:color w:val="00587F"/>
        </w:rPr>
        <w:t xml:space="preserve">hallitukseen.</w:t>
      </w:r>
    </w:p>
    <w:p>
      <w:r>
        <w:rPr>
          <w:b/>
        </w:rPr>
        <w:t xml:space="preserve">Asiakirjan numero 424</w:t>
      </w:r>
    </w:p>
    <w:p>
      <w:r>
        <w:rPr>
          <w:b/>
        </w:rPr>
        <w:t xml:space="preserve">Asiakirjan tunniste: wsj0643-001</w:t>
      </w:r>
    </w:p>
    <w:p>
      <w:r>
        <w:rPr>
          <w:color w:val="310106"/>
        </w:rPr>
        <w:t xml:space="preserve">Japanin johtava kosmetiikkavalmistaja Shiseido Co </w:t>
      </w:r>
      <w:r>
        <w:t xml:space="preserve">kertoi, että </w:t>
      </w:r>
      <w:r>
        <w:t xml:space="preserve">sen </w:t>
      </w:r>
      <w:r>
        <w:rPr>
          <w:color w:val="FB5514"/>
        </w:rPr>
        <w:t xml:space="preserve">nettotulos oli 5,64 miljardia jeniä (39,7 miljoonaa dollaria) </w:t>
      </w:r>
      <w:r>
        <w:rPr>
          <w:color w:val="04640D"/>
        </w:rPr>
        <w:t xml:space="preserve">30. syyskuuta </w:t>
      </w:r>
      <w:r>
        <w:rPr>
          <w:color w:val="04640D"/>
        </w:rPr>
        <w:t xml:space="preserve">päättyneen </w:t>
      </w:r>
      <w:r>
        <w:rPr>
          <w:color w:val="04640D"/>
        </w:rPr>
        <w:t xml:space="preserve">vuoden ensimmäisellä puoliskolla</w:t>
      </w:r>
      <w:r>
        <w:t xml:space="preserve">. </w:t>
      </w:r>
      <w:r>
        <w:t xml:space="preserve">Tarkkaa vertailua edelliseen vuoteen ei voitu tehdä, koska </w:t>
      </w:r>
      <w:r>
        <w:rPr>
          <w:color w:val="310106"/>
        </w:rPr>
        <w:t xml:space="preserve">yrityksen</w:t>
      </w:r>
      <w:r>
        <w:t xml:space="preserve"> tilikausi muuttui</w:t>
      </w:r>
      <w:r>
        <w:t xml:space="preserve">. </w:t>
      </w:r>
      <w:r>
        <w:rPr>
          <w:color w:val="310106"/>
        </w:rPr>
        <w:t xml:space="preserve">Tokiossa sijaitsevan </w:t>
      </w:r>
      <w:r>
        <w:t xml:space="preserve">yhtiön </w:t>
      </w:r>
      <w:r>
        <w:t xml:space="preserve">nettotulos oli 3,73 miljardia jeniä </w:t>
      </w:r>
      <w:r>
        <w:rPr>
          <w:color w:val="E115C0"/>
        </w:rPr>
        <w:t xml:space="preserve">edellisellä raportointikaudella</w:t>
      </w:r>
      <w:r>
        <w:rPr>
          <w:color w:val="00587F"/>
        </w:rPr>
        <w:t xml:space="preserve">, </w:t>
      </w:r>
      <w:r>
        <w:rPr>
          <w:color w:val="E115C0"/>
        </w:rPr>
        <w:t xml:space="preserve">johon sisältyvät 31. maaliskuuta päättyneet neljä kuukautta. </w:t>
      </w:r>
      <w:r>
        <w:rPr>
          <w:color w:val="04640D"/>
        </w:rPr>
        <w:t xml:space="preserve">Ensimmäisen vuosipuoliskon </w:t>
      </w:r>
      <w:r>
        <w:t xml:space="preserve">liikevaihto oli </w:t>
      </w:r>
      <w:r>
        <w:t xml:space="preserve">159,92 miljardia jeniä, kun se </w:t>
      </w:r>
      <w:r>
        <w:rPr>
          <w:color w:val="E115C0"/>
        </w:rPr>
        <w:t xml:space="preserve">neljän kuukauden jaksolla </w:t>
      </w:r>
      <w:r>
        <w:t xml:space="preserve">oli 104,79 miljardia jeniä</w:t>
      </w:r>
      <w:r>
        <w:t xml:space="preserve">. </w:t>
      </w:r>
      <w:r>
        <w:rPr>
          <w:color w:val="310106"/>
        </w:rPr>
        <w:t xml:space="preserve">Shiseido </w:t>
      </w:r>
      <w:r>
        <w:t xml:space="preserve">arvioi, että myynti </w:t>
      </w:r>
      <w:r>
        <w:t xml:space="preserve">nousee 318 miljardiin jeniin </w:t>
      </w:r>
      <w:r>
        <w:rPr>
          <w:color w:val="0BC582"/>
        </w:rPr>
        <w:t xml:space="preserve">ensi maaliskuun 31. päivänä </w:t>
      </w:r>
      <w:r>
        <w:rPr>
          <w:color w:val="FEB8C8"/>
        </w:rPr>
        <w:t xml:space="preserve">päättyvänä </w:t>
      </w:r>
      <w:r>
        <w:rPr>
          <w:color w:val="0BC582"/>
        </w:rPr>
        <w:t xml:space="preserve">vuonna, </w:t>
      </w:r>
      <w:r>
        <w:t xml:space="preserve">kun se oli 340,83 miljardia jeniä 30. marraskuuta 1988 päättyneenä vuonna. </w:t>
      </w:r>
      <w:r>
        <w:rPr>
          <w:color w:val="310106"/>
        </w:rPr>
        <w:t xml:space="preserve">Yhtiö </w:t>
      </w:r>
      <w:r>
        <w:t xml:space="preserve">kertoi odottavansa nettovoiton kasvavan 11 miljardiin jeniin 8,22 miljardista jenistä.</w:t>
      </w:r>
    </w:p>
    <w:p>
      <w:r>
        <w:rPr>
          <w:b/>
        </w:rPr>
        <w:t xml:space="preserve">Asiakirjan numero 425</w:t>
      </w:r>
    </w:p>
    <w:p>
      <w:r>
        <w:rPr>
          <w:b/>
        </w:rPr>
        <w:t xml:space="preserve">Asiakirjan tunniste: wsj0644-001</w:t>
      </w:r>
    </w:p>
    <w:p>
      <w:r>
        <w:rPr>
          <w:color w:val="04640D"/>
        </w:rPr>
        <w:t xml:space="preserve">Toimitusjohtaja </w:t>
      </w:r>
      <w:r>
        <w:rPr>
          <w:color w:val="310106"/>
        </w:rPr>
        <w:t xml:space="preserve">Bruce W. Wilkinson </w:t>
      </w:r>
      <w:r>
        <w:t xml:space="preserve">on </w:t>
      </w:r>
      <w:r>
        <w:t xml:space="preserve">nimitetty </w:t>
      </w:r>
      <w:r>
        <w:rPr>
          <w:color w:val="FEFB0A"/>
        </w:rPr>
        <w:t xml:space="preserve">nykyiseen tehtäväänsä </w:t>
      </w:r>
      <w:r>
        <w:rPr>
          <w:color w:val="00587F"/>
        </w:rPr>
        <w:t xml:space="preserve">arkkitehti- ja insinöörikonsernin hallituksen </w:t>
      </w:r>
      <w:r>
        <w:rPr>
          <w:color w:val="E115C0"/>
        </w:rPr>
        <w:t xml:space="preserve">puheenjohtajaksi</w:t>
      </w:r>
      <w:r>
        <w:t xml:space="preserve">. </w:t>
      </w:r>
      <w:r>
        <w:rPr>
          <w:color w:val="310106"/>
        </w:rPr>
        <w:t xml:space="preserve">Wilkinson, 45, </w:t>
      </w:r>
      <w:r>
        <w:t xml:space="preserve">korvaa </w:t>
      </w:r>
      <w:r>
        <w:rPr>
          <w:color w:val="0BC582"/>
        </w:rPr>
        <w:t xml:space="preserve">Thomas A. Wilkinsonin, 66. Bullock, </w:t>
      </w:r>
      <w:r>
        <w:rPr>
          <w:color w:val="FEB8C8"/>
        </w:rPr>
        <w:t xml:space="preserve">joka </w:t>
      </w:r>
      <w:r>
        <w:rPr>
          <w:color w:val="0BC582"/>
        </w:rPr>
        <w:t xml:space="preserve">jää eläkkeelle </w:t>
      </w:r>
      <w:r>
        <w:rPr>
          <w:color w:val="01190F"/>
        </w:rPr>
        <w:t xml:space="preserve">hallituksen </w:t>
      </w:r>
      <w:r>
        <w:rPr>
          <w:color w:val="9E8317"/>
        </w:rPr>
        <w:t xml:space="preserve">puheenjohtajan tehtävästä </w:t>
      </w:r>
      <w:r>
        <w:rPr>
          <w:color w:val="0BC582"/>
        </w:rPr>
        <w:t xml:space="preserve">mutta jatkaa </w:t>
      </w:r>
      <w:r>
        <w:rPr>
          <w:color w:val="847D81"/>
        </w:rPr>
        <w:t xml:space="preserve">hallituksen </w:t>
      </w:r>
      <w:r>
        <w:rPr>
          <w:color w:val="0BC582"/>
        </w:rPr>
        <w:t xml:space="preserve">jäsenenä </w:t>
      </w:r>
      <w:r>
        <w:rPr>
          <w:color w:val="0BC582"/>
        </w:rPr>
        <w:t xml:space="preserve">ja johtokunnan puheenjohtajana</w:t>
      </w:r>
      <w:r>
        <w:t xml:space="preserve">.</w:t>
      </w:r>
    </w:p>
    <w:p>
      <w:r>
        <w:rPr>
          <w:b/>
        </w:rPr>
        <w:t xml:space="preserve">Asiakirjan numero 426</w:t>
      </w:r>
    </w:p>
    <w:p>
      <w:r>
        <w:rPr>
          <w:b/>
        </w:rPr>
        <w:t xml:space="preserve">Asiakirjan tunniste: wsj0645-001</w:t>
      </w:r>
    </w:p>
    <w:p>
      <w:r>
        <w:rPr>
          <w:color w:val="310106"/>
        </w:rPr>
        <w:t xml:space="preserve">Kolmannen vuosineljänneksen </w:t>
      </w:r>
      <w:r>
        <w:t xml:space="preserve">fuusio- ja yritysostotoiminta </w:t>
      </w:r>
      <w:r>
        <w:t xml:space="preserve">ylitti </w:t>
      </w:r>
      <w:r>
        <w:rPr>
          <w:color w:val="04640D"/>
        </w:rPr>
        <w:t xml:space="preserve">viime vuoden </w:t>
      </w:r>
      <w:r>
        <w:t xml:space="preserve">tahdin</w:t>
      </w:r>
      <w:r>
        <w:t xml:space="preserve">, kertoo </w:t>
      </w:r>
      <w:r>
        <w:rPr>
          <w:color w:val="FEFB0A"/>
        </w:rPr>
        <w:t xml:space="preserve">Schaumburgissa, Illinoisissa sijaitseva W.T. Grimm &amp; Co., joka on Merrill Lynch &amp; Co:n yksikkö. </w:t>
      </w:r>
      <w:r>
        <w:rPr>
          <w:color w:val="FEFB0A"/>
        </w:rPr>
        <w:t xml:space="preserve">Grimmin </w:t>
      </w:r>
      <w:r>
        <w:t xml:space="preserve">mukaan </w:t>
      </w:r>
      <w:r>
        <w:rPr>
          <w:color w:val="FB5514"/>
        </w:rPr>
        <w:t xml:space="preserve">viimeisellä vuosineljänneksellä </w:t>
      </w:r>
      <w:r>
        <w:rPr>
          <w:color w:val="E115C0"/>
        </w:rPr>
        <w:t xml:space="preserve">ilmoitettiin yhteensä 672 kaupasta</w:t>
      </w:r>
      <w:r>
        <w:t xml:space="preserve">, mikä on </w:t>
      </w:r>
      <w:r>
        <w:t xml:space="preserve">13 prosenttia </w:t>
      </w:r>
      <w:r>
        <w:rPr>
          <w:color w:val="E115C0"/>
        </w:rPr>
        <w:t xml:space="preserve">enemmän </w:t>
      </w:r>
      <w:r>
        <w:t xml:space="preserve">kuin 597 kauppaa </w:t>
      </w:r>
      <w:r>
        <w:rPr>
          <w:color w:val="0BC582"/>
        </w:rPr>
        <w:t xml:space="preserve">viime vuoden </w:t>
      </w:r>
      <w:r>
        <w:rPr>
          <w:color w:val="00587F"/>
        </w:rPr>
        <w:t xml:space="preserve">vastaavana aikana</w:t>
      </w:r>
      <w:r>
        <w:t xml:space="preserve">. </w:t>
      </w:r>
      <w:r>
        <w:rPr>
          <w:color w:val="FEFB0A"/>
        </w:rPr>
        <w:t xml:space="preserve">Yhtiö </w:t>
      </w:r>
      <w:r>
        <w:t xml:space="preserve">lisäsi, että </w:t>
      </w:r>
      <w:r>
        <w:rPr>
          <w:color w:val="FEB8C8"/>
        </w:rPr>
        <w:t xml:space="preserve">julkistettujen kauppojen kokonaisarvo oli 71,9 miljardia dollaria, </w:t>
      </w:r>
      <w:r>
        <w:t xml:space="preserve">mikä on </w:t>
      </w:r>
      <w:r>
        <w:t xml:space="preserve">36 prosenttia </w:t>
      </w:r>
      <w:r>
        <w:rPr>
          <w:color w:val="FEB8C8"/>
        </w:rPr>
        <w:t xml:space="preserve">enemmän </w:t>
      </w:r>
      <w:r>
        <w:t xml:space="preserve">kuin </w:t>
      </w:r>
      <w:r>
        <w:rPr>
          <w:color w:val="04640D"/>
        </w:rPr>
        <w:t xml:space="preserve">viime vuonna, </w:t>
      </w:r>
      <w:r>
        <w:t xml:space="preserve">jolloin se oli 52,9 miljardia dollaria</w:t>
      </w:r>
      <w:r>
        <w:t xml:space="preserve">. </w:t>
      </w:r>
      <w:r>
        <w:rPr>
          <w:color w:val="9E8317"/>
        </w:rPr>
        <w:t xml:space="preserve">Grimm </w:t>
      </w:r>
      <w:r>
        <w:rPr>
          <w:color w:val="01190F"/>
        </w:rPr>
        <w:t xml:space="preserve">kirjasi </w:t>
      </w:r>
      <w:r>
        <w:rPr>
          <w:color w:val="847D81"/>
        </w:rPr>
        <w:t xml:space="preserve">hiljattain </w:t>
      </w:r>
      <w:r>
        <w:rPr>
          <w:color w:val="01190F"/>
        </w:rPr>
        <w:t xml:space="preserve">16 </w:t>
      </w:r>
      <w:r>
        <w:rPr>
          <w:color w:val="58018B"/>
        </w:rPr>
        <w:t xml:space="preserve">vähintään miljardin dollarin </w:t>
      </w:r>
      <w:r>
        <w:rPr>
          <w:color w:val="01190F"/>
        </w:rPr>
        <w:t xml:space="preserve">arvoista kauppaa</w:t>
      </w:r>
      <w:r>
        <w:t xml:space="preserve">, mikä on kaksi kertaa </w:t>
      </w:r>
      <w:r>
        <w:t xml:space="preserve">enemmän kuin </w:t>
      </w:r>
      <w:r>
        <w:rPr>
          <w:color w:val="0BC582"/>
        </w:rPr>
        <w:t xml:space="preserve">viime vuoden </w:t>
      </w:r>
      <w:r>
        <w:rPr>
          <w:color w:val="00587F"/>
        </w:rPr>
        <w:t xml:space="preserve">vastaavana aikana</w:t>
      </w:r>
      <w:r>
        <w:t xml:space="preserve">. </w:t>
      </w:r>
      <w:r>
        <w:t xml:space="preserve">Suurin oli </w:t>
      </w:r>
      <w:r>
        <w:rPr>
          <w:color w:val="B70639"/>
        </w:rPr>
        <w:t xml:space="preserve">12 miljardin dollarin suuruinen fuusio</w:t>
      </w:r>
      <w:r>
        <w:rPr>
          <w:color w:val="703B01"/>
        </w:rPr>
        <w:t xml:space="preserve">, jolla </w:t>
      </w:r>
      <w:r>
        <w:rPr>
          <w:color w:val="B70639"/>
        </w:rPr>
        <w:t xml:space="preserve">muodostettiin Bristol-Myers Squibb Co</w:t>
      </w:r>
      <w:r>
        <w:t xml:space="preserve">. </w:t>
      </w:r>
      <w:r>
        <w:rPr>
          <w:color w:val="F7F1DF"/>
        </w:rPr>
        <w:t xml:space="preserve">Yhdeksän ensimmäisen kuukauden aikana ilmoitettiin 1 977 kaupasta</w:t>
      </w:r>
      <w:r>
        <w:t xml:space="preserve">, mikä on </w:t>
      </w:r>
      <w:r>
        <w:t xml:space="preserve">15 prosenttia </w:t>
      </w:r>
      <w:r>
        <w:rPr>
          <w:color w:val="F7F1DF"/>
        </w:rPr>
        <w:t xml:space="preserve">enemmän </w:t>
      </w:r>
      <w:r>
        <w:t xml:space="preserve">kuin 1 716 kauppaa </w:t>
      </w:r>
      <w:r>
        <w:rPr>
          <w:color w:val="04640D"/>
        </w:rPr>
        <w:t xml:space="preserve">viime vuoden </w:t>
      </w:r>
      <w:r>
        <w:t xml:space="preserve">vastaavana aikana</w:t>
      </w:r>
      <w:r>
        <w:t xml:space="preserve">. </w:t>
      </w:r>
      <w:r>
        <w:rPr>
          <w:color w:val="118B8A"/>
        </w:rPr>
        <w:t xml:space="preserve">Julkistettuun hintaan tehtyjen kauppojen arvo oli 188,1 miljardia </w:t>
      </w:r>
      <w:r>
        <w:rPr>
          <w:color w:val="118B8A"/>
        </w:rPr>
        <w:t xml:space="preserve">dollaria</w:t>
      </w:r>
      <w:r>
        <w:t xml:space="preserve">, mikä on </w:t>
      </w:r>
      <w:r>
        <w:t xml:space="preserve">15 prosenttia </w:t>
      </w:r>
      <w:r>
        <w:rPr>
          <w:color w:val="118B8A"/>
        </w:rPr>
        <w:t xml:space="preserve">enemmän </w:t>
      </w:r>
      <w:r>
        <w:t xml:space="preserve">kuin </w:t>
      </w:r>
      <w:r>
        <w:rPr>
          <w:color w:val="04640D"/>
        </w:rPr>
        <w:t xml:space="preserve">viime vuonna</w:t>
      </w:r>
      <w:r>
        <w:t xml:space="preserve">, jolloin se oli 163,2 miljardia dollaria</w:t>
      </w:r>
      <w:r>
        <w:t xml:space="preserve">. </w:t>
      </w:r>
      <w:r>
        <w:t xml:space="preserve">Grimmin mukaan on epävarmaa, ylittääkö tämän vuoden kauppojen kokonaisarvo vuonna </w:t>
      </w:r>
      <w:r>
        <w:rPr>
          <w:color w:val="04640D"/>
        </w:rPr>
        <w:t xml:space="preserve">1988</w:t>
      </w:r>
      <w:r>
        <w:t xml:space="preserve"> tehdyn 247 miljardin euron ennätyksen, koska </w:t>
      </w:r>
      <w:r>
        <w:t xml:space="preserve">osakemarkkinoilla vallitsee tällä hetkellä hyvä tilanne ja koska erittäin spekulatiiviset kaupat ovat jäämässä taka-alalle</w:t>
      </w:r>
      <w:r>
        <w:t xml:space="preserve">.</w:t>
      </w:r>
    </w:p>
    <w:p>
      <w:r>
        <w:rPr>
          <w:b/>
        </w:rPr>
        <w:t xml:space="preserve">Asiakirjan numero 427</w:t>
      </w:r>
    </w:p>
    <w:p>
      <w:r>
        <w:rPr>
          <w:b/>
        </w:rPr>
        <w:t xml:space="preserve">Asiakirjan tunniste: wsj0646-001</w:t>
      </w:r>
    </w:p>
    <w:p>
      <w:r>
        <w:rPr>
          <w:color w:val="310106"/>
        </w:rPr>
        <w:t xml:space="preserve">MEDICINE SHOPPE INTERNATIONAL INC. </w:t>
      </w:r>
      <w:r>
        <w:t xml:space="preserve">ilmoitti osakkeiden jakamisesta 3:2 ja vahvisti osingonjakoa huomattavasti. </w:t>
      </w:r>
      <w:r>
        <w:rPr>
          <w:color w:val="310106"/>
        </w:rPr>
        <w:t xml:space="preserve">Apteekkien lisenssinantaja </w:t>
      </w:r>
      <w:r>
        <w:t xml:space="preserve">ilmoitti, että lisätyt osakkeet jaetaan 4. joulukuuta 13. marraskuuta ulkona olleiden osakkeiden lisäksi. </w:t>
      </w:r>
      <w:r>
        <w:rPr>
          <w:color w:val="310106"/>
        </w:rPr>
        <w:t xml:space="preserve">Yhtiö </w:t>
      </w:r>
      <w:r>
        <w:t xml:space="preserve">muutti myös </w:t>
      </w:r>
      <w:r>
        <w:rPr>
          <w:color w:val="FEFB0A"/>
        </w:rPr>
        <w:t xml:space="preserve">osinkopolitiikkaansa</w:t>
      </w:r>
      <w:r>
        <w:rPr>
          <w:color w:val="04640D"/>
        </w:rPr>
        <w:t xml:space="preserve">, </w:t>
      </w:r>
      <w:r>
        <w:rPr>
          <w:color w:val="FB5514"/>
        </w:rPr>
        <w:t xml:space="preserve">jonka mukaan </w:t>
      </w:r>
      <w:r>
        <w:rPr>
          <w:color w:val="FEFB0A"/>
        </w:rPr>
        <w:t xml:space="preserve">osakkeenomistajat saivat vuosittain 10 senttiä osakkeelta, </w:t>
      </w:r>
      <w:r>
        <w:t xml:space="preserve">julistamalla </w:t>
      </w:r>
      <w:r>
        <w:rPr>
          <w:color w:val="E115C0"/>
        </w:rPr>
        <w:t xml:space="preserve">osingoksi neljä senttiä osakkeelta, </w:t>
      </w:r>
      <w:r>
        <w:rPr>
          <w:color w:val="E115C0"/>
        </w:rPr>
        <w:t xml:space="preserve">joka maksetaan neljännesvuosittain uusista jaetuista osakkeista</w:t>
      </w:r>
      <w:r>
        <w:t xml:space="preserve">.</w:t>
      </w:r>
    </w:p>
    <w:p>
      <w:r>
        <w:rPr>
          <w:b/>
        </w:rPr>
        <w:t xml:space="preserve">Asiakirjan numero 428</w:t>
      </w:r>
    </w:p>
    <w:p>
      <w:r>
        <w:rPr>
          <w:b/>
        </w:rPr>
        <w:t xml:space="preserve">Asiakirjan tunniste: wsj0647-001</w:t>
      </w:r>
    </w:p>
    <w:p>
      <w:r>
        <w:rPr>
          <w:color w:val="310106"/>
        </w:rPr>
        <w:t xml:space="preserve">NBI Inc. </w:t>
      </w:r>
      <w:r>
        <w:t xml:space="preserve">ilmoitti, että se ei voi maksaa osinkoja </w:t>
      </w:r>
      <w:r>
        <w:rPr>
          <w:color w:val="04640D"/>
        </w:rPr>
        <w:t xml:space="preserve">A-sarjan vaihtokelpoisista etuoikeutetuista osakkeistaan </w:t>
      </w:r>
      <w:r>
        <w:t xml:space="preserve">31. lokakuuta alkaen</w:t>
      </w:r>
      <w:r>
        <w:t xml:space="preserve">, </w:t>
      </w:r>
      <w:r>
        <w:rPr>
          <w:color w:val="04640D"/>
        </w:rPr>
        <w:t xml:space="preserve">mikä </w:t>
      </w:r>
      <w:r>
        <w:t xml:space="preserve">antaa </w:t>
      </w:r>
      <w:r>
        <w:rPr>
          <w:color w:val="E115C0"/>
        </w:rPr>
        <w:t xml:space="preserve">kyseisten osakkeiden </w:t>
      </w:r>
      <w:r>
        <w:rPr>
          <w:color w:val="FB5514"/>
        </w:rPr>
        <w:t xml:space="preserve">haltijalle </w:t>
      </w:r>
      <w:r>
        <w:t xml:space="preserve">mahdollisuuden vaihtaa </w:t>
      </w:r>
      <w:r>
        <w:rPr>
          <w:color w:val="04640D"/>
        </w:rPr>
        <w:t xml:space="preserve">kyseiset osakkeet </w:t>
      </w:r>
      <w:r>
        <w:t xml:space="preserve">enintään 27,7 prosenttiin </w:t>
      </w:r>
      <w:r>
        <w:rPr>
          <w:color w:val="310106"/>
        </w:rPr>
        <w:t xml:space="preserve">NBI:n </w:t>
      </w:r>
      <w:r>
        <w:t xml:space="preserve">ulkona olevista </w:t>
      </w:r>
      <w:r>
        <w:t xml:space="preserve">osakkeista. </w:t>
      </w:r>
      <w:r>
        <w:rPr>
          <w:color w:val="310106"/>
        </w:rPr>
        <w:t xml:space="preserve">NBI </w:t>
      </w:r>
      <w:r>
        <w:t xml:space="preserve">on ilmoittanut, että vaikka sillä on varoja osingonmaksuun, sillä ei ole </w:t>
      </w:r>
      <w:r>
        <w:rPr>
          <w:color w:val="0BC582"/>
        </w:rPr>
        <w:t xml:space="preserve">Delawaren lain mukaan </w:t>
      </w:r>
      <w:r>
        <w:rPr>
          <w:color w:val="00587F"/>
        </w:rPr>
        <w:t xml:space="preserve">osingonmaksuun</w:t>
      </w:r>
      <w:r>
        <w:t xml:space="preserve"> vaadittavaa ylijäämää tai tulosta</w:t>
      </w:r>
      <w:r>
        <w:t xml:space="preserve">. </w:t>
      </w:r>
      <w:r>
        <w:rPr>
          <w:color w:val="FEB8C8"/>
        </w:rPr>
        <w:t xml:space="preserve">Kaikki etuoikeutetut osakkeet </w:t>
      </w:r>
      <w:r>
        <w:t xml:space="preserve">omistaa </w:t>
      </w:r>
      <w:r>
        <w:rPr>
          <w:color w:val="9E8317"/>
        </w:rPr>
        <w:t xml:space="preserve">Yukonin viranomainen, joka tukee </w:t>
      </w:r>
      <w:r>
        <w:rPr>
          <w:color w:val="01190F"/>
        </w:rPr>
        <w:t xml:space="preserve">työntekijän osakeomistukseen perustuvaa etuoikeutettua suunnitelmaa (Employee Stock Ownership Preferred, ESOP). </w:t>
      </w:r>
      <w:r>
        <w:rPr>
          <w:color w:val="FEB8C8"/>
        </w:rPr>
        <w:t xml:space="preserve">Osakkeiden </w:t>
      </w:r>
      <w:r>
        <w:t xml:space="preserve">ehtojen mukaan </w:t>
      </w:r>
      <w:r>
        <w:rPr>
          <w:color w:val="9E8317"/>
        </w:rPr>
        <w:t xml:space="preserve">Yukonin ESOP-viranomainen </w:t>
      </w:r>
      <w:r>
        <w:t xml:space="preserve">voi </w:t>
      </w:r>
      <w:r>
        <w:t xml:space="preserve">vaatia osakkeiden lunastamista 409 000 000 dollarilla 30. </w:t>
      </w:r>
      <w:r>
        <w:rPr>
          <w:color w:val="847D81"/>
        </w:rPr>
        <w:t xml:space="preserve">marraskuuta, </w:t>
      </w:r>
      <w:r>
        <w:t xml:space="preserve">mutta </w:t>
      </w:r>
      <w:r>
        <w:rPr>
          <w:color w:val="310106"/>
        </w:rPr>
        <w:t xml:space="preserve">NBI:n </w:t>
      </w:r>
      <w:r>
        <w:t xml:space="preserve">mukaan </w:t>
      </w:r>
      <w:r>
        <w:rPr>
          <w:color w:val="0BC582"/>
        </w:rPr>
        <w:t xml:space="preserve">laki </w:t>
      </w:r>
      <w:r>
        <w:t xml:space="preserve">ei salli lunastamista. Osingonmaksun laiminlyönti antaa </w:t>
      </w:r>
      <w:r>
        <w:rPr>
          <w:color w:val="9E8317"/>
        </w:rPr>
        <w:t xml:space="preserve">Yukonin viranomaiselle </w:t>
      </w:r>
      <w:r>
        <w:t xml:space="preserve">mahdollisuuden vaihtaa </w:t>
      </w:r>
      <w:r>
        <w:t xml:space="preserve">kaikki tai osa </w:t>
      </w:r>
      <w:r>
        <w:rPr>
          <w:color w:val="FEB8C8"/>
        </w:rPr>
        <w:t xml:space="preserve">osakkeistaan </w:t>
      </w:r>
      <w:r>
        <w:rPr>
          <w:color w:val="703B01"/>
        </w:rPr>
        <w:t xml:space="preserve">NBI:n </w:t>
      </w:r>
      <w:r>
        <w:rPr>
          <w:color w:val="B70639"/>
        </w:rPr>
        <w:t xml:space="preserve">kantaosakkeiksi 30. marraskuuta </w:t>
      </w:r>
      <w:r>
        <w:rPr>
          <w:color w:val="847D81"/>
        </w:rPr>
        <w:t xml:space="preserve">jälkeen </w:t>
      </w:r>
      <w:r>
        <w:rPr>
          <w:color w:val="703B01"/>
        </w:rPr>
        <w:t xml:space="preserve">NBI:n </w:t>
      </w:r>
      <w:r>
        <w:rPr>
          <w:color w:val="B70639"/>
        </w:rPr>
        <w:t xml:space="preserve">osakkeen päätöskurssin mukaan </w:t>
      </w:r>
      <w:r>
        <w:rPr>
          <w:color w:val="B70639"/>
        </w:rPr>
        <w:t xml:space="preserve">määräytyvään vaihtohintaan</w:t>
      </w:r>
      <w:r>
        <w:t xml:space="preserve">. </w:t>
      </w:r>
      <w:r>
        <w:rPr>
          <w:color w:val="310106"/>
        </w:rPr>
        <w:t xml:space="preserve">Tekstinkäsittelyjärjestelmiä valmistavan NBI:n </w:t>
      </w:r>
      <w:r>
        <w:t xml:space="preserve">mukaan ei ole mahdollista arvioida, muunnetaanko yksikään etuoikeutetuista osakkeista. </w:t>
      </w:r>
      <w:r>
        <w:rPr>
          <w:color w:val="310106"/>
        </w:rPr>
        <w:t xml:space="preserve">NBI </w:t>
      </w:r>
      <w:r>
        <w:t xml:space="preserve">kertoi myös, että </w:t>
      </w:r>
      <w:r>
        <w:t xml:space="preserve">rahoituksensa uudelleen järjestämiseksi ja taseensa parantamiseksi </w:t>
      </w:r>
      <w:r>
        <w:rPr>
          <w:color w:val="310106"/>
        </w:rPr>
        <w:t xml:space="preserve">NBI </w:t>
      </w:r>
      <w:r>
        <w:t xml:space="preserve">on palkannut </w:t>
      </w:r>
      <w:r>
        <w:rPr>
          <w:color w:val="310106"/>
        </w:rPr>
        <w:t xml:space="preserve">Prudential-Bache Securities Inc:</w:t>
      </w:r>
      <w:r>
        <w:rPr>
          <w:color w:val="F7F1DF"/>
        </w:rPr>
        <w:t xml:space="preserve">n </w:t>
      </w:r>
      <w:r>
        <w:t xml:space="preserve">rahoitusneuvonantajakseen ja investointipankkiirikseen</w:t>
      </w:r>
      <w:r>
        <w:t xml:space="preserve">.</w:t>
      </w:r>
    </w:p>
    <w:p>
      <w:r>
        <w:rPr>
          <w:b/>
        </w:rPr>
        <w:t xml:space="preserve">Asiakirjan numero 429</w:t>
      </w:r>
    </w:p>
    <w:p>
      <w:r>
        <w:rPr>
          <w:b/>
        </w:rPr>
        <w:t xml:space="preserve">Asiakirjan tunniste: wsj0648-001</w:t>
      </w:r>
    </w:p>
    <w:p>
      <w:r>
        <w:rPr>
          <w:color w:val="310106"/>
        </w:rPr>
        <w:t xml:space="preserve">Vakuutusyhtiöt </w:t>
      </w:r>
      <w:r>
        <w:t xml:space="preserve">ovat arvioineet </w:t>
      </w:r>
      <w:r>
        <w:rPr>
          <w:color w:val="04640D"/>
        </w:rPr>
        <w:t xml:space="preserve">San Franciscon maanjäristyksen </w:t>
      </w:r>
      <w:r>
        <w:t xml:space="preserve">aiheuttamien vahinkojen kokonaismääräksi </w:t>
      </w:r>
      <w:r>
        <w:t xml:space="preserve">lähes miljardi dollaria - paljon vähemmän </w:t>
      </w:r>
      <w:r>
        <w:rPr>
          <w:color w:val="FB5514"/>
        </w:rPr>
        <w:t xml:space="preserve">kuin </w:t>
      </w:r>
      <w:r>
        <w:rPr>
          <w:color w:val="E115C0"/>
        </w:rPr>
        <w:t xml:space="preserve">hurrikaani Hugon aiheuttamat </w:t>
      </w:r>
      <w:r>
        <w:rPr>
          <w:color w:val="FEFB0A"/>
        </w:rPr>
        <w:t xml:space="preserve">vahingot </w:t>
      </w:r>
      <w:r>
        <w:t xml:space="preserve">- mutta viimeaikainen katastrofien vyöry ravistelee kiinteistövakuutusmaksuja tulevina kuukausina. </w:t>
      </w:r>
      <w:r>
        <w:rPr>
          <w:color w:val="0BC582"/>
        </w:rPr>
        <w:t xml:space="preserve">American Insurance Services Groupin</w:t>
      </w:r>
      <w:r>
        <w:rPr>
          <w:color w:val="00587F"/>
        </w:rPr>
        <w:t xml:space="preserve"> omaisuusvahinkoja tutkiva osasto </w:t>
      </w:r>
      <w:r>
        <w:rPr>
          <w:color w:val="00587F"/>
        </w:rPr>
        <w:t xml:space="preserve">arvioi </w:t>
      </w:r>
      <w:r>
        <w:rPr>
          <w:color w:val="FEB8C8"/>
        </w:rPr>
        <w:t xml:space="preserve">maanjäristysvahinkojen määräksi </w:t>
      </w:r>
      <w:r>
        <w:rPr>
          <w:color w:val="00587F"/>
        </w:rPr>
        <w:t xml:space="preserve">960 miljoonaa </w:t>
      </w:r>
      <w:r>
        <w:rPr>
          <w:color w:val="00587F"/>
        </w:rPr>
        <w:t xml:space="preserve">dollaria</w:t>
      </w:r>
      <w:r>
        <w:t xml:space="preserve">. </w:t>
      </w:r>
      <w:r>
        <w:rPr>
          <w:color w:val="00587F"/>
        </w:rPr>
        <w:t xml:space="preserve">Arvio </w:t>
      </w:r>
      <w:r>
        <w:t xml:space="preserve">ei sisällä työntekijöiden korvauksia, henkivakuutuksia, vahinkovakuutuksia, vastuuvakuutuksia eikä infrastruktuurin, kuten siltojen, maanteiden ja julkisten rakennusten, vakuutuksia. </w:t>
      </w:r>
      <w:r>
        <w:rPr>
          <w:color w:val="9E8317"/>
        </w:rPr>
        <w:t xml:space="preserve">Odotettavissa olevat </w:t>
      </w:r>
      <w:r>
        <w:rPr>
          <w:color w:val="01190F"/>
        </w:rPr>
        <w:t xml:space="preserve">maanjäristyksen</w:t>
      </w:r>
      <w:r>
        <w:rPr>
          <w:color w:val="9E8317"/>
        </w:rPr>
        <w:t xml:space="preserve"> aiheuttamat vahingot </w:t>
      </w:r>
      <w:r>
        <w:rPr>
          <w:color w:val="9E8317"/>
        </w:rPr>
        <w:t xml:space="preserve">ovat kuitenkin vähäiset verrattuna </w:t>
      </w:r>
      <w:r>
        <w:rPr>
          <w:color w:val="847D81"/>
        </w:rPr>
        <w:t xml:space="preserve">4 miljardin dollarin korvauksiin, joita </w:t>
      </w:r>
      <w:r>
        <w:rPr>
          <w:color w:val="847D81"/>
        </w:rPr>
        <w:t xml:space="preserve">vakuutuksenantajat joutuivat maksamaan </w:t>
      </w:r>
      <w:r>
        <w:rPr>
          <w:color w:val="B70639"/>
        </w:rPr>
        <w:t xml:space="preserve">sen jälkeen, kun hurrikaani Hugo </w:t>
      </w:r>
      <w:r>
        <w:rPr>
          <w:color w:val="703B01"/>
        </w:rPr>
        <w:t xml:space="preserve">pyyhkäisi </w:t>
      </w:r>
      <w:r>
        <w:rPr>
          <w:color w:val="B70639"/>
        </w:rPr>
        <w:t xml:space="preserve">viime kuussa </w:t>
      </w:r>
      <w:r>
        <w:rPr>
          <w:color w:val="B70639"/>
        </w:rPr>
        <w:t xml:space="preserve">Karibianmeren ja Carolinan kahden osavaltion yli</w:t>
      </w:r>
      <w:r>
        <w:t xml:space="preserve">. </w:t>
      </w:r>
      <w:r>
        <w:rPr>
          <w:color w:val="9E8317"/>
        </w:rPr>
        <w:t xml:space="preserve">Tämä johtuu siitä, että </w:t>
      </w:r>
      <w:r>
        <w:t xml:space="preserve">vain 30 prosenttia kalifornialaisista kodeista ja yrityksistä oli vakuutettu </w:t>
      </w:r>
      <w:r>
        <w:rPr>
          <w:color w:val="04640D"/>
        </w:rPr>
        <w:t xml:space="preserve">maanjäristysvahinkojen</w:t>
      </w:r>
      <w:r>
        <w:t xml:space="preserve"> varalta</w:t>
      </w:r>
      <w:r>
        <w:t xml:space="preserve">. </w:t>
      </w:r>
      <w:r>
        <w:t xml:space="preserve">Vakuutusagentit ja vakuutusjohtajat sanovat kuitenkin, että </w:t>
      </w:r>
      <w:r>
        <w:rPr>
          <w:color w:val="F7F1DF"/>
        </w:rPr>
        <w:t xml:space="preserve">Bay Arean järistyksen</w:t>
      </w:r>
      <w:r>
        <w:rPr>
          <w:color w:val="118B8A"/>
        </w:rPr>
        <w:t xml:space="preserve">, </w:t>
      </w:r>
      <w:r>
        <w:rPr>
          <w:color w:val="4AFEFA"/>
        </w:rPr>
        <w:t xml:space="preserve">Hugo-hurrikaanin </w:t>
      </w:r>
      <w:r>
        <w:rPr>
          <w:color w:val="118B8A"/>
        </w:rPr>
        <w:t xml:space="preserve">ja viime viikolla Phillips Petroleum Co:n jalostamossa Pasadenassa Texasissa tapahtuneen räjähdyksen </w:t>
      </w:r>
      <w:r>
        <w:t xml:space="preserve">yhdistelmä </w:t>
      </w:r>
      <w:r>
        <w:t xml:space="preserve">saa vakuutusmaksut ja omaisuusjälleenvakuutukset nousemaan merkittävästi. Muut vakuutusmaksut, kuten </w:t>
      </w:r>
      <w:r>
        <w:rPr>
          <w:color w:val="FCB164"/>
        </w:rPr>
        <w:t xml:space="preserve">vahinkovakuutukset, </w:t>
      </w:r>
      <w:r>
        <w:rPr>
          <w:color w:val="796EE6"/>
        </w:rPr>
        <w:t xml:space="preserve">jotka </w:t>
      </w:r>
      <w:r>
        <w:rPr>
          <w:color w:val="FCB164"/>
        </w:rPr>
        <w:t xml:space="preserve">kattaisivat korvaukset</w:t>
      </w:r>
      <w:r>
        <w:t xml:space="preserve">, eivät todennäköisesti nouse välittömästi, sanoo </w:t>
      </w:r>
      <w:r>
        <w:rPr>
          <w:color w:val="000D2C"/>
        </w:rPr>
        <w:t xml:space="preserve">Alice Cornish, alan analyytikko Northington Research -yhtiössä Avonissa, Connecticutissa</w:t>
      </w:r>
      <w:r>
        <w:t xml:space="preserve">. </w:t>
      </w:r>
      <w:r>
        <w:t xml:space="preserve">Hän uskoo, että </w:t>
      </w:r>
      <w:r>
        <w:rPr>
          <w:color w:val="118B8A"/>
        </w:rPr>
        <w:t xml:space="preserve">näiden katastrofien aiheuttamien </w:t>
      </w:r>
      <w:r>
        <w:t xml:space="preserve">tappioiden vaikutus </w:t>
      </w:r>
      <w:r>
        <w:t xml:space="preserve">ei todennäköisesti pysäytä </w:t>
      </w:r>
      <w:r>
        <w:t xml:space="preserve">alan ylijäämäpääoman kasvua </w:t>
      </w:r>
      <w:r>
        <w:rPr>
          <w:color w:val="53495F"/>
        </w:rPr>
        <w:t xml:space="preserve">ensi vuonna.</w:t>
      </w:r>
      <w:r>
        <w:t xml:space="preserve"> Analyytikot ja välittäjät uskovat, että kiinteistöjen jälleenvakuutusmaksut nousevat todennäköisesti ensin. "</w:t>
      </w:r>
      <w:r>
        <w:rPr>
          <w:color w:val="F95475"/>
        </w:rPr>
        <w:t xml:space="preserve">Jälleenvakuutusmarkkinat </w:t>
      </w:r>
      <w:r>
        <w:t xml:space="preserve">on tahriintunut katastrofien verellä" Yhdysvalloissa </w:t>
      </w:r>
      <w:r>
        <w:t xml:space="preserve">sekä Isossa-Britanniassa ja Euroopassa, sanoo Thomas Rosencrants, Interstate/Johnson Lane Inc:n tutkimusjohtaja Atlantassa. </w:t>
      </w:r>
      <w:r>
        <w:rPr>
          <w:color w:val="5D9608"/>
        </w:rPr>
        <w:t xml:space="preserve">Vakuutusyhtiöt </w:t>
      </w:r>
      <w:r>
        <w:t xml:space="preserve">pitävät yleensä </w:t>
      </w:r>
      <w:r>
        <w:rPr>
          <w:color w:val="DE98FD"/>
        </w:rPr>
        <w:t xml:space="preserve">pienen prosenttiosuuden </w:t>
      </w:r>
      <w:r>
        <w:rPr>
          <w:color w:val="DE98FD"/>
        </w:rPr>
        <w:t xml:space="preserve">ottamistaan </w:t>
      </w:r>
      <w:r>
        <w:rPr>
          <w:color w:val="DE98FD"/>
        </w:rPr>
        <w:t xml:space="preserve">riskeistä ja </w:t>
      </w:r>
      <w:r>
        <w:t xml:space="preserve">siirtävät loput eteenpäin. </w:t>
      </w:r>
      <w:r>
        <w:rPr>
          <w:color w:val="4F584E"/>
        </w:rPr>
        <w:t xml:space="preserve">Vakuutusyhtiöt </w:t>
      </w:r>
      <w:r>
        <w:t xml:space="preserve">ostavat </w:t>
      </w:r>
      <w:r>
        <w:t xml:space="preserve">tämän </w:t>
      </w:r>
      <w:r>
        <w:rPr>
          <w:color w:val="248AD0"/>
        </w:rPr>
        <w:t xml:space="preserve">vakuutussuojan sillä edellytyksellä</w:t>
      </w:r>
      <w:r>
        <w:t xml:space="preserve">, että ne pidättävät osan vakuutussopimuksista kerätyistä vakuutusmaksuista toiselle yritykselle, </w:t>
      </w:r>
      <w:r>
        <w:rPr>
          <w:color w:val="5C5300"/>
        </w:rPr>
        <w:t xml:space="preserve">jälleenvakuutusyhtiölle, </w:t>
      </w:r>
      <w:r>
        <w:rPr>
          <w:color w:val="9F6551"/>
        </w:rPr>
        <w:t xml:space="preserve">joka </w:t>
      </w:r>
      <w:r>
        <w:rPr>
          <w:color w:val="5C5300"/>
        </w:rPr>
        <w:t xml:space="preserve">puolestaan ottaa vastaan osan </w:t>
      </w:r>
      <w:r>
        <w:rPr>
          <w:color w:val="BCFEC6"/>
        </w:rPr>
        <w:t xml:space="preserve">vakuutuksesta</w:t>
      </w:r>
      <w:r>
        <w:rPr>
          <w:color w:val="5C5300"/>
        </w:rPr>
        <w:t xml:space="preserve"> mahdollisesti aiheutuvista tappioista</w:t>
      </w:r>
      <w:r>
        <w:t xml:space="preserve">. </w:t>
      </w:r>
      <w:r>
        <w:t xml:space="preserve">Vakuutusyhtiöt, kuten Cigna Corp., Transamerica Corp. ja Aetna Life &amp; Casualty Co. ostavat jälleenvakuutusta </w:t>
      </w:r>
      <w:r>
        <w:t xml:space="preserve">muilta yhdysvaltalaisilta yhtiöiltä ja </w:t>
      </w:r>
      <w:r>
        <w:rPr>
          <w:color w:val="2B1B04"/>
        </w:rPr>
        <w:t xml:space="preserve">Lloyd's of </w:t>
      </w:r>
      <w:r>
        <w:rPr>
          <w:color w:val="932C70"/>
        </w:rPr>
        <w:t xml:space="preserve">Londonilta </w:t>
      </w:r>
      <w:r>
        <w:t xml:space="preserve">erikseen. </w:t>
      </w:r>
      <w:r>
        <w:rPr>
          <w:color w:val="B5AFC4"/>
        </w:rPr>
        <w:t xml:space="preserve">Hurrikaani Hugon </w:t>
      </w:r>
      <w:r>
        <w:t xml:space="preserve">iskun </w:t>
      </w:r>
      <w:r>
        <w:t xml:space="preserve">jälkeen </w:t>
      </w:r>
      <w:r>
        <w:rPr>
          <w:color w:val="D4C67A"/>
        </w:rPr>
        <w:t xml:space="preserve">monet vakuutuksenantajat </w:t>
      </w:r>
      <w:r>
        <w:t xml:space="preserve">käyttivät </w:t>
      </w:r>
      <w:r>
        <w:rPr>
          <w:color w:val="C2A393"/>
        </w:rPr>
        <w:t xml:space="preserve">jälleenvakuutusturvansa </w:t>
      </w:r>
      <w:r>
        <w:t xml:space="preserve">loppuun ja joutuivat </w:t>
      </w:r>
      <w:r>
        <w:t xml:space="preserve">pyytämään </w:t>
      </w:r>
      <w:r>
        <w:rPr>
          <w:color w:val="0232FD"/>
        </w:rPr>
        <w:t xml:space="preserve">jälleenvakuuttajilta </w:t>
      </w:r>
      <w:r>
        <w:t xml:space="preserve">korvaavaa </w:t>
      </w:r>
      <w:r>
        <w:rPr>
          <w:color w:val="C2A393"/>
        </w:rPr>
        <w:t xml:space="preserve">vakuutusturvaa siltä varalta, että </w:t>
      </w:r>
      <w:r>
        <w:t xml:space="preserve">muita suuria katastrofeja tapahtuisi </w:t>
      </w:r>
      <w:r>
        <w:t xml:space="preserve">ennen </w:t>
      </w:r>
      <w:r>
        <w:rPr>
          <w:color w:val="6A3A35"/>
        </w:rPr>
        <w:t xml:space="preserve">vuoden </w:t>
      </w:r>
      <w:r>
        <w:t xml:space="preserve">loppua. </w:t>
      </w:r>
      <w:r>
        <w:t xml:space="preserve">Välittäjät sanovat, että </w:t>
      </w:r>
      <w:r>
        <w:rPr>
          <w:color w:val="04640D"/>
        </w:rPr>
        <w:t xml:space="preserve">kaksi viikkoa sitten tapahtuneen maanjäristyksen jälkeen </w:t>
      </w:r>
      <w:r>
        <w:rPr>
          <w:color w:val="BA6801"/>
        </w:rPr>
        <w:t xml:space="preserve">yritykset </w:t>
      </w:r>
      <w:r>
        <w:t xml:space="preserve">ovat jälleen kiirehtineet jälleenvakuutusturvan korvaamista, ja </w:t>
      </w:r>
      <w:r>
        <w:rPr>
          <w:color w:val="168E5C"/>
        </w:rPr>
        <w:t xml:space="preserve">Lloyd's </w:t>
      </w:r>
      <w:r>
        <w:t xml:space="preserve">on turvautunut Lontoon markkinoiden jälleenvakuutusmahdollisuuksiin </w:t>
      </w:r>
      <w:r>
        <w:rPr>
          <w:color w:val="168E5C"/>
        </w:rPr>
        <w:t xml:space="preserve">oman </w:t>
      </w:r>
      <w:r>
        <w:t xml:space="preserve">suojan </w:t>
      </w:r>
      <w:r>
        <w:t xml:space="preserve">saamiseksi. </w:t>
      </w:r>
      <w:r>
        <w:rPr>
          <w:color w:val="16C0D0"/>
        </w:rPr>
        <w:t xml:space="preserve">James Snedeker, New Yorkissa toimivan jälleenvakuutusmeklarin Gill &amp; Roeser Inc:n vanhempi varatoimitusjohtaja, </w:t>
      </w:r>
      <w:r>
        <w:t xml:space="preserve">sanoo, että </w:t>
      </w:r>
      <w:r>
        <w:rPr>
          <w:color w:val="C62100"/>
        </w:rPr>
        <w:t xml:space="preserve">vakuutuksenantajia, </w:t>
      </w:r>
      <w:r>
        <w:rPr>
          <w:color w:val="014347"/>
        </w:rPr>
        <w:t xml:space="preserve">jotka </w:t>
      </w:r>
      <w:r>
        <w:rPr>
          <w:color w:val="C62100"/>
        </w:rPr>
        <w:t xml:space="preserve">ovat kärsineet merkittäviä tappioita tänä syksynä ja jotka ovat ostaneet vähän jälleenvakuutusta viime vuosina, </w:t>
      </w:r>
      <w:r>
        <w:t xml:space="preserve">pyydetään maksamaan huomattavan korkeita hintoja, jos ne </w:t>
      </w:r>
      <w:r>
        <w:t xml:space="preserve">haluavat ostaa jälleenvakuutusta </w:t>
      </w:r>
      <w:r>
        <w:rPr>
          <w:color w:val="53495F"/>
        </w:rPr>
        <w:t xml:space="preserve">vuodelle 1990. </w:t>
      </w:r>
      <w:r>
        <w:rPr>
          <w:color w:val="233809"/>
        </w:rPr>
        <w:t xml:space="preserve">Niiden yhtiöiden osalta, jotka </w:t>
      </w:r>
      <w:r>
        <w:rPr>
          <w:color w:val="42083B"/>
        </w:rPr>
        <w:t xml:space="preserve">ovat </w:t>
      </w:r>
      <w:r>
        <w:rPr>
          <w:color w:val="233809"/>
        </w:rPr>
        <w:t xml:space="preserve">kärsineet tänä vuonna pienemmistä katastrofitappioista ja jotka </w:t>
      </w:r>
      <w:r>
        <w:rPr>
          <w:color w:val="233809"/>
        </w:rPr>
        <w:t xml:space="preserve">ovat jo ostaneet riittävästi jälleenvakuutusta, </w:t>
      </w:r>
      <w:r>
        <w:rPr>
          <w:color w:val="023087"/>
        </w:rPr>
        <w:t xml:space="preserve">vakuutusmaksut </w:t>
      </w:r>
      <w:r>
        <w:t xml:space="preserve">pysyvät todennäköisesti </w:t>
      </w:r>
      <w:r>
        <w:t xml:space="preserve">ennallaan tai jopa laskevat hieman. Monet yritykset neuvottelevat </w:t>
      </w:r>
      <w:r>
        <w:rPr>
          <w:color w:val="53495F"/>
        </w:rPr>
        <w:t xml:space="preserve">vuoden 1990 </w:t>
      </w:r>
      <w:r>
        <w:t xml:space="preserve">jälleenvakuutussopimuksista </w:t>
      </w:r>
      <w:r>
        <w:t xml:space="preserve">lähiviikkoina. "</w:t>
      </w:r>
      <w:r>
        <w:t xml:space="preserve">Markkinat ovat myyjien markkinat", </w:t>
      </w:r>
      <w:r>
        <w:rPr>
          <w:color w:val="16C0D0"/>
        </w:rPr>
        <w:t xml:space="preserve">Snedeker sanoi </w:t>
      </w:r>
      <w:r>
        <w:rPr>
          <w:color w:val="B7DAD2"/>
        </w:rPr>
        <w:t xml:space="preserve">jälleenvakuutusmarkkinoiden </w:t>
      </w:r>
      <w:r>
        <w:t xml:space="preserve">nykytilasta</w:t>
      </w:r>
      <w:r>
        <w:t xml:space="preserve">. </w:t>
      </w:r>
      <w:r>
        <w:rPr>
          <w:color w:val="196956"/>
        </w:rPr>
        <w:t xml:space="preserve">Jotkin suuret vakuutusyhtiöt, kuten State Farm Mutual Automobile Insurance Co., </w:t>
      </w:r>
      <w:r>
        <w:t xml:space="preserve">eivät kuitenkaan osta jälleenvakuutusta, vaan rahoittavat </w:t>
      </w:r>
      <w:r>
        <w:rPr>
          <w:color w:val="196956"/>
        </w:rPr>
        <w:t xml:space="preserve">omia </w:t>
      </w:r>
      <w:r>
        <w:t xml:space="preserve">ohjelmiaan. Useita vuosia sitten </w:t>
      </w:r>
      <w:r>
        <w:rPr>
          <w:color w:val="8C41BB"/>
        </w:rPr>
        <w:t xml:space="preserve">State Farm, </w:t>
      </w:r>
      <w:r>
        <w:rPr>
          <w:color w:val="ECEDFE"/>
        </w:rPr>
        <w:t xml:space="preserve">maan</w:t>
      </w:r>
      <w:r>
        <w:rPr>
          <w:color w:val="8C41BB"/>
        </w:rPr>
        <w:t xml:space="preserve"> suurin kotivakuutusyhtiö</w:t>
      </w:r>
      <w:r>
        <w:t xml:space="preserve">, lopetti jälleenvakuutuksen ostamisen, koska </w:t>
      </w:r>
      <w:r>
        <w:rPr>
          <w:color w:val="2B2D32"/>
        </w:rPr>
        <w:t xml:space="preserve">yksikään tarjoaja ei </w:t>
      </w:r>
      <w:r>
        <w:t xml:space="preserve">pystynyt tarjoamaan kaikkea tarvitsemaansa vakuutusturvaa, ja </w:t>
      </w:r>
      <w:r>
        <w:rPr>
          <w:color w:val="8C41BB"/>
        </w:rPr>
        <w:t xml:space="preserve">yhtiö </w:t>
      </w:r>
      <w:r>
        <w:t xml:space="preserve">katsoi </w:t>
      </w:r>
      <w:r>
        <w:t xml:space="preserve">halvemmaksi </w:t>
      </w:r>
      <w:r>
        <w:rPr>
          <w:color w:val="8C41BB"/>
        </w:rPr>
        <w:t xml:space="preserve">vakuuttaa itsensä</w:t>
      </w:r>
      <w:r>
        <w:t xml:space="preserve">. </w:t>
      </w:r>
      <w:r>
        <w:rPr>
          <w:color w:val="94C661"/>
        </w:rPr>
        <w:t xml:space="preserve">472 miljoonan </w:t>
      </w:r>
      <w:r>
        <w:rPr>
          <w:color w:val="94C661"/>
        </w:rPr>
        <w:t xml:space="preserve">dollarin tappiot</w:t>
      </w:r>
      <w:r>
        <w:t xml:space="preserve">, joita </w:t>
      </w:r>
      <w:r>
        <w:rPr>
          <w:color w:val="895E6B"/>
        </w:rPr>
        <w:t xml:space="preserve">State Farm </w:t>
      </w:r>
      <w:r>
        <w:rPr>
          <w:color w:val="94C661"/>
        </w:rPr>
        <w:t xml:space="preserve">odottaa </w:t>
      </w:r>
      <w:r>
        <w:rPr>
          <w:color w:val="788E95"/>
        </w:rPr>
        <w:t xml:space="preserve">kärsivänsä hurrikaani Hugosta, </w:t>
      </w:r>
      <w:r>
        <w:t xml:space="preserve">ja 300 miljoonan </w:t>
      </w:r>
      <w:r>
        <w:t xml:space="preserve">dollarin </w:t>
      </w:r>
      <w:r>
        <w:rPr>
          <w:color w:val="04640D"/>
        </w:rPr>
        <w:t xml:space="preserve">maanjäristysvahingot </w:t>
      </w:r>
      <w:r>
        <w:t xml:space="preserve">muodostavat alle 5 prosenttia State </w:t>
      </w:r>
      <w:r>
        <w:rPr>
          <w:color w:val="8C41BB"/>
        </w:rPr>
        <w:t xml:space="preserve">Farmin </w:t>
      </w:r>
      <w:r>
        <w:t xml:space="preserve">16,7 miljardin dollarin kokonaisnettovarallisuudesta</w:t>
      </w:r>
      <w:r>
        <w:t xml:space="preserve">. </w:t>
      </w:r>
      <w:r>
        <w:t xml:space="preserve">Koska </w:t>
      </w:r>
      <w:r>
        <w:rPr>
          <w:color w:val="FB6AB8"/>
        </w:rPr>
        <w:t xml:space="preserve">vain harvat vakuutusyhtiöt </w:t>
      </w:r>
      <w:r>
        <w:t xml:space="preserve">ovat </w:t>
      </w:r>
      <w:r>
        <w:rPr>
          <w:color w:val="FB6AB8"/>
        </w:rPr>
        <w:t xml:space="preserve">ilmoittaneet </w:t>
      </w:r>
      <w:r>
        <w:t xml:space="preserve">odotuksensa </w:t>
      </w:r>
      <w:r>
        <w:rPr>
          <w:color w:val="DB1474"/>
        </w:rPr>
        <w:t xml:space="preserve">järistyksen aiheuttamista</w:t>
      </w:r>
      <w:r>
        <w:rPr>
          <w:color w:val="576094"/>
        </w:rPr>
        <w:t xml:space="preserve"> tappioista</w:t>
      </w:r>
      <w:r>
        <w:t xml:space="preserve">, on mahdotonta saada tarkkaa kuvaa </w:t>
      </w:r>
      <w:r>
        <w:rPr>
          <w:color w:val="04640D"/>
        </w:rPr>
        <w:t xml:space="preserve">järistyksen </w:t>
      </w:r>
      <w:r>
        <w:t xml:space="preserve">vaikutuksesta </w:t>
      </w:r>
      <w:r>
        <w:rPr>
          <w:color w:val="8489AE"/>
        </w:rPr>
        <w:t xml:space="preserve">neljännen vuosineljänneksen </w:t>
      </w:r>
      <w:r>
        <w:t xml:space="preserve">tulokseen</w:t>
      </w:r>
      <w:r>
        <w:t xml:space="preserve">, sanoi Herbert Goodfriend Prudential-Bache Securities Corp:sta. Transamerica odottaa </w:t>
      </w:r>
      <w:r>
        <w:t xml:space="preserve">alle 3 miljoonan dollarin verojen jälkeistä veloitusta </w:t>
      </w:r>
      <w:r>
        <w:rPr>
          <w:color w:val="FBC206"/>
        </w:rPr>
        <w:t xml:space="preserve">neljännen neljänneksen </w:t>
      </w:r>
      <w:r>
        <w:rPr>
          <w:color w:val="860E04"/>
        </w:rPr>
        <w:t xml:space="preserve">nettotuloksesta</w:t>
      </w:r>
      <w:r>
        <w:t xml:space="preserve">, Hartford Insurance Group, ITT Corspin yksikkö, odottaa 15 miljoonan dollarin eli 10 sentin verojen jälkeistä veloitusta, ja </w:t>
      </w:r>
      <w:r>
        <w:rPr>
          <w:color w:val="6EAB9B"/>
        </w:rPr>
        <w:t xml:space="preserve">Fireman's Fund Corp. </w:t>
      </w:r>
      <w:r>
        <w:t xml:space="preserve">odottaa </w:t>
      </w:r>
      <w:r>
        <w:t xml:space="preserve">enintään 50 miljoonan </w:t>
      </w:r>
      <w:r>
        <w:t xml:space="preserve">dollarin </w:t>
      </w:r>
      <w:r>
        <w:t xml:space="preserve">veroja edeltävää ja verojen jälkeistä </w:t>
      </w:r>
      <w:r>
        <w:t xml:space="preserve">veloitusta jälleenvakuutuksensa käytön jälkeen.</w:t>
      </w:r>
    </w:p>
    <w:p>
      <w:r>
        <w:rPr>
          <w:b/>
        </w:rPr>
        <w:t xml:space="preserve">Asiakirjan numero 430</w:t>
      </w:r>
    </w:p>
    <w:p>
      <w:r>
        <w:rPr>
          <w:b/>
        </w:rPr>
        <w:t xml:space="preserve">Asiakirjan tunniste: wsj0649-001</w:t>
      </w:r>
    </w:p>
    <w:p>
      <w:r>
        <w:rPr>
          <w:color w:val="310106"/>
        </w:rPr>
        <w:t xml:space="preserve">Tokiolainen Sharp Corp. </w:t>
      </w:r>
      <w:r>
        <w:t xml:space="preserve">kertoi </w:t>
      </w:r>
      <w:r>
        <w:rPr>
          <w:color w:val="04640D"/>
        </w:rPr>
        <w:t xml:space="preserve">ensimmäisen vuosipuoliskon </w:t>
      </w:r>
      <w:r>
        <w:t xml:space="preserve">nettotuloksensa </w:t>
      </w:r>
      <w:r>
        <w:t xml:space="preserve">nousseen 59 prosenttia </w:t>
      </w:r>
      <w:r>
        <w:t xml:space="preserve">18,32 miljardiin jeniin (128,9 miljoonaa dollaria) </w:t>
      </w:r>
      <w:r>
        <w:rPr>
          <w:color w:val="FEFB0A"/>
        </w:rPr>
        <w:t xml:space="preserve">viime vuoden </w:t>
      </w:r>
      <w:r>
        <w:t xml:space="preserve">11,53 miljardista jenistä. </w:t>
      </w:r>
      <w:r>
        <w:rPr>
          <w:color w:val="310106"/>
        </w:rPr>
        <w:t xml:space="preserve">Viihde-elektroniikan, kodinkoneiden ja tietojenkäsittelylaitteiden valmistaja </w:t>
      </w:r>
      <w:r>
        <w:t xml:space="preserve">kertoi, että </w:t>
      </w:r>
      <w:r>
        <w:rPr>
          <w:color w:val="04640D"/>
        </w:rPr>
        <w:t xml:space="preserve">30. syyskuuta päättyneen </w:t>
      </w:r>
      <w:r>
        <w:rPr>
          <w:color w:val="04640D"/>
        </w:rPr>
        <w:t xml:space="preserve">kuuden kuukauden </w:t>
      </w:r>
      <w:r>
        <w:t xml:space="preserve">liikevaihto </w:t>
      </w:r>
      <w:r>
        <w:t xml:space="preserve">kasvoi 8,9 % 517,85 miljardiin jeniin 475,6 miljardista jenistä. Tietojenkäsittelytuotteista ja sähkökomponenteista saadut tulot kasvoivat huomattavat 22 prosenttia 236,23 miljardiin jeniin 194,24 miljardista jenistä, ja niiden osuus kokonaistuloista oli 46 prosenttia. Äänentoistolaitteiden myynti kasvoi 13 % 44,3 miljardiin jeniin 39,19 miljardista jenistä. Sähkölaitteiden myynti pysyi ennallaan ja elektroniikkalaitteiden myynti laski hieman. </w:t>
      </w:r>
      <w:r>
        <w:rPr>
          <w:color w:val="E115C0"/>
        </w:rPr>
        <w:t xml:space="preserve">Sharp-konserni </w:t>
      </w:r>
      <w:r>
        <w:rPr>
          <w:color w:val="00587F"/>
        </w:rPr>
        <w:t xml:space="preserve">arvioi </w:t>
      </w:r>
      <w:r>
        <w:rPr>
          <w:color w:val="0BC582"/>
        </w:rPr>
        <w:t xml:space="preserve">maaliskuun 31. päivänä </w:t>
      </w:r>
      <w:r>
        <w:rPr>
          <w:color w:val="0BC582"/>
        </w:rPr>
        <w:t xml:space="preserve">päättyvän </w:t>
      </w:r>
      <w:r>
        <w:rPr>
          <w:color w:val="0BC582"/>
        </w:rPr>
        <w:t xml:space="preserve">vuoden </w:t>
      </w:r>
      <w:r>
        <w:rPr>
          <w:color w:val="00587F"/>
        </w:rPr>
        <w:t xml:space="preserve">liikevaihdon olevan 1,6 biljoonaa jeniä</w:t>
      </w:r>
      <w:r>
        <w:t xml:space="preserve">, </w:t>
      </w:r>
      <w:r>
        <w:t xml:space="preserve">mikä on </w:t>
      </w:r>
      <w:r>
        <w:t xml:space="preserve">7 % enemmän </w:t>
      </w:r>
      <w:r>
        <w:rPr>
          <w:color w:val="FEFB0A"/>
        </w:rPr>
        <w:t xml:space="preserve">kuin edellisenä tilikautena. </w:t>
      </w:r>
      <w:r>
        <w:rPr>
          <w:color w:val="310106"/>
        </w:rPr>
        <w:t xml:space="preserve">Konserni </w:t>
      </w:r>
      <w:r>
        <w:t xml:space="preserve">kertoi myös odottavansa nettotuloksen kasvavan 45 prosenttia 380 miljardiin jeniin.</w:t>
      </w:r>
    </w:p>
    <w:p>
      <w:r>
        <w:rPr>
          <w:b/>
        </w:rPr>
        <w:t xml:space="preserve">Asiakirjan numero 431</w:t>
      </w:r>
    </w:p>
    <w:p>
      <w:r>
        <w:rPr>
          <w:b/>
        </w:rPr>
        <w:t xml:space="preserve">Asiakirjan tunniste: wsj0650-001</w:t>
      </w:r>
    </w:p>
    <w:p>
      <w:r>
        <w:rPr>
          <w:color w:val="310106"/>
        </w:rPr>
        <w:t xml:space="preserve">Tietokonevalmistaja Sun Microsystems Inc. </w:t>
      </w:r>
      <w:r>
        <w:t xml:space="preserve">ilmoitti, että </w:t>
      </w:r>
      <w:r>
        <w:rPr>
          <w:color w:val="310106"/>
        </w:rPr>
        <w:t xml:space="preserve">sen </w:t>
      </w:r>
      <w:r>
        <w:rPr>
          <w:color w:val="04640D"/>
        </w:rPr>
        <w:t xml:space="preserve">125 miljoonan </w:t>
      </w:r>
      <w:r>
        <w:rPr>
          <w:color w:val="04640D"/>
        </w:rPr>
        <w:t xml:space="preserve">dollarin 6 3/8 %:n vaihtovelkakirjalaina, jonka eräpäivä on </w:t>
      </w:r>
      <w:r>
        <w:rPr>
          <w:color w:val="FEFB0A"/>
        </w:rPr>
        <w:t xml:space="preserve">15. lokakuuta 1999, on </w:t>
      </w:r>
      <w:r>
        <w:t xml:space="preserve">rekisteröity</w:t>
      </w:r>
      <w:r>
        <w:t xml:space="preserve">. </w:t>
      </w:r>
      <w:r>
        <w:rPr>
          <w:color w:val="310106"/>
        </w:rPr>
        <w:t xml:space="preserve">Yhtiön </w:t>
      </w:r>
      <w:r>
        <w:t xml:space="preserve">mukaan </w:t>
      </w:r>
      <w:r>
        <w:rPr>
          <w:color w:val="04640D"/>
        </w:rPr>
        <w:t xml:space="preserve">velkakirjat </w:t>
      </w:r>
      <w:r>
        <w:t xml:space="preserve">lasketaan liikkeeseen 849 dollarin hintaan kutakin 1 000 dollarin nimellispääomaa kohti, ja ne ovat vaihdettavissa milloin tahansa ennen </w:t>
      </w:r>
      <w:r>
        <w:rPr>
          <w:color w:val="FB5514"/>
        </w:rPr>
        <w:t xml:space="preserve">eräpäivää </w:t>
      </w:r>
      <w:r>
        <w:t xml:space="preserve">25 dollarin osakekohtaiseen vaihtohintaan. </w:t>
      </w:r>
      <w:r>
        <w:rPr>
          <w:color w:val="04640D"/>
        </w:rPr>
        <w:t xml:space="preserve">Nämä velkakirjat ovat </w:t>
      </w:r>
      <w:r>
        <w:t xml:space="preserve">saatavilla Goldman, Sachs &amp; Co.</w:t>
      </w:r>
    </w:p>
    <w:p>
      <w:r>
        <w:rPr>
          <w:b/>
        </w:rPr>
        <w:t xml:space="preserve">Asiakirjan numero 432</w:t>
      </w:r>
    </w:p>
    <w:p>
      <w:r>
        <w:rPr>
          <w:b/>
        </w:rPr>
        <w:t xml:space="preserve">Asiakirjan tunniste: wsj0651-001</w:t>
      </w:r>
    </w:p>
    <w:p>
      <w:r>
        <w:rPr>
          <w:color w:val="04640D"/>
        </w:rPr>
        <w:t xml:space="preserve">Nelson Holdings International Ltd:</w:t>
      </w:r>
      <w:r>
        <w:rPr>
          <w:color w:val="310106"/>
        </w:rPr>
        <w:t xml:space="preserve">n osakkeenomistajat </w:t>
      </w:r>
      <w:r>
        <w:t xml:space="preserve">hyväksyivät ylimääräisessä kokouksessa </w:t>
      </w:r>
      <w:r>
        <w:rPr>
          <w:color w:val="FB5514"/>
        </w:rPr>
        <w:t xml:space="preserve">yhtiön </w:t>
      </w:r>
      <w:r>
        <w:rPr>
          <w:color w:val="FEFB0A"/>
        </w:rPr>
        <w:t xml:space="preserve">kantaosakkeiden yhdistämisen </w:t>
      </w:r>
      <w:r>
        <w:rPr>
          <w:color w:val="FEFB0A"/>
        </w:rPr>
        <w:t xml:space="preserve">1:10</w:t>
      </w:r>
      <w:r>
        <w:t xml:space="preserve">. </w:t>
      </w:r>
      <w:r>
        <w:rPr>
          <w:color w:val="310106"/>
        </w:rPr>
        <w:t xml:space="preserve">Osakkeenomistajat </w:t>
      </w:r>
      <w:r>
        <w:t xml:space="preserve">hyväksyivät myös </w:t>
      </w:r>
      <w:r>
        <w:rPr>
          <w:color w:val="E115C0"/>
        </w:rPr>
        <w:t xml:space="preserve">oikeuksien käsitteen </w:t>
      </w:r>
      <w:r>
        <w:t xml:space="preserve">ja määräenemmistöpäätöksentekovaatimuksen käyttöönoton. He </w:t>
      </w:r>
      <w:r>
        <w:t xml:space="preserve">hyväksyivät myös </w:t>
      </w:r>
      <w:r>
        <w:rPr>
          <w:color w:val="00587F"/>
        </w:rPr>
        <w:t xml:space="preserve">yhtiön </w:t>
      </w:r>
      <w:r>
        <w:t xml:space="preserve">pääkonttorin siirtämisen </w:t>
      </w:r>
      <w:r>
        <w:t xml:space="preserve">Vancouverista Torontoon ja </w:t>
      </w:r>
      <w:r>
        <w:rPr>
          <w:color w:val="00587F"/>
        </w:rPr>
        <w:t xml:space="preserve">yhtiön </w:t>
      </w:r>
      <w:r>
        <w:t xml:space="preserve">nimen muuttamisen </w:t>
      </w:r>
      <w:r>
        <w:t xml:space="preserve">NHI Nelson Holdings International Ltd:ksi. </w:t>
      </w:r>
      <w:r>
        <w:rPr>
          <w:color w:val="00587F"/>
        </w:rPr>
        <w:t xml:space="preserve">Beverly Hillsissä Kaliforniassa elokuva- ja televisiostudioita ylläpitävällä </w:t>
      </w:r>
      <w:r>
        <w:rPr>
          <w:color w:val="00587F"/>
        </w:rPr>
        <w:t xml:space="preserve">viihdeyhtiöllä </w:t>
      </w:r>
      <w:r>
        <w:t xml:space="preserve">on </w:t>
      </w:r>
      <w:r>
        <w:rPr>
          <w:color w:val="FEFB0A"/>
        </w:rPr>
        <w:t xml:space="preserve">yhdistämisen jälkeen </w:t>
      </w:r>
      <w:r>
        <w:t xml:space="preserve">noin 4,1 miljoonaa ulkona olevaa osaketta. Liikkeessä olevien kantaosakkeiden määrä pysyy 100 miljoonassa. </w:t>
      </w:r>
      <w:r>
        <w:rPr>
          <w:color w:val="E115C0"/>
        </w:rPr>
        <w:t xml:space="preserve">Oikeuskonseptin mukaan </w:t>
      </w:r>
      <w:r>
        <w:rPr>
          <w:color w:val="FEB8C8"/>
        </w:rPr>
        <w:t xml:space="preserve">osakkeenomistajilla </w:t>
      </w:r>
      <w:r>
        <w:t xml:space="preserve">on </w:t>
      </w:r>
      <w:r>
        <w:t xml:space="preserve">yksi oikeus kutakin hallussaan olevaa kantaosaketta kohden, ja kukin oikeus oikeuttaa ostamaan yhden kantaosakkeen 100 Kanadan dollarilla. </w:t>
      </w:r>
      <w:r>
        <w:rPr>
          <w:color w:val="E115C0"/>
        </w:rPr>
        <w:t xml:space="preserve">Oikeudet </w:t>
      </w:r>
      <w:r>
        <w:t xml:space="preserve">tulevat voimaan, kun </w:t>
      </w:r>
      <w:r>
        <w:rPr>
          <w:color w:val="9E8317"/>
        </w:rPr>
        <w:t xml:space="preserve">yksityishenkilö tai ryhmä </w:t>
      </w:r>
      <w:r>
        <w:t xml:space="preserve">hankkii vähintään 20 prosenttia ulkona olevista kantaosakkeista tekemättä tarjousta kaikille osakkeenomistajille. Määräenemmistömuutoksen mukaan tietyt sulautumiset ja muut liiketoimet vaatisivat 80 prosentin osuuden </w:t>
      </w:r>
      <w:r>
        <w:rPr>
          <w:color w:val="00587F"/>
        </w:rPr>
        <w:t xml:space="preserve">yhtiön </w:t>
      </w:r>
      <w:r>
        <w:t xml:space="preserve">ulkona olevista kantaosakkeista omistavien henkilöiden hyväksynnän</w:t>
      </w:r>
      <w:r>
        <w:t xml:space="preserve">.</w:t>
      </w:r>
    </w:p>
    <w:p>
      <w:r>
        <w:rPr>
          <w:b/>
        </w:rPr>
        <w:t xml:space="preserve">Asiakirjan numero 433</w:t>
      </w:r>
    </w:p>
    <w:p>
      <w:r>
        <w:rPr>
          <w:b/>
        </w:rPr>
        <w:t xml:space="preserve">Asiakirjan tunniste: wsj0652-001</w:t>
      </w:r>
    </w:p>
    <w:p>
      <w:r>
        <w:rPr>
          <w:color w:val="310106"/>
        </w:rPr>
        <w:t xml:space="preserve">Wilfred American Educational Corp. </w:t>
      </w:r>
      <w:r>
        <w:t xml:space="preserve">ilmoitti, että </w:t>
      </w:r>
      <w:r>
        <w:rPr>
          <w:color w:val="FEFB0A"/>
        </w:rPr>
        <w:t xml:space="preserve">Bostonissa toimiva liittovaltion suuri valamiehistö </w:t>
      </w:r>
      <w:r>
        <w:rPr>
          <w:color w:val="04640D"/>
        </w:rPr>
        <w:t xml:space="preserve">on asettanut </w:t>
      </w:r>
      <w:r>
        <w:rPr>
          <w:color w:val="FB5514"/>
        </w:rPr>
        <w:t xml:space="preserve">kosmetologi- ja liikekoulun ylläpitäjän </w:t>
      </w:r>
      <w:r>
        <w:rPr>
          <w:color w:val="04640D"/>
        </w:rPr>
        <w:t xml:space="preserve">syytteeseen </w:t>
      </w:r>
      <w:r>
        <w:rPr>
          <w:color w:val="E115C0"/>
        </w:rPr>
        <w:t xml:space="preserve">postipetoksesta</w:t>
      </w:r>
      <w:r>
        <w:t xml:space="preserve">. </w:t>
      </w:r>
      <w:r>
        <w:rPr>
          <w:color w:val="310106"/>
        </w:rPr>
        <w:t xml:space="preserve">Wilfredin mukaan </w:t>
      </w:r>
      <w:r>
        <w:rPr>
          <w:color w:val="00587F"/>
        </w:rPr>
        <w:t xml:space="preserve">12 syytekohdan</w:t>
      </w:r>
      <w:r>
        <w:t xml:space="preserve"> syytteet, </w:t>
      </w:r>
      <w:r>
        <w:rPr>
          <w:color w:val="0BC582"/>
        </w:rPr>
        <w:t xml:space="preserve">jotka </w:t>
      </w:r>
      <w:r>
        <w:rPr>
          <w:color w:val="00587F"/>
        </w:rPr>
        <w:t xml:space="preserve">johtuvat </w:t>
      </w:r>
      <w:r>
        <w:rPr>
          <w:color w:val="FEB8C8"/>
        </w:rPr>
        <w:t xml:space="preserve">tapahtumista</w:t>
      </w:r>
      <w:r>
        <w:rPr>
          <w:color w:val="9E8317"/>
        </w:rPr>
        <w:t xml:space="preserve">, </w:t>
      </w:r>
      <w:r>
        <w:rPr>
          <w:color w:val="FEB8C8"/>
        </w:rPr>
        <w:t xml:space="preserve">joiden väitetään tapahtuneen </w:t>
      </w:r>
      <w:r>
        <w:rPr>
          <w:color w:val="01190F"/>
        </w:rPr>
        <w:t xml:space="preserve">vuoden 1984 lopulla ja vuoden 1985 alussa, </w:t>
      </w:r>
      <w:r>
        <w:t xml:space="preserve">liittyvät kuuden opiskelijan ilmoittautumismenettelyihin ja tiettyjen raporttien laatimiseen</w:t>
      </w:r>
      <w:r>
        <w:t xml:space="preserve">. Ketään tiettyä henkilöä ei ole syytetty. </w:t>
      </w:r>
      <w:r>
        <w:rPr>
          <w:color w:val="310106"/>
        </w:rPr>
        <w:t xml:space="preserve">Wilfred American </w:t>
      </w:r>
      <w:r>
        <w:t xml:space="preserve">sanoi </w:t>
      </w:r>
      <w:r>
        <w:t xml:space="preserve">puolustautuvansa "voimakkaasti" </w:t>
      </w:r>
      <w:r>
        <w:rPr>
          <w:color w:val="04640D"/>
        </w:rPr>
        <w:t xml:space="preserve">syytöksiä vastaan </w:t>
      </w:r>
      <w:r>
        <w:t xml:space="preserve">ja lisäsi, että syytökset liittyvät </w:t>
      </w:r>
      <w:r>
        <w:rPr>
          <w:color w:val="847D81"/>
        </w:rPr>
        <w:t xml:space="preserve">menettelyihin, joita </w:t>
      </w:r>
      <w:r>
        <w:rPr>
          <w:color w:val="58018B"/>
        </w:rPr>
        <w:t xml:space="preserve">se on </w:t>
      </w:r>
      <w:r>
        <w:rPr>
          <w:color w:val="B70639"/>
        </w:rPr>
        <w:t xml:space="preserve">sittemmin </w:t>
      </w:r>
      <w:r>
        <w:rPr>
          <w:color w:val="847D81"/>
        </w:rPr>
        <w:t xml:space="preserve">muuttanut</w:t>
      </w:r>
      <w:r>
        <w:t xml:space="preserve">. </w:t>
      </w:r>
      <w:r>
        <w:rPr>
          <w:color w:val="703B01"/>
        </w:rPr>
        <w:t xml:space="preserve">Kahdeksan </w:t>
      </w:r>
      <w:r>
        <w:t xml:space="preserve">ilmoittautumisasioiden </w:t>
      </w:r>
      <w:r>
        <w:rPr>
          <w:color w:val="703B01"/>
        </w:rPr>
        <w:t xml:space="preserve">työntekijää </w:t>
      </w:r>
      <w:r>
        <w:rPr>
          <w:color w:val="F7F1DF"/>
        </w:rPr>
        <w:t xml:space="preserve">kahdessa entisessä </w:t>
      </w:r>
      <w:r>
        <w:rPr>
          <w:color w:val="118B8A"/>
        </w:rPr>
        <w:t xml:space="preserve">Wilfred-koulussa </w:t>
      </w:r>
      <w:r>
        <w:rPr>
          <w:color w:val="4AFEFA"/>
        </w:rPr>
        <w:t xml:space="preserve">Massachusettsissa tunnusti aiemmin syyllisyytensä siihen, että he olivat </w:t>
      </w:r>
      <w:r>
        <w:t xml:space="preserve">rohkaisseet, auttaneet ja yllyttäneet </w:t>
      </w:r>
      <w:r>
        <w:rPr>
          <w:color w:val="796EE6"/>
        </w:rPr>
        <w:t xml:space="preserve">opiskelijoita </w:t>
      </w:r>
      <w:r>
        <w:t xml:space="preserve">jättämään vääriä rahoitustukihakemuksia. </w:t>
      </w:r>
      <w:r>
        <w:rPr>
          <w:color w:val="310106"/>
        </w:rPr>
        <w:t xml:space="preserve">Wilfred </w:t>
      </w:r>
      <w:r>
        <w:t xml:space="preserve">sulki </w:t>
      </w:r>
      <w:r>
        <w:rPr>
          <w:color w:val="4AFEFA"/>
        </w:rPr>
        <w:t xml:space="preserve">Massachusettsin </w:t>
      </w:r>
      <w:r>
        <w:rPr>
          <w:color w:val="F7F1DF"/>
        </w:rPr>
        <w:t xml:space="preserve">koulunsa </w:t>
      </w:r>
      <w:r>
        <w:t xml:space="preserve">aiemmin tänä vuonna. </w:t>
      </w:r>
      <w:r>
        <w:t xml:space="preserve">Perjantain kaupankäynnissä New Yorkin pörssissä </w:t>
      </w:r>
      <w:r>
        <w:rPr>
          <w:color w:val="310106"/>
        </w:rPr>
        <w:t xml:space="preserve">Wilfred </w:t>
      </w:r>
      <w:r>
        <w:t xml:space="preserve">laski </w:t>
      </w:r>
      <w:r>
        <w:t xml:space="preserve">6,25 senttiä 93,75 senttiin osakkeelta.</w:t>
      </w:r>
    </w:p>
    <w:p>
      <w:r>
        <w:rPr>
          <w:b/>
        </w:rPr>
        <w:t xml:space="preserve">Asiakirjan numero 434</w:t>
      </w:r>
    </w:p>
    <w:p>
      <w:r>
        <w:rPr>
          <w:b/>
        </w:rPr>
        <w:t xml:space="preserve">Asiakirjan tunniste: wsj0653-001</w:t>
      </w:r>
    </w:p>
    <w:p>
      <w:r>
        <w:rPr>
          <w:color w:val="310106"/>
        </w:rPr>
        <w:t xml:space="preserve">Rally's Inc. </w:t>
      </w:r>
      <w:r>
        <w:t xml:space="preserve">kertoi nostaneensa </w:t>
      </w:r>
      <w:r>
        <w:rPr>
          <w:color w:val="04640D"/>
        </w:rPr>
        <w:t xml:space="preserve">kanteen </w:t>
      </w:r>
      <w:r>
        <w:t xml:space="preserve">Delawaressa sijaitsevassa Yhdysvaltain piirituomioistuimessa </w:t>
      </w:r>
      <w:r>
        <w:rPr>
          <w:color w:val="FB5514"/>
        </w:rPr>
        <w:t xml:space="preserve">Burt Sugarmanin </w:t>
      </w:r>
      <w:r>
        <w:rPr>
          <w:color w:val="FEFB0A"/>
        </w:rPr>
        <w:t xml:space="preserve">johtamaa ryhmää vastaan </w:t>
      </w:r>
      <w:r>
        <w:t xml:space="preserve">yrittäessään estää sijoittajia ostamasta lisää osakkeita</w:t>
      </w:r>
      <w:r>
        <w:t xml:space="preserve">. </w:t>
      </w:r>
      <w:r>
        <w:rPr>
          <w:color w:val="310106"/>
        </w:rPr>
        <w:t xml:space="preserve">Kentuckyn Louisvillessä sijaitseva pikaruokaketju Rally's Inc. </w:t>
      </w:r>
      <w:r>
        <w:t xml:space="preserve">väittää, että </w:t>
      </w:r>
      <w:r>
        <w:rPr>
          <w:color w:val="E115C0"/>
        </w:rPr>
        <w:t xml:space="preserve">kolme sijoittajaa, jotka </w:t>
      </w:r>
      <w:r>
        <w:rPr>
          <w:color w:val="00587F"/>
        </w:rPr>
        <w:t xml:space="preserve">ovat </w:t>
      </w:r>
      <w:r>
        <w:rPr>
          <w:color w:val="FEB8C8"/>
        </w:rPr>
        <w:t xml:space="preserve">yhtiön </w:t>
      </w:r>
      <w:r>
        <w:rPr>
          <w:color w:val="0BC582"/>
        </w:rPr>
        <w:t xml:space="preserve">hallituksen </w:t>
      </w:r>
      <w:r>
        <w:rPr>
          <w:color w:val="E115C0"/>
        </w:rPr>
        <w:t xml:space="preserve">jäseniä, </w:t>
      </w:r>
      <w:r>
        <w:t xml:space="preserve">rikkoivat arvopaperilakeja, kun he eivät ilmoittaneet </w:t>
      </w:r>
      <w:r>
        <w:t xml:space="preserve">aikeistaan hankkia suuri osuus </w:t>
      </w:r>
      <w:r>
        <w:rPr>
          <w:color w:val="310106"/>
        </w:rPr>
        <w:t xml:space="preserve">Rally'sista</w:t>
      </w:r>
      <w:r>
        <w:t xml:space="preserve">. </w:t>
      </w:r>
      <w:r>
        <w:rPr>
          <w:color w:val="9E8317"/>
        </w:rPr>
        <w:t xml:space="preserve">Giant Group Ltd:n </w:t>
      </w:r>
      <w:r>
        <w:rPr>
          <w:color w:val="E115C0"/>
        </w:rPr>
        <w:t xml:space="preserve">ja </w:t>
      </w:r>
      <w:r>
        <w:rPr>
          <w:color w:val="01190F"/>
        </w:rPr>
        <w:t xml:space="preserve">sen </w:t>
      </w:r>
      <w:r>
        <w:rPr>
          <w:color w:val="847D81"/>
        </w:rPr>
        <w:t xml:space="preserve">puheenjohtajan Sugarmanin </w:t>
      </w:r>
      <w:r>
        <w:rPr>
          <w:color w:val="E115C0"/>
        </w:rPr>
        <w:t xml:space="preserve">johtama ryhmä </w:t>
      </w:r>
      <w:r>
        <w:t xml:space="preserve">omistaa noin 45,2 prosenttia </w:t>
      </w:r>
      <w:r>
        <w:rPr>
          <w:color w:val="310106"/>
        </w:rPr>
        <w:t xml:space="preserve">Rally'sista</w:t>
      </w:r>
      <w:r>
        <w:t xml:space="preserve">. </w:t>
      </w:r>
      <w:r>
        <w:rPr>
          <w:color w:val="E115C0"/>
        </w:rPr>
        <w:t xml:space="preserve">Konserni </w:t>
      </w:r>
      <w:r>
        <w:t xml:space="preserve">on ilmoittanut </w:t>
      </w:r>
      <w:r>
        <w:t xml:space="preserve">Securities and Exchange Commissionin asiakirjoissa</w:t>
      </w:r>
      <w:r>
        <w:t xml:space="preserve">, että se </w:t>
      </w:r>
      <w:r>
        <w:t xml:space="preserve">saattaa yrittää ottaa määräysvallan </w:t>
      </w:r>
      <w:r>
        <w:rPr>
          <w:color w:val="310106"/>
        </w:rPr>
        <w:t xml:space="preserve">Rally'sissa. </w:t>
      </w:r>
      <w:r>
        <w:rPr>
          <w:color w:val="58018B"/>
        </w:rPr>
        <w:t xml:space="preserve">Sugarman </w:t>
      </w:r>
      <w:r>
        <w:t xml:space="preserve">kutsui </w:t>
      </w:r>
      <w:r>
        <w:rPr>
          <w:color w:val="B70639"/>
        </w:rPr>
        <w:t xml:space="preserve">oikeusjuttua </w:t>
      </w:r>
      <w:r>
        <w:t xml:space="preserve">"epämiellyttäväksi" ja sanoi, että </w:t>
      </w:r>
      <w:r>
        <w:rPr>
          <w:color w:val="847D81"/>
        </w:rPr>
        <w:t xml:space="preserve">hänen </w:t>
      </w:r>
      <w:r>
        <w:rPr>
          <w:color w:val="E115C0"/>
        </w:rPr>
        <w:t xml:space="preserve">ryhmänsä jatkaa </w:t>
      </w:r>
      <w:r>
        <w:t xml:space="preserve">pyrkimyksiään </w:t>
      </w:r>
      <w:r>
        <w:rPr>
          <w:color w:val="310106"/>
        </w:rPr>
        <w:t xml:space="preserve">yhtiön</w:t>
      </w:r>
      <w:r>
        <w:t xml:space="preserve"> hallintaan </w:t>
      </w:r>
      <w:r>
        <w:t xml:space="preserve">ja joidenkin </w:t>
      </w:r>
      <w:r>
        <w:rPr>
          <w:color w:val="703B01"/>
        </w:rPr>
        <w:t xml:space="preserve">hallituksen</w:t>
      </w:r>
      <w:r>
        <w:t xml:space="preserve"> jäsenten erottamiseen</w:t>
      </w:r>
      <w:r>
        <w:t xml:space="preserve">. </w:t>
      </w:r>
      <w:r>
        <w:t xml:space="preserve">Hän väittää, että </w:t>
      </w:r>
      <w:r>
        <w:rPr>
          <w:color w:val="F7F1DF"/>
        </w:rPr>
        <w:t xml:space="preserve">joillakin </w:t>
      </w:r>
      <w:r>
        <w:rPr>
          <w:color w:val="118B8A"/>
        </w:rPr>
        <w:t xml:space="preserve">hallituksen </w:t>
      </w:r>
      <w:r>
        <w:rPr>
          <w:color w:val="F7F1DF"/>
        </w:rPr>
        <w:t xml:space="preserve">jäsenillä, </w:t>
      </w:r>
      <w:r>
        <w:rPr>
          <w:color w:val="F7F1DF"/>
        </w:rPr>
        <w:t xml:space="preserve">jotka </w:t>
      </w:r>
      <w:r>
        <w:rPr>
          <w:color w:val="4AFEFA"/>
        </w:rPr>
        <w:t xml:space="preserve">ovat </w:t>
      </w:r>
      <w:r>
        <w:rPr>
          <w:color w:val="796EE6"/>
        </w:rPr>
        <w:t xml:space="preserve">yhtiön </w:t>
      </w:r>
      <w:r>
        <w:rPr>
          <w:color w:val="FCB164"/>
        </w:rPr>
        <w:t xml:space="preserve">perustajan </w:t>
      </w:r>
      <w:r>
        <w:rPr>
          <w:color w:val="FCB164"/>
        </w:rPr>
        <w:t xml:space="preserve">James Pattersonin </w:t>
      </w:r>
      <w:r>
        <w:rPr>
          <w:color w:val="F7F1DF"/>
        </w:rPr>
        <w:t xml:space="preserve">liittolaisia, </w:t>
      </w:r>
      <w:r>
        <w:t xml:space="preserve">on yhteyksiä kilpailevaan hampurilaisketjuun Wendy'siin. </w:t>
      </w:r>
      <w:r>
        <w:rPr>
          <w:color w:val="FCB164"/>
        </w:rPr>
        <w:t xml:space="preserve">Pattersonin </w:t>
      </w:r>
      <w:r>
        <w:rPr>
          <w:color w:val="F7F1DF"/>
        </w:rPr>
        <w:t xml:space="preserve">ryhmä</w:t>
      </w:r>
      <w:r>
        <w:rPr>
          <w:color w:val="4AFEFA"/>
        </w:rPr>
        <w:t xml:space="preserve">, </w:t>
      </w:r>
      <w:r>
        <w:rPr>
          <w:color w:val="F7F1DF"/>
        </w:rPr>
        <w:t xml:space="preserve">jolla on hallussaan noin 42 prosenttia </w:t>
      </w:r>
      <w:r>
        <w:rPr>
          <w:color w:val="000D2C"/>
        </w:rPr>
        <w:t xml:space="preserve">Rallyn </w:t>
      </w:r>
      <w:r>
        <w:rPr>
          <w:color w:val="F7F1DF"/>
        </w:rPr>
        <w:t xml:space="preserve">osakkeista, </w:t>
      </w:r>
      <w:r>
        <w:t xml:space="preserve">yrittää todennäköisesti myös ottaa </w:t>
      </w:r>
      <w:r>
        <w:rPr>
          <w:color w:val="310106"/>
        </w:rPr>
        <w:t xml:space="preserve">yhtiön</w:t>
      </w:r>
      <w:r>
        <w:t xml:space="preserve"> hallintaansa</w:t>
      </w:r>
      <w:r>
        <w:t xml:space="preserve">. </w:t>
      </w:r>
      <w:r>
        <w:rPr>
          <w:color w:val="310106"/>
        </w:rPr>
        <w:t xml:space="preserve">Rally's </w:t>
      </w:r>
      <w:r>
        <w:t xml:space="preserve">kertoi myös, että se on koonnut </w:t>
      </w:r>
      <w:r>
        <w:rPr>
          <w:color w:val="53495F"/>
        </w:rPr>
        <w:t xml:space="preserve">kolmen </w:t>
      </w:r>
      <w:r>
        <w:rPr>
          <w:color w:val="F95475"/>
        </w:rPr>
        <w:t xml:space="preserve">hallituksen </w:t>
      </w:r>
      <w:r>
        <w:rPr>
          <w:color w:val="53495F"/>
        </w:rPr>
        <w:t xml:space="preserve">jäsenen </w:t>
      </w:r>
      <w:r>
        <w:t xml:space="preserve">komitean, joka </w:t>
      </w:r>
      <w:r>
        <w:rPr>
          <w:color w:val="61FC03"/>
        </w:rPr>
        <w:t xml:space="preserve">ei ole </w:t>
      </w:r>
      <w:r>
        <w:rPr>
          <w:color w:val="53495F"/>
        </w:rPr>
        <w:t xml:space="preserve">sidoksissa </w:t>
      </w:r>
      <w:r>
        <w:rPr>
          <w:color w:val="5D9608"/>
        </w:rPr>
        <w:t xml:space="preserve">Patterson- </w:t>
      </w:r>
      <w:r>
        <w:rPr>
          <w:color w:val="53495F"/>
        </w:rPr>
        <w:t xml:space="preserve">tai </w:t>
      </w:r>
      <w:r>
        <w:rPr>
          <w:color w:val="DE98FD"/>
        </w:rPr>
        <w:t xml:space="preserve">Sugarman-ryhmiin, analysoimaan </w:t>
      </w:r>
      <w:r>
        <w:t xml:space="preserve">tilannetta.</w:t>
      </w:r>
    </w:p>
    <w:p>
      <w:r>
        <w:rPr>
          <w:b/>
        </w:rPr>
        <w:t xml:space="preserve">Asiakirjan numero 435</w:t>
      </w:r>
    </w:p>
    <w:p>
      <w:r>
        <w:rPr>
          <w:b/>
        </w:rPr>
        <w:t xml:space="preserve">Asiakirjan tunniste: wsj0654-001</w:t>
      </w:r>
    </w:p>
    <w:p>
      <w:r>
        <w:rPr>
          <w:color w:val="310106"/>
        </w:rPr>
        <w:t xml:space="preserve">Leaseway Transportation Corp. </w:t>
      </w:r>
      <w:r>
        <w:t xml:space="preserve">ilmoitti, </w:t>
      </w:r>
      <w:r>
        <w:rPr>
          <w:color w:val="04640D"/>
        </w:rPr>
        <w:t xml:space="preserve">että se </w:t>
      </w:r>
      <w:r>
        <w:rPr>
          <w:color w:val="04640D"/>
        </w:rPr>
        <w:t xml:space="preserve">järjestelee uudelleen </w:t>
      </w:r>
      <w:r>
        <w:rPr>
          <w:color w:val="FB5514"/>
        </w:rPr>
        <w:t xml:space="preserve">192,5 miljoonan dollarin eräitä huonommassa etuoikeusasemassa olevia velkakirjoja </w:t>
      </w:r>
      <w:r>
        <w:rPr>
          <w:color w:val="04640D"/>
        </w:rPr>
        <w:t xml:space="preserve">vähentääkseen </w:t>
      </w:r>
      <w:r>
        <w:rPr>
          <w:color w:val="04640D"/>
        </w:rPr>
        <w:t xml:space="preserve">velkaantumistaan ja korkokulujaan</w:t>
      </w:r>
      <w:r>
        <w:t xml:space="preserve">. </w:t>
      </w:r>
      <w:r>
        <w:rPr>
          <w:color w:val="E115C0"/>
        </w:rPr>
        <w:t xml:space="preserve">Nämä 13,25 prosentin etuoikeusasemaltaan huonommat joukkovelkakirjalainat, jotka erääntyvät vuonna 2002, </w:t>
      </w:r>
      <w:r>
        <w:t xml:space="preserve">laskettiin liikkeeseen elokuussa 1987 osana </w:t>
      </w:r>
      <w:r>
        <w:rPr>
          <w:color w:val="0BC582"/>
        </w:rPr>
        <w:t xml:space="preserve">yhtiön </w:t>
      </w:r>
      <w:r>
        <w:rPr>
          <w:color w:val="00587F"/>
        </w:rPr>
        <w:t xml:space="preserve">690 miljoonan </w:t>
      </w:r>
      <w:r>
        <w:rPr>
          <w:color w:val="00587F"/>
        </w:rPr>
        <w:t xml:space="preserve">dollarin suuruisen </w:t>
      </w:r>
      <w:r>
        <w:rPr>
          <w:color w:val="00587F"/>
        </w:rPr>
        <w:t xml:space="preserve">erityistarkoitukseen tehdyn yritysoston </w:t>
      </w:r>
      <w:r>
        <w:t xml:space="preserve">rahoitusta</w:t>
      </w:r>
      <w:r>
        <w:t xml:space="preserve">. </w:t>
      </w:r>
      <w:r>
        <w:rPr>
          <w:color w:val="310106"/>
        </w:rPr>
        <w:t xml:space="preserve">Leaseway </w:t>
      </w:r>
      <w:r>
        <w:t xml:space="preserve">tarjoaa kuljetuspalveluja valmistajille, tukku- ja vähittäiskauppiaille. </w:t>
      </w:r>
      <w:r>
        <w:rPr>
          <w:color w:val="310106"/>
        </w:rPr>
        <w:t xml:space="preserve">Leaseway </w:t>
      </w:r>
      <w:r>
        <w:t xml:space="preserve">kertoi aloittaneensa keskustelut </w:t>
      </w:r>
      <w:r>
        <w:rPr>
          <w:color w:val="FEB8C8"/>
        </w:rPr>
        <w:t xml:space="preserve">tiettyjen institutionaalisten lainanantajien kanssa </w:t>
      </w:r>
      <w:r>
        <w:t xml:space="preserve">harkitakseen </w:t>
      </w:r>
      <w:r>
        <w:rPr>
          <w:color w:val="04640D"/>
        </w:rPr>
        <w:t xml:space="preserve">ehdotettua arvopapereiden yksityistä sijoittamista, jossa </w:t>
      </w:r>
      <w:r>
        <w:rPr>
          <w:color w:val="01190F"/>
        </w:rPr>
        <w:t xml:space="preserve">velka </w:t>
      </w:r>
      <w:r>
        <w:rPr>
          <w:color w:val="9E8317"/>
        </w:rPr>
        <w:t xml:space="preserve">vaihdettaisiin </w:t>
      </w:r>
      <w:r>
        <w:rPr>
          <w:color w:val="04640D"/>
        </w:rPr>
        <w:t xml:space="preserve">uusiin huonommassa etuoikeusasemassa oleviin luottojärjestelyihin ja omistusosuuksiin</w:t>
      </w:r>
      <w:r>
        <w:t xml:space="preserve">. </w:t>
      </w:r>
      <w:r>
        <w:rPr>
          <w:color w:val="310106"/>
        </w:rPr>
        <w:t xml:space="preserve">Yhtiö </w:t>
      </w:r>
      <w:r>
        <w:t xml:space="preserve">totesi, että </w:t>
      </w:r>
      <w:r>
        <w:rPr>
          <w:color w:val="847D81"/>
        </w:rPr>
        <w:t xml:space="preserve">tarkat ehdot ovat </w:t>
      </w:r>
      <w:r>
        <w:t xml:space="preserve">lainanantajien tarkistettavana ja lopullisesti hyväksyttävänä. </w:t>
      </w:r>
      <w:r>
        <w:rPr>
          <w:color w:val="04640D"/>
        </w:rPr>
        <w:t xml:space="preserve">Ehdotettu liiketoimi </w:t>
      </w:r>
      <w:r>
        <w:t xml:space="preserve">edellyttää kuitenkin </w:t>
      </w:r>
      <w:r>
        <w:rPr>
          <w:color w:val="58018B"/>
        </w:rPr>
        <w:t xml:space="preserve">velan </w:t>
      </w:r>
      <w:r>
        <w:t xml:space="preserve">vaihtamista </w:t>
      </w:r>
      <w:r>
        <w:t xml:space="preserve">uusiin velkakirjoihin, joiden nimellisarvo on pienempi ja joiden käteiskorko on pienempi. Velkojille tarjotaan myös </w:t>
      </w:r>
      <w:r>
        <w:rPr>
          <w:color w:val="B70639"/>
        </w:rPr>
        <w:t xml:space="preserve">osuutta </w:t>
      </w:r>
      <w:r>
        <w:rPr>
          <w:color w:val="703B01"/>
        </w:rPr>
        <w:t xml:space="preserve">Leasewayn </w:t>
      </w:r>
      <w:r>
        <w:rPr>
          <w:color w:val="B70639"/>
        </w:rPr>
        <w:t xml:space="preserve">osakepääomasta, </w:t>
      </w:r>
      <w:r>
        <w:rPr>
          <w:color w:val="F7F1DF"/>
        </w:rPr>
        <w:t xml:space="preserve">mikä </w:t>
      </w:r>
      <w:r>
        <w:rPr>
          <w:color w:val="B70639"/>
        </w:rPr>
        <w:t xml:space="preserve">merkitsee yhteensä </w:t>
      </w:r>
      <w:r>
        <w:rPr>
          <w:color w:val="B70639"/>
        </w:rPr>
        <w:t xml:space="preserve">määräysvaltaa </w:t>
      </w:r>
      <w:r>
        <w:rPr>
          <w:color w:val="703B01"/>
        </w:rPr>
        <w:t xml:space="preserve">yrityksessä</w:t>
      </w:r>
      <w:r>
        <w:t xml:space="preserve">. </w:t>
      </w:r>
      <w:r>
        <w:rPr>
          <w:color w:val="04640D"/>
        </w:rPr>
        <w:t xml:space="preserve">Kaupan </w:t>
      </w:r>
      <w:r>
        <w:t xml:space="preserve">neuvonantajana toimii Drexel Burnham Lambert Inc. </w:t>
      </w:r>
      <w:r>
        <w:rPr>
          <w:color w:val="310106"/>
        </w:rPr>
        <w:t xml:space="preserve">Yhtiön </w:t>
      </w:r>
      <w:r>
        <w:t xml:space="preserve">virkamiesten </w:t>
      </w:r>
      <w:r>
        <w:t xml:space="preserve">mukaan </w:t>
      </w:r>
      <w:r>
        <w:rPr>
          <w:color w:val="310106"/>
        </w:rPr>
        <w:t xml:space="preserve">Leaseway </w:t>
      </w:r>
      <w:r>
        <w:t xml:space="preserve">on jo täyttänyt </w:t>
      </w:r>
      <w:r>
        <w:t xml:space="preserve">velkasitoumustensa </w:t>
      </w:r>
      <w:r>
        <w:t xml:space="preserve">mukaiset maksuvaatimukset </w:t>
      </w:r>
      <w:r>
        <w:rPr>
          <w:color w:val="00587F"/>
        </w:rPr>
        <w:t xml:space="preserve">erityistarkoitukseen tehdyn yritysoston </w:t>
      </w:r>
      <w:r>
        <w:t xml:space="preserve">jälkeen, </w:t>
      </w:r>
      <w:r>
        <w:t xml:space="preserve">mutta "</w:t>
      </w:r>
      <w:r>
        <w:t xml:space="preserve">suorituskykymme (</w:t>
      </w:r>
      <w:r>
        <w:rPr>
          <w:color w:val="00587F"/>
        </w:rPr>
        <w:t xml:space="preserve">yritysoston jälkeen</w:t>
      </w:r>
      <w:r>
        <w:t xml:space="preserve">) edellyttää </w:t>
      </w:r>
      <w:r>
        <w:rPr>
          <w:color w:val="118B8A"/>
        </w:rPr>
        <w:t xml:space="preserve">toimenpiteitä </w:t>
      </w:r>
      <w:r>
        <w:rPr>
          <w:color w:val="118B8A"/>
        </w:rPr>
        <w:t xml:space="preserve">kassavirtamme </w:t>
      </w:r>
      <w:r>
        <w:rPr>
          <w:color w:val="118B8A"/>
        </w:rPr>
        <w:t xml:space="preserve">parantamiseksi edelleen</w:t>
      </w:r>
      <w:r>
        <w:t xml:space="preserve">".</w:t>
      </w:r>
    </w:p>
    <w:p>
      <w:r>
        <w:rPr>
          <w:b/>
        </w:rPr>
        <w:t xml:space="preserve">Asiakirjan numero 436</w:t>
      </w:r>
    </w:p>
    <w:p>
      <w:r>
        <w:rPr>
          <w:b/>
        </w:rPr>
        <w:t xml:space="preserve">Asiakirjan tunniste: wsj0655-001</w:t>
      </w:r>
    </w:p>
    <w:p>
      <w:r>
        <w:rPr>
          <w:color w:val="310106"/>
        </w:rPr>
        <w:t xml:space="preserve">Nicaraguan presidentti Daniel Ortega </w:t>
      </w:r>
      <w:r>
        <w:t xml:space="preserve">näyttää viikonloppuna saavuttaneen sen, missä </w:t>
      </w:r>
      <w:r>
        <w:rPr>
          <w:color w:val="310106"/>
        </w:rPr>
        <w:t xml:space="preserve">hänen </w:t>
      </w:r>
      <w:r>
        <w:t xml:space="preserve">vastustajansa </w:t>
      </w:r>
      <w:r>
        <w:rPr>
          <w:color w:val="04640D"/>
        </w:rPr>
        <w:t xml:space="preserve">Yhdysvalloissa </w:t>
      </w:r>
      <w:r>
        <w:t xml:space="preserve">epäonnistuvat: hän on herättänyt </w:t>
      </w:r>
      <w:r>
        <w:rPr>
          <w:color w:val="FEFB0A"/>
        </w:rPr>
        <w:t xml:space="preserve">Contras-kapinallisjoukkojen </w:t>
      </w:r>
      <w:r>
        <w:t xml:space="preserve">kannattajat henkiin</w:t>
      </w:r>
      <w:r>
        <w:t xml:space="preserve">. </w:t>
      </w:r>
      <w:r>
        <w:rPr>
          <w:color w:val="FB5514"/>
        </w:rPr>
        <w:t xml:space="preserve">Lainsäätäjät </w:t>
      </w:r>
      <w:r>
        <w:t xml:space="preserve">eivät ole julkisesti ottaneet esille </w:t>
      </w:r>
      <w:r>
        <w:rPr>
          <w:color w:val="E115C0"/>
        </w:rPr>
        <w:t xml:space="preserve">mahdollisuutta jatkaa sotilaallista apua </w:t>
      </w:r>
      <w:r>
        <w:rPr>
          <w:color w:val="00587F"/>
        </w:rPr>
        <w:t xml:space="preserve">Contras-joukoille, </w:t>
      </w:r>
      <w:r>
        <w:t xml:space="preserve">ja </w:t>
      </w:r>
      <w:r>
        <w:rPr>
          <w:color w:val="0BC582"/>
        </w:rPr>
        <w:t xml:space="preserve">presidentti Bush </w:t>
      </w:r>
      <w:r>
        <w:t xml:space="preserve">sivuutti </w:t>
      </w:r>
      <w:r>
        <w:rPr>
          <w:color w:val="E115C0"/>
        </w:rPr>
        <w:t xml:space="preserve">asian </w:t>
      </w:r>
      <w:r>
        <w:t xml:space="preserve">lauantaisessa lehdistötilaisuudessa </w:t>
      </w:r>
      <w:r>
        <w:t xml:space="preserve">sanomalla vain tämän: "</w:t>
      </w:r>
      <w:r>
        <w:rPr>
          <w:color w:val="FEB8C8"/>
        </w:rPr>
        <w:t xml:space="preserve">Jos tapahtuisi massiivinen sotilaallinen hyökkäys, </w:t>
      </w:r>
      <w:r>
        <w:rPr>
          <w:color w:val="FEB8C8"/>
        </w:rPr>
        <w:t xml:space="preserve">se</w:t>
      </w:r>
      <w:r>
        <w:t xml:space="preserve"> kääntäisi </w:t>
      </w:r>
      <w:r>
        <w:t xml:space="preserve">tasapainon 180 astetta." </w:t>
      </w:r>
      <w:r>
        <w:rPr>
          <w:color w:val="01190F"/>
        </w:rPr>
        <w:t xml:space="preserve">Presidentti Ortegan </w:t>
      </w:r>
      <w:r>
        <w:rPr>
          <w:color w:val="9E8317"/>
        </w:rPr>
        <w:t xml:space="preserve">viikonloppuna </w:t>
      </w:r>
      <w:r>
        <w:rPr>
          <w:color w:val="01190F"/>
        </w:rPr>
        <w:t xml:space="preserve">esittämä </w:t>
      </w:r>
      <w:r>
        <w:rPr>
          <w:color w:val="9E8317"/>
        </w:rPr>
        <w:t xml:space="preserve">uhkaus </w:t>
      </w:r>
      <w:r>
        <w:rPr>
          <w:color w:val="9E8317"/>
        </w:rPr>
        <w:t xml:space="preserve">lopettaa </w:t>
      </w:r>
      <w:r>
        <w:rPr>
          <w:color w:val="847D81"/>
        </w:rPr>
        <w:t xml:space="preserve">19 kuukautta kestänyt tulitauko </w:t>
      </w:r>
      <w:r>
        <w:rPr>
          <w:color w:val="58018B"/>
        </w:rPr>
        <w:t xml:space="preserve">kapinallisten kanssa, </w:t>
      </w:r>
      <w:r>
        <w:rPr>
          <w:color w:val="B70639"/>
        </w:rPr>
        <w:t xml:space="preserve">jotka </w:t>
      </w:r>
      <w:r>
        <w:rPr>
          <w:color w:val="58018B"/>
        </w:rPr>
        <w:t xml:space="preserve">pyrkivät </w:t>
      </w:r>
      <w:r>
        <w:rPr>
          <w:color w:val="58018B"/>
        </w:rPr>
        <w:t xml:space="preserve">syrjäyttämään </w:t>
      </w:r>
      <w:r>
        <w:rPr>
          <w:color w:val="703B01"/>
        </w:rPr>
        <w:t xml:space="preserve">hänet, </w:t>
      </w:r>
      <w:r>
        <w:t xml:space="preserve">nosti </w:t>
      </w:r>
      <w:r>
        <w:rPr>
          <w:color w:val="FEFB0A"/>
        </w:rPr>
        <w:t xml:space="preserve">Contras-joukot </w:t>
      </w:r>
      <w:r>
        <w:t xml:space="preserve">poliittisen asialistan kärkeen aikana</w:t>
      </w:r>
      <w:r>
        <w:rPr>
          <w:color w:val="F7F1DF"/>
        </w:rPr>
        <w:t xml:space="preserve">, jolloin </w:t>
      </w:r>
      <w:r>
        <w:rPr>
          <w:color w:val="118B8A"/>
        </w:rPr>
        <w:t xml:space="preserve">ne </w:t>
      </w:r>
      <w:r>
        <w:rPr>
          <w:color w:val="F7F1DF"/>
        </w:rPr>
        <w:t xml:space="preserve">eivät olleet edes </w:t>
      </w:r>
      <w:r>
        <w:rPr>
          <w:color w:val="4AFEFA"/>
        </w:rPr>
        <w:t xml:space="preserve">niiden </w:t>
      </w:r>
      <w:r>
        <w:rPr>
          <w:color w:val="F7F1DF"/>
        </w:rPr>
        <w:t xml:space="preserve">kiihkeimpien kannattajien </w:t>
      </w:r>
      <w:r>
        <w:rPr>
          <w:color w:val="F7F1DF"/>
        </w:rPr>
        <w:t xml:space="preserve">asialistalla</w:t>
      </w:r>
      <w:r>
        <w:t xml:space="preserve">. </w:t>
      </w:r>
      <w:r>
        <w:rPr>
          <w:color w:val="FCB164"/>
        </w:rPr>
        <w:t xml:space="preserve">Senaatin enemmistöjohtaja George Mitchell (Mainen demokraatti) </w:t>
      </w:r>
      <w:r>
        <w:t xml:space="preserve">sanoi </w:t>
      </w:r>
      <w:r>
        <w:rPr>
          <w:color w:val="796EE6"/>
        </w:rPr>
        <w:t xml:space="preserve">eilen </w:t>
      </w:r>
      <w:r>
        <w:rPr>
          <w:color w:val="000D2C"/>
        </w:rPr>
        <w:t xml:space="preserve">NBC-TV:n Meet the Press -ohjelmassa, että </w:t>
      </w:r>
      <w:r>
        <w:rPr>
          <w:color w:val="53495F"/>
        </w:rPr>
        <w:t xml:space="preserve">Ortegan </w:t>
      </w:r>
      <w:r>
        <w:rPr>
          <w:color w:val="F95475"/>
        </w:rPr>
        <w:t xml:space="preserve">uhkaus </w:t>
      </w:r>
      <w:r>
        <w:t xml:space="preserve">oli "hyvin typerä liike, erityisesti </w:t>
      </w:r>
      <w:r>
        <w:rPr>
          <w:color w:val="F95475"/>
        </w:rPr>
        <w:t xml:space="preserve">sen </w:t>
      </w:r>
      <w:r>
        <w:t xml:space="preserve">ajoitus". </w:t>
      </w:r>
      <w:r>
        <w:rPr>
          <w:color w:val="9E8317"/>
        </w:rPr>
        <w:t xml:space="preserve">Uhkaus </w:t>
      </w:r>
      <w:r>
        <w:t xml:space="preserve">esitettiin </w:t>
      </w:r>
      <w:r>
        <w:rPr>
          <w:color w:val="5D9608"/>
        </w:rPr>
        <w:t xml:space="preserve">Costa Ricassa</w:t>
      </w:r>
      <w:r>
        <w:rPr>
          <w:color w:val="61FC03"/>
        </w:rPr>
        <w:t xml:space="preserve"> järjestetyssä kaksipäiväisessä juhlassa, </w:t>
      </w:r>
      <w:r>
        <w:rPr>
          <w:color w:val="61FC03"/>
        </w:rPr>
        <w:t xml:space="preserve">johon osallistuivat </w:t>
      </w:r>
      <w:r>
        <w:rPr>
          <w:color w:val="DE98FD"/>
        </w:rPr>
        <w:t xml:space="preserve">presidentti Bush</w:t>
      </w:r>
      <w:r>
        <w:rPr>
          <w:color w:val="61FC03"/>
        </w:rPr>
        <w:t xml:space="preserve">, Kanadan pääministeri Brian Mulroney ja 14 muuta läntisen pallonpuoliskon johtajaa ja jossa korostettiin </w:t>
      </w:r>
      <w:r>
        <w:rPr>
          <w:color w:val="98A088"/>
        </w:rPr>
        <w:t xml:space="preserve">Keski-Amerikan </w:t>
      </w:r>
      <w:r>
        <w:rPr>
          <w:color w:val="61FC03"/>
        </w:rPr>
        <w:t xml:space="preserve">edistymistä </w:t>
      </w:r>
      <w:r>
        <w:rPr>
          <w:color w:val="61FC03"/>
        </w:rPr>
        <w:t xml:space="preserve">demokratian toteuttamisessa </w:t>
      </w:r>
      <w:r>
        <w:rPr>
          <w:color w:val="98A088"/>
        </w:rPr>
        <w:t xml:space="preserve">alueella</w:t>
      </w:r>
      <w:r>
        <w:t xml:space="preserve">. </w:t>
      </w:r>
      <w:r>
        <w:rPr>
          <w:color w:val="0BC582"/>
        </w:rPr>
        <w:t xml:space="preserve">Presidentti Bush palasi </w:t>
      </w:r>
      <w:r>
        <w:t xml:space="preserve">Washingtoniin </w:t>
      </w:r>
      <w:r>
        <w:t xml:space="preserve">lauantai-iltana. </w:t>
      </w:r>
      <w:r>
        <w:rPr>
          <w:color w:val="248AD0"/>
        </w:rPr>
        <w:t xml:space="preserve">Presidentti Ortega </w:t>
      </w:r>
      <w:r>
        <w:rPr>
          <w:color w:val="5C5300"/>
        </w:rPr>
        <w:t xml:space="preserve">ilmoitti perjantaina, että </w:t>
      </w:r>
      <w:r>
        <w:rPr>
          <w:color w:val="5C5300"/>
        </w:rPr>
        <w:t xml:space="preserve">hän aikoo lopettaa </w:t>
      </w:r>
      <w:r>
        <w:rPr>
          <w:color w:val="BCFEC6"/>
        </w:rPr>
        <w:t xml:space="preserve">tulitauon </w:t>
      </w:r>
      <w:r>
        <w:rPr>
          <w:color w:val="5C5300"/>
        </w:rPr>
        <w:t xml:space="preserve">tänä viikonloppuna </w:t>
      </w:r>
      <w:r>
        <w:rPr>
          <w:color w:val="5C5300"/>
        </w:rPr>
        <w:t xml:space="preserve">vastauksena </w:t>
      </w:r>
      <w:r>
        <w:rPr>
          <w:color w:val="932C70"/>
        </w:rPr>
        <w:t xml:space="preserve">contras-joukkojen </w:t>
      </w:r>
      <w:r>
        <w:rPr>
          <w:color w:val="5C5300"/>
        </w:rPr>
        <w:t xml:space="preserve">toistuviin hyökkäyksiin </w:t>
      </w:r>
      <w:r>
        <w:rPr>
          <w:color w:val="248AD0"/>
        </w:rPr>
        <w:t xml:space="preserve">hänen </w:t>
      </w:r>
      <w:r>
        <w:rPr>
          <w:color w:val="5C5300"/>
        </w:rPr>
        <w:t xml:space="preserve">armeijaansa </w:t>
      </w:r>
      <w:r>
        <w:rPr>
          <w:color w:val="5C5300"/>
        </w:rPr>
        <w:t xml:space="preserve">vastaan</w:t>
      </w:r>
      <w:r>
        <w:t xml:space="preserve">. Hän </w:t>
      </w:r>
      <w:r>
        <w:t xml:space="preserve">jatkoi </w:t>
      </w:r>
      <w:r>
        <w:rPr>
          <w:color w:val="4F584E"/>
        </w:rPr>
        <w:t xml:space="preserve">lauantaina </w:t>
      </w:r>
      <w:r>
        <w:rPr>
          <w:color w:val="5C5300"/>
        </w:rPr>
        <w:t xml:space="preserve">antamiaan kommentteja sanomalla, </w:t>
      </w:r>
      <w:r>
        <w:t xml:space="preserve">että hän </w:t>
      </w:r>
      <w:r>
        <w:t xml:space="preserve">jatkaisi </w:t>
      </w:r>
      <w:r>
        <w:rPr>
          <w:color w:val="2B1B04"/>
        </w:rPr>
        <w:t xml:space="preserve">tulitauon </w:t>
      </w:r>
      <w:r>
        <w:t xml:space="preserve">noudattamista, jos </w:t>
      </w:r>
      <w:r>
        <w:rPr>
          <w:color w:val="04640D"/>
        </w:rPr>
        <w:t xml:space="preserve">Yhdysvallat </w:t>
      </w:r>
      <w:r>
        <w:t xml:space="preserve">lopettaisi taloudellisen tukensa </w:t>
      </w:r>
      <w:r>
        <w:rPr>
          <w:color w:val="FEFB0A"/>
        </w:rPr>
        <w:t xml:space="preserve">Contras-joukoille</w:t>
      </w:r>
      <w:r>
        <w:t xml:space="preserve">. </w:t>
      </w:r>
      <w:r>
        <w:t xml:space="preserve">Hän vaati, että Yhdysvaltojen jäljellä oleva humanitaarinen apu ohjataan uudelleen </w:t>
      </w:r>
      <w:r>
        <w:rPr>
          <w:color w:val="FEFB0A"/>
        </w:rPr>
        <w:t xml:space="preserve">kapinallisten </w:t>
      </w:r>
      <w:r>
        <w:t xml:space="preserve">aseistariisuntaan ja demobilisointiin</w:t>
      </w:r>
      <w:r>
        <w:t xml:space="preserve">. </w:t>
      </w:r>
      <w:r>
        <w:rPr>
          <w:color w:val="310106"/>
        </w:rPr>
        <w:t xml:space="preserve">Presidentti Ortega </w:t>
      </w:r>
      <w:r>
        <w:t xml:space="preserve">esitti </w:t>
      </w:r>
      <w:r>
        <w:rPr>
          <w:color w:val="9E8317"/>
        </w:rPr>
        <w:t xml:space="preserve">nämä huomautukset </w:t>
      </w:r>
      <w:r>
        <w:rPr>
          <w:color w:val="61FC03"/>
        </w:rPr>
        <w:t xml:space="preserve">tilaisuudessa, </w:t>
      </w:r>
      <w:r>
        <w:rPr>
          <w:color w:val="B5AFC4"/>
        </w:rPr>
        <w:t xml:space="preserve">jonka </w:t>
      </w:r>
      <w:r>
        <w:rPr>
          <w:color w:val="61FC03"/>
        </w:rPr>
        <w:t xml:space="preserve">tarkoituksena oli esitellä </w:t>
      </w:r>
      <w:r>
        <w:rPr>
          <w:color w:val="98A088"/>
        </w:rPr>
        <w:t xml:space="preserve">alueen parhaita puolia, ja </w:t>
      </w:r>
      <w:r>
        <w:t xml:space="preserve">lisäksi ne tapahtuivat </w:t>
      </w:r>
      <w:r>
        <w:rPr>
          <w:color w:val="D4C67A"/>
        </w:rPr>
        <w:t xml:space="preserve">samaan aikaan, </w:t>
      </w:r>
      <w:r>
        <w:rPr>
          <w:color w:val="AE7AA1"/>
        </w:rPr>
        <w:t xml:space="preserve">kun </w:t>
      </w:r>
      <w:r>
        <w:rPr>
          <w:color w:val="C2A393"/>
        </w:rPr>
        <w:t xml:space="preserve">Nicaragua </w:t>
      </w:r>
      <w:r>
        <w:rPr>
          <w:color w:val="D4C67A"/>
        </w:rPr>
        <w:t xml:space="preserve">on </w:t>
      </w:r>
      <w:r>
        <w:rPr>
          <w:color w:val="D4C67A"/>
        </w:rPr>
        <w:t xml:space="preserve">tarkan kansainvälisen tarkkailun kohteena </w:t>
      </w:r>
      <w:r>
        <w:rPr>
          <w:color w:val="0232FD"/>
        </w:rPr>
        <w:t xml:space="preserve">helmikuuksi suunniteltujen vaalien vuoksi</w:t>
      </w:r>
      <w:r>
        <w:t xml:space="preserve">. </w:t>
      </w:r>
      <w:r>
        <w:rPr>
          <w:color w:val="BA6801"/>
        </w:rPr>
        <w:t xml:space="preserve">Ulkomaiset tarkkailijat </w:t>
      </w:r>
      <w:r>
        <w:t xml:space="preserve">ovat kokoontuneet </w:t>
      </w:r>
      <w:r>
        <w:rPr>
          <w:color w:val="6A3A35"/>
        </w:rPr>
        <w:t xml:space="preserve">Nicaraguaan </w:t>
      </w:r>
      <w:r>
        <w:t xml:space="preserve">seuraamaan opposition ehdokkaiden rekisteröintiä ja kohtelua. Merkittävien yhdysvaltalaisten lainsäätäjien on marraskuun lopulla päätettävä, pitäisikö </w:t>
      </w:r>
      <w:r>
        <w:rPr>
          <w:color w:val="FEFB0A"/>
        </w:rPr>
        <w:t xml:space="preserve">Contras-joukkojen </w:t>
      </w:r>
      <w:r>
        <w:t xml:space="preserve">saada </w:t>
      </w:r>
      <w:r>
        <w:rPr>
          <w:color w:val="168E5C"/>
        </w:rPr>
        <w:t xml:space="preserve">loput </w:t>
      </w:r>
      <w:r>
        <w:rPr>
          <w:color w:val="16C0D0"/>
        </w:rPr>
        <w:t xml:space="preserve">49 miljoonan dollarin niin sanotusta humanitaarisesta avusta </w:t>
      </w:r>
      <w:r>
        <w:rPr>
          <w:color w:val="014347"/>
        </w:rPr>
        <w:t xml:space="preserve">Bushin </w:t>
      </w:r>
      <w:r>
        <w:rPr>
          <w:color w:val="C62100"/>
        </w:rPr>
        <w:t xml:space="preserve">hallinnon </w:t>
      </w:r>
      <w:r>
        <w:rPr>
          <w:color w:val="C62100"/>
        </w:rPr>
        <w:t xml:space="preserve">kanssa</w:t>
      </w:r>
      <w:r>
        <w:t xml:space="preserve"> maaliskuussa tehdyn kahdenvälisen sopimuksen mukaisesti</w:t>
      </w:r>
      <w:r>
        <w:t xml:space="preserve">. </w:t>
      </w:r>
      <w:r>
        <w:rPr>
          <w:color w:val="233809"/>
        </w:rPr>
        <w:t xml:space="preserve">Tämä humanitaarinen apu, </w:t>
      </w:r>
      <w:r>
        <w:rPr>
          <w:color w:val="42083B"/>
        </w:rPr>
        <w:t xml:space="preserve">jolla </w:t>
      </w:r>
      <w:r>
        <w:rPr>
          <w:color w:val="233809"/>
        </w:rPr>
        <w:t xml:space="preserve">rahoitetaan esimerkiksi elintarvikkeiden ja vaatteiden toimittamista </w:t>
      </w:r>
      <w:r>
        <w:rPr>
          <w:color w:val="82785D"/>
        </w:rPr>
        <w:t xml:space="preserve">kapinallisille, jotka ovat kokoontuneet Nicaraguan ja Hondurasin väliselle rajalle</w:t>
      </w:r>
      <w:r>
        <w:t xml:space="preserve">, korvasi </w:t>
      </w:r>
      <w:r>
        <w:rPr>
          <w:color w:val="023087"/>
        </w:rPr>
        <w:t xml:space="preserve">sotilaallisen avun, jonka </w:t>
      </w:r>
      <w:r>
        <w:rPr>
          <w:color w:val="B7DAD2"/>
        </w:rPr>
        <w:t xml:space="preserve">kongressi </w:t>
      </w:r>
      <w:r>
        <w:rPr>
          <w:color w:val="023087"/>
        </w:rPr>
        <w:t xml:space="preserve">peruutti </w:t>
      </w:r>
      <w:r>
        <w:rPr>
          <w:color w:val="023087"/>
        </w:rPr>
        <w:t xml:space="preserve">helmikuussa 1988</w:t>
      </w:r>
      <w:r>
        <w:t xml:space="preserve">. </w:t>
      </w:r>
      <w:r>
        <w:t xml:space="preserve">Jotkut lainsäätäjät olivat odottaneet </w:t>
      </w:r>
      <w:r>
        <w:rPr>
          <w:color w:val="233809"/>
        </w:rPr>
        <w:t xml:space="preserve">humanitaarisen avun </w:t>
      </w:r>
      <w:r>
        <w:t xml:space="preserve">loppuvan ensi kuussa, mutta </w:t>
      </w:r>
      <w:r>
        <w:rPr>
          <w:color w:val="310106"/>
        </w:rPr>
        <w:t xml:space="preserve">presidentti Ortegan </w:t>
      </w:r>
      <w:r>
        <w:t xml:space="preserve">uhkaus </w:t>
      </w:r>
      <w:r>
        <w:t xml:space="preserve">takaa käytännössä </w:t>
      </w:r>
      <w:r>
        <w:rPr>
          <w:color w:val="233809"/>
        </w:rPr>
        <w:t xml:space="preserve">humanitaarisen avun </w:t>
      </w:r>
      <w:r>
        <w:t xml:space="preserve">jatkumisen. </w:t>
      </w:r>
      <w:r>
        <w:rPr>
          <w:color w:val="196956"/>
        </w:rPr>
        <w:t xml:space="preserve">Senaatin vähemmistöjohtaja Robert Dole (Kansasin republikaani) </w:t>
      </w:r>
      <w:r>
        <w:t xml:space="preserve">sanoi </w:t>
      </w:r>
      <w:r>
        <w:rPr>
          <w:color w:val="796EE6"/>
        </w:rPr>
        <w:t xml:space="preserve">eilen </w:t>
      </w:r>
      <w:r>
        <w:rPr>
          <w:color w:val="000D2C"/>
        </w:rPr>
        <w:t xml:space="preserve">"Meet the Press" -ohjelmassa. </w:t>
      </w:r>
      <w:r>
        <w:t xml:space="preserve">"</w:t>
      </w:r>
      <w:r>
        <w:rPr>
          <w:color w:val="01190F"/>
        </w:rPr>
        <w:t xml:space="preserve">Hänen (Ortegan) </w:t>
      </w:r>
      <w:r>
        <w:rPr>
          <w:color w:val="9E8317"/>
        </w:rPr>
        <w:t xml:space="preserve">eilisen esityksensä </w:t>
      </w:r>
      <w:r>
        <w:rPr>
          <w:color w:val="9E8317"/>
        </w:rPr>
        <w:t xml:space="preserve">jälkeen </w:t>
      </w:r>
      <w:r>
        <w:t xml:space="preserve">toivon, että </w:t>
      </w:r>
      <w:r>
        <w:t xml:space="preserve">saisimme yhtenäisen tuen </w:t>
      </w:r>
      <w:r>
        <w:t xml:space="preserve">nopeille toimille </w:t>
      </w:r>
      <w:r>
        <w:rPr>
          <w:color w:val="168E5C"/>
        </w:rPr>
        <w:t xml:space="preserve">jäljellä olevan humanitaarisen avun toimittamiseksi.</w:t>
      </w:r>
      <w:r>
        <w:t xml:space="preserve">" </w:t>
      </w:r>
      <w:r>
        <w:rPr>
          <w:color w:val="196956"/>
        </w:rPr>
        <w:t xml:space="preserve">Senaattori Dole </w:t>
      </w:r>
      <w:r>
        <w:t xml:space="preserve">sanoi myös </w:t>
      </w:r>
      <w:r>
        <w:t xml:space="preserve">toivovansa yhtenäistä tukea </w:t>
      </w:r>
      <w:r>
        <w:rPr>
          <w:color w:val="ECEDFE"/>
        </w:rPr>
        <w:t xml:space="preserve">Nicaraguan johtajan </w:t>
      </w:r>
      <w:r>
        <w:rPr>
          <w:color w:val="8C41BB"/>
        </w:rPr>
        <w:t xml:space="preserve">tuomitsevalle viralliselle julkilausumalle</w:t>
      </w:r>
      <w:r>
        <w:rPr>
          <w:color w:val="8C41BB"/>
        </w:rPr>
        <w:t xml:space="preserve">, jonka </w:t>
      </w:r>
      <w:r>
        <w:rPr>
          <w:color w:val="8C41BB"/>
        </w:rPr>
        <w:t xml:space="preserve">hän aikoo antaa huomenna</w:t>
      </w:r>
      <w:r>
        <w:t xml:space="preserve">. </w:t>
      </w:r>
      <w:r>
        <w:t xml:space="preserve">Vaikka </w:t>
      </w:r>
      <w:r>
        <w:rPr>
          <w:color w:val="F8907D"/>
        </w:rPr>
        <w:t xml:space="preserve">sotilaallisen avun </w:t>
      </w:r>
      <w:r>
        <w:rPr>
          <w:color w:val="94C661"/>
        </w:rPr>
        <w:t xml:space="preserve">jatkamista </w:t>
      </w:r>
      <w:r>
        <w:t xml:space="preserve">ei pidetty mahdollisena, koska </w:t>
      </w:r>
      <w:r>
        <w:rPr>
          <w:color w:val="895E6B"/>
        </w:rPr>
        <w:t xml:space="preserve">kongressi </w:t>
      </w:r>
      <w:r>
        <w:t xml:space="preserve">hylkäsi sen </w:t>
      </w:r>
      <w:r>
        <w:t xml:space="preserve">ja </w:t>
      </w:r>
      <w:r>
        <w:rPr>
          <w:color w:val="014347"/>
        </w:rPr>
        <w:t xml:space="preserve">Bushin </w:t>
      </w:r>
      <w:r>
        <w:rPr>
          <w:color w:val="C62100"/>
        </w:rPr>
        <w:t xml:space="preserve">hallinto </w:t>
      </w:r>
      <w:r>
        <w:t xml:space="preserve">lykkäsi </w:t>
      </w:r>
      <w:r>
        <w:t xml:space="preserve">sitä</w:t>
      </w:r>
      <w:r>
        <w:t xml:space="preserve">, </w:t>
      </w:r>
      <w:r>
        <w:rPr>
          <w:color w:val="01190F"/>
        </w:rPr>
        <w:t xml:space="preserve">presidentti Ortegan </w:t>
      </w:r>
      <w:r>
        <w:rPr>
          <w:color w:val="9E8317"/>
        </w:rPr>
        <w:t xml:space="preserve">lausunto </w:t>
      </w:r>
      <w:r>
        <w:t xml:space="preserve">tarjoaa </w:t>
      </w:r>
      <w:r>
        <w:rPr>
          <w:color w:val="788E95"/>
        </w:rPr>
        <w:t xml:space="preserve">Contrasin kannattajille </w:t>
      </w:r>
      <w:r>
        <w:t xml:space="preserve">tilaisuuden </w:t>
      </w:r>
      <w:r>
        <w:t xml:space="preserve">painostaa </w:t>
      </w:r>
      <w:r>
        <w:rPr>
          <w:color w:val="C62100"/>
        </w:rPr>
        <w:t xml:space="preserve">hallitusta </w:t>
      </w:r>
      <w:r>
        <w:rPr>
          <w:color w:val="94C661"/>
        </w:rPr>
        <w:t xml:space="preserve">asiassa. </w:t>
      </w:r>
      <w:r>
        <w:t xml:space="preserve">"</w:t>
      </w:r>
      <w:r>
        <w:rPr>
          <w:color w:val="C62100"/>
        </w:rPr>
        <w:t xml:space="preserve">Hallituksen pitäisi nyt </w:t>
      </w:r>
      <w:r>
        <w:t xml:space="preserve">ottaa se kanta, että jos </w:t>
      </w:r>
      <w:r>
        <w:rPr>
          <w:color w:val="FB6AB8"/>
        </w:rPr>
        <w:t xml:space="preserve">sandinistit </w:t>
      </w:r>
      <w:r>
        <w:t xml:space="preserve">julistavat </w:t>
      </w:r>
      <w:r>
        <w:t xml:space="preserve">(</w:t>
      </w:r>
      <w:r>
        <w:rPr>
          <w:color w:val="576094"/>
        </w:rPr>
        <w:t xml:space="preserve">helmikuun) vaalit </w:t>
      </w:r>
      <w:r>
        <w:t xml:space="preserve">pätemättömiksi ... heidän pitäisi pyytää sotilaallista apua", sanoi </w:t>
      </w:r>
      <w:r>
        <w:rPr>
          <w:color w:val="DB1474"/>
        </w:rPr>
        <w:t xml:space="preserve">entinen aliulkoministeri Elliott Abrams</w:t>
      </w:r>
      <w:r>
        <w:t xml:space="preserve">. "Näissä olosuhteissa uskon, että he voittaisivat." </w:t>
      </w:r>
      <w:r>
        <w:rPr>
          <w:color w:val="FCB164"/>
        </w:rPr>
        <w:t xml:space="preserve">Senaattori Mitchell </w:t>
      </w:r>
      <w:r>
        <w:t xml:space="preserve">sanoi, että </w:t>
      </w:r>
      <w:r>
        <w:rPr>
          <w:color w:val="860E04"/>
        </w:rPr>
        <w:t xml:space="preserve">kongressin </w:t>
      </w:r>
      <w:r>
        <w:rPr>
          <w:color w:val="8489AE"/>
        </w:rPr>
        <w:t xml:space="preserve">demokraatit aikovat </w:t>
      </w:r>
      <w:r>
        <w:t xml:space="preserve">noudattaa </w:t>
      </w:r>
      <w:r>
        <w:rPr>
          <w:color w:val="FBC206"/>
        </w:rPr>
        <w:t xml:space="preserve">maaliskuussa tehtyä sopimusta </w:t>
      </w:r>
      <w:r>
        <w:t xml:space="preserve">ja antaa </w:t>
      </w:r>
      <w:r>
        <w:t xml:space="preserve">ei-sotilaallista apua </w:t>
      </w:r>
      <w:r>
        <w:rPr>
          <w:color w:val="FEFB0A"/>
        </w:rPr>
        <w:t xml:space="preserve">Contras-joukoille </w:t>
      </w:r>
      <w:r>
        <w:t xml:space="preserve">myös </w:t>
      </w:r>
      <w:r>
        <w:rPr>
          <w:color w:val="576094"/>
        </w:rPr>
        <w:t xml:space="preserve">helmikuun vaalien </w:t>
      </w:r>
      <w:r>
        <w:t xml:space="preserve">aikana, </w:t>
      </w:r>
      <w:r>
        <w:t xml:space="preserve">vaikka</w:t>
      </w:r>
      <w:r>
        <w:rPr>
          <w:color w:val="6EAB9B"/>
        </w:rPr>
        <w:t xml:space="preserve">, kuten hän lisäsi, </w:t>
      </w:r>
      <w:r>
        <w:rPr>
          <w:color w:val="F2CDFE"/>
        </w:rPr>
        <w:t xml:space="preserve">sopimuksessa </w:t>
      </w:r>
      <w:r>
        <w:rPr>
          <w:color w:val="6EAB9B"/>
        </w:rPr>
        <w:t xml:space="preserve">edellytetään, että </w:t>
      </w:r>
      <w:r>
        <w:rPr>
          <w:color w:val="645341"/>
        </w:rPr>
        <w:t xml:space="preserve">Contras-joukot </w:t>
      </w:r>
      <w:r>
        <w:rPr>
          <w:color w:val="760035"/>
        </w:rPr>
        <w:t xml:space="preserve">eivät ryhdy sotilaallisiin toimiin</w:t>
      </w:r>
      <w:r>
        <w:t xml:space="preserve">. </w:t>
      </w:r>
      <w:r>
        <w:rPr>
          <w:color w:val="01190F"/>
        </w:rPr>
        <w:t xml:space="preserve">Presidentti Ortegan </w:t>
      </w:r>
      <w:r>
        <w:rPr>
          <w:color w:val="9E8317"/>
        </w:rPr>
        <w:t xml:space="preserve">uhkaus </w:t>
      </w:r>
      <w:r>
        <w:rPr>
          <w:color w:val="847D81"/>
        </w:rPr>
        <w:t xml:space="preserve">tulitauon </w:t>
      </w:r>
      <w:r>
        <w:rPr>
          <w:color w:val="9E8317"/>
        </w:rPr>
        <w:t xml:space="preserve">rikkomisesta </w:t>
      </w:r>
      <w:r>
        <w:t xml:space="preserve">tuli </w:t>
      </w:r>
      <w:r>
        <w:rPr>
          <w:color w:val="647A41"/>
        </w:rPr>
        <w:t xml:space="preserve">samaan aikaan, </w:t>
      </w:r>
      <w:r>
        <w:rPr>
          <w:color w:val="496E76"/>
        </w:rPr>
        <w:t xml:space="preserve">kun </w:t>
      </w:r>
      <w:r>
        <w:rPr>
          <w:color w:val="647A41"/>
        </w:rPr>
        <w:t xml:space="preserve">Yhdysvaltain viranomaiset myönsivät, että </w:t>
      </w:r>
      <w:r>
        <w:rPr>
          <w:color w:val="E3F894"/>
        </w:rPr>
        <w:t xml:space="preserve">Contras-kapinalliset </w:t>
      </w:r>
      <w:r>
        <w:rPr>
          <w:color w:val="647A41"/>
        </w:rPr>
        <w:t xml:space="preserve">olivat </w:t>
      </w:r>
      <w:r>
        <w:rPr>
          <w:color w:val="647A41"/>
        </w:rPr>
        <w:t xml:space="preserve">itse </w:t>
      </w:r>
      <w:r>
        <w:rPr>
          <w:color w:val="647A41"/>
        </w:rPr>
        <w:t xml:space="preserve">rikkoneet </w:t>
      </w:r>
      <w:r>
        <w:rPr>
          <w:color w:val="F9D7CD"/>
        </w:rPr>
        <w:t xml:space="preserve">tulitaukoa </w:t>
      </w:r>
      <w:r>
        <w:rPr>
          <w:color w:val="647A41"/>
        </w:rPr>
        <w:t xml:space="preserve">useita kertoja</w:t>
      </w:r>
      <w:r>
        <w:t xml:space="preserve">. </w:t>
      </w:r>
      <w:r>
        <w:rPr>
          <w:color w:val="01FB92"/>
        </w:rPr>
        <w:t xml:space="preserve">Presidentti Bushin </w:t>
      </w:r>
      <w:r>
        <w:rPr>
          <w:color w:val="876128"/>
        </w:rPr>
        <w:t xml:space="preserve">mukana </w:t>
      </w:r>
      <w:r>
        <w:rPr>
          <w:color w:val="FD0F31"/>
        </w:rPr>
        <w:t xml:space="preserve">Costa Ricaan matkannut </w:t>
      </w:r>
      <w:r>
        <w:rPr>
          <w:color w:val="876128"/>
        </w:rPr>
        <w:t xml:space="preserve">ulkoministeri James </w:t>
      </w:r>
      <w:r>
        <w:t xml:space="preserve">Baker </w:t>
      </w:r>
      <w:r>
        <w:t xml:space="preserve">kertoi toimittajille perjantaina: "Minulla ei ole mitään syytä kiistää raportteja, joiden mukaan </w:t>
      </w:r>
      <w:r>
        <w:rPr>
          <w:color w:val="FEFB0A"/>
        </w:rPr>
        <w:t xml:space="preserve">Contras-joukot </w:t>
      </w:r>
      <w:r>
        <w:t xml:space="preserve">ovat hyökänneet </w:t>
      </w:r>
      <w:r>
        <w:rPr>
          <w:color w:val="FB6AB8"/>
        </w:rPr>
        <w:t xml:space="preserve">sandinistien </w:t>
      </w:r>
      <w:r>
        <w:t xml:space="preserve">kimppuun." </w:t>
      </w:r>
      <w:r>
        <w:rPr>
          <w:color w:val="120104"/>
        </w:rPr>
        <w:t xml:space="preserve">Ministeri Bakerin ap</w:t>
      </w:r>
      <w:r>
        <w:rPr>
          <w:color w:val="C660FB"/>
        </w:rPr>
        <w:t xml:space="preserve">ulaisulkoministeri </w:t>
      </w:r>
      <w:r>
        <w:rPr>
          <w:color w:val="C660FB"/>
        </w:rPr>
        <w:t xml:space="preserve">Bernard Aronson </w:t>
      </w:r>
      <w:r>
        <w:t xml:space="preserve">vahvisti, että </w:t>
      </w:r>
      <w:r>
        <w:rPr>
          <w:color w:val="FB6AB8"/>
        </w:rPr>
        <w:t xml:space="preserve">sandinistit </w:t>
      </w:r>
      <w:r>
        <w:t xml:space="preserve">olivat myös rikkoneet </w:t>
      </w:r>
      <w:r>
        <w:rPr>
          <w:color w:val="2B1B04"/>
        </w:rPr>
        <w:t xml:space="preserve">tulitaukoa, </w:t>
      </w:r>
      <w:r>
        <w:t xml:space="preserve">ja myönsi: "</w:t>
      </w:r>
      <w:r>
        <w:rPr>
          <w:color w:val="D48958"/>
        </w:rPr>
        <w:t xml:space="preserve">Koskaan ei ole selvää</w:t>
      </w:r>
      <w:r>
        <w:rPr>
          <w:color w:val="05AEE8"/>
        </w:rPr>
        <w:t xml:space="preserve">, kuka </w:t>
      </w:r>
      <w:r>
        <w:rPr>
          <w:color w:val="D48958"/>
        </w:rPr>
        <w:t xml:space="preserve">aloitti mitäkin.</w:t>
      </w:r>
      <w:r>
        <w:t xml:space="preserve">" </w:t>
      </w:r>
      <w:r>
        <w:t xml:space="preserve">Hän lisäsi, että </w:t>
      </w:r>
      <w:r>
        <w:rPr>
          <w:color w:val="04640D"/>
        </w:rPr>
        <w:t xml:space="preserve">Yhdysvallat </w:t>
      </w:r>
      <w:r>
        <w:t xml:space="preserve">oli keskeyttänyt </w:t>
      </w:r>
      <w:r>
        <w:rPr>
          <w:color w:val="C3C1BE"/>
        </w:rPr>
        <w:t xml:space="preserve">joidenkin </w:t>
      </w:r>
      <w:r>
        <w:rPr>
          <w:color w:val="9F98F8"/>
        </w:rPr>
        <w:t xml:space="preserve">kapinallisjoukkojen </w:t>
      </w:r>
      <w:r>
        <w:t xml:space="preserve">avunannon, kun niiden todettiin </w:t>
      </w:r>
      <w:r>
        <w:t xml:space="preserve">rikkoneen </w:t>
      </w:r>
      <w:r>
        <w:rPr>
          <w:color w:val="2B1B04"/>
        </w:rPr>
        <w:t xml:space="preserve">tulitaukoa</w:t>
      </w:r>
      <w:r>
        <w:t xml:space="preserve">. Sen lisäksi, että </w:t>
      </w:r>
      <w:r>
        <w:rPr>
          <w:color w:val="01190F"/>
        </w:rPr>
        <w:t xml:space="preserve">Ortegan </w:t>
      </w:r>
      <w:r>
        <w:rPr>
          <w:color w:val="9E8317"/>
        </w:rPr>
        <w:t xml:space="preserve">lausunnot </w:t>
      </w:r>
      <w:r>
        <w:t xml:space="preserve">heikensivät </w:t>
      </w:r>
      <w:r>
        <w:rPr>
          <w:color w:val="82785D"/>
        </w:rPr>
        <w:t xml:space="preserve">Contras-joukkojen </w:t>
      </w:r>
      <w:r>
        <w:rPr>
          <w:color w:val="233809"/>
        </w:rPr>
        <w:t xml:space="preserve">tuen lopettamista puoltavia </w:t>
      </w:r>
      <w:r>
        <w:t xml:space="preserve">argumentteja, ne myös </w:t>
      </w:r>
      <w:r>
        <w:t xml:space="preserve">ruokki </w:t>
      </w:r>
      <w:r>
        <w:t xml:space="preserve">joidenkin </w:t>
      </w:r>
      <w:r>
        <w:rPr>
          <w:color w:val="04640D"/>
        </w:rPr>
        <w:t xml:space="preserve">Yhdysvaltain</w:t>
      </w:r>
      <w:r>
        <w:t xml:space="preserve"> virkamiesten </w:t>
      </w:r>
      <w:r>
        <w:t xml:space="preserve">ja </w:t>
      </w:r>
      <w:r>
        <w:rPr>
          <w:color w:val="C62100"/>
        </w:rPr>
        <w:t xml:space="preserve">hallituksen ulkopuolisten </w:t>
      </w:r>
      <w:r>
        <w:t xml:space="preserve">konservatiivien </w:t>
      </w:r>
      <w:r>
        <w:t xml:space="preserve">epäilyjä siitä, että </w:t>
      </w:r>
      <w:r>
        <w:t xml:space="preserve">Ortega etsi keinoja manipuloida tai mitätöidä </w:t>
      </w:r>
      <w:r>
        <w:rPr>
          <w:color w:val="576094"/>
        </w:rPr>
        <w:t xml:space="preserve">helmikuun vaalit</w:t>
      </w:r>
      <w:r>
        <w:t xml:space="preserve">. </w:t>
      </w:r>
      <w:r>
        <w:rPr>
          <w:color w:val="0BC582"/>
        </w:rPr>
        <w:t xml:space="preserve">Presidentti Bushin kanssa </w:t>
      </w:r>
      <w:r>
        <w:rPr>
          <w:color w:val="1167D9"/>
        </w:rPr>
        <w:t xml:space="preserve">Costa Ricaan </w:t>
      </w:r>
      <w:r>
        <w:t xml:space="preserve">matkustaneet hallituksen virkamiehet </w:t>
      </w:r>
      <w:r>
        <w:t xml:space="preserve">tulkitsivat </w:t>
      </w:r>
      <w:r>
        <w:rPr>
          <w:color w:val="01190F"/>
        </w:rPr>
        <w:t xml:space="preserve">presidentti Ortegan hor</w:t>
      </w:r>
      <w:r>
        <w:rPr>
          <w:color w:val="9E8317"/>
        </w:rPr>
        <w:t xml:space="preserve">jumisen </w:t>
      </w:r>
      <w:r>
        <w:t xml:space="preserve">merkiksi siitä, että hän ylireagoi sotilaallisiin hyökkäyksiin ja etsii keinoja </w:t>
      </w:r>
      <w:r>
        <w:t xml:space="preserve">asemansa </w:t>
      </w:r>
      <w:r>
        <w:t xml:space="preserve">vahvistamiseksi </w:t>
      </w:r>
      <w:r>
        <w:rPr>
          <w:color w:val="576094"/>
        </w:rPr>
        <w:t xml:space="preserve">ennen vaaleja</w:t>
      </w:r>
      <w:r>
        <w:t xml:space="preserve">. </w:t>
      </w:r>
      <w:r>
        <w:rPr>
          <w:color w:val="C660FB"/>
        </w:rPr>
        <w:t xml:space="preserve">Abramsin </w:t>
      </w:r>
      <w:r>
        <w:t xml:space="preserve">mukaan </w:t>
      </w:r>
      <w:r>
        <w:rPr>
          <w:color w:val="310106"/>
        </w:rPr>
        <w:t xml:space="preserve">Ortega </w:t>
      </w:r>
      <w:r>
        <w:t xml:space="preserve">yrittää </w:t>
      </w:r>
      <w:r>
        <w:t xml:space="preserve">demobilisoida </w:t>
      </w:r>
      <w:r>
        <w:rPr>
          <w:color w:val="FEFB0A"/>
        </w:rPr>
        <w:t xml:space="preserve">Contras-joukot </w:t>
      </w:r>
      <w:r>
        <w:rPr>
          <w:color w:val="576094"/>
        </w:rPr>
        <w:t xml:space="preserve">ennen vaaleja </w:t>
      </w:r>
      <w:r>
        <w:t xml:space="preserve">poistaakseen kaiken paineen </w:t>
      </w:r>
      <w:r>
        <w:rPr>
          <w:color w:val="576094"/>
        </w:rPr>
        <w:t xml:space="preserve">vaalien </w:t>
      </w:r>
      <w:r>
        <w:t xml:space="preserve">oikeudenmukaisuudesta</w:t>
      </w:r>
      <w:r>
        <w:t xml:space="preserve">. </w:t>
      </w:r>
      <w:r>
        <w:rPr>
          <w:color w:val="C660FB"/>
        </w:rPr>
        <w:t xml:space="preserve">"</w:t>
      </w:r>
      <w:r>
        <w:t xml:space="preserve">Henkilökohtainen tuntemukseni </w:t>
      </w:r>
      <w:r>
        <w:rPr>
          <w:color w:val="9E8317"/>
        </w:rPr>
        <w:t xml:space="preserve">tästä </w:t>
      </w:r>
      <w:r>
        <w:t xml:space="preserve">on, että he haluavat löytää tekosyyn vaalikampanjan pysäyttämiseksi" luomalla sotilaallisen hälytystilan ilmapiirin, hän sanoi.</w:t>
      </w:r>
    </w:p>
    <w:p>
      <w:r>
        <w:rPr>
          <w:b/>
        </w:rPr>
        <w:t xml:space="preserve">Asiakirjan numero 437</w:t>
      </w:r>
    </w:p>
    <w:p>
      <w:r>
        <w:rPr>
          <w:b/>
        </w:rPr>
        <w:t xml:space="preserve">Asiakirjan tunniste: wsj0656-001</w:t>
      </w:r>
    </w:p>
    <w:p>
      <w:r>
        <w:rPr>
          <w:color w:val="310106"/>
        </w:rPr>
        <w:t xml:space="preserve">Milton Petrie, </w:t>
      </w:r>
      <w:r>
        <w:rPr>
          <w:color w:val="04640D"/>
        </w:rPr>
        <w:t xml:space="preserve">Petrie Stores Corp:</w:t>
      </w:r>
      <w:r>
        <w:rPr>
          <w:color w:val="310106"/>
        </w:rPr>
        <w:t xml:space="preserve">n hallituksen puheenjohtaja. </w:t>
      </w:r>
      <w:r>
        <w:t xml:space="preserve">ilmoitti, että hän on sopinut </w:t>
      </w:r>
      <w:r>
        <w:rPr>
          <w:color w:val="FB5514"/>
        </w:rPr>
        <w:t xml:space="preserve">myyvänsä </w:t>
      </w:r>
      <w:r>
        <w:rPr>
          <w:color w:val="E115C0"/>
        </w:rPr>
        <w:t xml:space="preserve">15,2 prosentin osuutensa </w:t>
      </w:r>
      <w:r>
        <w:rPr>
          <w:color w:val="00587F"/>
        </w:rPr>
        <w:t xml:space="preserve">Deb Shops Corp:sta </w:t>
      </w:r>
      <w:r>
        <w:rPr>
          <w:color w:val="0BC582"/>
        </w:rPr>
        <w:t xml:space="preserve">Petrie Storesille</w:t>
      </w:r>
      <w:r>
        <w:t xml:space="preserve">. </w:t>
      </w:r>
      <w:r>
        <w:rPr>
          <w:color w:val="FEB8C8"/>
        </w:rPr>
        <w:t xml:space="preserve">Securities and Exchange Commissionin asiakirjoissa </w:t>
      </w:r>
      <w:r>
        <w:rPr>
          <w:color w:val="310106"/>
        </w:rPr>
        <w:t xml:space="preserve">Petrie </w:t>
      </w:r>
      <w:r>
        <w:t xml:space="preserve">ilmoitti, että </w:t>
      </w:r>
      <w:r>
        <w:rPr>
          <w:color w:val="9E8317"/>
        </w:rPr>
        <w:t xml:space="preserve">Petrie Stores </w:t>
      </w:r>
      <w:r>
        <w:t xml:space="preserve">sopi 26. lokakuuta </w:t>
      </w:r>
      <w:r>
        <w:rPr>
          <w:color w:val="FEFB0A"/>
        </w:rPr>
        <w:t xml:space="preserve">ostavansa </w:t>
      </w:r>
      <w:r>
        <w:rPr>
          <w:color w:val="E115C0"/>
        </w:rPr>
        <w:t xml:space="preserve">233 111 </w:t>
      </w:r>
      <w:r>
        <w:rPr>
          <w:color w:val="FB5514"/>
        </w:rPr>
        <w:t xml:space="preserve">Petrien </w:t>
      </w:r>
      <w:r>
        <w:rPr>
          <w:color w:val="01190F"/>
        </w:rPr>
        <w:t xml:space="preserve">omistamaa </w:t>
      </w:r>
      <w:r>
        <w:rPr>
          <w:color w:val="00587F"/>
        </w:rPr>
        <w:t xml:space="preserve">Deb Shopsin osaketta</w:t>
      </w:r>
      <w:r>
        <w:t xml:space="preserve">. </w:t>
      </w:r>
      <w:r>
        <w:rPr>
          <w:color w:val="FEFB0A"/>
        </w:rPr>
        <w:t xml:space="preserve">Kauppa </w:t>
      </w:r>
      <w:r>
        <w:t xml:space="preserve">tehdään huomenna. </w:t>
      </w:r>
      <w:r>
        <w:rPr>
          <w:color w:val="FEB8C8"/>
        </w:rPr>
        <w:t xml:space="preserve">Ilmoituksessa </w:t>
      </w:r>
      <w:r>
        <w:t xml:space="preserve">todetaan myös, että </w:t>
      </w:r>
      <w:r>
        <w:rPr>
          <w:color w:val="9E8317"/>
        </w:rPr>
        <w:t xml:space="preserve">Petrie Stores, Secaucus, New York, </w:t>
      </w:r>
      <w:r>
        <w:t xml:space="preserve">ostaa </w:t>
      </w:r>
      <w:r>
        <w:rPr>
          <w:color w:val="847D81"/>
        </w:rPr>
        <w:t xml:space="preserve">Petrien </w:t>
      </w:r>
      <w:r>
        <w:rPr>
          <w:color w:val="58018B"/>
        </w:rPr>
        <w:t xml:space="preserve">osuuden </w:t>
      </w:r>
      <w:r>
        <w:rPr>
          <w:color w:val="B70639"/>
        </w:rPr>
        <w:t xml:space="preserve">Deb Shopsista </w:t>
      </w:r>
      <w:r>
        <w:t xml:space="preserve">sijoituksena. </w:t>
      </w:r>
      <w:r>
        <w:rPr>
          <w:color w:val="703B01"/>
        </w:rPr>
        <w:t xml:space="preserve">Vaikka </w:t>
      </w:r>
      <w:r>
        <w:rPr>
          <w:color w:val="F7F1DF"/>
        </w:rPr>
        <w:t xml:space="preserve">Petrie Stores</w:t>
      </w:r>
      <w:r>
        <w:rPr>
          <w:color w:val="703B01"/>
        </w:rPr>
        <w:t xml:space="preserve">, kuten pöytäkirjasta käy ilmi, on harkinnut </w:t>
      </w:r>
      <w:r>
        <w:rPr>
          <w:color w:val="118B8A"/>
        </w:rPr>
        <w:t xml:space="preserve">mahdollisuutta yrittää ostaa </w:t>
      </w:r>
      <w:r>
        <w:rPr>
          <w:color w:val="4AFEFA"/>
        </w:rPr>
        <w:t xml:space="preserve">Deb Storesin </w:t>
      </w:r>
      <w:r>
        <w:rPr>
          <w:color w:val="118B8A"/>
        </w:rPr>
        <w:t xml:space="preserve">jäljellä oleva osuus</w:t>
      </w:r>
      <w:r>
        <w:t xml:space="preserve">, sillä ei ole tällä hetkellä aikomusta jatkaa </w:t>
      </w:r>
      <w:r>
        <w:rPr>
          <w:color w:val="FCB164"/>
        </w:rPr>
        <w:t xml:space="preserve">tätä vaihtoehtoa</w:t>
      </w:r>
      <w:r>
        <w:t xml:space="preserve">. </w:t>
      </w:r>
      <w:r>
        <w:rPr>
          <w:color w:val="796EE6"/>
        </w:rPr>
        <w:t xml:space="preserve">Deb Shops of Philadelphia </w:t>
      </w:r>
      <w:r>
        <w:t xml:space="preserve">on ilmoittanut, </w:t>
      </w:r>
      <w:r>
        <w:t xml:space="preserve">ettei se pidä </w:t>
      </w:r>
      <w:r>
        <w:rPr>
          <w:color w:val="FB5514"/>
        </w:rPr>
        <w:t xml:space="preserve">Petrien </w:t>
      </w:r>
      <w:r>
        <w:rPr>
          <w:color w:val="E115C0"/>
        </w:rPr>
        <w:t xml:space="preserve">osakkeiden </w:t>
      </w:r>
      <w:r>
        <w:rPr>
          <w:color w:val="FEFB0A"/>
        </w:rPr>
        <w:t xml:space="preserve">myyntiä </w:t>
      </w:r>
      <w:r>
        <w:rPr>
          <w:color w:val="0BC582"/>
        </w:rPr>
        <w:t xml:space="preserve">Petrie Storesille </w:t>
      </w:r>
      <w:r>
        <w:t xml:space="preserve">kovinkaan tärkeänä. "Emme ole tutkineet </w:t>
      </w:r>
      <w:r>
        <w:rPr>
          <w:color w:val="FEFB0A"/>
        </w:rPr>
        <w:t xml:space="preserve">asiaa </w:t>
      </w:r>
      <w:r>
        <w:t xml:space="preserve">ja sanoneet: 'Luojan tähden, jotain tapahtuu'", sanoi </w:t>
      </w:r>
      <w:r>
        <w:rPr>
          <w:color w:val="000D2C"/>
        </w:rPr>
        <w:t xml:space="preserve">Stanley Uhr, </w:t>
      </w:r>
      <w:r>
        <w:rPr>
          <w:color w:val="53495F"/>
        </w:rPr>
        <w:t xml:space="preserve">yhtiön </w:t>
      </w:r>
      <w:r>
        <w:rPr>
          <w:color w:val="000D2C"/>
        </w:rPr>
        <w:t xml:space="preserve">varatoimitusjohtaja ja päälakimies</w:t>
      </w:r>
      <w:r>
        <w:t xml:space="preserve">. </w:t>
      </w:r>
      <w:r>
        <w:rPr>
          <w:color w:val="000D2C"/>
        </w:rPr>
        <w:t xml:space="preserve">Stanley Uhrin </w:t>
      </w:r>
      <w:r>
        <w:t xml:space="preserve">mukaan </w:t>
      </w:r>
      <w:r>
        <w:rPr>
          <w:color w:val="F95475"/>
        </w:rPr>
        <w:t xml:space="preserve">Petrie </w:t>
      </w:r>
      <w:r>
        <w:rPr>
          <w:color w:val="61FC03"/>
        </w:rPr>
        <w:t xml:space="preserve">tai </w:t>
      </w:r>
      <w:r>
        <w:rPr>
          <w:color w:val="5D9608"/>
        </w:rPr>
        <w:t xml:space="preserve">hänen </w:t>
      </w:r>
      <w:r>
        <w:rPr>
          <w:color w:val="DE98FD"/>
        </w:rPr>
        <w:t xml:space="preserve">yhtiönsä </w:t>
      </w:r>
      <w:r>
        <w:t xml:space="preserve">oli kerännyt </w:t>
      </w:r>
      <w:r>
        <w:rPr>
          <w:color w:val="796EE6"/>
        </w:rPr>
        <w:t xml:space="preserve">Deb Shopsin </w:t>
      </w:r>
      <w:r>
        <w:t xml:space="preserve">osakkeita </w:t>
      </w:r>
      <w:r>
        <w:t xml:space="preserve">useiden vuosien ajan ja antanut joka kerta samanlaisia viranomaislausuntoja. Hän sanoi, että </w:t>
      </w:r>
      <w:r>
        <w:rPr>
          <w:color w:val="98A088"/>
        </w:rPr>
        <w:t xml:space="preserve">yhtiöiden välillä </w:t>
      </w:r>
      <w:r>
        <w:t xml:space="preserve">ei ole käynnissä neuvotteluja.</w:t>
      </w:r>
    </w:p>
    <w:p>
      <w:r>
        <w:rPr>
          <w:b/>
        </w:rPr>
        <w:t xml:space="preserve">Asiakirjan numero 438</w:t>
      </w:r>
    </w:p>
    <w:p>
      <w:r>
        <w:rPr>
          <w:b/>
        </w:rPr>
        <w:t xml:space="preserve">Asiakirjan tunniste: wsj0657-001</w:t>
      </w:r>
    </w:p>
    <w:p>
      <w:r>
        <w:rPr>
          <w:color w:val="310106"/>
        </w:rPr>
        <w:t xml:space="preserve">Nikon Corp. </w:t>
      </w:r>
      <w:r>
        <w:t xml:space="preserve">kertoi, että </w:t>
      </w:r>
      <w:r>
        <w:rPr>
          <w:color w:val="FB5514"/>
        </w:rPr>
        <w:t xml:space="preserve">sen </w:t>
      </w:r>
      <w:r>
        <w:rPr>
          <w:color w:val="E115C0"/>
        </w:rPr>
        <w:t xml:space="preserve">konsolidoimaton voitto ennen veroja </w:t>
      </w:r>
      <w:r>
        <w:t xml:space="preserve">nousi 70 prosenttia 12,12 miljardiin jeniin (85,3 miljoonaa dollaria) 30. </w:t>
      </w:r>
      <w:r>
        <w:rPr>
          <w:color w:val="04640D"/>
        </w:rPr>
        <w:t xml:space="preserve">syyskuuta päättyneellä </w:t>
      </w:r>
      <w:r>
        <w:rPr>
          <w:color w:val="04640D"/>
        </w:rPr>
        <w:t xml:space="preserve">ensimmäisellä vuosipuoliskolla </w:t>
      </w:r>
      <w:r>
        <w:t xml:space="preserve">viime vuoden 7,12 miljardista jenistä. </w:t>
      </w:r>
      <w:r>
        <w:rPr>
          <w:color w:val="310106"/>
        </w:rPr>
        <w:t xml:space="preserve">Tokiolainen kameravalmistaja </w:t>
      </w:r>
      <w:r>
        <w:t xml:space="preserve">kertoi nettovoiton yli kaksinkertaistuneen 2,63 miljardista jenistä eli 7,24 jenistä osaketta kohti 5,85 miljardiin jeniin eli 16,08 jeniin osaketta kohti. </w:t>
      </w:r>
      <w:r>
        <w:rPr>
          <w:color w:val="310106"/>
        </w:rPr>
        <w:t xml:space="preserve">Nikonin </w:t>
      </w:r>
      <w:r>
        <w:t xml:space="preserve">mukaan </w:t>
      </w:r>
      <w:r>
        <w:rPr>
          <w:color w:val="00587F"/>
        </w:rPr>
        <w:t xml:space="preserve">myynti </w:t>
      </w:r>
      <w:r>
        <w:t xml:space="preserve">kasvoi huhtikuussa </w:t>
      </w:r>
      <w:r>
        <w:rPr>
          <w:color w:val="0BC582"/>
        </w:rPr>
        <w:t xml:space="preserve">käyttöön otetun </w:t>
      </w:r>
      <w:r>
        <w:rPr>
          <w:color w:val="0BC582"/>
        </w:rPr>
        <w:t xml:space="preserve">Japanin epäsuositun kulutusveron </w:t>
      </w:r>
      <w:r>
        <w:t xml:space="preserve">kielteisistä vaikutuksista huolimatta</w:t>
      </w:r>
      <w:r>
        <w:t xml:space="preserve">. </w:t>
      </w:r>
      <w:r>
        <w:rPr>
          <w:color w:val="310106"/>
        </w:rPr>
        <w:t xml:space="preserve">Nikonin </w:t>
      </w:r>
      <w:r>
        <w:t xml:space="preserve">mukaan </w:t>
      </w:r>
      <w:r>
        <w:rPr>
          <w:color w:val="9E8317"/>
        </w:rPr>
        <w:t xml:space="preserve">vahva kasvu johtui </w:t>
      </w:r>
      <w:r>
        <w:t xml:space="preserve">yksityisten menojen ja pääomainvestointien kasvusta. </w:t>
      </w:r>
      <w:r>
        <w:t xml:space="preserve">Myös viennin kasvu vaikutti </w:t>
      </w:r>
      <w:r>
        <w:rPr>
          <w:color w:val="9E8317"/>
        </w:rPr>
        <w:t xml:space="preserve">voimakkaaseen kasvuun</w:t>
      </w:r>
      <w:r>
        <w:t xml:space="preserve">, </w:t>
      </w:r>
      <w:r>
        <w:rPr>
          <w:color w:val="310106"/>
        </w:rPr>
        <w:t xml:space="preserve">Nikon </w:t>
      </w:r>
      <w:r>
        <w:t xml:space="preserve">lisäsi</w:t>
      </w:r>
      <w:r>
        <w:t xml:space="preserve">. Kokonaismyynti kasvoi 20 % 102,01 miljardista jenistä 122,36 miljardiin jeniin. </w:t>
      </w:r>
      <w:r>
        <w:rPr>
          <w:color w:val="01190F"/>
        </w:rPr>
        <w:t xml:space="preserve">Viennin osuus </w:t>
      </w:r>
      <w:r>
        <w:rPr>
          <w:color w:val="847D81"/>
        </w:rPr>
        <w:t xml:space="preserve">kokonaismyynnistä oli </w:t>
      </w:r>
      <w:r>
        <w:rPr>
          <w:color w:val="58018B"/>
        </w:rPr>
        <w:t xml:space="preserve">viime vuonna </w:t>
      </w:r>
      <w:r>
        <w:rPr>
          <w:color w:val="847D81"/>
        </w:rPr>
        <w:t xml:space="preserve">46,2 </w:t>
      </w:r>
      <w:r>
        <w:rPr>
          <w:color w:val="847D81"/>
        </w:rPr>
        <w:t xml:space="preserve">prosenttia</w:t>
      </w:r>
      <w:r>
        <w:t xml:space="preserve">, </w:t>
      </w:r>
      <w:r>
        <w:t xml:space="preserve">kun se viime vuonna oli 39,8 prosenttia. Suurin kasvu tuli </w:t>
      </w:r>
      <w:r>
        <w:rPr>
          <w:color w:val="B70639"/>
        </w:rPr>
        <w:t xml:space="preserve">kameramyynnistä, </w:t>
      </w:r>
      <w:r>
        <w:rPr>
          <w:color w:val="703B01"/>
        </w:rPr>
        <w:t xml:space="preserve">joka </w:t>
      </w:r>
      <w:r>
        <w:rPr>
          <w:color w:val="B70639"/>
        </w:rPr>
        <w:t xml:space="preserve">kasvoi 37 prosenttia 50,59 miljardiin jeniin</w:t>
      </w:r>
      <w:r>
        <w:t xml:space="preserve">. </w:t>
      </w:r>
      <w:r>
        <w:rPr>
          <w:color w:val="310106"/>
        </w:rPr>
        <w:t xml:space="preserve">Nikon </w:t>
      </w:r>
      <w:r>
        <w:t xml:space="preserve">arvioi, että </w:t>
      </w:r>
      <w:r>
        <w:rPr>
          <w:color w:val="F7F1DF"/>
        </w:rPr>
        <w:t xml:space="preserve">31. maaliskuuta päättyvän </w:t>
      </w:r>
      <w:r>
        <w:rPr>
          <w:color w:val="F7F1DF"/>
        </w:rPr>
        <w:t xml:space="preserve">vuoden </w:t>
      </w:r>
      <w:r>
        <w:t xml:space="preserve">myynti </w:t>
      </w:r>
      <w:r>
        <w:t xml:space="preserve">kasvaa 9,6 % 240 miljardiin jeniin. </w:t>
      </w:r>
      <w:r>
        <w:rPr>
          <w:color w:val="4AFEFA"/>
        </w:rPr>
        <w:t xml:space="preserve">Tuloksen ennen veroja </w:t>
      </w:r>
      <w:r>
        <w:t xml:space="preserve">odotetaan </w:t>
      </w:r>
      <w:r>
        <w:t xml:space="preserve">kasvavan 18 % 22 miljardiin jeniin ja nettovoiton odotetaan kasvavan 53 % 10,5 miljardiin jeniin.</w:t>
      </w:r>
    </w:p>
    <w:p>
      <w:r>
        <w:rPr>
          <w:b/>
        </w:rPr>
        <w:t xml:space="preserve">Asiakirjan numero 439</w:t>
      </w:r>
    </w:p>
    <w:p>
      <w:r>
        <w:rPr>
          <w:b/>
        </w:rPr>
        <w:t xml:space="preserve">Asiakirjan tunniste: wsj0658-001</w:t>
      </w:r>
    </w:p>
    <w:p>
      <w:r>
        <w:rPr>
          <w:color w:val="310106"/>
        </w:rPr>
        <w:t xml:space="preserve">Presidio Oil Co. </w:t>
      </w:r>
      <w:r>
        <w:t xml:space="preserve">ilmoitti allekirjoittaneensa lopullisen sopimuksen </w:t>
      </w:r>
      <w:r>
        <w:rPr>
          <w:color w:val="FB5514"/>
        </w:rPr>
        <w:t xml:space="preserve">Gulf Canada Resources Ltd:</w:t>
      </w:r>
      <w:r>
        <w:rPr>
          <w:color w:val="FEFB0A"/>
        </w:rPr>
        <w:t xml:space="preserve">n yhdysvaltalaisen yksikön </w:t>
      </w:r>
      <w:r>
        <w:rPr>
          <w:color w:val="04640D"/>
        </w:rPr>
        <w:t xml:space="preserve">ostamisesta </w:t>
      </w:r>
      <w:r>
        <w:rPr>
          <w:color w:val="04640D"/>
        </w:rPr>
        <w:t xml:space="preserve">163 miljoonalla </w:t>
      </w:r>
      <w:r>
        <w:rPr>
          <w:color w:val="04640D"/>
        </w:rPr>
        <w:t xml:space="preserve">dollarilla</w:t>
      </w:r>
      <w:r>
        <w:t xml:space="preserve">. </w:t>
      </w:r>
      <w:r>
        <w:rPr>
          <w:color w:val="310106"/>
        </w:rPr>
        <w:t xml:space="preserve">Presidio, Denverissä sijaitseva öljy- ja kaasukonserni, </w:t>
      </w:r>
      <w:r>
        <w:t xml:space="preserve">ilmoitti ostavansa </w:t>
      </w:r>
      <w:r>
        <w:rPr>
          <w:color w:val="00587F"/>
        </w:rPr>
        <w:t xml:space="preserve">Home Petroleum Corp:n </w:t>
      </w:r>
      <w:r>
        <w:rPr>
          <w:color w:val="E115C0"/>
        </w:rPr>
        <w:t xml:space="preserve">varat ja toiminnot. </w:t>
      </w:r>
      <w:r>
        <w:t xml:space="preserve">johon kuuluu kaksi alueellista maakaasun pumppausjärjestelmää ja jonka todetut varannot ovat noin yhdeksän miljoonaa tynnyriä öljyä ja 72 miljardia kuutiometriä maakaasua. </w:t>
      </w:r>
      <w:r>
        <w:rPr>
          <w:color w:val="310106"/>
        </w:rPr>
        <w:t xml:space="preserve">Presidion </w:t>
      </w:r>
      <w:r>
        <w:t xml:space="preserve">mukaan </w:t>
      </w:r>
      <w:r>
        <w:rPr>
          <w:color w:val="310106"/>
        </w:rPr>
        <w:t xml:space="preserve">sen </w:t>
      </w:r>
      <w:r>
        <w:t xml:space="preserve">omaisuuserät sijaitsevat pääasiassa Wyomingissa, Pohjois-Dakotassa, Texasissa, Oklahomassa ja Louisianassa. </w:t>
      </w:r>
      <w:r>
        <w:rPr>
          <w:color w:val="0BC582"/>
        </w:rPr>
        <w:t xml:space="preserve">Calgaryssa toimiva Gulf Canada </w:t>
      </w:r>
      <w:r>
        <w:t xml:space="preserve">ilmoitti, että </w:t>
      </w:r>
      <w:r>
        <w:rPr>
          <w:color w:val="04640D"/>
        </w:rPr>
        <w:t xml:space="preserve">kauppa </w:t>
      </w:r>
      <w:r>
        <w:t xml:space="preserve">on osa </w:t>
      </w:r>
      <w:r>
        <w:rPr>
          <w:color w:val="0BC582"/>
        </w:rPr>
        <w:t xml:space="preserve">sen </w:t>
      </w:r>
      <w:r>
        <w:t xml:space="preserve">suunnitelmaa myydä </w:t>
      </w:r>
      <w:r>
        <w:rPr>
          <w:color w:val="FEB8C8"/>
        </w:rPr>
        <w:t xml:space="preserve">ei-strategisia omaisuuseriä </w:t>
      </w:r>
      <w:r>
        <w:t xml:space="preserve">ja keskittää </w:t>
      </w:r>
      <w:r>
        <w:rPr>
          <w:color w:val="0BC582"/>
        </w:rPr>
        <w:t xml:space="preserve">yhtiön toimintaa </w:t>
      </w:r>
      <w:r>
        <w:t xml:space="preserve">Kanadaan, Indonesiaan ja muille globaaleille alueille. </w:t>
      </w:r>
      <w:r>
        <w:rPr>
          <w:color w:val="01190F"/>
        </w:rPr>
        <w:t xml:space="preserve">Torontolaisen Reichmannin perheen määräysvallassa olevan </w:t>
      </w:r>
      <w:r>
        <w:rPr>
          <w:color w:val="01190F"/>
        </w:rPr>
        <w:t xml:space="preserve">Gulf Canada -yhtiön </w:t>
      </w:r>
      <w:r>
        <w:rPr>
          <w:color w:val="9E8317"/>
        </w:rPr>
        <w:t xml:space="preserve">tiedottajan </w:t>
      </w:r>
      <w:r>
        <w:t xml:space="preserve">mukaan </w:t>
      </w:r>
      <w:r>
        <w:rPr>
          <w:color w:val="FEB8C8"/>
        </w:rPr>
        <w:t xml:space="preserve">omaisuuserien osuus on </w:t>
      </w:r>
      <w:r>
        <w:t xml:space="preserve">noin 6 prosenttia </w:t>
      </w:r>
      <w:r>
        <w:rPr>
          <w:color w:val="0BC582"/>
        </w:rPr>
        <w:t xml:space="preserve">yhtiön</w:t>
      </w:r>
      <w:r>
        <w:t xml:space="preserve"> omaisuudesta, </w:t>
      </w:r>
      <w:r>
        <w:rPr>
          <w:color w:val="58018B"/>
        </w:rPr>
        <w:t xml:space="preserve">joka </w:t>
      </w:r>
      <w:r>
        <w:rPr>
          <w:color w:val="0BC582"/>
        </w:rPr>
        <w:t xml:space="preserve">tuottaa noin 5 000 tynnyriä öljyä ja 35 miljoonaa kuutiometriä kaasua päivässä</w:t>
      </w:r>
      <w:r>
        <w:t xml:space="preserve">. </w:t>
      </w:r>
      <w:r>
        <w:t xml:space="preserve">Hän lisäsi, että </w:t>
      </w:r>
      <w:r>
        <w:rPr>
          <w:color w:val="0BC582"/>
        </w:rPr>
        <w:t xml:space="preserve">Gulf Canada </w:t>
      </w:r>
      <w:r>
        <w:t xml:space="preserve">raportoi todennäköisesti ylimääräisen </w:t>
      </w:r>
      <w:r>
        <w:rPr>
          <w:color w:val="04640D"/>
        </w:rPr>
        <w:t xml:space="preserve">myyntivoiton</w:t>
      </w:r>
      <w:r>
        <w:t xml:space="preserve"> neljännellä vuosineljänneksellä, </w:t>
      </w:r>
      <w:r>
        <w:t xml:space="preserve">mutta ei antanut tarkkaa arviota. </w:t>
      </w:r>
      <w:r>
        <w:rPr>
          <w:color w:val="04640D"/>
        </w:rPr>
        <w:t xml:space="preserve">Kaupan </w:t>
      </w:r>
      <w:r>
        <w:t xml:space="preserve">odotetaan </w:t>
      </w:r>
      <w:r>
        <w:t xml:space="preserve">toteutuvan 30. marraskuuta.</w:t>
      </w:r>
    </w:p>
    <w:p>
      <w:r>
        <w:rPr>
          <w:b/>
        </w:rPr>
        <w:t xml:space="preserve">Asiakirjan numero 440</w:t>
      </w:r>
    </w:p>
    <w:p>
      <w:r>
        <w:rPr>
          <w:b/>
        </w:rPr>
        <w:t xml:space="preserve">Asiakirjan tunniste: wsj0659-001</w:t>
      </w:r>
    </w:p>
    <w:p>
      <w:r>
        <w:rPr>
          <w:color w:val="310106"/>
        </w:rPr>
        <w:t xml:space="preserve">Tokiolainen tietokone- ja elektroniikkayhtymä NEC Corp. </w:t>
      </w:r>
      <w:r>
        <w:t xml:space="preserve">kertoi </w:t>
      </w:r>
      <w:r>
        <w:t xml:space="preserve">nettotuloksensa nousseen 18 prosenttia 29,66 miljardiin jeniin (208,7 miljoonaa dollaria) </w:t>
      </w:r>
      <w:r>
        <w:rPr>
          <w:color w:val="04640D"/>
        </w:rPr>
        <w:t xml:space="preserve">syyskuun 30. päivänä </w:t>
      </w:r>
      <w:r>
        <w:rPr>
          <w:color w:val="04640D"/>
        </w:rPr>
        <w:t xml:space="preserve">päättyneen </w:t>
      </w:r>
      <w:r>
        <w:rPr>
          <w:color w:val="FEFB0A"/>
        </w:rPr>
        <w:t xml:space="preserve">tilivuoden </w:t>
      </w:r>
      <w:r>
        <w:rPr>
          <w:color w:val="04640D"/>
        </w:rPr>
        <w:t xml:space="preserve">ensimmäisellä puoliskolla </w:t>
      </w:r>
      <w:r>
        <w:t xml:space="preserve">viime vuoden 25,12 miljardista jenistä. Liikevaihto kasvoi 7,4 % 1,255 biljoonaan jeniin 1,168 biljoonasta jenistä. </w:t>
      </w:r>
      <w:r>
        <w:rPr>
          <w:color w:val="310106"/>
        </w:rPr>
        <w:t xml:space="preserve">NEC </w:t>
      </w:r>
      <w:r>
        <w:t xml:space="preserve">kertoi, että </w:t>
      </w:r>
      <w:r>
        <w:rPr>
          <w:color w:val="04640D"/>
        </w:rPr>
        <w:t xml:space="preserve">ensimmäisen vuosipuoliskon </w:t>
      </w:r>
      <w:r>
        <w:t xml:space="preserve">tietokonemyynti </w:t>
      </w:r>
      <w:r>
        <w:t xml:space="preserve">oli </w:t>
      </w:r>
      <w:r>
        <w:rPr>
          <w:color w:val="E115C0"/>
        </w:rPr>
        <w:t xml:space="preserve">555,5 miljardia jeniä</w:t>
      </w:r>
      <w:r>
        <w:t xml:space="preserve">, mikä on </w:t>
      </w:r>
      <w:r>
        <w:t xml:space="preserve">11 prosenttia </w:t>
      </w:r>
      <w:r>
        <w:rPr>
          <w:color w:val="E115C0"/>
        </w:rPr>
        <w:t xml:space="preserve">enemmän </w:t>
      </w:r>
      <w:r>
        <w:t xml:space="preserve">kuin </w:t>
      </w:r>
      <w:r>
        <w:rPr>
          <w:color w:val="00587F"/>
        </w:rPr>
        <w:t xml:space="preserve">viime vuonna</w:t>
      </w:r>
      <w:r>
        <w:t xml:space="preserve">, jolloin myynti oli 500,26 miljardia jeniä</w:t>
      </w:r>
      <w:r>
        <w:t xml:space="preserve">. Sähkölaitteiden myynti kasvoi 13 % 251,8 miljardista jenistä 283,8 miljardiin jeniin. </w:t>
      </w:r>
      <w:r>
        <w:rPr>
          <w:color w:val="310106"/>
        </w:rPr>
        <w:t xml:space="preserve">Yhtiön </w:t>
      </w:r>
      <w:r>
        <w:t xml:space="preserve">mukaan kodinelektroniikkalaitteiden myynti kasvoi 3,7 % 43,34 miljardista jenistä 44,92 miljardiin jeniin. </w:t>
      </w:r>
      <w:r>
        <w:rPr>
          <w:color w:val="310106"/>
        </w:rPr>
        <w:t xml:space="preserve">Yhtiön </w:t>
      </w:r>
      <w:r>
        <w:t xml:space="preserve">mukaan </w:t>
      </w:r>
      <w:r>
        <w:t xml:space="preserve">tietokoneiden osuus </w:t>
      </w:r>
      <w:r>
        <w:rPr>
          <w:color w:val="0BC582"/>
        </w:rPr>
        <w:t xml:space="preserve">kokonaismyynnistä oli </w:t>
      </w:r>
      <w:r>
        <w:rPr>
          <w:color w:val="04640D"/>
        </w:rPr>
        <w:t xml:space="preserve">juuri päättyneellä kaudella </w:t>
      </w:r>
      <w:r>
        <w:t xml:space="preserve">44 prosenttia </w:t>
      </w:r>
      <w:r>
        <w:t xml:space="preserve">ja sähkölaitteiden osuus 23 prosenttia. </w:t>
      </w:r>
      <w:r>
        <w:rPr>
          <w:color w:val="FEB8C8"/>
        </w:rPr>
        <w:t xml:space="preserve">31. maaliskuuta </w:t>
      </w:r>
      <w:r>
        <w:rPr>
          <w:color w:val="9E8317"/>
        </w:rPr>
        <w:t xml:space="preserve">päättyvälle </w:t>
      </w:r>
      <w:r>
        <w:rPr>
          <w:color w:val="FEB8C8"/>
        </w:rPr>
        <w:t xml:space="preserve">tilikaudelle </w:t>
      </w:r>
      <w:r>
        <w:rPr>
          <w:color w:val="310106"/>
        </w:rPr>
        <w:t xml:space="preserve">NEC </w:t>
      </w:r>
      <w:r>
        <w:t xml:space="preserve">odottaa </w:t>
      </w:r>
      <w:r>
        <w:rPr>
          <w:color w:val="01190F"/>
        </w:rPr>
        <w:t xml:space="preserve">2,74 biljoonan jenin </w:t>
      </w:r>
      <w:r>
        <w:t xml:space="preserve">myyntiä, mikä on </w:t>
      </w:r>
      <w:r>
        <w:t xml:space="preserve">27 prosenttia </w:t>
      </w:r>
      <w:r>
        <w:rPr>
          <w:color w:val="01190F"/>
        </w:rPr>
        <w:t xml:space="preserve">enemmän </w:t>
      </w:r>
      <w:r>
        <w:rPr>
          <w:color w:val="00587F"/>
        </w:rPr>
        <w:t xml:space="preserve">kuin edellisenä tilikautena</w:t>
      </w:r>
      <w:r>
        <w:t xml:space="preserve">. </w:t>
      </w:r>
      <w:r>
        <w:rPr>
          <w:color w:val="310106"/>
        </w:rPr>
        <w:t xml:space="preserve">Yhtiön </w:t>
      </w:r>
      <w:r>
        <w:t xml:space="preserve">mukaan nettotulos kasvaa 25 prosenttia 69 miljardiin jeniin.</w:t>
      </w:r>
    </w:p>
    <w:p>
      <w:r>
        <w:rPr>
          <w:b/>
        </w:rPr>
        <w:t xml:space="preserve">Asiakirjan numero 441</w:t>
      </w:r>
    </w:p>
    <w:p>
      <w:r>
        <w:rPr>
          <w:b/>
        </w:rPr>
        <w:t xml:space="preserve">Asiakirjan tunniste: wsj0660-001</w:t>
      </w:r>
    </w:p>
    <w:p>
      <w:r>
        <w:rPr>
          <w:color w:val="310106"/>
        </w:rPr>
        <w:t xml:space="preserve">Montedison S.p.A. </w:t>
      </w:r>
      <w:r>
        <w:t xml:space="preserve">on lopullisesti sopinut </w:t>
      </w:r>
      <w:r>
        <w:rPr>
          <w:color w:val="04640D"/>
        </w:rPr>
        <w:t xml:space="preserve">ostavansa kaikki </w:t>
      </w:r>
      <w:r>
        <w:rPr>
          <w:color w:val="FEFB0A"/>
        </w:rPr>
        <w:t xml:space="preserve">Erbamont N.V.:</w:t>
      </w:r>
      <w:r>
        <w:rPr>
          <w:color w:val="04640D"/>
        </w:rPr>
        <w:t xml:space="preserve">n julkisesti hallussa olevat osakkeet </w:t>
      </w:r>
      <w:r>
        <w:rPr>
          <w:color w:val="04640D"/>
        </w:rPr>
        <w:t xml:space="preserve">hintaan 37 dollaria osakkeelta</w:t>
      </w:r>
      <w:r>
        <w:t xml:space="preserve">. </w:t>
      </w:r>
      <w:r>
        <w:rPr>
          <w:color w:val="310106"/>
        </w:rPr>
        <w:t xml:space="preserve">Montedison </w:t>
      </w:r>
      <w:r>
        <w:t xml:space="preserve">omistaa nyt noin 72 prosenttia </w:t>
      </w:r>
      <w:r>
        <w:rPr>
          <w:color w:val="FB5514"/>
        </w:rPr>
        <w:t xml:space="preserve">Erbamontin </w:t>
      </w:r>
      <w:r>
        <w:t xml:space="preserve">ulkona olevista </w:t>
      </w:r>
      <w:r>
        <w:t xml:space="preserve">osakkeista. </w:t>
      </w:r>
      <w:r>
        <w:rPr>
          <w:color w:val="E115C0"/>
        </w:rPr>
        <w:t xml:space="preserve">Yhtiöt </w:t>
      </w:r>
      <w:r>
        <w:t xml:space="preserve">ilmoittivat, että </w:t>
      </w:r>
      <w:r>
        <w:rPr>
          <w:color w:val="01190F"/>
        </w:rPr>
        <w:t xml:space="preserve">Montedisoniin </w:t>
      </w:r>
      <w:r>
        <w:rPr>
          <w:color w:val="0BC582"/>
        </w:rPr>
        <w:t xml:space="preserve">kuulumattoman </w:t>
      </w:r>
      <w:r>
        <w:rPr>
          <w:color w:val="FEB8C8"/>
        </w:rPr>
        <w:t xml:space="preserve">Erbamontin </w:t>
      </w:r>
      <w:r>
        <w:rPr>
          <w:color w:val="0BC582"/>
        </w:rPr>
        <w:t xml:space="preserve">hallituksen </w:t>
      </w:r>
      <w:r>
        <w:rPr>
          <w:color w:val="0BC582"/>
        </w:rPr>
        <w:t xml:space="preserve">erityiskomitea</w:t>
      </w:r>
      <w:r>
        <w:t xml:space="preserve"> hyväksyi sopimuksen yksimielisesti</w:t>
      </w:r>
      <w:r>
        <w:t xml:space="preserve">. </w:t>
      </w:r>
      <w:r>
        <w:rPr>
          <w:color w:val="847D81"/>
        </w:rPr>
        <w:t xml:space="preserve">Sopimuksen mukaan </w:t>
      </w:r>
      <w:r>
        <w:rPr>
          <w:color w:val="B70639"/>
        </w:rPr>
        <w:t xml:space="preserve">Montedison </w:t>
      </w:r>
      <w:r>
        <w:rPr>
          <w:color w:val="58018B"/>
        </w:rPr>
        <w:t xml:space="preserve">tarjoaa </w:t>
      </w:r>
      <w:r>
        <w:rPr>
          <w:color w:val="58018B"/>
        </w:rPr>
        <w:t xml:space="preserve">37 dollaria jokaisesta </w:t>
      </w:r>
      <w:r>
        <w:rPr>
          <w:color w:val="703B01"/>
        </w:rPr>
        <w:t xml:space="preserve">Erbamontin </w:t>
      </w:r>
      <w:r>
        <w:rPr>
          <w:color w:val="58018B"/>
        </w:rPr>
        <w:t xml:space="preserve">osakkeesta</w:t>
      </w:r>
      <w:r>
        <w:t xml:space="preserve">. </w:t>
      </w:r>
      <w:r>
        <w:rPr>
          <w:color w:val="58018B"/>
        </w:rPr>
        <w:t xml:space="preserve">Julkista tarjousta seuraa </w:t>
      </w:r>
      <w:r>
        <w:rPr>
          <w:color w:val="118B8A"/>
        </w:rPr>
        <w:t xml:space="preserve">Erbamontin </w:t>
      </w:r>
      <w:r>
        <w:rPr>
          <w:color w:val="F7F1DF"/>
        </w:rPr>
        <w:t xml:space="preserve">koko omaisuuden </w:t>
      </w:r>
      <w:r>
        <w:t xml:space="preserve">myynti, </w:t>
      </w:r>
      <w:r>
        <w:rPr>
          <w:color w:val="4AFEFA"/>
        </w:rPr>
        <w:t xml:space="preserve">jollei </w:t>
      </w:r>
      <w:r>
        <w:rPr>
          <w:color w:val="118B8A"/>
        </w:rPr>
        <w:t xml:space="preserve">sen </w:t>
      </w:r>
      <w:r>
        <w:rPr>
          <w:color w:val="F7F1DF"/>
        </w:rPr>
        <w:t xml:space="preserve">kaikista </w:t>
      </w:r>
      <w:r>
        <w:rPr>
          <w:color w:val="310106"/>
        </w:rPr>
        <w:t xml:space="preserve">Montedisonille kuuluvista </w:t>
      </w:r>
      <w:r>
        <w:rPr>
          <w:color w:val="F7F1DF"/>
        </w:rPr>
        <w:t xml:space="preserve">taloudellisista velvoitteista muuta johdu</w:t>
      </w:r>
      <w:r>
        <w:t xml:space="preserve">. </w:t>
      </w:r>
      <w:r>
        <w:rPr>
          <w:color w:val="FB5514"/>
        </w:rPr>
        <w:t xml:space="preserve">Erbamont </w:t>
      </w:r>
      <w:r>
        <w:t xml:space="preserve">purkautuu tämän jälkeen, ja jäljellä olevat </w:t>
      </w:r>
      <w:r>
        <w:rPr>
          <w:color w:val="FB5514"/>
        </w:rPr>
        <w:t xml:space="preserve">osakkeenomistajat </w:t>
      </w:r>
      <w:r>
        <w:t xml:space="preserve">saavat 37 dollaria osakkeelta. </w:t>
      </w:r>
      <w:r>
        <w:rPr>
          <w:color w:val="E115C0"/>
        </w:rPr>
        <w:t xml:space="preserve">Yhtiöt </w:t>
      </w:r>
      <w:r>
        <w:t xml:space="preserve">ovat ilmoittaneet, että </w:t>
      </w:r>
      <w:r>
        <w:rPr>
          <w:color w:val="04640D"/>
        </w:rPr>
        <w:t xml:space="preserve">siirto </w:t>
      </w:r>
      <w:r>
        <w:t xml:space="preserve">on toteutettu tällä tavoin, koska </w:t>
      </w:r>
      <w:r>
        <w:rPr>
          <w:color w:val="000D2C"/>
        </w:rPr>
        <w:t xml:space="preserve">Erbamontin </w:t>
      </w:r>
      <w:r>
        <w:rPr>
          <w:color w:val="FCB164"/>
        </w:rPr>
        <w:t xml:space="preserve">kotipaikan</w:t>
      </w:r>
      <w:r>
        <w:rPr>
          <w:color w:val="FCB164"/>
        </w:rPr>
        <w:t xml:space="preserve">, Alankomaiden Antillien, laki </w:t>
      </w:r>
      <w:r>
        <w:t xml:space="preserve">ei salli sulautumia.</w:t>
      </w:r>
    </w:p>
    <w:p>
      <w:r>
        <w:rPr>
          <w:b/>
        </w:rPr>
        <w:t xml:space="preserve">Asiakirjan numero 442</w:t>
      </w:r>
    </w:p>
    <w:p>
      <w:r>
        <w:rPr>
          <w:b/>
        </w:rPr>
        <w:t xml:space="preserve">Asiakirjan tunniste: wsj0661-001</w:t>
      </w:r>
    </w:p>
    <w:p>
      <w:r>
        <w:rPr>
          <w:color w:val="04640D"/>
        </w:rPr>
        <w:t xml:space="preserve">DPC Acquisition Partners </w:t>
      </w:r>
      <w:r>
        <w:rPr>
          <w:color w:val="310106"/>
        </w:rPr>
        <w:t xml:space="preserve">-yhtiön yksikkö </w:t>
      </w:r>
      <w:r>
        <w:t xml:space="preserve">on käynnistänyt </w:t>
      </w:r>
      <w:r>
        <w:rPr>
          <w:color w:val="FEFB0A"/>
        </w:rPr>
        <w:t xml:space="preserve">10 dollarin osakekohtaisen konkurssitarjouksen </w:t>
      </w:r>
      <w:r>
        <w:rPr>
          <w:color w:val="FB5514"/>
        </w:rPr>
        <w:t xml:space="preserve">Dataproducts Corp:n </w:t>
      </w:r>
      <w:r>
        <w:rPr>
          <w:color w:val="FEFB0A"/>
        </w:rPr>
        <w:t xml:space="preserve">osakkeista </w:t>
      </w:r>
      <w:r>
        <w:t xml:space="preserve">ja sanoi yrittävänsä </w:t>
      </w:r>
      <w:r>
        <w:rPr>
          <w:color w:val="00587F"/>
        </w:rPr>
        <w:t xml:space="preserve">purkaa </w:t>
      </w:r>
      <w:r>
        <w:rPr>
          <w:color w:val="E115C0"/>
        </w:rPr>
        <w:t xml:space="preserve">tietokonetulostimien valmistajan </w:t>
      </w:r>
      <w:r>
        <w:rPr>
          <w:color w:val="00587F"/>
        </w:rPr>
        <w:t xml:space="preserve">"</w:t>
      </w:r>
      <w:r>
        <w:rPr>
          <w:color w:val="00587F"/>
        </w:rPr>
        <w:t xml:space="preserve">mahdollisimman </w:t>
      </w:r>
      <w:r>
        <w:rPr>
          <w:color w:val="00587F"/>
        </w:rPr>
        <w:t xml:space="preserve">nopeasti", </w:t>
      </w:r>
      <w:r>
        <w:t xml:space="preserve">vaikka fuusio ei toteutuisikaan. </w:t>
      </w:r>
      <w:r>
        <w:rPr>
          <w:color w:val="FEB8C8"/>
        </w:rPr>
        <w:t xml:space="preserve">DPC Acquisitionia </w:t>
      </w:r>
      <w:r>
        <w:t xml:space="preserve">valvovat </w:t>
      </w:r>
      <w:r>
        <w:rPr>
          <w:color w:val="9E8317"/>
        </w:rPr>
        <w:t xml:space="preserve">Crescott Investment Associates, Wilson Investment Group, Kernel Corp. ja Catalyst Partners</w:t>
      </w:r>
      <w:r>
        <w:t xml:space="preserve">. </w:t>
      </w:r>
      <w:r>
        <w:rPr>
          <w:color w:val="9E8317"/>
        </w:rPr>
        <w:t xml:space="preserve">Tämä sijoittajaryhmä </w:t>
      </w:r>
      <w:r>
        <w:t xml:space="preserve">omistaa 1 534 600 </w:t>
      </w:r>
      <w:r>
        <w:rPr>
          <w:color w:val="01190F"/>
        </w:rPr>
        <w:t xml:space="preserve">Dataproductsin </w:t>
      </w:r>
      <w:r>
        <w:t xml:space="preserve">kantaosaketta </w:t>
      </w:r>
      <w:r>
        <w:t xml:space="preserve">eli 7,6 %:n osuuden. </w:t>
      </w:r>
      <w:r>
        <w:rPr>
          <w:color w:val="FEFB0A"/>
        </w:rPr>
        <w:t xml:space="preserve">Tarjousannin ehtona on </w:t>
      </w:r>
      <w:r>
        <w:t xml:space="preserve">useita ehtoja, muun muassa varainhankinta. </w:t>
      </w:r>
      <w:r>
        <w:rPr>
          <w:color w:val="FEB8C8"/>
        </w:rPr>
        <w:t xml:space="preserve">DPC Acquisition </w:t>
      </w:r>
      <w:r>
        <w:t xml:space="preserve">ilmoitti </w:t>
      </w:r>
      <w:r>
        <w:rPr>
          <w:color w:val="FEB8C8"/>
        </w:rPr>
        <w:t xml:space="preserve">saaneensa </w:t>
      </w:r>
      <w:r>
        <w:rPr>
          <w:color w:val="847D81"/>
        </w:rPr>
        <w:t xml:space="preserve">Chase Manhattan Bank N.A:lta </w:t>
      </w:r>
      <w:r>
        <w:t xml:space="preserve">hyväksyttävät takeet siitä, että </w:t>
      </w:r>
      <w:r>
        <w:t xml:space="preserve">rahoitus voidaan varmistaa. Rekisteröityessään SEC:lle </w:t>
      </w:r>
      <w:r>
        <w:rPr>
          <w:color w:val="FEB8C8"/>
        </w:rPr>
        <w:t xml:space="preserve">DPC Acquisition </w:t>
      </w:r>
      <w:r>
        <w:t xml:space="preserve">sanoi tarvitsevansa noin 215 miljoonaa dollaria osakkeiden ostamiseen ja niihin liittyvien palkkioiden ja kulujen maksamiseen. </w:t>
      </w:r>
      <w:r>
        <w:rPr>
          <w:color w:val="FEB8C8"/>
        </w:rPr>
        <w:t xml:space="preserve">DPC Acquisition </w:t>
      </w:r>
      <w:r>
        <w:t xml:space="preserve">lisäsi, että se ei ole vielä aloittanut keskusteluja rahoittajien kanssa, ja sanoi aikovansa maksaa lainatut varat takaisin selvitystilaan asettamisen tuotoilla. </w:t>
      </w:r>
      <w:r>
        <w:rPr>
          <w:color w:val="B70639"/>
        </w:rPr>
        <w:t xml:space="preserve">Dataproductsin</w:t>
      </w:r>
      <w:r>
        <w:rPr>
          <w:color w:val="58018B"/>
        </w:rPr>
        <w:t xml:space="preserve"> edustajat </w:t>
      </w:r>
      <w:r>
        <w:t xml:space="preserve">kieltäytyivät kommentoimasta asiaa ja sanoivat, etteivät he ole vielä tietoisia </w:t>
      </w:r>
      <w:r>
        <w:rPr>
          <w:color w:val="F7F1DF"/>
        </w:rPr>
        <w:t xml:space="preserve">DPC Acquisitionin </w:t>
      </w:r>
      <w:r>
        <w:rPr>
          <w:color w:val="703B01"/>
        </w:rPr>
        <w:t xml:space="preserve">liittovaltion tuomioistuimessa </w:t>
      </w:r>
      <w:r>
        <w:rPr>
          <w:color w:val="703B01"/>
        </w:rPr>
        <w:t xml:space="preserve">nostamasta </w:t>
      </w:r>
      <w:r>
        <w:rPr>
          <w:color w:val="118B8A"/>
        </w:rPr>
        <w:t xml:space="preserve">kanteesta </w:t>
      </w:r>
      <w:r>
        <w:rPr>
          <w:color w:val="4AFEFA"/>
        </w:rPr>
        <w:t xml:space="preserve">DPC Acquisitionin ja Dataproductsin välisen </w:t>
      </w:r>
      <w:r>
        <w:rPr>
          <w:color w:val="703B01"/>
        </w:rPr>
        <w:t xml:space="preserve">vakauttamissopimuksen </w:t>
      </w:r>
      <w:r>
        <w:rPr>
          <w:color w:val="703B01"/>
        </w:rPr>
        <w:t xml:space="preserve">mitätöimiseksi</w:t>
      </w:r>
      <w:r>
        <w:t xml:space="preserve">. </w:t>
      </w:r>
      <w:r>
        <w:rPr>
          <w:color w:val="FCB164"/>
        </w:rPr>
        <w:t xml:space="preserve">Aiemmin tänä vuonna </w:t>
      </w:r>
      <w:r>
        <w:rPr>
          <w:color w:val="796EE6"/>
        </w:rPr>
        <w:t xml:space="preserve">DPC Acquisition </w:t>
      </w:r>
      <w:r>
        <w:rPr>
          <w:color w:val="FCB164"/>
        </w:rPr>
        <w:t xml:space="preserve">teki </w:t>
      </w:r>
      <w:r>
        <w:rPr>
          <w:color w:val="000D2C"/>
        </w:rPr>
        <w:t xml:space="preserve">Dataproductsille </w:t>
      </w:r>
      <w:r>
        <w:rPr>
          <w:color w:val="53495F"/>
        </w:rPr>
        <w:t xml:space="preserve">15 dollarin osakekohtaisen tarjouksen</w:t>
      </w:r>
      <w:r>
        <w:rPr>
          <w:color w:val="FCB164"/>
        </w:rPr>
        <w:t xml:space="preserve">, jonka </w:t>
      </w:r>
      <w:r>
        <w:rPr>
          <w:color w:val="61FC03"/>
        </w:rPr>
        <w:t xml:space="preserve">Dataproductsin </w:t>
      </w:r>
      <w:r>
        <w:rPr>
          <w:color w:val="F95475"/>
        </w:rPr>
        <w:t xml:space="preserve">hallitus </w:t>
      </w:r>
      <w:r>
        <w:t xml:space="preserve">ilmoitti </w:t>
      </w:r>
      <w:r>
        <w:t xml:space="preserve">hylänneensä, koska </w:t>
      </w:r>
      <w:r>
        <w:rPr>
          <w:color w:val="5D9608"/>
        </w:rPr>
        <w:t xml:space="preserve">283,7 miljoonan dollarin tarjous </w:t>
      </w:r>
      <w:r>
        <w:t xml:space="preserve">ei ollut täysin rahoitettu. Sen jälkeen </w:t>
      </w:r>
      <w:r>
        <w:rPr>
          <w:color w:val="01190F"/>
        </w:rPr>
        <w:t xml:space="preserve">Dataproducts </w:t>
      </w:r>
      <w:r>
        <w:t xml:space="preserve">aloitti rakenneuudistuksen ja ilmoitti, ettei se ole myytävänä.</w:t>
      </w:r>
    </w:p>
    <w:p>
      <w:r>
        <w:rPr>
          <w:b/>
        </w:rPr>
        <w:t xml:space="preserve">Asiakirjan numero 443</w:t>
      </w:r>
    </w:p>
    <w:p>
      <w:r>
        <w:rPr>
          <w:b/>
        </w:rPr>
        <w:t xml:space="preserve">Asiakirjan tunniste: wsj0662-001</w:t>
      </w:r>
    </w:p>
    <w:p>
      <w:r>
        <w:rPr>
          <w:color w:val="310106"/>
        </w:rPr>
        <w:t xml:space="preserve">Jayark Corp. </w:t>
      </w:r>
      <w:r>
        <w:t xml:space="preserve">suostui maksamaan 4 miljoonaa dollaria käteisenä, 2 miljoonaa dollaria 12 prosentin vaihtovelkakirjalainoina ja 1,6 miljoonaa kantaosaketta ostaakseen </w:t>
      </w:r>
      <w:r>
        <w:rPr>
          <w:color w:val="04640D"/>
        </w:rPr>
        <w:t xml:space="preserve">Kofcoh Imports Inc:n, joka </w:t>
      </w:r>
      <w:r>
        <w:rPr>
          <w:color w:val="FEFB0A"/>
        </w:rPr>
        <w:t xml:space="preserve">on </w:t>
      </w:r>
      <w:r>
        <w:rPr>
          <w:color w:val="04640D"/>
        </w:rPr>
        <w:t xml:space="preserve">muutaman omistajan hallussa</w:t>
      </w:r>
      <w:r>
        <w:t xml:space="preserve">. </w:t>
      </w:r>
      <w:r>
        <w:t xml:space="preserve">Perjantain pörssikaupassa </w:t>
      </w:r>
      <w:r>
        <w:rPr>
          <w:color w:val="310106"/>
        </w:rPr>
        <w:t xml:space="preserve">Jayark </w:t>
      </w:r>
      <w:r>
        <w:t xml:space="preserve">noteerattiin </w:t>
      </w:r>
      <w:r>
        <w:rPr>
          <w:color w:val="FB5514"/>
        </w:rPr>
        <w:t xml:space="preserve">87,5 senttiin </w:t>
      </w:r>
      <w:r>
        <w:t xml:space="preserve">eli </w:t>
      </w:r>
      <w:r>
        <w:t xml:space="preserve">15,625 sentin </w:t>
      </w:r>
      <w:r>
        <w:rPr>
          <w:color w:val="FB5514"/>
        </w:rPr>
        <w:t xml:space="preserve">laskuun. </w:t>
      </w:r>
      <w:r>
        <w:t xml:space="preserve">Markkinahinnoin </w:t>
      </w:r>
      <w:r>
        <w:rPr>
          <w:color w:val="E115C0"/>
        </w:rPr>
        <w:t xml:space="preserve">kaupan </w:t>
      </w:r>
      <w:r>
        <w:t xml:space="preserve">kokonaisarvo oli 7,4 miljoonaa dollaria. </w:t>
      </w:r>
      <w:r>
        <w:rPr>
          <w:color w:val="04640D"/>
        </w:rPr>
        <w:t xml:space="preserve">Kofcoh on </w:t>
      </w:r>
      <w:r>
        <w:rPr>
          <w:color w:val="00587F"/>
        </w:rPr>
        <w:t xml:space="preserve">huonekaluja ja muita tavaroita maahantuovan </w:t>
      </w:r>
      <w:r>
        <w:rPr>
          <w:color w:val="00587F"/>
        </w:rPr>
        <w:t xml:space="preserve">Rosalco Inc:n </w:t>
      </w:r>
      <w:r>
        <w:t xml:space="preserve">New Yorkissa sijaitseva holdingyhtiö</w:t>
      </w:r>
      <w:r>
        <w:t xml:space="preserve">. </w:t>
      </w:r>
      <w:r>
        <w:rPr>
          <w:color w:val="310106"/>
        </w:rPr>
        <w:t xml:space="preserve">Jayarkin toimitusjohtaja </w:t>
      </w:r>
      <w:r>
        <w:t xml:space="preserve">David L. Koffman </w:t>
      </w:r>
      <w:r>
        <w:t xml:space="preserve">omistaa </w:t>
      </w:r>
      <w:r>
        <w:rPr>
          <w:color w:val="310106"/>
        </w:rPr>
        <w:t xml:space="preserve">Jayarkin </w:t>
      </w:r>
      <w:r>
        <w:t xml:space="preserve">mukaan </w:t>
      </w:r>
      <w:r>
        <w:t xml:space="preserve">noin 40 prosenttia </w:t>
      </w:r>
      <w:r>
        <w:rPr>
          <w:color w:val="04640D"/>
        </w:rPr>
        <w:t xml:space="preserve">Kofcohista</w:t>
      </w:r>
      <w:r>
        <w:t xml:space="preserve">. </w:t>
      </w:r>
      <w:r>
        <w:rPr>
          <w:color w:val="310106"/>
        </w:rPr>
        <w:t xml:space="preserve">New Yorkissa toimiva Jayark </w:t>
      </w:r>
      <w:r>
        <w:t xml:space="preserve">jakelee ja vuokraa audiovisuaalisia laitteita ja painattaa mainoslehtisiä vähittäiskauppiaille. </w:t>
      </w:r>
      <w:r>
        <w:rPr>
          <w:color w:val="FEB8C8"/>
        </w:rPr>
        <w:t xml:space="preserve">Heinäkuun 31. päivänä päättyneellä </w:t>
      </w:r>
      <w:r>
        <w:rPr>
          <w:color w:val="9E8317"/>
        </w:rPr>
        <w:t xml:space="preserve">vuosineljänneksellä </w:t>
      </w:r>
      <w:r>
        <w:rPr>
          <w:color w:val="310106"/>
        </w:rPr>
        <w:t xml:space="preserve">Jayarkilla </w:t>
      </w:r>
      <w:r>
        <w:t xml:space="preserve">oli keskimäärin 5,6 miljoonaa osaketta ulkona. </w:t>
      </w:r>
      <w:r>
        <w:rPr>
          <w:color w:val="310106"/>
        </w:rPr>
        <w:t xml:space="preserve">Yhtiön mukaan </w:t>
      </w:r>
      <w:r>
        <w:rPr>
          <w:color w:val="E115C0"/>
        </w:rPr>
        <w:t xml:space="preserve">yrityskaupan </w:t>
      </w:r>
      <w:r>
        <w:t xml:space="preserve">on hyväksyttävä puolueettomista hallituksen jäsenistä koostuvan ryhmän toimesta, mutta </w:t>
      </w:r>
      <w:r>
        <w:t xml:space="preserve">osakkeenomistajien hyväksyntää ei tarvita.</w:t>
      </w:r>
    </w:p>
    <w:p>
      <w:r>
        <w:rPr>
          <w:b/>
        </w:rPr>
        <w:t xml:space="preserve">Asiakirjan numero 444</w:t>
      </w:r>
    </w:p>
    <w:p>
      <w:r>
        <w:rPr>
          <w:b/>
        </w:rPr>
        <w:t xml:space="preserve">Asiakirjan tunniste: wsj0663-001</w:t>
      </w:r>
    </w:p>
    <w:p>
      <w:r>
        <w:rPr>
          <w:color w:val="310106"/>
        </w:rPr>
        <w:t xml:space="preserve">Tokiolainen elintarvikekonserni Ajinomoto Co </w:t>
      </w:r>
      <w:r>
        <w:t xml:space="preserve">kertoi </w:t>
      </w:r>
      <w:r>
        <w:rPr>
          <w:color w:val="04640D"/>
        </w:rPr>
        <w:t xml:space="preserve">ensimmäisen vuosipuoliskon </w:t>
      </w:r>
      <w:r>
        <w:t xml:space="preserve">nettotuloksensa </w:t>
      </w:r>
      <w:r>
        <w:t xml:space="preserve">nousseen 8,9 prosenttia 8,2 miljardiin jeniin (57,7 miljoonaa dollaria) viime vuoden 7,54 miljardista jenistä. </w:t>
      </w:r>
      <w:r>
        <w:rPr>
          <w:color w:val="04640D"/>
        </w:rPr>
        <w:t xml:space="preserve">Syyskuun 30. päivänä päättyneen </w:t>
      </w:r>
      <w:r>
        <w:rPr>
          <w:color w:val="04640D"/>
        </w:rPr>
        <w:t xml:space="preserve">kuuden kuukauden </w:t>
      </w:r>
      <w:r>
        <w:t xml:space="preserve">liikevaihto </w:t>
      </w:r>
      <w:r>
        <w:t xml:space="preserve">kasvoi 4,5 % 219,27 miljardista jenistä 229,03 miljardiin jeniin. Myynti kasvoi </w:t>
      </w:r>
      <w:r>
        <w:rPr>
          <w:color w:val="310106"/>
        </w:rPr>
        <w:t xml:space="preserve">yhtiön</w:t>
      </w:r>
      <w:r>
        <w:t xml:space="preserve"> kaikissa liiketoimintaluokissa, </w:t>
      </w:r>
      <w:r>
        <w:t xml:space="preserve">ja eniten kasvoi </w:t>
      </w:r>
      <w:r>
        <w:rPr>
          <w:color w:val="FB5514"/>
        </w:rPr>
        <w:t xml:space="preserve">elintarvikkeiden, kuten margariinien, kahvin ja pakasteiden myynti, </w:t>
      </w:r>
      <w:r>
        <w:rPr>
          <w:color w:val="E115C0"/>
        </w:rPr>
        <w:t xml:space="preserve">joka kasvoi </w:t>
      </w:r>
      <w:r>
        <w:rPr>
          <w:color w:val="FB5514"/>
        </w:rPr>
        <w:t xml:space="preserve">6,3 prosenttia</w:t>
      </w:r>
      <w:r>
        <w:t xml:space="preserve">. </w:t>
      </w:r>
      <w:r>
        <w:t xml:space="preserve">Myös </w:t>
      </w:r>
      <w:r>
        <w:rPr>
          <w:color w:val="00587F"/>
        </w:rPr>
        <w:t xml:space="preserve">öljyt ja rasvat </w:t>
      </w:r>
      <w:r>
        <w:t xml:space="preserve">menestyivät hyvin, ja niiden myynti kasvoi 5,3 prosenttia. Lääkkeet, aminohapot ja kemikaalit sisältävän luokan myynti kasvoi 4,7 %. </w:t>
      </w:r>
      <w:r>
        <w:rPr>
          <w:color w:val="310106"/>
        </w:rPr>
        <w:t xml:space="preserve">Ajinomoto </w:t>
      </w:r>
      <w:r>
        <w:t xml:space="preserve">odottaa </w:t>
      </w:r>
      <w:r>
        <w:rPr>
          <w:color w:val="0BC582"/>
        </w:rPr>
        <w:t xml:space="preserve">kuluvan tilikauden, </w:t>
      </w:r>
      <w:r>
        <w:rPr>
          <w:color w:val="FEB8C8"/>
        </w:rPr>
        <w:t xml:space="preserve">joka </w:t>
      </w:r>
      <w:r>
        <w:rPr>
          <w:color w:val="0BC582"/>
        </w:rPr>
        <w:t xml:space="preserve">päättyy 31. maaliskuuta, </w:t>
      </w:r>
      <w:r>
        <w:t xml:space="preserve">myynnin </w:t>
      </w:r>
      <w:r>
        <w:t xml:space="preserve">olevan 480 miljardia jeniä, kun se </w:t>
      </w:r>
      <w:r>
        <w:rPr>
          <w:color w:val="9E8317"/>
        </w:rPr>
        <w:t xml:space="preserve">tilikaudella 1989 </w:t>
      </w:r>
      <w:r>
        <w:t xml:space="preserve">oli 460,05 miljardia jeniä</w:t>
      </w:r>
      <w:r>
        <w:t xml:space="preserve">. </w:t>
      </w:r>
      <w:r>
        <w:rPr>
          <w:color w:val="310106"/>
        </w:rPr>
        <w:t xml:space="preserve">Yhtiö </w:t>
      </w:r>
      <w:r>
        <w:t xml:space="preserve">kertoi </w:t>
      </w:r>
      <w:r>
        <w:t xml:space="preserve">odottavansa koko vuoden nettovoiton olevan 16 miljardia jeniä, kun se </w:t>
      </w:r>
      <w:r>
        <w:rPr>
          <w:color w:val="9E8317"/>
        </w:rPr>
        <w:t xml:space="preserve">viime vuonna oli </w:t>
      </w:r>
      <w:r>
        <w:t xml:space="preserve">15 miljardia jeniä.</w:t>
      </w:r>
    </w:p>
    <w:p>
      <w:r>
        <w:rPr>
          <w:b/>
        </w:rPr>
        <w:t xml:space="preserve">Asiakirjan numero 445</w:t>
      </w:r>
    </w:p>
    <w:p>
      <w:r>
        <w:rPr>
          <w:b/>
        </w:rPr>
        <w:t xml:space="preserve">Asiakirjan tunniste: wsj0664-001</w:t>
      </w:r>
    </w:p>
    <w:p>
      <w:r>
        <w:rPr>
          <w:color w:val="310106"/>
        </w:rPr>
        <w:t xml:space="preserve">New York Mercantile Exchange, maailman tärkeimmät öljyfutuurimarkkinat, </w:t>
      </w:r>
      <w:r>
        <w:t xml:space="preserve">on saavuttanut kriittisen pisteen. </w:t>
      </w:r>
      <w:r>
        <w:rPr>
          <w:color w:val="04640D"/>
        </w:rPr>
        <w:t xml:space="preserve">Useat pitkäaikaiset hyödykepörssien tarkkailijat uskovat, että </w:t>
      </w:r>
      <w:r>
        <w:rPr>
          <w:color w:val="310106"/>
        </w:rPr>
        <w:t xml:space="preserve">New York Mercantile Exchange -pörssin </w:t>
      </w:r>
      <w:r>
        <w:t xml:space="preserve">menestys </w:t>
      </w:r>
      <w:r>
        <w:t xml:space="preserve">seuraavan vuosikymmenen aikana riippuu pitkälti siitä, miten </w:t>
      </w:r>
      <w:r>
        <w:rPr>
          <w:color w:val="FB5514"/>
        </w:rPr>
        <w:t xml:space="preserve">uusi maakaasufutuurisopimus </w:t>
      </w:r>
      <w:r>
        <w:rPr>
          <w:color w:val="FEFB0A"/>
        </w:rPr>
        <w:t xml:space="preserve">menestyy </w:t>
      </w:r>
      <w:r>
        <w:rPr>
          <w:color w:val="FEFB0A"/>
        </w:rPr>
        <w:t xml:space="preserve">ja miten hyvin uusi pääjohtaja onnistuu taivuttelemaan </w:t>
      </w:r>
      <w:r>
        <w:rPr>
          <w:color w:val="E115C0"/>
        </w:rPr>
        <w:t xml:space="preserve">välittäjät </w:t>
      </w:r>
      <w:r>
        <w:t xml:space="preserve">noudattamaan </w:t>
      </w:r>
      <w:r>
        <w:rPr>
          <w:color w:val="310106"/>
        </w:rPr>
        <w:t xml:space="preserve">pörssin </w:t>
      </w:r>
      <w:r>
        <w:t xml:space="preserve">ja </w:t>
      </w:r>
      <w:r>
        <w:rPr>
          <w:color w:val="00587F"/>
        </w:rPr>
        <w:t xml:space="preserve">Commodity Futures Trading Commissionin (CFTC) </w:t>
      </w:r>
      <w:r>
        <w:t xml:space="preserve">sääntöjä</w:t>
      </w:r>
      <w:r>
        <w:t xml:space="preserve">. </w:t>
      </w:r>
      <w:r>
        <w:t xml:space="preserve">Hän väittää, että jos </w:t>
      </w:r>
      <w:r>
        <w:rPr>
          <w:color w:val="310106"/>
        </w:rPr>
        <w:t xml:space="preserve">pörssi </w:t>
      </w:r>
      <w:r>
        <w:t xml:space="preserve">epäonnistuu </w:t>
      </w:r>
      <w:r>
        <w:rPr>
          <w:color w:val="0BC582"/>
        </w:rPr>
        <w:t xml:space="preserve">näissä toimissa</w:t>
      </w:r>
      <w:r>
        <w:t xml:space="preserve">, se voi jälleen kerran jäädä </w:t>
      </w:r>
      <w:r>
        <w:rPr>
          <w:color w:val="FEB8C8"/>
        </w:rPr>
        <w:t xml:space="preserve">jälkeen </w:t>
      </w:r>
      <w:r>
        <w:rPr>
          <w:color w:val="FEB8C8"/>
        </w:rPr>
        <w:t xml:space="preserve">suurimmasta New Yorkin kilpailijastaan, Commodity Exchangesta</w:t>
      </w:r>
      <w:r>
        <w:t xml:space="preserve">. </w:t>
      </w:r>
      <w:r>
        <w:rPr>
          <w:color w:val="847D81"/>
        </w:rPr>
        <w:t xml:space="preserve">New Yorkin Mercantile Exchange -pörssin </w:t>
      </w:r>
      <w:r>
        <w:rPr>
          <w:color w:val="01190F"/>
        </w:rPr>
        <w:t xml:space="preserve">johtokunta </w:t>
      </w:r>
      <w:r>
        <w:t xml:space="preserve">ilmoitti </w:t>
      </w:r>
      <w:r>
        <w:rPr>
          <w:color w:val="58018B"/>
        </w:rPr>
        <w:t xml:space="preserve">perjantaina </w:t>
      </w:r>
      <w:r>
        <w:t xml:space="preserve">hyväksyneensä Sabine Pipe Line Co:n Henry Hubin Erathissa, Louisianassa, </w:t>
      </w:r>
      <w:r>
        <w:rPr>
          <w:color w:val="B70639"/>
        </w:rPr>
        <w:t xml:space="preserve">kauan odotetun maakaasufutuurisopimuksen </w:t>
      </w:r>
      <w:r>
        <w:rPr>
          <w:color w:val="B70639"/>
        </w:rPr>
        <w:t xml:space="preserve">toimituspaikaksi</w:t>
      </w:r>
      <w:r>
        <w:t xml:space="preserve">. </w:t>
      </w:r>
      <w:r>
        <w:t xml:space="preserve">Se ilmoitti myös, että se </w:t>
      </w:r>
      <w:r>
        <w:t xml:space="preserve">käynnistää </w:t>
      </w:r>
      <w:r>
        <w:rPr>
          <w:color w:val="B70639"/>
        </w:rPr>
        <w:t xml:space="preserve">sopimuksen, kun </w:t>
      </w:r>
      <w:r>
        <w:rPr>
          <w:color w:val="00587F"/>
        </w:rPr>
        <w:t xml:space="preserve">CFTC </w:t>
      </w:r>
      <w:r>
        <w:t xml:space="preserve">on hyväksynyt </w:t>
      </w:r>
      <w:r>
        <w:rPr>
          <w:color w:val="B70639"/>
        </w:rPr>
        <w:t xml:space="preserve">sen</w:t>
      </w:r>
      <w:r>
        <w:t xml:space="preserve">. </w:t>
      </w:r>
      <w:r>
        <w:rPr>
          <w:color w:val="00587F"/>
        </w:rPr>
        <w:t xml:space="preserve">CFTC:llä </w:t>
      </w:r>
      <w:r>
        <w:t xml:space="preserve">on 90 päivää aikaa käsitellä vastaavat pyynnöt. </w:t>
      </w:r>
      <w:r>
        <w:rPr>
          <w:color w:val="310106"/>
        </w:rPr>
        <w:t xml:space="preserve">New Yorkin Mercantile Exchange </w:t>
      </w:r>
      <w:r>
        <w:t xml:space="preserve">aloitti </w:t>
      </w:r>
      <w:r>
        <w:t xml:space="preserve">neuvottelut </w:t>
      </w:r>
      <w:r>
        <w:rPr>
          <w:color w:val="B70639"/>
        </w:rPr>
        <w:t xml:space="preserve">tästä sopimuksesta </w:t>
      </w:r>
      <w:r>
        <w:t xml:space="preserve">ensimmäisen kerran vuonna 1984. </w:t>
      </w:r>
      <w:r>
        <w:t xml:space="preserve">Vain kolme viikkoa myöhemmin </w:t>
      </w:r>
      <w:r>
        <w:rPr>
          <w:color w:val="310106"/>
        </w:rPr>
        <w:t xml:space="preserve">New York Mercantile Exchange </w:t>
      </w:r>
      <w:r>
        <w:t xml:space="preserve">korvasi </w:t>
      </w:r>
      <w:r>
        <w:rPr>
          <w:color w:val="F7F1DF"/>
        </w:rPr>
        <w:t xml:space="preserve">väistyvän puheenjohtajan Rosemary T. McFaddenin </w:t>
      </w:r>
      <w:r>
        <w:rPr>
          <w:color w:val="118B8A"/>
        </w:rPr>
        <w:t xml:space="preserve">yhdellä </w:t>
      </w:r>
      <w:r>
        <w:rPr>
          <w:color w:val="118B8A"/>
        </w:rPr>
        <w:t xml:space="preserve">johtajistaan, 40-vuotiaalla R. Patrick Thompsonilla</w:t>
      </w:r>
      <w:r>
        <w:t xml:space="preserve">. </w:t>
      </w:r>
      <w:r>
        <w:rPr>
          <w:color w:val="118B8A"/>
        </w:rPr>
        <w:t xml:space="preserve">Thompsonin </w:t>
      </w:r>
      <w:r>
        <w:t xml:space="preserve">sanotaan saaneen </w:t>
      </w:r>
      <w:r>
        <w:rPr>
          <w:color w:val="01190F"/>
        </w:rPr>
        <w:t xml:space="preserve">johtokunnalta </w:t>
      </w:r>
      <w:r>
        <w:t xml:space="preserve">toimeksiannon osallistua </w:t>
      </w:r>
      <w:r>
        <w:rPr>
          <w:color w:val="310106"/>
        </w:rPr>
        <w:t xml:space="preserve">New York Mercantile Exchange -pörssin </w:t>
      </w:r>
      <w:r>
        <w:t xml:space="preserve">heikentyneen maineen parantamiseen </w:t>
      </w:r>
      <w:r>
        <w:rPr>
          <w:color w:val="FCB164"/>
        </w:rPr>
        <w:t xml:space="preserve">pörssinä</w:t>
      </w:r>
      <w:r>
        <w:rPr>
          <w:color w:val="796EE6"/>
        </w:rPr>
        <w:t xml:space="preserve">, jonka </w:t>
      </w:r>
      <w:r>
        <w:rPr>
          <w:color w:val="FCB164"/>
        </w:rPr>
        <w:t xml:space="preserve">välittäjät eivät noudata </w:t>
      </w:r>
      <w:r>
        <w:rPr>
          <w:color w:val="796EE6"/>
        </w:rPr>
        <w:t xml:space="preserve">sen </w:t>
      </w:r>
      <w:r>
        <w:rPr>
          <w:color w:val="FCB164"/>
        </w:rPr>
        <w:t xml:space="preserve">sääntöjä </w:t>
      </w:r>
      <w:r>
        <w:rPr>
          <w:color w:val="FCB164"/>
        </w:rPr>
        <w:t xml:space="preserve">kovin tarkasti</w:t>
      </w:r>
      <w:r>
        <w:t xml:space="preserve">. </w:t>
      </w:r>
      <w:r>
        <w:rPr>
          <w:color w:val="F7F1DF"/>
        </w:rPr>
        <w:t xml:space="preserve">McFadden </w:t>
      </w:r>
      <w:r>
        <w:t xml:space="preserve">joutui lähtemään </w:t>
      </w:r>
      <w:r>
        <w:rPr>
          <w:color w:val="000D2C"/>
        </w:rPr>
        <w:t xml:space="preserve">heinäkuussa </w:t>
      </w:r>
      <w:r>
        <w:rPr>
          <w:color w:val="53495F"/>
        </w:rPr>
        <w:t xml:space="preserve">Z:n kanssa käydyn</w:t>
      </w:r>
      <w:r>
        <w:t xml:space="preserve"> katkeran valtataistelun jälkeen. </w:t>
      </w:r>
      <w:r>
        <w:rPr>
          <w:color w:val="53495F"/>
        </w:rPr>
        <w:t xml:space="preserve">Lou Guttman, </w:t>
      </w:r>
      <w:r>
        <w:rPr>
          <w:color w:val="F95475"/>
        </w:rPr>
        <w:t xml:space="preserve">pörssin </w:t>
      </w:r>
      <w:r>
        <w:rPr>
          <w:color w:val="53495F"/>
        </w:rPr>
        <w:t xml:space="preserve">puheenjohtaja ja pitkäaikainen välittäjä</w:t>
      </w:r>
      <w:r>
        <w:t xml:space="preserve">. </w:t>
      </w:r>
      <w:r>
        <w:rPr>
          <w:color w:val="53495F"/>
        </w:rPr>
        <w:t xml:space="preserve">Guttman</w:t>
      </w:r>
      <w:r>
        <w:t xml:space="preserve"> kertoi </w:t>
      </w:r>
      <w:r>
        <w:t xml:space="preserve">New Yorkin pörssiin perehtyneelle henkilölle, että hän yritti löytää </w:t>
      </w:r>
      <w:r>
        <w:rPr>
          <w:color w:val="61FC03"/>
        </w:rPr>
        <w:t xml:space="preserve">puheenjohtajan, </w:t>
      </w:r>
      <w:r>
        <w:rPr>
          <w:color w:val="5D9608"/>
        </w:rPr>
        <w:t xml:space="preserve">joka </w:t>
      </w:r>
      <w:r>
        <w:rPr>
          <w:color w:val="61FC03"/>
        </w:rPr>
        <w:t xml:space="preserve">"vastaisi jäsenten ja </w:t>
      </w:r>
      <w:r>
        <w:rPr>
          <w:color w:val="DE98FD"/>
        </w:rPr>
        <w:t xml:space="preserve">hallituksen </w:t>
      </w:r>
      <w:r>
        <w:rPr>
          <w:color w:val="61FC03"/>
        </w:rPr>
        <w:t xml:space="preserve">tarpeisiin</w:t>
      </w:r>
      <w:r>
        <w:t xml:space="preserve">". </w:t>
      </w:r>
      <w:r>
        <w:rPr>
          <w:color w:val="118B8A"/>
        </w:rPr>
        <w:t xml:space="preserve">Thompson </w:t>
      </w:r>
      <w:r>
        <w:t xml:space="preserve">tuli </w:t>
      </w:r>
      <w:r>
        <w:rPr>
          <w:color w:val="310106"/>
        </w:rPr>
        <w:t xml:space="preserve">pörssiin ensimmäisen kerran vuonna 1981 </w:t>
      </w:r>
      <w:r>
        <w:t xml:space="preserve">ja on </w:t>
      </w:r>
      <w:r>
        <w:t xml:space="preserve">toiminut varatoimitusjohtajana </w:t>
      </w:r>
      <w:r>
        <w:t xml:space="preserve">maaliskuusta </w:t>
      </w:r>
      <w:r>
        <w:rPr>
          <w:color w:val="98A088"/>
        </w:rPr>
        <w:t xml:space="preserve">1988 </w:t>
      </w:r>
      <w:r>
        <w:t xml:space="preserve">lähtien.</w:t>
      </w:r>
      <w:r>
        <w:t xml:space="preserve"> Sitä ennen hän toimi compliance-asioista vastaavana varatoimitusjohtajana sekä varatoimitusjohtajana ja lakiasiainjohtajana. Sen </w:t>
      </w:r>
      <w:r>
        <w:t xml:space="preserve">sijaan </w:t>
      </w:r>
      <w:r>
        <w:rPr>
          <w:color w:val="FEB8C8"/>
        </w:rPr>
        <w:t xml:space="preserve">New York Mercantile Exchange </w:t>
      </w:r>
      <w:r>
        <w:t xml:space="preserve">nimitti </w:t>
      </w:r>
      <w:r>
        <w:rPr>
          <w:color w:val="000D2C"/>
        </w:rPr>
        <w:t xml:space="preserve">heinäkuussa </w:t>
      </w:r>
      <w:r>
        <w:t xml:space="preserve">puheenjohtajakseen </w:t>
      </w:r>
      <w:r>
        <w:rPr>
          <w:color w:val="4F584E"/>
        </w:rPr>
        <w:t xml:space="preserve">arvostetun ulkopuolisen henkilön, Arnold F. Staloffin</w:t>
      </w:r>
      <w:r>
        <w:t xml:space="preserve">. </w:t>
      </w:r>
      <w:r>
        <w:rPr>
          <w:color w:val="4F584E"/>
        </w:rPr>
        <w:t xml:space="preserve">Staloff, 44, </w:t>
      </w:r>
      <w:r>
        <w:t xml:space="preserve">on toiminut Philadelphian pörssin johtokunnassa, ja häntä pidetään rahoitustuotteiden asiantuntijana. </w:t>
      </w:r>
      <w:r>
        <w:rPr>
          <w:color w:val="118B8A"/>
        </w:rPr>
        <w:t xml:space="preserve">Thompsonilla </w:t>
      </w:r>
      <w:r>
        <w:t xml:space="preserve">ei kuitenkaan ole kokemusta uusista tuotteista. </w:t>
      </w:r>
      <w:r>
        <w:rPr>
          <w:color w:val="248AD0"/>
        </w:rPr>
        <w:t xml:space="preserve">Hän kertoi, että viimeisten kahden vuoden aikana hän on työskennellyt </w:t>
      </w:r>
      <w:r>
        <w:rPr>
          <w:color w:val="9F6551"/>
        </w:rPr>
        <w:t xml:space="preserve">pörssin </w:t>
      </w:r>
      <w:r>
        <w:rPr>
          <w:color w:val="5C5300"/>
        </w:rPr>
        <w:t xml:space="preserve">tutkimusosaston kanssa </w:t>
      </w:r>
      <w:r>
        <w:rPr>
          <w:color w:val="BCFEC6"/>
        </w:rPr>
        <w:t xml:space="preserve">maakaasukauppaa koskevan uuden sopimuksen parissa</w:t>
      </w:r>
      <w:r>
        <w:rPr>
          <w:color w:val="248AD0"/>
        </w:rPr>
        <w:t xml:space="preserve">, etsinyt sopivaa toimituspaikkaa ja tutkinut maakaasumarkkinoita</w:t>
      </w:r>
      <w:r>
        <w:t xml:space="preserve">. </w:t>
      </w:r>
      <w:r>
        <w:rPr>
          <w:color w:val="932C70"/>
        </w:rPr>
        <w:t xml:space="preserve">"</w:t>
      </w:r>
      <w:r>
        <w:rPr>
          <w:color w:val="2B1B04"/>
        </w:rPr>
        <w:t xml:space="preserve">Jäsenemme ovat innokkaita </w:t>
      </w:r>
      <w:r>
        <w:t xml:space="preserve">aloittamaan kaupankäynnin </w:t>
      </w:r>
      <w:r>
        <w:rPr>
          <w:color w:val="B70639"/>
        </w:rPr>
        <w:t xml:space="preserve">tämän sopimuksen mukaisesti, </w:t>
      </w:r>
      <w:r>
        <w:t xml:space="preserve">joten emme odota vaikeuksia houkutella paikallisia maakaasukauppaa varten pörssin lattialle", hän lisäsi. Lisäksi hän </w:t>
      </w:r>
      <w:r>
        <w:t xml:space="preserve">totesi, että </w:t>
      </w:r>
      <w:r>
        <w:rPr>
          <w:color w:val="B5AFC4"/>
        </w:rPr>
        <w:t xml:space="preserve">maakaasuyhtiöiden </w:t>
      </w:r>
      <w:r>
        <w:t xml:space="preserve">opettamista siitä, miten </w:t>
      </w:r>
      <w:r>
        <w:t xml:space="preserve">futuureja voidaan käyttää investointien suojaamiseen, on jatkettava vielä yhdestä kahteen vuotta. </w:t>
      </w:r>
      <w:r>
        <w:rPr>
          <w:color w:val="310106"/>
        </w:rPr>
        <w:t xml:space="preserve">New York Mercantile Exchangen </w:t>
      </w:r>
      <w:r>
        <w:t xml:space="preserve">erittäin menestyksekkäät </w:t>
      </w:r>
      <w:r>
        <w:t xml:space="preserve">raakaöljy-, bensiini- ja lämmitysöljysopimukset </w:t>
      </w:r>
      <w:r>
        <w:t xml:space="preserve">ovat tehneet siitä New </w:t>
      </w:r>
      <w:r>
        <w:rPr>
          <w:color w:val="D4C67A"/>
        </w:rPr>
        <w:t xml:space="preserve">Yorkin</w:t>
      </w:r>
      <w:r>
        <w:t xml:space="preserve"> suurimman futuuripörssin </w:t>
      </w:r>
      <w:r>
        <w:t xml:space="preserve">ja kolmanneksi </w:t>
      </w:r>
      <w:r>
        <w:rPr>
          <w:color w:val="AE7AA1"/>
        </w:rPr>
        <w:t xml:space="preserve">suurimman </w:t>
      </w:r>
      <w:r>
        <w:t xml:space="preserve">futuuripörssin </w:t>
      </w:r>
      <w:r>
        <w:rPr>
          <w:color w:val="C2A393"/>
        </w:rPr>
        <w:t xml:space="preserve">Chicagon kauppapaikan </w:t>
      </w:r>
      <w:r>
        <w:rPr>
          <w:color w:val="0232FD"/>
        </w:rPr>
        <w:t xml:space="preserve">ja </w:t>
      </w:r>
      <w:r>
        <w:rPr>
          <w:color w:val="6A3A35"/>
        </w:rPr>
        <w:t xml:space="preserve">Chicagon Mercantile Exchangen jälkeen</w:t>
      </w:r>
      <w:r>
        <w:t xml:space="preserve">. </w:t>
      </w:r>
      <w:r>
        <w:t xml:space="preserve">Tuoreessa haastattelussa </w:t>
      </w:r>
      <w:r>
        <w:rPr>
          <w:color w:val="118B8A"/>
        </w:rPr>
        <w:t xml:space="preserve">Thompson </w:t>
      </w:r>
      <w:r>
        <w:t xml:space="preserve">sanoi, että </w:t>
      </w:r>
      <w:r>
        <w:rPr>
          <w:color w:val="16C0D0"/>
        </w:rPr>
        <w:t xml:space="preserve">kaikkien hyödykepörssien </w:t>
      </w:r>
      <w:r>
        <w:rPr>
          <w:color w:val="BA6801"/>
        </w:rPr>
        <w:t xml:space="preserve">suurin </w:t>
      </w:r>
      <w:r>
        <w:rPr>
          <w:color w:val="BA6801"/>
        </w:rPr>
        <w:t xml:space="preserve">ongelma </w:t>
      </w:r>
      <w:r>
        <w:t xml:space="preserve">on </w:t>
      </w:r>
      <w:r>
        <w:rPr>
          <w:color w:val="014347"/>
        </w:rPr>
        <w:t xml:space="preserve">niiden </w:t>
      </w:r>
      <w:r>
        <w:rPr>
          <w:color w:val="C62100"/>
        </w:rPr>
        <w:t xml:space="preserve">antama </w:t>
      </w:r>
      <w:r>
        <w:rPr>
          <w:color w:val="C62100"/>
        </w:rPr>
        <w:t xml:space="preserve">vaikutelma</w:t>
      </w:r>
      <w:r>
        <w:t xml:space="preserve">. </w:t>
      </w:r>
      <w:r>
        <w:t xml:space="preserve">Aiemmin tänä vuonna Yhdysvaltain syyttäjänvirasto nosti syytteen 45 välittäjää ja yhtä virkailijaa vastaan </w:t>
      </w:r>
      <w:r>
        <w:rPr>
          <w:color w:val="0232FD"/>
        </w:rPr>
        <w:t xml:space="preserve">kahdessa suurimmassa Chicagon pörssissä</w:t>
      </w:r>
      <w:r>
        <w:t xml:space="preserve">. </w:t>
      </w:r>
      <w:r>
        <w:rPr>
          <w:color w:val="233809"/>
        </w:rPr>
        <w:t xml:space="preserve">Liittovaltion viranomaiset </w:t>
      </w:r>
      <w:r>
        <w:rPr>
          <w:color w:val="42083B"/>
        </w:rPr>
        <w:t xml:space="preserve">New Yorkissa </w:t>
      </w:r>
      <w:r>
        <w:t xml:space="preserve">alkoivat </w:t>
      </w:r>
      <w:r>
        <w:t xml:space="preserve">tutkia </w:t>
      </w:r>
      <w:r>
        <w:rPr>
          <w:color w:val="023087"/>
        </w:rPr>
        <w:t xml:space="preserve">pörssejä </w:t>
      </w:r>
      <w:r>
        <w:rPr>
          <w:color w:val="82785D"/>
        </w:rPr>
        <w:t xml:space="preserve">toukokuussa, </w:t>
      </w:r>
      <w:r>
        <w:t xml:space="preserve">mutta </w:t>
      </w:r>
      <w:r>
        <w:t xml:space="preserve">syytteitä ei ole nostettu. Tähän mennessä he ovat lähettäneet useita </w:t>
      </w:r>
      <w:r>
        <w:rPr>
          <w:color w:val="B7DAD2"/>
        </w:rPr>
        <w:t xml:space="preserve">haasteita, </w:t>
      </w:r>
      <w:r>
        <w:rPr>
          <w:color w:val="8C41BB"/>
        </w:rPr>
        <w:t xml:space="preserve">joista</w:t>
      </w:r>
      <w:r>
        <w:rPr>
          <w:color w:val="B7DAD2"/>
        </w:rPr>
        <w:t xml:space="preserve"> osa </w:t>
      </w:r>
      <w:r>
        <w:rPr>
          <w:color w:val="B7DAD2"/>
        </w:rPr>
        <w:t xml:space="preserve">on osoitettu </w:t>
      </w:r>
      <w:r>
        <w:rPr>
          <w:color w:val="ECEDFE"/>
        </w:rPr>
        <w:t xml:space="preserve">New Yorkin Mercantile Exchange -pörssin </w:t>
      </w:r>
      <w:r>
        <w:rPr>
          <w:color w:val="B7DAD2"/>
        </w:rPr>
        <w:t xml:space="preserve">jäsenille</w:t>
      </w:r>
      <w:r>
        <w:t xml:space="preserve">. </w:t>
      </w:r>
      <w:r>
        <w:rPr>
          <w:color w:val="118B8A"/>
        </w:rPr>
        <w:t xml:space="preserve">Thompson </w:t>
      </w:r>
      <w:r>
        <w:t xml:space="preserve">joutuu kohtaamaan osan </w:t>
      </w:r>
      <w:r>
        <w:rPr>
          <w:color w:val="2B2D32"/>
        </w:rPr>
        <w:t xml:space="preserve">näiden haasteiden </w:t>
      </w:r>
      <w:r>
        <w:t xml:space="preserve">seurauksista</w:t>
      </w:r>
      <w:r>
        <w:t xml:space="preserve">. </w:t>
      </w:r>
      <w:r>
        <w:rPr>
          <w:color w:val="94C661"/>
        </w:rPr>
        <w:t xml:space="preserve">Tilintarkastusviraston (GAO) </w:t>
      </w:r>
      <w:r>
        <w:t xml:space="preserve">hiljattain tekemässä </w:t>
      </w:r>
      <w:r>
        <w:t xml:space="preserve">tutkimuksessa </w:t>
      </w:r>
      <w:r>
        <w:rPr>
          <w:color w:val="023087"/>
        </w:rPr>
        <w:t xml:space="preserve">New York Mercantile Exchange todettiin </w:t>
      </w:r>
      <w:r>
        <w:t xml:space="preserve">kaikkein löyhimmäksi pörssisääntöjen noudattamisen valvonnassa. Viimeisten viiden vuoden aikana se on määrännyt </w:t>
      </w:r>
      <w:r>
        <w:t xml:space="preserve">neljästä suurimmasta tutkitusta hyödykepörssistä </w:t>
      </w:r>
      <w:r>
        <w:t xml:space="preserve">vähiten toimintakieltoja ja sakkoja </w:t>
      </w:r>
      <w:r>
        <w:rPr>
          <w:color w:val="F8907D"/>
        </w:rPr>
        <w:t xml:space="preserve">välittäjille.</w:t>
      </w:r>
      <w:r>
        <w:t xml:space="preserve"> Sillä oli myös vähiten kokeneita tutkijoita miljoonaa toteutettua kauppaa kohden. </w:t>
      </w:r>
      <w:r>
        <w:t xml:space="preserve">Viime vuonna laaditun </w:t>
      </w:r>
      <w:r>
        <w:rPr>
          <w:color w:val="023087"/>
        </w:rPr>
        <w:t xml:space="preserve">New York Mercantile Exchange </w:t>
      </w:r>
      <w:r>
        <w:t xml:space="preserve">-raportin mukaan </w:t>
      </w:r>
      <w:r>
        <w:rPr>
          <w:color w:val="023087"/>
        </w:rPr>
        <w:t xml:space="preserve">New York Mercantile Exchange </w:t>
      </w:r>
      <w:r>
        <w:t xml:space="preserve">joutui </w:t>
      </w:r>
      <w:r>
        <w:t xml:space="preserve">huomattavan kritiikin kohteeksi </w:t>
      </w:r>
      <w:r>
        <w:rPr>
          <w:color w:val="895E6B"/>
        </w:rPr>
        <w:t xml:space="preserve">vuonna 1987, </w:t>
      </w:r>
      <w:r>
        <w:rPr>
          <w:color w:val="788E95"/>
        </w:rPr>
        <w:t xml:space="preserve">kun </w:t>
      </w:r>
      <w:r>
        <w:rPr>
          <w:color w:val="FB6AB8"/>
        </w:rPr>
        <w:t xml:space="preserve">sen </w:t>
      </w:r>
      <w:r>
        <w:rPr>
          <w:color w:val="576094"/>
        </w:rPr>
        <w:t xml:space="preserve">sääntöjen noudattamisesta vastaavan johtajan Kevin P. Conwayn, </w:t>
      </w:r>
      <w:r>
        <w:rPr>
          <w:color w:val="DB1474"/>
        </w:rPr>
        <w:t xml:space="preserve">joka </w:t>
      </w:r>
      <w:r>
        <w:rPr>
          <w:color w:val="576094"/>
        </w:rPr>
        <w:t xml:space="preserve">vastasi </w:t>
      </w:r>
      <w:r>
        <w:rPr>
          <w:color w:val="8489AE"/>
        </w:rPr>
        <w:t xml:space="preserve">tuolloin </w:t>
      </w:r>
      <w:r>
        <w:rPr>
          <w:color w:val="576094"/>
        </w:rPr>
        <w:t xml:space="preserve">vilkkaasti liikennöidyn öljy- ja metallipörssin valvonnasta, </w:t>
      </w:r>
      <w:r>
        <w:rPr>
          <w:color w:val="895E6B"/>
        </w:rPr>
        <w:t xml:space="preserve">todettiin </w:t>
      </w:r>
      <w:r>
        <w:rPr>
          <w:color w:val="895E6B"/>
        </w:rPr>
        <w:t xml:space="preserve">"osallistuneen muuhun yksityiseen kaupankäyntiin pörssiaikana", mukaan lukien matkustaminen osavaltion ulkopuolelle</w:t>
      </w:r>
      <w:r>
        <w:t xml:space="preserve">.... </w:t>
      </w:r>
      <w:r>
        <w:rPr>
          <w:color w:val="860E04"/>
        </w:rPr>
        <w:t xml:space="preserve">Conway </w:t>
      </w:r>
      <w:r>
        <w:t xml:space="preserve">ei enää työskentele </w:t>
      </w:r>
      <w:r>
        <w:rPr>
          <w:color w:val="023087"/>
        </w:rPr>
        <w:t xml:space="preserve">pörssissä. "</w:t>
      </w:r>
      <w:r>
        <w:t xml:space="preserve">Sääntöjen noudattamisen näkökulmasta </w:t>
      </w:r>
      <w:r>
        <w:rPr>
          <w:color w:val="FBC206"/>
        </w:rPr>
        <w:t xml:space="preserve">johto epäonnistui </w:t>
      </w:r>
      <w:r>
        <w:rPr>
          <w:color w:val="895E6B"/>
        </w:rPr>
        <w:t xml:space="preserve">vuonna 1987", </w:t>
      </w:r>
      <w:r>
        <w:rPr>
          <w:color w:val="118B8A"/>
        </w:rPr>
        <w:t xml:space="preserve">Thompson </w:t>
      </w:r>
      <w:r>
        <w:t xml:space="preserve">sanoo</w:t>
      </w:r>
      <w:r>
        <w:t xml:space="preserve">. </w:t>
      </w:r>
      <w:r>
        <w:t xml:space="preserve">"</w:t>
      </w:r>
      <w:r>
        <w:t xml:space="preserve">Tunnistimme </w:t>
      </w:r>
      <w:r>
        <w:rPr>
          <w:color w:val="FBC206"/>
        </w:rPr>
        <w:t xml:space="preserve">ongelman </w:t>
      </w:r>
      <w:r>
        <w:t xml:space="preserve">ja korjasimme sen." </w:t>
      </w:r>
      <w:r>
        <w:t xml:space="preserve">Hän sanoo, että vaikka maakaasuliiketoiminta lisäisi voimakkaasti </w:t>
      </w:r>
      <w:r>
        <w:rPr>
          <w:color w:val="023087"/>
        </w:rPr>
        <w:t xml:space="preserve">pörssin </w:t>
      </w:r>
      <w:r>
        <w:t xml:space="preserve">volyymia, </w:t>
      </w:r>
      <w:r>
        <w:t xml:space="preserve">vuoden 1990 liiketoimintasuunnitelmassa edellytetään, että </w:t>
      </w:r>
      <w:r>
        <w:rPr>
          <w:color w:val="6EAB9B"/>
        </w:rPr>
        <w:t xml:space="preserve">pörssin sääntöjen noudattamisen varmistamiseksi on </w:t>
      </w:r>
      <w:r>
        <w:rPr>
          <w:color w:val="6EAB9B"/>
        </w:rPr>
        <w:t xml:space="preserve">riittävästi henkilöstöä</w:t>
      </w:r>
      <w:r>
        <w:t xml:space="preserve">. </w:t>
      </w:r>
      <w:r>
        <w:rPr>
          <w:color w:val="645341"/>
        </w:rPr>
        <w:t xml:space="preserve">New Yorkin viisi pörssiä ovat jo </w:t>
      </w:r>
      <w:r>
        <w:t xml:space="preserve">vuosia puhuneet yhteistyöstä eri kaupankäyntialueilla pörssitoiminnan tehostamiseksi. Toisinaan puhutaan yhden tai useamman pörssin yhdistämisestä. Mitään ponnistuksia ei kuitenkaan ole vielä tiedossa. </w:t>
      </w:r>
      <w:r>
        <w:rPr>
          <w:color w:val="118B8A"/>
        </w:rPr>
        <w:t xml:space="preserve">Thompson </w:t>
      </w:r>
      <w:r>
        <w:t xml:space="preserve">uskoo, että </w:t>
      </w:r>
      <w:r>
        <w:rPr>
          <w:color w:val="760035"/>
        </w:rPr>
        <w:t xml:space="preserve">yhteistyö on </w:t>
      </w:r>
      <w:r>
        <w:t xml:space="preserve">nyt </w:t>
      </w:r>
      <w:r>
        <w:t xml:space="preserve">tärkeämpää kuin koskaan. "Kilpailun hinnasta on tullut kohtuuttoman korkea", hän sanoo. "</w:t>
      </w:r>
      <w:r>
        <w:t xml:space="preserve">Meidän on löydettävä keinoja säästää </w:t>
      </w:r>
      <w:r>
        <w:rPr>
          <w:color w:val="E3F894"/>
        </w:rPr>
        <w:t xml:space="preserve">pörssissämme </w:t>
      </w:r>
      <w:r>
        <w:rPr>
          <w:color w:val="647A41"/>
        </w:rPr>
        <w:t xml:space="preserve">kauppaa käyvien </w:t>
      </w:r>
      <w:r>
        <w:rPr>
          <w:color w:val="647A41"/>
        </w:rPr>
        <w:t xml:space="preserve">futuuripalkkiokauppiaiden </w:t>
      </w:r>
      <w:r>
        <w:t xml:space="preserve">rahaa.</w:t>
      </w:r>
      <w:r>
        <w:t xml:space="preserve">" </w:t>
      </w:r>
      <w:r>
        <w:t xml:space="preserve">Hän uskoo, että yhteistyö voi muuttua </w:t>
      </w:r>
      <w:r>
        <w:rPr>
          <w:color w:val="876128"/>
        </w:rPr>
        <w:t xml:space="preserve">aloilla, </w:t>
      </w:r>
      <w:r>
        <w:rPr>
          <w:color w:val="A1A711"/>
        </w:rPr>
        <w:t xml:space="preserve">joilla ei ole </w:t>
      </w:r>
      <w:r>
        <w:rPr>
          <w:color w:val="876128"/>
        </w:rPr>
        <w:t xml:space="preserve">luotu luovuttamattomia osakkeenomistajien oikeuksia</w:t>
      </w:r>
      <w:r>
        <w:t xml:space="preserve">. </w:t>
      </w:r>
      <w:r>
        <w:t xml:space="preserve">Yksi </w:t>
      </w:r>
      <w:r>
        <w:rPr>
          <w:color w:val="876128"/>
        </w:rPr>
        <w:t xml:space="preserve">tällainen ala on </w:t>
      </w:r>
      <w:r>
        <w:rPr>
          <w:color w:val="01FB92"/>
        </w:rPr>
        <w:t xml:space="preserve">sellaisen kannettavan elektronisen laitteen </w:t>
      </w:r>
      <w:r>
        <w:t xml:space="preserve">kehittäminen</w:t>
      </w:r>
      <w:r>
        <w:rPr>
          <w:color w:val="01FB92"/>
        </w:rPr>
        <w:t xml:space="preserve">, </w:t>
      </w:r>
      <w:r>
        <w:rPr>
          <w:color w:val="FD0F31"/>
        </w:rPr>
        <w:t xml:space="preserve">jonka </w:t>
      </w:r>
      <w:r>
        <w:rPr>
          <w:color w:val="01FB92"/>
        </w:rPr>
        <w:t xml:space="preserve">avulla </w:t>
      </w:r>
      <w:r>
        <w:rPr>
          <w:color w:val="BE8485"/>
        </w:rPr>
        <w:t xml:space="preserve">välittäjät voivat </w:t>
      </w:r>
      <w:r>
        <w:rPr>
          <w:color w:val="01FB92"/>
        </w:rPr>
        <w:t xml:space="preserve">kirjata </w:t>
      </w:r>
      <w:r>
        <w:rPr>
          <w:color w:val="C660FB"/>
        </w:rPr>
        <w:t xml:space="preserve">kaupat </w:t>
      </w:r>
      <w:r>
        <w:rPr>
          <w:color w:val="01FB92"/>
        </w:rPr>
        <w:t xml:space="preserve">heti, kun niistä </w:t>
      </w:r>
      <w:r>
        <w:rPr>
          <w:color w:val="C660FB"/>
        </w:rPr>
        <w:t xml:space="preserve">on </w:t>
      </w:r>
      <w:r>
        <w:rPr>
          <w:color w:val="01FB92"/>
        </w:rPr>
        <w:t xml:space="preserve">sovittu</w:t>
      </w:r>
      <w:r>
        <w:t xml:space="preserve">. </w:t>
      </w:r>
      <w:r>
        <w:rPr>
          <w:color w:val="94C661"/>
        </w:rPr>
        <w:t xml:space="preserve">GAO </w:t>
      </w:r>
      <w:r>
        <w:t xml:space="preserve">suositteli, että kehitettäisiin järjestelmä kauppatietojen tallentamiseksi, jotta voidaan luoda riippumaton, todennettavissa oleva rekisteri asiakkaiden huijaamisen estämiseksi. </w:t>
      </w:r>
      <w:r>
        <w:rPr>
          <w:color w:val="023087"/>
        </w:rPr>
        <w:t xml:space="preserve">New York Mercantile Exchange </w:t>
      </w:r>
      <w:r>
        <w:t xml:space="preserve">työskentelee parhaillaan </w:t>
      </w:r>
      <w:r>
        <w:rPr>
          <w:color w:val="FEB8C8"/>
        </w:rPr>
        <w:t xml:space="preserve">New York Mercantile Exchange -pörssin </w:t>
      </w:r>
      <w:r>
        <w:rPr>
          <w:color w:val="FEB8C8"/>
        </w:rPr>
        <w:t xml:space="preserve">kanssa sellaisen järjestelmän </w:t>
      </w:r>
      <w:r>
        <w:t xml:space="preserve">kehittämiseksi</w:t>
      </w:r>
      <w:r>
        <w:rPr>
          <w:color w:val="120104"/>
        </w:rPr>
        <w:t xml:space="preserve">, </w:t>
      </w:r>
      <w:r>
        <w:rPr>
          <w:color w:val="D48958"/>
        </w:rPr>
        <w:t xml:space="preserve">joka </w:t>
      </w:r>
      <w:r>
        <w:rPr>
          <w:color w:val="120104"/>
        </w:rPr>
        <w:t xml:space="preserve">tarjoaa vaaditun todennettavissa olevan tietueen</w:t>
      </w:r>
      <w:r>
        <w:t xml:space="preserve">. Myös Chicagon pörssi työskentelee vastaavanlaisen laitteen parissa. </w:t>
      </w:r>
      <w:r>
        <w:t xml:space="preserve">Thompsonilla on edessään toinenkin elektroniikkaongelma - </w:t>
      </w:r>
      <w:r>
        <w:rPr>
          <w:color w:val="05AEE8"/>
        </w:rPr>
        <w:t xml:space="preserve">sellaisen 24 tunnin kaupankäyntijärjestelmän </w:t>
      </w:r>
      <w:r>
        <w:t xml:space="preserve">luominen, jota </w:t>
      </w:r>
      <w:r>
        <w:rPr>
          <w:color w:val="C3C1BE"/>
        </w:rPr>
        <w:t xml:space="preserve">voidaan </w:t>
      </w:r>
      <w:r>
        <w:rPr>
          <w:color w:val="05AEE8"/>
        </w:rPr>
        <w:t xml:space="preserve">käyttää normaalin kaupankäyntiajan ulkopuolella</w:t>
      </w:r>
      <w:r>
        <w:t xml:space="preserve">. </w:t>
      </w:r>
      <w:r>
        <w:t xml:space="preserve">Tammikuussa </w:t>
      </w:r>
      <w:r>
        <w:rPr>
          <w:color w:val="023087"/>
        </w:rPr>
        <w:t xml:space="preserve">New York Mercantile Exchange </w:t>
      </w:r>
      <w:r>
        <w:t xml:space="preserve">allekirjoitti </w:t>
      </w:r>
      <w:r>
        <w:t xml:space="preserve">alustavan sopimuksen </w:t>
      </w:r>
      <w:r>
        <w:rPr>
          <w:color w:val="9F98F8"/>
        </w:rPr>
        <w:t xml:space="preserve">Chicagon Mercantile Exchangen kanssa </w:t>
      </w:r>
      <w:r>
        <w:t xml:space="preserve">alustavana askeleena liittymiseksi </w:t>
      </w:r>
      <w:r>
        <w:rPr>
          <w:color w:val="9F98F8"/>
        </w:rPr>
        <w:t xml:space="preserve">niiden </w:t>
      </w:r>
      <w:r>
        <w:t xml:space="preserve">sähköiseen järjestelmään, jota kutsutaan Globexiksi. </w:t>
      </w:r>
      <w:r>
        <w:rPr>
          <w:color w:val="82785D"/>
        </w:rPr>
        <w:t xml:space="preserve">Toukokuussa </w:t>
      </w:r>
      <w:r>
        <w:rPr>
          <w:color w:val="9F98F8"/>
        </w:rPr>
        <w:t xml:space="preserve">Chicago Board of Trade </w:t>
      </w:r>
      <w:r>
        <w:t xml:space="preserve">ilmoitti kuitenkin tutkivansa mahdollisuutta perustaa yhteinen järjestelmä </w:t>
      </w:r>
      <w:r>
        <w:rPr>
          <w:color w:val="1167D9"/>
        </w:rPr>
        <w:t xml:space="preserve">Chicagon kauppahallin kanssa </w:t>
      </w:r>
      <w:r>
        <w:t xml:space="preserve">ja keskeyttäneensä neuvottelut </w:t>
      </w:r>
      <w:r>
        <w:rPr>
          <w:color w:val="023087"/>
        </w:rPr>
        <w:t xml:space="preserve">New York Mercantile Exchangen kanssa</w:t>
      </w:r>
      <w:r>
        <w:t xml:space="preserve">. </w:t>
      </w:r>
      <w:r>
        <w:rPr>
          <w:color w:val="118B8A"/>
        </w:rPr>
        <w:t xml:space="preserve">Thompsonin </w:t>
      </w:r>
      <w:r>
        <w:t xml:space="preserve">mukaan </w:t>
      </w:r>
      <w:r>
        <w:rPr>
          <w:color w:val="D19012"/>
        </w:rPr>
        <w:t xml:space="preserve">hänen </w:t>
      </w:r>
      <w:r>
        <w:rPr>
          <w:color w:val="023087"/>
        </w:rPr>
        <w:t xml:space="preserve">pörssinsä </w:t>
      </w:r>
      <w:r>
        <w:t xml:space="preserve">ei odota </w:t>
      </w:r>
      <w:r>
        <w:rPr>
          <w:color w:val="0232FD"/>
        </w:rPr>
        <w:t xml:space="preserve">Chicagon pörssien </w:t>
      </w:r>
      <w:r>
        <w:t xml:space="preserve">yhteistyön tulosta. </w:t>
      </w:r>
      <w:r>
        <w:t xml:space="preserve">Hiljattain käynnistettiin </w:t>
      </w:r>
      <w:r>
        <w:rPr>
          <w:color w:val="B7D802"/>
        </w:rPr>
        <w:t xml:space="preserve">kokeiluohjelma, jossa testataan sähköistä kaupankäyntijärjestelmää nimeltä ATS/2, </w:t>
      </w:r>
      <w:r>
        <w:t xml:space="preserve">joka </w:t>
      </w:r>
      <w:r>
        <w:rPr>
          <w:color w:val="B7D802"/>
        </w:rPr>
        <w:t xml:space="preserve">on </w:t>
      </w:r>
      <w:r>
        <w:t xml:space="preserve">International Commodity Clearing House -järjestön luoma automaattinen kaupankäyntijärjestelmä. Hyödykemarkkinasuunnitelmat </w:t>
      </w:r>
      <w:r>
        <w:rPr>
          <w:color w:val="826392"/>
        </w:rPr>
        <w:t xml:space="preserve">viikolle</w:t>
      </w:r>
      <w:r>
        <w:t xml:space="preserve">: Kupari </w:t>
      </w:r>
      <w:r>
        <w:rPr>
          <w:color w:val="5E7A6A"/>
        </w:rPr>
        <w:t xml:space="preserve">Michael Frawley, </w:t>
      </w:r>
      <w:r>
        <w:rPr>
          <w:color w:val="B29869"/>
        </w:rPr>
        <w:t xml:space="preserve">PaineWebber Inc.:n</w:t>
      </w:r>
      <w:r>
        <w:rPr>
          <w:color w:val="5E7A6A"/>
        </w:rPr>
        <w:t xml:space="preserve"> metallikauppiaana New </w:t>
      </w:r>
      <w:r>
        <w:rPr>
          <w:color w:val="1D0051"/>
        </w:rPr>
        <w:t xml:space="preserve">Yorkissa, </w:t>
      </w:r>
      <w:r>
        <w:t xml:space="preserve">sanoi, että </w:t>
      </w:r>
      <w:r>
        <w:rPr>
          <w:color w:val="8BE7FC"/>
        </w:rPr>
        <w:t xml:space="preserve">joulukuun kuparille, </w:t>
      </w:r>
      <w:r>
        <w:rPr>
          <w:color w:val="76E0C1"/>
        </w:rPr>
        <w:t xml:space="preserve">joka </w:t>
      </w:r>
      <w:r>
        <w:rPr>
          <w:color w:val="8BE7FC"/>
        </w:rPr>
        <w:t xml:space="preserve">sulkeutui </w:t>
      </w:r>
      <w:r>
        <w:rPr>
          <w:color w:val="BACFA7"/>
        </w:rPr>
        <w:t xml:space="preserve">perjantaina </w:t>
      </w:r>
      <w:r>
        <w:rPr>
          <w:color w:val="11BA09"/>
        </w:rPr>
        <w:t xml:space="preserve">11,580 dollariin paunalta, </w:t>
      </w:r>
      <w:r>
        <w:t xml:space="preserve">on hyvää teknistä tukea 1,10 ja 1,12 dollarin välillä</w:t>
      </w:r>
      <w:r>
        <w:t xml:space="preserve">, </w:t>
      </w:r>
      <w:r>
        <w:rPr>
          <w:color w:val="8BE7FC"/>
        </w:rPr>
        <w:t xml:space="preserve">mikä on </w:t>
      </w:r>
      <w:r>
        <w:rPr>
          <w:color w:val="8BE7FC"/>
        </w:rPr>
        <w:t xml:space="preserve">1,6 senttiä </w:t>
      </w:r>
      <w:r>
        <w:rPr>
          <w:color w:val="11BA09"/>
        </w:rPr>
        <w:t xml:space="preserve">enemmän. Hän </w:t>
      </w:r>
      <w:r>
        <w:t xml:space="preserve">pitää 1,10 ja 1,12 dollarin välistä vaihteluväliä ostomahdollisuutena ja uskoo, että </w:t>
      </w:r>
      <w:r>
        <w:rPr>
          <w:color w:val="023087"/>
        </w:rPr>
        <w:t xml:space="preserve">pörssissä on </w:t>
      </w:r>
      <w:r>
        <w:t xml:space="preserve">runsaasti myyntipositioita. "Uskon, </w:t>
      </w:r>
      <w:r>
        <w:t xml:space="preserve">että </w:t>
      </w:r>
      <w:r>
        <w:rPr>
          <w:color w:val="462C36"/>
        </w:rPr>
        <w:t xml:space="preserve">hinnat </w:t>
      </w:r>
      <w:r>
        <w:rPr>
          <w:color w:val="65407D"/>
        </w:rPr>
        <w:t xml:space="preserve">pörssissä </w:t>
      </w:r>
      <w:r>
        <w:t xml:space="preserve">voisivat yhtäkkiä nousta 1,22-1,25 dollarin tasolle ilman suurempia vaikeuksia", hän sanoi. Hän lisäsi kuitenkin, että ne eivät enää nouse ja että hän odottaa </w:t>
      </w:r>
      <w:r>
        <w:rPr>
          <w:color w:val="462C36"/>
        </w:rPr>
        <w:t xml:space="preserve">niiden </w:t>
      </w:r>
      <w:r>
        <w:t xml:space="preserve">pysyvän 1,10-1,25 dollarin vaihteluvälillä. Hän totesi, että </w:t>
      </w:r>
      <w:r>
        <w:t xml:space="preserve">pääomamarkkinat määräävät sävyn </w:t>
      </w:r>
      <w:r>
        <w:rPr>
          <w:color w:val="826392"/>
        </w:rPr>
        <w:t xml:space="preserve">tällä viikolla, </w:t>
      </w:r>
      <w:r>
        <w:t xml:space="preserve">ja kauppiaiden tulisi seurata Wall Streetiä. </w:t>
      </w:r>
      <w:r>
        <w:rPr>
          <w:color w:val="491803"/>
        </w:rPr>
        <w:t xml:space="preserve">William O'Neill, </w:t>
      </w:r>
      <w:r>
        <w:rPr>
          <w:color w:val="72A46E"/>
        </w:rPr>
        <w:t xml:space="preserve">New York</w:t>
      </w:r>
      <w:r>
        <w:rPr>
          <w:color w:val="F5D2A8"/>
        </w:rPr>
        <w:t xml:space="preserve">issa sijaitsevan </w:t>
      </w:r>
      <w:r>
        <w:rPr>
          <w:color w:val="03422C"/>
        </w:rPr>
        <w:t xml:space="preserve">Elders </w:t>
      </w:r>
      <w:r>
        <w:rPr>
          <w:color w:val="F5D2A8"/>
        </w:rPr>
        <w:t xml:space="preserve">Futures Inc:n </w:t>
      </w:r>
      <w:r>
        <w:rPr>
          <w:color w:val="491803"/>
        </w:rPr>
        <w:t xml:space="preserve">tutkimusjohtaja, </w:t>
      </w:r>
      <w:r>
        <w:t xml:space="preserve">sanoi, että elpyminen edellyttää kysyntää Kaukoidästä. Hän lisäsi, että kaivoksilla odotetaan lakkoja koskevia neuvotteluja. </w:t>
      </w:r>
      <w:r>
        <w:rPr>
          <w:color w:val="491803"/>
        </w:rPr>
        <w:t xml:space="preserve">O'Neillin mukaan </w:t>
      </w:r>
      <w:r>
        <w:rPr>
          <w:color w:val="128EAC"/>
        </w:rPr>
        <w:t xml:space="preserve">kuparin </w:t>
      </w:r>
      <w:r>
        <w:t xml:space="preserve">pitäisi kuitenkin </w:t>
      </w:r>
      <w:r>
        <w:t xml:space="preserve">sulkeutua 1,19 dollarin yläpuolelle, jotta se palaisi noususuuntaukseen. Hän sanoi </w:t>
      </w:r>
      <w:r>
        <w:t xml:space="preserve">odottavansa </w:t>
      </w:r>
      <w:r>
        <w:rPr>
          <w:color w:val="826392"/>
        </w:rPr>
        <w:t xml:space="preserve">tällä viikolla </w:t>
      </w:r>
      <w:r>
        <w:rPr>
          <w:color w:val="47545E"/>
        </w:rPr>
        <w:t xml:space="preserve">kahta ilmoitusta, jotka </w:t>
      </w:r>
      <w:r>
        <w:rPr>
          <w:color w:val="47545E"/>
        </w:rPr>
        <w:t xml:space="preserve">voivat vaikuttaa hintoihin</w:t>
      </w:r>
      <w:r>
        <w:t xml:space="preserve">: </w:t>
      </w:r>
      <w:r>
        <w:rPr>
          <w:color w:val="C4C8FA"/>
        </w:rPr>
        <w:t xml:space="preserve">keskiviikkona julkaistavaa </w:t>
      </w:r>
      <w:r>
        <w:rPr>
          <w:color w:val="A14D12"/>
        </w:rPr>
        <w:t xml:space="preserve">ostopäälliköiden raporttia </w:t>
      </w:r>
      <w:r>
        <w:t xml:space="preserve">ja perjantaina julkaistavaa työttömyysraporttia. Jalometallit </w:t>
      </w:r>
      <w:r>
        <w:rPr>
          <w:color w:val="B29869"/>
        </w:rPr>
        <w:t xml:space="preserve">PaineWebberin </w:t>
      </w:r>
      <w:r>
        <w:rPr>
          <w:color w:val="5E7A6A"/>
        </w:rPr>
        <w:t xml:space="preserve">Frawleyn mukaan </w:t>
      </w:r>
      <w:r>
        <w:t xml:space="preserve">perjantain voimakas nousu vahvisti jalometallimarkkinoiden käänteen. "</w:t>
      </w:r>
      <w:r>
        <w:rPr>
          <w:color w:val="372A55"/>
        </w:rPr>
        <w:t xml:space="preserve">Useimmat kauppiaat pyrkivät </w:t>
      </w:r>
      <w:r>
        <w:t xml:space="preserve">ostamaan, kun hinta laskee", hän sanoi. Hän katsoi, että </w:t>
      </w:r>
      <w:r>
        <w:rPr>
          <w:color w:val="3F3610"/>
        </w:rPr>
        <w:t xml:space="preserve">viime viikon </w:t>
      </w:r>
      <w:r>
        <w:t xml:space="preserve">metallien hintakehitykseen </w:t>
      </w:r>
      <w:r>
        <w:t xml:space="preserve">vaikutti lähinnä epävarmuus osakemarkkinoilla ja muilla rahoitusmarkkinoilla. </w:t>
      </w:r>
      <w:r>
        <w:rPr>
          <w:color w:val="5E7A6A"/>
        </w:rPr>
        <w:t xml:space="preserve">Frawleyn mukaan </w:t>
      </w:r>
      <w:r>
        <w:t xml:space="preserve">välittäjät sanovat, että joulukuun kullan hinta on hyvä, 374-3375 dollaria unssilta, joulukuun hopean hinta on noin 5,20 dollaria unssilta ja tammikuun platinan hinta on 485-490 dollaria unssilta. </w:t>
      </w:r>
      <w:r>
        <w:rPr>
          <w:color w:val="491803"/>
        </w:rPr>
        <w:t xml:space="preserve">William O'Neill, </w:t>
      </w:r>
      <w:r>
        <w:rPr>
          <w:color w:val="72A46E"/>
        </w:rPr>
        <w:t xml:space="preserve">New York</w:t>
      </w:r>
      <w:r>
        <w:rPr>
          <w:color w:val="F5D2A8"/>
        </w:rPr>
        <w:t xml:space="preserve">issa sijaitsevan </w:t>
      </w:r>
      <w:r>
        <w:rPr>
          <w:color w:val="03422C"/>
        </w:rPr>
        <w:t xml:space="preserve">Elders </w:t>
      </w:r>
      <w:r>
        <w:rPr>
          <w:color w:val="F5D2A8"/>
        </w:rPr>
        <w:t xml:space="preserve">Futures Inc:n </w:t>
      </w:r>
      <w:r>
        <w:rPr>
          <w:color w:val="491803"/>
        </w:rPr>
        <w:t xml:space="preserve">tutkimusjohtaja</w:t>
      </w:r>
      <w:r>
        <w:t xml:space="preserve">, sanoi, että </w:t>
      </w:r>
      <w:r>
        <w:rPr>
          <w:color w:val="3F3610"/>
        </w:rPr>
        <w:t xml:space="preserve">viime viikon </w:t>
      </w:r>
      <w:r>
        <w:t xml:space="preserve">hintakehitys </w:t>
      </w:r>
      <w:r>
        <w:t xml:space="preserve">on </w:t>
      </w:r>
      <w:r>
        <w:rPr>
          <w:color w:val="D3A2C6"/>
        </w:rPr>
        <w:t xml:space="preserve">parasta, mitä </w:t>
      </w:r>
      <w:r>
        <w:rPr>
          <w:color w:val="D3A2C6"/>
        </w:rPr>
        <w:t xml:space="preserve">hän on nähnyt viikoittain yli vuoteen</w:t>
      </w:r>
      <w:r>
        <w:t xml:space="preserve">. </w:t>
      </w:r>
      <w:r>
        <w:t xml:space="preserve">Hänen mukaansa kullan </w:t>
      </w:r>
      <w:r>
        <w:rPr>
          <w:color w:val="3F3610"/>
        </w:rPr>
        <w:t xml:space="preserve">viime viikon </w:t>
      </w:r>
      <w:r>
        <w:t xml:space="preserve">hintakehitys </w:t>
      </w:r>
      <w:r>
        <w:t xml:space="preserve">saattaa ennakoida siirtymistä 390 dollariin unssilta joulukuun sopimuksissa. Hän </w:t>
      </w:r>
      <w:r>
        <w:t xml:space="preserve">lisäsi myös, että kauppiaiden tulisi pitää silmällä </w:t>
      </w:r>
      <w:r>
        <w:rPr>
          <w:color w:val="0D841A"/>
        </w:rPr>
        <w:t xml:space="preserve">osakemarkkinoita</w:t>
      </w:r>
      <w:r>
        <w:t xml:space="preserve">, sillä "</w:t>
      </w:r>
      <w:r>
        <w:rPr>
          <w:color w:val="4C5B32"/>
        </w:rPr>
        <w:t xml:space="preserve">kun </w:t>
      </w:r>
      <w:r>
        <w:rPr>
          <w:color w:val="9DB3B7"/>
        </w:rPr>
        <w:t xml:space="preserve">osakemarkkinat </w:t>
      </w:r>
      <w:r>
        <w:rPr>
          <w:color w:val="4C5B32"/>
        </w:rPr>
        <w:t xml:space="preserve">elpyvät</w:t>
      </w:r>
      <w:r>
        <w:t xml:space="preserve">, </w:t>
      </w:r>
      <w:r>
        <w:rPr>
          <w:color w:val="4C5B32"/>
        </w:rPr>
        <w:t xml:space="preserve">se</w:t>
      </w:r>
      <w:r>
        <w:t xml:space="preserve"> voi </w:t>
      </w:r>
      <w:r>
        <w:t xml:space="preserve">merkitä ongelmia jalometalleille". Hänen mukaansa kauppiaiden tulisi olla valppaina ja seurata, miten metallikaivokset </w:t>
      </w:r>
      <w:r>
        <w:t xml:space="preserve">reagoivat </w:t>
      </w:r>
      <w:r>
        <w:rPr>
          <w:color w:val="4C5B32"/>
        </w:rPr>
        <w:t xml:space="preserve">tähän elpymiseen. </w:t>
      </w:r>
      <w:r>
        <w:t xml:space="preserve">"Odotan, </w:t>
      </w:r>
      <w:r>
        <w:rPr>
          <w:color w:val="B14F8F"/>
        </w:rPr>
        <w:t xml:space="preserve">että jotkut myyvät</w:t>
      </w:r>
      <w:r>
        <w:t xml:space="preserve">, mutta entä jos </w:t>
      </w:r>
      <w:r>
        <w:rPr>
          <w:color w:val="B14F8F"/>
        </w:rPr>
        <w:t xml:space="preserve">se </w:t>
      </w:r>
      <w:r>
        <w:t xml:space="preserve">tekee mahdottomaksi sen, mitä kaikki ovat tehneet viime aikoina" myymällä ja jäädyttämällä kaivostoiminnan hinnat? Hän totesi, että ensimmäistä kertaa useisiin kuukausiin sijoittajat olivat hieman kiinnostuneita metalleista. Viljat ja soijapavut </w:t>
      </w:r>
      <w:r>
        <w:rPr>
          <w:color w:val="826392"/>
        </w:rPr>
        <w:t xml:space="preserve">Tällä viikolla </w:t>
      </w:r>
      <w:r>
        <w:t xml:space="preserve">hintoja </w:t>
      </w:r>
      <w:r>
        <w:t xml:space="preserve">hallitsevat todennäköisesti raportit maissin ja soijapapujen sadon edistymisestä sekä spekulaatiot </w:t>
      </w:r>
      <w:r>
        <w:rPr>
          <w:color w:val="747103"/>
        </w:rPr>
        <w:t xml:space="preserve">Neuvostoliiton </w:t>
      </w:r>
      <w:r>
        <w:t xml:space="preserve">uusista Yhdysvaltojen sadon ostoista</w:t>
      </w:r>
      <w:r>
        <w:t xml:space="preserve">. </w:t>
      </w:r>
      <w:r>
        <w:rPr>
          <w:color w:val="9F816D"/>
        </w:rPr>
        <w:t xml:space="preserve">Viime viikkoina kuuma ja kuiva sää on nopeuttanut sadonkorjuuta </w:t>
      </w:r>
      <w:r>
        <w:rPr>
          <w:color w:val="D26A5B"/>
        </w:rPr>
        <w:t xml:space="preserve">Keskilännessä</w:t>
      </w:r>
      <w:r>
        <w:t xml:space="preserve">, minkä </w:t>
      </w:r>
      <w:r>
        <w:t xml:space="preserve">ansiosta </w:t>
      </w:r>
      <w:r>
        <w:rPr>
          <w:color w:val="8B934B"/>
        </w:rPr>
        <w:t xml:space="preserve">viljelijät ovat voineet </w:t>
      </w:r>
      <w:r>
        <w:t xml:space="preserve">täydentää </w:t>
      </w:r>
      <w:r>
        <w:rPr>
          <w:color w:val="D7F3FE"/>
        </w:rPr>
        <w:t xml:space="preserve">vuoden 1988</w:t>
      </w:r>
      <w:r>
        <w:rPr>
          <w:color w:val="F98500"/>
        </w:rPr>
        <w:t xml:space="preserve"> kuivuuden jälkeen harvennettuja </w:t>
      </w:r>
      <w:r>
        <w:rPr>
          <w:color w:val="002935"/>
        </w:rPr>
        <w:t xml:space="preserve">varastojaan</w:t>
      </w:r>
      <w:r>
        <w:t xml:space="preserve">. </w:t>
      </w:r>
      <w:r>
        <w:rPr>
          <w:color w:val="FCB899"/>
        </w:rPr>
        <w:t xml:space="preserve">Jos sää sallii </w:t>
      </w:r>
      <w:r>
        <w:rPr>
          <w:color w:val="1C0720"/>
        </w:rPr>
        <w:t xml:space="preserve">maanviljelijöiden </w:t>
      </w:r>
      <w:r>
        <w:rPr>
          <w:color w:val="FCB899"/>
        </w:rPr>
        <w:t xml:space="preserve">työskennellä pelloilla viikonlopun aikana, </w:t>
      </w:r>
      <w:r>
        <w:rPr>
          <w:color w:val="6B5F61"/>
        </w:rPr>
        <w:t xml:space="preserve">monet </w:t>
      </w:r>
      <w:r>
        <w:rPr>
          <w:color w:val="F98A9D"/>
        </w:rPr>
        <w:t xml:space="preserve">keskilännen </w:t>
      </w:r>
      <w:r>
        <w:rPr>
          <w:color w:val="6B5F61"/>
        </w:rPr>
        <w:t xml:space="preserve">viljamot </w:t>
      </w:r>
      <w:r>
        <w:rPr>
          <w:color w:val="FCB899"/>
        </w:rPr>
        <w:t xml:space="preserve">myyvät todennäköisesti </w:t>
      </w:r>
      <w:r>
        <w:rPr>
          <w:color w:val="FCB899"/>
        </w:rPr>
        <w:t xml:space="preserve">futuurisopimuksiaan </w:t>
      </w:r>
      <w:r>
        <w:rPr>
          <w:color w:val="9B72C2"/>
        </w:rPr>
        <w:t xml:space="preserve">Chicagon pörssissä </w:t>
      </w:r>
      <w:r>
        <w:rPr>
          <w:color w:val="FCB899"/>
        </w:rPr>
        <w:t xml:space="preserve">tänään </w:t>
      </w:r>
      <w:r>
        <w:t xml:space="preserve">varmistaakseen </w:t>
      </w:r>
      <w:r>
        <w:t xml:space="preserve">viikonlopun ostot maanviljelijöiltä. </w:t>
      </w:r>
      <w:r>
        <w:rPr>
          <w:color w:val="2C3729"/>
        </w:rPr>
        <w:t xml:space="preserve">Tämä yksittäisten viljamakasiinien tekemä futuurisopimusten myynti </w:t>
      </w:r>
      <w:r>
        <w:t xml:space="preserve">auttaa pitämään viljan hinnan alhaalla sadonkorjuun aikana. Kauppiaat tarkkailevat myös, </w:t>
      </w:r>
      <w:r>
        <w:t xml:space="preserve">jatkaako Neuvost</w:t>
      </w:r>
      <w:r>
        <w:rPr>
          <w:color w:val="747103"/>
        </w:rPr>
        <w:t xml:space="preserve">oliitto </w:t>
      </w:r>
      <w:r>
        <w:t xml:space="preserve">perinteisiä syksyn ostojaan yhdysvaltalaisesta viljasta. Tähän mennessä tässä kuussa </w:t>
      </w:r>
      <w:r>
        <w:rPr>
          <w:color w:val="747103"/>
        </w:rPr>
        <w:t xml:space="preserve">Neuvostoliitto </w:t>
      </w:r>
      <w:r>
        <w:t xml:space="preserve">on ostanut noin 7,2 miljoonaa tonnia yhdysvaltalaista maissia. </w:t>
      </w:r>
      <w:r>
        <w:t xml:space="preserve">Soijapapujen hinnoissa saattaa vielä </w:t>
      </w:r>
      <w:r>
        <w:rPr>
          <w:color w:val="826392"/>
        </w:rPr>
        <w:t xml:space="preserve">tällä viikolla tapahtua </w:t>
      </w:r>
      <w:r>
        <w:t xml:space="preserve">jonkin verran liikettä, kun </w:t>
      </w:r>
      <w:r>
        <w:rPr>
          <w:color w:val="D7C70B"/>
        </w:rPr>
        <w:t xml:space="preserve">sijoittajat pyrkivät </w:t>
      </w:r>
      <w:r>
        <w:t xml:space="preserve">purkamaan marraskuun toimitussopimuksia. </w:t>
      </w:r>
      <w:r>
        <w:rPr>
          <w:color w:val="9F9992"/>
        </w:rPr>
        <w:t xml:space="preserve">Sijoittajat </w:t>
      </w:r>
      <w:r>
        <w:t xml:space="preserve">eivät yleensä ole kiinnostuneita </w:t>
      </w:r>
      <w:r>
        <w:rPr>
          <w:color w:val="EFFBD0"/>
        </w:rPr>
        <w:t xml:space="preserve">sopimuksesta</w:t>
      </w:r>
      <w:r>
        <w:t xml:space="preserve"> johtuvasta fyysisestä toimituksesta</w:t>
      </w:r>
      <w:r>
        <w:t xml:space="preserve">, vaan he haluavat mieluummin hyötyä </w:t>
      </w:r>
      <w:r>
        <w:rPr>
          <w:color w:val="EFFBD0"/>
        </w:rPr>
        <w:t xml:space="preserve">sopimuksen </w:t>
      </w:r>
      <w:r>
        <w:t xml:space="preserve">hinnan </w:t>
      </w:r>
      <w:r>
        <w:t xml:space="preserve">muutoksesta, </w:t>
      </w:r>
      <w:r>
        <w:t xml:space="preserve">jolloin </w:t>
      </w:r>
      <w:r>
        <w:t xml:space="preserve">he irtisanovat sitoumuksensa ottaa tai tehdä </w:t>
      </w:r>
      <w:r>
        <w:rPr>
          <w:color w:val="FDE2F1"/>
        </w:rPr>
        <w:t xml:space="preserve">toimituksia </w:t>
      </w:r>
      <w:r>
        <w:t xml:space="preserve">ennen sopimuksen </w:t>
      </w:r>
      <w:r>
        <w:t xml:space="preserve">päättymispäivää</w:t>
      </w:r>
      <w:r>
        <w:t xml:space="preserve">.</w:t>
      </w:r>
    </w:p>
    <w:p>
      <w:r>
        <w:rPr>
          <w:b/>
        </w:rPr>
        <w:t xml:space="preserve">Asiakirjan numero 446</w:t>
      </w:r>
    </w:p>
    <w:p>
      <w:r>
        <w:rPr>
          <w:b/>
        </w:rPr>
        <w:t xml:space="preserve">Asiakirjan tunniste: wsj0665-001</w:t>
      </w:r>
    </w:p>
    <w:p>
      <w:r>
        <w:rPr>
          <w:color w:val="FEFB0A"/>
        </w:rPr>
        <w:t xml:space="preserve">Thomson Corp. </w:t>
      </w:r>
      <w:r>
        <w:rPr>
          <w:color w:val="04640D"/>
        </w:rPr>
        <w:t xml:space="preserve">omistaman Toronton sanomalehden Globe and Mailin </w:t>
      </w:r>
      <w:r>
        <w:rPr>
          <w:color w:val="310106"/>
        </w:rPr>
        <w:t xml:space="preserve">työntekijät. </w:t>
      </w:r>
      <w:r>
        <w:rPr>
          <w:color w:val="FB5514"/>
        </w:rPr>
        <w:t xml:space="preserve">äänestivät lauantaina </w:t>
      </w:r>
      <w:r>
        <w:rPr>
          <w:color w:val="00587F"/>
        </w:rPr>
        <w:t xml:space="preserve">väliaikaisen </w:t>
      </w:r>
      <w:r>
        <w:rPr>
          <w:color w:val="E115C0"/>
        </w:rPr>
        <w:t xml:space="preserve">sopimussopimuksen </w:t>
      </w:r>
      <w:r>
        <w:rPr>
          <w:color w:val="FB5514"/>
        </w:rPr>
        <w:t xml:space="preserve">hyväksymisen puolesta</w:t>
      </w:r>
      <w:r>
        <w:t xml:space="preserve">, mikä </w:t>
      </w:r>
      <w:r>
        <w:t xml:space="preserve">esti </w:t>
      </w:r>
      <w:r>
        <w:t xml:space="preserve">lakon </w:t>
      </w:r>
      <w:r>
        <w:rPr>
          <w:color w:val="0BC582"/>
        </w:rPr>
        <w:t xml:space="preserve">Kanadan johtavassa sanomalehdessä. </w:t>
      </w:r>
      <w:r>
        <w:rPr>
          <w:color w:val="9E8317"/>
        </w:rPr>
        <w:t xml:space="preserve">Torstar Corp:n </w:t>
      </w:r>
      <w:r>
        <w:t xml:space="preserve">Toronto Star -sanomalehden aiemmin tässä kuussa </w:t>
      </w:r>
      <w:r>
        <w:rPr>
          <w:color w:val="FEB8C8"/>
        </w:rPr>
        <w:t xml:space="preserve">allekirjoittamaa </w:t>
      </w:r>
      <w:r>
        <w:rPr>
          <w:color w:val="FEB8C8"/>
        </w:rPr>
        <w:t xml:space="preserve">sopimusta </w:t>
      </w:r>
      <w:r>
        <w:t xml:space="preserve">vastaavan kolmivuotisen sopimuksen ehtojen mukaisesti. </w:t>
      </w:r>
      <w:r>
        <w:t xml:space="preserve">, </w:t>
      </w:r>
      <w:r>
        <w:rPr>
          <w:color w:val="847D81"/>
        </w:rPr>
        <w:t xml:space="preserve">Globe and Mailin</w:t>
      </w:r>
      <w:r>
        <w:rPr>
          <w:color w:val="01190F"/>
        </w:rPr>
        <w:t xml:space="preserve"> 500 työntekijää saavat 8 prosentin </w:t>
      </w:r>
      <w:r>
        <w:rPr>
          <w:color w:val="58018B"/>
        </w:rPr>
        <w:t xml:space="preserve">palkankorotuksen </w:t>
      </w:r>
      <w:r>
        <w:rPr>
          <w:color w:val="B70639"/>
        </w:rPr>
        <w:t xml:space="preserve">sopimuksen </w:t>
      </w:r>
      <w:r>
        <w:t xml:space="preserve">ensimmäisenä vuonna </w:t>
      </w:r>
      <w:r>
        <w:t xml:space="preserve">ja 7 prosenttia kahtena seuraavana vuonna. </w:t>
      </w:r>
      <w:r>
        <w:rPr>
          <w:color w:val="118B8A"/>
        </w:rPr>
        <w:t xml:space="preserve">Työntekijöitä edustavan </w:t>
      </w:r>
      <w:r>
        <w:rPr>
          <w:color w:val="F7F1DF"/>
        </w:rPr>
        <w:t xml:space="preserve">Etelä-Ontarion sanomalehtiyhdistyksen (Southern Ontario Newspaper Association) </w:t>
      </w:r>
      <w:r>
        <w:rPr>
          <w:color w:val="703B01"/>
        </w:rPr>
        <w:t xml:space="preserve">varapuheenjohtaja Lorne Slotnick </w:t>
      </w:r>
      <w:r>
        <w:t xml:space="preserve">sanoi </w:t>
      </w:r>
      <w:r>
        <w:rPr>
          <w:color w:val="FCB164"/>
        </w:rPr>
        <w:t xml:space="preserve">Thomsonin </w:t>
      </w:r>
      <w:r>
        <w:t xml:space="preserve">tehneen merkittäviä myönnytyksiä viimeisimmällä neuvottelukierroksella. </w:t>
      </w:r>
      <w:r>
        <w:rPr>
          <w:color w:val="703B01"/>
        </w:rPr>
        <w:t xml:space="preserve">Slotnickin</w:t>
      </w:r>
      <w:r>
        <w:t xml:space="preserve"> mukaan </w:t>
      </w:r>
      <w:r>
        <w:rPr>
          <w:color w:val="796EE6"/>
        </w:rPr>
        <w:t xml:space="preserve">liitto </w:t>
      </w:r>
      <w:r>
        <w:t xml:space="preserve">neuvotteli </w:t>
      </w:r>
      <w:r>
        <w:t xml:space="preserve">palkankorotusten lisäksi </w:t>
      </w:r>
      <w:r>
        <w:t xml:space="preserve">paremmat loma-aikataulut, etuuspaketit ja eläkejärjestelyt</w:t>
      </w:r>
      <w:r>
        <w:t xml:space="preserve">. </w:t>
      </w:r>
      <w:r>
        <w:t xml:space="preserve">Hän sanoi myös, että </w:t>
      </w:r>
      <w:r>
        <w:t xml:space="preserve">yli 70 prosenttia neuvotteluryhmästä äänesti </w:t>
      </w:r>
      <w:r>
        <w:rPr>
          <w:color w:val="000D2C"/>
        </w:rPr>
        <w:t xml:space="preserve">sopimuksen puolesta.</w:t>
      </w:r>
    </w:p>
    <w:p>
      <w:r>
        <w:rPr>
          <w:b/>
        </w:rPr>
        <w:t xml:space="preserve">Asiakirjan numero 447</w:t>
      </w:r>
    </w:p>
    <w:p>
      <w:r>
        <w:rPr>
          <w:b/>
        </w:rPr>
        <w:t xml:space="preserve">Asiakirjan tunniste: wsj0666-001</w:t>
      </w:r>
    </w:p>
    <w:p>
      <w:r>
        <w:rPr>
          <w:color w:val="310106"/>
        </w:rPr>
        <w:t xml:space="preserve">Wall Streetin osakemarkkinat </w:t>
      </w:r>
      <w:r>
        <w:t xml:space="preserve">ovat melkein valmiit täyttämään lintuhäkit paperiyhtiöiden osakkeilla. </w:t>
      </w:r>
      <w:r>
        <w:rPr>
          <w:color w:val="04640D"/>
        </w:rPr>
        <w:t xml:space="preserve">Kolmen vuoden ajan </w:t>
      </w:r>
      <w:r>
        <w:t xml:space="preserve">terve talous ja </w:t>
      </w:r>
      <w:r>
        <w:rPr>
          <w:color w:val="FEFB0A"/>
        </w:rPr>
        <w:t xml:space="preserve">heikko, vientiä tukeva dollari </w:t>
      </w:r>
      <w:r>
        <w:t xml:space="preserve">ovat nostaneet suurten paperiyhtiöiden myynnin ja tuloksen ennätystasolle. </w:t>
      </w:r>
      <w:r>
        <w:rPr>
          <w:color w:val="04640D"/>
        </w:rPr>
        <w:t xml:space="preserve">Hyvät ajat </w:t>
      </w:r>
      <w:r>
        <w:t xml:space="preserve">jatkuivat, ja </w:t>
      </w:r>
      <w:r>
        <w:rPr>
          <w:color w:val="FB5514"/>
        </w:rPr>
        <w:t xml:space="preserve">paperitehtaat yli </w:t>
      </w:r>
      <w:r>
        <w:t xml:space="preserve">kaksinkertaistivat kaikenlaisen paperin raaka-aineen, sellun, hinnan: vuoden 1986 alun 380 dollarista tonnilta keväällä 830 dollariin tonnilta. Nyt </w:t>
      </w:r>
      <w:r>
        <w:rPr>
          <w:color w:val="FB5514"/>
        </w:rPr>
        <w:t xml:space="preserve">nämä yritykset ovat kuitenkin vaikeuksissa</w:t>
      </w:r>
      <w:r>
        <w:t xml:space="preserve">, sillä ne ovat sitoutuneet ennätykselliseen laajennusohjelmaan ja nostaneet samalla hintoja jyrkästi. Useiden yritysten kolmannen neljänneksen voitot ovat laskeneet. "Sijoita </w:t>
      </w:r>
      <w:r>
        <w:rPr>
          <w:color w:val="00587F"/>
        </w:rPr>
        <w:t xml:space="preserve">rahasi </w:t>
      </w:r>
      <w:r>
        <w:t xml:space="preserve">hyvän yleishyödyllisen yrityksen tai pankin osakkeisiin, älä </w:t>
      </w:r>
      <w:r>
        <w:rPr>
          <w:color w:val="0BC582"/>
        </w:rPr>
        <w:t xml:space="preserve">paperiyhtiöön", </w:t>
      </w:r>
      <w:r>
        <w:t xml:space="preserve">neuvoo </w:t>
      </w:r>
      <w:r>
        <w:rPr>
          <w:color w:val="FEB8C8"/>
        </w:rPr>
        <w:t xml:space="preserve">George Adler Smith Barneysta</w:t>
      </w:r>
      <w:r>
        <w:t xml:space="preserve">. Muut analyytikot ovat lähes yhtä pessimistisiä. </w:t>
      </w:r>
      <w:r>
        <w:rPr>
          <w:color w:val="9E8317"/>
        </w:rPr>
        <w:t xml:space="preserve">Gary Palmero</w:t>
      </w:r>
      <w:r>
        <w:rPr>
          <w:color w:val="01190F"/>
        </w:rPr>
        <w:t xml:space="preserve">, Oppenheimer &amp; Co. </w:t>
      </w:r>
      <w:r>
        <w:t xml:space="preserve">arvioi, että </w:t>
      </w:r>
      <w:r>
        <w:rPr>
          <w:color w:val="B70639"/>
        </w:rPr>
        <w:t xml:space="preserve">alan </w:t>
      </w:r>
      <w:r>
        <w:rPr>
          <w:color w:val="847D81"/>
        </w:rPr>
        <w:t xml:space="preserve">suurimman osan </w:t>
      </w:r>
      <w:r>
        <w:rPr>
          <w:color w:val="58018B"/>
        </w:rPr>
        <w:t xml:space="preserve">muodostavien </w:t>
      </w:r>
      <w:r>
        <w:rPr>
          <w:color w:val="847D81"/>
        </w:rPr>
        <w:t xml:space="preserve">"hyödykesuuntautuneiden" paperiyhtiöiden </w:t>
      </w:r>
      <w:r>
        <w:t xml:space="preserve">tulos laskee 30 prosenttia vuoteen 1991 mennessä</w:t>
      </w:r>
      <w:r>
        <w:t xml:space="preserve">. </w:t>
      </w:r>
      <w:r>
        <w:rPr>
          <w:color w:val="703B01"/>
        </w:rPr>
        <w:t xml:space="preserve">Robert Schneider, Duff &amp; Phelps, </w:t>
      </w:r>
      <w:r>
        <w:t xml:space="preserve">arvioi, että paperiyhtiöiden osakekurssit laskevat 10-15 prosenttia vuonna 1990, ehkä jopa 25 prosenttia, jos talous heikkenee. </w:t>
      </w:r>
      <w:r>
        <w:rPr>
          <w:color w:val="F7F1DF"/>
        </w:rPr>
        <w:t xml:space="preserve">Paperiyhtiöt </w:t>
      </w:r>
      <w:r>
        <w:t xml:space="preserve">myöntävät, että </w:t>
      </w:r>
      <w:r>
        <w:rPr>
          <w:color w:val="118B8A"/>
        </w:rPr>
        <w:t xml:space="preserve">liiketoiminta ei ole viime aikoina sujunut hyvin</w:t>
      </w:r>
      <w:r>
        <w:t xml:space="preserve">. </w:t>
      </w:r>
      <w:r>
        <w:rPr>
          <w:color w:val="118B8A"/>
        </w:rPr>
        <w:t xml:space="preserve">Tämä </w:t>
      </w:r>
      <w:r>
        <w:t xml:space="preserve">johtuu kuitenkin yleisesti siitä, että asiakkaat vähentävät varastojaan. Ne </w:t>
      </w:r>
      <w:r>
        <w:t xml:space="preserve">väittävät useimmiten, että ellei talouden taantuma ja </w:t>
      </w:r>
      <w:r>
        <w:rPr>
          <w:color w:val="FEFB0A"/>
        </w:rPr>
        <w:t xml:space="preserve">dollarin </w:t>
      </w:r>
      <w:r>
        <w:t xml:space="preserve">vahvistuminen </w:t>
      </w:r>
      <w:r>
        <w:t xml:space="preserve">suhteessa ulkomaanvaluuttoihin </w:t>
      </w:r>
      <w:r>
        <w:t xml:space="preserve">jatku, </w:t>
      </w:r>
      <w:r>
        <w:rPr>
          <w:color w:val="4AFEFA"/>
        </w:rPr>
        <w:t xml:space="preserve">ala </w:t>
      </w:r>
      <w:r>
        <w:t xml:space="preserve">ei odota </w:t>
      </w:r>
      <w:r>
        <w:t xml:space="preserve">pitkän aikavälin laskusuhdannetta. "Se ei tule olemaan katastrofaalinen laskusuhdanne", sanoo Weyerhaeuserin tiedottaja. Viime viikolla </w:t>
      </w:r>
      <w:r>
        <w:rPr>
          <w:color w:val="FEB8C8"/>
        </w:rPr>
        <w:t xml:space="preserve">Adler </w:t>
      </w:r>
      <w:r>
        <w:t xml:space="preserve">laski </w:t>
      </w:r>
      <w:r>
        <w:rPr>
          <w:color w:val="FCB164"/>
        </w:rPr>
        <w:t xml:space="preserve">Boise Cascaden, Champion Internationalin, Great Nothern Nekoosan, International Paperin, Louisiana Pacificin ja Weyerhaeuserin osakkeiden </w:t>
      </w:r>
      <w:r>
        <w:t xml:space="preserve">luokitukset "</w:t>
      </w:r>
      <w:r>
        <w:t xml:space="preserve">pidä" -luokituksesta "vältä". </w:t>
      </w:r>
      <w:r>
        <w:rPr>
          <w:color w:val="01190F"/>
        </w:rPr>
        <w:t xml:space="preserve">Oppenheimerin </w:t>
      </w:r>
      <w:r>
        <w:rPr>
          <w:color w:val="9E8317"/>
        </w:rPr>
        <w:t xml:space="preserve">Palmero pitää </w:t>
      </w:r>
      <w:r>
        <w:t xml:space="preserve">Gaylord Container-, Stone Container- ja Federal Paper Board -yhtiöitä toistaiseksi välttävänä. </w:t>
      </w:r>
      <w:r>
        <w:rPr>
          <w:color w:val="703B01"/>
        </w:rPr>
        <w:t xml:space="preserve">Schneider suhtautuu </w:t>
      </w:r>
      <w:r>
        <w:t xml:space="preserve">viileästi Georgia Pacificiin ja Abitibi-Priceen. </w:t>
      </w:r>
      <w:r>
        <w:rPr>
          <w:color w:val="000D2C"/>
        </w:rPr>
        <w:t xml:space="preserve">PaineWebberin </w:t>
      </w:r>
      <w:r>
        <w:rPr>
          <w:color w:val="796EE6"/>
        </w:rPr>
        <w:t xml:space="preserve">Lawrence Ross </w:t>
      </w:r>
      <w:r>
        <w:t xml:space="preserve">välttäisi unionin leiriä. </w:t>
      </w:r>
      <w:r>
        <w:rPr>
          <w:color w:val="53495F"/>
        </w:rPr>
        <w:t xml:space="preserve">Kyseisten </w:t>
      </w:r>
      <w:r>
        <w:rPr>
          <w:color w:val="53495F"/>
        </w:rPr>
        <w:t xml:space="preserve">yritysten </w:t>
      </w:r>
      <w:r>
        <w:t xml:space="preserve">mielestä analyytikot ovat liian pessimistisiä. Great Northern Nekoosa sanoi: "Mahdollisuudet näiden kauheiden ennusteiden toteutumiseen ovat pienet." </w:t>
      </w:r>
      <w:r>
        <w:rPr>
          <w:color w:val="61FC03"/>
        </w:rPr>
        <w:t xml:space="preserve">International Paper huomauttaa, että </w:t>
      </w:r>
      <w:r>
        <w:t xml:space="preserve">se on </w:t>
      </w:r>
      <w:r>
        <w:rPr>
          <w:color w:val="5D9608"/>
        </w:rPr>
        <w:t xml:space="preserve">useimpia yrityksiä </w:t>
      </w:r>
      <w:r>
        <w:t xml:space="preserve">paremmassa asemassa tulevan ylikapasiteetin suhteen</w:t>
      </w:r>
      <w:r>
        <w:t xml:space="preserve">, koska </w:t>
      </w:r>
      <w:r>
        <w:rPr>
          <w:color w:val="61FC03"/>
        </w:rPr>
        <w:t xml:space="preserve">sen </w:t>
      </w:r>
      <w:r>
        <w:t xml:space="preserve">tehtaat voivat tuottaa useampaa kuin yhtä paperityyppiä. Boise-Cascaden tiedottaja viittasi </w:t>
      </w:r>
      <w:r>
        <w:rPr>
          <w:color w:val="DE98FD"/>
        </w:rPr>
        <w:t xml:space="preserve">puheenjohtaja John Feryn </w:t>
      </w:r>
      <w:r>
        <w:t xml:space="preserve">puheeseen, </w:t>
      </w:r>
      <w:r>
        <w:rPr>
          <w:color w:val="98A088"/>
        </w:rPr>
        <w:t xml:space="preserve">jonka </w:t>
      </w:r>
      <w:r>
        <w:rPr>
          <w:color w:val="DE98FD"/>
        </w:rPr>
        <w:t xml:space="preserve">mukaan markkinat ovat yleisesti ottaen vakaat, vaikka hintojen laskun jatkumisen riski on olemassa</w:t>
      </w:r>
      <w:r>
        <w:t xml:space="preserve">. </w:t>
      </w:r>
      <w:r>
        <w:rPr>
          <w:color w:val="248AD0"/>
        </w:rPr>
        <w:t xml:space="preserve">Stone Container -yhtiön </w:t>
      </w:r>
      <w:r>
        <w:rPr>
          <w:color w:val="4F584E"/>
        </w:rPr>
        <w:t xml:space="preserve">hallituksen puheenjohtaja </w:t>
      </w:r>
      <w:r>
        <w:rPr>
          <w:color w:val="4F584E"/>
        </w:rPr>
        <w:t xml:space="preserve">Roger Stone </w:t>
      </w:r>
      <w:r>
        <w:t xml:space="preserve">totesi, että toisin kuin muiden paperituotteiden, </w:t>
      </w:r>
      <w:r>
        <w:rPr>
          <w:color w:val="5C5300"/>
        </w:rPr>
        <w:t xml:space="preserve">valkaisemattoman kartongin, </w:t>
      </w:r>
      <w:r>
        <w:rPr>
          <w:color w:val="9F6551"/>
        </w:rPr>
        <w:t xml:space="preserve">Stonen </w:t>
      </w:r>
      <w:r>
        <w:rPr>
          <w:color w:val="5C5300"/>
        </w:rPr>
        <w:t xml:space="preserve">päätuotteen, </w:t>
      </w:r>
      <w:r>
        <w:t xml:space="preserve">kysyntä </w:t>
      </w:r>
      <w:r>
        <w:t xml:space="preserve">pysyi vahvana. Hän odottaa, </w:t>
      </w:r>
      <w:r>
        <w:t xml:space="preserve">että </w:t>
      </w:r>
      <w:r>
        <w:rPr>
          <w:color w:val="5C5300"/>
        </w:rPr>
        <w:t xml:space="preserve">tuotteen </w:t>
      </w:r>
      <w:r>
        <w:t xml:space="preserve">hinta </w:t>
      </w:r>
      <w:r>
        <w:t xml:space="preserve">nousee entisestään </w:t>
      </w:r>
      <w:r>
        <w:rPr>
          <w:color w:val="BCFEC6"/>
        </w:rPr>
        <w:t xml:space="preserve">ensi vuonna. </w:t>
      </w:r>
      <w:r>
        <w:rPr>
          <w:color w:val="932C70"/>
        </w:rPr>
        <w:t xml:space="preserve">Gaylord Containerin </w:t>
      </w:r>
      <w:r>
        <w:t xml:space="preserve">mukaan analyytikot </w:t>
      </w:r>
      <w:r>
        <w:rPr>
          <w:color w:val="932C70"/>
        </w:rPr>
        <w:t xml:space="preserve">suhtautuvat yhtiöön </w:t>
      </w:r>
      <w:r>
        <w:t xml:space="preserve">epäilevästi, koska se on raskaasti velkaantunut. </w:t>
      </w:r>
      <w:r>
        <w:rPr>
          <w:color w:val="2B1B04"/>
        </w:rPr>
        <w:t xml:space="preserve">Champion Internationalin </w:t>
      </w:r>
      <w:r>
        <w:t xml:space="preserve">mukaan "olemme vähentäneet kustannuksia ja olemme valmistautuneet paremmin kuin koskaan ennen suhdannetaantumaan." </w:t>
      </w:r>
      <w:r>
        <w:rPr>
          <w:color w:val="B5AFC4"/>
        </w:rPr>
        <w:t xml:space="preserve">Louisiana Pacificin ja Georgia Pacificin </w:t>
      </w:r>
      <w:r>
        <w:t xml:space="preserve">mukaan useat muut analyytikot </w:t>
      </w:r>
      <w:r>
        <w:t xml:space="preserve">suosittelivat </w:t>
      </w:r>
      <w:r>
        <w:rPr>
          <w:color w:val="B5AFC4"/>
        </w:rPr>
        <w:t xml:space="preserve">niitä </w:t>
      </w:r>
      <w:r>
        <w:rPr>
          <w:color w:val="B5AFC4"/>
        </w:rPr>
        <w:t xml:space="preserve">niiden </w:t>
      </w:r>
      <w:r>
        <w:t xml:space="preserve">menestyksekkään puutuoteliiketoiminnan vuoksi. </w:t>
      </w:r>
      <w:r>
        <w:rPr>
          <w:color w:val="AE7AA1"/>
        </w:rPr>
        <w:t xml:space="preserve">Federal </w:t>
      </w:r>
      <w:r>
        <w:rPr>
          <w:color w:val="D4C67A"/>
        </w:rPr>
        <w:t xml:space="preserve">Paper Boardin </w:t>
      </w:r>
      <w:r>
        <w:t xml:space="preserve">mukaan </w:t>
      </w:r>
      <w:r>
        <w:rPr>
          <w:color w:val="C2A393"/>
        </w:rPr>
        <w:t xml:space="preserve">"emme ole niin haavoittuvaisia kuin </w:t>
      </w:r>
      <w:r>
        <w:rPr>
          <w:color w:val="C2A393"/>
        </w:rPr>
        <w:t xml:space="preserve">yleisesti ajatellaan</w:t>
      </w:r>
      <w:r>
        <w:t xml:space="preserve">". </w:t>
      </w:r>
      <w:r>
        <w:rPr>
          <w:color w:val="D4C67A"/>
        </w:rPr>
        <w:t xml:space="preserve">Yhtiö </w:t>
      </w:r>
      <w:r>
        <w:t xml:space="preserve">selitti, että </w:t>
      </w:r>
      <w:r>
        <w:rPr>
          <w:color w:val="6A3A35"/>
        </w:rPr>
        <w:t xml:space="preserve">sen </w:t>
      </w:r>
      <w:r>
        <w:rPr>
          <w:color w:val="BA6801"/>
        </w:rPr>
        <w:t xml:space="preserve">päätuote, valkaistu kartonki, jota </w:t>
      </w:r>
      <w:r>
        <w:rPr>
          <w:color w:val="168E5C"/>
        </w:rPr>
        <w:t xml:space="preserve">käytetään </w:t>
      </w:r>
      <w:r>
        <w:rPr>
          <w:color w:val="BA6801"/>
        </w:rPr>
        <w:t xml:space="preserve">joissakin myynninedistämismateriaaleissa ja valkoisissa laatikoissa, </w:t>
      </w:r>
      <w:r>
        <w:t xml:space="preserve">ei ole aiemmin kärsinyt jyrkistä hinnanmuutoksista. Koska </w:t>
      </w:r>
      <w:r>
        <w:t xml:space="preserve">joidenkin paperiyhtiöiden osakekurssit heijastavat jo nyt odotettua tuloksen laskua, </w:t>
      </w:r>
      <w:r>
        <w:rPr>
          <w:color w:val="000D2C"/>
        </w:rPr>
        <w:t xml:space="preserve">PaineWebberin </w:t>
      </w:r>
      <w:r>
        <w:rPr>
          <w:color w:val="796EE6"/>
        </w:rPr>
        <w:t xml:space="preserve">Ross </w:t>
      </w:r>
      <w:r>
        <w:t xml:space="preserve">sanoi uskovansa, että joidenkin yhtiöiden osakekurssit laskevat </w:t>
      </w:r>
      <w:r>
        <w:t xml:space="preserve">enintään 5-10 prosenttia </w:t>
      </w:r>
      <w:r>
        <w:rPr>
          <w:color w:val="BCFEC6"/>
        </w:rPr>
        <w:t xml:space="preserve">seuraavan vuoden aikana. </w:t>
      </w:r>
      <w:r>
        <w:rPr>
          <w:color w:val="C62100"/>
        </w:rPr>
        <w:t xml:space="preserve">Federal </w:t>
      </w:r>
      <w:r>
        <w:rPr>
          <w:color w:val="014347"/>
        </w:rPr>
        <w:t xml:space="preserve">Paper Boardin </w:t>
      </w:r>
      <w:r>
        <w:rPr>
          <w:color w:val="16C0D0"/>
        </w:rPr>
        <w:t xml:space="preserve">kaltaiset yhtiöt </w:t>
      </w:r>
      <w:r>
        <w:t xml:space="preserve">voivat halventua huomattavasti ja vaikuttaa </w:t>
      </w:r>
      <w:r>
        <w:t xml:space="preserve">"houkuttelevilta", hän sanoo, vaikka </w:t>
      </w:r>
      <w:r>
        <w:rPr>
          <w:color w:val="796EE6"/>
        </w:rPr>
        <w:t xml:space="preserve">hän </w:t>
      </w:r>
      <w:r>
        <w:t xml:space="preserve">ei suosittele </w:t>
      </w:r>
      <w:r>
        <w:rPr>
          <w:color w:val="16C0D0"/>
        </w:rPr>
        <w:t xml:space="preserve">näitä osakkeita </w:t>
      </w:r>
      <w:r>
        <w:t xml:space="preserve">vielä. </w:t>
      </w:r>
      <w:r>
        <w:rPr>
          <w:color w:val="310106"/>
        </w:rPr>
        <w:t xml:space="preserve">Wall Street </w:t>
      </w:r>
      <w:r>
        <w:t xml:space="preserve">ei kaihda </w:t>
      </w:r>
      <w:r>
        <w:rPr>
          <w:color w:val="42083B"/>
        </w:rPr>
        <w:t xml:space="preserve">mitään </w:t>
      </w:r>
      <w:r>
        <w:rPr>
          <w:color w:val="233809"/>
        </w:rPr>
        <w:t xml:space="preserve">paperiin liittyvää</w:t>
      </w:r>
      <w:r>
        <w:t xml:space="preserve">. </w:t>
      </w:r>
      <w:r>
        <w:rPr>
          <w:color w:val="9E8317"/>
        </w:rPr>
        <w:t xml:space="preserve">Palmero </w:t>
      </w:r>
      <w:r>
        <w:t xml:space="preserve">suosittelee </w:t>
      </w:r>
      <w:r>
        <w:rPr>
          <w:color w:val="82785D"/>
        </w:rPr>
        <w:t xml:space="preserve">Temple-Inlandia </w:t>
      </w:r>
      <w:r>
        <w:t xml:space="preserve">selittäen, että se </w:t>
      </w:r>
      <w:r>
        <w:rPr>
          <w:color w:val="82785D"/>
        </w:rPr>
        <w:t xml:space="preserve">on </w:t>
      </w:r>
      <w:r>
        <w:t xml:space="preserve">"itse asiassa </w:t>
      </w:r>
      <w:r>
        <w:rPr>
          <w:color w:val="023087"/>
        </w:rPr>
        <w:t xml:space="preserve">ainoa suuri paperiyhtiö, joka </w:t>
      </w:r>
      <w:r>
        <w:rPr>
          <w:color w:val="023087"/>
        </w:rPr>
        <w:t xml:space="preserve">ei ole laajentanut kapasiteettiaan merkittävästi</w:t>
      </w:r>
      <w:r>
        <w:t xml:space="preserve">" ja jonka pitäisi siksi pystyä </w:t>
      </w:r>
      <w:r>
        <w:t xml:space="preserve">vähentämään pitkäaikaista velkaantuneisuuttaan merkittävästi ensi vuonna. </w:t>
      </w:r>
      <w:r>
        <w:rPr>
          <w:color w:val="82785D"/>
        </w:rPr>
        <w:t xml:space="preserve">Temple-Inlandin </w:t>
      </w:r>
      <w:r>
        <w:t xml:space="preserve">tiedottaja </w:t>
      </w:r>
      <w:r>
        <w:t xml:space="preserve">sanoi, että </w:t>
      </w:r>
      <w:r>
        <w:rPr>
          <w:color w:val="82785D"/>
        </w:rPr>
        <w:t xml:space="preserve">yhtiö </w:t>
      </w:r>
      <w:r>
        <w:t xml:space="preserve">odottaa ennätystulosta vuonna 1989 ja että vuoden </w:t>
      </w:r>
      <w:r>
        <w:rPr>
          <w:color w:val="BCFEC6"/>
        </w:rPr>
        <w:t xml:space="preserve">1990 osalta </w:t>
      </w:r>
      <w:r>
        <w:t xml:space="preserve">"he ovat edelleen hyvin optimistisia". </w:t>
      </w:r>
      <w:r>
        <w:rPr>
          <w:color w:val="196956"/>
        </w:rPr>
        <w:t xml:space="preserve">Analyytikot </w:t>
      </w:r>
      <w:r>
        <w:t xml:space="preserve">sanovat, että </w:t>
      </w:r>
      <w:r>
        <w:rPr>
          <w:color w:val="8C41BB"/>
        </w:rPr>
        <w:t xml:space="preserve">heidän </w:t>
      </w:r>
      <w:r>
        <w:rPr>
          <w:color w:val="ECEDFE"/>
        </w:rPr>
        <w:t xml:space="preserve">epäsuotuisilla </w:t>
      </w:r>
      <w:r>
        <w:rPr>
          <w:color w:val="ECEDFE"/>
        </w:rPr>
        <w:t xml:space="preserve">ennusteillaan </w:t>
      </w:r>
      <w:r>
        <w:t xml:space="preserve">on </w:t>
      </w:r>
      <w:r>
        <w:t xml:space="preserve">kääntöpuolensa. </w:t>
      </w:r>
      <w:r>
        <w:rPr>
          <w:color w:val="2B2D32"/>
        </w:rPr>
        <w:t xml:space="preserve">Jotkut </w:t>
      </w:r>
      <w:r>
        <w:t xml:space="preserve">tarkkailevat innokkaasti </w:t>
      </w:r>
      <w:r>
        <w:rPr>
          <w:color w:val="94C661"/>
        </w:rPr>
        <w:t xml:space="preserve">kuluttajille suunnattuja paperiyhtiöitä</w:t>
      </w:r>
      <w:r>
        <w:rPr>
          <w:color w:val="F8907D"/>
        </w:rPr>
        <w:t xml:space="preserve">, jotka </w:t>
      </w:r>
      <w:r>
        <w:rPr>
          <w:color w:val="94C661"/>
        </w:rPr>
        <w:t xml:space="preserve">ostavat </w:t>
      </w:r>
      <w:r>
        <w:rPr>
          <w:color w:val="895E6B"/>
        </w:rPr>
        <w:t xml:space="preserve">sellua </w:t>
      </w:r>
      <w:r>
        <w:rPr>
          <w:color w:val="895E6B"/>
        </w:rPr>
        <w:t xml:space="preserve">välituotteen </w:t>
      </w:r>
      <w:r>
        <w:rPr>
          <w:color w:val="94C661"/>
        </w:rPr>
        <w:t xml:space="preserve">tuottajilta </w:t>
      </w:r>
      <w:r>
        <w:rPr>
          <w:color w:val="94C661"/>
        </w:rPr>
        <w:t xml:space="preserve">ja joiden pitäisi hyötyä sellun hinnan odotetusta laskusta</w:t>
      </w:r>
      <w:r>
        <w:t xml:space="preserve">. </w:t>
      </w:r>
      <w:r>
        <w:t xml:space="preserve">Arviot siitä, kuinka paljon sellun hinta laskee </w:t>
      </w:r>
      <w:r>
        <w:rPr>
          <w:color w:val="BCFEC6"/>
        </w:rPr>
        <w:t xml:space="preserve">ensi vuonna, </w:t>
      </w:r>
      <w:r>
        <w:t xml:space="preserve">vaihtelevat tällä hetkellä </w:t>
      </w:r>
      <w:r>
        <w:t xml:space="preserve">150 ja 250 dollarin välillä metriseltä tonnilta. </w:t>
      </w:r>
      <w:r>
        <w:rPr>
          <w:color w:val="788E95"/>
        </w:rPr>
        <w:t xml:space="preserve">Analyytikot </w:t>
      </w:r>
      <w:r>
        <w:t xml:space="preserve">ovat yhtä mieltä siitä, että hinnanlasku hyödyttää erityisesti kahta suurta pehmopaperin tuottajaa, Scott Paperia ja Kimberly-Clarkia. </w:t>
      </w:r>
      <w:r>
        <w:rPr>
          <w:color w:val="FB6AB8"/>
        </w:rPr>
        <w:t xml:space="preserve">Scottin </w:t>
      </w:r>
      <w:r>
        <w:t xml:space="preserve">tiedottajan mukaan </w:t>
      </w:r>
      <w:r>
        <w:t xml:space="preserve">jos sellun hinta jatkaa laskuaan, "meidän pitäisi olla kunnossa".</w:t>
      </w:r>
    </w:p>
    <w:p>
      <w:r>
        <w:rPr>
          <w:b/>
        </w:rPr>
        <w:t xml:space="preserve">Asiakirjan numero 448</w:t>
      </w:r>
    </w:p>
    <w:p>
      <w:r>
        <w:rPr>
          <w:b/>
        </w:rPr>
        <w:t xml:space="preserve">Asiakirjan tunniste: wsj0667-001</w:t>
      </w:r>
    </w:p>
    <w:p>
      <w:r>
        <w:rPr>
          <w:color w:val="310106"/>
        </w:rPr>
        <w:t xml:space="preserve">Shoney Inc. </w:t>
      </w:r>
      <w:r>
        <w:t xml:space="preserve">ilmoitti, että se </w:t>
      </w:r>
      <w:r>
        <w:t xml:space="preserve">kirjaa </w:t>
      </w:r>
      <w:r>
        <w:rPr>
          <w:color w:val="04640D"/>
        </w:rPr>
        <w:t xml:space="preserve">eilen päättyneellä </w:t>
      </w:r>
      <w:r>
        <w:rPr>
          <w:color w:val="04640D"/>
        </w:rPr>
        <w:t xml:space="preserve">neljännellä neljänneksellä </w:t>
      </w:r>
      <w:r>
        <w:rPr>
          <w:color w:val="E115C0"/>
        </w:rPr>
        <w:t xml:space="preserve">2,5 miljoonan dollarin eli seitsemän sentin osakekohtaisen alaskirjauksen</w:t>
      </w:r>
      <w:r>
        <w:t xml:space="preserve">. </w:t>
      </w:r>
      <w:r>
        <w:rPr>
          <w:color w:val="310106"/>
        </w:rPr>
        <w:t xml:space="preserve">Ravintolaoperaattori viittasi </w:t>
      </w:r>
      <w:r>
        <w:rPr>
          <w:color w:val="00587F"/>
        </w:rPr>
        <w:t xml:space="preserve">vuonna 1988 toteutetun pääomapohjan vahvistamisen </w:t>
      </w:r>
      <w:r>
        <w:t xml:space="preserve">transaktiokustannuksiin, jotka </w:t>
      </w:r>
      <w:r>
        <w:rPr>
          <w:color w:val="00587F"/>
        </w:rPr>
        <w:t xml:space="preserve">johtuivat </w:t>
      </w:r>
      <w:r>
        <w:rPr>
          <w:color w:val="FEB8C8"/>
        </w:rPr>
        <w:t xml:space="preserve">160 miljoonan dollarin pankkilainan uudelleenjärjestelystä</w:t>
      </w:r>
      <w:r>
        <w:t xml:space="preserve">. </w:t>
      </w:r>
      <w:r>
        <w:rPr>
          <w:color w:val="9E8317"/>
        </w:rPr>
        <w:t xml:space="preserve">Alaskirjaus </w:t>
      </w:r>
      <w:r>
        <w:rPr>
          <w:color w:val="01190F"/>
        </w:rPr>
        <w:t xml:space="preserve">sisällytetään satunnaisena eränä </w:t>
      </w:r>
      <w:r>
        <w:rPr>
          <w:color w:val="847D81"/>
        </w:rPr>
        <w:t xml:space="preserve">yhtiön </w:t>
      </w:r>
      <w:r>
        <w:rPr>
          <w:color w:val="01190F"/>
        </w:rPr>
        <w:t xml:space="preserve">vuoden 1989 </w:t>
      </w:r>
      <w:r>
        <w:rPr>
          <w:color w:val="01190F"/>
        </w:rPr>
        <w:t xml:space="preserve">liiketulokseen</w:t>
      </w:r>
      <w:r>
        <w:t xml:space="preserve">. </w:t>
      </w:r>
      <w:r>
        <w:rPr>
          <w:color w:val="01190F"/>
        </w:rPr>
        <w:t xml:space="preserve">Lisäksi </w:t>
      </w:r>
      <w:r>
        <w:t xml:space="preserve">rakenneuudistuksen </w:t>
      </w:r>
      <w:r>
        <w:t xml:space="preserve">jälkeen </w:t>
      </w:r>
      <w:r>
        <w:rPr>
          <w:color w:val="58018B"/>
        </w:rPr>
        <w:t xml:space="preserve">jäljellä olevan </w:t>
      </w:r>
      <w:r>
        <w:rPr>
          <w:color w:val="58018B"/>
        </w:rPr>
        <w:t xml:space="preserve">410 miljoonan dollarin </w:t>
      </w:r>
      <w:r>
        <w:rPr>
          <w:color w:val="B70639"/>
        </w:rPr>
        <w:t xml:space="preserve">pankkilainan </w:t>
      </w:r>
      <w:r>
        <w:t xml:space="preserve">efektiivinen korko on </w:t>
      </w:r>
      <w:r>
        <w:t xml:space="preserve">10,66 %. Näiden muutosten kumulatiivisen vaikutuksen odotetaan säästävän </w:t>
      </w:r>
      <w:r>
        <w:rPr>
          <w:color w:val="310106"/>
        </w:rPr>
        <w:t xml:space="preserve">yhtiölle </w:t>
      </w:r>
      <w:r>
        <w:t xml:space="preserve">noin 4 miljoonaa dollaria korkokuluissa eli kuusi senttiä osaketta kohti seuraavan vuoden aikana. </w:t>
      </w:r>
      <w:r>
        <w:rPr>
          <w:color w:val="310106"/>
        </w:rPr>
        <w:t xml:space="preserve">Shoneyn </w:t>
      </w:r>
      <w:r>
        <w:t xml:space="preserve">mukaan </w:t>
      </w:r>
      <w:r>
        <w:rPr>
          <w:color w:val="703B01"/>
        </w:rPr>
        <w:t xml:space="preserve">viimeisin rakenneuudistus </w:t>
      </w:r>
      <w:r>
        <w:t xml:space="preserve">vaikutti </w:t>
      </w:r>
      <w:r>
        <w:rPr>
          <w:color w:val="F7F1DF"/>
        </w:rPr>
        <w:t xml:space="preserve">sen </w:t>
      </w:r>
      <w:r>
        <w:rPr>
          <w:color w:val="4AFEFA"/>
        </w:rPr>
        <w:t xml:space="preserve">pankkilainaan</w:t>
      </w:r>
      <w:r>
        <w:rPr>
          <w:color w:val="FCB164"/>
        </w:rPr>
        <w:t xml:space="preserve">, joka johtui </w:t>
      </w:r>
      <w:r>
        <w:rPr>
          <w:color w:val="118B8A"/>
        </w:rPr>
        <w:t xml:space="preserve">585 miljoonan dollarin tarpeesta rahoittaa </w:t>
      </w:r>
      <w:r>
        <w:rPr>
          <w:color w:val="000D2C"/>
        </w:rPr>
        <w:t xml:space="preserve">yhtiön </w:t>
      </w:r>
      <w:r>
        <w:rPr>
          <w:color w:val="796EE6"/>
        </w:rPr>
        <w:t xml:space="preserve">728 miljoonan dollarin </w:t>
      </w:r>
      <w:r>
        <w:rPr>
          <w:color w:val="796EE6"/>
        </w:rPr>
        <w:t xml:space="preserve">pääomapohjan vahvistaminen, </w:t>
      </w:r>
      <w:r>
        <w:rPr>
          <w:color w:val="53495F"/>
        </w:rPr>
        <w:t xml:space="preserve">joka </w:t>
      </w:r>
      <w:r>
        <w:rPr>
          <w:color w:val="796EE6"/>
        </w:rPr>
        <w:t xml:space="preserve">tapahtui </w:t>
      </w:r>
      <w:r>
        <w:t xml:space="preserve">vuonna </w:t>
      </w:r>
      <w:r>
        <w:rPr>
          <w:color w:val="F95475"/>
        </w:rPr>
        <w:t xml:space="preserve">Yhtiö </w:t>
      </w:r>
      <w:r>
        <w:rPr>
          <w:color w:val="61FC03"/>
        </w:rPr>
        <w:t xml:space="preserve">maksoi takaisin 175 miljoonaa dollaria alkuperäisestä 585 miljoonan dollarin pankkilainasta, joka syntyi </w:t>
      </w:r>
      <w:r>
        <w:rPr>
          <w:color w:val="5D9608"/>
        </w:rPr>
        <w:t xml:space="preserve">pääomapohjan vahvistamisen yhteydessä</w:t>
      </w:r>
      <w:r>
        <w:t xml:space="preserve">. </w:t>
      </w:r>
      <w:r>
        <w:rPr>
          <w:color w:val="61FC03"/>
        </w:rPr>
        <w:t xml:space="preserve">Nämä maksut </w:t>
      </w:r>
      <w:r>
        <w:t xml:space="preserve">koostuivat 54 miljoonan Yhdysvaltain dollarin suunnitelluista lyhennyksistä ja 121 miljoonan dollarin ennakkomaksuista, jotka rahoitettiin 82,8 miljoonan dollarin liiketoiminnan kassavirralla, nollakuponkikorkoisella etuoikeusasemaltaan huonommassa asemassa olevalla velalla ja omaisuuserien myynnillä.</w:t>
      </w:r>
    </w:p>
    <w:p>
      <w:r>
        <w:rPr>
          <w:b/>
        </w:rPr>
        <w:t xml:space="preserve">Asiakirjan numero 449</w:t>
      </w:r>
    </w:p>
    <w:p>
      <w:r>
        <w:rPr>
          <w:b/>
        </w:rPr>
        <w:t xml:space="preserve">Asiakirjan tunniste: wsj0668-001</w:t>
      </w:r>
    </w:p>
    <w:p>
      <w:r>
        <w:rPr>
          <w:color w:val="310106"/>
        </w:rPr>
        <w:t xml:space="preserve">ABB Asea Brown Boveri B. V. </w:t>
      </w:r>
      <w:r>
        <w:t xml:space="preserve">ilmoitti allekirjoittaneensa </w:t>
      </w:r>
      <w:r>
        <w:rPr>
          <w:color w:val="04640D"/>
        </w:rPr>
        <w:t xml:space="preserve">tilauksen </w:t>
      </w:r>
      <w:r>
        <w:rPr>
          <w:color w:val="FEFB0A"/>
        </w:rPr>
        <w:t xml:space="preserve">Alankomaiden tähän mennessä suurimmasta voimalaitoksesta</w:t>
      </w:r>
      <w:r>
        <w:t xml:space="preserve">. </w:t>
      </w:r>
      <w:r>
        <w:rPr>
          <w:color w:val="310106"/>
        </w:rPr>
        <w:t xml:space="preserve">ABB:n </w:t>
      </w:r>
      <w:r>
        <w:t xml:space="preserve">mukaan </w:t>
      </w:r>
      <w:r>
        <w:rPr>
          <w:color w:val="E115C0"/>
        </w:rPr>
        <w:t xml:space="preserve">hollantilaisen N.V. Energieproduktiebedrijf UNA:n </w:t>
      </w:r>
      <w:r>
        <w:rPr>
          <w:color w:val="E115C0"/>
        </w:rPr>
        <w:t xml:space="preserve">kanssa</w:t>
      </w:r>
      <w:r>
        <w:rPr>
          <w:color w:val="FB5514"/>
        </w:rPr>
        <w:t xml:space="preserve"> allekirjoitetun sopimuksen </w:t>
      </w:r>
      <w:r>
        <w:t xml:space="preserve">arvo </w:t>
      </w:r>
      <w:r>
        <w:t xml:space="preserve">on yli 200 miljoonaa dollaria. </w:t>
      </w:r>
      <w:r>
        <w:rPr>
          <w:color w:val="FB5514"/>
        </w:rPr>
        <w:t xml:space="preserve">Sopimus </w:t>
      </w:r>
      <w:r>
        <w:t xml:space="preserve">koskee </w:t>
      </w:r>
      <w:r>
        <w:rPr>
          <w:color w:val="0BC582"/>
        </w:rPr>
        <w:t xml:space="preserve">Amsterdamissa sijaitsev</w:t>
      </w:r>
      <w:r>
        <w:rPr>
          <w:color w:val="00587F"/>
        </w:rPr>
        <w:t xml:space="preserve">assa Hemwegin hiilivoimalassa sijaitsevaa turbiinigeneraattorilaitosta</w:t>
      </w:r>
      <w:r>
        <w:t xml:space="preserve">. </w:t>
      </w:r>
      <w:r>
        <w:rPr>
          <w:color w:val="310106"/>
        </w:rPr>
        <w:t xml:space="preserve">ABB Asea Brown Boveri on </w:t>
      </w:r>
      <w:r>
        <w:t xml:space="preserve">ruotsalais-sveitsiläisen sähkötekniikan konsernin ABB Asea Brown Boveri AG:n alankomaalainen yksikkö. </w:t>
      </w:r>
      <w:r>
        <w:rPr>
          <w:color w:val="310106"/>
        </w:rPr>
        <w:t xml:space="preserve">ABB </w:t>
      </w:r>
      <w:r>
        <w:t xml:space="preserve">ilmoitti</w:t>
      </w:r>
      <w:r>
        <w:rPr>
          <w:color w:val="FEB8C8"/>
        </w:rPr>
        <w:t xml:space="preserve">, että merkittävä osa </w:t>
      </w:r>
      <w:r>
        <w:rPr>
          <w:color w:val="9E8317"/>
        </w:rPr>
        <w:t xml:space="preserve">sopimuksesta </w:t>
      </w:r>
      <w:r>
        <w:rPr>
          <w:color w:val="FEB8C8"/>
        </w:rPr>
        <w:t xml:space="preserve">annetaan hollantilaisille alihankkijoille, </w:t>
      </w:r>
      <w:r>
        <w:t xml:space="preserve">ja lisäsi, että </w:t>
      </w:r>
      <w:r>
        <w:rPr>
          <w:color w:val="FEB8C8"/>
        </w:rPr>
        <w:t xml:space="preserve">tätä tarkoitusta varten </w:t>
      </w:r>
      <w:r>
        <w:t xml:space="preserve">on perustettu erityinen ryhmä. </w:t>
      </w:r>
      <w:r>
        <w:rPr>
          <w:color w:val="01190F"/>
        </w:rPr>
        <w:t xml:space="preserve">Tämä alankomaalainen energiayhtiö </w:t>
      </w:r>
      <w:r>
        <w:t xml:space="preserve">toimittaa energiaa </w:t>
      </w:r>
      <w:r>
        <w:rPr>
          <w:color w:val="847D81"/>
        </w:rPr>
        <w:t xml:space="preserve">Amsterdamin </w:t>
      </w:r>
      <w:r>
        <w:t xml:space="preserve">ja Utrechtin alueelle. </w:t>
      </w:r>
      <w:r>
        <w:rPr>
          <w:color w:val="00587F"/>
        </w:rPr>
        <w:t xml:space="preserve">Tuleva turbiinigeneraattorivoimalaitos on tarkoitus ottaa käyttöön vuonna </w:t>
      </w:r>
      <w:r>
        <w:t xml:space="preserve">1994.</w:t>
      </w:r>
    </w:p>
    <w:p>
      <w:r>
        <w:rPr>
          <w:b/>
        </w:rPr>
        <w:t xml:space="preserve">Asiakirjan numero 450</w:t>
      </w:r>
    </w:p>
    <w:p>
      <w:r>
        <w:rPr>
          <w:b/>
        </w:rPr>
        <w:t xml:space="preserve">Asiakirjan tunniste: wsj0669-001</w:t>
      </w:r>
    </w:p>
    <w:p>
      <w:r>
        <w:rPr>
          <w:color w:val="310106"/>
        </w:rPr>
        <w:t xml:space="preserve">Nissan Motor Co. </w:t>
      </w:r>
      <w:r>
        <w:t xml:space="preserve">arvioi, </w:t>
      </w:r>
      <w:r>
        <w:rPr>
          <w:color w:val="04640D"/>
        </w:rPr>
        <w:t xml:space="preserve">että </w:t>
      </w:r>
      <w:r>
        <w:rPr>
          <w:color w:val="FEFB0A"/>
        </w:rPr>
        <w:t xml:space="preserve">sen </w:t>
      </w:r>
      <w:r>
        <w:rPr>
          <w:color w:val="FB5514"/>
        </w:rPr>
        <w:t xml:space="preserve">nettotulos </w:t>
      </w:r>
      <w:r>
        <w:rPr>
          <w:color w:val="E115C0"/>
        </w:rPr>
        <w:t xml:space="preserve">kuluvana tilikautena </w:t>
      </w:r>
      <w:r>
        <w:rPr>
          <w:color w:val="04640D"/>
        </w:rPr>
        <w:t xml:space="preserve">nousee</w:t>
      </w:r>
      <w:r>
        <w:rPr>
          <w:color w:val="04640D"/>
        </w:rPr>
        <w:t xml:space="preserve"> 120 miljardiin jeniin (857 miljoonaa Yhdysvaltain dollaria), </w:t>
      </w:r>
      <w:r>
        <w:t xml:space="preserve">kun se </w:t>
      </w:r>
      <w:r>
        <w:rPr>
          <w:color w:val="00587F"/>
        </w:rPr>
        <w:t xml:space="preserve">viime vuonna </w:t>
      </w:r>
      <w:r>
        <w:t xml:space="preserve">oli 114,6 miljardia jeniä</w:t>
      </w:r>
      <w:r>
        <w:t xml:space="preserve">, </w:t>
      </w:r>
      <w:r>
        <w:rPr>
          <w:color w:val="0BC582"/>
        </w:rPr>
        <w:t xml:space="preserve">toimitusjohtaja Yutaka Kume </w:t>
      </w:r>
      <w:r>
        <w:t xml:space="preserve">sanoi</w:t>
      </w:r>
      <w:r>
        <w:t xml:space="preserve">. </w:t>
      </w:r>
      <w:r>
        <w:rPr>
          <w:color w:val="0BC582"/>
        </w:rPr>
        <w:t xml:space="preserve">Kume </w:t>
      </w:r>
      <w:r>
        <w:t xml:space="preserve">esitti tulosarvion </w:t>
      </w:r>
      <w:r>
        <w:rPr>
          <w:color w:val="FEB8C8"/>
        </w:rPr>
        <w:t xml:space="preserve">tilikaudelle 1990, </w:t>
      </w:r>
      <w:r>
        <w:rPr>
          <w:color w:val="9E8317"/>
        </w:rPr>
        <w:t xml:space="preserve">joka </w:t>
      </w:r>
      <w:r>
        <w:rPr>
          <w:color w:val="FEB8C8"/>
        </w:rPr>
        <w:t xml:space="preserve">päättyy 31. maaliskuuta ensi vuonna, </w:t>
      </w:r>
      <w:r>
        <w:t xml:space="preserve">haastattelussa Tokion autonäyttelyyn osallistuneille yhdysvaltalaisille autotoimittajille</w:t>
      </w:r>
      <w:r>
        <w:t xml:space="preserve">. </w:t>
      </w:r>
      <w:r>
        <w:rPr>
          <w:color w:val="01190F"/>
        </w:rPr>
        <w:t xml:space="preserve">Yhtiön </w:t>
      </w:r>
      <w:r>
        <w:rPr>
          <w:color w:val="0BC582"/>
        </w:rPr>
        <w:t xml:space="preserve">virkailijan </w:t>
      </w:r>
      <w:r>
        <w:t xml:space="preserve">mukaan </w:t>
      </w:r>
      <w:r>
        <w:rPr>
          <w:color w:val="847D81"/>
        </w:rPr>
        <w:t xml:space="preserve">odotettu tuloskasvu </w:t>
      </w:r>
      <w:r>
        <w:t xml:space="preserve">on suhteellisen vaatimaton, koska </w:t>
      </w:r>
      <w:r>
        <w:rPr>
          <w:color w:val="310106"/>
        </w:rPr>
        <w:t xml:space="preserve">Nissan </w:t>
      </w:r>
      <w:r>
        <w:t xml:space="preserve">investoi valtavasti </w:t>
      </w:r>
      <w:r>
        <w:t xml:space="preserve">jälleenmyyjäverkostonsa </w:t>
      </w:r>
      <w:r>
        <w:t xml:space="preserve">tukemiseen </w:t>
      </w:r>
      <w:r>
        <w:rPr>
          <w:color w:val="58018B"/>
        </w:rPr>
        <w:t xml:space="preserve">Japanissa </w:t>
      </w:r>
      <w:r>
        <w:t xml:space="preserve">ja koska valuuttakurssimuutokset vaikuttavat. </w:t>
      </w:r>
      <w:r>
        <w:rPr>
          <w:color w:val="0BC582"/>
        </w:rPr>
        <w:t xml:space="preserve">Kume </w:t>
      </w:r>
      <w:r>
        <w:t xml:space="preserve">sanoi myös</w:t>
      </w:r>
      <w:r>
        <w:t xml:space="preserve">, että </w:t>
      </w:r>
      <w:r>
        <w:rPr>
          <w:color w:val="310106"/>
        </w:rPr>
        <w:t xml:space="preserve">Nissan </w:t>
      </w:r>
      <w:r>
        <w:t xml:space="preserve">aikoo lisätä autojen tuotantoa ulkomailla niin paljon seuraavan vuosikymmenen aikana, että se voi kattaa suurimman osan myynnistään </w:t>
      </w:r>
      <w:r>
        <w:rPr>
          <w:color w:val="58018B"/>
        </w:rPr>
        <w:t xml:space="preserve">Japanin ulkopuolella</w:t>
      </w:r>
      <w:r>
        <w:t xml:space="preserve">. </w:t>
      </w:r>
      <w:r>
        <w:rPr>
          <w:color w:val="0BC582"/>
        </w:rPr>
        <w:t xml:space="preserve">Kume</w:t>
      </w:r>
      <w:r>
        <w:t xml:space="preserve"> sanoi, </w:t>
      </w:r>
      <w:r>
        <w:t xml:space="preserve">että </w:t>
      </w:r>
      <w:r>
        <w:rPr>
          <w:color w:val="310106"/>
        </w:rPr>
        <w:t xml:space="preserve">Nissan </w:t>
      </w:r>
      <w:r>
        <w:t xml:space="preserve">vei </w:t>
      </w:r>
      <w:r>
        <w:rPr>
          <w:color w:val="00587F"/>
        </w:rPr>
        <w:t xml:space="preserve">viime vuonna </w:t>
      </w:r>
      <w:r>
        <w:t xml:space="preserve">hieman yli miljoona autoa ja </w:t>
      </w:r>
      <w:r>
        <w:t xml:space="preserve">valmisti 570 000 henkilö- ja kuorma-autoa tehtaillaan Pohjois-Amerikassa, Euroopassa ja Australiassa. Hän lisäsi, että </w:t>
      </w:r>
      <w:r>
        <w:rPr>
          <w:color w:val="310106"/>
        </w:rPr>
        <w:t xml:space="preserve">Nissan </w:t>
      </w:r>
      <w:r>
        <w:t xml:space="preserve">on </w:t>
      </w:r>
      <w:r>
        <w:t xml:space="preserve">vuodesta 1992 lähtien </w:t>
      </w:r>
      <w:r>
        <w:t xml:space="preserve">valmistanut vuosittain </w:t>
      </w:r>
      <w:r>
        <w:t xml:space="preserve">miljoona autoa </w:t>
      </w:r>
      <w:r>
        <w:rPr>
          <w:color w:val="58018B"/>
        </w:rPr>
        <w:t xml:space="preserve">Japanin ulkopuolella, </w:t>
      </w:r>
      <w:r>
        <w:rPr>
          <w:color w:val="B70639"/>
        </w:rPr>
        <w:t xml:space="preserve">mikä </w:t>
      </w:r>
      <w:r>
        <w:rPr>
          <w:color w:val="703B01"/>
        </w:rPr>
        <w:t xml:space="preserve">vastaa </w:t>
      </w:r>
      <w:r>
        <w:rPr>
          <w:color w:val="703B01"/>
        </w:rPr>
        <w:t xml:space="preserve">vientimäärää</w:t>
      </w:r>
      <w:r>
        <w:t xml:space="preserve">. </w:t>
      </w:r>
      <w:r>
        <w:t xml:space="preserve">"</w:t>
      </w:r>
      <w:r>
        <w:rPr>
          <w:color w:val="118B8A"/>
        </w:rPr>
        <w:t xml:space="preserve">1990-luvun loppuun mennessä", </w:t>
      </w:r>
      <w:r>
        <w:t xml:space="preserve">hän sanoi, "haluamme valmistaa ulkomailla noin kaksi autoa jokaista </w:t>
      </w:r>
      <w:r>
        <w:rPr>
          <w:color w:val="58018B"/>
        </w:rPr>
        <w:t xml:space="preserve">Japanista</w:t>
      </w:r>
      <w:r>
        <w:t xml:space="preserve"> vietyä autoa kohden.</w:t>
      </w:r>
      <w:r>
        <w:t xml:space="preserve">" </w:t>
      </w:r>
      <w:r>
        <w:t xml:space="preserve">Hän myönsi, että </w:t>
      </w:r>
      <w:r>
        <w:rPr>
          <w:color w:val="4AFEFA"/>
        </w:rPr>
        <w:t xml:space="preserve">tämä </w:t>
      </w:r>
      <w:r>
        <w:t xml:space="preserve">edellyttäisi ulkomaisten tehtaiden kapasiteetin huomattavaa lisäämistä, mutta ei kertonut tarkempia yksityiskohtia.</w:t>
      </w:r>
    </w:p>
    <w:p>
      <w:r>
        <w:rPr>
          <w:b/>
        </w:rPr>
        <w:t xml:space="preserve">Asiakirjan numero 451</w:t>
      </w:r>
    </w:p>
    <w:p>
      <w:r>
        <w:rPr>
          <w:b/>
        </w:rPr>
        <w:t xml:space="preserve">Asiakirjan tunniste: wsj0670-001</w:t>
      </w:r>
    </w:p>
    <w:p>
      <w:r>
        <w:rPr>
          <w:color w:val="310106"/>
        </w:rPr>
        <w:t xml:space="preserve">National Intergroup Inc. </w:t>
      </w:r>
      <w:r>
        <w:t xml:space="preserve">ilmoitti, että </w:t>
      </w:r>
      <w:r>
        <w:t xml:space="preserve">se odottaa </w:t>
      </w:r>
      <w:r>
        <w:t xml:space="preserve">raportoivansa </w:t>
      </w:r>
      <w:r>
        <w:rPr>
          <w:color w:val="04640D"/>
        </w:rPr>
        <w:t xml:space="preserve">kolmannelta neljännekseltä </w:t>
      </w:r>
      <w:r>
        <w:rPr>
          <w:color w:val="FEFB0A"/>
        </w:rPr>
        <w:t xml:space="preserve">5,3 miljoonan dollarin kuluja, jotka liittyvät </w:t>
      </w:r>
      <w:r>
        <w:rPr>
          <w:color w:val="E115C0"/>
        </w:rPr>
        <w:t xml:space="preserve">sen </w:t>
      </w:r>
      <w:r>
        <w:rPr>
          <w:color w:val="00587F"/>
        </w:rPr>
        <w:t xml:space="preserve">alumiiniyksikön </w:t>
      </w:r>
      <w:r>
        <w:rPr>
          <w:color w:val="FB5514"/>
        </w:rPr>
        <w:t xml:space="preserve">leimausyksikön </w:t>
      </w:r>
      <w:r>
        <w:rPr>
          <w:color w:val="FEFB0A"/>
        </w:rPr>
        <w:t xml:space="preserve">myyntiin</w:t>
      </w:r>
      <w:r>
        <w:t xml:space="preserve">. </w:t>
      </w:r>
      <w:r>
        <w:rPr>
          <w:color w:val="310106"/>
        </w:rPr>
        <w:t xml:space="preserve">Yhtiö </w:t>
      </w:r>
      <w:r>
        <w:t xml:space="preserve">kertoi sopineensa </w:t>
      </w:r>
      <w:r>
        <w:rPr>
          <w:color w:val="0BC582"/>
        </w:rPr>
        <w:t xml:space="preserve">kyseisen leimausyksikön </w:t>
      </w:r>
      <w:r>
        <w:t xml:space="preserve">myynnistä </w:t>
      </w:r>
      <w:r>
        <w:t xml:space="preserve">R.D. Werner Co:lle, joka on pienikokoinen yritys Greenvillessä, Pennsylvaniassa, 15 miljoonalla dollarilla. </w:t>
      </w:r>
      <w:r>
        <w:rPr>
          <w:color w:val="FEFB0A"/>
        </w:rPr>
        <w:t xml:space="preserve">Kuluja </w:t>
      </w:r>
      <w:r>
        <w:t xml:space="preserve">kompensoi </w:t>
      </w:r>
      <w:r>
        <w:rPr>
          <w:color w:val="9E8317"/>
        </w:rPr>
        <w:t xml:space="preserve">neljänneksen </w:t>
      </w:r>
      <w:r>
        <w:rPr>
          <w:color w:val="FEB8C8"/>
        </w:rPr>
        <w:t xml:space="preserve">noin 30 miljoonan </w:t>
      </w:r>
      <w:r>
        <w:rPr>
          <w:color w:val="FEB8C8"/>
        </w:rPr>
        <w:t xml:space="preserve">dollarin verojen jälkeinen tuotto, joka saatiin </w:t>
      </w:r>
      <w:r>
        <w:t xml:space="preserve">aiemmin ilmoitetusta sopimuksesta myydä </w:t>
      </w:r>
      <w:r>
        <w:rPr>
          <w:color w:val="0BC582"/>
        </w:rPr>
        <w:t xml:space="preserve">valssaamodivisioona </w:t>
      </w:r>
      <w:r>
        <w:rPr>
          <w:color w:val="01190F"/>
        </w:rPr>
        <w:t xml:space="preserve">National Aluminiumille</w:t>
      </w:r>
      <w:r>
        <w:t xml:space="preserve">. </w:t>
      </w:r>
      <w:r>
        <w:rPr>
          <w:color w:val="310106"/>
        </w:rPr>
        <w:t xml:space="preserve">National Intergroup </w:t>
      </w:r>
      <w:r>
        <w:t xml:space="preserve">ansaitsi viime vuoden kolmannella neljänneksellä 22,5 miljoonaa dollaria eli 97 senttiä osakkeelta, sisältäen 18 miljoonan dollarin myyntivoiton teräsputkiliiketoiminnasta. Tulot olivat 778,6 miljoonaa dollaria. </w:t>
      </w:r>
      <w:r>
        <w:rPr>
          <w:color w:val="310106"/>
        </w:rPr>
        <w:t xml:space="preserve">Yhtiö </w:t>
      </w:r>
      <w:r>
        <w:t xml:space="preserve">kertoi myös jatkavansa kaikkien vaihtoehtojen tutkimista, jotka koskevat </w:t>
      </w:r>
      <w:r>
        <w:rPr>
          <w:color w:val="01190F"/>
        </w:rPr>
        <w:t xml:space="preserve">National Aluminiumin</w:t>
      </w:r>
      <w:r>
        <w:t xml:space="preserve"> 54,5 prosentin osuuden myymistä </w:t>
      </w:r>
      <w:r>
        <w:t xml:space="preserve">Hawesvillen, Kentuckyn osavaltiossa sijaitsevista alumiinisulatoista. </w:t>
      </w:r>
      <w:r>
        <w:rPr>
          <w:color w:val="0BC582"/>
        </w:rPr>
        <w:t xml:space="preserve">Leimausdivisioonan </w:t>
      </w:r>
      <w:r>
        <w:t xml:space="preserve">myyntiin </w:t>
      </w:r>
      <w:r>
        <w:t xml:space="preserve">liittyy kirjanpidollisia oikaisuja käyttöpääoman muutosten vuoksi loppuun asti. Sopimus tarjoaa </w:t>
      </w:r>
      <w:r>
        <w:rPr>
          <w:color w:val="01190F"/>
        </w:rPr>
        <w:t xml:space="preserve">National Aluminiumille </w:t>
      </w:r>
      <w:r>
        <w:t xml:space="preserve">myös </w:t>
      </w:r>
      <w:r>
        <w:t xml:space="preserve">mahdollisia lisätuloja seuraavien kahden vuoden aikana riippuen tehtaan kuljetuskapasiteetista. </w:t>
      </w:r>
      <w:r>
        <w:rPr>
          <w:color w:val="0BC582"/>
        </w:rPr>
        <w:t xml:space="preserve">Puristusosasto </w:t>
      </w:r>
      <w:r>
        <w:t xml:space="preserve">valmistaa mittatilaustyönä paljaita ja maalattuja suulakepuristeita rakennustuote- ja maa- ja vesirakennusteollisuudelle. Tilikaudella 1989 </w:t>
      </w:r>
      <w:r>
        <w:rPr>
          <w:color w:val="310106"/>
        </w:rPr>
        <w:t xml:space="preserve">yhtiön </w:t>
      </w:r>
      <w:r>
        <w:t xml:space="preserve">liikevaihto oli noin 40 miljoonaa dollaria ja liiketappio 1,5 miljoonaa dollaria.</w:t>
      </w:r>
    </w:p>
    <w:p>
      <w:r>
        <w:rPr>
          <w:b/>
        </w:rPr>
        <w:t xml:space="preserve">Asiakirjan numero 452</w:t>
      </w:r>
    </w:p>
    <w:p>
      <w:r>
        <w:rPr>
          <w:b/>
        </w:rPr>
        <w:t xml:space="preserve">Asiakirjan tunniste: wsj0671-001</w:t>
      </w:r>
    </w:p>
    <w:p>
      <w:r>
        <w:rPr>
          <w:color w:val="310106"/>
        </w:rPr>
        <w:t xml:space="preserve">Kunnallisten joukkolainojen markkinoilla </w:t>
      </w:r>
      <w:r>
        <w:t xml:space="preserve">on edessään </w:t>
      </w:r>
      <w:r>
        <w:t xml:space="preserve">vaikeita aikoja </w:t>
      </w:r>
      <w:r>
        <w:rPr>
          <w:color w:val="04640D"/>
        </w:rPr>
        <w:t xml:space="preserve">ennen </w:t>
      </w:r>
      <w:r>
        <w:rPr>
          <w:color w:val="FEFB0A"/>
        </w:rPr>
        <w:t xml:space="preserve">vuoden </w:t>
      </w:r>
      <w:r>
        <w:rPr>
          <w:color w:val="04640D"/>
        </w:rPr>
        <w:t xml:space="preserve">loppua, kun se yrittää </w:t>
      </w:r>
      <w:r>
        <w:t xml:space="preserve">sulattaa joukkolainojen tarjonnan ylivoimaisen määrän ja sen, että kaksi </w:t>
      </w:r>
      <w:r>
        <w:rPr>
          <w:color w:val="310106"/>
        </w:rPr>
        <w:t xml:space="preserve">sen </w:t>
      </w:r>
      <w:r>
        <w:t xml:space="preserve">parhaista asiakkaista on muuttunut myyjiksi. </w:t>
      </w:r>
      <w:r>
        <w:rPr>
          <w:color w:val="FB5514"/>
        </w:rPr>
        <w:t xml:space="preserve">Liikepankit ja vahinkovakuutuksia tarjoavat vakuutusyhtiöt, </w:t>
      </w:r>
      <w:r>
        <w:rPr>
          <w:color w:val="E115C0"/>
        </w:rPr>
        <w:t xml:space="preserve">jotka </w:t>
      </w:r>
      <w:r>
        <w:rPr>
          <w:color w:val="FB5514"/>
        </w:rPr>
        <w:t xml:space="preserve">yhdessä omistavat noin 36 prosenttia kaikista kunnallisista joukkovelkakirjalainoista, ovat </w:t>
      </w:r>
      <w:r>
        <w:t xml:space="preserve">luopuneet </w:t>
      </w:r>
      <w:r>
        <w:rPr>
          <w:color w:val="FB5514"/>
        </w:rPr>
        <w:t xml:space="preserve">arvopapereistaan </w:t>
      </w:r>
      <w:r>
        <w:t xml:space="preserve">viikkojen ajan</w:t>
      </w:r>
      <w:r>
        <w:t xml:space="preserve">. </w:t>
      </w:r>
      <w:r>
        <w:rPr>
          <w:color w:val="00587F"/>
        </w:rPr>
        <w:t xml:space="preserve">Viime </w:t>
      </w:r>
      <w:r>
        <w:t xml:space="preserve">viikolla jokaista ostajaa kohden oli kolme institutionaalista myyjää, kertoivat jälleenmyyjät. "</w:t>
      </w:r>
      <w:r>
        <w:rPr>
          <w:color w:val="0BC582"/>
        </w:rPr>
        <w:t xml:space="preserve">Joka päivä saamme uusia tarjouslomakkeita" mahdollisilta myyjiltä</w:t>
      </w:r>
      <w:r>
        <w:t xml:space="preserve">, eräs kauppias sanoi. "</w:t>
      </w:r>
      <w:r>
        <w:rPr>
          <w:color w:val="FEB8C8"/>
        </w:rPr>
        <w:t xml:space="preserve">Useimmat välittäjät </w:t>
      </w:r>
      <w:r>
        <w:t xml:space="preserve">eivät pysty </w:t>
      </w:r>
      <w:r>
        <w:t xml:space="preserve">käsittelemään </w:t>
      </w:r>
      <w:r>
        <w:rPr>
          <w:color w:val="0BC582"/>
        </w:rPr>
        <w:t xml:space="preserve">tällaista tarjontaa </w:t>
      </w:r>
      <w:r>
        <w:t xml:space="preserve">enempää." Tämän seurauksena pitkäaikaisten kunnallisten joukkolainojen tuotot ovat nyt noin 95 prosenttia pitkäaikaisten valtionlainojen tuotoista, mikä on korkein taso yli kahteen vuoteen. "</w:t>
      </w:r>
      <w:r>
        <w:rPr>
          <w:color w:val="310106"/>
        </w:rPr>
        <w:t xml:space="preserve">Markkinoilla vallitsee </w:t>
      </w:r>
      <w:r>
        <w:t xml:space="preserve">uskomattoman negatiivinen tunnelma", sanoi </w:t>
      </w:r>
      <w:r>
        <w:rPr>
          <w:color w:val="9E8317"/>
        </w:rPr>
        <w:t xml:space="preserve">Merrill Lynch &amp; Co:n varatoimitusjohtaja Donna Avedisian. "</w:t>
      </w:r>
      <w:r>
        <w:t xml:space="preserve">Ihmiset ovat hyvin huolissaan siitä</w:t>
      </w:r>
      <w:r>
        <w:rPr>
          <w:color w:val="01190F"/>
        </w:rPr>
        <w:t xml:space="preserve">, kuka </w:t>
      </w:r>
      <w:r>
        <w:t xml:space="preserve">täyttää heidän lautasensa ja ostaa kunnallisia joukkovelkakirjoja, kun institutionaaliset ostajat ovat poissa." Bond Buyer -julkaisun kokoaman 25 joukkovelkakirjalainan paketin tuotto on nyt yli 7,50 prosenttia. Kun </w:t>
      </w:r>
      <w:r>
        <w:rPr>
          <w:color w:val="847D81"/>
        </w:rPr>
        <w:t xml:space="preserve">New Yorkin kaupungin </w:t>
      </w:r>
      <w:r>
        <w:t xml:space="preserve">joukkovelkakirjoja myydään </w:t>
      </w:r>
      <w:r>
        <w:rPr>
          <w:color w:val="58018B"/>
        </w:rPr>
        <w:t xml:space="preserve">tällä viikolla, </w:t>
      </w:r>
      <w:r>
        <w:t xml:space="preserve">kauppiaat </w:t>
      </w:r>
      <w:r>
        <w:t xml:space="preserve">odottavat, että </w:t>
      </w:r>
      <w:r>
        <w:rPr>
          <w:color w:val="847D81"/>
        </w:rPr>
        <w:t xml:space="preserve">kaupungin </w:t>
      </w:r>
      <w:r>
        <w:t xml:space="preserve">20 vuoden joukkovelkakirjojen tuotto on </w:t>
      </w:r>
      <w:r>
        <w:t xml:space="preserve">lähes sama kuin 30 vuoden pitkäaikaisten valtionlainojen 7,9 prosentin tuotto. Sijoittajalle, joka on liittovaltion 28 prosentin veroluokassa, 7,9 prosentin verovapaa tuotto on sama kuin </w:t>
      </w:r>
      <w:r>
        <w:rPr>
          <w:color w:val="B70639"/>
        </w:rPr>
        <w:t xml:space="preserve">10,38 prosentin verollinen sijoitus</w:t>
      </w:r>
      <w:r>
        <w:t xml:space="preserve">. </w:t>
      </w:r>
      <w:r>
        <w:rPr>
          <w:color w:val="B70639"/>
        </w:rPr>
        <w:t xml:space="preserve">Tämä </w:t>
      </w:r>
      <w:r>
        <w:t xml:space="preserve">on veronalainen ekvivalenttituotto, joka ylittää nykyisen 30-vuotisen valtion joukkovelkakirjalainan tuoton lähes kolmella prosentilla. Kuinka nopeasti asiat muuttuvat. Tänä kesänä sijoittajien kiinnostus kunnallisia joukkovelkakirjalainoja kohtaan vaikutti kyltymättömältä. Verovapaita tuloja etsivät yksityishenkilöt nostivat joukkovelkakirjojen hintoja, minkä vuoksi osavaltioiden ja paikallishallinnon velka oli yksi parhaista korkosijoituksista kyseisenä ajanjaksona. Vaikka analyytikot sanovatkin, että </w:t>
      </w:r>
      <w:r>
        <w:rPr>
          <w:color w:val="703B01"/>
        </w:rPr>
        <w:t xml:space="preserve">kuntien joukkovelkakirjalainat tarjoavat edelleen kohtuullista arvoa</w:t>
      </w:r>
      <w:r>
        <w:t xml:space="preserve">, </w:t>
      </w:r>
      <w:r>
        <w:rPr>
          <w:color w:val="4AFEFA"/>
        </w:rPr>
        <w:t xml:space="preserve">institutionaalisten sijoittajien </w:t>
      </w:r>
      <w:r>
        <w:rPr>
          <w:color w:val="F7F1DF"/>
        </w:rPr>
        <w:t xml:space="preserve">kiirehtimällä purkamaan </w:t>
      </w:r>
      <w:r>
        <w:rPr>
          <w:color w:val="F7F1DF"/>
        </w:rPr>
        <w:t xml:space="preserve">omistuksiaan </w:t>
      </w:r>
      <w:r>
        <w:rPr>
          <w:color w:val="703B01"/>
        </w:rPr>
        <w:t xml:space="preserve">se </w:t>
      </w:r>
      <w:r>
        <w:t xml:space="preserve">ei näytä </w:t>
      </w:r>
      <w:r>
        <w:rPr>
          <w:color w:val="703B01"/>
        </w:rPr>
        <w:t xml:space="preserve">siltä. </w:t>
      </w:r>
      <w:r>
        <w:rPr>
          <w:color w:val="310106"/>
        </w:rPr>
        <w:t xml:space="preserve">Joukkovelkakirjamarkkinoiden </w:t>
      </w:r>
      <w:r>
        <w:t xml:space="preserve">analyytikot </w:t>
      </w:r>
      <w:r>
        <w:t xml:space="preserve">sanovat, että institutionaalinen myynti on johtunut useista syistä. </w:t>
      </w:r>
      <w:r>
        <w:rPr>
          <w:color w:val="FCB164"/>
        </w:rPr>
        <w:t xml:space="preserve">Suuret pankit, kuten </w:t>
      </w:r>
      <w:r>
        <w:rPr>
          <w:color w:val="796EE6"/>
        </w:rPr>
        <w:t xml:space="preserve">Chemical Bank </w:t>
      </w:r>
      <w:r>
        <w:rPr>
          <w:color w:val="FCB164"/>
        </w:rPr>
        <w:t xml:space="preserve">ja Chase Manhattan Bank, </w:t>
      </w:r>
      <w:r>
        <w:rPr>
          <w:color w:val="000D2C"/>
        </w:rPr>
        <w:t xml:space="preserve">jotka </w:t>
      </w:r>
      <w:r>
        <w:rPr>
          <w:color w:val="FCB164"/>
        </w:rPr>
        <w:t xml:space="preserve">ovat joutuneet tekemään suuria investointeja kasvattaakseen </w:t>
      </w:r>
      <w:r>
        <w:rPr>
          <w:color w:val="FCB164"/>
        </w:rPr>
        <w:t xml:space="preserve">varauksiaan kolmannen maailman maihin myönnetyistä lainoista aiheutuvien tappioiden varalta</w:t>
      </w:r>
      <w:r>
        <w:t xml:space="preserve">, eivät ole kiinnostuneita verovapaista tuloista. "Emme tarvitse verovapaiden joukkovelkakirjalainojen suojaa", sanoi </w:t>
      </w:r>
      <w:r>
        <w:rPr>
          <w:color w:val="F95475"/>
        </w:rPr>
        <w:t xml:space="preserve">Chemical Bankin </w:t>
      </w:r>
      <w:r>
        <w:rPr>
          <w:color w:val="53495F"/>
        </w:rPr>
        <w:t xml:space="preserve">tiedottaja</w:t>
      </w:r>
      <w:r>
        <w:t xml:space="preserve">. </w:t>
      </w:r>
      <w:r>
        <w:rPr>
          <w:color w:val="61FC03"/>
        </w:rPr>
        <w:t xml:space="preserve">Chemical Bank </w:t>
      </w:r>
      <w:r>
        <w:t xml:space="preserve">on </w:t>
      </w:r>
      <w:r>
        <w:t xml:space="preserve">kauppiaiden mukaan </w:t>
      </w:r>
      <w:r>
        <w:t xml:space="preserve">myynyt viime viikkoina </w:t>
      </w:r>
      <w:r>
        <w:t xml:space="preserve">yli miljardin dollarin edestä verovapaita joukkovelkakirjalainoja. </w:t>
      </w:r>
      <w:r>
        <w:rPr>
          <w:color w:val="53495F"/>
        </w:rPr>
        <w:t xml:space="preserve">Tiedottaja </w:t>
      </w:r>
      <w:r>
        <w:t xml:space="preserve">vahvisti, että </w:t>
      </w:r>
      <w:r>
        <w:rPr>
          <w:color w:val="61FC03"/>
        </w:rPr>
        <w:t xml:space="preserve">pankki </w:t>
      </w:r>
      <w:r>
        <w:t xml:space="preserve">on vähentänyt merkittävästi </w:t>
      </w:r>
      <w:r>
        <w:t xml:space="preserve">kuntaobligaatioiden omistuksiaan, mutta ei voinut suoraan vahvistaa määrää. </w:t>
      </w:r>
      <w:r>
        <w:rPr>
          <w:color w:val="5D9608"/>
        </w:rPr>
        <w:t xml:space="preserve">Vakuutusyhtiöt </w:t>
      </w:r>
      <w:r>
        <w:t xml:space="preserve">kiirehtivät myymään </w:t>
      </w:r>
      <w:r>
        <w:rPr>
          <w:color w:val="04640D"/>
        </w:rPr>
        <w:t xml:space="preserve">ennen </w:t>
      </w:r>
      <w:r>
        <w:rPr>
          <w:color w:val="FEFB0A"/>
        </w:rPr>
        <w:t xml:space="preserve">vuoden </w:t>
      </w:r>
      <w:r>
        <w:rPr>
          <w:color w:val="04640D"/>
        </w:rPr>
        <w:t xml:space="preserve">loppua</w:t>
      </w:r>
      <w:r>
        <w:rPr>
          <w:color w:val="04640D"/>
        </w:rPr>
        <w:t xml:space="preserve">, </w:t>
      </w:r>
      <w:r>
        <w:rPr>
          <w:color w:val="DE98FD"/>
        </w:rPr>
        <w:t xml:space="preserve">jolloin osa </w:t>
      </w:r>
      <w:r>
        <w:rPr>
          <w:color w:val="04640D"/>
        </w:rPr>
        <w:t xml:space="preserve">kunnallisiin joukkolainoihin liittyvistä veroeduista </w:t>
      </w:r>
      <w:r>
        <w:rPr>
          <w:color w:val="04640D"/>
        </w:rPr>
        <w:t xml:space="preserve">päättyy</w:t>
      </w:r>
      <w:r>
        <w:t xml:space="preserve">. </w:t>
      </w:r>
      <w:r>
        <w:t xml:space="preserve">On spekuloitu, että </w:t>
      </w:r>
      <w:r>
        <w:rPr>
          <w:color w:val="4F584E"/>
        </w:rPr>
        <w:t xml:space="preserve">vahinkovakuutuksia tarjoavat yhtiöt </w:t>
      </w:r>
      <w:r>
        <w:t xml:space="preserve">myyvät entistä enemmän kunnallisia joukkovelkakirjalainoja, koska ne pyrkivät kiivaasti hankkimaan rahaa Hugo-hurrikaanin ja Pohjois-Kalifornian maanjäristyksen aiheuttamien vahinkojen maksamiseksi. Myös perustavanlaatuiset tekijät vaikuttavat. Kuntien joukkovelkakirjojen haltijat ovat huolissaan </w:t>
      </w:r>
      <w:r>
        <w:rPr>
          <w:color w:val="248AD0"/>
        </w:rPr>
        <w:t xml:space="preserve">talouden hidastumisen </w:t>
      </w:r>
      <w:r>
        <w:t xml:space="preserve">vaikutuksesta </w:t>
      </w:r>
      <w:r>
        <w:t xml:space="preserve">verotuloihin </w:t>
      </w:r>
      <w:r>
        <w:rPr>
          <w:color w:val="5C5300"/>
        </w:rPr>
        <w:t xml:space="preserve">aikana, </w:t>
      </w:r>
      <w:r>
        <w:rPr>
          <w:color w:val="9F6551"/>
        </w:rPr>
        <w:t xml:space="preserve">jolloin </w:t>
      </w:r>
      <w:r>
        <w:rPr>
          <w:color w:val="5C5300"/>
        </w:rPr>
        <w:t xml:space="preserve">monet osavaltioiden ja kuntien hallitukset joutuvat jo nyt kamppailemaan budjettivajeiden ja suurten menojen tarpeiden kanssa</w:t>
      </w:r>
      <w:r>
        <w:t xml:space="preserve">. </w:t>
      </w:r>
      <w:r>
        <w:t xml:space="preserve">Viimeaikaiset luonnonkatastrofit ja </w:t>
      </w:r>
      <w:r>
        <w:rPr>
          <w:color w:val="BCFEC6"/>
        </w:rPr>
        <w:t xml:space="preserve">monien muiden kaupunkien </w:t>
      </w:r>
      <w:r>
        <w:t xml:space="preserve">tarve </w:t>
      </w:r>
      <w:r>
        <w:t xml:space="preserve">rakentaa uudelleen rapistuvaa infrastruktuuria viittaavat siihen, että uusien asuntojen tarjonta kasvaa edelleen kysynnän vähenemisestä huolimatta. "</w:t>
      </w:r>
      <w:r>
        <w:t xml:space="preserve">Tapahtumia on niin paljon, että on vaikea valita </w:t>
      </w:r>
      <w:r>
        <w:rPr>
          <w:color w:val="932C70"/>
        </w:rPr>
        <w:t xml:space="preserve">yhtä ilmiötä, </w:t>
      </w:r>
      <w:r>
        <w:rPr>
          <w:color w:val="2B1B04"/>
        </w:rPr>
        <w:t xml:space="preserve">joka </w:t>
      </w:r>
      <w:r>
        <w:rPr>
          <w:color w:val="932C70"/>
        </w:rPr>
        <w:t xml:space="preserve">ohjaa </w:t>
      </w:r>
      <w:r>
        <w:rPr>
          <w:color w:val="B5AFC4"/>
        </w:rPr>
        <w:t xml:space="preserve">markkinoita</w:t>
      </w:r>
      <w:r>
        <w:t xml:space="preserve">", sanoi Ronald Ian Heller, First Chicago Capital Markets Inc:n varatoimitusjohtaja, joka on First Chicago Corp:n tytäryhtiö. Joitakin viimeaikaisia myyntejä voidaan pitää hyvänä merkkinä. Esimerkiksi </w:t>
      </w:r>
      <w:r>
        <w:rPr>
          <w:color w:val="D4C67A"/>
        </w:rPr>
        <w:t xml:space="preserve">hedge-rahastojen </w:t>
      </w:r>
      <w:r>
        <w:t xml:space="preserve">on kerrottu myyvän nykyisiä kunnallisia joukkovelkakirjalainoja saadakseen rahaa uusien liikkeeseenlaskujen ostamiseen. Koska </w:t>
      </w:r>
      <w:r>
        <w:t xml:space="preserve">kuntaobligaatioiden tuotot ovat nousseet, kun korot ovat yleensä laskeneet, jotkut salkunhoitajat odottavat, että nykyiset joukkovelkakirjojen ostot nousevat, kun </w:t>
      </w:r>
      <w:r>
        <w:rPr>
          <w:color w:val="310106"/>
        </w:rPr>
        <w:t xml:space="preserve">kuntaobligaatiomarkkinat </w:t>
      </w:r>
      <w:r>
        <w:t xml:space="preserve">alkavat jälleen nousta. </w:t>
      </w:r>
      <w:r>
        <w:rPr>
          <w:color w:val="9E8317"/>
        </w:rPr>
        <w:t xml:space="preserve">Avedisian </w:t>
      </w:r>
      <w:r>
        <w:t xml:space="preserve">uskoo, että sijoitusrahastot myyvät </w:t>
      </w:r>
      <w:r>
        <w:rPr>
          <w:color w:val="AE7AA1"/>
        </w:rPr>
        <w:t xml:space="preserve">negatiivisesti kuperia </w:t>
      </w:r>
      <w:r>
        <w:rPr>
          <w:color w:val="AE7AA1"/>
        </w:rPr>
        <w:t xml:space="preserve">kunnallisia joukkolainoja</w:t>
      </w:r>
      <w:r>
        <w:rPr>
          <w:color w:val="6A3A35"/>
        </w:rPr>
        <w:t xml:space="preserve">, </w:t>
      </w:r>
      <w:r>
        <w:rPr>
          <w:color w:val="BA6801"/>
        </w:rPr>
        <w:t xml:space="preserve">joiden </w:t>
      </w:r>
      <w:r>
        <w:rPr>
          <w:color w:val="6A3A35"/>
        </w:rPr>
        <w:t xml:space="preserve">hinta on noussut hitaasti suhteessa korkojen laskuun</w:t>
      </w:r>
      <w:r>
        <w:t xml:space="preserve">. </w:t>
      </w:r>
      <w:r>
        <w:rPr>
          <w:color w:val="168E5C"/>
        </w:rPr>
        <w:t xml:space="preserve">Hänen </w:t>
      </w:r>
      <w:r>
        <w:t xml:space="preserve">mukaansa </w:t>
      </w:r>
      <w:r>
        <w:rPr>
          <w:color w:val="0232FD"/>
        </w:rPr>
        <w:t xml:space="preserve">nämä </w:t>
      </w:r>
      <w:r>
        <w:rPr>
          <w:color w:val="16C0D0"/>
        </w:rPr>
        <w:t xml:space="preserve">joukkovelkakirjalainat lähestyvät </w:t>
      </w:r>
      <w:r>
        <w:rPr>
          <w:color w:val="C62100"/>
        </w:rPr>
        <w:t xml:space="preserve">erääntymistään</w:t>
      </w:r>
      <w:r>
        <w:t xml:space="preserve">. </w:t>
      </w:r>
      <w:r>
        <w:t xml:space="preserve">Kauppiaat kuitenkin sanoivat, että </w:t>
      </w:r>
      <w:r>
        <w:rPr>
          <w:color w:val="310106"/>
        </w:rPr>
        <w:t xml:space="preserve">markkinatunnelma </w:t>
      </w:r>
      <w:r>
        <w:t xml:space="preserve">voi parantua </w:t>
      </w:r>
      <w:r>
        <w:rPr>
          <w:color w:val="58018B"/>
        </w:rPr>
        <w:t xml:space="preserve">tällä viikolla, jos </w:t>
      </w:r>
      <w:r>
        <w:rPr>
          <w:color w:val="233809"/>
        </w:rPr>
        <w:t xml:space="preserve">New Yorkin kaupungin </w:t>
      </w:r>
      <w:r>
        <w:rPr>
          <w:color w:val="014347"/>
        </w:rPr>
        <w:t xml:space="preserve">787 miljoonan </w:t>
      </w:r>
      <w:r>
        <w:rPr>
          <w:color w:val="014347"/>
        </w:rPr>
        <w:t xml:space="preserve">dollarin </w:t>
      </w:r>
      <w:r>
        <w:rPr>
          <w:color w:val="014347"/>
        </w:rPr>
        <w:t xml:space="preserve">joukkovelkakirjalainojen liikkeeseenlasku </w:t>
      </w:r>
      <w:r>
        <w:t xml:space="preserve">sujuu hyvin</w:t>
      </w:r>
      <w:r>
        <w:t xml:space="preserve">. </w:t>
      </w:r>
      <w:r>
        <w:rPr>
          <w:color w:val="014347"/>
        </w:rPr>
        <w:t xml:space="preserve">Liikkeeseenlasku </w:t>
      </w:r>
      <w:r>
        <w:t xml:space="preserve">sisältää 729 miljoonan dollarin arvosta 20 vuoden verovapaita joukkovelkakirjalainoja ja 57,8 miljoonan dollarin arvosta veronalaisia joukkovelkakirjalainoja. Muutama viikko sitten </w:t>
      </w:r>
      <w:r>
        <w:rPr>
          <w:color w:val="847D81"/>
        </w:rPr>
        <w:t xml:space="preserve">New Yorkin kaupunki </w:t>
      </w:r>
      <w:r>
        <w:t xml:space="preserve">myi </w:t>
      </w:r>
      <w:r>
        <w:t xml:space="preserve">750 miljoonan dollarin verovapaat joukkovelkakirjalainat. Seuraavien kolmen viikon ajan </w:t>
      </w:r>
      <w:r>
        <w:rPr>
          <w:color w:val="847D81"/>
        </w:rPr>
        <w:t xml:space="preserve">New Yorkin kaupungin </w:t>
      </w:r>
      <w:r>
        <w:t xml:space="preserve">joukkovelkakirjojen hinta </w:t>
      </w:r>
      <w:r>
        <w:t xml:space="preserve">painui alaspäin. </w:t>
      </w:r>
      <w:r>
        <w:rPr>
          <w:color w:val="42083B"/>
        </w:rPr>
        <w:t xml:space="preserve">Perjantaina </w:t>
      </w:r>
      <w:r>
        <w:t xml:space="preserve">jotkin osakkeet laskivat lähes pisteen eli lähes 10 dollaria jokaista 1 000 dollarin nimellisarvoa kohti. </w:t>
      </w:r>
      <w:r>
        <w:rPr>
          <w:color w:val="847D81"/>
        </w:rPr>
        <w:t xml:space="preserve">New Yorkin kaupungin </w:t>
      </w:r>
      <w:r>
        <w:t xml:space="preserve">joukkovelkakirjojen myynnin syynä olivat </w:t>
      </w:r>
      <w:r>
        <w:t xml:space="preserve">huoli </w:t>
      </w:r>
      <w:r>
        <w:rPr>
          <w:color w:val="847D81"/>
        </w:rPr>
        <w:t xml:space="preserve">kaupungin</w:t>
      </w:r>
      <w:r>
        <w:t xml:space="preserve"> taloudellisesta tilanteesta </w:t>
      </w:r>
      <w:r>
        <w:t xml:space="preserve">ja poliittinen epävarmuus tulevien pormestarivaalien alla. </w:t>
      </w:r>
      <w:r>
        <w:t xml:space="preserve">Verotulojen vähentyessä </w:t>
      </w:r>
      <w:r>
        <w:rPr>
          <w:color w:val="82785D"/>
        </w:rPr>
        <w:t xml:space="preserve">kaupungin </w:t>
      </w:r>
      <w:r>
        <w:rPr>
          <w:color w:val="248AD0"/>
        </w:rPr>
        <w:t xml:space="preserve">talous </w:t>
      </w:r>
      <w:r>
        <w:t xml:space="preserve">kasvaa hitaammin ja menot lisääntyvät. "</w:t>
      </w:r>
      <w:r>
        <w:rPr>
          <w:color w:val="847D81"/>
        </w:rPr>
        <w:t xml:space="preserve">Kaupunki </w:t>
      </w:r>
      <w:r>
        <w:t xml:space="preserve">on antanut viime aikoina niin paljon tarjouksia, että </w:t>
      </w:r>
      <w:r>
        <w:rPr>
          <w:color w:val="023087"/>
        </w:rPr>
        <w:t xml:space="preserve">jotkut </w:t>
      </w:r>
      <w:r>
        <w:t xml:space="preserve">ovat alkaneet huolestua. He </w:t>
      </w:r>
      <w:r>
        <w:t xml:space="preserve">haluaisivat </w:t>
      </w:r>
      <w:r>
        <w:t xml:space="preserve">nähdä salkussaan muitakin nimikkeitä", sanoi </w:t>
      </w:r>
      <w:r>
        <w:rPr>
          <w:color w:val="B7DAD2"/>
        </w:rPr>
        <w:t xml:space="preserve">Michael S. Appelbaum, Shearson Lehman Huttonin ensimmäinen varatoimitusjohtaja</w:t>
      </w:r>
      <w:r>
        <w:t xml:space="preserve">. </w:t>
      </w:r>
      <w:r>
        <w:t xml:space="preserve">Hänen mielestään sijoittajat saattavat kuitenkin </w:t>
      </w:r>
      <w:r>
        <w:t xml:space="preserve">ylireagoida </w:t>
      </w:r>
      <w:r>
        <w:rPr>
          <w:color w:val="310106"/>
        </w:rPr>
        <w:t xml:space="preserve">markkinoiden </w:t>
      </w:r>
      <w:r>
        <w:t xml:space="preserve">ongelmiin.</w:t>
      </w:r>
      <w:r>
        <w:t xml:space="preserve"> Hänen mukaansa kuntaobligaatioiden hinnat ovat kaiken kaikkiaan "hyvin alhaiset" ja tarjoavat "poikkeuksellisen ostomahdollisuuden". Perjantain </w:t>
      </w:r>
      <w:r>
        <w:rPr>
          <w:color w:val="196956"/>
        </w:rPr>
        <w:t xml:space="preserve">pörssitoiminta </w:t>
      </w:r>
      <w:r>
        <w:t xml:space="preserve">Pitkäaikaiset valtionlainat laskivat jyrkästi epävarmuuden vuoksi, joka liittyy tämän </w:t>
      </w:r>
      <w:r>
        <w:rPr>
          <w:color w:val="58018B"/>
        </w:rPr>
        <w:t xml:space="preserve">viikon</w:t>
      </w:r>
      <w:r>
        <w:t xml:space="preserve"> valtionvelkakirjojen huutokauppaan</w:t>
      </w:r>
      <w:r>
        <w:t xml:space="preserve">, ja huhujen vuoksi, joiden mukaan johtava japanilainen sijoittaja olisi luopumassa suuresta määrästä pitkäaikaisia joukkovelkakirjoja. </w:t>
      </w:r>
      <w:r>
        <w:rPr>
          <w:color w:val="8C41BB"/>
        </w:rPr>
        <w:t xml:space="preserve">Vertailukohtana oleva 30-vuotinen valtion joukkovelkakirjalaina </w:t>
      </w:r>
      <w:r>
        <w:t xml:space="preserve">sulkeutui 102 2/32:een eli lähes 5/8 prosenttiyksikköä alemmas kuin </w:t>
      </w:r>
      <w:r>
        <w:rPr>
          <w:color w:val="ECEDFE"/>
        </w:rPr>
        <w:t xml:space="preserve">torstaina, </w:t>
      </w:r>
      <w:r>
        <w:t xml:space="preserve">eli noin 6,25 dollaria jokaista 1 000 dollarin nimellisarvoa kohti. </w:t>
      </w:r>
      <w:r>
        <w:rPr>
          <w:color w:val="8C41BB"/>
        </w:rPr>
        <w:t xml:space="preserve">Liikkeeseenlaskun </w:t>
      </w:r>
      <w:r>
        <w:t xml:space="preserve">tuotto </w:t>
      </w:r>
      <w:r>
        <w:t xml:space="preserve">nousi 7,93 prosenttiin 7,88 prosentista. Myöhään </w:t>
      </w:r>
      <w:r>
        <w:rPr>
          <w:color w:val="ECEDFE"/>
        </w:rPr>
        <w:t xml:space="preserve">torstaina </w:t>
      </w:r>
      <w:r>
        <w:rPr>
          <w:color w:val="2B2D32"/>
        </w:rPr>
        <w:t xml:space="preserve">valtiovarainministeriö </w:t>
      </w:r>
      <w:r>
        <w:t xml:space="preserve">ilmoitti, että se tarvitsee nopeasti </w:t>
      </w:r>
      <w:r>
        <w:rPr>
          <w:color w:val="94C661"/>
        </w:rPr>
        <w:t xml:space="preserve">17 miljardia dollaria </w:t>
      </w:r>
      <w:r>
        <w:t xml:space="preserve">ja aikoo </w:t>
      </w:r>
      <w:r>
        <w:t xml:space="preserve">hankkia sen laskemalla liikkeeseen uusia arvopapereita </w:t>
      </w:r>
      <w:r>
        <w:rPr>
          <w:color w:val="58018B"/>
        </w:rPr>
        <w:t xml:space="preserve">tällä viikolla</w:t>
      </w:r>
      <w:r>
        <w:t xml:space="preserve">. </w:t>
      </w:r>
      <w:r>
        <w:t xml:space="preserve">Luottomarkkinoiden analyytikot olivat odottaneet, </w:t>
      </w:r>
      <w:r>
        <w:rPr>
          <w:color w:val="F8907D"/>
        </w:rPr>
        <w:t xml:space="preserve">että </w:t>
      </w:r>
      <w:r>
        <w:rPr>
          <w:color w:val="895E6B"/>
        </w:rPr>
        <w:t xml:space="preserve">valtiovarainministeriö </w:t>
      </w:r>
      <w:r>
        <w:rPr>
          <w:color w:val="F8907D"/>
        </w:rPr>
        <w:t xml:space="preserve">peruisi tämänpäiväiset kolmen ja kuuden kuukauden velkakirjojen myynnit ja myisi 17 miljardin dollarin edestä lyhytaikaisia velkakirjoja</w:t>
      </w:r>
      <w:r>
        <w:t xml:space="preserve">. </w:t>
      </w:r>
      <w:r>
        <w:rPr>
          <w:color w:val="F8907D"/>
        </w:rPr>
        <w:t xml:space="preserve">Sen sijaan </w:t>
      </w:r>
      <w:r>
        <w:rPr>
          <w:color w:val="2B2D32"/>
        </w:rPr>
        <w:t xml:space="preserve">valtiovarainministeriö </w:t>
      </w:r>
      <w:r>
        <w:t xml:space="preserve">ilmoitti tänään </w:t>
      </w:r>
      <w:r>
        <w:t xml:space="preserve">myyvänsä 2 miljardin dollarin edestä 51 päivän lyhytaikaisia vekseleitä ja ilmoitti, </w:t>
      </w:r>
      <w:r>
        <w:t xml:space="preserve">että </w:t>
      </w:r>
      <w:r>
        <w:rPr>
          <w:color w:val="576094"/>
        </w:rPr>
        <w:t xml:space="preserve">15,6 miljardin dollarin edestä kolmen ja kuuden kuukauden vekseleitä myydään </w:t>
      </w:r>
      <w:r>
        <w:rPr>
          <w:color w:val="788E95"/>
        </w:rPr>
        <w:t xml:space="preserve">tänään </w:t>
      </w:r>
      <w:r>
        <w:t xml:space="preserve">tavalliseen tapaan, mutta niiden </w:t>
      </w:r>
      <w:r>
        <w:rPr>
          <w:color w:val="DB1474"/>
        </w:rPr>
        <w:t xml:space="preserve">eräpäivä on </w:t>
      </w:r>
      <w:r>
        <w:rPr>
          <w:color w:val="860E04"/>
        </w:rPr>
        <w:t xml:space="preserve">torstain </w:t>
      </w:r>
      <w:r>
        <w:t xml:space="preserve">sijasta </w:t>
      </w:r>
      <w:r>
        <w:rPr>
          <w:color w:val="8489AE"/>
        </w:rPr>
        <w:t xml:space="preserve">huomenna</w:t>
      </w:r>
      <w:r>
        <w:t xml:space="preserve">. </w:t>
      </w:r>
      <w:r>
        <w:rPr>
          <w:color w:val="FBC206"/>
        </w:rPr>
        <w:t xml:space="preserve">Eräpäivän aikaistaminen </w:t>
      </w:r>
      <w:r>
        <w:t xml:space="preserve">mahdollistaa sen, että </w:t>
      </w:r>
      <w:r>
        <w:rPr>
          <w:color w:val="2B2D32"/>
        </w:rPr>
        <w:t xml:space="preserve">valtiovarainministeriö voi </w:t>
      </w:r>
      <w:r>
        <w:t xml:space="preserve">nostaa varoja </w:t>
      </w:r>
      <w:r>
        <w:rPr>
          <w:color w:val="6EAB9B"/>
        </w:rPr>
        <w:t xml:space="preserve">alle 2,87 biljoonan dollarin velkarajan, </w:t>
      </w:r>
      <w:r>
        <w:rPr>
          <w:color w:val="F2CDFE"/>
        </w:rPr>
        <w:t xml:space="preserve">joka </w:t>
      </w:r>
      <w:r>
        <w:rPr>
          <w:color w:val="6EAB9B"/>
        </w:rPr>
        <w:t xml:space="preserve">on voimassa </w:t>
      </w:r>
      <w:r>
        <w:rPr>
          <w:color w:val="645341"/>
        </w:rPr>
        <w:t xml:space="preserve">huomiseen asti </w:t>
      </w:r>
      <w:r>
        <w:rPr>
          <w:color w:val="6EAB9B"/>
        </w:rPr>
        <w:t xml:space="preserve">ja palaa sitten 2,8 biljoonaan dollariin</w:t>
      </w:r>
      <w:r>
        <w:t xml:space="preserve">. </w:t>
      </w:r>
      <w:r>
        <w:rPr>
          <w:color w:val="310106"/>
        </w:rPr>
        <w:t xml:space="preserve">Markkinoita </w:t>
      </w:r>
      <w:r>
        <w:t xml:space="preserve">häiritsivät myös huhut, joiden mukaan </w:t>
      </w:r>
      <w:r>
        <w:rPr>
          <w:color w:val="760035"/>
        </w:rPr>
        <w:t xml:space="preserve">japanilainen välitysyhtiö Nippon Kangyo Kakumaru </w:t>
      </w:r>
      <w:r>
        <w:t xml:space="preserve">luopuu osasta </w:t>
      </w:r>
      <w:r>
        <w:rPr>
          <w:color w:val="647A41"/>
        </w:rPr>
        <w:t xml:space="preserve">hiljattain ostamistaan </w:t>
      </w:r>
      <w:r>
        <w:rPr>
          <w:color w:val="647A41"/>
        </w:rPr>
        <w:t xml:space="preserve">30 vuoden joukkovelkakirjalainoista</w:t>
      </w:r>
      <w:r>
        <w:t xml:space="preserve">. </w:t>
      </w:r>
      <w:r>
        <w:t xml:space="preserve">Erään välittäjän mukaan </w:t>
      </w:r>
      <w:r>
        <w:rPr>
          <w:color w:val="760035"/>
        </w:rPr>
        <w:t xml:space="preserve">yhtiö </w:t>
      </w:r>
      <w:r>
        <w:t xml:space="preserve">olisi myynyt noin 500 miljoonalla dollarilla 30 vuoden seniorilainoja. </w:t>
      </w:r>
      <w:r>
        <w:rPr>
          <w:color w:val="876128"/>
        </w:rPr>
        <w:t xml:space="preserve">Yhtiön </w:t>
      </w:r>
      <w:r>
        <w:t xml:space="preserve">uskotaan </w:t>
      </w:r>
      <w:r>
        <w:rPr>
          <w:color w:val="E3F894"/>
        </w:rPr>
        <w:t xml:space="preserve">ostaneen keskiviikkona ja aiemmin </w:t>
      </w:r>
      <w:r>
        <w:rPr>
          <w:color w:val="F9D7CD"/>
        </w:rPr>
        <w:t xml:space="preserve">torstaina </w:t>
      </w:r>
      <w:r>
        <w:rPr>
          <w:color w:val="E3F894"/>
        </w:rPr>
        <w:t xml:space="preserve">30 vuoden joukkovelkakirjalainoja jopa 3 miljardin dollarin edestä</w:t>
      </w:r>
      <w:r>
        <w:t xml:space="preserve">. </w:t>
      </w:r>
      <w:r>
        <w:t xml:space="preserve">Välittäjien mukaan </w:t>
      </w:r>
      <w:r>
        <w:rPr>
          <w:color w:val="760035"/>
        </w:rPr>
        <w:t xml:space="preserve">yhtiö </w:t>
      </w:r>
      <w:r>
        <w:t xml:space="preserve">halusi ilmeisesti tuoda julkisuuteen hiljattain tekemänsä oston ja sen jälkeen tapahtuneen </w:t>
      </w:r>
      <w:r>
        <w:rPr>
          <w:color w:val="A1A711"/>
        </w:rPr>
        <w:t xml:space="preserve">30-vuotisten velkakirjojen </w:t>
      </w:r>
      <w:r>
        <w:t xml:space="preserve">myynnin </w:t>
      </w:r>
      <w:r>
        <w:rPr>
          <w:color w:val="01FB92"/>
        </w:rPr>
        <w:t xml:space="preserve">välitysfirma Cantor Fitzgerald Securities Corp:n kautta</w:t>
      </w:r>
      <w:r>
        <w:t xml:space="preserve">. </w:t>
      </w:r>
      <w:r>
        <w:rPr>
          <w:color w:val="01FB92"/>
        </w:rPr>
        <w:t xml:space="preserve">Cantor </w:t>
      </w:r>
      <w:r>
        <w:t xml:space="preserve">noteeraa hinnat Telerate Systems Inc:lle, joka on kehittynyt elektroniikkajärjestelmien yritys. </w:t>
      </w:r>
      <w:r>
        <w:rPr>
          <w:color w:val="760035"/>
        </w:rPr>
        <w:t xml:space="preserve">Nippon Kangyon </w:t>
      </w:r>
      <w:r>
        <w:t xml:space="preserve">toimet </w:t>
      </w:r>
      <w:r>
        <w:t xml:space="preserve">ovat hämmentäneet kauppiaita ja aiheuttaneet kaaosta </w:t>
      </w:r>
      <w:r>
        <w:rPr>
          <w:color w:val="FD0F31"/>
        </w:rPr>
        <w:t xml:space="preserve">mahdollisten sijoittajien keskuudessa, </w:t>
      </w:r>
      <w:r>
        <w:rPr>
          <w:color w:val="BE8485"/>
        </w:rPr>
        <w:t xml:space="preserve">joista </w:t>
      </w:r>
      <w:r>
        <w:rPr>
          <w:color w:val="C660FB"/>
        </w:rPr>
        <w:t xml:space="preserve">monet </w:t>
      </w:r>
      <w:r>
        <w:rPr>
          <w:color w:val="FD0F31"/>
        </w:rPr>
        <w:t xml:space="preserve">ovat </w:t>
      </w:r>
      <w:r>
        <w:rPr>
          <w:color w:val="FD0F31"/>
        </w:rPr>
        <w:t xml:space="preserve">päättäneet pysyä </w:t>
      </w:r>
      <w:r>
        <w:rPr>
          <w:color w:val="120104"/>
        </w:rPr>
        <w:t xml:space="preserve">poissa markkinoilta</w:t>
      </w:r>
      <w:r>
        <w:t xml:space="preserve">. </w:t>
      </w:r>
      <w:r>
        <w:t xml:space="preserve">Joidenkin analyytikoiden mukaan </w:t>
      </w:r>
      <w:r>
        <w:rPr>
          <w:color w:val="E3F894"/>
        </w:rPr>
        <w:t xml:space="preserve">joukkovelkakirjalainojen ostamisen seurauksena </w:t>
      </w:r>
      <w:r>
        <w:t xml:space="preserve">likviditeetti eli mahdollisuus ostaa ja myydä helposti on vähentynyt tavanomaisissa pitkäaikaisissa valtion joukkovelkakirjalainoissa. Muilla markkinoilla: - </w:t>
      </w:r>
      <w:r>
        <w:rPr>
          <w:color w:val="D48958"/>
        </w:rPr>
        <w:t xml:space="preserve">RJR Nabisco Inc:n </w:t>
      </w:r>
      <w:r>
        <w:t xml:space="preserve">roskalainat </w:t>
      </w:r>
      <w:r>
        <w:t xml:space="preserve">nousivat </w:t>
      </w:r>
      <w:r>
        <w:rPr>
          <w:color w:val="42083B"/>
        </w:rPr>
        <w:t xml:space="preserve">perjantaina uutisten jälkeen, joiden </w:t>
      </w:r>
      <w:r>
        <w:rPr>
          <w:color w:val="05AEE8"/>
        </w:rPr>
        <w:t xml:space="preserve">mukaan </w:t>
      </w:r>
      <w:r>
        <w:rPr>
          <w:color w:val="C3C1BE"/>
        </w:rPr>
        <w:t xml:space="preserve">yhtiö </w:t>
      </w:r>
      <w:r>
        <w:rPr>
          <w:color w:val="05AEE8"/>
        </w:rPr>
        <w:t xml:space="preserve">myy </w:t>
      </w:r>
      <w:r>
        <w:rPr>
          <w:color w:val="D19012"/>
        </w:rPr>
        <w:t xml:space="preserve">suklaapatukkamerkkinsä </w:t>
      </w:r>
      <w:r>
        <w:rPr>
          <w:color w:val="9F98F8"/>
        </w:rPr>
        <w:t xml:space="preserve">Nestle Foods Corp:</w:t>
      </w:r>
      <w:r>
        <w:rPr>
          <w:color w:val="05AEE8"/>
        </w:rPr>
        <w:t xml:space="preserve">lle 370 miljoonalla dollarilla</w:t>
      </w:r>
      <w:r>
        <w:t xml:space="preserve">. </w:t>
      </w:r>
      <w:r>
        <w:rPr>
          <w:color w:val="B7D802"/>
        </w:rPr>
        <w:t xml:space="preserve">Myyntihinta, </w:t>
      </w:r>
      <w:r>
        <w:rPr>
          <w:color w:val="826392"/>
        </w:rPr>
        <w:t xml:space="preserve">joka </w:t>
      </w:r>
      <w:r>
        <w:rPr>
          <w:color w:val="B7D802"/>
        </w:rPr>
        <w:t xml:space="preserve">ylitti </w:t>
      </w:r>
      <w:r>
        <w:rPr>
          <w:color w:val="5E7A6A"/>
        </w:rPr>
        <w:t xml:space="preserve">Wall Streetin </w:t>
      </w:r>
      <w:r>
        <w:rPr>
          <w:color w:val="B7D802"/>
        </w:rPr>
        <w:t xml:space="preserve">odotukset</w:t>
      </w:r>
      <w:r>
        <w:t xml:space="preserve">, nosti </w:t>
      </w:r>
      <w:r>
        <w:t xml:space="preserve">monia </w:t>
      </w:r>
      <w:r>
        <w:rPr>
          <w:color w:val="D48958"/>
        </w:rPr>
        <w:t xml:space="preserve">RJR:n arvopapereita pykälän verran</w:t>
      </w:r>
      <w:r>
        <w:t xml:space="preserve">. "Se osoittaa, että nykyisillä markkinoilla on ostajia, jotka ostavat laadukkaita omaisuuseriä korkeaan hintaan", sanoi Robert Long, First Boston Corp:n vanhempi johtaja ja korkean tuoton tutkimuksen johtaja. </w:t>
      </w:r>
      <w:r>
        <w:rPr>
          <w:color w:val="B29869"/>
        </w:rPr>
        <w:t xml:space="preserve">Monet </w:t>
      </w:r>
      <w:r>
        <w:rPr>
          <w:color w:val="1D0051"/>
        </w:rPr>
        <w:t xml:space="preserve">RJR:n arvopaperit, </w:t>
      </w:r>
      <w:r>
        <w:rPr>
          <w:color w:val="8BE7FC"/>
        </w:rPr>
        <w:t xml:space="preserve">jotka </w:t>
      </w:r>
      <w:r>
        <w:rPr>
          <w:color w:val="B29869"/>
        </w:rPr>
        <w:t xml:space="preserve">aiemmin </w:t>
      </w:r>
      <w:r>
        <w:rPr>
          <w:color w:val="B29869"/>
        </w:rPr>
        <w:t xml:space="preserve">kaupankäyntipäivänä olivat </w:t>
      </w:r>
      <w:r>
        <w:rPr>
          <w:color w:val="B29869"/>
        </w:rPr>
        <w:t xml:space="preserve">lähellä </w:t>
      </w:r>
      <w:r>
        <w:rPr>
          <w:color w:val="B29869"/>
        </w:rPr>
        <w:t xml:space="preserve">52 viikon alimmillaan</w:t>
      </w:r>
      <w:r>
        <w:t xml:space="preserve">, nousivat takaisin sen jälkeen, kun </w:t>
      </w:r>
      <w:r>
        <w:rPr>
          <w:color w:val="D48958"/>
        </w:rPr>
        <w:t xml:space="preserve">yhtiö </w:t>
      </w:r>
      <w:r>
        <w:t xml:space="preserve">kertoi </w:t>
      </w:r>
      <w:r>
        <w:t xml:space="preserve">sopineensa </w:t>
      </w:r>
      <w:r>
        <w:rPr>
          <w:color w:val="D19012"/>
        </w:rPr>
        <w:t xml:space="preserve">Baby Ruth-, Butterfinger- ja Pearson-brändiensä </w:t>
      </w:r>
      <w:r>
        <w:rPr>
          <w:color w:val="05AEE8"/>
        </w:rPr>
        <w:t xml:space="preserve">myynnistä </w:t>
      </w:r>
      <w:r>
        <w:rPr>
          <w:color w:val="BACFA7"/>
        </w:rPr>
        <w:t xml:space="preserve">sveitsiläisen elintarvikekonsernin Nestle Foodsille</w:t>
      </w:r>
      <w:r>
        <w:t xml:space="preserve">. </w:t>
      </w:r>
      <w:r>
        <w:rPr>
          <w:color w:val="05AEE8"/>
        </w:rPr>
        <w:t xml:space="preserve">Myyntiin, jonka </w:t>
      </w:r>
      <w:r>
        <w:rPr>
          <w:color w:val="11BA09"/>
        </w:rPr>
        <w:t xml:space="preserve">odotetaan </w:t>
      </w:r>
      <w:r>
        <w:rPr>
          <w:color w:val="05AEE8"/>
        </w:rPr>
        <w:t xml:space="preserve">toteutuvan </w:t>
      </w:r>
      <w:r>
        <w:rPr>
          <w:color w:val="65407D"/>
        </w:rPr>
        <w:t xml:space="preserve">vuoden </w:t>
      </w:r>
      <w:r>
        <w:rPr>
          <w:color w:val="462C36"/>
        </w:rPr>
        <w:t xml:space="preserve">loppuun mennessä, </w:t>
      </w:r>
      <w:r>
        <w:t xml:space="preserve">kuuluu myös rakennus, jossa on tuotantotiloja Franklin Parkissa, Illinoisin osavaltiossa. </w:t>
      </w:r>
      <w:r>
        <w:rPr>
          <w:color w:val="F5D2A8"/>
        </w:rPr>
        <w:t xml:space="preserve">RJR:n vuoden 2001 </w:t>
      </w:r>
      <w:r>
        <w:rPr>
          <w:color w:val="491803"/>
        </w:rPr>
        <w:t xml:space="preserve">junior-diskonttilainat</w:t>
      </w:r>
      <w:r>
        <w:rPr>
          <w:color w:val="491803"/>
        </w:rPr>
        <w:t xml:space="preserve">, </w:t>
      </w:r>
      <w:r>
        <w:rPr>
          <w:color w:val="03422C"/>
        </w:rPr>
        <w:t xml:space="preserve">joilla käytiin kauppaa </w:t>
      </w:r>
      <w:r>
        <w:rPr>
          <w:color w:val="72A46E"/>
        </w:rPr>
        <w:t xml:space="preserve">perjantaina </w:t>
      </w:r>
      <w:r>
        <w:rPr>
          <w:color w:val="491803"/>
        </w:rPr>
        <w:t xml:space="preserve">jopa 45:ssä</w:t>
      </w:r>
      <w:r>
        <w:rPr>
          <w:color w:val="128EAC"/>
        </w:rPr>
        <w:t xml:space="preserve">, </w:t>
      </w:r>
      <w:r>
        <w:t xml:space="preserve">päätyivät </w:t>
      </w:r>
      <w:r>
        <w:t xml:space="preserve">46 7/8:aan. </w:t>
      </w:r>
      <w:r>
        <w:t xml:space="preserve">Myös </w:t>
      </w:r>
      <w:r>
        <w:rPr>
          <w:color w:val="D48958"/>
        </w:rPr>
        <w:t xml:space="preserve">RJR:n </w:t>
      </w:r>
      <w:r>
        <w:t xml:space="preserve">muut arvopaperit </w:t>
      </w:r>
      <w:r>
        <w:t xml:space="preserve">päätyivät plussalle. </w:t>
      </w:r>
      <w:r>
        <w:rPr>
          <w:color w:val="47545E"/>
        </w:rPr>
        <w:t xml:space="preserve">RJR Holdings Capital Corp:n 14,7 %:n vaihtovelkakirjalainat, jotka erääntyvät vuonna 2009, </w:t>
      </w:r>
      <w:r>
        <w:t xml:space="preserve">sulkeutuivat 1/2 korkeammalla 86 1/2:ssä sen jälkeen, kun ne olivat käyneet kauppaa vain 85 1/4:ssä. </w:t>
      </w:r>
      <w:r>
        <w:t xml:space="preserve">Useimmat muut subprime-emissiot laskivat neljännesyksikön </w:t>
      </w:r>
      <w:r>
        <w:rPr>
          <w:color w:val="B95C69"/>
        </w:rPr>
        <w:t xml:space="preserve">huhujen vuoksi, joiden mukaan </w:t>
      </w:r>
      <w:r>
        <w:rPr>
          <w:color w:val="A14D12"/>
        </w:rPr>
        <w:t xml:space="preserve">Campeau Corp. </w:t>
      </w:r>
      <w:r>
        <w:rPr>
          <w:color w:val="B95C69"/>
        </w:rPr>
        <w:t xml:space="preserve">oli hakenut suojaa velkojia vastaan konkurssilain 11 luvun mukaisesti</w:t>
      </w:r>
      <w:r>
        <w:t xml:space="preserve">. </w:t>
      </w:r>
      <w:r>
        <w:rPr>
          <w:color w:val="C4C8FA"/>
        </w:rPr>
        <w:t xml:space="preserve">Campeaun </w:t>
      </w:r>
      <w:r>
        <w:t xml:space="preserve">tiedottaja </w:t>
      </w:r>
      <w:r>
        <w:t xml:space="preserve">kutsui </w:t>
      </w:r>
      <w:r>
        <w:rPr>
          <w:color w:val="B95C69"/>
        </w:rPr>
        <w:t xml:space="preserve">huhuja </w:t>
      </w:r>
      <w:r>
        <w:t xml:space="preserve">"naurettaviksi".</w:t>
      </w:r>
      <w:r>
        <w:t xml:space="preserve"> Useimmat institutionaalisten sijoittajien ulottuvilla olevat joukkovelkakirjalainat laskivat 3/8:sta 1/2:een - kiinnitysvakuudelliset arvopaperit laskivat 7/32:sta 8/32:een, mutta kestivät paremmin kuin valtion välituotteet. Välittäjät kertoivat, että jotkut varovaiset sijoittajat ostivat asuntolainoja, kun välittäjät pyrkivät saamaan </w:t>
      </w:r>
      <w:r>
        <w:rPr>
          <w:color w:val="00587F"/>
        </w:rPr>
        <w:t xml:space="preserve">viime viikolla </w:t>
      </w:r>
      <w:r>
        <w:t xml:space="preserve">hinnoiteltuja REMIC-arvopapereita</w:t>
      </w:r>
      <w:r>
        <w:t xml:space="preserve">. </w:t>
      </w:r>
      <w:r>
        <w:t xml:space="preserve">Suurimmista liikkeeseenlaskuista </w:t>
      </w:r>
      <w:r>
        <w:rPr>
          <w:color w:val="372A55"/>
        </w:rPr>
        <w:t xml:space="preserve">9 %:n Government National Mortgage Association -arvopaperit marraskuun toimituksiksi </w:t>
      </w:r>
      <w:r>
        <w:t xml:space="preserve">sulkeutuivat </w:t>
      </w:r>
      <w:r>
        <w:t xml:space="preserve">98 12/32:</w:t>
      </w:r>
      <w:r>
        <w:t xml:space="preserve">een</w:t>
      </w:r>
      <w:r>
        <w:t xml:space="preserve">, laskivat 8/32 prosenttiyksikköä ja tuottivat noin 9,35 %, kun niiden arvioitu keskimääräinen juoksuaika on 12 vuotta.</w:t>
      </w:r>
    </w:p>
    <w:p>
      <w:r>
        <w:rPr>
          <w:b/>
        </w:rPr>
        <w:t xml:space="preserve">Asiakirjan numero 453</w:t>
      </w:r>
    </w:p>
    <w:p>
      <w:r>
        <w:rPr>
          <w:b/>
        </w:rPr>
        <w:t xml:space="preserve">Asiakirjan tunniste: wsj0672-001</w:t>
      </w:r>
    </w:p>
    <w:p>
      <w:r>
        <w:t xml:space="preserve">Terveys- ja sosiaalipalvelujen ministeriö on ilmoittanut, että </w:t>
      </w:r>
      <w:r>
        <w:rPr>
          <w:color w:val="FEFB0A"/>
        </w:rPr>
        <w:t xml:space="preserve">vanhusten </w:t>
      </w:r>
      <w:r>
        <w:rPr>
          <w:color w:val="E115C0"/>
        </w:rPr>
        <w:t xml:space="preserve">sairausvakuutusohjelman </w:t>
      </w:r>
      <w:r>
        <w:rPr>
          <w:color w:val="FB5514"/>
        </w:rPr>
        <w:t xml:space="preserve">B-osan </w:t>
      </w:r>
      <w:r>
        <w:rPr>
          <w:color w:val="310106"/>
        </w:rPr>
        <w:t xml:space="preserve">sairauskulujen kattamisesta maksamat </w:t>
      </w:r>
      <w:r>
        <w:rPr>
          <w:color w:val="310106"/>
        </w:rPr>
        <w:t xml:space="preserve">maksut </w:t>
      </w:r>
      <w:r>
        <w:t xml:space="preserve">nousevat 27,90 dollarista 29 dollariin kuukaudessa </w:t>
      </w:r>
      <w:r>
        <w:rPr>
          <w:color w:val="00587F"/>
        </w:rPr>
        <w:t xml:space="preserve">vuonna 1990. Lisäksi </w:t>
      </w:r>
      <w:r>
        <w:t xml:space="preserve">muut </w:t>
      </w:r>
      <w:r>
        <w:rPr>
          <w:color w:val="0BC582"/>
        </w:rPr>
        <w:t xml:space="preserve">osan B </w:t>
      </w:r>
      <w:r>
        <w:t xml:space="preserve">vakuutusmaksut</w:t>
      </w:r>
      <w:r>
        <w:t xml:space="preserve">, joilla katetaan uuden pahanlaatuisten sairauksien vakuutusohjelman kustannukset, nousevat 4 dollarista 4,90 dollariin kuukaudessa, ellei kongressi </w:t>
      </w:r>
      <w:r>
        <w:t xml:space="preserve">muuta </w:t>
      </w:r>
      <w:r>
        <w:rPr>
          <w:color w:val="FEB8C8"/>
        </w:rPr>
        <w:t xml:space="preserve">ohjelmaa. </w:t>
      </w:r>
      <w:r>
        <w:rPr>
          <w:color w:val="9E8317"/>
        </w:rPr>
        <w:t xml:space="preserve">Edustajainhuone </w:t>
      </w:r>
      <w:r>
        <w:t xml:space="preserve">kuitenkin äänesti </w:t>
      </w:r>
      <w:r>
        <w:rPr>
          <w:color w:val="01190F"/>
        </w:rPr>
        <w:t xml:space="preserve">kumotakseen suurimman osan vuoden 1988 </w:t>
      </w:r>
      <w:r>
        <w:rPr>
          <w:color w:val="847D81"/>
        </w:rPr>
        <w:t xml:space="preserve">pahanlaatuisten sairauksien katettuja kuluja koskevasta laista</w:t>
      </w:r>
      <w:r>
        <w:rPr>
          <w:color w:val="01190F"/>
        </w:rPr>
        <w:t xml:space="preserve">, jolla </w:t>
      </w:r>
      <w:r>
        <w:t xml:space="preserve">lopetettaisiin jatkuvan hoidon kuukausittainen maksu sekä </w:t>
      </w:r>
      <w:r>
        <w:rPr>
          <w:color w:val="58018B"/>
        </w:rPr>
        <w:t xml:space="preserve">epäsuosittu tuloverolisämaksu, </w:t>
      </w:r>
      <w:r>
        <w:rPr>
          <w:color w:val="B70639"/>
        </w:rPr>
        <w:t xml:space="preserve">jota </w:t>
      </w:r>
      <w:r>
        <w:rPr>
          <w:color w:val="58018B"/>
        </w:rPr>
        <w:t xml:space="preserve">noin 40 prosenttia </w:t>
      </w:r>
      <w:r>
        <w:rPr>
          <w:color w:val="703B01"/>
        </w:rPr>
        <w:t xml:space="preserve">sairausvakuutusohjelman </w:t>
      </w:r>
      <w:r>
        <w:rPr>
          <w:color w:val="58018B"/>
        </w:rPr>
        <w:t xml:space="preserve">varakkaimmista vakuutetuista </w:t>
      </w:r>
      <w:r>
        <w:rPr>
          <w:color w:val="B70639"/>
        </w:rPr>
        <w:t xml:space="preserve">maksaa</w:t>
      </w:r>
      <w:r>
        <w:t xml:space="preserve">. </w:t>
      </w:r>
      <w:r>
        <w:rPr>
          <w:color w:val="118B8A"/>
        </w:rPr>
        <w:t xml:space="preserve">Senaatin</w:t>
      </w:r>
      <w:r>
        <w:rPr>
          <w:color w:val="F7F1DF"/>
        </w:rPr>
        <w:t xml:space="preserve"> vähemmän laajan suunnitelman </w:t>
      </w:r>
      <w:r>
        <w:t xml:space="preserve">mukaan pysyvän hoidon kuukausittainen maksu säilyisi ja nousisi </w:t>
      </w:r>
      <w:r>
        <w:rPr>
          <w:color w:val="00587F"/>
        </w:rPr>
        <w:t xml:space="preserve">ensi vuonna </w:t>
      </w:r>
      <w:r>
        <w:t xml:space="preserve">4,90 dollariin, mutta verolisäys poistettaisiin. </w:t>
      </w:r>
      <w:r>
        <w:rPr>
          <w:color w:val="4AFEFA"/>
        </w:rPr>
        <w:t xml:space="preserve">Sairausvakuutusohjelman </w:t>
      </w:r>
      <w:r>
        <w:rPr>
          <w:color w:val="0BC582"/>
        </w:rPr>
        <w:t xml:space="preserve">B-osa </w:t>
      </w:r>
      <w:r>
        <w:t xml:space="preserve">maksaa 80 prosenttia </w:t>
      </w:r>
      <w:r>
        <w:rPr>
          <w:color w:val="FCB164"/>
        </w:rPr>
        <w:t xml:space="preserve">vakuutettujen omavastuusta </w:t>
      </w:r>
      <w:r>
        <w:rPr>
          <w:color w:val="FCB164"/>
        </w:rPr>
        <w:t xml:space="preserve">75 dollarin vuotuisen omavastuun ylittävistä </w:t>
      </w:r>
      <w:r>
        <w:rPr>
          <w:color w:val="FCB164"/>
        </w:rPr>
        <w:t xml:space="preserve">sairauskuluista</w:t>
      </w:r>
      <w:r>
        <w:t xml:space="preserve">. </w:t>
      </w:r>
      <w:r>
        <w:rPr>
          <w:color w:val="00587F"/>
        </w:rPr>
        <w:t xml:space="preserve">Ensi </w:t>
      </w:r>
      <w:r>
        <w:t xml:space="preserve">vuonna </w:t>
      </w:r>
      <w:r>
        <w:rPr>
          <w:color w:val="000D2C"/>
        </w:rPr>
        <w:t xml:space="preserve">pahanlaatuisten sairauksien kulujen korvaamista koskevaan lakiin </w:t>
      </w:r>
      <w:r>
        <w:t xml:space="preserve">lisätään tappion rajoittamista koskeva säännös, jolla asetetaan </w:t>
      </w:r>
      <w:r>
        <w:rPr>
          <w:color w:val="53495F"/>
        </w:rPr>
        <w:t xml:space="preserve">enimmäismäärä</w:t>
      </w:r>
      <w:r>
        <w:rPr>
          <w:color w:val="F95475"/>
        </w:rPr>
        <w:t xml:space="preserve">, jonka </w:t>
      </w:r>
      <w:r>
        <w:rPr>
          <w:color w:val="53495F"/>
        </w:rPr>
        <w:t xml:space="preserve">vakuutuksenantajien on maksettava lääkäreille</w:t>
      </w:r>
      <w:r>
        <w:t xml:space="preserve">. </w:t>
      </w:r>
      <w:r>
        <w:t xml:space="preserve">Sekä edustajainhuoneen että senaatin lakiehdotukset kustannusten ja kattavuuden vähentämiseksi </w:t>
      </w:r>
      <w:r>
        <w:rPr>
          <w:color w:val="61FC03"/>
        </w:rPr>
        <w:t xml:space="preserve">jatkuvan hoitosuunnitelman mukaisesti </w:t>
      </w:r>
      <w:r>
        <w:t xml:space="preserve">poistaisivat ylärajan lääkärien laskuista. Jos </w:t>
      </w:r>
      <w:r>
        <w:rPr>
          <w:color w:val="9E8317"/>
        </w:rPr>
        <w:t xml:space="preserve">edustajainhuone </w:t>
      </w:r>
      <w:r>
        <w:t xml:space="preserve">onnistuu </w:t>
      </w:r>
      <w:r>
        <w:t xml:space="preserve">pyrkimyksissään estää</w:t>
      </w:r>
      <w:r>
        <w:rPr>
          <w:color w:val="61FC03"/>
        </w:rPr>
        <w:t xml:space="preserve"> ikuinen hoitosuunnitelma</w:t>
      </w:r>
      <w:r>
        <w:t xml:space="preserve">, </w:t>
      </w:r>
      <w:r>
        <w:rPr>
          <w:color w:val="0BC582"/>
        </w:rPr>
        <w:t xml:space="preserve">B-osan </w:t>
      </w:r>
      <w:r>
        <w:t xml:space="preserve">kuukausimaksut </w:t>
      </w:r>
      <w:r>
        <w:t xml:space="preserve">ovat </w:t>
      </w:r>
      <w:r>
        <w:t xml:space="preserve">ensi vuonna 29 dollaria. Jos </w:t>
      </w:r>
      <w:r>
        <w:rPr>
          <w:color w:val="118B8A"/>
        </w:rPr>
        <w:t xml:space="preserve">senaatin</w:t>
      </w:r>
      <w:r>
        <w:rPr>
          <w:color w:val="F7F1DF"/>
        </w:rPr>
        <w:t xml:space="preserve"> suunnitelma </w:t>
      </w:r>
      <w:r>
        <w:t xml:space="preserve">onnistuu, </w:t>
      </w:r>
      <w:r>
        <w:t xml:space="preserve">vakuutusmaksu on 33,90 dollaria, ja lisäksi 4,90 dollaria maksetaan </w:t>
      </w:r>
      <w:r>
        <w:rPr>
          <w:color w:val="DE98FD"/>
        </w:rPr>
        <w:t xml:space="preserve">sairausvakuutusohjelman </w:t>
      </w:r>
      <w:r>
        <w:rPr>
          <w:color w:val="5D9608"/>
        </w:rPr>
        <w:t xml:space="preserve">A-osan </w:t>
      </w:r>
      <w:r>
        <w:t xml:space="preserve">laajennetusta sairaalakattavuudesta</w:t>
      </w:r>
      <w:r>
        <w:t xml:space="preserve">. </w:t>
      </w:r>
      <w:r>
        <w:t xml:space="preserve">Suurin osa </w:t>
      </w:r>
      <w:r>
        <w:rPr>
          <w:color w:val="5D9608"/>
        </w:rPr>
        <w:t xml:space="preserve">A-osan </w:t>
      </w:r>
      <w:r>
        <w:t xml:space="preserve">kustannuksista </w:t>
      </w:r>
      <w:r>
        <w:t xml:space="preserve">katetaan työntekijöiltä ja työnantajilta perittävillä palkkaveroilla.</w:t>
      </w:r>
    </w:p>
    <w:p>
      <w:r>
        <w:rPr>
          <w:b/>
        </w:rPr>
        <w:t xml:space="preserve">Asiakirjan numero 454</w:t>
      </w:r>
    </w:p>
    <w:p>
      <w:r>
        <w:rPr>
          <w:b/>
        </w:rPr>
        <w:t xml:space="preserve">Asiakirjan tunniste: wsj0673-001</w:t>
      </w:r>
    </w:p>
    <w:p>
      <w:r>
        <w:rPr>
          <w:color w:val="310106"/>
        </w:rPr>
        <w:t xml:space="preserve">Lockheed Corp. </w:t>
      </w:r>
      <w:r>
        <w:t xml:space="preserve">ilmoitti </w:t>
      </w:r>
      <w:r>
        <w:rPr>
          <w:color w:val="04640D"/>
        </w:rPr>
        <w:t xml:space="preserve">vähentävänsä </w:t>
      </w:r>
      <w:r>
        <w:rPr>
          <w:color w:val="FB5514"/>
        </w:rPr>
        <w:t xml:space="preserve">Aeronautical Systems -yksikön </w:t>
      </w:r>
      <w:r>
        <w:rPr>
          <w:color w:val="FEFB0A"/>
        </w:rPr>
        <w:t xml:space="preserve">työntekijöitä </w:t>
      </w:r>
      <w:r>
        <w:rPr>
          <w:color w:val="FB5514"/>
        </w:rPr>
        <w:t xml:space="preserve">Kaliforniassa ja Georgiassa </w:t>
      </w:r>
      <w:r>
        <w:rPr>
          <w:color w:val="04640D"/>
        </w:rPr>
        <w:t xml:space="preserve">useilla sadoilla työntekijöillä </w:t>
      </w:r>
      <w:r>
        <w:t xml:space="preserve">sotateollisuuden heikkenemisen </w:t>
      </w:r>
      <w:r>
        <w:rPr>
          <w:color w:val="04640D"/>
        </w:rPr>
        <w:t xml:space="preserve">vuoksi. Kyseinen </w:t>
      </w:r>
      <w:r>
        <w:rPr>
          <w:color w:val="0BC582"/>
        </w:rPr>
        <w:t xml:space="preserve">Lockheedin </w:t>
      </w:r>
      <w:r>
        <w:rPr>
          <w:color w:val="00587F"/>
        </w:rPr>
        <w:t xml:space="preserve">yksikkö </w:t>
      </w:r>
      <w:r>
        <w:t xml:space="preserve">työllistää 24 000 työntekijää, ja se aikoo toteuttaa vähennykset yhdistämällä </w:t>
      </w:r>
      <w:r>
        <w:rPr>
          <w:color w:val="FEB8C8"/>
        </w:rPr>
        <w:t xml:space="preserve">lomautukset, luonnollisen poistuman ja eläkkeelle siirtymiset</w:t>
      </w:r>
      <w:r>
        <w:t xml:space="preserve">. </w:t>
      </w:r>
      <w:r>
        <w:t xml:space="preserve">Tiedottajan mukaan </w:t>
      </w:r>
      <w:r>
        <w:rPr>
          <w:color w:val="04640D"/>
        </w:rPr>
        <w:t xml:space="preserve">vähennysten on määrä </w:t>
      </w:r>
      <w:r>
        <w:t xml:space="preserve">toteutua vuoden loppuun mennessä, mutta vielä ei ole päätetty tarkkaan, kuinka paljon </w:t>
      </w:r>
      <w:r>
        <w:rPr>
          <w:color w:val="9E8317"/>
        </w:rPr>
        <w:t xml:space="preserve">työvoimaa </w:t>
      </w:r>
      <w:r>
        <w:t xml:space="preserve">vähennetään. </w:t>
      </w:r>
      <w:r>
        <w:rPr>
          <w:color w:val="310106"/>
        </w:rPr>
        <w:t xml:space="preserve">Lockheedin </w:t>
      </w:r>
      <w:r>
        <w:t xml:space="preserve">kolmannen vuosineljänneksen nettotappio oli 32 miljoonaa dollaria, mikä johtui suurelta osin </w:t>
      </w:r>
      <w:r>
        <w:rPr>
          <w:color w:val="01190F"/>
        </w:rPr>
        <w:t xml:space="preserve">kiinteähintaisten</w:t>
      </w:r>
      <w:r>
        <w:t xml:space="preserve"> sotilassopimusten kustannusylityksistä</w:t>
      </w:r>
      <w:r>
        <w:t xml:space="preserve">. </w:t>
      </w:r>
      <w:r>
        <w:t xml:space="preserve">Analyytikot sanovat, että koska muutkin sotilassopimustoimittajat valittavat tappioita vastaavista sopimuksista, </w:t>
      </w:r>
      <w:r>
        <w:rPr>
          <w:color w:val="847D81"/>
        </w:rPr>
        <w:t xml:space="preserve">veronmaksajien viime vuosina sotilasvarusteista saamat </w:t>
      </w:r>
      <w:r>
        <w:rPr>
          <w:color w:val="847D81"/>
        </w:rPr>
        <w:t xml:space="preserve">tarjoukset </w:t>
      </w:r>
      <w:r>
        <w:rPr>
          <w:color w:val="58018B"/>
        </w:rPr>
        <w:t xml:space="preserve">ovat olleet </w:t>
      </w:r>
      <w:r>
        <w:t xml:space="preserve">vain näennäisiä kauppoja. </w:t>
      </w:r>
      <w:r>
        <w:rPr>
          <w:color w:val="B70639"/>
        </w:rPr>
        <w:t xml:space="preserve">Sotilasurakoitsijat "eivät voi jatkossakaan voittaa sopimuksia </w:t>
      </w:r>
      <w:r>
        <w:rPr>
          <w:color w:val="703B01"/>
        </w:rPr>
        <w:t xml:space="preserve">tällä tavalla</w:t>
      </w:r>
      <w:r>
        <w:t xml:space="preserve">", sanoi Howard Rubel, </w:t>
      </w:r>
      <w:r>
        <w:rPr>
          <w:color w:val="310106"/>
        </w:rPr>
        <w:t xml:space="preserve">C. C.</w:t>
      </w:r>
      <w:r>
        <w:rPr>
          <w:color w:val="310106"/>
        </w:rPr>
        <w:t xml:space="preserve">:n </w:t>
      </w:r>
      <w:r>
        <w:t xml:space="preserve">analyytikko. </w:t>
      </w:r>
      <w:r>
        <w:rPr>
          <w:color w:val="310106"/>
        </w:rPr>
        <w:t xml:space="preserve">J. Lawrence, Morgan Grenfell Inc., New York</w:t>
      </w:r>
      <w:r>
        <w:t xml:space="preserve">. "</w:t>
      </w:r>
      <w:r>
        <w:rPr>
          <w:color w:val="B70639"/>
        </w:rPr>
        <w:t xml:space="preserve">Se</w:t>
      </w:r>
      <w:r>
        <w:t xml:space="preserve"> tuo </w:t>
      </w:r>
      <w:r>
        <w:t xml:space="preserve">liikaa vaikeuksia.</w:t>
      </w:r>
    </w:p>
    <w:p>
      <w:r>
        <w:rPr>
          <w:b/>
        </w:rPr>
        <w:t xml:space="preserve">Asiakirjan numero 455</w:t>
      </w:r>
    </w:p>
    <w:p>
      <w:r>
        <w:rPr>
          <w:b/>
        </w:rPr>
        <w:t xml:space="preserve">Asiakirjan tunniste: wsj0674-001</w:t>
      </w:r>
    </w:p>
    <w:p>
      <w:r>
        <w:rPr>
          <w:color w:val="310106"/>
        </w:rPr>
        <w:t xml:space="preserve">Jim Pattison Industries Ltd, joka on yksi </w:t>
      </w:r>
      <w:r>
        <w:rPr>
          <w:color w:val="FB5514"/>
        </w:rPr>
        <w:t xml:space="preserve">liikemies James Pattisonin </w:t>
      </w:r>
      <w:r>
        <w:rPr>
          <w:color w:val="04640D"/>
        </w:rPr>
        <w:t xml:space="preserve">omistamasta </w:t>
      </w:r>
      <w:r>
        <w:rPr>
          <w:color w:val="04640D"/>
        </w:rPr>
        <w:t xml:space="preserve">yritysryhmästä, jolla on pieni määrä omistajia</w:t>
      </w:r>
      <w:r>
        <w:rPr>
          <w:color w:val="E115C0"/>
        </w:rPr>
        <w:t xml:space="preserve">, on ilmoittanut "aikovansa hakea määräysvaltaa" Torontossa sijaitsevassa </w:t>
      </w:r>
      <w:r>
        <w:rPr>
          <w:color w:val="00587F"/>
        </w:rPr>
        <w:t xml:space="preserve">pakkauskonserni Innopac Inc:ssä, josta </w:t>
      </w:r>
      <w:r>
        <w:rPr>
          <w:color w:val="0BC582"/>
        </w:rPr>
        <w:t xml:space="preserve">se </w:t>
      </w:r>
      <w:r>
        <w:rPr>
          <w:color w:val="00587F"/>
        </w:rPr>
        <w:t xml:space="preserve">omistaa jo 30 prosenttia</w:t>
      </w:r>
      <w:r>
        <w:t xml:space="preserve">. </w:t>
      </w:r>
      <w:r>
        <w:rPr>
          <w:color w:val="FEB8C8"/>
        </w:rPr>
        <w:t xml:space="preserve">Jim Pattison Industries, holdingyhtiö, </w:t>
      </w:r>
      <w:r>
        <w:rPr>
          <w:color w:val="9E8317"/>
        </w:rPr>
        <w:t xml:space="preserve">jonka vuosimyynti on noin 1,9 miljardia dollaria ja joka </w:t>
      </w:r>
      <w:r>
        <w:rPr>
          <w:color w:val="9E8317"/>
        </w:rPr>
        <w:t xml:space="preserve">tulee pääasiassa autokauppojen ja päivittäistavarakauppojen kautta</w:t>
      </w:r>
      <w:r>
        <w:t xml:space="preserve">, </w:t>
      </w:r>
      <w:r>
        <w:t xml:space="preserve">ei tarkentanut </w:t>
      </w:r>
      <w:r>
        <w:rPr>
          <w:color w:val="E115C0"/>
        </w:rPr>
        <w:t xml:space="preserve">lausuntoa, </w:t>
      </w:r>
      <w:r>
        <w:t xml:space="preserve">ja </w:t>
      </w:r>
      <w:r>
        <w:rPr>
          <w:color w:val="58018B"/>
        </w:rPr>
        <w:t xml:space="preserve">yhtiön </w:t>
      </w:r>
      <w:r>
        <w:rPr>
          <w:color w:val="847D81"/>
        </w:rPr>
        <w:t xml:space="preserve">edustaja </w:t>
      </w:r>
      <w:r>
        <w:t xml:space="preserve">kieltäytyi kommentoimasta asiaa tarkemmin. </w:t>
      </w:r>
      <w:r>
        <w:rPr>
          <w:color w:val="FEB8C8"/>
        </w:rPr>
        <w:t xml:space="preserve">Yhtiön </w:t>
      </w:r>
      <w:r>
        <w:t xml:space="preserve">mukaan </w:t>
      </w:r>
      <w:r>
        <w:rPr>
          <w:color w:val="B70639"/>
        </w:rPr>
        <w:t xml:space="preserve">se omistaa nyt noin 4,2 miljoonaa </w:t>
      </w:r>
      <w:r>
        <w:rPr>
          <w:color w:val="703B01"/>
        </w:rPr>
        <w:t xml:space="preserve">Innopacin </w:t>
      </w:r>
      <w:r>
        <w:rPr>
          <w:color w:val="B70639"/>
        </w:rPr>
        <w:t xml:space="preserve">13,8 miljoonasta </w:t>
      </w:r>
      <w:r>
        <w:rPr>
          <w:color w:val="B70639"/>
        </w:rPr>
        <w:t xml:space="preserve">liikkeessä olevasta</w:t>
      </w:r>
      <w:r>
        <w:rPr>
          <w:color w:val="B70639"/>
        </w:rPr>
        <w:t xml:space="preserve"> kantaosakkeesta</w:t>
      </w:r>
      <w:r>
        <w:t xml:space="preserve">, </w:t>
      </w:r>
      <w:r>
        <w:rPr>
          <w:color w:val="B70639"/>
        </w:rPr>
        <w:t xml:space="preserve">jolloin </w:t>
      </w:r>
      <w:r>
        <w:t xml:space="preserve">sen yhteenlaskettu markkina-arvo on noin 137,8 miljoonaa Kanadan dollaria (117,3 miljoonaa Yhdysvaltain dollaria). </w:t>
      </w:r>
      <w:r>
        <w:rPr>
          <w:color w:val="F7F1DF"/>
        </w:rPr>
        <w:t xml:space="preserve">Innopac </w:t>
      </w:r>
      <w:r>
        <w:t xml:space="preserve">ilmoitti </w:t>
      </w:r>
      <w:r>
        <w:rPr>
          <w:color w:val="E115C0"/>
        </w:rPr>
        <w:t xml:space="preserve">erikseen </w:t>
      </w:r>
      <w:r>
        <w:t xml:space="preserve">neljännen neljänneksen </w:t>
      </w:r>
      <w:r>
        <w:rPr>
          <w:color w:val="118B8A"/>
        </w:rPr>
        <w:t xml:space="preserve">tappioksi noin 2,6 miljoonaa Kanadan dollaria eli 18 Kanadan senttiä osaketta kohti</w:t>
      </w:r>
      <w:r>
        <w:rPr>
          <w:color w:val="4AFEFA"/>
        </w:rPr>
        <w:t xml:space="preserve">, </w:t>
      </w:r>
      <w:r>
        <w:rPr>
          <w:color w:val="4AFEFA"/>
        </w:rPr>
        <w:t xml:space="preserve">mikä johtui varastojen arvonalennuksista</w:t>
      </w:r>
      <w:r>
        <w:t xml:space="preserve">. </w:t>
      </w:r>
      <w:r>
        <w:rPr>
          <w:color w:val="4AFEFA"/>
        </w:rPr>
        <w:t xml:space="preserve">Näiden tulosten seurauksena 31. </w:t>
      </w:r>
      <w:r>
        <w:rPr>
          <w:color w:val="FCB164"/>
        </w:rPr>
        <w:t xml:space="preserve">elokuuta päättyneen </w:t>
      </w:r>
      <w:r>
        <w:rPr>
          <w:color w:val="FCB164"/>
        </w:rPr>
        <w:t xml:space="preserve">vuoden </w:t>
      </w:r>
      <w:r>
        <w:t xml:space="preserve">nettotulos oli </w:t>
      </w:r>
      <w:r>
        <w:rPr>
          <w:color w:val="000D2C"/>
        </w:rPr>
        <w:t xml:space="preserve">2,7 miljoonaa Kanadan dollaria eli 20 Kanadan senttiä osaketta kohti, kun </w:t>
      </w:r>
      <w:r>
        <w:rPr>
          <w:color w:val="000D2C"/>
        </w:rPr>
        <w:t xml:space="preserve">se </w:t>
      </w:r>
      <w:r>
        <w:t xml:space="preserve">viime vuonna oli 9,7 miljoonaa Kanadan dollaria eli 70 Kanadan senttiä osaketta kohti. Myynti oli </w:t>
      </w:r>
      <w:r>
        <w:rPr>
          <w:color w:val="53495F"/>
        </w:rPr>
        <w:t xml:space="preserve">291,6 miljoonaa Kanadan dollaria</w:t>
      </w:r>
      <w:r>
        <w:t xml:space="preserve">, </w:t>
      </w:r>
      <w:r>
        <w:t xml:space="preserve">kun se vuonna 1988 oli 252 miljoonaa Kanadan dollaria. </w:t>
      </w:r>
      <w:r>
        <w:rPr>
          <w:color w:val="61FC03"/>
        </w:rPr>
        <w:t xml:space="preserve">Innopacin </w:t>
      </w:r>
      <w:r>
        <w:rPr>
          <w:color w:val="F95475"/>
        </w:rPr>
        <w:t xml:space="preserve">toimitusjohtaja </w:t>
      </w:r>
      <w:r>
        <w:rPr>
          <w:color w:val="F95475"/>
        </w:rPr>
        <w:t xml:space="preserve">Martin Fabi </w:t>
      </w:r>
      <w:r>
        <w:t xml:space="preserve">sanoi, </w:t>
      </w:r>
      <w:r>
        <w:t xml:space="preserve">että </w:t>
      </w:r>
      <w:r>
        <w:rPr>
          <w:color w:val="F7F1DF"/>
        </w:rPr>
        <w:t xml:space="preserve">Innopac </w:t>
      </w:r>
      <w:r>
        <w:t xml:space="preserve">pitää </w:t>
      </w:r>
      <w:r>
        <w:rPr>
          <w:color w:val="5D9608"/>
        </w:rPr>
        <w:t xml:space="preserve">Pattisonin </w:t>
      </w:r>
      <w:r>
        <w:t xml:space="preserve">päätöstä hakeutua </w:t>
      </w:r>
      <w:r>
        <w:rPr>
          <w:color w:val="F7F1DF"/>
        </w:rPr>
        <w:t xml:space="preserve">yhtiön </w:t>
      </w:r>
      <w:r>
        <w:t xml:space="preserve">johtoon </w:t>
      </w:r>
      <w:r>
        <w:t xml:space="preserve">"erittäin hyödyllisenä" siirtona. "Olen iloinen, että hänellä on </w:t>
      </w:r>
      <w:r>
        <w:t xml:space="preserve">hyvä mielipide </w:t>
      </w:r>
      <w:r>
        <w:rPr>
          <w:color w:val="F7F1DF"/>
        </w:rPr>
        <w:t xml:space="preserve">yrityksestämme</w:t>
      </w:r>
      <w:r>
        <w:t xml:space="preserve">", hän sanoi. </w:t>
      </w:r>
      <w:r>
        <w:rPr>
          <w:color w:val="F95475"/>
        </w:rPr>
        <w:t xml:space="preserve">Fabi </w:t>
      </w:r>
      <w:r>
        <w:t xml:space="preserve">ei sanonut suoraan, </w:t>
      </w:r>
      <w:r>
        <w:t xml:space="preserve">oliko </w:t>
      </w:r>
      <w:r>
        <w:rPr>
          <w:color w:val="5D9608"/>
        </w:rPr>
        <w:t xml:space="preserve">Pattison </w:t>
      </w:r>
      <w:r>
        <w:t xml:space="preserve">kertonut </w:t>
      </w:r>
      <w:r>
        <w:t xml:space="preserve">suunnitellun tarjouksensa </w:t>
      </w:r>
      <w:r>
        <w:t xml:space="preserve">mahdollisista ehdoista</w:t>
      </w:r>
      <w:r>
        <w:t xml:space="preserve">. </w:t>
      </w:r>
      <w:r>
        <w:rPr>
          <w:color w:val="F7F1DF"/>
        </w:rPr>
        <w:t xml:space="preserve">Innopac </w:t>
      </w:r>
      <w:r>
        <w:t xml:space="preserve">muun muassa kierrättää </w:t>
      </w:r>
      <w:r>
        <w:rPr>
          <w:color w:val="DE98FD"/>
        </w:rPr>
        <w:t xml:space="preserve">styroksituotteita, </w:t>
      </w:r>
      <w:r>
        <w:rPr>
          <w:color w:val="DE98FD"/>
        </w:rPr>
        <w:t xml:space="preserve">joita käytetään usein pikaruokaketjujen, kuten McDonald's Corp:n, ruokapakkauksissa</w:t>
      </w:r>
      <w:r>
        <w:t xml:space="preserve">. </w:t>
      </w:r>
      <w:r>
        <w:rPr>
          <w:color w:val="4F584E"/>
        </w:rPr>
        <w:t xml:space="preserve">Yhteisyritys</w:t>
      </w:r>
      <w:r>
        <w:rPr>
          <w:color w:val="248AD0"/>
        </w:rPr>
        <w:t xml:space="preserve">, </w:t>
      </w:r>
      <w:r>
        <w:rPr>
          <w:color w:val="4F584E"/>
        </w:rPr>
        <w:t xml:space="preserve">johon kuuluu Innopacin ja Mobil Corp. tytäryhtiöitä. </w:t>
      </w:r>
      <w:r>
        <w:t xml:space="preserve">avasi tänä vuonna Yhdysvaltojen ensimmäisen polystyreenin kierrätyslaitoksen Leominsteriin, Massachusettsiin.</w:t>
      </w:r>
    </w:p>
    <w:p>
      <w:r>
        <w:rPr>
          <w:b/>
        </w:rPr>
        <w:t xml:space="preserve">Asiakirjan numero 456</w:t>
      </w:r>
    </w:p>
    <w:p>
      <w:r>
        <w:rPr>
          <w:b/>
        </w:rPr>
        <w:t xml:space="preserve">Asiakirjan tunniste: wsj0675-001</w:t>
      </w:r>
    </w:p>
    <w:p>
      <w:r>
        <w:rPr>
          <w:color w:val="310106"/>
        </w:rPr>
        <w:t xml:space="preserve">Yhä useammat välitysyhtiöt </w:t>
      </w:r>
      <w:r>
        <w:t xml:space="preserve">pitävät ohjelmakauppaa kurissa, </w:t>
      </w:r>
      <w:r>
        <w:t xml:space="preserve">mutta suuret institutionaaliset sijoittajat jatkavat todennäköisesti </w:t>
      </w:r>
      <w:r>
        <w:rPr>
          <w:color w:val="04640D"/>
        </w:rPr>
        <w:t xml:space="preserve">yleistä käytäntöä, </w:t>
      </w:r>
      <w:r>
        <w:rPr>
          <w:color w:val="FEFB0A"/>
        </w:rPr>
        <w:t xml:space="preserve">joka </w:t>
      </w:r>
      <w:r>
        <w:rPr>
          <w:color w:val="04640D"/>
        </w:rPr>
        <w:t xml:space="preserve">hermostuttaa </w:t>
      </w:r>
      <w:r>
        <w:rPr>
          <w:color w:val="FB5514"/>
        </w:rPr>
        <w:t xml:space="preserve">osakemarkkinoita </w:t>
      </w:r>
      <w:r>
        <w:rPr>
          <w:color w:val="04640D"/>
        </w:rPr>
        <w:t xml:space="preserve">entisestään</w:t>
      </w:r>
      <w:r>
        <w:t xml:space="preserve">. Bear Stearns, Morgan Stanley ja Oppenheimer ovat alistuneet kritiikkiin ja liittyneet PaineWebberiin keskeyttämällä osakeindekseillä käytävän arbitraasikaupan omille tileilleen. </w:t>
      </w:r>
      <w:r>
        <w:rPr>
          <w:color w:val="00587F"/>
        </w:rPr>
        <w:t xml:space="preserve">Osakeindeksirahastojen </w:t>
      </w:r>
      <w:r>
        <w:t xml:space="preserve">odotetaan silti </w:t>
      </w:r>
      <w:r>
        <w:t xml:space="preserve">jatkavan laajojen ohjelmien käynnistämistä koko markkinoilla. </w:t>
      </w:r>
      <w:r>
        <w:rPr>
          <w:color w:val="0BC582"/>
        </w:rPr>
        <w:t xml:space="preserve">Eräät </w:t>
      </w:r>
      <w:r>
        <w:rPr>
          <w:color w:val="FEB8C8"/>
        </w:rPr>
        <w:t xml:space="preserve">New Yorkin pörssin </w:t>
      </w:r>
      <w:r>
        <w:rPr>
          <w:color w:val="0BC582"/>
        </w:rPr>
        <w:t xml:space="preserve">yritykset </w:t>
      </w:r>
      <w:r>
        <w:rPr>
          <w:color w:val="0BC582"/>
        </w:rPr>
        <w:t xml:space="preserve">valmistelevat valitusta </w:t>
      </w:r>
      <w:r>
        <w:rPr>
          <w:color w:val="9E8317"/>
        </w:rPr>
        <w:t xml:space="preserve">ohjelmakaupasta </w:t>
      </w:r>
      <w:r>
        <w:rPr>
          <w:color w:val="0BC582"/>
        </w:rPr>
        <w:t xml:space="preserve">ja </w:t>
      </w:r>
      <w:r>
        <w:rPr>
          <w:color w:val="FEB8C8"/>
        </w:rPr>
        <w:t xml:space="preserve">pörssin </w:t>
      </w:r>
      <w:r>
        <w:rPr>
          <w:color w:val="0BC582"/>
        </w:rPr>
        <w:t xml:space="preserve">roolista </w:t>
      </w:r>
      <w:r>
        <w:rPr>
          <w:color w:val="9E8317"/>
        </w:rPr>
        <w:t xml:space="preserve">siinä</w:t>
      </w:r>
      <w:r>
        <w:t xml:space="preserve">. </w:t>
      </w:r>
      <w:r>
        <w:rPr>
          <w:color w:val="0BC582"/>
        </w:rPr>
        <w:t xml:space="preserve">Näitä toimia </w:t>
      </w:r>
      <w:r>
        <w:t xml:space="preserve">johtaa Contel. Yksityiset menot kasvoivat syyskuussa </w:t>
      </w:r>
      <w:r>
        <w:rPr>
          <w:color w:val="01190F"/>
        </w:rPr>
        <w:t xml:space="preserve">0,2 prosenttia</w:t>
      </w:r>
      <w:r>
        <w:rPr>
          <w:color w:val="847D81"/>
        </w:rPr>
        <w:t xml:space="preserve">, </w:t>
      </w:r>
      <w:r>
        <w:rPr>
          <w:color w:val="01190F"/>
        </w:rPr>
        <w:t xml:space="preserve">mikä</w:t>
      </w:r>
      <w:r>
        <w:rPr>
          <w:color w:val="847D81"/>
        </w:rPr>
        <w:t xml:space="preserve"> on </w:t>
      </w:r>
      <w:r>
        <w:rPr>
          <w:color w:val="847D81"/>
        </w:rPr>
        <w:t xml:space="preserve">pienin kasvu vuoteen</w:t>
      </w:r>
      <w:r>
        <w:t xml:space="preserve">. </w:t>
      </w:r>
      <w:r>
        <w:rPr>
          <w:color w:val="847D81"/>
        </w:rPr>
        <w:t xml:space="preserve">Tällainen hidastuminen </w:t>
      </w:r>
      <w:r>
        <w:t xml:space="preserve">herättää kysymyksiä talouden vahvuudesta, sillä menot vauhdittivat suurinta osaa </w:t>
      </w:r>
      <w:r>
        <w:rPr>
          <w:color w:val="58018B"/>
        </w:rPr>
        <w:t xml:space="preserve">kolmannen neljänneksen </w:t>
      </w:r>
      <w:r>
        <w:t xml:space="preserve">bruttokansantuotteen kasvusta</w:t>
      </w:r>
      <w:r>
        <w:t xml:space="preserve">. Henkilökohtaiset tulot kasvoivat puolestaan heikosti, 0,3 prosenttia. Koneiden valmistajien mukaan tehtaiden omistajat ostavat uusia koneita vakaaseen tahtiin tänä syksynä. Heikko automyynti herättää kuitenkin kysymyksiä autoalan tulevasta kysynnästä. </w:t>
      </w:r>
      <w:r>
        <w:rPr>
          <w:color w:val="B70639"/>
        </w:rPr>
        <w:t xml:space="preserve">Southernin Gulf Power -yksikkö </w:t>
      </w:r>
      <w:r>
        <w:t xml:space="preserve">saattaa tällä viikolla tunnustaa syyllisyytensä syytteisiin, joiden mukaan se on laittomasti kanavoinut </w:t>
      </w:r>
      <w:r>
        <w:rPr>
          <w:color w:val="B70639"/>
        </w:rPr>
        <w:t xml:space="preserve">yhtiön </w:t>
      </w:r>
      <w:r>
        <w:t xml:space="preserve">rahaa </w:t>
      </w:r>
      <w:r>
        <w:t xml:space="preserve">poliitikoille </w:t>
      </w:r>
      <w:r>
        <w:t xml:space="preserve">kolmansien osapuolten kautta. </w:t>
      </w:r>
      <w:r>
        <w:t xml:space="preserve">Alustavalla sopimuksella voitaisiin ratkaista </w:t>
      </w:r>
      <w:r>
        <w:t xml:space="preserve">osa </w:t>
      </w:r>
      <w:r>
        <w:rPr>
          <w:color w:val="B70639"/>
        </w:rPr>
        <w:t xml:space="preserve">Atlantassa sijaitsevaa yritystä </w:t>
      </w:r>
      <w:r>
        <w:t xml:space="preserve">koskevasta viime vuoden laajasta tutkimuksesta. </w:t>
      </w:r>
      <w:r>
        <w:rPr>
          <w:color w:val="703B01"/>
        </w:rPr>
        <w:t xml:space="preserve">LIN Broadcasting ja BellSourh </w:t>
      </w:r>
      <w:r>
        <w:rPr>
          <w:color w:val="F7F1DF"/>
        </w:rPr>
        <w:t xml:space="preserve">makeuttivat </w:t>
      </w:r>
      <w:r>
        <w:rPr>
          <w:color w:val="F7F1DF"/>
        </w:rPr>
        <w:t xml:space="preserve">suunnitelmansa </w:t>
      </w:r>
      <w:r>
        <w:rPr>
          <w:color w:val="118B8A"/>
        </w:rPr>
        <w:t xml:space="preserve">matkapuhelintoimintojen </w:t>
      </w:r>
      <w:r>
        <w:rPr>
          <w:color w:val="F7F1DF"/>
        </w:rPr>
        <w:t xml:space="preserve">yhdistämisestä </w:t>
      </w:r>
      <w:r>
        <w:rPr>
          <w:color w:val="F7F1DF"/>
        </w:rPr>
        <w:t xml:space="preserve">tarjoamalla LIN:n osakkeenomistajille 42 dollarin osakekohtaisen erityiskorvauksen</w:t>
      </w:r>
      <w:r>
        <w:t xml:space="preserve">. </w:t>
      </w:r>
      <w:r>
        <w:rPr>
          <w:color w:val="F7F1DF"/>
        </w:rPr>
        <w:t xml:space="preserve">Tämä uusi sopimus </w:t>
      </w:r>
      <w:r>
        <w:t xml:space="preserve">aiheuttaa </w:t>
      </w:r>
      <w:r>
        <w:t xml:space="preserve">kuitenkin </w:t>
      </w:r>
      <w:r>
        <w:rPr>
          <w:color w:val="4AFEFA"/>
        </w:rPr>
        <w:t xml:space="preserve">uudelle yhtiölle </w:t>
      </w:r>
      <w:r>
        <w:t xml:space="preserve">huomattavaa velkaa, eikä se välttämättä pysty </w:t>
      </w:r>
      <w:r>
        <w:t xml:space="preserve">estämään kilpailevan tarjouksentekijän, McCaw Cellularin, suunnitelmia. </w:t>
      </w:r>
      <w:r>
        <w:rPr>
          <w:color w:val="FCB164"/>
        </w:rPr>
        <w:t xml:space="preserve">Unisys </w:t>
      </w:r>
      <w:r>
        <w:t xml:space="preserve">raportoi </w:t>
      </w:r>
      <w:r>
        <w:t xml:space="preserve">648,2 miljoonan dollarin tappiosta </w:t>
      </w:r>
      <w:r>
        <w:rPr>
          <w:color w:val="58018B"/>
        </w:rPr>
        <w:t xml:space="preserve">kolmannella neljänneksellä</w:t>
      </w:r>
      <w:r>
        <w:t xml:space="preserve">, kun se ryhtyi nopeasti alaskirjaamaan erilaisia ongelmallisia saamisia ja valmistautumaan strategiansa muuttamiseen. Jotkut analyytikot kuitenkin ihmettelevät, kuinka voimakas tämä käänne on. </w:t>
      </w:r>
      <w:r>
        <w:rPr>
          <w:color w:val="796EE6"/>
        </w:rPr>
        <w:t xml:space="preserve">RJR Nabisco </w:t>
      </w:r>
      <w:r>
        <w:rPr>
          <w:color w:val="000D2C"/>
        </w:rPr>
        <w:t xml:space="preserve">on sopinut myyvänsä kolme makeisliiketoimintaa </w:t>
      </w:r>
      <w:r>
        <w:rPr>
          <w:color w:val="53495F"/>
        </w:rPr>
        <w:t xml:space="preserve">Nestlelle </w:t>
      </w:r>
      <w:r>
        <w:rPr>
          <w:color w:val="000D2C"/>
        </w:rPr>
        <w:t xml:space="preserve">370 miljoonalla dollarilla</w:t>
      </w:r>
      <w:r>
        <w:t xml:space="preserve">. </w:t>
      </w:r>
      <w:r>
        <w:rPr>
          <w:color w:val="000D2C"/>
        </w:rPr>
        <w:t xml:space="preserve">Kauppa </w:t>
      </w:r>
      <w:r>
        <w:t xml:space="preserve">auttaa </w:t>
      </w:r>
      <w:r>
        <w:rPr>
          <w:color w:val="F95475"/>
        </w:rPr>
        <w:t xml:space="preserve">RJR:ää </w:t>
      </w:r>
      <w:r>
        <w:t xml:space="preserve">lyhentämään velkojaan ja kasvattaa </w:t>
      </w:r>
      <w:r>
        <w:rPr>
          <w:color w:val="61FC03"/>
        </w:rPr>
        <w:t xml:space="preserve">Nestlen </w:t>
      </w:r>
      <w:r>
        <w:t xml:space="preserve">nykyistä osuutta </w:t>
      </w:r>
      <w:r>
        <w:t xml:space="preserve">Yhdysvaltain karkkimarkkinoista 7 prosentista 12 prosenttiin. </w:t>
      </w:r>
      <w:r>
        <w:rPr>
          <w:color w:val="5D9608"/>
        </w:rPr>
        <w:t xml:space="preserve">GM:n ja Fordin </w:t>
      </w:r>
      <w:r>
        <w:t xml:space="preserve">odotetaan joutuvan </w:t>
      </w:r>
      <w:r>
        <w:t xml:space="preserve">markkinoilla </w:t>
      </w:r>
      <w:r>
        <w:rPr>
          <w:color w:val="5D9608"/>
        </w:rPr>
        <w:t xml:space="preserve">vastakkain </w:t>
      </w:r>
      <w:r>
        <w:t xml:space="preserve">kilpailevien 15 prosentin omistusosuuksien ostamisesta Jaguarista. </w:t>
      </w:r>
      <w:r>
        <w:rPr>
          <w:color w:val="DE98FD"/>
        </w:rPr>
        <w:t xml:space="preserve">GM </w:t>
      </w:r>
      <w:r>
        <w:t xml:space="preserve">vahvisti, että se on saanut Yhdysvaltain kilpailuluvan </w:t>
      </w:r>
      <w:r>
        <w:t xml:space="preserve">omistustensa </w:t>
      </w:r>
      <w:r>
        <w:t xml:space="preserve">kasvattamiseen. </w:t>
      </w:r>
      <w:r>
        <w:rPr>
          <w:color w:val="98A088"/>
        </w:rPr>
        <w:t xml:space="preserve">Sansui Electric </w:t>
      </w:r>
      <w:r>
        <w:rPr>
          <w:color w:val="4F584E"/>
        </w:rPr>
        <w:t xml:space="preserve">on sopinut myyvänsä 51 prosentin osuuden brittiläiselle Polly Peckille 110 miljoonalla dollarilla</w:t>
      </w:r>
      <w:r>
        <w:t xml:space="preserve">. </w:t>
      </w:r>
      <w:r>
        <w:t xml:space="preserve">Analyytikot sanoivat kuitenkin, että </w:t>
      </w:r>
      <w:r>
        <w:rPr>
          <w:color w:val="4F584E"/>
        </w:rPr>
        <w:t xml:space="preserve">kauppa </w:t>
      </w:r>
      <w:r>
        <w:t xml:space="preserve">ei viittaa siihen, että Japani olisi avautumassa useammille ulkomaisille yritysostoille. </w:t>
      </w:r>
      <w:r>
        <w:rPr>
          <w:color w:val="248AD0"/>
        </w:rPr>
        <w:t xml:space="preserve">Kellogg </w:t>
      </w:r>
      <w:r>
        <w:rPr>
          <w:color w:val="5C5300"/>
        </w:rPr>
        <w:t xml:space="preserve">on keskeyttänyt </w:t>
      </w:r>
      <w:r>
        <w:rPr>
          <w:color w:val="9F6551"/>
        </w:rPr>
        <w:t xml:space="preserve">1 </w:t>
      </w:r>
      <w:r>
        <w:rPr>
          <w:color w:val="932C70"/>
        </w:rPr>
        <w:t xml:space="preserve">miljardin </w:t>
      </w:r>
      <w:r>
        <w:rPr>
          <w:color w:val="9F6551"/>
        </w:rPr>
        <w:t xml:space="preserve">dollarin </w:t>
      </w:r>
      <w:r>
        <w:rPr>
          <w:color w:val="932C70"/>
        </w:rPr>
        <w:t xml:space="preserve">arvoisen </w:t>
      </w:r>
      <w:r>
        <w:rPr>
          <w:color w:val="9F6551"/>
        </w:rPr>
        <w:t xml:space="preserve">viljanjalostustehtaan </w:t>
      </w:r>
      <w:r>
        <w:rPr>
          <w:color w:val="9F6551"/>
        </w:rPr>
        <w:t xml:space="preserve">työt</w:t>
      </w:r>
      <w:r>
        <w:t xml:space="preserve">, mikä </w:t>
      </w:r>
      <w:r>
        <w:rPr>
          <w:color w:val="5C5300"/>
        </w:rPr>
        <w:t xml:space="preserve">osoittaa </w:t>
      </w:r>
      <w:r>
        <w:t xml:space="preserve">epäilyksiä </w:t>
      </w:r>
      <w:r>
        <w:rPr>
          <w:color w:val="2B1B04"/>
        </w:rPr>
        <w:t xml:space="preserve">viljanjalostajan </w:t>
      </w:r>
      <w:r>
        <w:t xml:space="preserve">näkymistä </w:t>
      </w:r>
      <w:r>
        <w:rPr>
          <w:color w:val="B5AFC4"/>
        </w:rPr>
        <w:t xml:space="preserve">sen </w:t>
      </w:r>
      <w:r>
        <w:rPr>
          <w:color w:val="2B1B04"/>
        </w:rPr>
        <w:t xml:space="preserve">menettäessä markkinaosuuttaan</w:t>
      </w:r>
      <w:r>
        <w:t xml:space="preserve">. </w:t>
      </w:r>
      <w:r>
        <w:t xml:space="preserve">Vakuutusyhtiöt voivat joutua maksamaan San Franciscon maanjäristyksestä yhteensä </w:t>
      </w:r>
      <w:r>
        <w:rPr>
          <w:color w:val="D4C67A"/>
        </w:rPr>
        <w:t xml:space="preserve">lähes miljardi </w:t>
      </w:r>
      <w:r>
        <w:rPr>
          <w:color w:val="D4C67A"/>
        </w:rPr>
        <w:t xml:space="preserve">dollaria</w:t>
      </w:r>
      <w:r>
        <w:t xml:space="preserve">, mikä on </w:t>
      </w:r>
      <w:r>
        <w:t xml:space="preserve">paljon vähemmän kuin </w:t>
      </w:r>
      <w:r>
        <w:t xml:space="preserve">hurrikaani Hugon aiheuttamat 4 miljardia dollaria. </w:t>
      </w:r>
      <w:r>
        <w:rPr>
          <w:color w:val="AE7AA1"/>
        </w:rPr>
        <w:t xml:space="preserve">Nashua </w:t>
      </w:r>
      <w:r>
        <w:t xml:space="preserve">on tehostanut </w:t>
      </w:r>
      <w:r>
        <w:t xml:space="preserve">yritysostojen vastaista taktiikkaansa ilmoitettuaan, että hollantilainen yritys aikoo ostaa jopa 25 prosenttia </w:t>
      </w:r>
      <w:r>
        <w:rPr>
          <w:color w:val="AE7AA1"/>
        </w:rPr>
        <w:t xml:space="preserve">tästä New Hampshiren kopiokoneyrityksestä</w:t>
      </w:r>
      <w:r>
        <w:t xml:space="preserve">. </w:t>
      </w:r>
      <w:r>
        <w:rPr>
          <w:color w:val="C2A393"/>
        </w:rPr>
        <w:t xml:space="preserve">Mobil </w:t>
      </w:r>
      <w:r>
        <w:t xml:space="preserve">vähentää </w:t>
      </w:r>
      <w:r>
        <w:t xml:space="preserve">öljyn ja kaasun etsintä- ja tuotantoyksikköään Yhdysvalloissa jopa 15 prosenttia osana </w:t>
      </w:r>
      <w:r>
        <w:rPr>
          <w:color w:val="C2A393"/>
        </w:rPr>
        <w:t xml:space="preserve">yritysjärjestelyjä.</w:t>
      </w:r>
      <w:r>
        <w:t xml:space="preserve"> Markets - Osakkeet: volyymi 170330000 osaketta. Dow Jones -teollisuusyritysten osakeindeksi 2596,72, laskua 17,01, kuljetusyritykset 1190,43, laskua 14,76, yleishyödylliset yritykset 215,86, nousua 0,19. Joukkovelkakirjalainat: Shearson Lehman Hutton Treasury 3406 -indeksi.31, laskussa Hyödykkeet: Dow Jones -futuuriindeksi 129,49, nousua 0,27, spot-indeksi 130,80, laskua 0,24. Dollari: 141,65 jeniä, laskua 0,45, 18300 markkaa, laskua 100.</w:t>
      </w:r>
    </w:p>
    <w:p>
      <w:r>
        <w:rPr>
          <w:b/>
        </w:rPr>
        <w:t xml:space="preserve">Asiakirjan numero 457</w:t>
      </w:r>
    </w:p>
    <w:p>
      <w:r>
        <w:rPr>
          <w:b/>
        </w:rPr>
        <w:t xml:space="preserve">Asiakirjan tunniste: wsj0676-001</w:t>
      </w:r>
    </w:p>
    <w:p>
      <w:r>
        <w:t xml:space="preserve">(</w:t>
      </w:r>
      <w:r>
        <w:t xml:space="preserve">Satavuotisjuhlavuotensa aikana </w:t>
      </w:r>
      <w:r>
        <w:rPr>
          <w:color w:val="310106"/>
        </w:rPr>
        <w:t xml:space="preserve">Wall Street Journal </w:t>
      </w:r>
      <w:r>
        <w:t xml:space="preserve">esittelee </w:t>
      </w:r>
      <w:r>
        <w:rPr>
          <w:color w:val="04640D"/>
        </w:rPr>
        <w:t xml:space="preserve">viime vuosisadan tapahtumia</w:t>
      </w:r>
      <w:r>
        <w:rPr>
          <w:color w:val="FEFB0A"/>
        </w:rPr>
        <w:t xml:space="preserve">, joista </w:t>
      </w:r>
      <w:r>
        <w:rPr>
          <w:color w:val="04640D"/>
        </w:rPr>
        <w:t xml:space="preserve">on tullut virstanpylväitä amerikkalaisessa yrityshistoriassa.</w:t>
      </w:r>
      <w:r>
        <w:t xml:space="preserve">) </w:t>
      </w:r>
      <w:r>
        <w:rPr>
          <w:color w:val="FB5514"/>
        </w:rPr>
        <w:t xml:space="preserve">Thomas Jefferson </w:t>
      </w:r>
      <w:r>
        <w:rPr>
          <w:color w:val="E115C0"/>
        </w:rPr>
        <w:t xml:space="preserve">sai </w:t>
      </w:r>
      <w:r>
        <w:rPr>
          <w:color w:val="00587F"/>
        </w:rPr>
        <w:t xml:space="preserve">kongressin </w:t>
      </w:r>
      <w:r>
        <w:rPr>
          <w:color w:val="E115C0"/>
        </w:rPr>
        <w:t xml:space="preserve">vakuuttuneeksi </w:t>
      </w:r>
      <w:r>
        <w:rPr>
          <w:color w:val="E115C0"/>
        </w:rPr>
        <w:t xml:space="preserve">ajatuksesta ottaa käyttöön desimaalinen valuuttajärjestelmä</w:t>
      </w:r>
      <w:r>
        <w:t xml:space="preserve">, joka </w:t>
      </w:r>
      <w:r>
        <w:rPr>
          <w:color w:val="E115C0"/>
        </w:rPr>
        <w:t xml:space="preserve">säästäisi </w:t>
      </w:r>
      <w:r>
        <w:t xml:space="preserve">amerikkalaiset puntia, shillinkiä ja pencejä käyttämästä. Hän </w:t>
      </w:r>
      <w:r>
        <w:t xml:space="preserve">kuitenkin epäonnistui </w:t>
      </w:r>
      <w:r>
        <w:rPr>
          <w:color w:val="0BC582"/>
        </w:rPr>
        <w:t xml:space="preserve">ranskalaisten keksimän </w:t>
      </w:r>
      <w:r>
        <w:rPr>
          <w:color w:val="0BC582"/>
        </w:rPr>
        <w:t xml:space="preserve">metrijärjestelmän kanssa</w:t>
      </w:r>
      <w:r>
        <w:t xml:space="preserve">. </w:t>
      </w:r>
      <w:r>
        <w:rPr>
          <w:color w:val="0BC582"/>
        </w:rPr>
        <w:t xml:space="preserve">Sen sijaan </w:t>
      </w:r>
      <w:r>
        <w:rPr>
          <w:color w:val="9E8317"/>
        </w:rPr>
        <w:t xml:space="preserve">kongressi </w:t>
      </w:r>
      <w:r>
        <w:t xml:space="preserve">valitsi </w:t>
      </w:r>
      <w:r>
        <w:rPr>
          <w:color w:val="01190F"/>
        </w:rPr>
        <w:t xml:space="preserve">tuumat, jalat ja jaardit, </w:t>
      </w:r>
      <w:r>
        <w:rPr>
          <w:color w:val="847D81"/>
        </w:rPr>
        <w:t xml:space="preserve">jotka </w:t>
      </w:r>
      <w:r>
        <w:rPr>
          <w:color w:val="58018B"/>
        </w:rPr>
        <w:t xml:space="preserve">siirtolaiset </w:t>
      </w:r>
      <w:r>
        <w:rPr>
          <w:color w:val="01190F"/>
        </w:rPr>
        <w:t xml:space="preserve">toivat muk</w:t>
      </w:r>
      <w:r>
        <w:rPr>
          <w:color w:val="01190F"/>
        </w:rPr>
        <w:t xml:space="preserve">anaan</w:t>
      </w:r>
      <w:r>
        <w:t xml:space="preserve">. Kyse </w:t>
      </w:r>
      <w:r>
        <w:t xml:space="preserve">ei ollut siitä, </w:t>
      </w:r>
      <w:r>
        <w:t xml:space="preserve">etteivätkö </w:t>
      </w:r>
      <w:r>
        <w:rPr>
          <w:color w:val="B70639"/>
        </w:rPr>
        <w:t xml:space="preserve">amerikkalaiset </w:t>
      </w:r>
      <w:r>
        <w:t xml:space="preserve">pitäneet </w:t>
      </w:r>
      <w:r>
        <w:rPr>
          <w:color w:val="0BC582"/>
        </w:rPr>
        <w:t xml:space="preserve">metrijärjestelmästä</w:t>
      </w:r>
      <w:r>
        <w:t xml:space="preserve">, vaan </w:t>
      </w:r>
      <w:r>
        <w:rPr>
          <w:color w:val="B70639"/>
        </w:rPr>
        <w:t xml:space="preserve">he </w:t>
      </w:r>
      <w:r>
        <w:t xml:space="preserve">vain jättivät </w:t>
      </w:r>
      <w:r>
        <w:rPr>
          <w:color w:val="0BC582"/>
        </w:rPr>
        <w:t xml:space="preserve">sen </w:t>
      </w:r>
      <w:r>
        <w:t xml:space="preserve">huomiotta. Tutkijat olivat eri mieltä. Vuonna 1807 </w:t>
      </w:r>
      <w:r>
        <w:rPr>
          <w:color w:val="703B01"/>
        </w:rPr>
        <w:t xml:space="preserve">sveitsiläinen matemaatikko, </w:t>
      </w:r>
      <w:r>
        <w:rPr>
          <w:color w:val="F7F1DF"/>
        </w:rPr>
        <w:t xml:space="preserve">joka </w:t>
      </w:r>
      <w:r>
        <w:rPr>
          <w:color w:val="703B01"/>
        </w:rPr>
        <w:t xml:space="preserve">johti Yhdysvaltain rannikko- ja geodeettista tutkimuslaitosta (U.S. Coast and Geodetic Survey), </w:t>
      </w:r>
      <w:r>
        <w:t xml:space="preserve">valmisti </w:t>
      </w:r>
      <w:r>
        <w:t xml:space="preserve">"</w:t>
      </w:r>
      <w:r>
        <w:rPr>
          <w:color w:val="118B8A"/>
        </w:rPr>
        <w:t xml:space="preserve">rautanauhamittauksen", jonka </w:t>
      </w:r>
      <w:r>
        <w:rPr>
          <w:color w:val="4AFEFA"/>
        </w:rPr>
        <w:t xml:space="preserve">hän </w:t>
      </w:r>
      <w:r>
        <w:rPr>
          <w:color w:val="118B8A"/>
        </w:rPr>
        <w:t xml:space="preserve">toi Euroopasta metrijärjestelmän standardiksi</w:t>
      </w:r>
      <w:r>
        <w:t xml:space="preserve">. </w:t>
      </w:r>
      <w:r>
        <w:t xml:space="preserve">Vuosisadan loppuun mennessä tiedemiehet </w:t>
      </w:r>
      <w:r>
        <w:t xml:space="preserve">olivat omaksuneet </w:t>
      </w:r>
      <w:r>
        <w:rPr>
          <w:color w:val="0BC582"/>
        </w:rPr>
        <w:t xml:space="preserve">järjestelmän.</w:t>
      </w:r>
      <w:r>
        <w:t xml:space="preserve"> Kauppiaat seurasivat insinöörien esimerkkiä. Kun </w:t>
      </w:r>
      <w:r>
        <w:rPr>
          <w:color w:val="9E8317"/>
        </w:rPr>
        <w:t xml:space="preserve">kongressi lopulta </w:t>
      </w:r>
      <w:r>
        <w:t xml:space="preserve">hyväksyi </w:t>
      </w:r>
      <w:r>
        <w:rPr>
          <w:color w:val="000D2C"/>
        </w:rPr>
        <w:t xml:space="preserve">metrijärjestelmän </w:t>
      </w:r>
      <w:r>
        <w:rPr>
          <w:color w:val="796EE6"/>
        </w:rPr>
        <w:t xml:space="preserve">muuntamista koskevan lain vuonna </w:t>
      </w:r>
      <w:r>
        <w:t xml:space="preserve">1975</w:t>
      </w:r>
      <w:r>
        <w:t xml:space="preserve">, </w:t>
      </w:r>
      <w:r>
        <w:rPr>
          <w:color w:val="53495F"/>
        </w:rPr>
        <w:t xml:space="preserve">teollisuus </w:t>
      </w:r>
      <w:r>
        <w:t xml:space="preserve">oli jo pitkällä. Koska </w:t>
      </w:r>
      <w:r>
        <w:rPr>
          <w:color w:val="796EE6"/>
        </w:rPr>
        <w:t xml:space="preserve">lain </w:t>
      </w:r>
      <w:r>
        <w:t xml:space="preserve">noudattaminen </w:t>
      </w:r>
      <w:r>
        <w:t xml:space="preserve">oli </w:t>
      </w:r>
      <w:r>
        <w:t xml:space="preserve">vapaaehtoista, siitä tuli enemmänkin vitsien aihe. (</w:t>
      </w:r>
      <w:r>
        <w:t xml:space="preserve">Lehdistö </w:t>
      </w:r>
      <w:r>
        <w:t xml:space="preserve">nautti </w:t>
      </w:r>
      <w:r>
        <w:rPr>
          <w:color w:val="0BC582"/>
        </w:rPr>
        <w:t xml:space="preserve">siitä </w:t>
      </w:r>
      <w:r>
        <w:t xml:space="preserve">kysymyksillä, kuten mitä tapahtuisi sanoille "six-footer", "yardstick" ja "inchwork".) Nykyään </w:t>
      </w:r>
      <w:r>
        <w:rPr>
          <w:color w:val="F95475"/>
        </w:rPr>
        <w:t xml:space="preserve">suurin osa </w:t>
      </w:r>
      <w:r>
        <w:rPr>
          <w:color w:val="5D9608"/>
        </w:rPr>
        <w:t xml:space="preserve">Yhdysvaltojen teollisuudesta</w:t>
      </w:r>
      <w:r>
        <w:rPr>
          <w:color w:val="F95475"/>
        </w:rPr>
        <w:t xml:space="preserve">, erityisesti </w:t>
      </w:r>
      <w:r>
        <w:rPr>
          <w:color w:val="DE98FD"/>
        </w:rPr>
        <w:t xml:space="preserve">yritykset, </w:t>
      </w:r>
      <w:r>
        <w:rPr>
          <w:color w:val="98A088"/>
        </w:rPr>
        <w:t xml:space="preserve">jotka </w:t>
      </w:r>
      <w:r>
        <w:rPr>
          <w:color w:val="DE98FD"/>
        </w:rPr>
        <w:t xml:space="preserve">valmistavat tai myyvät ulkomaille</w:t>
      </w:r>
      <w:r>
        <w:rPr>
          <w:color w:val="F95475"/>
        </w:rPr>
        <w:t xml:space="preserve">, </w:t>
      </w:r>
      <w:r>
        <w:rPr>
          <w:color w:val="F95475"/>
        </w:rPr>
        <w:t xml:space="preserve">käyttävät rutiininomaisesti </w:t>
      </w:r>
      <w:r>
        <w:rPr>
          <w:color w:val="4F584E"/>
        </w:rPr>
        <w:t xml:space="preserve">metrijärjestelmää, </w:t>
      </w:r>
      <w:r>
        <w:rPr>
          <w:color w:val="F95475"/>
        </w:rPr>
        <w:t xml:space="preserve">vaikka </w:t>
      </w:r>
      <w:r>
        <w:rPr>
          <w:color w:val="F95475"/>
        </w:rPr>
        <w:t xml:space="preserve">yleisö ei olekaan </w:t>
      </w:r>
      <w:r>
        <w:rPr>
          <w:color w:val="61FC03"/>
        </w:rPr>
        <w:t xml:space="preserve">siitä </w:t>
      </w:r>
      <w:r>
        <w:rPr>
          <w:color w:val="F95475"/>
        </w:rPr>
        <w:t xml:space="preserve">kovin tietoinen</w:t>
      </w:r>
      <w:r>
        <w:t xml:space="preserve">. </w:t>
      </w:r>
      <w:r>
        <w:t xml:space="preserve">Esimerkiksi </w:t>
      </w:r>
      <w:r>
        <w:rPr>
          <w:color w:val="248AD0"/>
        </w:rPr>
        <w:t xml:space="preserve">General Motors </w:t>
      </w:r>
      <w:r>
        <w:t xml:space="preserve">käyttää metrisiä termejä </w:t>
      </w:r>
      <w:r>
        <w:t xml:space="preserve">autojensa korien ja voimansiirtojen osalta (autojen mainonnassa esimerkiksi akseliväli ilmoitetaan kuitenkin edelleen tuumina). </w:t>
      </w:r>
      <w:r>
        <w:t xml:space="preserve">Maatalouskoneiden valmistajat, kuten Caterpillar ja Deere, toimivat </w:t>
      </w:r>
      <w:r>
        <w:rPr>
          <w:color w:val="0BC582"/>
        </w:rPr>
        <w:t xml:space="preserve">metrijärjestelmässä. </w:t>
      </w:r>
      <w:r>
        <w:t xml:space="preserve">Alkoholijuomateollisuus siirtyi </w:t>
      </w:r>
      <w:r>
        <w:rPr>
          <w:color w:val="0BC582"/>
        </w:rPr>
        <w:t xml:space="preserve">metriin 10 vuotta </w:t>
      </w:r>
      <w:r>
        <w:t xml:space="preserve">sitten. </w:t>
      </w:r>
      <w:r>
        <w:rPr>
          <w:color w:val="5C5300"/>
        </w:rPr>
        <w:t xml:space="preserve">Pentagon </w:t>
      </w:r>
      <w:r>
        <w:t xml:space="preserve">johti kehitystä, mikä </w:t>
      </w:r>
      <w:r>
        <w:t xml:space="preserve">johtui osittain sotilasliitoista eri puolilla maailmaa. </w:t>
      </w:r>
      <w:r>
        <w:rPr>
          <w:color w:val="5C5300"/>
        </w:rPr>
        <w:t xml:space="preserve">Puolustusministeriön </w:t>
      </w:r>
      <w:r>
        <w:rPr>
          <w:color w:val="0BC582"/>
        </w:rPr>
        <w:t xml:space="preserve">metriikkakoordinaattori</w:t>
      </w:r>
      <w:r>
        <w:t xml:space="preserve"> John Tascher huomauttaa, että </w:t>
      </w:r>
      <w:r>
        <w:t xml:space="preserve">uuden vuosisadan alkuun mennessä uusia asejärjestelmiä on kaikkialla. Silti </w:t>
      </w:r>
      <w:r>
        <w:rPr>
          <w:color w:val="5C5300"/>
        </w:rPr>
        <w:t xml:space="preserve">Pentagon turvautuu </w:t>
      </w:r>
      <w:r>
        <w:t xml:space="preserve">autonvalmistajien tavoin </w:t>
      </w:r>
      <w:r>
        <w:rPr>
          <w:color w:val="9F6551"/>
        </w:rPr>
        <w:t xml:space="preserve">hyväksi havaittuihin käytäntöihin, </w:t>
      </w:r>
      <w:r>
        <w:t xml:space="preserve">kun se </w:t>
      </w:r>
      <w:r>
        <w:t xml:space="preserve">on tekemisissä tavallisten ihmisten kanssa</w:t>
      </w:r>
      <w:r>
        <w:t xml:space="preserve">. Sotilaita ja merimiehiä mitataan edelleen tuumin ja kiloin.</w:t>
      </w:r>
    </w:p>
    <w:p>
      <w:r>
        <w:rPr>
          <w:b/>
        </w:rPr>
        <w:t xml:space="preserve">Asiakirjan numero 458</w:t>
      </w:r>
    </w:p>
    <w:p>
      <w:r>
        <w:rPr>
          <w:b/>
        </w:rPr>
        <w:t xml:space="preserve">Asiakirjan tunniste: wsj0677-001</w:t>
      </w:r>
    </w:p>
    <w:p>
      <w:r>
        <w:rPr>
          <w:color w:val="310106"/>
        </w:rPr>
        <w:t xml:space="preserve">Whittle Communications L.P., </w:t>
      </w:r>
      <w:r>
        <w:rPr>
          <w:color w:val="04640D"/>
        </w:rPr>
        <w:t xml:space="preserve">joka </w:t>
      </w:r>
      <w:r>
        <w:rPr>
          <w:color w:val="310106"/>
        </w:rPr>
        <w:t xml:space="preserve">on kuukausien ajan kamppaillut opetusalan johtajien kanssa suhdetoiminnasta</w:t>
      </w:r>
      <w:r>
        <w:t xml:space="preserve">, ilmoitti allekirjoittaneensa sopimuksen </w:t>
      </w:r>
      <w:r>
        <w:rPr>
          <w:color w:val="FEFB0A"/>
        </w:rPr>
        <w:t xml:space="preserve">500 koulun kanssa 24 osavaltiossa </w:t>
      </w:r>
      <w:r>
        <w:rPr>
          <w:color w:val="FB5514"/>
        </w:rPr>
        <w:t xml:space="preserve">kiistellyn Channel One -uutisohjelman </w:t>
      </w:r>
      <w:r>
        <w:t xml:space="preserve">ja </w:t>
      </w:r>
      <w:r>
        <w:t xml:space="preserve">siihen liittyvien ohjelmien </w:t>
      </w:r>
      <w:r>
        <w:t xml:space="preserve">tilaamisesta. </w:t>
      </w:r>
      <w:r>
        <w:rPr>
          <w:color w:val="FB5514"/>
        </w:rPr>
        <w:t xml:space="preserve">Channel One, joka on päivittäin lähetettävä satelliittiohjelma ja sisältää mainoksia, on </w:t>
      </w:r>
      <w:r>
        <w:t xml:space="preserve">tarkoitus käynnistää maaliskuussa. </w:t>
      </w:r>
      <w:r>
        <w:rPr>
          <w:color w:val="E115C0"/>
        </w:rPr>
        <w:t xml:space="preserve">Whittlen </w:t>
      </w:r>
      <w:r>
        <w:t xml:space="preserve">mukaan </w:t>
      </w:r>
      <w:r>
        <w:rPr>
          <w:color w:val="00587F"/>
        </w:rPr>
        <w:t xml:space="preserve">kenttähenkilöstö </w:t>
      </w:r>
      <w:r>
        <w:t xml:space="preserve">on allekirjoittanut sopimukset </w:t>
      </w:r>
      <w:r>
        <w:rPr>
          <w:color w:val="FEFB0A"/>
        </w:rPr>
        <w:t xml:space="preserve">500 koulun kanssa 238 koulupiirissä </w:t>
      </w:r>
      <w:r>
        <w:t xml:space="preserve">vain kahdeksassa viikossa, ja </w:t>
      </w:r>
      <w:r>
        <w:rPr>
          <w:color w:val="310106"/>
        </w:rPr>
        <w:t xml:space="preserve">yrityksen </w:t>
      </w:r>
      <w:r>
        <w:t xml:space="preserve">johtajat </w:t>
      </w:r>
      <w:r>
        <w:t xml:space="preserve">odottavat nyt, että alkuperäinen 1 000 koulun raja saavutetaan ennen vuoden loppua. </w:t>
      </w:r>
      <w:r>
        <w:rPr>
          <w:color w:val="0BC582"/>
        </w:rPr>
        <w:t xml:space="preserve">Christopher Whittle, </w:t>
      </w:r>
      <w:r>
        <w:rPr>
          <w:color w:val="FEB8C8"/>
        </w:rPr>
        <w:t xml:space="preserve">Knoxvillen, Tennesseen osavaltiossa sijaitsevan mediayhtiön</w:t>
      </w:r>
      <w:r>
        <w:rPr>
          <w:color w:val="9E8317"/>
        </w:rPr>
        <w:t xml:space="preserve">, josta </w:t>
      </w:r>
      <w:r>
        <w:rPr>
          <w:color w:val="FEB8C8"/>
        </w:rPr>
        <w:t xml:space="preserve">Time Warner Inc. omistaa 50 prosenttia, </w:t>
      </w:r>
      <w:r>
        <w:rPr>
          <w:color w:val="0BC582"/>
        </w:rPr>
        <w:t xml:space="preserve">puheenjohtaja </w:t>
      </w:r>
      <w:r>
        <w:rPr>
          <w:color w:val="0BC582"/>
        </w:rPr>
        <w:t xml:space="preserve">sanoi </w:t>
      </w:r>
      <w:r>
        <w:t xml:space="preserve">odottavansa, että </w:t>
      </w:r>
      <w:r>
        <w:rPr>
          <w:color w:val="847D81"/>
        </w:rPr>
        <w:t xml:space="preserve">Channel Onen </w:t>
      </w:r>
      <w:r>
        <w:rPr>
          <w:color w:val="01190F"/>
        </w:rPr>
        <w:t xml:space="preserve">lähetykset </w:t>
      </w:r>
      <w:r>
        <w:t xml:space="preserve">ovat käytössä </w:t>
      </w:r>
      <w:r>
        <w:t xml:space="preserve">noin 8 000 koulussa </w:t>
      </w:r>
      <w:r>
        <w:t xml:space="preserve">joulukuuhun 1990 mennessä, </w:t>
      </w:r>
      <w:r>
        <w:t xml:space="preserve">ja niiden potentiaalinen katsojamäärä on kuusi miljoonaa. </w:t>
      </w:r>
      <w:r>
        <w:rPr>
          <w:color w:val="FB5514"/>
        </w:rPr>
        <w:t xml:space="preserve">Televisiojärjestelmän </w:t>
      </w:r>
      <w:r>
        <w:t xml:space="preserve">käyttöönotto</w:t>
      </w:r>
      <w:r>
        <w:rPr>
          <w:color w:val="58018B"/>
        </w:rPr>
        <w:t xml:space="preserve">, </w:t>
      </w:r>
      <w:r>
        <w:rPr>
          <w:color w:val="FB5514"/>
        </w:rPr>
        <w:t xml:space="preserve">johon kuuluu myös 19-tuumaisten televisioiden toimittaminen luokkahuoneisiin, </w:t>
      </w:r>
      <w:r>
        <w:t xml:space="preserve">alkaa tammikuussa. "Se, mitä olemme pystyneet tekemään </w:t>
      </w:r>
      <w:r>
        <w:t xml:space="preserve">kahdeksassa viikossa, osoittaa, että meillä ei ole suuria vaikeuksia päästä sinne, minne haluamme mennä", </w:t>
      </w:r>
      <w:r>
        <w:rPr>
          <w:color w:val="0BC582"/>
        </w:rPr>
        <w:t xml:space="preserve">Whittle </w:t>
      </w:r>
      <w:r>
        <w:t xml:space="preserve">sanoi</w:t>
      </w:r>
      <w:r>
        <w:t xml:space="preserve">. </w:t>
      </w:r>
      <w:r>
        <w:t xml:space="preserve">Hän sanoi, että </w:t>
      </w:r>
      <w:r>
        <w:rPr>
          <w:color w:val="B70639"/>
        </w:rPr>
        <w:t xml:space="preserve">hänen </w:t>
      </w:r>
      <w:r>
        <w:rPr>
          <w:color w:val="00587F"/>
        </w:rPr>
        <w:t xml:space="preserve">myyjänsä </w:t>
      </w:r>
      <w:r>
        <w:t xml:space="preserve">ilmoittautuvat 25 kouluun päivässä. </w:t>
      </w:r>
      <w:r>
        <w:rPr>
          <w:color w:val="703B01"/>
        </w:rPr>
        <w:t xml:space="preserve">Kalifornian ja New Yorkin </w:t>
      </w:r>
      <w:r>
        <w:t xml:space="preserve">osavaltioiden virkamiehet </w:t>
      </w:r>
      <w:r>
        <w:t xml:space="preserve">vastustavat </w:t>
      </w:r>
      <w:r>
        <w:rPr>
          <w:color w:val="FB5514"/>
        </w:rPr>
        <w:t xml:space="preserve">Channel Onea</w:t>
      </w:r>
      <w:r>
        <w:t xml:space="preserve">. </w:t>
      </w:r>
      <w:r>
        <w:rPr>
          <w:color w:val="0BC582"/>
        </w:rPr>
        <w:t xml:space="preserve">Whittle </w:t>
      </w:r>
      <w:r>
        <w:t xml:space="preserve">sanoi, että </w:t>
      </w:r>
      <w:r>
        <w:rPr>
          <w:color w:val="118B8A"/>
        </w:rPr>
        <w:t xml:space="preserve">molempien osavaltioiden</w:t>
      </w:r>
      <w:r>
        <w:rPr>
          <w:color w:val="F7F1DF"/>
        </w:rPr>
        <w:t xml:space="preserve"> yksityisiä ja seurakunnallisia kouluja </w:t>
      </w:r>
      <w:r>
        <w:t xml:space="preserve">lähestytään, </w:t>
      </w:r>
      <w:r>
        <w:t xml:space="preserve">jotta nähdään, olisivatko ne kiinnostuneita </w:t>
      </w:r>
      <w:r>
        <w:rPr>
          <w:color w:val="FB5514"/>
        </w:rPr>
        <w:t xml:space="preserve">ohjelmista</w:t>
      </w:r>
      <w:r>
        <w:t xml:space="preserve">. </w:t>
      </w:r>
      <w:r>
        <w:t xml:space="preserve">Koulut, joilla on tilaus, saavat </w:t>
      </w:r>
      <w:r>
        <w:rPr>
          <w:color w:val="FCB164"/>
        </w:rPr>
        <w:t xml:space="preserve">Ykköskanavan </w:t>
      </w:r>
      <w:r>
        <w:rPr>
          <w:color w:val="4AFEFA"/>
        </w:rPr>
        <w:t xml:space="preserve">12 minuutin päivittäiset uutislähetykset</w:t>
      </w:r>
      <w:r>
        <w:rPr>
          <w:color w:val="4AFEFA"/>
        </w:rPr>
        <w:t xml:space="preserve">, </w:t>
      </w:r>
      <w:r>
        <w:rPr>
          <w:color w:val="796EE6"/>
        </w:rPr>
        <w:t xml:space="preserve">joiden </w:t>
      </w:r>
      <w:r>
        <w:rPr>
          <w:color w:val="4AFEFA"/>
        </w:rPr>
        <w:t xml:space="preserve">neljä 30 sekunnin televisiomainosta kunkin ohjelman aikana ovat herättäneet opettajien vastalauseet</w:t>
      </w:r>
      <w:r>
        <w:t xml:space="preserve">. </w:t>
      </w:r>
      <w:r>
        <w:t xml:space="preserve">Tilaajat saavat myös </w:t>
      </w:r>
      <w:r>
        <w:rPr>
          <w:color w:val="000D2C"/>
        </w:rPr>
        <w:t xml:space="preserve">luokkahuonekanavan, </w:t>
      </w:r>
      <w:r>
        <w:rPr>
          <w:color w:val="53495F"/>
        </w:rPr>
        <w:t xml:space="preserve">joka </w:t>
      </w:r>
      <w:r>
        <w:rPr>
          <w:color w:val="000D2C"/>
        </w:rPr>
        <w:t xml:space="preserve">sisältää opetuslähetyksiä ilman mainoksia, joidenkin julkisten televisio-ohjelmien tapaan, </w:t>
      </w:r>
      <w:r>
        <w:rPr>
          <w:color w:val="F95475"/>
        </w:rPr>
        <w:t xml:space="preserve">sekä </w:t>
      </w:r>
      <w:r>
        <w:rPr>
          <w:color w:val="61FC03"/>
        </w:rPr>
        <w:t xml:space="preserve">Educator's Channel -kanavan, </w:t>
      </w:r>
      <w:r>
        <w:rPr>
          <w:color w:val="5D9608"/>
        </w:rPr>
        <w:t xml:space="preserve">joka </w:t>
      </w:r>
      <w:r>
        <w:rPr>
          <w:color w:val="61FC03"/>
        </w:rPr>
        <w:t xml:space="preserve">tarjoaa opetuslähetyksiä </w:t>
      </w:r>
      <w:r>
        <w:rPr>
          <w:color w:val="DE98FD"/>
        </w:rPr>
        <w:t xml:space="preserve">opettajille ja koulujen ylläpitäjille </w:t>
      </w:r>
      <w:r>
        <w:rPr>
          <w:color w:val="61FC03"/>
        </w:rPr>
        <w:t xml:space="preserve">ja sisältää mainoksia</w:t>
      </w:r>
      <w:r>
        <w:t xml:space="preserve">. </w:t>
      </w:r>
      <w:r>
        <w:rPr>
          <w:color w:val="0BC582"/>
        </w:rPr>
        <w:t xml:space="preserve">Whittle </w:t>
      </w:r>
      <w:r>
        <w:t xml:space="preserve">kohtasi </w:t>
      </w:r>
      <w:r>
        <w:t xml:space="preserve">jonkin verran vastustusta. </w:t>
      </w:r>
      <w:r>
        <w:rPr>
          <w:color w:val="98A088"/>
        </w:rPr>
        <w:t xml:space="preserve">Koulutusverkostoa, </w:t>
      </w:r>
      <w:r>
        <w:rPr>
          <w:color w:val="98A088"/>
        </w:rPr>
        <w:t xml:space="preserve">kuten </w:t>
      </w:r>
      <w:r>
        <w:rPr>
          <w:color w:val="4F584E"/>
        </w:rPr>
        <w:t xml:space="preserve">Whittle </w:t>
      </w:r>
      <w:r>
        <w:rPr>
          <w:color w:val="98A088"/>
        </w:rPr>
        <w:t xml:space="preserve">nimesi </w:t>
      </w:r>
      <w:r>
        <w:rPr>
          <w:color w:val="248AD0"/>
        </w:rPr>
        <w:t xml:space="preserve">kolme ohjelmaa, </w:t>
      </w:r>
      <w:r>
        <w:rPr>
          <w:color w:val="5C5300"/>
        </w:rPr>
        <w:t xml:space="preserve">on tarjottu 1290 koulupiirille, </w:t>
      </w:r>
      <w:r>
        <w:t xml:space="preserve">ja </w:t>
      </w:r>
      <w:r>
        <w:rPr>
          <w:color w:val="310106"/>
        </w:rPr>
        <w:t xml:space="preserve">Whittle </w:t>
      </w:r>
      <w:r>
        <w:t xml:space="preserve">neuvottelee edelleen 919 koulupiirin kanssa. Noin 10 prosenttia koulupiireistä, joihin otettiin yhteyttä, </w:t>
      </w:r>
      <w:r>
        <w:t xml:space="preserve">hylkäsi </w:t>
      </w:r>
      <w:r>
        <w:rPr>
          <w:color w:val="9F6551"/>
        </w:rPr>
        <w:t xml:space="preserve">verkon. </w:t>
      </w:r>
      <w:r>
        <w:rPr>
          <w:color w:val="0BC582"/>
        </w:rPr>
        <w:t xml:space="preserve">Whittle </w:t>
      </w:r>
      <w:r>
        <w:t xml:space="preserve">sanoi, että tähän mennessä </w:t>
      </w:r>
      <w:r>
        <w:rPr>
          <w:color w:val="BCFEC6"/>
        </w:rPr>
        <w:t xml:space="preserve">kolme </w:t>
      </w:r>
      <w:r>
        <w:rPr>
          <w:color w:val="932C70"/>
        </w:rPr>
        <w:t xml:space="preserve">niistä kuudesta koulupiiristä, </w:t>
      </w:r>
      <w:r>
        <w:rPr>
          <w:color w:val="2B1B04"/>
        </w:rPr>
        <w:t xml:space="preserve">jotka seurasivat </w:t>
      </w:r>
      <w:r>
        <w:rPr>
          <w:color w:val="D4C67A"/>
        </w:rPr>
        <w:t xml:space="preserve">ohjelmaa </w:t>
      </w:r>
      <w:r>
        <w:rPr>
          <w:color w:val="B5AFC4"/>
        </w:rPr>
        <w:t xml:space="preserve">keväällä </w:t>
      </w:r>
      <w:r>
        <w:rPr>
          <w:color w:val="B5AFC4"/>
        </w:rPr>
        <w:t xml:space="preserve">viiden viikon kokeilujakson ajan, </w:t>
      </w:r>
      <w:r>
        <w:t xml:space="preserve">on liittynyt ohjelmaan</w:t>
      </w:r>
      <w:r>
        <w:t xml:space="preserve">. </w:t>
      </w:r>
      <w:r>
        <w:rPr>
          <w:color w:val="C2A393"/>
        </w:rPr>
        <w:t xml:space="preserve">Yksi koekouluista</w:t>
      </w:r>
      <w:r>
        <w:rPr>
          <w:color w:val="AE7AA1"/>
        </w:rPr>
        <w:t xml:space="preserve">, </w:t>
      </w:r>
      <w:r>
        <w:rPr>
          <w:color w:val="0232FD"/>
        </w:rPr>
        <w:t xml:space="preserve">Withrow High School </w:t>
      </w:r>
      <w:r>
        <w:rPr>
          <w:color w:val="6A3A35"/>
        </w:rPr>
        <w:t xml:space="preserve">Cincinnatissa</w:t>
      </w:r>
      <w:r>
        <w:t xml:space="preserve">, </w:t>
      </w:r>
      <w:r>
        <w:t xml:space="preserve">hylkäsi </w:t>
      </w:r>
      <w:r>
        <w:rPr>
          <w:color w:val="FB5514"/>
        </w:rPr>
        <w:t xml:space="preserve">hankkeen. </w:t>
      </w:r>
      <w:r>
        <w:rPr>
          <w:color w:val="168E5C"/>
        </w:rPr>
        <w:t xml:space="preserve">Cincinnatin </w:t>
      </w:r>
      <w:r>
        <w:rPr>
          <w:color w:val="BA6801"/>
        </w:rPr>
        <w:t xml:space="preserve">julkisten koulujen apulaisviestintäpäällikkö John Bruner </w:t>
      </w:r>
      <w:r>
        <w:t xml:space="preserve">sanoi, että </w:t>
      </w:r>
      <w:r>
        <w:rPr>
          <w:color w:val="FB5514"/>
        </w:rPr>
        <w:t xml:space="preserve">Channel One </w:t>
      </w:r>
      <w:r>
        <w:t xml:space="preserve">hylättiin, koska </w:t>
      </w:r>
      <w:r>
        <w:rPr>
          <w:color w:val="014347"/>
        </w:rPr>
        <w:t xml:space="preserve">ohjelmaa </w:t>
      </w:r>
      <w:r>
        <w:rPr>
          <w:color w:val="16C0D0"/>
        </w:rPr>
        <w:t xml:space="preserve">katsoneet </w:t>
      </w:r>
      <w:r>
        <w:rPr>
          <w:color w:val="16C0D0"/>
        </w:rPr>
        <w:t xml:space="preserve">oppilaat eivät menestyneet </w:t>
      </w:r>
      <w:r>
        <w:rPr>
          <w:color w:val="233809"/>
        </w:rPr>
        <w:t xml:space="preserve">28 kysymystä sisältävässä </w:t>
      </w:r>
      <w:r>
        <w:rPr>
          <w:color w:val="233809"/>
        </w:rPr>
        <w:t xml:space="preserve">ajankohtaisten tapahtumien testissä sen paremmin </w:t>
      </w:r>
      <w:r>
        <w:t xml:space="preserve">kuin vertailukoulun oppilaat </w:t>
      </w:r>
      <w:r>
        <w:rPr>
          <w:color w:val="FB5514"/>
        </w:rPr>
        <w:t xml:space="preserve">ilman ohjelmaa</w:t>
      </w:r>
      <w:r>
        <w:t xml:space="preserve">, ja poissaolot koulussa </w:t>
      </w:r>
      <w:r>
        <w:t xml:space="preserve">pysyivät lähes muuttumattomina sinä aikana, kun </w:t>
      </w:r>
      <w:r>
        <w:rPr>
          <w:color w:val="FB5514"/>
        </w:rPr>
        <w:t xml:space="preserve">ohjelmaa </w:t>
      </w:r>
      <w:r>
        <w:t xml:space="preserve">lähetettiin. "</w:t>
      </w:r>
      <w:r>
        <w:t xml:space="preserve">Oikeiden vastausten määrä </w:t>
      </w:r>
      <w:r>
        <w:rPr>
          <w:color w:val="233809"/>
        </w:rPr>
        <w:t xml:space="preserve">kokeessa </w:t>
      </w:r>
      <w:r>
        <w:t xml:space="preserve">oli 45 prosenttia, eikä poissaolojen määrä juuri muuttunut", </w:t>
      </w:r>
      <w:r>
        <w:rPr>
          <w:color w:val="BA6801"/>
        </w:rPr>
        <w:t xml:space="preserve">Bruner </w:t>
      </w:r>
      <w:r>
        <w:t xml:space="preserve">sanoi</w:t>
      </w:r>
      <w:r>
        <w:t xml:space="preserve">. "</w:t>
      </w:r>
      <w:r>
        <w:t xml:space="preserve">Opettajat ja oppilaat ottivat </w:t>
      </w:r>
      <w:r>
        <w:rPr>
          <w:color w:val="82785D"/>
        </w:rPr>
        <w:t xml:space="preserve">koeohjelman </w:t>
      </w:r>
      <w:r>
        <w:t xml:space="preserve">hyvin vastaan, mutta sopimuksen allekirjoittamiseen ei ollut tarpeeksi syytä. Kutsuimme jopa </w:t>
      </w:r>
      <w:r>
        <w:rPr>
          <w:color w:val="023087"/>
        </w:rPr>
        <w:t xml:space="preserve">yleisöä </w:t>
      </w:r>
      <w:r>
        <w:t xml:space="preserve">katsomaan </w:t>
      </w:r>
      <w:r>
        <w:rPr>
          <w:color w:val="FB5514"/>
        </w:rPr>
        <w:t xml:space="preserve">ohjelmaa, mutta </w:t>
      </w:r>
      <w:r>
        <w:t xml:space="preserve">kiinnostus ei ollut suurta." Mainostajat ovat kiinnostuneita. Viime kuussa </w:t>
      </w:r>
      <w:r>
        <w:rPr>
          <w:color w:val="310106"/>
        </w:rPr>
        <w:t xml:space="preserve">Whittle </w:t>
      </w:r>
      <w:r>
        <w:t xml:space="preserve">ilmoitti myyneensä </w:t>
      </w:r>
      <w:r>
        <w:t xml:space="preserve">150 miljoonan dollarin edestä </w:t>
      </w:r>
      <w:r>
        <w:t xml:space="preserve">mainosaikaa </w:t>
      </w:r>
      <w:r>
        <w:rPr>
          <w:color w:val="9F6551"/>
        </w:rPr>
        <w:t xml:space="preserve">verkostossaan </w:t>
      </w:r>
      <w:r>
        <w:t xml:space="preserve">kansallisille mainostajille. </w:t>
      </w:r>
      <w:r>
        <w:t xml:space="preserve">Perjantaina </w:t>
      </w:r>
      <w:r>
        <w:rPr>
          <w:color w:val="0BC582"/>
        </w:rPr>
        <w:t xml:space="preserve">Whittle </w:t>
      </w:r>
      <w:r>
        <w:t xml:space="preserve">kertoi lisänneensä useita uusia mainostajia. </w:t>
      </w:r>
      <w:r>
        <w:rPr>
          <w:color w:val="310106"/>
        </w:rPr>
        <w:t xml:space="preserve">Whittle </w:t>
      </w:r>
      <w:r>
        <w:t xml:space="preserve">investoi aluksi 150 miljoonaa dollaria </w:t>
      </w:r>
      <w:r>
        <w:rPr>
          <w:color w:val="9F6551"/>
        </w:rPr>
        <w:t xml:space="preserve">verkon </w:t>
      </w:r>
      <w:r>
        <w:t xml:space="preserve">käynnistämiseen</w:t>
      </w:r>
      <w:r>
        <w:t xml:space="preserve">. </w:t>
      </w:r>
      <w:r>
        <w:rPr>
          <w:color w:val="0BC582"/>
        </w:rPr>
        <w:t xml:space="preserve">Whittlen mukaan </w:t>
      </w:r>
      <w:r>
        <w:t xml:space="preserve">satelliittiantennien, televisioiden ja videonauhojen toistolaitteiden asentaminen maksaa </w:t>
      </w:r>
      <w:r>
        <w:rPr>
          <w:color w:val="310106"/>
        </w:rPr>
        <w:t xml:space="preserve">yritykselle </w:t>
      </w:r>
      <w:r>
        <w:t xml:space="preserve">noin 20 000 dollaria koulua kohti</w:t>
      </w:r>
      <w:r>
        <w:t xml:space="preserve">.</w:t>
      </w:r>
    </w:p>
    <w:p>
      <w:r>
        <w:rPr>
          <w:b/>
        </w:rPr>
        <w:t xml:space="preserve">Asiakirjan numero 459</w:t>
      </w:r>
    </w:p>
    <w:p>
      <w:r>
        <w:rPr>
          <w:b/>
        </w:rPr>
        <w:t xml:space="preserve">Asiakirjan tunniste: wsj0678-001</w:t>
      </w:r>
    </w:p>
    <w:p>
      <w:r>
        <w:t xml:space="preserve">Dow-Jones Capital Markets Groupin raportin mukaan seuraavat osavaltioiden, yritysten ja kuntien joukkovelkakirjalainat on alustavasti tarkoitus myydä tällä viikolla: 15,6 miljardin dollarin arvosta kolmen ja kuuden kuukauden joukkovelkakirjalainoja. 51 päivän lyhytaikaisia valtionkassan tasapainonhallintaobligaatioita, joiden arvo on 2 miljardia dollaria. Associated Natural Gas Corp:n kantaosakkeita, joiden arvo on 1,4 miljoonaa kappaletta ja joita tarjotaan Dillon Read &amp; Co:n kautta. B&amp;H Crude Carriers Ltd - neljä miljoonaa kantaosaketta, jotka tarjotaan Salomon Brothers Inc:n kautta. Chemical Banking Corp. - </w:t>
      </w:r>
      <w:r>
        <w:rPr>
          <w:color w:val="310106"/>
        </w:rPr>
        <w:t xml:space="preserve">Goldman, Sachs &amp; Co:n kautta </w:t>
      </w:r>
      <w:r>
        <w:t xml:space="preserve">tarjotut 14 miljoonaa kantaosaketta</w:t>
      </w:r>
      <w:r>
        <w:t xml:space="preserve">. Chemex Pharmaceutical Inc. - 1,2 miljoonaa osaketta, jotka koostuvat kahdesta kantaosakkeesta ja yhdestä kantaosakkeen optiotodistuksesta, tarjottu PaineWebber Inc:n kautta. Comcast Corp. - 150 miljoonan dollarin vaihtovelkakirjalainat, jotka tarjottiin </w:t>
      </w:r>
      <w:r>
        <w:rPr>
          <w:color w:val="04640D"/>
        </w:rPr>
        <w:t xml:space="preserve">Merrill Lynch Capital Marketsin kautta</w:t>
      </w:r>
      <w:r>
        <w:t xml:space="preserve">. Energy Service Co. - 9,5 miljoonaa Alexin kautta tarjottua kantaosaketta. Brown &amp; Sons Inc. Harmonia Bancorp Inc. - 4 750 000 kantaosakkeen osaketta, jotka tarjottiin Shearson Lehman Hutton Inc:n kautta. Healthsource Inc. - kaksi miljoonaa kantaosaketta, jotka tarjotaan Kidder, Peabody &amp; Co:n kautta. Immune Response Corp. - </w:t>
      </w:r>
      <w:r>
        <w:rPr>
          <w:color w:val="04640D"/>
        </w:rPr>
        <w:t xml:space="preserve">Merrill Lynchin kautta </w:t>
      </w:r>
      <w:r>
        <w:t xml:space="preserve">tarjotut kolme miljoonaa kantaosaketta</w:t>
      </w:r>
      <w:r>
        <w:t xml:space="preserve">. Marsam Pharmaceuticals Inc. - 1,3 miljoonaa kantaosaketta, jotka tarjottiin Smith Barney Harris Upham &amp; Co:n kautta. Potash Corp. of Saskatchewan Inc. - </w:t>
      </w:r>
      <w:r>
        <w:rPr>
          <w:color w:val="04640D"/>
        </w:rPr>
        <w:t xml:space="preserve">Merrill Lynchin kautta </w:t>
      </w:r>
      <w:r>
        <w:t xml:space="preserve">tarjottu 13 miljoonaa kantaosaketta</w:t>
      </w:r>
      <w:r>
        <w:t xml:space="preserve">. New Jersey Wastewater Treatment Fund Municipal Bonds - 7 075 000 dollaria erilaisia joukkovelkakirjalainoja, mukaan lukien 40,86 miljoonaa dollaria Secured Wastewater Treatment Bonds, Series 1989A, ja 34 215 000 dollaria Wastewater Treatment Bonds, Series 1989B, jotka tarjottiin kilpailutetun tarjouksen kautta. Eastern California Municipal Water District - Certificates of Cooperation</w:t>
      </w:r>
      <w:r>
        <w:rPr>
          <w:color w:val="FEFB0A"/>
        </w:rPr>
        <w:t xml:space="preserve">, Series 1989 </w:t>
      </w:r>
      <w:r>
        <w:t xml:space="preserve">(jätevedenpuhdistamohankkeet), 565 000 Yhdysvaltain dollarin suuruinen määrä, joka tarjotaan tarjouskilpailun kautta. </w:t>
      </w:r>
      <w:r>
        <w:rPr>
          <w:color w:val="FB5514"/>
        </w:rPr>
        <w:t xml:space="preserve">California Health Facilities Financing Authority </w:t>
      </w:r>
      <w:r>
        <w:t xml:space="preserve">- </w:t>
      </w:r>
      <w:r>
        <w:rPr>
          <w:color w:val="E115C0"/>
        </w:rPr>
        <w:t xml:space="preserve">Health Facilities </w:t>
      </w:r>
      <w:r>
        <w:t xml:space="preserve">Revenue Bonds </w:t>
      </w:r>
      <w:r>
        <w:rPr>
          <w:color w:val="E115C0"/>
        </w:rPr>
        <w:t xml:space="preserve">(</w:t>
      </w:r>
      <w:r>
        <w:rPr>
          <w:color w:val="00587F"/>
        </w:rPr>
        <w:t xml:space="preserve">Catholic Helthcare West Facility</w:t>
      </w:r>
      <w:r>
        <w:t xml:space="preserve">), 114 miljoonaa dollaria, Series 1989A, First Boston Corp. kautta tarjottu. Detroit - 130 miljoonan dollarin jakokelpoiset valtiontuen joukkovelkakirjalainat, joita tarjotaan Chemical Securities Inc. -ryhmän kautta. Maryland Community Development Administration, Department of Housing and Community Development - 80 miljoonan dollarin Single Family Housing Program Bonds, Series </w:t>
      </w:r>
      <w:r>
        <w:rPr>
          <w:color w:val="FEFB0A"/>
        </w:rPr>
        <w:t xml:space="preserve">1989A</w:t>
      </w:r>
      <w:r>
        <w:t xml:space="preserve"> 4 ja 5, </w:t>
      </w:r>
      <w:r>
        <w:t xml:space="preserve">tarjottu </w:t>
      </w:r>
      <w:r>
        <w:rPr>
          <w:color w:val="04640D"/>
        </w:rPr>
        <w:t xml:space="preserve">Merrill Lynch Groupin kautta</w:t>
      </w:r>
      <w:r>
        <w:t xml:space="preserve">. </w:t>
      </w:r>
      <w:r>
        <w:t xml:space="preserve">Matagordan piirikunta, Texas - 703 115 000 Yhdysvaltain dollaria Alternative Minimum Tax (AMT) Pollution Control Revenue Bonds (Etelä-Texasin hankkeen yksiköt 1 ja 2), tarjottu </w:t>
      </w:r>
      <w:r>
        <w:rPr>
          <w:color w:val="310106"/>
        </w:rPr>
        <w:t xml:space="preserve">Goldman Sachs Groupin kautta</w:t>
      </w:r>
      <w:r>
        <w:t xml:space="preserve">. </w:t>
      </w:r>
      <w:r>
        <w:t xml:space="preserve">New Yorkin kaupunki - 78 686 686 000 000 dollaria verovuoden 1990 C- ja D-sarjan joukkovelkakirjalainoja, joista 729,04 miljoonaa dollaria verovapaita joukkovelkakirjalainoja ja 57,82 miljoonaa dollaria veronalaisia joukkovelkakirjalainoja, tarjottu </w:t>
      </w:r>
      <w:r>
        <w:rPr>
          <w:color w:val="310106"/>
        </w:rPr>
        <w:t xml:space="preserve">Goldman Sachs Groupin kautta</w:t>
      </w:r>
      <w:r>
        <w:t xml:space="preserve">. </w:t>
      </w:r>
      <w:r>
        <w:t xml:space="preserve">City of Santa Ana Redevelopment Agency - 107 miljoonan dollarin veronjakolainat, vuoden </w:t>
      </w:r>
      <w:r>
        <w:rPr>
          <w:color w:val="FEFB0A"/>
        </w:rPr>
        <w:t xml:space="preserve">1989 </w:t>
      </w:r>
      <w:r>
        <w:t xml:space="preserve">sarjat A-D, </w:t>
      </w:r>
      <w:r>
        <w:t xml:space="preserve">tarjottu Donaldson Lufkin &amp; Jenrette Securities Corp. -ryhmän kautta. Ennen Shelbyn piirikunnan (Tennessee) harkintaa - 80 miljoonan dollarin korvaavat joukkovelkakirjalainat, vuoden 1989 sarja, jotka tarjottiin First Tennessee Bank -ryhmän kautta.</w:t>
      </w:r>
    </w:p>
    <w:p>
      <w:r>
        <w:rPr>
          <w:b/>
        </w:rPr>
        <w:t xml:space="preserve">Asiakirjan numero 460</w:t>
      </w:r>
    </w:p>
    <w:p>
      <w:r>
        <w:rPr>
          <w:b/>
        </w:rPr>
        <w:t xml:space="preserve">Asiakirjan tunniste: wsj0679-001</w:t>
      </w:r>
    </w:p>
    <w:p>
      <w:r>
        <w:rPr>
          <w:color w:val="310106"/>
        </w:rPr>
        <w:t xml:space="preserve">Hewlett-Packard Co. </w:t>
      </w:r>
      <w:r>
        <w:t xml:space="preserve">ilmoitti </w:t>
      </w:r>
      <w:r>
        <w:rPr>
          <w:color w:val="04640D"/>
        </w:rPr>
        <w:t xml:space="preserve">kasvattaneensa </w:t>
      </w:r>
      <w:r>
        <w:rPr>
          <w:color w:val="04640D"/>
        </w:rPr>
        <w:t xml:space="preserve">omistusosuuttaan </w:t>
      </w:r>
      <w:r>
        <w:rPr>
          <w:color w:val="FB5514"/>
        </w:rPr>
        <w:t xml:space="preserve">Octel Communications Corp. -yhtiössä </w:t>
      </w:r>
      <w:r>
        <w:rPr>
          <w:color w:val="04640D"/>
        </w:rPr>
        <w:t xml:space="preserve">8,5 %:iin ulkona olevista osakkeista</w:t>
      </w:r>
      <w:r>
        <w:t xml:space="preserve">. </w:t>
      </w:r>
      <w:r>
        <w:rPr>
          <w:color w:val="E115C0"/>
        </w:rPr>
        <w:t xml:space="preserve">Securities and Exchange Commissionille toimittamassaan ilmoituksessa </w:t>
      </w:r>
      <w:r>
        <w:rPr>
          <w:color w:val="310106"/>
        </w:rPr>
        <w:t xml:space="preserve">Hewlett-Packard </w:t>
      </w:r>
      <w:r>
        <w:t xml:space="preserve">kertoi omistavansa nyt </w:t>
      </w:r>
      <w:r>
        <w:rPr>
          <w:color w:val="00587F"/>
        </w:rPr>
        <w:t xml:space="preserve">138 419 </w:t>
      </w:r>
      <w:r>
        <w:rPr>
          <w:color w:val="0BC582"/>
        </w:rPr>
        <w:t xml:space="preserve">Octelin </w:t>
      </w:r>
      <w:r>
        <w:rPr>
          <w:color w:val="00587F"/>
        </w:rPr>
        <w:t xml:space="preserve">kantaosaketta</w:t>
      </w:r>
      <w:r>
        <w:rPr>
          <w:color w:val="00587F"/>
        </w:rPr>
        <w:t xml:space="preserve">, joista 100 000 osaketta ostettiin 26. elokuuta ja 20. lokakuuta välisenä aikana hintaan 23,31-24,25 dollaria osakkeelta</w:t>
      </w:r>
      <w:r>
        <w:t xml:space="preserve">. </w:t>
      </w:r>
      <w:r>
        <w:rPr>
          <w:color w:val="FEB8C8"/>
        </w:rPr>
        <w:t xml:space="preserve">Kalifornian </w:t>
      </w:r>
      <w:r>
        <w:rPr>
          <w:color w:val="310106"/>
        </w:rPr>
        <w:t xml:space="preserve">Palo Altossa sijaitseva tietokoneyhtiö Hewlett-Packard </w:t>
      </w:r>
      <w:r>
        <w:t xml:space="preserve">ilmoitti </w:t>
      </w:r>
      <w:r>
        <w:t xml:space="preserve">hankkineensa </w:t>
      </w:r>
      <w:r>
        <w:rPr>
          <w:color w:val="00587F"/>
        </w:rPr>
        <w:t xml:space="preserve">osakkeet </w:t>
      </w:r>
      <w:r>
        <w:t xml:space="preserve">"kehittääkseen ja ylläpitääkseen </w:t>
      </w:r>
      <w:r>
        <w:rPr>
          <w:color w:val="9E8317"/>
        </w:rPr>
        <w:t xml:space="preserve">strategista kumppanuutta, </w:t>
      </w:r>
      <w:r>
        <w:rPr>
          <w:color w:val="01190F"/>
        </w:rPr>
        <w:t xml:space="preserve">jossa </w:t>
      </w:r>
      <w:r>
        <w:rPr>
          <w:color w:val="847D81"/>
        </w:rPr>
        <w:t xml:space="preserve">molemmat yhtiöt </w:t>
      </w:r>
      <w:r>
        <w:rPr>
          <w:color w:val="9E8317"/>
        </w:rPr>
        <w:t xml:space="preserve">pysyvät itsenäisinä, mutta tekevät </w:t>
      </w:r>
      <w:r>
        <w:rPr>
          <w:color w:val="9E8317"/>
        </w:rPr>
        <w:t xml:space="preserve">yhteistyötä tuotteidensa </w:t>
      </w:r>
      <w:r>
        <w:rPr>
          <w:color w:val="9E8317"/>
        </w:rPr>
        <w:t xml:space="preserve">markkinoinnissa ja myynnissä</w:t>
      </w:r>
      <w:r>
        <w:t xml:space="preserve">". </w:t>
      </w:r>
      <w:r>
        <w:rPr>
          <w:color w:val="58018B"/>
        </w:rPr>
        <w:t xml:space="preserve">Octel </w:t>
      </w:r>
      <w:r>
        <w:t xml:space="preserve">sanoi, että se </w:t>
      </w:r>
      <w:r>
        <w:t xml:space="preserve">oli ennakoinut </w:t>
      </w:r>
      <w:r>
        <w:rPr>
          <w:color w:val="04640D"/>
        </w:rPr>
        <w:t xml:space="preserve">ostoa. </w:t>
      </w:r>
      <w:r>
        <w:rPr>
          <w:color w:val="310106"/>
        </w:rPr>
        <w:t xml:space="preserve">Hewlett-Packard </w:t>
      </w:r>
      <w:r>
        <w:t xml:space="preserve">on vahvistanut, </w:t>
      </w:r>
      <w:r>
        <w:t xml:space="preserve">ettei se aio hankkia määräysvaltaa </w:t>
      </w:r>
      <w:r>
        <w:rPr>
          <w:color w:val="58018B"/>
        </w:rPr>
        <w:t xml:space="preserve">Octelissä, joka on Milpitasissa</w:t>
      </w:r>
      <w:r>
        <w:rPr>
          <w:color w:val="B70639"/>
        </w:rPr>
        <w:t xml:space="preserve">, Kaliforniassa sijaitseva </w:t>
      </w:r>
      <w:r>
        <w:rPr>
          <w:color w:val="58018B"/>
        </w:rPr>
        <w:t xml:space="preserve">äänenkäsittelyjärjestelmien valmistaja. </w:t>
      </w:r>
      <w:r>
        <w:rPr>
          <w:color w:val="E115C0"/>
        </w:rPr>
        <w:t xml:space="preserve">Rekisteröinti-ilmoituksen mukaan </w:t>
      </w:r>
      <w:r>
        <w:rPr>
          <w:color w:val="310106"/>
        </w:rPr>
        <w:t xml:space="preserve">Hewlett-Packard </w:t>
      </w:r>
      <w:r>
        <w:t xml:space="preserve">hankki </w:t>
      </w:r>
      <w:r>
        <w:rPr>
          <w:color w:val="58018B"/>
        </w:rPr>
        <w:t xml:space="preserve">Octeliltä </w:t>
      </w:r>
      <w:r>
        <w:t xml:space="preserve">73 070 osaketta </w:t>
      </w:r>
      <w:r>
        <w:rPr>
          <w:color w:val="703B01"/>
        </w:rPr>
        <w:t xml:space="preserve">10. elokuuta 1988 päivätyn osakkeiden ostosopimuksen </w:t>
      </w:r>
      <w:r>
        <w:t xml:space="preserve">perusteella. </w:t>
      </w:r>
      <w:r>
        <w:rPr>
          <w:color w:val="703B01"/>
        </w:rPr>
        <w:t xml:space="preserve">Sopimuksen </w:t>
      </w:r>
      <w:r>
        <w:t xml:space="preserve">mukaan </w:t>
      </w:r>
      <w:r>
        <w:rPr>
          <w:color w:val="310106"/>
        </w:rPr>
        <w:t xml:space="preserve">Hewlett-Packardin oli </w:t>
      </w:r>
      <w:r>
        <w:t xml:space="preserve">ostettava 730070 </w:t>
      </w:r>
      <w:r>
        <w:rPr>
          <w:color w:val="58018B"/>
        </w:rPr>
        <w:t xml:space="preserve">Octelin osaketta </w:t>
      </w:r>
      <w:r>
        <w:t xml:space="preserve">avoimilta markkinoilta </w:t>
      </w:r>
      <w:r>
        <w:t xml:space="preserve">18 kuukauden kuluessa</w:t>
      </w:r>
      <w:r>
        <w:t xml:space="preserve">. Lisäksi </w:t>
      </w:r>
      <w:r>
        <w:rPr>
          <w:color w:val="310106"/>
        </w:rPr>
        <w:t xml:space="preserve">Hewlett-Packardille </w:t>
      </w:r>
      <w:r>
        <w:t xml:space="preserve">myönnettiin kahden vuoden pituinen optio ostaa </w:t>
      </w:r>
      <w:r>
        <w:rPr>
          <w:color w:val="F7F1DF"/>
        </w:rPr>
        <w:t xml:space="preserve">10 prosenttia </w:t>
      </w:r>
      <w:r>
        <w:rPr>
          <w:color w:val="58018B"/>
        </w:rPr>
        <w:t xml:space="preserve">Octelin osakkeista </w:t>
      </w:r>
      <w:r>
        <w:rPr>
          <w:color w:val="F7F1DF"/>
        </w:rPr>
        <w:t xml:space="preserve">lisää, </w:t>
      </w:r>
      <w:r>
        <w:rPr>
          <w:color w:val="118B8A"/>
        </w:rPr>
        <w:t xml:space="preserve">josta puolet </w:t>
      </w:r>
      <w:r>
        <w:rPr>
          <w:color w:val="4AFEFA"/>
        </w:rPr>
        <w:t xml:space="preserve">Octel </w:t>
      </w:r>
      <w:r>
        <w:rPr>
          <w:color w:val="F7F1DF"/>
        </w:rPr>
        <w:t xml:space="preserve">voi </w:t>
      </w:r>
      <w:r>
        <w:rPr>
          <w:color w:val="F7F1DF"/>
        </w:rPr>
        <w:t xml:space="preserve">myydä suoraan </w:t>
      </w:r>
      <w:r>
        <w:rPr>
          <w:color w:val="FCB164"/>
        </w:rPr>
        <w:t xml:space="preserve">Hewlett-Packardille</w:t>
      </w:r>
      <w:r>
        <w:t xml:space="preserve">.</w:t>
      </w:r>
    </w:p>
    <w:p>
      <w:r>
        <w:rPr>
          <w:b/>
        </w:rPr>
        <w:t xml:space="preserve">Asiakirjan numero 461</w:t>
      </w:r>
    </w:p>
    <w:p>
      <w:r>
        <w:rPr>
          <w:b/>
        </w:rPr>
        <w:t xml:space="preserve">Asiakirjan tunniste: wsj0680-001</w:t>
      </w:r>
    </w:p>
    <w:p>
      <w:r>
        <w:t xml:space="preserve">Seuraavassa on </w:t>
      </w:r>
      <w:r>
        <w:rPr>
          <w:color w:val="310106"/>
        </w:rPr>
        <w:t xml:space="preserve">viikoittainen luettelo julkisesti noteerattujen </w:t>
      </w:r>
      <w:r>
        <w:rPr>
          <w:color w:val="04640D"/>
        </w:rPr>
        <w:t xml:space="preserve">sijoitusrahastojen </w:t>
      </w:r>
      <w:r>
        <w:rPr>
          <w:color w:val="310106"/>
        </w:rPr>
        <w:t xml:space="preserve">osakkeiden tarkistamattomista nettovarallisuusarvoista, </w:t>
      </w:r>
      <w:r>
        <w:rPr>
          <w:color w:val="310106"/>
        </w:rPr>
        <w:t xml:space="preserve">jotka yhtiöt ovat ilmoittaneet perjantain sulkemisajan jälkeen</w:t>
      </w:r>
      <w:r>
        <w:t xml:space="preserve">. </w:t>
      </w:r>
      <w:r>
        <w:rPr>
          <w:color w:val="FEFB0A"/>
        </w:rPr>
        <w:t xml:space="preserve">Kunkin rahasto-osuuden osalta ilmoitetaan </w:t>
      </w:r>
      <w:r>
        <w:t xml:space="preserve">myös listan päätösmarkkinahinta tai </w:t>
      </w:r>
      <w:r>
        <w:rPr>
          <w:color w:val="00587F"/>
        </w:rPr>
        <w:t xml:space="preserve">kauppiaiden välinen</w:t>
      </w:r>
      <w:r>
        <w:t xml:space="preserve"> tarjoushinta </w:t>
      </w:r>
      <w:r>
        <w:t xml:space="preserve">sekä prosentuaalinen ero</w:t>
      </w:r>
      <w:r>
        <w:t xml:space="preserve">. </w:t>
      </w:r>
      <w:r>
        <w:t xml:space="preserve">Suljetut joukkovelkakirjarahastot Joustavat salkkurahastot </w:t>
      </w:r>
      <w:r>
        <w:rPr>
          <w:color w:val="0BC582"/>
        </w:rPr>
        <w:t xml:space="preserve">Erikoisosakkeet ja vaihtovelkakirjarahastot </w:t>
      </w:r>
      <w:r>
        <w:t xml:space="preserve">ja - Ei osinkoa. b - Torstain sulkemisen jälkeen. c - Muunnettu randin kaupankäyntikurssilla. e - Kanadan dollareina. f - Keskiviikon sulkemisen jälkeen. z - Ei saatavilla.</w:t>
      </w:r>
    </w:p>
    <w:p>
      <w:r>
        <w:rPr>
          <w:b/>
        </w:rPr>
        <w:t xml:space="preserve">Asiakirjan numero 462</w:t>
      </w:r>
    </w:p>
    <w:p>
      <w:r>
        <w:rPr>
          <w:b/>
        </w:rPr>
        <w:t xml:space="preserve">Asiakirjan tunniste: wsj0681-001</w:t>
      </w:r>
    </w:p>
    <w:p>
      <w:r>
        <w:t xml:space="preserve">Boom! Pam! </w:t>
      </w:r>
      <w:r>
        <w:rPr>
          <w:color w:val="00587F"/>
        </w:rPr>
        <w:t xml:space="preserve">UAL:n </w:t>
      </w:r>
      <w:r>
        <w:rPr>
          <w:color w:val="E115C0"/>
        </w:rPr>
        <w:t xml:space="preserve">epäsäännöllisen yritysoston </w:t>
      </w:r>
      <w:r>
        <w:rPr>
          <w:color w:val="FB5514"/>
        </w:rPr>
        <w:t xml:space="preserve">kaatuminen </w:t>
      </w:r>
      <w:r>
        <w:rPr>
          <w:color w:val="04640D"/>
        </w:rPr>
        <w:t xml:space="preserve">on kaatanut </w:t>
      </w:r>
      <w:r>
        <w:rPr>
          <w:color w:val="FEFB0A"/>
        </w:rPr>
        <w:t xml:space="preserve">osakemarkkinat </w:t>
      </w:r>
      <w:r>
        <w:rPr>
          <w:color w:val="310106"/>
        </w:rPr>
        <w:t xml:space="preserve">kahdesti kahden viikon aikana</w:t>
      </w:r>
      <w:r>
        <w:t xml:space="preserve">. Nyt näyttää siltä, että osakekurssit ovat yleisesti ottaen laskussa. </w:t>
      </w:r>
      <w:r>
        <w:rPr>
          <w:color w:val="0BC582"/>
        </w:rPr>
        <w:t xml:space="preserve">Lokakuun 9. päivän </w:t>
      </w:r>
      <w:r>
        <w:rPr>
          <w:color w:val="0BC582"/>
        </w:rPr>
        <w:t xml:space="preserve">2791,41 </w:t>
      </w:r>
      <w:r>
        <w:rPr>
          <w:color w:val="0BC582"/>
        </w:rPr>
        <w:t xml:space="preserve">pisteen huipun </w:t>
      </w:r>
      <w:r>
        <w:rPr>
          <w:color w:val="FEB8C8"/>
        </w:rPr>
        <w:t xml:space="preserve">jälkeen </w:t>
      </w:r>
      <w:r>
        <w:rPr>
          <w:color w:val="9E8317"/>
        </w:rPr>
        <w:t xml:space="preserve">teollisuusyritysten osakkeiden Dow-Jones-indeksi </w:t>
      </w:r>
      <w:r>
        <w:t xml:space="preserve">on menettänyt </w:t>
      </w:r>
      <w:r>
        <w:t xml:space="preserve">194,69 pistettä eli 7 % ja sulkeutui perjantaina </w:t>
      </w:r>
      <w:r>
        <w:rPr>
          <w:color w:val="01190F"/>
        </w:rPr>
        <w:t xml:space="preserve">2596,72 pisteeseen </w:t>
      </w:r>
      <w:r>
        <w:t xml:space="preserve">eli </w:t>
      </w:r>
      <w:r>
        <w:t xml:space="preserve">17,01 </w:t>
      </w:r>
      <w:r>
        <w:rPr>
          <w:color w:val="01190F"/>
        </w:rPr>
        <w:t xml:space="preserve">pisteeseen. </w:t>
      </w:r>
      <w:r>
        <w:rPr>
          <w:color w:val="B70639"/>
        </w:rPr>
        <w:t xml:space="preserve">New Yorkin pörssissä </w:t>
      </w:r>
      <w:r>
        <w:rPr>
          <w:color w:val="847D81"/>
        </w:rPr>
        <w:t xml:space="preserve">joka päivä laskevien </w:t>
      </w:r>
      <w:r>
        <w:rPr>
          <w:color w:val="847D81"/>
        </w:rPr>
        <w:t xml:space="preserve">osakkeiden </w:t>
      </w:r>
      <w:r>
        <w:t xml:space="preserve">määrä on </w:t>
      </w:r>
      <w:r>
        <w:t xml:space="preserve">voittoa tuottavien osakkeiden määrää pienempi. </w:t>
      </w:r>
      <w:r>
        <w:rPr>
          <w:color w:val="703B01"/>
        </w:rPr>
        <w:t xml:space="preserve">Uusia pohjatasoja saavuttaneiden </w:t>
      </w:r>
      <w:r>
        <w:rPr>
          <w:color w:val="703B01"/>
        </w:rPr>
        <w:t xml:space="preserve">osakkeiden </w:t>
      </w:r>
      <w:r>
        <w:t xml:space="preserve">määrä on </w:t>
      </w:r>
      <w:r>
        <w:t xml:space="preserve">huomattavasti suurempi kuin </w:t>
      </w:r>
      <w:r>
        <w:rPr>
          <w:color w:val="118B8A"/>
        </w:rPr>
        <w:t xml:space="preserve">uusia huipputasoja </w:t>
      </w:r>
      <w:r>
        <w:rPr>
          <w:color w:val="4AFEFA"/>
        </w:rPr>
        <w:t xml:space="preserve">saavuttaneiden </w:t>
      </w:r>
      <w:r>
        <w:rPr>
          <w:color w:val="118B8A"/>
        </w:rPr>
        <w:t xml:space="preserve">osakkeiden määrä</w:t>
      </w:r>
      <w:r>
        <w:t xml:space="preserve">. </w:t>
      </w:r>
      <w:r>
        <w:t xml:space="preserve">Mutta miksi </w:t>
      </w:r>
      <w:r>
        <w:rPr>
          <w:color w:val="FCB164"/>
        </w:rPr>
        <w:t xml:space="preserve">joidenkin epäilyttävien 6,79 miljardin dollarin velkaostojen </w:t>
      </w:r>
      <w:r>
        <w:t xml:space="preserve">pitäisi </w:t>
      </w:r>
      <w:r>
        <w:t xml:space="preserve">horjuttaa </w:t>
      </w:r>
      <w:r>
        <w:rPr>
          <w:color w:val="796EE6"/>
        </w:rPr>
        <w:t xml:space="preserve">koko osakemarkkinan perustaa</w:t>
      </w:r>
      <w:r>
        <w:t xml:space="preserve">? </w:t>
      </w:r>
      <w:r>
        <w:rPr>
          <w:color w:val="000D2C"/>
        </w:rPr>
        <w:t xml:space="preserve">Mielipiteet </w:t>
      </w:r>
      <w:r>
        <w:t xml:space="preserve">vaihtelevat </w:t>
      </w:r>
      <w:r>
        <w:rPr>
          <w:color w:val="000D2C"/>
        </w:rPr>
        <w:t xml:space="preserve">siitä, kuinka merkittävä </w:t>
      </w:r>
      <w:r>
        <w:rPr>
          <w:color w:val="53495F"/>
        </w:rPr>
        <w:t xml:space="preserve">edellä mainittu </w:t>
      </w:r>
      <w:r>
        <w:rPr>
          <w:color w:val="F95475"/>
        </w:rPr>
        <w:t xml:space="preserve">UAL-sopimus </w:t>
      </w:r>
      <w:r>
        <w:rPr>
          <w:color w:val="000D2C"/>
        </w:rPr>
        <w:t xml:space="preserve">on </w:t>
      </w:r>
      <w:r>
        <w:rPr>
          <w:color w:val="61FC03"/>
        </w:rPr>
        <w:t xml:space="preserve">markkinoiden </w:t>
      </w:r>
      <w:r>
        <w:rPr>
          <w:color w:val="000D2C"/>
        </w:rPr>
        <w:t xml:space="preserve">terveyden kannalta</w:t>
      </w:r>
      <w:r>
        <w:t xml:space="preserve">, mutta </w:t>
      </w:r>
      <w:r>
        <w:rPr>
          <w:color w:val="5D9608"/>
        </w:rPr>
        <w:t xml:space="preserve">analyytikot </w:t>
      </w:r>
      <w:r>
        <w:t xml:space="preserve">ovat yleisesti ottaen yhtä mieltä siitä, että </w:t>
      </w:r>
      <w:r>
        <w:rPr>
          <w:color w:val="5C5300"/>
        </w:rPr>
        <w:t xml:space="preserve">UAL:n </w:t>
      </w:r>
      <w:r>
        <w:rPr>
          <w:color w:val="248AD0"/>
        </w:rPr>
        <w:t xml:space="preserve">suunnitelman k</w:t>
      </w:r>
      <w:r>
        <w:rPr>
          <w:color w:val="DE98FD"/>
        </w:rPr>
        <w:t xml:space="preserve">ariuduttua </w:t>
      </w:r>
      <w:r>
        <w:rPr>
          <w:color w:val="DE98FD"/>
        </w:rPr>
        <w:t xml:space="preserve">syntyneet </w:t>
      </w:r>
      <w:r>
        <w:rPr>
          <w:color w:val="98A088"/>
        </w:rPr>
        <w:t xml:space="preserve">markkinavaihtelut </w:t>
      </w:r>
      <w:r>
        <w:t xml:space="preserve">paljastivat perustavanlaatuisen muutoksen sijoittajien psykologiassa. "Jos </w:t>
      </w:r>
      <w:r>
        <w:rPr>
          <w:color w:val="9F6551"/>
        </w:rPr>
        <w:t xml:space="preserve">tämä olisi </w:t>
      </w:r>
      <w:r>
        <w:t xml:space="preserve">tapahtunut </w:t>
      </w:r>
      <w:r>
        <w:rPr>
          <w:color w:val="BCFEC6"/>
        </w:rPr>
        <w:t xml:space="preserve">muutama kuukausi sitten, </w:t>
      </w:r>
      <w:r>
        <w:rPr>
          <w:color w:val="932C70"/>
        </w:rPr>
        <w:t xml:space="preserve">jolloin </w:t>
      </w:r>
      <w:r>
        <w:rPr>
          <w:color w:val="BCFEC6"/>
        </w:rPr>
        <w:t xml:space="preserve">tunnelmat olivat vielä hyvin myönteiset, </w:t>
      </w:r>
      <w:r>
        <w:rPr>
          <w:color w:val="9F6551"/>
        </w:rPr>
        <w:t xml:space="preserve">sillä </w:t>
      </w:r>
      <w:r>
        <w:t xml:space="preserve">ei olisi ollut </w:t>
      </w:r>
      <w:r>
        <w:t xml:space="preserve">mitään vastaavaa </w:t>
      </w:r>
      <w:r>
        <w:rPr>
          <w:color w:val="04640D"/>
        </w:rPr>
        <w:t xml:space="preserve">vaikutusta kuin mitä </w:t>
      </w:r>
      <w:r>
        <w:rPr>
          <w:color w:val="2B1B04"/>
        </w:rPr>
        <w:t xml:space="preserve">sillä </w:t>
      </w:r>
      <w:r>
        <w:rPr>
          <w:color w:val="04640D"/>
        </w:rPr>
        <w:t xml:space="preserve">on ollut </w:t>
      </w:r>
      <w:r>
        <w:rPr>
          <w:color w:val="310106"/>
        </w:rPr>
        <w:t xml:space="preserve">kahden viime viikon aikana</w:t>
      </w:r>
      <w:r>
        <w:t xml:space="preserve">", sanoo </w:t>
      </w:r>
      <w:r>
        <w:rPr>
          <w:color w:val="D4C67A"/>
        </w:rPr>
        <w:t xml:space="preserve">Kidder Peabodyn </w:t>
      </w:r>
      <w:r>
        <w:rPr>
          <w:color w:val="B5AFC4"/>
        </w:rPr>
        <w:t xml:space="preserve">markkinastrategi Dennis Jarrett</w:t>
      </w:r>
      <w:r>
        <w:t xml:space="preserve">. Tietenkin </w:t>
      </w:r>
      <w:r>
        <w:t xml:space="preserve">on </w:t>
      </w:r>
      <w:r>
        <w:rPr>
          <w:color w:val="AE7AA1"/>
        </w:rPr>
        <w:t xml:space="preserve">analyytikkoja</w:t>
      </w:r>
      <w:r>
        <w:rPr>
          <w:color w:val="C2A393"/>
        </w:rPr>
        <w:t xml:space="preserve">, jotka </w:t>
      </w:r>
      <w:r>
        <w:rPr>
          <w:color w:val="AE7AA1"/>
        </w:rPr>
        <w:t xml:space="preserve">pitävät </w:t>
      </w:r>
      <w:r>
        <w:rPr>
          <w:color w:val="0232FD"/>
        </w:rPr>
        <w:t xml:space="preserve">tätä uhkaavaa paniikkia, </w:t>
      </w:r>
      <w:r>
        <w:rPr>
          <w:color w:val="6A3A35"/>
        </w:rPr>
        <w:t xml:space="preserve">joka </w:t>
      </w:r>
      <w:r>
        <w:rPr>
          <w:color w:val="0232FD"/>
        </w:rPr>
        <w:t xml:space="preserve">lyhyesti valtasi sijoittajat 13. lokakuuta ja uudelleen 24. lokakuuta</w:t>
      </w:r>
      <w:r>
        <w:rPr>
          <w:color w:val="AE7AA1"/>
        </w:rPr>
        <w:t xml:space="preserve">, </w:t>
      </w:r>
      <w:r>
        <w:rPr>
          <w:color w:val="BA6801"/>
        </w:rPr>
        <w:t xml:space="preserve">hetkellisenä harkintakyvyn heikkenemisenä</w:t>
      </w:r>
      <w:r>
        <w:rPr>
          <w:color w:val="168E5C"/>
        </w:rPr>
        <w:t xml:space="preserve">, joka </w:t>
      </w:r>
      <w:r>
        <w:rPr>
          <w:color w:val="BA6801"/>
        </w:rPr>
        <w:t xml:space="preserve">vain tilapäisesti horjutti </w:t>
      </w:r>
      <w:r>
        <w:rPr>
          <w:color w:val="16C0D0"/>
        </w:rPr>
        <w:t xml:space="preserve">terveitä osakemarkkinoita</w:t>
      </w:r>
      <w:r>
        <w:t xml:space="preserve">. </w:t>
      </w:r>
      <w:r>
        <w:rPr>
          <w:color w:val="C62100"/>
        </w:rPr>
        <w:t xml:space="preserve">Toki kurssitoiminta </w:t>
      </w:r>
      <w:r>
        <w:t xml:space="preserve">on </w:t>
      </w:r>
      <w:r>
        <w:rPr>
          <w:color w:val="014347"/>
        </w:rPr>
        <w:t xml:space="preserve">epävakaata, mikä on </w:t>
      </w:r>
      <w:r>
        <w:t xml:space="preserve">pelottavaa, mutta kaiken kaikkiaan </w:t>
      </w:r>
      <w:r>
        <w:t xml:space="preserve">osakkeet </w:t>
      </w:r>
      <w:r>
        <w:t xml:space="preserve">ovat edelleen </w:t>
      </w:r>
      <w:r>
        <w:t xml:space="preserve">hyvä paikka </w:t>
      </w:r>
      <w:r>
        <w:rPr>
          <w:color w:val="AE7AA1"/>
        </w:rPr>
        <w:t xml:space="preserve">meille</w:t>
      </w:r>
      <w:r>
        <w:t xml:space="preserve">, he julistavat. Reaktio </w:t>
      </w:r>
      <w:r>
        <w:rPr>
          <w:color w:val="233809"/>
        </w:rPr>
        <w:t xml:space="preserve">UAL-debaklaaniin </w:t>
      </w:r>
      <w:r>
        <w:t xml:space="preserve">"on järjetön", sanoo </w:t>
      </w:r>
      <w:r>
        <w:rPr>
          <w:color w:val="42083B"/>
        </w:rPr>
        <w:t xml:space="preserve">John Connoly, Dean Witterin päämarkkinastrategi</w:t>
      </w:r>
      <w:r>
        <w:t xml:space="preserve">. </w:t>
      </w:r>
      <w:r>
        <w:t xml:space="preserve">"</w:t>
      </w:r>
      <w:r>
        <w:rPr>
          <w:color w:val="023087"/>
        </w:rPr>
        <w:t xml:space="preserve">UAL on </w:t>
      </w:r>
      <w:r>
        <w:rPr>
          <w:color w:val="82785D"/>
        </w:rPr>
        <w:t xml:space="preserve">kokonaismarkkinoiden kannalta </w:t>
      </w:r>
      <w:r>
        <w:t xml:space="preserve">pieni yritys. Ainoa tapa tehdä </w:t>
      </w:r>
      <w:r>
        <w:rPr>
          <w:color w:val="023087"/>
        </w:rPr>
        <w:t xml:space="preserve">siitä </w:t>
      </w:r>
      <w:r>
        <w:t xml:space="preserve">iso bisnes on luoda </w:t>
      </w:r>
      <w:r>
        <w:rPr>
          <w:color w:val="B7DAD2"/>
        </w:rPr>
        <w:t xml:space="preserve">siteitä</w:t>
      </w:r>
      <w:r>
        <w:rPr>
          <w:color w:val="196956"/>
        </w:rPr>
        <w:t xml:space="preserve">, joissa </w:t>
      </w:r>
      <w:r>
        <w:rPr>
          <w:color w:val="B7DAD2"/>
        </w:rPr>
        <w:t xml:space="preserve">ei ole mitään järkeä</w:t>
      </w:r>
      <w:r>
        <w:t xml:space="preserve">." </w:t>
      </w:r>
      <w:r>
        <w:t xml:space="preserve">Hän ehdottaa esimerkiksi, </w:t>
      </w:r>
      <w:r>
        <w:rPr>
          <w:color w:val="8C41BB"/>
        </w:rPr>
        <w:t xml:space="preserve">että sijoittajat ovat saattaneet olettaa, että koska </w:t>
      </w:r>
      <w:r>
        <w:rPr>
          <w:color w:val="ECEDFE"/>
        </w:rPr>
        <w:t xml:space="preserve">UAL </w:t>
      </w:r>
      <w:r>
        <w:rPr>
          <w:color w:val="8C41BB"/>
        </w:rPr>
        <w:t xml:space="preserve">ei ollut hankkinut rahoitusta, se ei saisi rahoitusta tai velkaostoja</w:t>
      </w:r>
      <w:r>
        <w:t xml:space="preserve">. </w:t>
      </w:r>
      <w:r>
        <w:t xml:space="preserve">Lisäksi jotkut sijoittajat olettivat, että koska vivutetut yritysostot olivat </w:t>
      </w:r>
      <w:r>
        <w:rPr>
          <w:color w:val="2B2D32"/>
        </w:rPr>
        <w:t xml:space="preserve">ainoa </w:t>
      </w:r>
      <w:r>
        <w:rPr>
          <w:color w:val="2B2D32"/>
        </w:rPr>
        <w:t xml:space="preserve">osakekursseja nostava tekijä</w:t>
      </w:r>
      <w:r>
        <w:t xml:space="preserve">, </w:t>
      </w:r>
      <w:r>
        <w:rPr>
          <w:color w:val="82785D"/>
        </w:rPr>
        <w:t xml:space="preserve">markkinat </w:t>
      </w:r>
      <w:r>
        <w:t xml:space="preserve">saattaisivat </w:t>
      </w:r>
      <w:r>
        <w:t xml:space="preserve">romahtaa, jos vivutettuja yritysostoja ei enää tehtäisi. </w:t>
      </w:r>
      <w:r>
        <w:t xml:space="preserve">"</w:t>
      </w:r>
      <w:r>
        <w:rPr>
          <w:color w:val="F8907D"/>
        </w:rPr>
        <w:t xml:space="preserve">Tarjouksia </w:t>
      </w:r>
      <w:r>
        <w:t xml:space="preserve">tulee aina olemaan", </w:t>
      </w:r>
      <w:r>
        <w:rPr>
          <w:color w:val="42083B"/>
        </w:rPr>
        <w:t xml:space="preserve">Connolly </w:t>
      </w:r>
      <w:r>
        <w:t xml:space="preserve">sanoo</w:t>
      </w:r>
      <w:r>
        <w:t xml:space="preserve">. "</w:t>
      </w:r>
      <w:r>
        <w:rPr>
          <w:color w:val="F8907D"/>
        </w:rPr>
        <w:t xml:space="preserve">Niitä </w:t>
      </w:r>
      <w:r>
        <w:t xml:space="preserve">ei </w:t>
      </w:r>
      <w:r>
        <w:t xml:space="preserve">ehkä ole </w:t>
      </w:r>
      <w:r>
        <w:t xml:space="preserve">yhtä paljon, </w:t>
      </w:r>
      <w:r>
        <w:t xml:space="preserve">eivätkä </w:t>
      </w:r>
      <w:r>
        <w:rPr>
          <w:color w:val="895E6B"/>
        </w:rPr>
        <w:t xml:space="preserve">ostajat </w:t>
      </w:r>
      <w:r>
        <w:t xml:space="preserve">ehkä pääse pakoon </w:t>
      </w:r>
      <w:r>
        <w:rPr>
          <w:color w:val="788E95"/>
        </w:rPr>
        <w:t xml:space="preserve">joitakin asioita, joita </w:t>
      </w:r>
      <w:r>
        <w:rPr>
          <w:color w:val="FB6AB8"/>
        </w:rPr>
        <w:t xml:space="preserve">he </w:t>
      </w:r>
      <w:r>
        <w:rPr>
          <w:color w:val="788E95"/>
        </w:rPr>
        <w:t xml:space="preserve">ovat tehneet aiemmin, mutta </w:t>
      </w:r>
      <w:r>
        <w:t xml:space="preserve">kaupat eivät katoa." </w:t>
      </w:r>
      <w:r>
        <w:t xml:space="preserve">Hän ennustaa, että yrityskauppojen ja -järjestelyjen painopiste voi pian palata niin sanottuihin </w:t>
      </w:r>
      <w:r>
        <w:rPr>
          <w:color w:val="576094"/>
        </w:rPr>
        <w:t xml:space="preserve">strategisiin kauppoihin</w:t>
      </w:r>
      <w:r>
        <w:rPr>
          <w:color w:val="DB1474"/>
        </w:rPr>
        <w:t xml:space="preserve">, joissa </w:t>
      </w:r>
      <w:r>
        <w:rPr>
          <w:color w:val="8489AE"/>
        </w:rPr>
        <w:t xml:space="preserve">joku ottaa </w:t>
      </w:r>
      <w:r>
        <w:rPr>
          <w:color w:val="860E04"/>
        </w:rPr>
        <w:t xml:space="preserve">yrityksen </w:t>
      </w:r>
      <w:r>
        <w:rPr>
          <w:color w:val="576094"/>
        </w:rPr>
        <w:t xml:space="preserve">haltuunsa, </w:t>
      </w:r>
      <w:r>
        <w:rPr>
          <w:color w:val="576094"/>
        </w:rPr>
        <w:t xml:space="preserve">ei siksi, että se </w:t>
      </w:r>
      <w:r>
        <w:t xml:space="preserve">imisi kassavirtaa, vaan siksi, että </w:t>
      </w:r>
      <w:r>
        <w:rPr>
          <w:color w:val="FBC206"/>
        </w:rPr>
        <w:t xml:space="preserve">se sopii siihen </w:t>
      </w:r>
      <w:r>
        <w:t xml:space="preserve">hyvin". </w:t>
      </w:r>
      <w:r>
        <w:rPr>
          <w:color w:val="42083B"/>
        </w:rPr>
        <w:t xml:space="preserve">Connolly </w:t>
      </w:r>
      <w:r>
        <w:t xml:space="preserve">arvioi, </w:t>
      </w:r>
      <w:r>
        <w:t xml:space="preserve">että </w:t>
      </w:r>
      <w:r>
        <w:rPr>
          <w:color w:val="82785D"/>
        </w:rPr>
        <w:t xml:space="preserve">markkinat </w:t>
      </w:r>
      <w:r>
        <w:t xml:space="preserve">pysyisivät terveinä ilman kauppoja. Hän huomauttaa esimerkiksi, että </w:t>
      </w:r>
      <w:r>
        <w:rPr>
          <w:color w:val="F2CDFE"/>
        </w:rPr>
        <w:t xml:space="preserve">teollisuusosakkeiden Dow-Jones-indeksin </w:t>
      </w:r>
      <w:r>
        <w:rPr>
          <w:color w:val="6EAB9B"/>
        </w:rPr>
        <w:t xml:space="preserve">30 osakkeen joukossa </w:t>
      </w:r>
      <w:r>
        <w:t xml:space="preserve">ei ole ollut yhtään fuusiota tai yrityskauppaa sitten vuoden 1986, mutta vain kolme viikkoa sitten keskiarvo nousi ennätyskorkealle. "</w:t>
      </w:r>
      <w:r>
        <w:rPr>
          <w:color w:val="6EAB9B"/>
        </w:rPr>
        <w:t xml:space="preserve">Nämä osakkeet </w:t>
      </w:r>
      <w:r>
        <w:t xml:space="preserve">ovat korkealla, koska </w:t>
      </w:r>
      <w:r>
        <w:rPr>
          <w:color w:val="6EAB9B"/>
        </w:rPr>
        <w:t xml:space="preserve">niiden </w:t>
      </w:r>
      <w:r>
        <w:t xml:space="preserve">tuotto on korkea ja </w:t>
      </w:r>
      <w:r>
        <w:t xml:space="preserve">osingot ovat korkeat", hän sanoo. </w:t>
      </w:r>
      <w:r>
        <w:rPr>
          <w:color w:val="42083B"/>
        </w:rPr>
        <w:t xml:space="preserve">Connollyn mukaan </w:t>
      </w:r>
      <w:r>
        <w:t xml:space="preserve">jopa osakeindeksiarbitraasin ja muiden tietokonepohjaisten kaupankäyntistrategioiden aiheuttama volatiliteetti ei ole täysin huono asia. </w:t>
      </w:r>
      <w:r>
        <w:rPr>
          <w:color w:val="645341"/>
        </w:rPr>
        <w:t xml:space="preserve">Pitkän aikavälin sijoittajalle, </w:t>
      </w:r>
      <w:r>
        <w:rPr>
          <w:color w:val="760035"/>
        </w:rPr>
        <w:t xml:space="preserve">joka </w:t>
      </w:r>
      <w:r>
        <w:rPr>
          <w:color w:val="645341"/>
        </w:rPr>
        <w:t xml:space="preserve">valitsee osakkeet huolellisesti</w:t>
      </w:r>
      <w:r>
        <w:t xml:space="preserve">, kurssivaihtelut voivat tarjota tervetulleita ostomahdollisuuksia, kun taas </w:t>
      </w:r>
      <w:r>
        <w:rPr>
          <w:color w:val="647A41"/>
        </w:rPr>
        <w:t xml:space="preserve">lyhyen aikavälin toimijat </w:t>
      </w:r>
      <w:r>
        <w:t xml:space="preserve">ryntäävät kiireesti myymään osakkeita muutamassa minuutissa. "Kumpi tekee paremman päätöksen: </w:t>
      </w:r>
      <w:r>
        <w:rPr>
          <w:color w:val="496E76"/>
        </w:rPr>
        <w:t xml:space="preserve">henkilö</w:t>
      </w:r>
      <w:r>
        <w:rPr>
          <w:color w:val="E3F894"/>
        </w:rPr>
        <w:t xml:space="preserve">, </w:t>
      </w:r>
      <w:r>
        <w:rPr>
          <w:color w:val="496E76"/>
        </w:rPr>
        <w:t xml:space="preserve">jolla on </w:t>
      </w:r>
      <w:r>
        <w:rPr>
          <w:color w:val="496E76"/>
        </w:rPr>
        <w:t xml:space="preserve">10 sekuntia </w:t>
      </w:r>
      <w:r>
        <w:rPr>
          <w:color w:val="F9D7CD"/>
        </w:rPr>
        <w:t xml:space="preserve">aikaa päättää, </w:t>
      </w:r>
      <w:r>
        <w:t xml:space="preserve">vai </w:t>
      </w:r>
      <w:r>
        <w:rPr>
          <w:color w:val="876128"/>
        </w:rPr>
        <w:t xml:space="preserve">henkilö, </w:t>
      </w:r>
      <w:r>
        <w:rPr>
          <w:color w:val="A1A711"/>
        </w:rPr>
        <w:t xml:space="preserve">joka käyttää </w:t>
      </w:r>
      <w:r>
        <w:rPr>
          <w:color w:val="876128"/>
        </w:rPr>
        <w:t xml:space="preserve">aikaa</w:t>
      </w:r>
      <w:r>
        <w:t xml:space="preserve">?" hän sanoo. "Mitä ihmettä </w:t>
      </w:r>
      <w:r>
        <w:rPr>
          <w:color w:val="01FB92"/>
        </w:rPr>
        <w:t xml:space="preserve">UAL:n </w:t>
      </w:r>
      <w:r>
        <w:rPr>
          <w:color w:val="FCB164"/>
        </w:rPr>
        <w:t xml:space="preserve">kaupalla oli </w:t>
      </w:r>
      <w:r>
        <w:t xml:space="preserve">tekemistä </w:t>
      </w:r>
      <w:r>
        <w:rPr>
          <w:color w:val="FD0F31"/>
        </w:rPr>
        <w:t xml:space="preserve">Walmartin </w:t>
      </w:r>
      <w:r>
        <w:t xml:space="preserve">hinnan kanssa, </w:t>
      </w:r>
      <w:r>
        <w:rPr>
          <w:color w:val="BE8485"/>
        </w:rPr>
        <w:t xml:space="preserve">jonka </w:t>
      </w:r>
      <w:r>
        <w:rPr>
          <w:color w:val="FD0F31"/>
        </w:rPr>
        <w:t xml:space="preserve">pystyin ostamaan erittäin edulliseen hintaan 16. lokakuuta?</w:t>
      </w:r>
      <w:r>
        <w:t xml:space="preserve">" </w:t>
      </w:r>
      <w:r>
        <w:rPr>
          <w:color w:val="D4C67A"/>
        </w:rPr>
        <w:t xml:space="preserve">Kidder Peabodyn </w:t>
      </w:r>
      <w:r>
        <w:rPr>
          <w:color w:val="B5AFC4"/>
        </w:rPr>
        <w:t xml:space="preserve">Jarrett </w:t>
      </w:r>
      <w:r>
        <w:t xml:space="preserve">näkee myös jonkin verran nousua osakemarkkinoiden nykyisessä laskusuhdanteessa. "Olemme tulleet </w:t>
      </w:r>
      <w:r>
        <w:rPr>
          <w:color w:val="82785D"/>
        </w:rPr>
        <w:t xml:space="preserve">markkinoille, jotka </w:t>
      </w:r>
      <w:r>
        <w:rPr>
          <w:color w:val="C660FB"/>
        </w:rPr>
        <w:t xml:space="preserve">ovat </w:t>
      </w:r>
      <w:r>
        <w:rPr>
          <w:color w:val="82785D"/>
        </w:rPr>
        <w:t xml:space="preserve">alkaneet menettää energiaa ja vaahtoamaan"</w:t>
      </w:r>
      <w:r>
        <w:t xml:space="preserve">, hän sanoo. "</w:t>
      </w:r>
      <w:r>
        <w:t xml:space="preserve">Ilmapallo paisui niin täyteen, että kun joku käveli ohi neulan kanssa - </w:t>
      </w:r>
      <w:r>
        <w:rPr>
          <w:color w:val="82785D"/>
        </w:rPr>
        <w:t xml:space="preserve">tässä tapauksessa </w:t>
      </w:r>
      <w:r>
        <w:rPr>
          <w:color w:val="01FB92"/>
        </w:rPr>
        <w:t xml:space="preserve">UAL:n </w:t>
      </w:r>
      <w:r>
        <w:rPr>
          <w:color w:val="FCB164"/>
        </w:rPr>
        <w:t xml:space="preserve">sopimuksen </w:t>
      </w:r>
      <w:r>
        <w:t xml:space="preserve">- tapahtui </w:t>
      </w:r>
      <w:r>
        <w:rPr>
          <w:color w:val="120104"/>
        </w:rPr>
        <w:t xml:space="preserve">pieni räjähdys.</w:t>
      </w:r>
      <w:r>
        <w:t xml:space="preserve">" </w:t>
      </w:r>
      <w:r>
        <w:rPr>
          <w:color w:val="D48958"/>
        </w:rPr>
        <w:t xml:space="preserve">Räjähdys </w:t>
      </w:r>
      <w:r>
        <w:rPr>
          <w:color w:val="05AEE8"/>
        </w:rPr>
        <w:t xml:space="preserve">raitisti </w:t>
      </w:r>
      <w:r>
        <w:rPr>
          <w:color w:val="C3C1BE"/>
        </w:rPr>
        <w:t xml:space="preserve">sijoittajat, jotka </w:t>
      </w:r>
      <w:r>
        <w:rPr>
          <w:color w:val="C3C1BE"/>
        </w:rPr>
        <w:t xml:space="preserve">alkoivat saada </w:t>
      </w:r>
      <w:r>
        <w:rPr>
          <w:color w:val="1167D9"/>
        </w:rPr>
        <w:t xml:space="preserve">piikkiä</w:t>
      </w:r>
      <w:r>
        <w:t xml:space="preserve">, </w:t>
      </w:r>
      <w:r>
        <w:rPr>
          <w:color w:val="B5AFC4"/>
        </w:rPr>
        <w:t xml:space="preserve">Jarrett </w:t>
      </w:r>
      <w:r>
        <w:t xml:space="preserve">sanoo</w:t>
      </w:r>
      <w:r>
        <w:t xml:space="preserve">. </w:t>
      </w:r>
      <w:r>
        <w:t xml:space="preserve">"</w:t>
      </w:r>
      <w:r>
        <w:rPr>
          <w:color w:val="05AEE8"/>
        </w:rPr>
        <w:t xml:space="preserve">Se </w:t>
      </w:r>
      <w:r>
        <w:t xml:space="preserve">antoi </w:t>
      </w:r>
      <w:r>
        <w:rPr>
          <w:color w:val="D19012"/>
        </w:rPr>
        <w:t xml:space="preserve">ihmisille </w:t>
      </w:r>
      <w:r>
        <w:t xml:space="preserve">syyn palata todellisuuteen ja katsoa taloustietoja, erityisesti </w:t>
      </w:r>
      <w:r>
        <w:rPr>
          <w:color w:val="B7D802"/>
        </w:rPr>
        <w:t xml:space="preserve">kolmannen neljänneksen </w:t>
      </w:r>
      <w:r>
        <w:t xml:space="preserve">talouslukuja, </w:t>
      </w:r>
      <w:r>
        <w:t xml:space="preserve">ja ymmärtää, että emme voi jättää huomiotta, mitä </w:t>
      </w:r>
      <w:r>
        <w:rPr>
          <w:color w:val="826392"/>
        </w:rPr>
        <w:t xml:space="preserve">subprime-joukkolainamarkkinoilla tapahtuu.</w:t>
      </w:r>
      <w:r>
        <w:t xml:space="preserve">" </w:t>
      </w:r>
      <w:r>
        <w:t xml:space="preserve">Hän kuitenkin uskoo, että </w:t>
      </w:r>
      <w:r>
        <w:rPr>
          <w:color w:val="82785D"/>
        </w:rPr>
        <w:t xml:space="preserve">osakemarkkinat </w:t>
      </w:r>
      <w:r>
        <w:t xml:space="preserve">ovat nykyisellä tasollaan </w:t>
      </w:r>
      <w:r>
        <w:t xml:space="preserve">mukavasti arvostetut, vaikka </w:t>
      </w:r>
      <w:r>
        <w:rPr>
          <w:color w:val="5E7A6A"/>
        </w:rPr>
        <w:t xml:space="preserve">talous </w:t>
      </w:r>
      <w:r>
        <w:t xml:space="preserve">on selvästi hidastumassa. "Se, että </w:t>
      </w:r>
      <w:r>
        <w:rPr>
          <w:color w:val="82785D"/>
        </w:rPr>
        <w:t xml:space="preserve">markkinat </w:t>
      </w:r>
      <w:r>
        <w:t xml:space="preserve">ovat nyt jälleen </w:t>
      </w:r>
      <w:r>
        <w:t xml:space="preserve">realistiset, ei tarkoita, </w:t>
      </w:r>
      <w:r>
        <w:rPr>
          <w:color w:val="82785D"/>
        </w:rPr>
        <w:t xml:space="preserve">että ne </w:t>
      </w:r>
      <w:r>
        <w:t xml:space="preserve">laskisivat nyt", hän sanoo. "Ratkaisevaa on, että se on riittävän terve käsittelemään tällaista epätavallista toimintaa, varsinkin kun osakkeiden arvo on noussut 30 prosenttia viimeisten 12 kuukauden aikana." Hän </w:t>
      </w:r>
      <w:r>
        <w:t xml:space="preserve">arvioi nyt, että vakauttamisjakson jälkeen </w:t>
      </w:r>
      <w:r>
        <w:rPr>
          <w:color w:val="9E8317"/>
        </w:rPr>
        <w:t xml:space="preserve">teollisuusosakkeiden Dow-Jones-indeksi </w:t>
      </w:r>
      <w:r>
        <w:t xml:space="preserve">nousee </w:t>
      </w:r>
      <w:r>
        <w:t xml:space="preserve">jälleen uusiin huippulukemiin. Ehkä niin, ehkä ei. </w:t>
      </w:r>
      <w:r>
        <w:rPr>
          <w:color w:val="B29869"/>
        </w:rPr>
        <w:t xml:space="preserve">Drexel Burnham Lambertin markkinastrategi Abby Joseph Cohen </w:t>
      </w:r>
      <w:r>
        <w:t xml:space="preserve">ei ole </w:t>
      </w:r>
      <w:r>
        <w:t xml:space="preserve">läheskään yhtä optimistinen </w:t>
      </w:r>
      <w:r>
        <w:rPr>
          <w:color w:val="82785D"/>
        </w:rPr>
        <w:t xml:space="preserve">markkinoiden </w:t>
      </w:r>
      <w:r>
        <w:t xml:space="preserve">mahdollisuuksista </w:t>
      </w:r>
      <w:r>
        <w:t xml:space="preserve">saavuttaa uusia huippulukemia lähitulevaisuudessa. </w:t>
      </w:r>
      <w:r>
        <w:rPr>
          <w:color w:val="B29869"/>
        </w:rPr>
        <w:t xml:space="preserve">Hänen </w:t>
      </w:r>
      <w:r>
        <w:t xml:space="preserve">mukaansa </w:t>
      </w:r>
      <w:r>
        <w:t xml:space="preserve">osakekursseilla on kolme perustavaa laatua olevaa perustekijää: fuusio- ja yritysosto-ehdotukset, tulos ja talousnäkymät. Hänen mukaansa osakkeet ovat nykyisellä talouden toimeliaisuus- ja ansiotasolla reilusti arvostettuja. </w:t>
      </w:r>
      <w:r>
        <w:rPr>
          <w:color w:val="1D0051"/>
        </w:rPr>
        <w:t xml:space="preserve">Kaikki mahdollisuudet hintojen nousuun kohtuullisen tason yläpuolelle ovat </w:t>
      </w:r>
      <w:r>
        <w:rPr>
          <w:color w:val="8BE7FC"/>
        </w:rPr>
        <w:t xml:space="preserve">spekulaatioita</w:t>
      </w:r>
      <w:r>
        <w:rPr>
          <w:color w:val="76E0C1"/>
        </w:rPr>
        <w:t xml:space="preserve">, joihin liittyy </w:t>
      </w:r>
      <w:r>
        <w:rPr>
          <w:color w:val="8BE7FC"/>
        </w:rPr>
        <w:t xml:space="preserve">voimakasta sulautumis- ja ostotoimintaa, </w:t>
      </w:r>
      <w:r>
        <w:t xml:space="preserve">ja </w:t>
      </w:r>
      <w:r>
        <w:rPr>
          <w:color w:val="023087"/>
        </w:rPr>
        <w:t xml:space="preserve">UAL </w:t>
      </w:r>
      <w:r>
        <w:t xml:space="preserve">on selvästi epäonnistunut </w:t>
      </w:r>
      <w:r>
        <w:rPr>
          <w:color w:val="1D0051"/>
        </w:rPr>
        <w:t xml:space="preserve">siinä. </w:t>
      </w:r>
      <w:r>
        <w:t xml:space="preserve">"</w:t>
      </w:r>
      <w:r>
        <w:rPr>
          <w:color w:val="BACFA7"/>
        </w:rPr>
        <w:t xml:space="preserve">Osakkeet eivät ole enää halpoja, fuusioita koskevia oikeudellisia ja lainsäädännöllisiä muutoksia on tehty, ja </w:t>
      </w:r>
      <w:r>
        <w:rPr>
          <w:color w:val="11BA09"/>
        </w:rPr>
        <w:t xml:space="preserve">kaikki tämä </w:t>
      </w:r>
      <w:r>
        <w:rPr>
          <w:color w:val="BACFA7"/>
        </w:rPr>
        <w:t xml:space="preserve">muuttaa </w:t>
      </w:r>
      <w:r>
        <w:rPr>
          <w:color w:val="462C36"/>
        </w:rPr>
        <w:t xml:space="preserve">kauppojen </w:t>
      </w:r>
      <w:r>
        <w:rPr>
          <w:color w:val="BACFA7"/>
        </w:rPr>
        <w:t xml:space="preserve">lukuja</w:t>
      </w:r>
      <w:r>
        <w:t xml:space="preserve">", hän sanoo. "</w:t>
      </w:r>
      <w:r>
        <w:t xml:space="preserve">En sano, että ne </w:t>
      </w:r>
      <w:r>
        <w:rPr>
          <w:color w:val="65407D"/>
        </w:rPr>
        <w:t xml:space="preserve">kaikki ovat loppuneet</w:t>
      </w:r>
      <w:r>
        <w:t xml:space="preserve">, mutta </w:t>
      </w:r>
      <w:r>
        <w:rPr>
          <w:color w:val="491803"/>
        </w:rPr>
        <w:t xml:space="preserve">tulevat sopimukset on suunniteltu eri tavalla, eivätkä tarjoukset luultavasti ole yhtä korkeita.</w:t>
      </w:r>
      <w:r>
        <w:t xml:space="preserve">" </w:t>
      </w:r>
      <w:r>
        <w:rPr>
          <w:color w:val="491803"/>
        </w:rPr>
        <w:t xml:space="preserve">Tämä </w:t>
      </w:r>
      <w:r>
        <w:t xml:space="preserve">ei kuitenkaan ole osakkeiden ainoa ongelma. Myös kaksi muuta tukipilaria - ansiotulot ja talousnäkymät - ovat vaikeuksissa. "</w:t>
      </w:r>
      <w:r>
        <w:rPr>
          <w:color w:val="F5D2A8"/>
        </w:rPr>
        <w:t xml:space="preserve">Fuusiot ja yritysostot </w:t>
      </w:r>
      <w:r>
        <w:t xml:space="preserve">ovat tällä hetkellä etusijalla, mutta </w:t>
      </w:r>
      <w:r>
        <w:rPr>
          <w:color w:val="F5D2A8"/>
        </w:rPr>
        <w:t xml:space="preserve">muut asiat </w:t>
      </w:r>
      <w:r>
        <w:t xml:space="preserve">kasvavat hitaammin", hän sanoo. </w:t>
      </w:r>
      <w:r>
        <w:rPr>
          <w:color w:val="72A46E"/>
        </w:rPr>
        <w:t xml:space="preserve">Kolmannen vuosineljänneksen </w:t>
      </w:r>
      <w:r>
        <w:rPr>
          <w:color w:val="03422C"/>
        </w:rPr>
        <w:t xml:space="preserve">tulos </w:t>
      </w:r>
      <w:r>
        <w:t xml:space="preserve">on yleisesti ottaen ollut pettymys, ja </w:t>
      </w:r>
      <w:r>
        <w:rPr>
          <w:color w:val="128EAC"/>
        </w:rPr>
        <w:t xml:space="preserve">koska taloustiedot </w:t>
      </w:r>
      <w:r>
        <w:rPr>
          <w:color w:val="47545E"/>
        </w:rPr>
        <w:t xml:space="preserve">osoittavat </w:t>
      </w:r>
      <w:r>
        <w:rPr>
          <w:color w:val="128EAC"/>
        </w:rPr>
        <w:t xml:space="preserve">selvää hidastumista</w:t>
      </w:r>
      <w:r>
        <w:t xml:space="preserve">, neljännen vuosineljänneksen ja koko vuoden 1990 tulosnäkymät ovat heikkenemässä. "</w:t>
      </w:r>
      <w:r>
        <w:t xml:space="preserve">Korjauksia alaspäin on meneillään paljon enemmän kuin </w:t>
      </w:r>
      <w:r>
        <w:rPr>
          <w:color w:val="B95C69"/>
        </w:rPr>
        <w:t xml:space="preserve">ylöspäin</w:t>
      </w:r>
      <w:r>
        <w:t xml:space="preserve">, ja ihmiset näyttävät kyseenalaistavan yritysten tulokset osakekurssien tukena", hän sanoo. </w:t>
      </w:r>
      <w:r>
        <w:rPr>
          <w:color w:val="A14D12"/>
        </w:rPr>
        <w:t xml:space="preserve">Voidaanko osakekursseja pitää yllä näissä olosuhteissa</w:t>
      </w:r>
      <w:r>
        <w:t xml:space="preserve">? </w:t>
      </w:r>
      <w:r>
        <w:t xml:space="preserve">"</w:t>
      </w:r>
      <w:r>
        <w:rPr>
          <w:color w:val="C4C8FA"/>
        </w:rPr>
        <w:t xml:space="preserve">Siihen kysymykseen </w:t>
      </w:r>
      <w:r>
        <w:rPr>
          <w:color w:val="372A55"/>
        </w:rPr>
        <w:t xml:space="preserve">ei voida vastata tällä hetkellä"</w:t>
      </w:r>
      <w:r>
        <w:t xml:space="preserve">, hän sanoo. "Se riippuu siitä, mitä tapahtuu. Jos </w:t>
      </w:r>
      <w:r>
        <w:rPr>
          <w:color w:val="5E7A6A"/>
        </w:rPr>
        <w:t xml:space="preserve">talous </w:t>
      </w:r>
      <w:r>
        <w:t xml:space="preserve">ajautuu taantumaan</w:t>
      </w:r>
      <w:r>
        <w:rPr>
          <w:color w:val="D3A2C6"/>
        </w:rPr>
        <w:t xml:space="preserve">,</w:t>
      </w:r>
      <w:r>
        <w:t xml:space="preserve"> tämä </w:t>
      </w:r>
      <w:r>
        <w:rPr>
          <w:color w:val="3F3610"/>
        </w:rPr>
        <w:t xml:space="preserve">taso </w:t>
      </w:r>
      <w:r>
        <w:t xml:space="preserve">ei ole </w:t>
      </w:r>
      <w:r>
        <w:rPr>
          <w:color w:val="3F3610"/>
        </w:rPr>
        <w:t xml:space="preserve">kestävä.</w:t>
      </w:r>
      <w:r>
        <w:t xml:space="preserve">" </w:t>
      </w:r>
      <w:r>
        <w:t xml:space="preserve">Perjantain </w:t>
      </w:r>
      <w:r>
        <w:rPr>
          <w:color w:val="82785D"/>
        </w:rPr>
        <w:t xml:space="preserve">markkinatilanne </w:t>
      </w:r>
      <w:r>
        <w:t xml:space="preserve">Osakekurssit laskivat kolmatta päivää peräkkäin</w:t>
      </w:r>
      <w:r>
        <w:rPr>
          <w:color w:val="719FFA"/>
        </w:rPr>
        <w:t xml:space="preserve">, kun </w:t>
      </w:r>
      <w:r>
        <w:t xml:space="preserve">tulos oli pettymys, </w:t>
      </w:r>
      <w:r>
        <w:rPr>
          <w:color w:val="0D841A"/>
        </w:rPr>
        <w:t xml:space="preserve">talous oli vaisu </w:t>
      </w:r>
      <w:r>
        <w:t xml:space="preserve">ja </w:t>
      </w:r>
      <w:r>
        <w:rPr>
          <w:color w:val="4C5B32"/>
        </w:rPr>
        <w:t xml:space="preserve">roskalainamarkkinat </w:t>
      </w:r>
      <w:r>
        <w:rPr>
          <w:color w:val="4C5B32"/>
        </w:rPr>
        <w:t xml:space="preserve">jatkoivat sijoittajien masentamista</w:t>
      </w:r>
      <w:r>
        <w:t xml:space="preserve">. </w:t>
      </w:r>
      <w:r>
        <w:rPr>
          <w:color w:val="9E8317"/>
        </w:rPr>
        <w:t xml:space="preserve">Teollisuusosakkeiden Dow-Jones-indeksi </w:t>
      </w:r>
      <w:r>
        <w:t xml:space="preserve">laski aktiivisessa kaupankäynnissä 17,01 pistettä 2596,72 pisteeseen. </w:t>
      </w:r>
      <w:r>
        <w:rPr>
          <w:color w:val="796EE6"/>
        </w:rPr>
        <w:t xml:space="preserve">New Yorkin pörssin </w:t>
      </w:r>
      <w:r>
        <w:t xml:space="preserve">volyymi </w:t>
      </w:r>
      <w:r>
        <w:t xml:space="preserve">oli 170330000 osaketta. Laskevat osakkeet olivat </w:t>
      </w:r>
      <w:r>
        <w:rPr>
          <w:color w:val="796EE6"/>
        </w:rPr>
        <w:t xml:space="preserve">New Yorkin pörssissä </w:t>
      </w:r>
      <w:r>
        <w:t xml:space="preserve">huomattavasti nousevien osakkeiden edellä, 1108-416. Viikon aikana </w:t>
      </w:r>
      <w:r>
        <w:rPr>
          <w:color w:val="9E8317"/>
        </w:rPr>
        <w:t xml:space="preserve">teollisuusyritysten osakkeita kuvaava Dow-Jones-indeksi </w:t>
      </w:r>
      <w:r>
        <w:t xml:space="preserve">laski 92,42 pistettä eli 3,4 %. Öljyosakkeet välttyivät perjantain myynnin aiheuttamalta takaiskulta ja </w:t>
      </w:r>
      <w:r>
        <w:rPr>
          <w:color w:val="B14F8F"/>
        </w:rPr>
        <w:t xml:space="preserve">jotkut osakkeet </w:t>
      </w:r>
      <w:r>
        <w:t xml:space="preserve">pystyivät tekemään kurssivoittoja, mukaan lukien </w:t>
      </w:r>
      <w:r>
        <w:rPr>
          <w:color w:val="747103"/>
        </w:rPr>
        <w:t xml:space="preserve">Chevron, </w:t>
      </w:r>
      <w:r>
        <w:rPr>
          <w:color w:val="9F816D"/>
        </w:rPr>
        <w:t xml:space="preserve">joka </w:t>
      </w:r>
      <w:r>
        <w:rPr>
          <w:color w:val="747103"/>
        </w:rPr>
        <w:t xml:space="preserve">nousi 5/8:lla 66,3/8:aan </w:t>
      </w:r>
      <w:r>
        <w:rPr>
          <w:color w:val="D26A5B"/>
        </w:rPr>
        <w:t xml:space="preserve">New Yorkin pörssin </w:t>
      </w:r>
      <w:r>
        <w:rPr>
          <w:color w:val="747103"/>
        </w:rPr>
        <w:t xml:space="preserve">2,4 miljoonan osakkeen yhdistetyssä kaupankäynnissä</w:t>
      </w:r>
      <w:r>
        <w:t xml:space="preserve">. </w:t>
      </w:r>
      <w:r>
        <w:rPr>
          <w:color w:val="8B934B"/>
        </w:rPr>
        <w:t xml:space="preserve">Dow-Jones Groupin Professional Investor Report -julkaisun mukaan </w:t>
      </w:r>
      <w:r>
        <w:t xml:space="preserve">osakekurssin nousu heijasti </w:t>
      </w:r>
      <w:r>
        <w:rPr>
          <w:color w:val="F98500"/>
        </w:rPr>
        <w:t xml:space="preserve">jatkuvia spekulaatioita siitä, että </w:t>
      </w:r>
      <w:r>
        <w:rPr>
          <w:color w:val="002935"/>
        </w:rPr>
        <w:t xml:space="preserve">Pennzoil on </w:t>
      </w:r>
      <w:r>
        <w:rPr>
          <w:color w:val="F98500"/>
        </w:rPr>
        <w:t xml:space="preserve">hankkimassa osuutta </w:t>
      </w:r>
      <w:r>
        <w:rPr>
          <w:color w:val="D7F3FE"/>
        </w:rPr>
        <w:t xml:space="preserve">yhtiöstä</w:t>
      </w:r>
      <w:r>
        <w:t xml:space="preserve">. </w:t>
      </w:r>
      <w:r>
        <w:rPr>
          <w:color w:val="FCB899"/>
        </w:rPr>
        <w:t xml:space="preserve">Molemmat yhtiöt </w:t>
      </w:r>
      <w:r>
        <w:t xml:space="preserve">kieltäytyivät </w:t>
      </w:r>
      <w:r>
        <w:t xml:space="preserve">kommentoimasta </w:t>
      </w:r>
      <w:r>
        <w:rPr>
          <w:color w:val="F98500"/>
        </w:rPr>
        <w:t xml:space="preserve">huhuja, mutta </w:t>
      </w:r>
      <w:r>
        <w:rPr>
          <w:color w:val="1C0720"/>
        </w:rPr>
        <w:t xml:space="preserve">eräät alan analyytikot </w:t>
      </w:r>
      <w:r>
        <w:t xml:space="preserve">kertoivat </w:t>
      </w:r>
      <w:r>
        <w:rPr>
          <w:color w:val="8B934B"/>
        </w:rPr>
        <w:t xml:space="preserve">Professional Investor Report -lehdelle </w:t>
      </w:r>
      <w:r>
        <w:t xml:space="preserve">pitävänsä mahdollisena, että </w:t>
      </w:r>
      <w:r>
        <w:rPr>
          <w:color w:val="6B5F61"/>
        </w:rPr>
        <w:t xml:space="preserve">Pennzoil </w:t>
      </w:r>
      <w:r>
        <w:t xml:space="preserve">ostaa </w:t>
      </w:r>
      <w:r>
        <w:rPr>
          <w:color w:val="747103"/>
        </w:rPr>
        <w:t xml:space="preserve">Chevronin </w:t>
      </w:r>
      <w:r>
        <w:t xml:space="preserve">osakkeita </w:t>
      </w:r>
      <w:r>
        <w:rPr>
          <w:color w:val="747103"/>
        </w:rPr>
        <w:t xml:space="preserve">yhtiön </w:t>
      </w:r>
      <w:r>
        <w:t xml:space="preserve">rakenneuudistuksen alkusoittona</w:t>
      </w:r>
      <w:r>
        <w:t xml:space="preserve">. </w:t>
      </w:r>
      <w:r>
        <w:rPr>
          <w:color w:val="F98A9D"/>
        </w:rPr>
        <w:t xml:space="preserve">USX </w:t>
      </w:r>
      <w:r>
        <w:t xml:space="preserve">on noussut 1/2 33 3/8:aan sen jälkeen, kun Business Week -lehdessä kerrottiin, että </w:t>
      </w:r>
      <w:r>
        <w:rPr>
          <w:color w:val="9B72C2"/>
        </w:rPr>
        <w:t xml:space="preserve">sijoittaja Carl Icahn </w:t>
      </w:r>
      <w:r>
        <w:t xml:space="preserve">aikoo kasvattaa </w:t>
      </w:r>
      <w:r>
        <w:t xml:space="preserve">osuuttaan </w:t>
      </w:r>
      <w:r>
        <w:rPr>
          <w:color w:val="F98A9D"/>
        </w:rPr>
        <w:t xml:space="preserve">öljy- ja teräsyhtiössä </w:t>
      </w:r>
      <w:r>
        <w:t xml:space="preserve">noin 15 prosenttiin. </w:t>
      </w:r>
      <w:r>
        <w:rPr>
          <w:color w:val="9B72C2"/>
        </w:rPr>
        <w:t xml:space="preserve">Icahn </w:t>
      </w:r>
      <w:r>
        <w:t xml:space="preserve">kasvatti aiemmin tässä kuussa </w:t>
      </w:r>
      <w:r>
        <w:t xml:space="preserve">osuutensa </w:t>
      </w:r>
      <w:r>
        <w:rPr>
          <w:color w:val="F98A9D"/>
        </w:rPr>
        <w:t xml:space="preserve">USX:ssä </w:t>
      </w:r>
      <w:r>
        <w:t xml:space="preserve">13,4 prosenttiin. Muualla öljysektorilla Exxon nousi 7/8 45 3/4:ään, Amoco nousi 1/8 47:ään, Texaco pysyi 51 3/4:ssä ja Atlantic Richfield laski 1 5/8 99 1/2:een. </w:t>
      </w:r>
      <w:r>
        <w:rPr>
          <w:color w:val="A6919D"/>
        </w:rPr>
        <w:t xml:space="preserve">Mobil, </w:t>
      </w:r>
      <w:r>
        <w:rPr>
          <w:color w:val="2C3729"/>
        </w:rPr>
        <w:t xml:space="preserve">joka </w:t>
      </w:r>
      <w:r>
        <w:rPr>
          <w:color w:val="A6919D"/>
        </w:rPr>
        <w:t xml:space="preserve">kertoi suunnittelevansa etsintä- ja tuotantohenkilöstönsä vähentämistä noin 8 %:lla osana uudelleenjärjestelyä, </w:t>
      </w:r>
      <w:r>
        <w:t xml:space="preserve">laski 5/8 56 1/8:aan. </w:t>
      </w:r>
      <w:r>
        <w:t xml:space="preserve">Jalometallisektori on tuottanut paremmin kuin muut </w:t>
      </w:r>
      <w:r>
        <w:rPr>
          <w:color w:val="9E8317"/>
        </w:rPr>
        <w:t xml:space="preserve">Dow Jonesin </w:t>
      </w:r>
      <w:r>
        <w:t xml:space="preserve">teollisuusryhmät </w:t>
      </w:r>
      <w:r>
        <w:t xml:space="preserve">suurilla voittomarginaaleilla </w:t>
      </w:r>
      <w:r>
        <w:t xml:space="preserve">jo kahtena peräkkäisenä päivänä.</w:t>
      </w:r>
      <w:r>
        <w:t xml:space="preserve"> Hecla Mining nousi 5/8:lla 14:ään, Battle Mountain Gold nousi 3/4:llä 16 3/4:ään, Homestake Mining nousi 1 1/8:lla 16 7/8:aan, Lac Minerals nousi 5/8:lla 11:ään, Placer Dome nousi 7/8:lla 16 3/4:ään ja ASA Ltd. nousi 3 5/8:lla 49 5/8:aan. Myös Amerikan pörssissä kaupankäynnin kohteena olevien kultakaivosten osakkeet vahvistuivat. Echo Bay Mines nousi 5/8 15 7/8:aan, Pegasus Gold nousi 1 1/2 12:een ja Corona Class A nousi 1/2 7 1/2:een. </w:t>
      </w:r>
      <w:r>
        <w:rPr>
          <w:color w:val="D7C70B"/>
        </w:rPr>
        <w:t xml:space="preserve">Unisys </w:t>
      </w:r>
      <w:r>
        <w:t xml:space="preserve">laski 3/4 16 1/4:ään </w:t>
      </w:r>
      <w:r>
        <w:t xml:space="preserve">raportoituaan </w:t>
      </w:r>
      <w:r>
        <w:rPr>
          <w:color w:val="B7D802"/>
        </w:rPr>
        <w:t xml:space="preserve">kolmannen neljänneksen </w:t>
      </w:r>
      <w:r>
        <w:rPr>
          <w:color w:val="9F9992"/>
        </w:rPr>
        <w:t xml:space="preserve">tappiosta 4,25 dollaria osakkeelta, </w:t>
      </w:r>
      <w:r>
        <w:rPr>
          <w:color w:val="EFFBD0"/>
        </w:rPr>
        <w:t xml:space="preserve">joka </w:t>
      </w:r>
      <w:r>
        <w:rPr>
          <w:color w:val="9F9992"/>
        </w:rPr>
        <w:t xml:space="preserve">sisältää uudelleenjärjestelykuluja</w:t>
      </w:r>
      <w:r>
        <w:t xml:space="preserve">, mutta muut suuret teknologiayhtiöt olivat sekalaisia. </w:t>
      </w:r>
      <w:r>
        <w:rPr>
          <w:color w:val="FDE2F1"/>
        </w:rPr>
        <w:t xml:space="preserve">Compaq Computer, </w:t>
      </w:r>
      <w:r>
        <w:rPr>
          <w:color w:val="923A52"/>
        </w:rPr>
        <w:t xml:space="preserve">joka </w:t>
      </w:r>
      <w:r>
        <w:rPr>
          <w:color w:val="FDE2F1"/>
        </w:rPr>
        <w:t xml:space="preserve">putosi </w:t>
      </w:r>
      <w:r>
        <w:rPr>
          <w:color w:val="FDE2F1"/>
        </w:rPr>
        <w:t xml:space="preserve">torstaina </w:t>
      </w:r>
      <w:r>
        <w:rPr>
          <w:color w:val="FDE2F1"/>
        </w:rPr>
        <w:t xml:space="preserve">8 5/8 </w:t>
      </w:r>
      <w:r>
        <w:rPr>
          <w:color w:val="5140A7"/>
        </w:rPr>
        <w:t xml:space="preserve">pettymyksen tuottaneen neljännesvuosikatsauksen jälkeen</w:t>
      </w:r>
      <w:r>
        <w:t xml:space="preserve">, nousi 5/8 ja oli nyt 100 5/8. International Business Machines laski 7/8 ja oli 99 7/8. Digital Equipment nousi 1/8 ja oli 89 1/8 ja Hewlett-Packard laski 3/8 ja oli 49 3/8. Osinkoihin liittyvä kaupankäynti lisäsi </w:t>
      </w:r>
      <w:r>
        <w:rPr>
          <w:color w:val="BC14FD"/>
        </w:rPr>
        <w:t xml:space="preserve">Merrill Lynchin </w:t>
      </w:r>
      <w:r>
        <w:t xml:space="preserve">volyymia, </w:t>
      </w:r>
      <w:r>
        <w:rPr>
          <w:color w:val="6D706C"/>
        </w:rPr>
        <w:t xml:space="preserve">joka </w:t>
      </w:r>
      <w:r>
        <w:rPr>
          <w:color w:val="BC14FD"/>
        </w:rPr>
        <w:t xml:space="preserve">sulkeutui ennallaan 28 3/8:ssa, kun 2,7 miljoonaa osaketta vaihtoi omistajaa</w:t>
      </w:r>
      <w:r>
        <w:t xml:space="preserve">. Osakkeen osinkotuotto on 3,5 %, ja osinkokelpoisuus päättyy tänään. Erbamont vahvistui 1 1/8 36 1/2:een 1,9 miljoonalla osakkeella. </w:t>
      </w:r>
      <w:r>
        <w:rPr>
          <w:color w:val="0007C4"/>
        </w:rPr>
        <w:t xml:space="preserve">Montedison, </w:t>
      </w:r>
      <w:r>
        <w:rPr>
          <w:color w:val="C6A62F"/>
        </w:rPr>
        <w:t xml:space="preserve">joka </w:t>
      </w:r>
      <w:r>
        <w:rPr>
          <w:color w:val="0007C4"/>
        </w:rPr>
        <w:t xml:space="preserve">omistaa noin 72 prosenttia yhtiön kantaosakkeista</w:t>
      </w:r>
      <w:r>
        <w:t xml:space="preserve">, suostui ostamaan loput osakkeista 37 dollarilla osakkeelta. Himont, toinen </w:t>
      </w:r>
      <w:r>
        <w:rPr>
          <w:color w:val="0007C4"/>
        </w:rPr>
        <w:t xml:space="preserve">Montedisonin </w:t>
      </w:r>
      <w:r>
        <w:t xml:space="preserve">enemmistöomistuksessa oleva yksikkö</w:t>
      </w:r>
      <w:r>
        <w:t xml:space="preserve">, nousi 1 1/4 47 1/8:aan. </w:t>
      </w:r>
      <w:r>
        <w:rPr>
          <w:color w:val="000C14"/>
        </w:rPr>
        <w:t xml:space="preserve">Milton Roy </w:t>
      </w:r>
      <w:r>
        <w:t xml:space="preserve">hyppäsi 2 18 3/8:aan. </w:t>
      </w:r>
      <w:r>
        <w:rPr>
          <w:color w:val="904431"/>
        </w:rPr>
        <w:t xml:space="preserve">Crane </w:t>
      </w:r>
      <w:r>
        <w:t xml:space="preserve">kertoi </w:t>
      </w:r>
      <w:r>
        <w:t xml:space="preserve">omistavansa 8,9 %:n osuuden </w:t>
      </w:r>
      <w:r>
        <w:rPr>
          <w:color w:val="000C14"/>
        </w:rPr>
        <w:t xml:space="preserve">yhtiöstä </w:t>
      </w:r>
      <w:r>
        <w:t xml:space="preserve">ja saattaa hakea määräysvaltaa. </w:t>
      </w:r>
      <w:r>
        <w:rPr>
          <w:color w:val="904431"/>
        </w:rPr>
        <w:t xml:space="preserve">Crane </w:t>
      </w:r>
      <w:r>
        <w:t xml:space="preserve">laski 1 1/8 ja oli 21 1/8. </w:t>
      </w:r>
      <w:r>
        <w:rPr>
          <w:color w:val="600013"/>
        </w:rPr>
        <w:t xml:space="preserve">Comprehensive Care, </w:t>
      </w:r>
      <w:r>
        <w:rPr>
          <w:color w:val="1C1B08"/>
        </w:rPr>
        <w:t xml:space="preserve">joka </w:t>
      </w:r>
      <w:r>
        <w:rPr>
          <w:color w:val="693955"/>
        </w:rPr>
        <w:t xml:space="preserve">peruutti </w:t>
      </w:r>
      <w:r>
        <w:rPr>
          <w:color w:val="693955"/>
        </w:rPr>
        <w:t xml:space="preserve">fuusiointisopimuksensa </w:t>
      </w:r>
      <w:r>
        <w:rPr>
          <w:color w:val="5E7C99"/>
        </w:rPr>
        <w:t xml:space="preserve">First Hospitalin kanssa</w:t>
      </w:r>
      <w:r>
        <w:t xml:space="preserve">, laski 7/8 ja oli 3 7/8. </w:t>
      </w:r>
      <w:r>
        <w:rPr>
          <w:color w:val="600013"/>
        </w:rPr>
        <w:t xml:space="preserve">Yhtiön </w:t>
      </w:r>
      <w:r>
        <w:t xml:space="preserve">päätös </w:t>
      </w:r>
      <w:r>
        <w:t xml:space="preserve">tehtiin sen jälkeen, kun </w:t>
      </w:r>
      <w:r>
        <w:rPr>
          <w:color w:val="6C6E82"/>
        </w:rPr>
        <w:t xml:space="preserve">First Hospital </w:t>
      </w:r>
      <w:r>
        <w:t xml:space="preserve">ei saanut </w:t>
      </w:r>
      <w:r>
        <w:t xml:space="preserve">tarjoustaan </w:t>
      </w:r>
      <w:r>
        <w:t xml:space="preserve">rahoitettua.</w:t>
      </w:r>
    </w:p>
    <w:p>
      <w:r>
        <w:rPr>
          <w:b/>
        </w:rPr>
        <w:t xml:space="preserve">Asiakirjan numero 463</w:t>
      </w:r>
    </w:p>
    <w:p>
      <w:r>
        <w:rPr>
          <w:b/>
        </w:rPr>
        <w:t xml:space="preserve">Asiakirjan tunniste: wsj0682-001</w:t>
      </w:r>
    </w:p>
    <w:p>
      <w:r>
        <w:rPr>
          <w:color w:val="310106"/>
        </w:rPr>
        <w:t xml:space="preserve">Liittovaltion tutkijat </w:t>
      </w:r>
      <w:r>
        <w:t xml:space="preserve">ovat paljastaneet </w:t>
      </w:r>
      <w:r>
        <w:rPr>
          <w:color w:val="04640D"/>
        </w:rPr>
        <w:t xml:space="preserve">ongelman, </w:t>
      </w:r>
      <w:r>
        <w:rPr>
          <w:color w:val="FEFB0A"/>
        </w:rPr>
        <w:t xml:space="preserve">joka johti </w:t>
      </w:r>
      <w:r>
        <w:rPr>
          <w:color w:val="00587F"/>
        </w:rPr>
        <w:t xml:space="preserve">United Airlinesin </w:t>
      </w:r>
      <w:r>
        <w:rPr>
          <w:color w:val="E115C0"/>
        </w:rPr>
        <w:t xml:space="preserve">lennon </w:t>
      </w:r>
      <w:r>
        <w:rPr>
          <w:color w:val="FB5514"/>
        </w:rPr>
        <w:t xml:space="preserve">putoamiseen </w:t>
      </w:r>
      <w:r>
        <w:rPr>
          <w:color w:val="0BC582"/>
        </w:rPr>
        <w:t xml:space="preserve">Iowassa </w:t>
      </w:r>
      <w:r>
        <w:rPr>
          <w:color w:val="04640D"/>
        </w:rPr>
        <w:t xml:space="preserve">viime heinäkuussa</w:t>
      </w:r>
      <w:r>
        <w:rPr>
          <w:color w:val="FEB8C8"/>
        </w:rPr>
        <w:t xml:space="preserve">: suunnitteluvirhe </w:t>
      </w:r>
      <w:r>
        <w:rPr>
          <w:color w:val="01190F"/>
        </w:rPr>
        <w:t xml:space="preserve">moottorin </w:t>
      </w:r>
      <w:r>
        <w:rPr>
          <w:color w:val="9E8317"/>
        </w:rPr>
        <w:t xml:space="preserve">titaanipyörän </w:t>
      </w:r>
      <w:r>
        <w:rPr>
          <w:color w:val="FEB8C8"/>
        </w:rPr>
        <w:t xml:space="preserve">valmistuksessa</w:t>
      </w:r>
      <w:r>
        <w:t xml:space="preserve">. </w:t>
      </w:r>
      <w:r>
        <w:rPr>
          <w:color w:val="58018B"/>
        </w:rPr>
        <w:t xml:space="preserve">Liittovaltion ilmailuhallinnon (FAA) </w:t>
      </w:r>
      <w:r>
        <w:rPr>
          <w:color w:val="B70639"/>
        </w:rPr>
        <w:t xml:space="preserve">ja </w:t>
      </w:r>
      <w:r>
        <w:rPr>
          <w:color w:val="703B01"/>
        </w:rPr>
        <w:t xml:space="preserve">kansallisen liikenneturvallisuusviraston (National Transportation Safety Board) </w:t>
      </w:r>
      <w:r>
        <w:rPr>
          <w:color w:val="847D81"/>
        </w:rPr>
        <w:t xml:space="preserve">virkailijat </w:t>
      </w:r>
      <w:r>
        <w:t xml:space="preserve">olivat jo kuukausia epäilleet, että </w:t>
      </w:r>
      <w:r>
        <w:rPr>
          <w:color w:val="9E8317"/>
        </w:rPr>
        <w:t xml:space="preserve">juoksupyörässä</w:t>
      </w:r>
      <w:r>
        <w:rPr>
          <w:color w:val="FEB8C8"/>
        </w:rPr>
        <w:t xml:space="preserve"> oleva metallurginen vika </w:t>
      </w:r>
      <w:r>
        <w:t xml:space="preserve">aiheutti </w:t>
      </w:r>
      <w:r>
        <w:rPr>
          <w:color w:val="F7F1DF"/>
        </w:rPr>
        <w:t xml:space="preserve">halkeaman</w:t>
      </w:r>
      <w:r>
        <w:rPr>
          <w:color w:val="118B8A"/>
        </w:rPr>
        <w:t xml:space="preserve">, joka </w:t>
      </w:r>
      <w:r>
        <w:rPr>
          <w:color w:val="F7F1DF"/>
        </w:rPr>
        <w:t xml:space="preserve">lopulta aiheutti </w:t>
      </w:r>
      <w:r>
        <w:rPr>
          <w:color w:val="4AFEFA"/>
        </w:rPr>
        <w:t xml:space="preserve">pyrstömoottorin </w:t>
      </w:r>
      <w:r>
        <w:rPr>
          <w:color w:val="F7F1DF"/>
        </w:rPr>
        <w:t xml:space="preserve">irtoamisen </w:t>
      </w:r>
      <w:r>
        <w:rPr>
          <w:color w:val="FCB164"/>
        </w:rPr>
        <w:t xml:space="preserve">lennon aikana</w:t>
      </w:r>
      <w:r>
        <w:t xml:space="preserve">. </w:t>
      </w:r>
      <w:r>
        <w:t xml:space="preserve">Räjähdys levitti </w:t>
      </w:r>
      <w:r>
        <w:rPr>
          <w:color w:val="796EE6"/>
        </w:rPr>
        <w:t xml:space="preserve">metallinpalasia</w:t>
      </w:r>
      <w:r>
        <w:rPr>
          <w:color w:val="000D2C"/>
        </w:rPr>
        <w:t xml:space="preserve">, jotka </w:t>
      </w:r>
      <w:r>
        <w:rPr>
          <w:color w:val="796EE6"/>
        </w:rPr>
        <w:t xml:space="preserve">rikkoivat DC-10:n hydrauliikka- ja ohjausjärjestelmät </w:t>
      </w:r>
      <w:r>
        <w:t xml:space="preserve">ja aiheuttivat </w:t>
      </w:r>
      <w:r>
        <w:rPr>
          <w:color w:val="53495F"/>
        </w:rPr>
        <w:t xml:space="preserve">turman, jossa </w:t>
      </w:r>
      <w:r>
        <w:rPr>
          <w:color w:val="F95475"/>
        </w:rPr>
        <w:t xml:space="preserve">kuoli </w:t>
      </w:r>
      <w:r>
        <w:rPr>
          <w:color w:val="53495F"/>
        </w:rPr>
        <w:t xml:space="preserve">112 ihmistä</w:t>
      </w:r>
      <w:r>
        <w:t xml:space="preserve">. </w:t>
      </w:r>
      <w:r>
        <w:rPr>
          <w:color w:val="310106"/>
        </w:rPr>
        <w:t xml:space="preserve">Tutkijat </w:t>
      </w:r>
      <w:r>
        <w:t xml:space="preserve">pystyivät kuitenkin </w:t>
      </w:r>
      <w:r>
        <w:t xml:space="preserve">vahvistamaan </w:t>
      </w:r>
      <w:r>
        <w:rPr>
          <w:color w:val="5D9608"/>
        </w:rPr>
        <w:t xml:space="preserve">teoriansa </w:t>
      </w:r>
      <w:r>
        <w:t xml:space="preserve">vasta </w:t>
      </w:r>
      <w:r>
        <w:t xml:space="preserve">sen jälkeen, kun </w:t>
      </w:r>
      <w:r>
        <w:rPr>
          <w:color w:val="98A088"/>
        </w:rPr>
        <w:t xml:space="preserve">lennon 232 </w:t>
      </w:r>
      <w:r>
        <w:rPr>
          <w:color w:val="DE98FD"/>
        </w:rPr>
        <w:t xml:space="preserve">pyrstömoottorin </w:t>
      </w:r>
      <w:r>
        <w:t xml:space="preserve">suuri pala löydettiin äskettäin </w:t>
      </w:r>
      <w:r>
        <w:t xml:space="preserve">maissipellolta lähellä Sioux Cityn lentokenttää </w:t>
      </w:r>
      <w:r>
        <w:rPr>
          <w:color w:val="4F584E"/>
        </w:rPr>
        <w:t xml:space="preserve">Iowassa</w:t>
      </w:r>
      <w:r>
        <w:t xml:space="preserve">. </w:t>
      </w:r>
      <w:r>
        <w:rPr>
          <w:color w:val="248AD0"/>
        </w:rPr>
        <w:t xml:space="preserve">Turvalautakunta </w:t>
      </w:r>
      <w:r>
        <w:t xml:space="preserve">aloittaa huomenna </w:t>
      </w:r>
      <w:r>
        <w:rPr>
          <w:color w:val="5C5300"/>
        </w:rPr>
        <w:t xml:space="preserve">Sioux Cityssä </w:t>
      </w:r>
      <w:r>
        <w:t xml:space="preserve">nelipäiväisen </w:t>
      </w:r>
      <w:r>
        <w:rPr>
          <w:color w:val="53495F"/>
        </w:rPr>
        <w:t xml:space="preserve">onnettomuuden </w:t>
      </w:r>
      <w:r>
        <w:t xml:space="preserve">tutkinnan</w:t>
      </w:r>
      <w:r>
        <w:t xml:space="preserve">. </w:t>
      </w:r>
      <w:r>
        <w:rPr>
          <w:color w:val="248AD0"/>
        </w:rPr>
        <w:t xml:space="preserve">Johtokunta </w:t>
      </w:r>
      <w:r>
        <w:t xml:space="preserve">päättää muun muassa siitä, onko </w:t>
      </w:r>
      <w:r>
        <w:rPr>
          <w:color w:val="9F6551"/>
        </w:rPr>
        <w:t xml:space="preserve">United Airlines, joka on UAL Corp:n yksikkö. </w:t>
      </w:r>
      <w:r>
        <w:t xml:space="preserve">ovat saattaneet havaita </w:t>
      </w:r>
      <w:r>
        <w:rPr>
          <w:color w:val="F7F1DF"/>
        </w:rPr>
        <w:t xml:space="preserve">halkeamat </w:t>
      </w:r>
      <w:r>
        <w:t xml:space="preserve">teknisten tarkastusten yhteydessä. Kyseessä oli </w:t>
      </w:r>
      <w:r>
        <w:rPr>
          <w:color w:val="932C70"/>
        </w:rPr>
        <w:t xml:space="preserve">General Electric Co:</w:t>
      </w:r>
      <w:r>
        <w:rPr>
          <w:color w:val="DE98FD"/>
        </w:rPr>
        <w:t xml:space="preserve">n valmistama </w:t>
      </w:r>
      <w:r>
        <w:rPr>
          <w:color w:val="DE98FD"/>
        </w:rPr>
        <w:t xml:space="preserve">CF6-6-moottori</w:t>
      </w:r>
      <w:r>
        <w:t xml:space="preserve">. </w:t>
      </w:r>
      <w:r>
        <w:rPr>
          <w:color w:val="2B1B04"/>
        </w:rPr>
        <w:t xml:space="preserve">Anthony Broderick, </w:t>
      </w:r>
      <w:r>
        <w:rPr>
          <w:color w:val="B5AFC4"/>
        </w:rPr>
        <w:t xml:space="preserve">Federal Aviation Administrationin </w:t>
      </w:r>
      <w:r>
        <w:rPr>
          <w:color w:val="2B1B04"/>
        </w:rPr>
        <w:t xml:space="preserve">sääntelystandardien ja standardien nykyinen toimeenpaneva johtaja</w:t>
      </w:r>
      <w:r>
        <w:t xml:space="preserve">, sanoi, että </w:t>
      </w:r>
      <w:r>
        <w:rPr>
          <w:color w:val="D4C67A"/>
        </w:rPr>
        <w:t xml:space="preserve">viallisen </w:t>
      </w:r>
      <w:r>
        <w:rPr>
          <w:color w:val="AE7AA1"/>
        </w:rPr>
        <w:t xml:space="preserve">moottorin </w:t>
      </w:r>
      <w:r>
        <w:rPr>
          <w:color w:val="D4C67A"/>
        </w:rPr>
        <w:t xml:space="preserve">siipipyörän </w:t>
      </w:r>
      <w:r>
        <w:t xml:space="preserve">viimeaikaiset testit </w:t>
      </w:r>
      <w:r>
        <w:t xml:space="preserve">osoittavat, että </w:t>
      </w:r>
      <w:r>
        <w:rPr>
          <w:color w:val="FEB8C8"/>
        </w:rPr>
        <w:t xml:space="preserve">vika - joka tunnetaan nimellä "kova alfa</w:t>
      </w:r>
      <w:r>
        <w:t xml:space="preserve">" - on peräisin titaanista </w:t>
      </w:r>
      <w:r>
        <w:rPr>
          <w:color w:val="D4C67A"/>
        </w:rPr>
        <w:t xml:space="preserve">sen </w:t>
      </w:r>
      <w:r>
        <w:t xml:space="preserve">valmistuksen </w:t>
      </w:r>
      <w:r>
        <w:t xml:space="preserve">aikana </w:t>
      </w:r>
      <w:r>
        <w:rPr>
          <w:color w:val="C2A393"/>
        </w:rPr>
        <w:t xml:space="preserve">lähes kaksi vuosikymmentä sitten</w:t>
      </w:r>
      <w:r>
        <w:t xml:space="preserve">. </w:t>
      </w:r>
      <w:r>
        <w:t xml:space="preserve">Hän lisäsi, että </w:t>
      </w:r>
      <w:r>
        <w:rPr>
          <w:color w:val="FEB8C8"/>
        </w:rPr>
        <w:t xml:space="preserve">vikaa </w:t>
      </w:r>
      <w:r>
        <w:t xml:space="preserve">ei ollut </w:t>
      </w:r>
      <w:r>
        <w:rPr>
          <w:color w:val="C2A393"/>
        </w:rPr>
        <w:t xml:space="preserve">tuolloin mahdollista havaita </w:t>
      </w:r>
      <w:r>
        <w:t xml:space="preserve">ja että </w:t>
      </w:r>
      <w:r>
        <w:rPr>
          <w:color w:val="0232FD"/>
        </w:rPr>
        <w:t xml:space="preserve">menettely </w:t>
      </w:r>
      <w:r>
        <w:t xml:space="preserve">on </w:t>
      </w:r>
      <w:r>
        <w:rPr>
          <w:color w:val="C2A393"/>
        </w:rPr>
        <w:t xml:space="preserve">sittemmin </w:t>
      </w:r>
      <w:r>
        <w:t xml:space="preserve">muuttunut tällaisten vikojen mahdollisuuden vähentämiseksi. </w:t>
      </w:r>
      <w:r>
        <w:rPr>
          <w:color w:val="6A3A35"/>
        </w:rPr>
        <w:t xml:space="preserve">Liittovaltion ilmailuhallinto </w:t>
      </w:r>
      <w:r>
        <w:t xml:space="preserve">on jo määrännyt, että </w:t>
      </w:r>
      <w:r>
        <w:rPr>
          <w:color w:val="BA6801"/>
        </w:rPr>
        <w:t xml:space="preserve">kaikki 232 </w:t>
      </w:r>
      <w:r>
        <w:rPr>
          <w:color w:val="168E5C"/>
        </w:rPr>
        <w:t xml:space="preserve">vanhalla menetelmällä </w:t>
      </w:r>
      <w:r>
        <w:rPr>
          <w:color w:val="BA6801"/>
        </w:rPr>
        <w:t xml:space="preserve">valmistettua siipipyörää </w:t>
      </w:r>
      <w:r>
        <w:rPr>
          <w:color w:val="16C0D0"/>
        </w:rPr>
        <w:t xml:space="preserve">on poistettava lentokoneista ja niille on tehtävä </w:t>
      </w:r>
      <w:r>
        <w:rPr>
          <w:color w:val="C62100"/>
        </w:rPr>
        <w:t xml:space="preserve">ultraäänitesti vesihauteessa</w:t>
      </w:r>
      <w:r>
        <w:t xml:space="preserve">. </w:t>
      </w:r>
      <w:r>
        <w:rPr>
          <w:color w:val="014347"/>
        </w:rPr>
        <w:t xml:space="preserve">Nämä testit </w:t>
      </w:r>
      <w:r>
        <w:t xml:space="preserve">takaavat </w:t>
      </w:r>
      <w:r>
        <w:rPr>
          <w:color w:val="6A3A35"/>
        </w:rPr>
        <w:t xml:space="preserve">ilmailuhallinnolle, että </w:t>
      </w:r>
      <w:r>
        <w:rPr>
          <w:color w:val="233809"/>
        </w:rPr>
        <w:t xml:space="preserve">Sioux Cityn</w:t>
      </w:r>
      <w:r>
        <w:rPr>
          <w:color w:val="53495F"/>
        </w:rPr>
        <w:t xml:space="preserve"> onnettomuuden </w:t>
      </w:r>
      <w:r>
        <w:t xml:space="preserve">kaltaisia onnettomuuksia </w:t>
      </w:r>
      <w:r>
        <w:t xml:space="preserve">ei enää tapahdu, </w:t>
      </w:r>
      <w:r>
        <w:rPr>
          <w:color w:val="2B1B04"/>
        </w:rPr>
        <w:t xml:space="preserve">Broderick</w:t>
      </w:r>
      <w:r>
        <w:t xml:space="preserve"> sanoo</w:t>
      </w:r>
      <w:r>
        <w:t xml:space="preserve">. </w:t>
      </w:r>
      <w:r>
        <w:rPr>
          <w:color w:val="82785D"/>
        </w:rPr>
        <w:t xml:space="preserve">GE:n </w:t>
      </w:r>
      <w:r>
        <w:rPr>
          <w:color w:val="42083B"/>
        </w:rPr>
        <w:t xml:space="preserve">tiedottaja </w:t>
      </w:r>
      <w:r>
        <w:t xml:space="preserve">sanoi, että </w:t>
      </w:r>
      <w:r>
        <w:rPr>
          <w:color w:val="023087"/>
        </w:rPr>
        <w:t xml:space="preserve">yhtiö </w:t>
      </w:r>
      <w:r>
        <w:t xml:space="preserve">on tehnyt koko ajan yhteistyötä </w:t>
      </w:r>
      <w:r>
        <w:rPr>
          <w:color w:val="6A3A35"/>
        </w:rPr>
        <w:t xml:space="preserve">ilmailuhallinnon </w:t>
      </w:r>
      <w:r>
        <w:t xml:space="preserve">kanssa tässä asiassa </w:t>
      </w:r>
      <w:r>
        <w:t xml:space="preserve">ja että se "suostuu vaadittuihin tarkastuksiin täysimääräisesti". Hän korosti kuitenkin myös, että </w:t>
      </w:r>
      <w:r>
        <w:rPr>
          <w:color w:val="16C0D0"/>
        </w:rPr>
        <w:t xml:space="preserve">takaisinkutsuilla </w:t>
      </w:r>
      <w:r>
        <w:t xml:space="preserve">ei ole vaikutusta </w:t>
      </w:r>
      <w:r>
        <w:rPr>
          <w:color w:val="023087"/>
        </w:rPr>
        <w:t xml:space="preserve">GE:n </w:t>
      </w:r>
      <w:r>
        <w:t xml:space="preserve">moottorituotantoon</w:t>
      </w:r>
      <w:r>
        <w:t xml:space="preserve">. </w:t>
      </w:r>
      <w:r>
        <w:t xml:space="preserve">Hänen mukaansa CF6-6-sarjan moottoreita ei enää valmisteta, ja niitä käytetään yksinomaan </w:t>
      </w:r>
      <w:r>
        <w:rPr>
          <w:color w:val="B7DAD2"/>
        </w:rPr>
        <w:t xml:space="preserve">DC-10 10 -sarjan lentokoneissa, jotka ovat </w:t>
      </w:r>
      <w:r>
        <w:rPr>
          <w:color w:val="B7DAD2"/>
        </w:rPr>
        <w:t xml:space="preserve">edelleen käytössä</w:t>
      </w:r>
      <w:r>
        <w:t xml:space="preserve">.</w:t>
      </w:r>
    </w:p>
    <w:p>
      <w:r>
        <w:rPr>
          <w:b/>
        </w:rPr>
        <w:t xml:space="preserve">Asiakirjan numero 464</w:t>
      </w:r>
    </w:p>
    <w:p>
      <w:r>
        <w:rPr>
          <w:b/>
        </w:rPr>
        <w:t xml:space="preserve">Asiakirjan tunniste: wsj0683-001</w:t>
      </w:r>
    </w:p>
    <w:p>
      <w:r>
        <w:rPr>
          <w:color w:val="310106"/>
        </w:rPr>
        <w:t xml:space="preserve">Jäinen vuorenhuippu </w:t>
      </w:r>
      <w:r>
        <w:rPr>
          <w:color w:val="04640D"/>
        </w:rPr>
        <w:t xml:space="preserve">Tiibetissä </w:t>
      </w:r>
      <w:r>
        <w:t xml:space="preserve">voi antaa tärkeän vihjeen siitä, onko </w:t>
      </w:r>
      <w:r>
        <w:rPr>
          <w:color w:val="FEFB0A"/>
        </w:rPr>
        <w:t xml:space="preserve">maapallo </w:t>
      </w:r>
      <w:r>
        <w:t xml:space="preserve">lämpenemässä vaarallisesti. </w:t>
      </w:r>
      <w:r>
        <w:rPr>
          <w:color w:val="00587F"/>
        </w:rPr>
        <w:t xml:space="preserve">Ohion </w:t>
      </w:r>
      <w:r>
        <w:rPr>
          <w:color w:val="E115C0"/>
        </w:rPr>
        <w:t xml:space="preserve">osavaltionyliopiston </w:t>
      </w:r>
      <w:r>
        <w:rPr>
          <w:color w:val="FB5514"/>
        </w:rPr>
        <w:t xml:space="preserve">ja Kiinan Lanzhoussa sijaitsevan Glaciologian ja geokryologian instituutin </w:t>
      </w:r>
      <w:r>
        <w:rPr>
          <w:color w:val="FB5514"/>
        </w:rPr>
        <w:t xml:space="preserve">tutkijat </w:t>
      </w:r>
      <w:r>
        <w:t xml:space="preserve">analysoivat </w:t>
      </w:r>
      <w:r>
        <w:rPr>
          <w:color w:val="FEB8C8"/>
        </w:rPr>
        <w:t xml:space="preserve">Tiibetissä sijaitsevia</w:t>
      </w:r>
      <w:r>
        <w:rPr>
          <w:color w:val="0BC582"/>
        </w:rPr>
        <w:t xml:space="preserve"> jäätikkönäytteitä </w:t>
      </w:r>
      <w:r>
        <w:t xml:space="preserve">ja raportoivat, että </w:t>
      </w:r>
      <w:r>
        <w:rPr>
          <w:color w:val="01190F"/>
        </w:rPr>
        <w:t xml:space="preserve">lämpötila </w:t>
      </w:r>
      <w:r>
        <w:t xml:space="preserve">on ollut </w:t>
      </w:r>
      <w:r>
        <w:rPr>
          <w:color w:val="9E8317"/>
        </w:rPr>
        <w:t xml:space="preserve">siellä </w:t>
      </w:r>
      <w:r>
        <w:rPr>
          <w:color w:val="58018B"/>
        </w:rPr>
        <w:t xml:space="preserve">viimeisen </w:t>
      </w:r>
      <w:r>
        <w:rPr>
          <w:color w:val="B70639"/>
        </w:rPr>
        <w:t xml:space="preserve">puolen vuosisadan </w:t>
      </w:r>
      <w:r>
        <w:rPr>
          <w:color w:val="847D81"/>
        </w:rPr>
        <w:t xml:space="preserve">aikana </w:t>
      </w:r>
      <w:r>
        <w:t xml:space="preserve">keskimäärin huomattavasti korkeampi kuin millään vastaavalla ajanjaksolla viimeisten 10 000 vuoden aikana. </w:t>
      </w:r>
      <w:r>
        <w:rPr>
          <w:color w:val="0BC582"/>
        </w:rPr>
        <w:t xml:space="preserve">Jäänäytteet </w:t>
      </w:r>
      <w:r>
        <w:t xml:space="preserve">ovat </w:t>
      </w:r>
      <w:r>
        <w:rPr>
          <w:color w:val="703B01"/>
        </w:rPr>
        <w:t xml:space="preserve">tärkeitä todisteita, </w:t>
      </w:r>
      <w:r>
        <w:rPr>
          <w:color w:val="F7F1DF"/>
        </w:rPr>
        <w:t xml:space="preserve">jotka </w:t>
      </w:r>
      <w:r>
        <w:rPr>
          <w:color w:val="703B01"/>
        </w:rPr>
        <w:t xml:space="preserve">tukevat teorioita, joiden mukaan </w:t>
      </w:r>
      <w:r>
        <w:rPr>
          <w:color w:val="118B8A"/>
        </w:rPr>
        <w:t xml:space="preserve">maapallo </w:t>
      </w:r>
      <w:r>
        <w:rPr>
          <w:color w:val="703B01"/>
        </w:rPr>
        <w:t xml:space="preserve">on lämmennyt viime aikoina huomattavasti, pääasiassa ilmansaasteiden vuoksi, ja lämpenee vielä paljon enemmän seuraavan vuosisadan aikana</w:t>
      </w:r>
      <w:r>
        <w:t xml:space="preserve">. </w:t>
      </w:r>
      <w:r>
        <w:rPr>
          <w:color w:val="4AFEFA"/>
        </w:rPr>
        <w:t xml:space="preserve">Voimakas lämpeneminen aiheuttaisi joidenkin </w:t>
      </w:r>
      <w:r>
        <w:rPr>
          <w:color w:val="FCB164"/>
        </w:rPr>
        <w:t xml:space="preserve">maapallon</w:t>
      </w:r>
      <w:r>
        <w:rPr>
          <w:color w:val="4AFEFA"/>
        </w:rPr>
        <w:t xml:space="preserve"> napajäätiköiden sulamisen</w:t>
      </w:r>
      <w:r>
        <w:t xml:space="preserve">, mikä </w:t>
      </w:r>
      <w:r>
        <w:t xml:space="preserve">nostaisi merenpintaa ja aiheuttaisi laajoja tulvia tiheään asutuilla rannikkoalueilla. "Jos tietojen avulla voidaan rekonstruoida, mitä menneisyydessä tapahtui, on paljon varmempaa ennustaa tulevaisuutta", sanoo </w:t>
      </w:r>
      <w:r>
        <w:rPr>
          <w:color w:val="796EE6"/>
        </w:rPr>
        <w:t xml:space="preserve">Lonnie Thompson, </w:t>
      </w:r>
      <w:r>
        <w:rPr>
          <w:color w:val="53495F"/>
        </w:rPr>
        <w:t xml:space="preserve">Ohio </w:t>
      </w:r>
      <w:r>
        <w:rPr>
          <w:color w:val="000D2C"/>
        </w:rPr>
        <w:t xml:space="preserve">State Universityn </w:t>
      </w:r>
      <w:r>
        <w:rPr>
          <w:color w:val="796EE6"/>
        </w:rPr>
        <w:t xml:space="preserve">tutkija Lonnie Thompson, </w:t>
      </w:r>
      <w:r>
        <w:rPr>
          <w:color w:val="F95475"/>
        </w:rPr>
        <w:t xml:space="preserve">joka </w:t>
      </w:r>
      <w:r>
        <w:rPr>
          <w:color w:val="796EE6"/>
        </w:rPr>
        <w:t xml:space="preserve">keräsi ja analysoi </w:t>
      </w:r>
      <w:r>
        <w:rPr>
          <w:color w:val="61FC03"/>
        </w:rPr>
        <w:t xml:space="preserve">jäänäytteet</w:t>
      </w:r>
      <w:r>
        <w:t xml:space="preserve">. </w:t>
      </w:r>
      <w:r>
        <w:t xml:space="preserve">Vertaillakseen </w:t>
      </w:r>
      <w:r>
        <w:rPr>
          <w:color w:val="5D9608"/>
        </w:rPr>
        <w:t xml:space="preserve">lämpötiloja viimeisten 10 000 vuoden aikana </w:t>
      </w:r>
      <w:r>
        <w:rPr>
          <w:color w:val="FB5514"/>
        </w:rPr>
        <w:t xml:space="preserve">tutkijat </w:t>
      </w:r>
      <w:r>
        <w:t xml:space="preserve">analysoivat </w:t>
      </w:r>
      <w:r>
        <w:rPr>
          <w:color w:val="DE98FD"/>
        </w:rPr>
        <w:t xml:space="preserve">kahden happimuodon </w:t>
      </w:r>
      <w:r>
        <w:t xml:space="preserve">pitoisuuksien muutoksia</w:t>
      </w:r>
      <w:r>
        <w:t xml:space="preserve">. </w:t>
      </w:r>
      <w:r>
        <w:rPr>
          <w:color w:val="FB5514"/>
        </w:rPr>
        <w:t xml:space="preserve">Tutkijoiden </w:t>
      </w:r>
      <w:r>
        <w:t xml:space="preserve">mukaan </w:t>
      </w:r>
      <w:r>
        <w:rPr>
          <w:color w:val="98A088"/>
        </w:rPr>
        <w:t xml:space="preserve">nämä mittaukset </w:t>
      </w:r>
      <w:r>
        <w:t xml:space="preserve">voivat viitata lämpötilan muutoksiin, koska </w:t>
      </w:r>
      <w:r>
        <w:rPr>
          <w:color w:val="248AD0"/>
        </w:rPr>
        <w:t xml:space="preserve">näiden happiatomien </w:t>
      </w:r>
      <w:r>
        <w:rPr>
          <w:color w:val="4F584E"/>
        </w:rPr>
        <w:t xml:space="preserve">haihtumistasot </w:t>
      </w:r>
      <w:r>
        <w:t xml:space="preserve">vaihtelevat lämpötilan muuttuessa. </w:t>
      </w:r>
      <w:r>
        <w:rPr>
          <w:color w:val="796EE6"/>
        </w:rPr>
        <w:t xml:space="preserve">Thompsonin mukaan </w:t>
      </w:r>
      <w:r>
        <w:rPr>
          <w:color w:val="9F6551"/>
        </w:rPr>
        <w:t xml:space="preserve">Dunden jäähyllyltä</w:t>
      </w:r>
      <w:r>
        <w:rPr>
          <w:color w:val="98A088"/>
        </w:rPr>
        <w:t xml:space="preserve">, </w:t>
      </w:r>
      <w:r>
        <w:rPr>
          <w:color w:val="BCFEC6"/>
        </w:rPr>
        <w:t xml:space="preserve">Tiibetissä </w:t>
      </w:r>
      <w:r>
        <w:rPr>
          <w:color w:val="98A088"/>
        </w:rPr>
        <w:t xml:space="preserve">17 000 jalkaa merenpinnan yläpuolella </w:t>
      </w:r>
      <w:r>
        <w:rPr>
          <w:color w:val="98A088"/>
        </w:rPr>
        <w:t xml:space="preserve">sijaitsevalta jäätikkötasangolta, </w:t>
      </w:r>
      <w:r>
        <w:rPr>
          <w:color w:val="9F6551"/>
        </w:rPr>
        <w:t xml:space="preserve">peräisin olevan</w:t>
      </w:r>
      <w:r>
        <w:rPr>
          <w:color w:val="5C5300"/>
        </w:rPr>
        <w:t xml:space="preserve"> jään </w:t>
      </w:r>
      <w:r>
        <w:rPr>
          <w:color w:val="98A088"/>
        </w:rPr>
        <w:t xml:space="preserve">analyysi </w:t>
      </w:r>
      <w:r>
        <w:t xml:space="preserve">osoittaa, että </w:t>
      </w:r>
      <w:r>
        <w:rPr>
          <w:color w:val="2B1B04"/>
        </w:rPr>
        <w:t xml:space="preserve">vuosien 1937-87 </w:t>
      </w:r>
      <w:r>
        <w:rPr>
          <w:color w:val="932C70"/>
        </w:rPr>
        <w:t xml:space="preserve">keskilämpötilat </w:t>
      </w:r>
      <w:r>
        <w:t xml:space="preserve">olivat korkeammat kuin millään 50 vuoden jaksolla sitten viimeisen jääkauden</w:t>
      </w:r>
      <w:r>
        <w:t xml:space="preserve">. </w:t>
      </w:r>
      <w:r>
        <w:t xml:space="preserve">Joidenkin ilmastomallien mukaan </w:t>
      </w:r>
      <w:r>
        <w:rPr>
          <w:color w:val="B5AFC4"/>
        </w:rPr>
        <w:t xml:space="preserve">Aasian sisämaa-alueet </w:t>
      </w:r>
      <w:r>
        <w:t xml:space="preserve">voivat olla ensimmäisten joukossa, </w:t>
      </w:r>
      <w:r>
        <w:rPr>
          <w:color w:val="D4C67A"/>
        </w:rPr>
        <w:t xml:space="preserve">joiden </w:t>
      </w:r>
      <w:r>
        <w:t xml:space="preserve">lämpötila nousee ilmaston lämmetessä, koska ne ovat kaukana </w:t>
      </w:r>
      <w:r>
        <w:rPr>
          <w:color w:val="AE7AA1"/>
        </w:rPr>
        <w:t xml:space="preserve">valtameristä, </w:t>
      </w:r>
      <w:r>
        <w:rPr>
          <w:color w:val="C2A393"/>
        </w:rPr>
        <w:t xml:space="preserve">jotka </w:t>
      </w:r>
      <w:r>
        <w:rPr>
          <w:color w:val="AE7AA1"/>
        </w:rPr>
        <w:t xml:space="preserve">hillitsevät lämpötilan muutoksia</w:t>
      </w:r>
      <w:r>
        <w:t xml:space="preserve">. </w:t>
      </w:r>
      <w:r>
        <w:rPr>
          <w:color w:val="0232FD"/>
        </w:rPr>
        <w:t xml:space="preserve">Jääydinnäytteet </w:t>
      </w:r>
      <w:r>
        <w:t xml:space="preserve">eivät kuitenkaan ole lopullinen todiste siitä, että </w:t>
      </w:r>
      <w:r>
        <w:rPr>
          <w:color w:val="6A3A35"/>
        </w:rPr>
        <w:t xml:space="preserve">niin sanottu kasvihuoneilmiö </w:t>
      </w:r>
      <w:r>
        <w:t xml:space="preserve">johtaa edelleen merkittävään ilmaston lämpenemiseen, </w:t>
      </w:r>
      <w:r>
        <w:rPr>
          <w:color w:val="796EE6"/>
        </w:rPr>
        <w:t xml:space="preserve">Thompson </w:t>
      </w:r>
      <w:r>
        <w:t xml:space="preserve">vahvisti</w:t>
      </w:r>
      <w:r>
        <w:t xml:space="preserve">. </w:t>
      </w:r>
      <w:r>
        <w:rPr>
          <w:color w:val="168E5C"/>
        </w:rPr>
        <w:t xml:space="preserve">Kasvihuoneilmiöteorioiden mukaan </w:t>
      </w:r>
      <w:r>
        <w:rPr>
          <w:color w:val="C62100"/>
        </w:rPr>
        <w:t xml:space="preserve">lisääntyneet hiilidioksidipäästöt, jotka ovat </w:t>
      </w:r>
      <w:r>
        <w:rPr>
          <w:color w:val="014347"/>
        </w:rPr>
        <w:t xml:space="preserve">peräisin </w:t>
      </w:r>
      <w:r>
        <w:rPr>
          <w:color w:val="C62100"/>
        </w:rPr>
        <w:t xml:space="preserve">pääasiassa fossiilisten polttoaineiden poltosta, </w:t>
      </w:r>
      <w:r>
        <w:rPr>
          <w:color w:val="BA6801"/>
        </w:rPr>
        <w:t xml:space="preserve">aiheuttavat </w:t>
      </w:r>
      <w:r>
        <w:rPr>
          <w:color w:val="16C0D0"/>
        </w:rPr>
        <w:t xml:space="preserve">maapallon </w:t>
      </w:r>
      <w:r>
        <w:rPr>
          <w:color w:val="BA6801"/>
        </w:rPr>
        <w:t xml:space="preserve">lämpenemisen, koska </w:t>
      </w:r>
      <w:r>
        <w:rPr>
          <w:color w:val="BA6801"/>
        </w:rPr>
        <w:t xml:space="preserve">hiilidioksidi estää lämpöä karkaamasta avaruuteen</w:t>
      </w:r>
      <w:r>
        <w:t xml:space="preserve">. </w:t>
      </w:r>
      <w:r>
        <w:t xml:space="preserve">Skeptikot väittävät, että </w:t>
      </w:r>
      <w:r>
        <w:rPr>
          <w:color w:val="233809"/>
        </w:rPr>
        <w:t xml:space="preserve">jos </w:t>
      </w:r>
      <w:r>
        <w:rPr>
          <w:color w:val="42083B"/>
        </w:rPr>
        <w:t xml:space="preserve">näin on</w:t>
      </w:r>
      <w:r>
        <w:rPr>
          <w:color w:val="233809"/>
        </w:rPr>
        <w:t xml:space="preserve">, lämpötilan olisi pitänyt </w:t>
      </w:r>
      <w:r>
        <w:rPr>
          <w:color w:val="233809"/>
        </w:rPr>
        <w:t xml:space="preserve">nousta melko tasaisesti </w:t>
      </w:r>
      <w:r>
        <w:rPr>
          <w:color w:val="82785D"/>
        </w:rPr>
        <w:t xml:space="preserve">koko viime vuosisadan ajan</w:t>
      </w:r>
      <w:r>
        <w:rPr>
          <w:color w:val="023087"/>
        </w:rPr>
        <w:t xml:space="preserve">, mikä </w:t>
      </w:r>
      <w:r>
        <w:rPr>
          <w:color w:val="233809"/>
        </w:rPr>
        <w:t xml:space="preserve">heijastaa </w:t>
      </w:r>
      <w:r>
        <w:rPr>
          <w:color w:val="023087"/>
        </w:rPr>
        <w:t xml:space="preserve">hiilidioksidin lisääntymistä</w:t>
      </w:r>
      <w:r>
        <w:t xml:space="preserve">. </w:t>
      </w:r>
      <w:r>
        <w:t xml:space="preserve">Sen sijaan </w:t>
      </w:r>
      <w:r>
        <w:rPr>
          <w:color w:val="196956"/>
        </w:rPr>
        <w:t xml:space="preserve">Dundeen </w:t>
      </w:r>
      <w:r>
        <w:rPr>
          <w:color w:val="B7DAD2"/>
        </w:rPr>
        <w:t xml:space="preserve">jääytimen </w:t>
      </w:r>
      <w:r>
        <w:t xml:space="preserve">tallenteet </w:t>
      </w:r>
      <w:r>
        <w:t xml:space="preserve">osoittavat lämpötilan nousseen vuodesta 1900 1950-luvun alkuun, laskeneen </w:t>
      </w:r>
      <w:r>
        <w:t xml:space="preserve">1950-luvun lopusta 1970-luvun puoliväliin ja nousseen jälleen viime vuoteen asti. Muissa lämpötilamittauksissa on samanlaisia selittämättömiä vaihteluita. "Ilmasto muuttuu voimakkaasti luonnollisista syistä", </w:t>
      </w:r>
      <w:r>
        <w:rPr>
          <w:color w:val="796EE6"/>
        </w:rPr>
        <w:t xml:space="preserve">Thompson </w:t>
      </w:r>
      <w:r>
        <w:t xml:space="preserve">sanoi</w:t>
      </w:r>
      <w:r>
        <w:t xml:space="preserve">. Hän lisäsi kuitenkin, että Perusta, Grönlannista ja Etelämantereelta otetut jäänäytteet osoittavat kaikki merkittäviä merkkejä lämpenemisestä.</w:t>
      </w:r>
    </w:p>
    <w:p>
      <w:r>
        <w:rPr>
          <w:b/>
        </w:rPr>
        <w:t xml:space="preserve">Asiakirjan numero 465</w:t>
      </w:r>
    </w:p>
    <w:p>
      <w:r>
        <w:rPr>
          <w:b/>
        </w:rPr>
        <w:t xml:space="preserve">Asiakirjan tunniste: wsj0684-001</w:t>
      </w:r>
    </w:p>
    <w:p>
      <w:r>
        <w:rPr>
          <w:color w:val="310106"/>
        </w:rPr>
        <w:t xml:space="preserve">Telxon Corp. </w:t>
      </w:r>
      <w:r>
        <w:t xml:space="preserve">ilmoitti, että </w:t>
      </w:r>
      <w:r>
        <w:rPr>
          <w:color w:val="FEFB0A"/>
        </w:rPr>
        <w:t xml:space="preserve">sen </w:t>
      </w:r>
      <w:r>
        <w:rPr>
          <w:color w:val="FB5514"/>
        </w:rPr>
        <w:t xml:space="preserve">varapääjohtaja </w:t>
      </w:r>
      <w:r>
        <w:t xml:space="preserve">on irtisanoutunut </w:t>
      </w:r>
      <w:r>
        <w:t xml:space="preserve">ja että </w:t>
      </w:r>
      <w:r>
        <w:rPr>
          <w:color w:val="00587F"/>
        </w:rPr>
        <w:t xml:space="preserve">sen </w:t>
      </w:r>
      <w:r>
        <w:rPr>
          <w:color w:val="0BC582"/>
        </w:rPr>
        <w:t xml:space="preserve">Houstonin </w:t>
      </w:r>
      <w:r>
        <w:rPr>
          <w:color w:val="E115C0"/>
        </w:rPr>
        <w:t xml:space="preserve">työvoimaa </w:t>
      </w:r>
      <w:r>
        <w:rPr>
          <w:color w:val="E115C0"/>
        </w:rPr>
        <w:t xml:space="preserve">on vähennetty 40 henkilöllä eli noin 15 prosentilla</w:t>
      </w:r>
      <w:r>
        <w:t xml:space="preserve">. </w:t>
      </w:r>
      <w:r>
        <w:rPr>
          <w:color w:val="310106"/>
        </w:rPr>
        <w:t xml:space="preserve">Kämmentietokoneiden ja tietokonejärjestelmien valmistaja </w:t>
      </w:r>
      <w:r>
        <w:t xml:space="preserve">ilmoitti, että </w:t>
      </w:r>
      <w:r>
        <w:rPr>
          <w:color w:val="FEB8C8"/>
        </w:rPr>
        <w:t xml:space="preserve">henkilöstömuutokset </w:t>
      </w:r>
      <w:r>
        <w:t xml:space="preserve">olivat välttämättömiä </w:t>
      </w:r>
      <w:r>
        <w:rPr>
          <w:color w:val="310106"/>
        </w:rPr>
        <w:t xml:space="preserve">sen </w:t>
      </w:r>
      <w:r>
        <w:t xml:space="preserve">tuotantotoiminnan tehostamiseksi. </w:t>
      </w:r>
      <w:r>
        <w:rPr>
          <w:color w:val="310106"/>
        </w:rPr>
        <w:t xml:space="preserve">Yhtiö </w:t>
      </w:r>
      <w:r>
        <w:t xml:space="preserve">kertoi, </w:t>
      </w:r>
      <w:r>
        <w:t xml:space="preserve">ettei se ole vielä nimennyt </w:t>
      </w:r>
      <w:r>
        <w:t xml:space="preserve">seuraajaansa </w:t>
      </w:r>
      <w:r>
        <w:rPr>
          <w:color w:val="FB5514"/>
        </w:rPr>
        <w:t xml:space="preserve">väistyvälle varatoimitusjohtajalle Ronald Buftonille. </w:t>
      </w:r>
      <w:r>
        <w:rPr>
          <w:color w:val="310106"/>
        </w:rPr>
        <w:t xml:space="preserve">Yrityksellä </w:t>
      </w:r>
      <w:r>
        <w:t xml:space="preserve">on </w:t>
      </w:r>
      <w:r>
        <w:t xml:space="preserve">nyt 230 työntekijää </w:t>
      </w:r>
      <w:r>
        <w:rPr>
          <w:color w:val="9E8317"/>
        </w:rPr>
        <w:t xml:space="preserve">Houstonissa.</w:t>
      </w:r>
    </w:p>
    <w:p>
      <w:r>
        <w:rPr>
          <w:b/>
        </w:rPr>
        <w:t xml:space="preserve">Asiakirjan numero 466</w:t>
      </w:r>
    </w:p>
    <w:p>
      <w:r>
        <w:rPr>
          <w:b/>
        </w:rPr>
        <w:t xml:space="preserve">Asiakirjan tunniste: wsj0685-001</w:t>
      </w:r>
    </w:p>
    <w:p>
      <w:r>
        <w:rPr>
          <w:color w:val="310106"/>
        </w:rPr>
        <w:t xml:space="preserve">CNW Corp. </w:t>
      </w:r>
      <w:r>
        <w:rPr>
          <w:color w:val="04640D"/>
        </w:rPr>
        <w:t xml:space="preserve">kertoi, että viimeisin askel </w:t>
      </w:r>
      <w:r>
        <w:rPr>
          <w:color w:val="FB5514"/>
        </w:rPr>
        <w:t xml:space="preserve">yrityskaupassa oli </w:t>
      </w:r>
      <w:r>
        <w:rPr>
          <w:color w:val="310106"/>
        </w:rPr>
        <w:t xml:space="preserve">CNW:n </w:t>
      </w:r>
      <w:r>
        <w:rPr>
          <w:color w:val="04640D"/>
        </w:rPr>
        <w:t xml:space="preserve">sulautuminen </w:t>
      </w:r>
      <w:r>
        <w:rPr>
          <w:color w:val="E115C0"/>
        </w:rPr>
        <w:t xml:space="preserve">Chicago &amp; North Western Holdings Corp.:n tytäryhtiön kanssa</w:t>
      </w:r>
      <w:r>
        <w:t xml:space="preserve">. </w:t>
      </w:r>
      <w:r>
        <w:rPr>
          <w:color w:val="00587F"/>
        </w:rPr>
        <w:t xml:space="preserve">Ilmoituksen mukaan </w:t>
      </w:r>
      <w:r>
        <w:rPr>
          <w:color w:val="9E8317"/>
        </w:rPr>
        <w:t xml:space="preserve">Blackstone Capital Partners limitedin johtama sijoittajaryhmä </w:t>
      </w:r>
      <w:r>
        <w:rPr>
          <w:color w:val="0BC582"/>
        </w:rPr>
        <w:t xml:space="preserve">on sopinut </w:t>
      </w:r>
      <w:r>
        <w:rPr>
          <w:color w:val="FEB8C8"/>
        </w:rPr>
        <w:t xml:space="preserve">CNW:</w:t>
      </w:r>
      <w:r>
        <w:rPr>
          <w:color w:val="9E8317"/>
        </w:rPr>
        <w:t xml:space="preserve">n ostamisesta 50 dollarilla osakkeelta eli noin 950 miljoonalla dollarilla</w:t>
      </w:r>
      <w:r>
        <w:t xml:space="preserve">.</w:t>
      </w:r>
    </w:p>
    <w:p>
      <w:r>
        <w:rPr>
          <w:b/>
        </w:rPr>
        <w:t xml:space="preserve">Asiakirjan numero 467</w:t>
      </w:r>
    </w:p>
    <w:p>
      <w:r>
        <w:rPr>
          <w:b/>
        </w:rPr>
        <w:t xml:space="preserve">Asiakirjan tunniste: wsj0686-001</w:t>
      </w:r>
    </w:p>
    <w:p>
      <w:r>
        <w:rPr>
          <w:color w:val="310106"/>
        </w:rPr>
        <w:t xml:space="preserve">Kongressi </w:t>
      </w:r>
      <w:r>
        <w:t xml:space="preserve">hyväksyi presidentti Bushin </w:t>
      </w:r>
      <w:r>
        <w:rPr>
          <w:color w:val="04640D"/>
        </w:rPr>
        <w:t xml:space="preserve">8,5 miljardin dollarin sotilaallista rakentamista koskevan lakiesityksen</w:t>
      </w:r>
      <w:r>
        <w:rPr>
          <w:color w:val="FEFB0A"/>
        </w:rPr>
        <w:t xml:space="preserve">, jolla </w:t>
      </w:r>
      <w:r>
        <w:rPr>
          <w:color w:val="04640D"/>
        </w:rPr>
        <w:t xml:space="preserve">leikataan uusiin tukikohtiin käytettäviä menoja 16 prosentilla ja uudistetaan </w:t>
      </w:r>
      <w:r>
        <w:rPr>
          <w:color w:val="FB5514"/>
        </w:rPr>
        <w:t xml:space="preserve">Pentagonin </w:t>
      </w:r>
      <w:r>
        <w:rPr>
          <w:color w:val="04640D"/>
        </w:rPr>
        <w:t xml:space="preserve">talousarviota </w:t>
      </w:r>
      <w:r>
        <w:rPr>
          <w:color w:val="04640D"/>
        </w:rPr>
        <w:t xml:space="preserve">siten, että </w:t>
      </w:r>
      <w:r>
        <w:rPr>
          <w:color w:val="E115C0"/>
        </w:rPr>
        <w:t xml:space="preserve">yli 450 miljoonaa dollaria siirretään </w:t>
      </w:r>
      <w:r>
        <w:rPr>
          <w:color w:val="E115C0"/>
        </w:rPr>
        <w:t xml:space="preserve">ulkomaisista tukikohdista kotimaisiin hankkeisiin</w:t>
      </w:r>
      <w:r>
        <w:t xml:space="preserve">. </w:t>
      </w:r>
      <w:r>
        <w:rPr>
          <w:color w:val="00587F"/>
        </w:rPr>
        <w:t xml:space="preserve">Tämä varainhoitovuoden 1990 toimenpide </w:t>
      </w:r>
      <w:r>
        <w:t xml:space="preserve">perustuu </w:t>
      </w:r>
      <w:r>
        <w:rPr>
          <w:color w:val="0BC582"/>
        </w:rPr>
        <w:t xml:space="preserve">aiemmin tänä vuonna edustajainhuoneen ja senaatin puolustuslupakomiteoiden </w:t>
      </w:r>
      <w:r>
        <w:rPr>
          <w:color w:val="FEB8C8"/>
        </w:rPr>
        <w:t xml:space="preserve">laatimaan </w:t>
      </w:r>
      <w:r>
        <w:rPr>
          <w:color w:val="0BC582"/>
        </w:rPr>
        <w:t xml:space="preserve">malliin, </w:t>
      </w:r>
      <w:r>
        <w:t xml:space="preserve">ja - aikana, jolloin sotilasmenoja leikataan ja </w:t>
      </w:r>
      <w:r>
        <w:rPr>
          <w:color w:val="9E8317"/>
        </w:rPr>
        <w:t xml:space="preserve">Yhdysvaltojen</w:t>
      </w:r>
      <w:r>
        <w:t xml:space="preserve"> asema </w:t>
      </w:r>
      <w:r>
        <w:t xml:space="preserve">maailmantaloudessa </w:t>
      </w:r>
      <w:r>
        <w:t xml:space="preserve">huolestuttaa </w:t>
      </w:r>
      <w:r>
        <w:t xml:space="preserve">- ulkomaan menot ovat kaikkein haavoittuvimmat. Esimerkiksi </w:t>
      </w:r>
      <w:r>
        <w:rPr>
          <w:color w:val="847D81"/>
        </w:rPr>
        <w:t xml:space="preserve">Pentagonin </w:t>
      </w:r>
      <w:r>
        <w:rPr>
          <w:color w:val="01190F"/>
        </w:rPr>
        <w:t xml:space="preserve">tukikohteita Länsi-Saksassa, Japanissa, Etelä-Koreassa, Yhdistyneessä kuningaskunnassa ja Filippiineillä koskevia </w:t>
      </w:r>
      <w:r>
        <w:rPr>
          <w:color w:val="01190F"/>
        </w:rPr>
        <w:t xml:space="preserve">pyyntöjä </w:t>
      </w:r>
      <w:r>
        <w:t xml:space="preserve">on leikattu lähes kahdella kolmasosalla, kun taas </w:t>
      </w:r>
      <w:r>
        <w:rPr>
          <w:color w:val="310106"/>
        </w:rPr>
        <w:t xml:space="preserve">lainsäätäjät </w:t>
      </w:r>
      <w:r>
        <w:t xml:space="preserve">ovat lisänneet </w:t>
      </w:r>
      <w:r>
        <w:t xml:space="preserve">sotilaallisen rakentamisen määrärahoja kaikissa muissa paitsi 12 kotimaisessa valtiossa. Tämän </w:t>
      </w:r>
      <w:r>
        <w:t xml:space="preserve">seurauksena </w:t>
      </w:r>
      <w:r>
        <w:rPr>
          <w:color w:val="F7F1DF"/>
        </w:rPr>
        <w:t xml:space="preserve">Pentagonin </w:t>
      </w:r>
      <w:r>
        <w:rPr>
          <w:color w:val="58018B"/>
        </w:rPr>
        <w:t xml:space="preserve">ehdottaman </w:t>
      </w:r>
      <w:r>
        <w:rPr>
          <w:color w:val="58018B"/>
        </w:rPr>
        <w:t xml:space="preserve">60:40:n </w:t>
      </w:r>
      <w:r>
        <w:rPr>
          <w:color w:val="58018B"/>
        </w:rPr>
        <w:t xml:space="preserve">sijasta </w:t>
      </w:r>
      <w:r>
        <w:rPr>
          <w:color w:val="B70639"/>
        </w:rPr>
        <w:t xml:space="preserve">kotimaisten ja ulkomaisten tukikohtien </w:t>
      </w:r>
      <w:r>
        <w:rPr>
          <w:color w:val="58018B"/>
        </w:rPr>
        <w:t xml:space="preserve">välinen jako </w:t>
      </w:r>
      <w:r>
        <w:t xml:space="preserve">jakautuu noin </w:t>
      </w:r>
      <w:r>
        <w:rPr>
          <w:color w:val="118B8A"/>
        </w:rPr>
        <w:t xml:space="preserve">70:30</w:t>
      </w:r>
      <w:r>
        <w:t xml:space="preserve">. </w:t>
      </w:r>
      <w:r>
        <w:rPr>
          <w:color w:val="118B8A"/>
        </w:rPr>
        <w:t xml:space="preserve">Tämä poikkeuksellinen epäsuhta Yhdysvalloissa </w:t>
      </w:r>
      <w:r>
        <w:rPr>
          <w:color w:val="4AFEFA"/>
        </w:rPr>
        <w:t xml:space="preserve">sijaitsevien </w:t>
      </w:r>
      <w:r>
        <w:rPr>
          <w:color w:val="118B8A"/>
        </w:rPr>
        <w:t xml:space="preserve">tukikohtien hyväksi </w:t>
      </w:r>
      <w:r>
        <w:t xml:space="preserve">vahvistaa määrärahakomiteoiden valtaa, kun taas </w:t>
      </w:r>
      <w:r>
        <w:rPr>
          <w:color w:val="310106"/>
        </w:rPr>
        <w:t xml:space="preserve">lainsäätäjät </w:t>
      </w:r>
      <w:r>
        <w:t xml:space="preserve">ovat käyttäneet </w:t>
      </w:r>
      <w:r>
        <w:t xml:space="preserve">asemaansa </w:t>
      </w:r>
      <w:r>
        <w:t xml:space="preserve">hyväkseen </w:t>
      </w:r>
      <w:r>
        <w:t xml:space="preserve">saadakseen </w:t>
      </w:r>
      <w:r>
        <w:rPr>
          <w:color w:val="FCB164"/>
        </w:rPr>
        <w:t xml:space="preserve">jopa kuusi kertaa enemmän rahoitusta kuin </w:t>
      </w:r>
      <w:r>
        <w:rPr>
          <w:color w:val="000D2C"/>
        </w:rPr>
        <w:t xml:space="preserve">Pentagon </w:t>
      </w:r>
      <w:r>
        <w:rPr>
          <w:color w:val="796EE6"/>
        </w:rPr>
        <w:t xml:space="preserve">on </w:t>
      </w:r>
      <w:r>
        <w:rPr>
          <w:color w:val="FCB164"/>
        </w:rPr>
        <w:t xml:space="preserve">pyytänyt kullekin osavaltiolle</w:t>
      </w:r>
      <w:r>
        <w:t xml:space="preserve">. </w:t>
      </w:r>
      <w:r>
        <w:rPr>
          <w:color w:val="53495F"/>
        </w:rPr>
        <w:t xml:space="preserve">Edustajainhuoneen budjettivaliokunnan puheenjohtaja Jamie Whitten (</w:t>
      </w:r>
      <w:r>
        <w:rPr>
          <w:color w:val="61FC03"/>
        </w:rPr>
        <w:t xml:space="preserve">Mississippin </w:t>
      </w:r>
      <w:r>
        <w:rPr>
          <w:color w:val="F95475"/>
        </w:rPr>
        <w:t xml:space="preserve">demokraatti) </w:t>
      </w:r>
      <w:r>
        <w:t xml:space="preserve">auttoi </w:t>
      </w:r>
      <w:r>
        <w:t xml:space="preserve">varmistamaan </w:t>
      </w:r>
      <w:r>
        <w:rPr>
          <w:color w:val="5D9608"/>
        </w:rPr>
        <w:t xml:space="preserve">osavaltiolleen </w:t>
      </w:r>
      <w:r>
        <w:t xml:space="preserve">49,7 miljoonaa dollaria eli kaksi kertaa </w:t>
      </w:r>
      <w:r>
        <w:rPr>
          <w:color w:val="98A088"/>
        </w:rPr>
        <w:t xml:space="preserve">Pentagonin </w:t>
      </w:r>
      <w:r>
        <w:t xml:space="preserve">ehdottaman budjetin verran</w:t>
      </w:r>
      <w:r>
        <w:t xml:space="preserve">. </w:t>
      </w:r>
      <w:r>
        <w:t xml:space="preserve">Länsi-Virginia, jossa asuu senaatin määrärahakomitean puheenjohtaja Robert Byrd, saa </w:t>
      </w:r>
      <w:r>
        <w:rPr>
          <w:color w:val="4F584E"/>
        </w:rPr>
        <w:t xml:space="preserve">21,5 miljoonaa dollaria </w:t>
      </w:r>
      <w:r>
        <w:t xml:space="preserve">- neljä kertaa enemmän kuin </w:t>
      </w:r>
      <w:r>
        <w:rPr>
          <w:color w:val="98A088"/>
        </w:rPr>
        <w:t xml:space="preserve">armeija </w:t>
      </w:r>
      <w:r>
        <w:t xml:space="preserve">pyysi</w:t>
      </w:r>
      <w:r>
        <w:t xml:space="preserve">. </w:t>
      </w:r>
      <w:r>
        <w:t xml:space="preserve">Tennessee ja Pohjois-Carolina, jotka ovat edustajainhuoneen ja senaatin sotilasrakentamista käsittelevien alakomiteoiden kahden demokraattisen puheenjohtajan kotiosavaltioita, saivat 243,2 miljoonaa dollaria eli 25 prosenttia enemmän kuin </w:t>
      </w:r>
      <w:r>
        <w:rPr>
          <w:color w:val="98A088"/>
        </w:rPr>
        <w:t xml:space="preserve">Pentagon oli</w:t>
      </w:r>
      <w:r>
        <w:t xml:space="preserve"> pyytänyt</w:t>
      </w:r>
      <w:r>
        <w:t xml:space="preserve">. </w:t>
      </w:r>
      <w:r>
        <w:t xml:space="preserve">Vaikka </w:t>
      </w:r>
      <w:r>
        <w:rPr>
          <w:color w:val="248AD0"/>
        </w:rPr>
        <w:t xml:space="preserve">Iowan ja Oregonin osavaltioiden menot </w:t>
      </w:r>
      <w:r>
        <w:t xml:space="preserve">olivat paljon pienemmät</w:t>
      </w:r>
      <w:r>
        <w:rPr>
          <w:color w:val="248AD0"/>
        </w:rPr>
        <w:t xml:space="preserve">, </w:t>
      </w:r>
      <w:r>
        <w:rPr>
          <w:color w:val="98A088"/>
        </w:rPr>
        <w:t xml:space="preserve">Pentagonin </w:t>
      </w:r>
      <w:r>
        <w:t xml:space="preserve">pyyntöä suuremmat lisäykset </w:t>
      </w:r>
      <w:r>
        <w:t xml:space="preserve">- 640 prosenttia ja 430 prosenttia - olivat paljon suuremmat republikaanien vaikutusvallan ansiosta ratkaisevilla hetkillä. </w:t>
      </w:r>
      <w:r>
        <w:rPr>
          <w:color w:val="00587F"/>
        </w:rPr>
        <w:t xml:space="preserve">Lakiesityksen </w:t>
      </w:r>
      <w:r>
        <w:t xml:space="preserve">nopea läpimeno, </w:t>
      </w:r>
      <w:r>
        <w:rPr>
          <w:color w:val="5C5300"/>
        </w:rPr>
        <w:t xml:space="preserve">joka </w:t>
      </w:r>
      <w:r>
        <w:rPr>
          <w:color w:val="00587F"/>
        </w:rPr>
        <w:t xml:space="preserve">hyväksyttiin </w:t>
      </w:r>
      <w:r>
        <w:rPr>
          <w:color w:val="BCFEC6"/>
        </w:rPr>
        <w:t xml:space="preserve">senaatissa </w:t>
      </w:r>
      <w:r>
        <w:rPr>
          <w:color w:val="932C70"/>
        </w:rPr>
        <w:t xml:space="preserve">ja </w:t>
      </w:r>
      <w:r>
        <w:rPr>
          <w:color w:val="2B1B04"/>
        </w:rPr>
        <w:t xml:space="preserve">edustajainhuoneessa </w:t>
      </w:r>
      <w:r>
        <w:rPr>
          <w:color w:val="9F6551"/>
        </w:rPr>
        <w:t xml:space="preserve">viime viikolla </w:t>
      </w:r>
      <w:r>
        <w:rPr>
          <w:color w:val="00587F"/>
        </w:rPr>
        <w:t xml:space="preserve">selkeällä, yksinkertaisella äänestyksellä</w:t>
      </w:r>
      <w:r>
        <w:t xml:space="preserve">, on ristiriidassa niiden </w:t>
      </w:r>
      <w:r>
        <w:rPr>
          <w:color w:val="B5AFC4"/>
        </w:rPr>
        <w:t xml:space="preserve">haasteiden kanssa, </w:t>
      </w:r>
      <w:r>
        <w:rPr>
          <w:color w:val="B5AFC4"/>
        </w:rPr>
        <w:t xml:space="preserve">joita vaikeampi 66,8 miljardin dollarin asetus asunto-, ympäristö-, avaruus- ja veteraani-ohjelmien rahoittamiseksi edelleen aiheuttaa</w:t>
      </w:r>
      <w:r>
        <w:t xml:space="preserve">. </w:t>
      </w:r>
      <w:r>
        <w:rPr>
          <w:color w:val="AE7AA1"/>
        </w:rPr>
        <w:t xml:space="preserve">Senaatti </w:t>
      </w:r>
      <w:r>
        <w:t xml:space="preserve">hyväksyi perjantaina menojen määrän äänin 84-6, mutta </w:t>
      </w:r>
      <w:r>
        <w:rPr>
          <w:color w:val="00587F"/>
        </w:rPr>
        <w:t xml:space="preserve">lakiesitys </w:t>
      </w:r>
      <w:r>
        <w:t xml:space="preserve">lähetettiin takaisin </w:t>
      </w:r>
      <w:r>
        <w:rPr>
          <w:color w:val="C2A393"/>
        </w:rPr>
        <w:t xml:space="preserve">edustajainhuoneeseen </w:t>
      </w:r>
      <w:r>
        <w:t xml:space="preserve">ratkaisemaan kysymys siitä, miten asetetaan </w:t>
      </w:r>
      <w:r>
        <w:rPr>
          <w:color w:val="0232FD"/>
        </w:rPr>
        <w:t xml:space="preserve">budjettirajat liittovaltion asuntohallinnon lainojen myöntämiselle</w:t>
      </w:r>
      <w:r>
        <w:t xml:space="preserve">. </w:t>
      </w:r>
      <w:r>
        <w:rPr>
          <w:color w:val="BA6801"/>
        </w:rPr>
        <w:t xml:space="preserve">Edustajainhuoneen </w:t>
      </w:r>
      <w:r>
        <w:rPr>
          <w:color w:val="6A3A35"/>
        </w:rPr>
        <w:t xml:space="preserve">demokraattinen johto voi yrittää </w:t>
      </w:r>
      <w:r>
        <w:t xml:space="preserve">sivuuttaa </w:t>
      </w:r>
      <w:r>
        <w:rPr>
          <w:color w:val="0232FD"/>
        </w:rPr>
        <w:t xml:space="preserve">nämä rajoitukset, mutta </w:t>
      </w:r>
      <w:r>
        <w:rPr>
          <w:color w:val="00587F"/>
        </w:rPr>
        <w:t xml:space="preserve">lakiehdotuksen taustalla olevat </w:t>
      </w:r>
      <w:r>
        <w:t xml:space="preserve">muut tarpeettomuudet on jo asetettu kyseenalaiseksi. </w:t>
      </w:r>
      <w:r>
        <w:rPr>
          <w:color w:val="168E5C"/>
        </w:rPr>
        <w:t xml:space="preserve">Määrärahavaliokunnat </w:t>
      </w:r>
      <w:r>
        <w:t xml:space="preserve">ovat käyttäneet </w:t>
      </w:r>
      <w:r>
        <w:t xml:space="preserve">erilaisia </w:t>
      </w:r>
      <w:r>
        <w:rPr>
          <w:color w:val="16C0D0"/>
        </w:rPr>
        <w:t xml:space="preserve">keinoja </w:t>
      </w:r>
      <w:r>
        <w:t xml:space="preserve">koko miljardin dollarin menojen piilottamiseksi</w:t>
      </w:r>
      <w:r>
        <w:rPr>
          <w:color w:val="16C0D0"/>
        </w:rPr>
        <w:t xml:space="preserve">, ja kuten </w:t>
      </w:r>
      <w:r>
        <w:t xml:space="preserve">kriitikot </w:t>
      </w:r>
      <w:r>
        <w:t xml:space="preserve">ovat todenneet, </w:t>
      </w:r>
      <w:r>
        <w:rPr>
          <w:color w:val="00587F"/>
        </w:rPr>
        <w:t xml:space="preserve">lakiesitys </w:t>
      </w:r>
      <w:r>
        <w:t xml:space="preserve">näyttää </w:t>
      </w:r>
      <w:r>
        <w:rPr>
          <w:color w:val="C62100"/>
        </w:rPr>
        <w:t xml:space="preserve">haavoittuneelta karibulta, joka </w:t>
      </w:r>
      <w:r>
        <w:rPr>
          <w:color w:val="014347"/>
        </w:rPr>
        <w:t xml:space="preserve">yrittää </w:t>
      </w:r>
      <w:r>
        <w:rPr>
          <w:color w:val="C62100"/>
        </w:rPr>
        <w:t xml:space="preserve">välttää jäätä ja susia ja päästä turvallisemmille talvilaitumille</w:t>
      </w:r>
      <w:r>
        <w:t xml:space="preserve">. </w:t>
      </w:r>
      <w:r>
        <w:rPr>
          <w:color w:val="233809"/>
        </w:rPr>
        <w:t xml:space="preserve">Monet ylimääräisistä menoista </w:t>
      </w:r>
      <w:r>
        <w:t xml:space="preserve">siirretään varainhoitovuodelle 1991, ja joissakin tapauksissa niitä pidetään tilapäisesti hitaasti vapautettavilla tileillä odotettaessa niiden siirtämistä nopeammin vapautettaville alueille budjettiriidan päätyttyä. Esimerkiksi </w:t>
      </w:r>
      <w:r>
        <w:rPr>
          <w:color w:val="42083B"/>
        </w:rPr>
        <w:t xml:space="preserve">edustajainhuoneen </w:t>
      </w:r>
      <w:r>
        <w:rPr>
          <w:color w:val="310106"/>
        </w:rPr>
        <w:t xml:space="preserve">ja </w:t>
      </w:r>
      <w:r>
        <w:rPr>
          <w:color w:val="82785D"/>
        </w:rPr>
        <w:t xml:space="preserve">senaatin toimet </w:t>
      </w:r>
      <w:r>
        <w:t xml:space="preserve">kasvattivat </w:t>
      </w:r>
      <w:r>
        <w:rPr>
          <w:color w:val="B7DAD2"/>
        </w:rPr>
        <w:t xml:space="preserve">kansallisen ilmailu- ja avaruushallinnon </w:t>
      </w:r>
      <w:r>
        <w:rPr>
          <w:color w:val="023087"/>
        </w:rPr>
        <w:t xml:space="preserve">laitosrakentamisen </w:t>
      </w:r>
      <w:r>
        <w:rPr>
          <w:color w:val="023087"/>
        </w:rPr>
        <w:t xml:space="preserve">määrärahoja </w:t>
      </w:r>
      <w:r>
        <w:t xml:space="preserve">lähes 592 miljoonaan dollariin eli 200 miljoonaa dollaria enemmän kuin </w:t>
      </w:r>
      <w:r>
        <w:rPr>
          <w:color w:val="310106"/>
        </w:rPr>
        <w:t xml:space="preserve">kumpikin kamari </w:t>
      </w:r>
      <w:r>
        <w:t xml:space="preserve">oli </w:t>
      </w:r>
      <w:r>
        <w:t xml:space="preserve">aiemmin </w:t>
      </w:r>
      <w:r>
        <w:t xml:space="preserve">hyväksynyt. Osa </w:t>
      </w:r>
      <w:r>
        <w:rPr>
          <w:color w:val="196956"/>
        </w:rPr>
        <w:t xml:space="preserve">tästä lisäyksestä </w:t>
      </w:r>
      <w:r>
        <w:t xml:space="preserve">osoittaisi </w:t>
      </w:r>
      <w:r>
        <w:rPr>
          <w:color w:val="8C41BB"/>
        </w:rPr>
        <w:t xml:space="preserve">90 miljoonaa dollaria </w:t>
      </w:r>
      <w:r>
        <w:t xml:space="preserve">kalliiden kiinteiden rakettimoottorilaitteiden rakentamiseen </w:t>
      </w:r>
      <w:r>
        <w:rPr>
          <w:color w:val="DE98FD"/>
        </w:rPr>
        <w:t xml:space="preserve">Whitten </w:t>
      </w:r>
      <w:r>
        <w:rPr>
          <w:color w:val="5D9608"/>
        </w:rPr>
        <w:t xml:space="preserve">Mississippiin</w:t>
      </w:r>
      <w:r>
        <w:t xml:space="preserve">. </w:t>
      </w:r>
      <w:r>
        <w:rPr>
          <w:color w:val="ECEDFE"/>
        </w:rPr>
        <w:t xml:space="preserve">Koko 177 miljoonaa dollaria eli 30 prosenttia </w:t>
      </w:r>
      <w:r>
        <w:rPr>
          <w:color w:val="2B2D32"/>
        </w:rPr>
        <w:t xml:space="preserve">summasta </w:t>
      </w:r>
      <w:r>
        <w:t xml:space="preserve">on kuitenkin varattu mahdollisia siirtoja varten tutkimus-, hallinto- ja lentotilille, ja </w:t>
      </w:r>
      <w:r>
        <w:rPr>
          <w:color w:val="ECEDFE"/>
        </w:rPr>
        <w:t xml:space="preserve">se </w:t>
      </w:r>
      <w:r>
        <w:t xml:space="preserve">käytettäisiin hetkessä. </w:t>
      </w:r>
      <w:r>
        <w:rPr>
          <w:color w:val="F8907D"/>
        </w:rPr>
        <w:t xml:space="preserve">Lakiehdotuksen </w:t>
      </w:r>
      <w:r>
        <w:rPr>
          <w:color w:val="94C661"/>
        </w:rPr>
        <w:t xml:space="preserve">laatijoita </w:t>
      </w:r>
      <w:r>
        <w:t xml:space="preserve">arvostellaan myös siitä, </w:t>
      </w:r>
      <w:r>
        <w:rPr>
          <w:color w:val="788E95"/>
        </w:rPr>
        <w:t xml:space="preserve">että </w:t>
      </w:r>
      <w:r>
        <w:rPr>
          <w:color w:val="895E6B"/>
        </w:rPr>
        <w:t xml:space="preserve">investointien käyttöpaikoille asetetaan avoimesti </w:t>
      </w:r>
      <w:r>
        <w:t xml:space="preserve">epätavallisen paljon </w:t>
      </w:r>
      <w:r>
        <w:rPr>
          <w:color w:val="895E6B"/>
        </w:rPr>
        <w:t xml:space="preserve">ehtoja</w:t>
      </w:r>
      <w:r>
        <w:t xml:space="preserve">. </w:t>
      </w:r>
      <w:r>
        <w:rPr>
          <w:color w:val="FB6AB8"/>
        </w:rPr>
        <w:t xml:space="preserve">Konservatiivit, jotka ovat hämmentyneet </w:t>
      </w:r>
      <w:r>
        <w:rPr>
          <w:color w:val="576094"/>
        </w:rPr>
        <w:t xml:space="preserve">republikaanien </w:t>
      </w:r>
      <w:r>
        <w:rPr>
          <w:color w:val="DB1474"/>
        </w:rPr>
        <w:t xml:space="preserve">asunto- ja kaupunkikehitysministeriön </w:t>
      </w:r>
      <w:r>
        <w:rPr>
          <w:color w:val="FB6AB8"/>
        </w:rPr>
        <w:t xml:space="preserve">vaikutusvaltaa koskevista</w:t>
      </w:r>
      <w:r>
        <w:rPr>
          <w:color w:val="FB6AB8"/>
        </w:rPr>
        <w:t xml:space="preserve"> skandaaleista</w:t>
      </w:r>
      <w:r>
        <w:t xml:space="preserve">, ovat tarttuneet koko tapaukseen ja </w:t>
      </w:r>
      <w:r>
        <w:rPr>
          <w:color w:val="8489AE"/>
        </w:rPr>
        <w:t xml:space="preserve">yrittäneet siirtää syyllisyyden </w:t>
      </w:r>
      <w:r>
        <w:rPr>
          <w:color w:val="860E04"/>
        </w:rPr>
        <w:t xml:space="preserve">demokraattien hallitsemaan</w:t>
      </w:r>
      <w:r>
        <w:rPr>
          <w:color w:val="860E04"/>
        </w:rPr>
        <w:t xml:space="preserve"> kongressiin</w:t>
      </w:r>
      <w:r>
        <w:t xml:space="preserve">. </w:t>
      </w:r>
      <w:r>
        <w:rPr>
          <w:color w:val="6EAB9B"/>
        </w:rPr>
        <w:t xml:space="preserve">Asunto- ja kaupunkikehitysministeri Jack Kemp </w:t>
      </w:r>
      <w:r>
        <w:t xml:space="preserve">tuki </w:t>
      </w:r>
      <w:r>
        <w:rPr>
          <w:color w:val="F2CDFE"/>
        </w:rPr>
        <w:t xml:space="preserve">viime viikolla </w:t>
      </w:r>
      <w:r>
        <w:t xml:space="preserve">epäonnistunutta yritystä hiljentää </w:t>
      </w:r>
      <w:r>
        <w:rPr>
          <w:color w:val="8489AE"/>
        </w:rPr>
        <w:t xml:space="preserve">tällaiset äänet, </w:t>
      </w:r>
      <w:r>
        <w:t xml:space="preserve">mutta </w:t>
      </w:r>
      <w:r>
        <w:rPr>
          <w:color w:val="6EAB9B"/>
        </w:rPr>
        <w:t xml:space="preserve">hän </w:t>
      </w:r>
      <w:r>
        <w:t xml:space="preserve">ei saanut </w:t>
      </w:r>
      <w:r>
        <w:t xml:space="preserve">juurikaan tukea </w:t>
      </w:r>
      <w:r>
        <w:rPr>
          <w:color w:val="645341"/>
        </w:rPr>
        <w:t xml:space="preserve">Valkoisen talon budjettitoimistolta</w:t>
      </w:r>
      <w:r>
        <w:rPr>
          <w:color w:val="760035"/>
        </w:rPr>
        <w:t xml:space="preserve">, joka </w:t>
      </w:r>
      <w:r>
        <w:rPr>
          <w:color w:val="645341"/>
        </w:rPr>
        <w:t xml:space="preserve">haluaa suojella avaruusaseman rahoitusta </w:t>
      </w:r>
      <w:r>
        <w:rPr>
          <w:color w:val="647A41"/>
        </w:rPr>
        <w:t xml:space="preserve">lakiesityksessä </w:t>
      </w:r>
      <w:r>
        <w:rPr>
          <w:color w:val="645341"/>
        </w:rPr>
        <w:t xml:space="preserve">ja joka todennäköisemmin ummistaa silmänsä </w:t>
      </w:r>
      <w:r>
        <w:rPr>
          <w:color w:val="496E76"/>
        </w:rPr>
        <w:t xml:space="preserve">tarkistuksilta, </w:t>
      </w:r>
      <w:r>
        <w:rPr>
          <w:color w:val="E3F894"/>
        </w:rPr>
        <w:t xml:space="preserve">joissa </w:t>
      </w:r>
      <w:r>
        <w:rPr>
          <w:color w:val="496E76"/>
        </w:rPr>
        <w:t xml:space="preserve">on karhun teurastusta</w:t>
      </w:r>
      <w:r>
        <w:t xml:space="preserve">. Yli 3,7 miljoonaa dollaria rajoittamatonta rahoitusta yhteisön kehittämisavustuksiin on korvamerkitty kuudelle hankkeelle Michiganissa, joka on alivaliokunnan puheenjohtajan, republikaanien Bob Traxlerin kotiosavaltio. </w:t>
      </w:r>
      <w:r>
        <w:rPr>
          <w:color w:val="876128"/>
        </w:rPr>
        <w:t xml:space="preserve">Edustajainhuoneen</w:t>
      </w:r>
      <w:r>
        <w:rPr>
          <w:color w:val="F9D7CD"/>
        </w:rPr>
        <w:t xml:space="preserve"> puhemies </w:t>
      </w:r>
      <w:r>
        <w:rPr>
          <w:color w:val="F9D7CD"/>
        </w:rPr>
        <w:t xml:space="preserve">Thomas Foley </w:t>
      </w:r>
      <w:r>
        <w:t xml:space="preserve">sai 510 000 dollaria </w:t>
      </w:r>
      <w:r>
        <w:t xml:space="preserve">Washingtonin osavaltiossa sijaitsevan piirinsä </w:t>
      </w:r>
      <w:r>
        <w:t xml:space="preserve">hanketta varten, ja </w:t>
      </w:r>
      <w:r>
        <w:rPr>
          <w:color w:val="FD0F31"/>
        </w:rPr>
        <w:t xml:space="preserve">senaattori Daniel Inouyen </w:t>
      </w:r>
      <w:r>
        <w:rPr>
          <w:color w:val="A1A711"/>
        </w:rPr>
        <w:t xml:space="preserve">varaama</w:t>
      </w:r>
      <w:r>
        <w:rPr>
          <w:color w:val="A1A711"/>
        </w:rPr>
        <w:t xml:space="preserve"> 1,3 miljoonaa dollaria </w:t>
      </w:r>
      <w:r>
        <w:t xml:space="preserve">myönnetään yritystukeen nimeltä "Keeping Jobs in Hawaii's Sugar Mills". </w:t>
      </w:r>
      <w:r>
        <w:rPr>
          <w:color w:val="BE8485"/>
        </w:rPr>
        <w:t xml:space="preserve">Vaikutusvaltainen demokraatti </w:t>
      </w:r>
      <w:r>
        <w:rPr>
          <w:color w:val="C660FB"/>
        </w:rPr>
        <w:t xml:space="preserve">halusi ensin lisätä </w:t>
      </w:r>
      <w:r>
        <w:rPr>
          <w:color w:val="120104"/>
        </w:rPr>
        <w:t xml:space="preserve">kieliasun, </w:t>
      </w:r>
      <w:r>
        <w:rPr>
          <w:color w:val="D48958"/>
        </w:rPr>
        <w:t xml:space="preserve">joka </w:t>
      </w:r>
      <w:r>
        <w:rPr>
          <w:color w:val="120104"/>
        </w:rPr>
        <w:t xml:space="preserve">helpottaisi ympäristörajoituksia </w:t>
      </w:r>
      <w:r>
        <w:rPr>
          <w:color w:val="05AEE8"/>
        </w:rPr>
        <w:t xml:space="preserve">kahdelle Hamakuan rannikolla sijaitsevalle sokeritehtaalle, </w:t>
      </w:r>
      <w:r>
        <w:rPr>
          <w:color w:val="C3C1BE"/>
        </w:rPr>
        <w:t xml:space="preserve">joita </w:t>
      </w:r>
      <w:r>
        <w:rPr>
          <w:color w:val="05AEE8"/>
        </w:rPr>
        <w:t xml:space="preserve">uhkaa sulkeminen</w:t>
      </w:r>
      <w:r>
        <w:t xml:space="preserve">. </w:t>
      </w:r>
      <w:r>
        <w:t xml:space="preserve">Kun </w:t>
      </w:r>
      <w:r>
        <w:rPr>
          <w:color w:val="C660FB"/>
        </w:rPr>
        <w:t xml:space="preserve">tämä suunnitelma </w:t>
      </w:r>
      <w:r>
        <w:t xml:space="preserve">törmäsi vastustukseen, sen </w:t>
      </w:r>
      <w:r>
        <w:rPr>
          <w:color w:val="C660FB"/>
        </w:rPr>
        <w:t xml:space="preserve">sijaan </w:t>
      </w:r>
      <w:r>
        <w:t xml:space="preserve">hyväksyttiin se, että </w:t>
      </w:r>
      <w:r>
        <w:rPr>
          <w:color w:val="D19012"/>
        </w:rPr>
        <w:t xml:space="preserve">asunto- ja kaupunkikehitysministeriöltä otettaisiin </w:t>
      </w:r>
      <w:r>
        <w:t xml:space="preserve">rahaa </w:t>
      </w:r>
      <w:r>
        <w:t xml:space="preserve">tukemaan tarvittavia parannuksia </w:t>
      </w:r>
      <w:r>
        <w:rPr>
          <w:color w:val="9F98F8"/>
        </w:rPr>
        <w:t xml:space="preserve">sokeritehtaiden </w:t>
      </w:r>
      <w:r>
        <w:t xml:space="preserve">kahteen laskeutusaltaaseen, </w:t>
      </w:r>
      <w:r>
        <w:rPr>
          <w:color w:val="1167D9"/>
        </w:rPr>
        <w:t xml:space="preserve">jotka </w:t>
      </w:r>
      <w:r>
        <w:rPr>
          <w:color w:val="B7D802"/>
        </w:rPr>
        <w:t xml:space="preserve">Inouyen </w:t>
      </w:r>
      <w:r>
        <w:t xml:space="preserve">toimiston </w:t>
      </w:r>
      <w:r>
        <w:t xml:space="preserve">mukaan </w:t>
      </w:r>
      <w:r>
        <w:rPr>
          <w:color w:val="9F98F8"/>
        </w:rPr>
        <w:t xml:space="preserve">työllistävät arviolta 1 500 työntekijää.</w:t>
      </w:r>
    </w:p>
    <w:p>
      <w:r>
        <w:rPr>
          <w:b/>
        </w:rPr>
        <w:t xml:space="preserve">Asiakirjan numero 468</w:t>
      </w:r>
    </w:p>
    <w:p>
      <w:r>
        <w:rPr>
          <w:b/>
        </w:rPr>
        <w:t xml:space="preserve">Asiakirjan tunniste: wsj0687-001</w:t>
      </w:r>
    </w:p>
    <w:p>
      <w:r>
        <w:rPr>
          <w:color w:val="04640D"/>
        </w:rPr>
        <w:t xml:space="preserve">Dennis Farneyn lokakuun 13. päivän </w:t>
      </w:r>
      <w:r>
        <w:rPr>
          <w:color w:val="310106"/>
        </w:rPr>
        <w:t xml:space="preserve">pääkirjoitus </w:t>
      </w:r>
      <w:r>
        <w:rPr>
          <w:color w:val="310106"/>
        </w:rPr>
        <w:t xml:space="preserve">"A River of Despair", joka käsitteli köyhyyttä </w:t>
      </w:r>
      <w:r>
        <w:rPr>
          <w:color w:val="FEFB0A"/>
        </w:rPr>
        <w:t xml:space="preserve">Mississippin </w:t>
      </w:r>
      <w:r>
        <w:rPr>
          <w:color w:val="310106"/>
        </w:rPr>
        <w:t xml:space="preserve">ympärillä</w:t>
      </w:r>
      <w:r>
        <w:t xml:space="preserve">, </w:t>
      </w:r>
      <w:r>
        <w:rPr>
          <w:color w:val="FB5514"/>
        </w:rPr>
        <w:t xml:space="preserve">herätti </w:t>
      </w:r>
      <w:r>
        <w:rPr>
          <w:color w:val="00587F"/>
        </w:rPr>
        <w:t xml:space="preserve">lapsuuteni </w:t>
      </w:r>
      <w:r>
        <w:rPr>
          <w:color w:val="E115C0"/>
        </w:rPr>
        <w:t xml:space="preserve">muistot siitä</w:t>
      </w:r>
      <w:r>
        <w:rPr>
          <w:color w:val="0BC582"/>
        </w:rPr>
        <w:t xml:space="preserve">, kun </w:t>
      </w:r>
      <w:r>
        <w:rPr>
          <w:color w:val="9E8317"/>
        </w:rPr>
        <w:t xml:space="preserve">vanhempani </w:t>
      </w:r>
      <w:r>
        <w:rPr>
          <w:color w:val="00587F"/>
        </w:rPr>
        <w:t xml:space="preserve">olivat osakeomistajia Kaakkois-Arkansasissa vain muutaman kilometrin </w:t>
      </w:r>
      <w:r>
        <w:rPr>
          <w:color w:val="01190F"/>
        </w:rPr>
        <w:t xml:space="preserve">päässä tuosta joesta</w:t>
      </w:r>
      <w:r>
        <w:t xml:space="preserve">. </w:t>
      </w:r>
      <w:r>
        <w:t xml:space="preserve">Vaikka olimme valkoisia, </w:t>
      </w:r>
      <w:r>
        <w:rPr>
          <w:color w:val="847D81"/>
        </w:rPr>
        <w:t xml:space="preserve">meihin</w:t>
      </w:r>
      <w:r>
        <w:t xml:space="preserve"> vaikuttivat </w:t>
      </w:r>
      <w:r>
        <w:t xml:space="preserve">samat </w:t>
      </w:r>
      <w:r>
        <w:rPr>
          <w:color w:val="58018B"/>
        </w:rPr>
        <w:t xml:space="preserve">taloudelliset </w:t>
      </w:r>
      <w:r>
        <w:t xml:space="preserve">tekijät kuin mustiin, </w:t>
      </w:r>
      <w:r>
        <w:t xml:space="preserve">joista </w:t>
      </w:r>
      <w:r>
        <w:rPr>
          <w:color w:val="703B01"/>
        </w:rPr>
        <w:t xml:space="preserve">Farney</w:t>
      </w:r>
      <w:r>
        <w:t xml:space="preserve"> kirjoittaa</w:t>
      </w:r>
      <w:r>
        <w:t xml:space="preserve">. </w:t>
      </w:r>
      <w:r>
        <w:t xml:space="preserve">Onneksi korkeakoulutettu täti osti pienen maatilan ja siirsi </w:t>
      </w:r>
      <w:r>
        <w:rPr>
          <w:color w:val="847D81"/>
        </w:rPr>
        <w:t xml:space="preserve">meidät </w:t>
      </w:r>
      <w:r>
        <w:t xml:space="preserve">50 mailia pohjoiseen </w:t>
      </w:r>
      <w:r>
        <w:t xml:space="preserve">hyvien koulujen ja </w:t>
      </w:r>
      <w:r>
        <w:rPr>
          <w:color w:val="118B8A"/>
        </w:rPr>
        <w:t xml:space="preserve">ympäristön </w:t>
      </w:r>
      <w:r>
        <w:rPr>
          <w:color w:val="F7F1DF"/>
        </w:rPr>
        <w:t xml:space="preserve">luo, </w:t>
      </w:r>
      <w:r>
        <w:rPr>
          <w:color w:val="4AFEFA"/>
        </w:rPr>
        <w:t xml:space="preserve">joka avasi </w:t>
      </w:r>
      <w:r>
        <w:rPr>
          <w:color w:val="FCB164"/>
        </w:rPr>
        <w:t xml:space="preserve">minulle </w:t>
      </w:r>
      <w:r>
        <w:rPr>
          <w:color w:val="118B8A"/>
        </w:rPr>
        <w:t xml:space="preserve">kahdeksanvuotiaana mahdollisuuksien maailman</w:t>
      </w:r>
      <w:r>
        <w:t xml:space="preserve">. </w:t>
      </w:r>
      <w:r>
        <w:t xml:space="preserve">Vaikka saavutin akateemisia tutkintoja ja menestystä materialistisessa maailmassa, en koskaan unohtanut tai menettänyt kosketusta </w:t>
      </w:r>
      <w:r>
        <w:rPr>
          <w:color w:val="E115C0"/>
        </w:rPr>
        <w:t xml:space="preserve">noihin 1930-luvun </w:t>
      </w:r>
      <w:r>
        <w:rPr>
          <w:color w:val="E115C0"/>
        </w:rPr>
        <w:t xml:space="preserve">muistoihin</w:t>
      </w:r>
      <w:r>
        <w:t xml:space="preserve">. </w:t>
      </w:r>
      <w:r>
        <w:t xml:space="preserve">Suurin osa maasta tässä ja muualla </w:t>
      </w:r>
      <w:r>
        <w:rPr>
          <w:color w:val="796EE6"/>
        </w:rPr>
        <w:t xml:space="preserve">suistoalueella </w:t>
      </w:r>
      <w:r>
        <w:t xml:space="preserve">on nykyään </w:t>
      </w:r>
      <w:r>
        <w:rPr>
          <w:color w:val="000D2C"/>
        </w:rPr>
        <w:t xml:space="preserve">saman perheen </w:t>
      </w:r>
      <w:r>
        <w:t xml:space="preserve">toisen, kolmannen tai neljännen sukupolven omistuksessa</w:t>
      </w:r>
      <w:r>
        <w:t xml:space="preserve">. </w:t>
      </w:r>
      <w:r>
        <w:rPr>
          <w:color w:val="000D2C"/>
        </w:rPr>
        <w:t xml:space="preserve">Nämä</w:t>
      </w:r>
      <w:r>
        <w:t xml:space="preserve"> ovat </w:t>
      </w:r>
      <w:r>
        <w:rPr>
          <w:color w:val="53495F"/>
        </w:rPr>
        <w:t xml:space="preserve">perheitä</w:t>
      </w:r>
      <w:r>
        <w:rPr>
          <w:color w:val="F95475"/>
        </w:rPr>
        <w:t xml:space="preserve">, jotka </w:t>
      </w:r>
      <w:r>
        <w:rPr>
          <w:color w:val="53495F"/>
        </w:rPr>
        <w:t xml:space="preserve">käyttivät - ja </w:t>
      </w:r>
      <w:r>
        <w:rPr>
          <w:color w:val="F95475"/>
        </w:rPr>
        <w:t xml:space="preserve">joskus </w:t>
      </w:r>
      <w:r>
        <w:rPr>
          <w:color w:val="53495F"/>
        </w:rPr>
        <w:t xml:space="preserve">käyttivät väärin - </w:t>
      </w:r>
      <w:r>
        <w:rPr>
          <w:color w:val="53495F"/>
        </w:rPr>
        <w:t xml:space="preserve">maanviljelijöitään, </w:t>
      </w:r>
      <w:r>
        <w:rPr>
          <w:color w:val="61FC03"/>
        </w:rPr>
        <w:t xml:space="preserve">ihmisiä, joilla </w:t>
      </w:r>
      <w:r>
        <w:rPr>
          <w:color w:val="61FC03"/>
        </w:rPr>
        <w:t xml:space="preserve">ei ollut ketään, joka olisi </w:t>
      </w:r>
      <w:r>
        <w:rPr>
          <w:color w:val="5D9608"/>
        </w:rPr>
        <w:t xml:space="preserve">tukenut heitä, </w:t>
      </w:r>
      <w:r>
        <w:rPr>
          <w:color w:val="5D9608"/>
        </w:rPr>
        <w:t xml:space="preserve">ja </w:t>
      </w:r>
      <w:r>
        <w:rPr>
          <w:color w:val="61FC03"/>
        </w:rPr>
        <w:t xml:space="preserve">joilla oli rajalliset mahdollisuudet koulutukseen tai oppisopimuskoulutukseen </w:t>
      </w:r>
      <w:r>
        <w:t xml:space="preserve">paremman toimeentulon </w:t>
      </w:r>
      <w:r>
        <w:rPr>
          <w:color w:val="61FC03"/>
        </w:rPr>
        <w:t xml:space="preserve">saamiseksi. </w:t>
      </w:r>
      <w:r>
        <w:rPr>
          <w:color w:val="DE98FD"/>
        </w:rPr>
        <w:t xml:space="preserve">Toisen maailmansodan jälkeen</w:t>
      </w:r>
      <w:r>
        <w:rPr>
          <w:color w:val="DE98FD"/>
        </w:rPr>
        <w:t xml:space="preserve">, </w:t>
      </w:r>
      <w:r>
        <w:rPr>
          <w:color w:val="98A088"/>
        </w:rPr>
        <w:t xml:space="preserve">kun </w:t>
      </w:r>
      <w:r>
        <w:rPr>
          <w:color w:val="DE98FD"/>
        </w:rPr>
        <w:t xml:space="preserve">koneellistamisen ansiosta </w:t>
      </w:r>
      <w:r>
        <w:rPr>
          <w:color w:val="DE98FD"/>
        </w:rPr>
        <w:t xml:space="preserve">yksi perhe </w:t>
      </w:r>
      <w:r>
        <w:rPr>
          <w:color w:val="DE98FD"/>
        </w:rPr>
        <w:t xml:space="preserve">pystyi </w:t>
      </w:r>
      <w:r>
        <w:rPr>
          <w:color w:val="DE98FD"/>
        </w:rPr>
        <w:t xml:space="preserve">viljelemään </w:t>
      </w:r>
      <w:r>
        <w:rPr>
          <w:color w:val="4F584E"/>
        </w:rPr>
        <w:t xml:space="preserve">peltoa, </w:t>
      </w:r>
      <w:r>
        <w:rPr>
          <w:color w:val="248AD0"/>
        </w:rPr>
        <w:t xml:space="preserve">johon aiemmin oli </w:t>
      </w:r>
      <w:r>
        <w:rPr>
          <w:color w:val="248AD0"/>
        </w:rPr>
        <w:t xml:space="preserve">tarvittu </w:t>
      </w:r>
      <w:r>
        <w:rPr>
          <w:color w:val="4F584E"/>
        </w:rPr>
        <w:t xml:space="preserve">20 perhettä, </w:t>
      </w:r>
      <w:r>
        <w:rPr>
          <w:color w:val="5C5300"/>
        </w:rPr>
        <w:t xml:space="preserve">ylijäämäihmiset, joilla ei ollut sosiaaliturvaa, ei käytännön työtaitoja eikä toivoa tulevaisuudesta ja jotka olivat riippuvaisia vain sosiaaliturvasta, </w:t>
      </w:r>
      <w:r>
        <w:t xml:space="preserve">joutuivat </w:t>
      </w:r>
      <w:r>
        <w:t xml:space="preserve">yhteiskunnan valtavirtaan. Monet </w:t>
      </w:r>
      <w:r>
        <w:rPr>
          <w:color w:val="5C5300"/>
        </w:rPr>
        <w:t xml:space="preserve">heidän </w:t>
      </w:r>
      <w:r>
        <w:t xml:space="preserve">lapsistaan, lapsenlapsistaan ja lapsenlapsenlapsenlapsensa ovat edelleen sosiaaliturvan varassa. Samaan aikaan maanomistajat saavat edelleen </w:t>
      </w:r>
      <w:r>
        <w:rPr>
          <w:color w:val="9F6551"/>
        </w:rPr>
        <w:t xml:space="preserve">avokätisiä tukia, </w:t>
      </w:r>
      <w:r>
        <w:rPr>
          <w:color w:val="BCFEC6"/>
        </w:rPr>
        <w:t xml:space="preserve">jotka </w:t>
      </w:r>
      <w:r>
        <w:rPr>
          <w:color w:val="9F6551"/>
        </w:rPr>
        <w:t xml:space="preserve">alkoivat New Deal -kaudella</w:t>
      </w:r>
      <w:r>
        <w:t xml:space="preserve">. </w:t>
      </w:r>
      <w:r>
        <w:t xml:space="preserve">Tai </w:t>
      </w:r>
      <w:r>
        <w:rPr>
          <w:color w:val="932C70"/>
        </w:rPr>
        <w:t xml:space="preserve">ne</w:t>
      </w:r>
      <w:r>
        <w:rPr>
          <w:color w:val="2B1B04"/>
        </w:rPr>
        <w:t xml:space="preserve">, jotka eivät </w:t>
      </w:r>
      <w:r>
        <w:rPr>
          <w:color w:val="932C70"/>
        </w:rPr>
        <w:t xml:space="preserve">halua viljellä maata, </w:t>
      </w:r>
      <w:r>
        <w:t xml:space="preserve">voivat </w:t>
      </w:r>
      <w:r>
        <w:t xml:space="preserve">vuokrata maata ja viljelysmaata </w:t>
      </w:r>
      <w:r>
        <w:t xml:space="preserve">lihavia summia vastaan. </w:t>
      </w:r>
      <w:r>
        <w:t xml:space="preserve">Keskilännen ja muiden alueiden maanviljelijät kärsivät, mutta </w:t>
      </w:r>
      <w:r>
        <w:rPr>
          <w:color w:val="D4C67A"/>
        </w:rPr>
        <w:t xml:space="preserve">Mississippin </w:t>
      </w:r>
      <w:r>
        <w:rPr>
          <w:color w:val="B5AFC4"/>
        </w:rPr>
        <w:t xml:space="preserve">varrella asuvilla viljelijöillä </w:t>
      </w:r>
      <w:r>
        <w:t xml:space="preserve">menee edelleen hyvin, koska heillä on hallussaan maa, jota on työstetty </w:t>
      </w:r>
      <w:r>
        <w:rPr>
          <w:color w:val="AE7AA1"/>
        </w:rPr>
        <w:t xml:space="preserve">taloudellisessa orjuudessa elävien miesten ja naisten </w:t>
      </w:r>
      <w:r>
        <w:t xml:space="preserve">hiellä</w:t>
      </w:r>
      <w:r>
        <w:t xml:space="preserve">. Ja kun </w:t>
      </w:r>
      <w:r>
        <w:t xml:space="preserve">heitä ei enää tarvittu, heidät vapautettiin ilman, että heitä oli valmisteltu tekemään itsenäisiä päätöksiä </w:t>
      </w:r>
      <w:r>
        <w:t xml:space="preserve">elämästään. </w:t>
      </w:r>
      <w:r>
        <w:rPr>
          <w:color w:val="C2A393"/>
        </w:rPr>
        <w:t xml:space="preserve">Denton Harris </w:t>
      </w:r>
      <w:r>
        <w:t xml:space="preserve">Metro Bank Atlantan </w:t>
      </w:r>
      <w:r>
        <w:rPr>
          <w:color w:val="C2A393"/>
        </w:rPr>
        <w:t xml:space="preserve">hallituksen puheenjohtaja Koska </w:t>
      </w:r>
      <w:r>
        <w:rPr>
          <w:color w:val="0232FD"/>
        </w:rPr>
        <w:t xml:space="preserve">köyhyys </w:t>
      </w:r>
      <w:r>
        <w:rPr>
          <w:color w:val="0232FD"/>
        </w:rPr>
        <w:t xml:space="preserve">on kiertänyt </w:t>
      </w:r>
      <w:r>
        <w:rPr>
          <w:color w:val="6A3A35"/>
        </w:rPr>
        <w:t xml:space="preserve">Mississippin alajuoksulla </w:t>
      </w:r>
      <w:r>
        <w:rPr>
          <w:color w:val="0232FD"/>
        </w:rPr>
        <w:t xml:space="preserve">niin monien sukupolvien ajan</w:t>
      </w:r>
      <w:r>
        <w:t xml:space="preserve">, </w:t>
      </w:r>
      <w:r>
        <w:rPr>
          <w:color w:val="0232FD"/>
        </w:rPr>
        <w:t xml:space="preserve">tämän kierteen </w:t>
      </w:r>
      <w:r>
        <w:t xml:space="preserve">katkaiseminen </w:t>
      </w:r>
      <w:r>
        <w:t xml:space="preserve">on lähes mahdotonta. </w:t>
      </w:r>
      <w:r>
        <w:t xml:space="preserve">Valitettavasti </w:t>
      </w:r>
      <w:r>
        <w:rPr>
          <w:color w:val="0232FD"/>
        </w:rPr>
        <w:t xml:space="preserve">tämä sykli </w:t>
      </w:r>
      <w:r>
        <w:t xml:space="preserve">ei tapahdu aaltoina vaan syöksykierteessä. Todiste siitä, ettemme ole vielä pohjalla, on kuitenkin se, ettemme vielä auta toisiamme. </w:t>
      </w:r>
      <w:r>
        <w:rPr>
          <w:color w:val="796EE6"/>
        </w:rPr>
        <w:t xml:space="preserve">Deltan </w:t>
      </w:r>
      <w:r>
        <w:t xml:space="preserve">asukkaat </w:t>
      </w:r>
      <w:r>
        <w:t xml:space="preserve">odottavat, että jokin suuri tehdas avataan, että jokiliikenne lisääntyy, että </w:t>
      </w:r>
      <w:r>
        <w:rPr>
          <w:color w:val="BA6801"/>
        </w:rPr>
        <w:t xml:space="preserve">hallitus </w:t>
      </w:r>
      <w:r>
        <w:t xml:space="preserve">rahoittaa </w:t>
      </w:r>
      <w:r>
        <w:t xml:space="preserve">työpaikkoja tai että </w:t>
      </w:r>
      <w:r>
        <w:rPr>
          <w:color w:val="168E5C"/>
        </w:rPr>
        <w:t xml:space="preserve">julkiset koulut </w:t>
      </w:r>
      <w:r>
        <w:t xml:space="preserve">tarjoavat koulutusta </w:t>
      </w:r>
      <w:r>
        <w:rPr>
          <w:color w:val="16C0D0"/>
        </w:rPr>
        <w:t xml:space="preserve">välinpitämättömille oppilaille</w:t>
      </w:r>
      <w:r>
        <w:t xml:space="preserve">. Koska kieltäydymme kohtaamasta vaikeita vastauksia, kysymykset jäävät valiokuntien ja komiteoiden, tiedotusvälineiden ja poliitikkojen ravinnoksi. </w:t>
      </w:r>
      <w:r>
        <w:rPr>
          <w:color w:val="C62100"/>
        </w:rPr>
        <w:t xml:space="preserve">Rasismiin, teiniraskauksiin tai vanhempien tuen tai neuvojen puutteeseen liittyviä ongelmia </w:t>
      </w:r>
      <w:r>
        <w:t xml:space="preserve">ei ratkaista pelkällä kahvilapuheella. Ansaitseeko </w:t>
      </w:r>
      <w:r>
        <w:rPr>
          <w:color w:val="796EE6"/>
        </w:rPr>
        <w:t xml:space="preserve">Delta-alue </w:t>
      </w:r>
      <w:r>
        <w:rPr>
          <w:color w:val="BA6801"/>
        </w:rPr>
        <w:t xml:space="preserve">hallituksen </w:t>
      </w:r>
      <w:r>
        <w:t xml:space="preserve">apua</w:t>
      </w:r>
      <w:r>
        <w:t xml:space="preserve">, jos se haluaa houkutella teollisuutta, kun useimmat asukkaat, niin mustat kuin valkoisetkin, eivät ymmärrä, että rasismi estää potentiaalisia työnantajia? Pitäisikö meidän keskittyä </w:t>
      </w:r>
      <w:r>
        <w:rPr>
          <w:color w:val="796EE6"/>
        </w:rPr>
        <w:t xml:space="preserve">alueen</w:t>
      </w:r>
      <w:r>
        <w:t xml:space="preserve"> lapsikuolleisuuslukuun</w:t>
      </w:r>
      <w:r>
        <w:t xml:space="preserve">, kun kaunopuheiset oikeistolaiset ja koululautakunnat, pormestarit ja lainsäätäjät kieltävät </w:t>
      </w:r>
      <w:r>
        <w:rPr>
          <w:color w:val="014347"/>
        </w:rPr>
        <w:t xml:space="preserve">kouluja </w:t>
      </w:r>
      <w:r>
        <w:t xml:space="preserve">opettamasta, miten kahdella tavalla (pidättäytyminen tai ehkäisy) voidaan vähentää teiniraskauksia? </w:t>
      </w:r>
      <w:r>
        <w:rPr>
          <w:color w:val="42083B"/>
        </w:rPr>
        <w:t xml:space="preserve">Deltan </w:t>
      </w:r>
      <w:r>
        <w:rPr>
          <w:color w:val="233809"/>
        </w:rPr>
        <w:t xml:space="preserve">ongelmien </w:t>
      </w:r>
      <w:r>
        <w:t xml:space="preserve">ratkaiseminen </w:t>
      </w:r>
      <w:r>
        <w:t xml:space="preserve">on vaikeaa, ei mahdotonta - en vain ole vakuuttunut siitä, että olemme enää valmiita </w:t>
      </w:r>
      <w:r>
        <w:t xml:space="preserve">ratkaisemaan </w:t>
      </w:r>
      <w:r>
        <w:rPr>
          <w:color w:val="233809"/>
        </w:rPr>
        <w:t xml:space="preserve">niitä. </w:t>
      </w:r>
      <w:r>
        <w:rPr>
          <w:color w:val="82785D"/>
        </w:rPr>
        <w:t xml:space="preserve">Leslie Falls Humphries </w:t>
      </w:r>
      <w:r>
        <w:t xml:space="preserve">Little Rock, Arkansas Haluaisin esittää vetoomuksen </w:t>
      </w:r>
      <w:r>
        <w:rPr>
          <w:color w:val="023087"/>
        </w:rPr>
        <w:t xml:space="preserve">Amerikan </w:t>
      </w:r>
      <w:r>
        <w:t xml:space="preserve">yrityksille</w:t>
      </w:r>
      <w:r>
        <w:t xml:space="preserve">. </w:t>
      </w:r>
      <w:r>
        <w:t xml:space="preserve">Seuraavan kerran, kun </w:t>
      </w:r>
      <w:r>
        <w:rPr>
          <w:color w:val="B7DAD2"/>
        </w:rPr>
        <w:t xml:space="preserve">vanhojen ystävien kesken nousee </w:t>
      </w:r>
      <w:r>
        <w:t xml:space="preserve">esiin </w:t>
      </w:r>
      <w:r>
        <w:rPr>
          <w:color w:val="196956"/>
        </w:rPr>
        <w:t xml:space="preserve">laajentumissuunnitelmia </w:t>
      </w:r>
      <w:r>
        <w:t xml:space="preserve">ja </w:t>
      </w:r>
      <w:r>
        <w:rPr>
          <w:color w:val="8C41BB"/>
        </w:rPr>
        <w:t xml:space="preserve">joku </w:t>
      </w:r>
      <w:r>
        <w:t xml:space="preserve">sanoo: "Helvetti, </w:t>
      </w:r>
      <w:r>
        <w:rPr>
          <w:color w:val="ECEDFE"/>
        </w:rPr>
        <w:t xml:space="preserve">kaverit</w:t>
      </w:r>
      <w:r>
        <w:t xml:space="preserve">, kukaan ei </w:t>
      </w:r>
      <w:r>
        <w:t xml:space="preserve">voi tehdä </w:t>
      </w:r>
      <w:r>
        <w:rPr>
          <w:color w:val="196956"/>
        </w:rPr>
        <w:t xml:space="preserve">sitä </w:t>
      </w:r>
      <w:r>
        <w:t xml:space="preserve">kuten Japani tai Etelä-Korea", haluaisin teidän </w:t>
      </w:r>
      <w:r>
        <w:t xml:space="preserve">keskeyttävän ja sanovan: "Hetkinen, </w:t>
      </w:r>
      <w:r>
        <w:rPr>
          <w:color w:val="ECEDFE"/>
        </w:rPr>
        <w:t xml:space="preserve">kaverit</w:t>
      </w:r>
      <w:r>
        <w:t xml:space="preserve">, miksi emme tasoittaisi pelikenttää ja käyttäisi omaa kolmannen maailman maatamme. Voisimme jopa säästää kuljetuskustannuksissa." </w:t>
      </w:r>
      <w:r>
        <w:t xml:space="preserve">Ei ihme, </w:t>
      </w:r>
      <w:r>
        <w:t xml:space="preserve">että laulu "Singin' the Blues" kirjoitettiin </w:t>
      </w:r>
      <w:r>
        <w:rPr>
          <w:color w:val="796EE6"/>
        </w:rPr>
        <w:t xml:space="preserve">Deltassa. </w:t>
      </w:r>
      <w:r>
        <w:rPr>
          <w:color w:val="2B2D32"/>
        </w:rPr>
        <w:t xml:space="preserve">Eugene S. Clarke IV. </w:t>
      </w:r>
      <w:r>
        <w:t xml:space="preserve">Hollandale, </w:t>
      </w:r>
      <w:r>
        <w:rPr>
          <w:color w:val="94C661"/>
        </w:rPr>
        <w:t xml:space="preserve">Mississippi </w:t>
      </w:r>
      <w:r>
        <w:rPr>
          <w:color w:val="310106"/>
        </w:rPr>
        <w:t xml:space="preserve">Tarinanne </w:t>
      </w:r>
      <w:r>
        <w:t xml:space="preserve">on loukkaus </w:t>
      </w:r>
      <w:r>
        <w:rPr>
          <w:color w:val="F8907D"/>
        </w:rPr>
        <w:t xml:space="preserve">Mississippin </w:t>
      </w:r>
      <w:r>
        <w:rPr>
          <w:color w:val="796EE6"/>
        </w:rPr>
        <w:t xml:space="preserve">suistoalueen </w:t>
      </w:r>
      <w:r>
        <w:t xml:space="preserve">asukkaita kohtaan</w:t>
      </w:r>
      <w:r>
        <w:t xml:space="preserve">. </w:t>
      </w:r>
      <w:r>
        <w:t xml:space="preserve">Monia </w:t>
      </w:r>
      <w:r>
        <w:t xml:space="preserve">esittämiänne ongelmia esiintyy kaikkialla </w:t>
      </w:r>
      <w:r>
        <w:rPr>
          <w:color w:val="023087"/>
        </w:rPr>
        <w:t xml:space="preserve">tässä maassa</w:t>
      </w:r>
      <w:r>
        <w:t xml:space="preserve">. Köyhyys on vain kahden korttelin päässä presidentti Bushin kartanosta. Vuosien ajan olemme yrittäneet </w:t>
      </w:r>
      <w:r>
        <w:t xml:space="preserve">sivuuttaa </w:t>
      </w:r>
      <w:r>
        <w:rPr>
          <w:color w:val="895E6B"/>
        </w:rPr>
        <w:t xml:space="preserve">köyhyysongelman, </w:t>
      </w:r>
      <w:r>
        <w:t xml:space="preserve">ja nyt, kun </w:t>
      </w:r>
      <w:r>
        <w:rPr>
          <w:color w:val="895E6B"/>
        </w:rPr>
        <w:t xml:space="preserve">se </w:t>
      </w:r>
      <w:r>
        <w:t xml:space="preserve">on karannut </w:t>
      </w:r>
      <w:r>
        <w:t xml:space="preserve">käsistä, </w:t>
      </w:r>
      <w:r>
        <w:t xml:space="preserve">toimittajat ja demokraattien hallitsema kongressi ovat aloittaneet uuden kampanjan. Kenenkään ei pitäisi joutua elämään </w:t>
      </w:r>
      <w:r>
        <w:rPr>
          <w:color w:val="788E95"/>
        </w:rPr>
        <w:t xml:space="preserve">"</w:t>
      </w:r>
      <w:r>
        <w:rPr>
          <w:color w:val="576094"/>
        </w:rPr>
        <w:t xml:space="preserve">Sugar Ditchissä</w:t>
      </w:r>
      <w:r>
        <w:rPr>
          <w:color w:val="FB6AB8"/>
        </w:rPr>
        <w:t xml:space="preserve">" </w:t>
      </w:r>
      <w:r>
        <w:rPr>
          <w:color w:val="788E95"/>
        </w:rPr>
        <w:t xml:space="preserve">kuvatuissa kurjissa oloissa, </w:t>
      </w:r>
      <w:r>
        <w:t xml:space="preserve">mutta kun menet </w:t>
      </w:r>
      <w:r>
        <w:rPr>
          <w:color w:val="DB1474"/>
        </w:rPr>
        <w:t xml:space="preserve">Washingtoniin, Bostoniin, Chicagoon tai New Yorkiin</w:t>
      </w:r>
      <w:r>
        <w:t xml:space="preserve">, </w:t>
      </w:r>
      <w:r>
        <w:rPr>
          <w:color w:val="DB1474"/>
        </w:rPr>
        <w:t xml:space="preserve">heillä on </w:t>
      </w:r>
      <w:r>
        <w:t xml:space="preserve">sama ongelma. Ainoa ero on se, että </w:t>
      </w:r>
      <w:r>
        <w:rPr>
          <w:color w:val="DB1474"/>
        </w:rPr>
        <w:t xml:space="preserve">näissä kaupungeissa </w:t>
      </w:r>
      <w:r>
        <w:t xml:space="preserve">köyhät asuvat </w:t>
      </w:r>
      <w:r>
        <w:rPr>
          <w:color w:val="8489AE"/>
        </w:rPr>
        <w:t xml:space="preserve">kerrostaloissa</w:t>
      </w:r>
      <w:r>
        <w:t xml:space="preserve">, joissa jokaisessa </w:t>
      </w:r>
      <w:r>
        <w:rPr>
          <w:color w:val="8489AE"/>
        </w:rPr>
        <w:t xml:space="preserve">on </w:t>
      </w:r>
      <w:r>
        <w:t xml:space="preserve">yksi huone, jossa on ruosteisia putkia, joita kutsutaan taloviemäreiksi, kaikkialle levinneitä jyrsijöitä ja torakoita sekä toimimattomia hissejä - ja rakennuksia vartioivat jengit ja huumekauppiaat. </w:t>
      </w:r>
      <w:r>
        <w:rPr>
          <w:color w:val="860E04"/>
        </w:rPr>
        <w:t xml:space="preserve">Monet </w:t>
      </w:r>
      <w:r>
        <w:rPr>
          <w:color w:val="860E04"/>
        </w:rPr>
        <w:t xml:space="preserve">keskiluokkaiset </w:t>
      </w:r>
      <w:r>
        <w:rPr>
          <w:color w:val="FBC206"/>
        </w:rPr>
        <w:t xml:space="preserve">ihmiset </w:t>
      </w:r>
      <w:r>
        <w:t xml:space="preserve">haluaisivat ilmaista ruokaa, ilmaista sairaanhoitoa, ilmaisia yleishyödyllisiä palveluja ja ilmaista vuokraa. Sen sijaan, että minulla olisi yksi lapsi ja työskentelisin vuorokauden ympäri vain pysyäkseni hengissä, kuten monet perheet </w:t>
      </w:r>
      <w:r>
        <w:rPr>
          <w:color w:val="023087"/>
        </w:rPr>
        <w:t xml:space="preserve">tässä maassa, </w:t>
      </w:r>
      <w:r>
        <w:t xml:space="preserve">voisin ehkä </w:t>
      </w:r>
      <w:r>
        <w:t xml:space="preserve">jäädä kotiin, hankkia seitsemän lasta ja katsella Oprah Winfreytä, kuten Beluah </w:t>
      </w:r>
      <w:r>
        <w:rPr>
          <w:color w:val="310106"/>
        </w:rPr>
        <w:t xml:space="preserve">artikkelissasi</w:t>
      </w:r>
      <w:r>
        <w:t xml:space="preserve">. </w:t>
      </w:r>
      <w:r>
        <w:rPr>
          <w:color w:val="6EAB9B"/>
        </w:rPr>
        <w:t xml:space="preserve">Dee Ann Wilson </w:t>
      </w:r>
      <w:r>
        <w:t xml:space="preserve">Greenville, </w:t>
      </w:r>
      <w:r>
        <w:rPr>
          <w:color w:val="94C661"/>
        </w:rPr>
        <w:t xml:space="preserve">Mississippi</w:t>
      </w:r>
    </w:p>
    <w:p>
      <w:r>
        <w:rPr>
          <w:b/>
        </w:rPr>
        <w:t xml:space="preserve">Asiakirjan numero 469</w:t>
      </w:r>
    </w:p>
    <w:p>
      <w:r>
        <w:rPr>
          <w:b/>
        </w:rPr>
        <w:t xml:space="preserve">Asiakirjan tunniste: wsj0688-001</w:t>
      </w:r>
    </w:p>
    <w:p>
      <w:r>
        <w:rPr>
          <w:color w:val="310106"/>
        </w:rPr>
        <w:t xml:space="preserve">Mobil Corp. </w:t>
      </w:r>
      <w:r>
        <w:t xml:space="preserve">on vähentämässä 15 prosentilla </w:t>
      </w:r>
      <w:r>
        <w:rPr>
          <w:color w:val="FEFB0A"/>
        </w:rPr>
        <w:t xml:space="preserve">tutkimus- ja tuotantoryhmäänsä, </w:t>
      </w:r>
      <w:r>
        <w:rPr>
          <w:color w:val="FB5514"/>
        </w:rPr>
        <w:t xml:space="preserve">joka </w:t>
      </w:r>
      <w:r>
        <w:rPr>
          <w:color w:val="E115C0"/>
        </w:rPr>
        <w:t xml:space="preserve">tutkii ja kehittää öljy- ja kaasuesiintymiä </w:t>
      </w:r>
      <w:r>
        <w:rPr>
          <w:color w:val="00587F"/>
        </w:rPr>
        <w:t xml:space="preserve">Yhdysvalloissa, osana </w:t>
      </w:r>
      <w:r>
        <w:rPr>
          <w:color w:val="0BC582"/>
        </w:rPr>
        <w:t xml:space="preserve">tämän </w:t>
      </w:r>
      <w:r>
        <w:rPr>
          <w:color w:val="0BC582"/>
        </w:rPr>
        <w:t xml:space="preserve">liiketoiminta-alueen </w:t>
      </w:r>
      <w:r>
        <w:t xml:space="preserve">uutta rakenneuudistusta</w:t>
      </w:r>
      <w:r>
        <w:t xml:space="preserve">. </w:t>
      </w:r>
      <w:r>
        <w:rPr>
          <w:color w:val="9E8317"/>
        </w:rPr>
        <w:t xml:space="preserve">Johto </w:t>
      </w:r>
      <w:r>
        <w:t xml:space="preserve">kertoi työntekijöille perjantaina, että se aikoo vähentää </w:t>
      </w:r>
      <w:r>
        <w:rPr>
          <w:color w:val="847D81"/>
        </w:rPr>
        <w:t xml:space="preserve">konsernin </w:t>
      </w:r>
      <w:r>
        <w:rPr>
          <w:color w:val="01190F"/>
        </w:rPr>
        <w:t xml:space="preserve">tuotantoketjun alkupään toimintojen </w:t>
      </w:r>
      <w:r>
        <w:t xml:space="preserve">työpaikkoja </w:t>
      </w:r>
      <w:r>
        <w:t xml:space="preserve">8 prosentilla eli 400 henkilöllä. </w:t>
      </w:r>
      <w:r>
        <w:rPr>
          <w:color w:val="310106"/>
        </w:rPr>
        <w:t xml:space="preserve">Yhtiön </w:t>
      </w:r>
      <w:r>
        <w:t xml:space="preserve">tiedottaja vastasi kysymyksiin</w:t>
      </w:r>
      <w:r>
        <w:t xml:space="preserve">, että </w:t>
      </w:r>
      <w:r>
        <w:rPr>
          <w:color w:val="B70639"/>
        </w:rPr>
        <w:t xml:space="preserve">yksikön </w:t>
      </w:r>
      <w:r>
        <w:rPr>
          <w:color w:val="58018B"/>
        </w:rPr>
        <w:t xml:space="preserve">etsintäryhmä </w:t>
      </w:r>
      <w:r>
        <w:t xml:space="preserve">oli hiljattain käynyt läpi </w:t>
      </w:r>
      <w:r>
        <w:rPr>
          <w:color w:val="703B01"/>
        </w:rPr>
        <w:t xml:space="preserve">samanlaisen uudistuksen, </w:t>
      </w:r>
      <w:r>
        <w:rPr>
          <w:color w:val="F7F1DF"/>
        </w:rPr>
        <w:t xml:space="preserve">jonka aikana </w:t>
      </w:r>
      <w:r>
        <w:rPr>
          <w:color w:val="703B01"/>
        </w:rPr>
        <w:t xml:space="preserve">se myös menetti 400 työntekijää</w:t>
      </w:r>
      <w:r>
        <w:t xml:space="preserve">. </w:t>
      </w:r>
      <w:r>
        <w:rPr>
          <w:color w:val="FEFB0A"/>
        </w:rPr>
        <w:t xml:space="preserve">Osallistuva Mobil Exploration &amp; Producing U.S. Inc. </w:t>
      </w:r>
      <w:r>
        <w:t xml:space="preserve">työllistää tällä hetkellä lähes 5 000 henkilöä. </w:t>
      </w:r>
      <w:r>
        <w:rPr>
          <w:color w:val="118B8A"/>
        </w:rPr>
        <w:t xml:space="preserve">Useita vuosia sitten </w:t>
      </w:r>
      <w:r>
        <w:rPr>
          <w:color w:val="310106"/>
        </w:rPr>
        <w:t xml:space="preserve">Mobil </w:t>
      </w:r>
      <w:r>
        <w:t xml:space="preserve">toteutti </w:t>
      </w:r>
      <w:r>
        <w:rPr>
          <w:color w:val="310106"/>
        </w:rPr>
        <w:t xml:space="preserve">koko yrityksen</w:t>
      </w:r>
      <w:r>
        <w:t xml:space="preserve"> rakenneuudistuksen osana laajoja, koko alaa koskevia irtisanomisia</w:t>
      </w:r>
      <w:r>
        <w:t xml:space="preserve">. </w:t>
      </w:r>
      <w:r>
        <w:rPr>
          <w:color w:val="118B8A"/>
        </w:rPr>
        <w:t xml:space="preserve">Sittemmin </w:t>
      </w:r>
      <w:r>
        <w:t xml:space="preserve">öljyntuotanto </w:t>
      </w:r>
      <w:r>
        <w:rPr>
          <w:color w:val="4AFEFA"/>
        </w:rPr>
        <w:t xml:space="preserve">Yhdysvalloissa </w:t>
      </w:r>
      <w:r>
        <w:t xml:space="preserve">on </w:t>
      </w:r>
      <w:r>
        <w:t xml:space="preserve">kuitenkin </w:t>
      </w:r>
      <w:r>
        <w:t xml:space="preserve">vähentynyt, ja </w:t>
      </w:r>
      <w:r>
        <w:rPr>
          <w:color w:val="310106"/>
        </w:rPr>
        <w:t xml:space="preserve">Mobil </w:t>
      </w:r>
      <w:r>
        <w:t xml:space="preserve">haluaa keskittyä öljynetsintään ulkomailla. </w:t>
      </w:r>
      <w:r>
        <w:rPr>
          <w:color w:val="310106"/>
        </w:rPr>
        <w:t xml:space="preserve">Mobil </w:t>
      </w:r>
      <w:r>
        <w:t xml:space="preserve">ilmoitti </w:t>
      </w:r>
      <w:r>
        <w:t xml:space="preserve">viime viikolla </w:t>
      </w:r>
      <w:r>
        <w:t xml:space="preserve">vähentävänsä </w:t>
      </w:r>
      <w:r>
        <w:rPr>
          <w:color w:val="FCB164"/>
        </w:rPr>
        <w:t xml:space="preserve">työvoimaansa</w:t>
      </w:r>
      <w:r>
        <w:t xml:space="preserve">, kun se maksoi </w:t>
      </w:r>
      <w:r>
        <w:rPr>
          <w:color w:val="796EE6"/>
        </w:rPr>
        <w:t xml:space="preserve">40 miljoonan dollarin veloituksen </w:t>
      </w:r>
      <w:r>
        <w:t xml:space="preserve">kolmannen vuosineljänneksen tuloksesta </w:t>
      </w:r>
      <w:r>
        <w:t xml:space="preserve">ja kohdisti </w:t>
      </w:r>
      <w:r>
        <w:rPr>
          <w:color w:val="796EE6"/>
        </w:rPr>
        <w:t xml:space="preserve">sen </w:t>
      </w:r>
      <w:r>
        <w:rPr>
          <w:color w:val="000D2C"/>
        </w:rPr>
        <w:t xml:space="preserve">uudelleenjärjestelyihin</w:t>
      </w:r>
      <w:r>
        <w:t xml:space="preserve">. </w:t>
      </w:r>
      <w:r>
        <w:rPr>
          <w:color w:val="310106"/>
        </w:rPr>
        <w:t xml:space="preserve">Mobilin </w:t>
      </w:r>
      <w:r>
        <w:t xml:space="preserve">virkamiesten mukaan </w:t>
      </w:r>
      <w:r>
        <w:t xml:space="preserve">on epätodennäköistä, että </w:t>
      </w:r>
      <w:r>
        <w:rPr>
          <w:color w:val="000D2C"/>
        </w:rPr>
        <w:t xml:space="preserve">siirtoon </w:t>
      </w:r>
      <w:r>
        <w:t xml:space="preserve">liittyisi lisämaksuja tulevilla vuosineljänneksillä</w:t>
      </w:r>
      <w:r>
        <w:t xml:space="preserve">. </w:t>
      </w:r>
      <w:r>
        <w:rPr>
          <w:color w:val="310106"/>
        </w:rPr>
        <w:t xml:space="preserve">Mobil </w:t>
      </w:r>
      <w:r>
        <w:t xml:space="preserve">aloittaa keskiviikkona </w:t>
      </w:r>
      <w:r>
        <w:t xml:space="preserve">erorahojen ja vapaaehtoisten eläkkeelle siirtymisten tarjoamisen </w:t>
      </w:r>
      <w:r>
        <w:rPr>
          <w:color w:val="01190F"/>
        </w:rPr>
        <w:t xml:space="preserve">Yhdysvaltain kaivostoiminnoissaan. </w:t>
      </w:r>
      <w:r>
        <w:rPr>
          <w:color w:val="61FC03"/>
        </w:rPr>
        <w:t xml:space="preserve">Mobilin </w:t>
      </w:r>
      <w:r>
        <w:rPr>
          <w:color w:val="F95475"/>
        </w:rPr>
        <w:t xml:space="preserve">virkamiesten </w:t>
      </w:r>
      <w:r>
        <w:t xml:space="preserve">mukaan he </w:t>
      </w:r>
      <w:r>
        <w:t xml:space="preserve">ovat alkuvuodesta lähtien tutkineet </w:t>
      </w:r>
      <w:r>
        <w:t xml:space="preserve">keinoja </w:t>
      </w:r>
      <w:r>
        <w:rPr>
          <w:color w:val="01190F"/>
        </w:rPr>
        <w:t xml:space="preserve">näiden toimintojen parantamiseksi. </w:t>
      </w:r>
      <w:r>
        <w:t xml:space="preserve">Tulevien kuukausien aikana hallintotasoja poistetaan ja </w:t>
      </w:r>
      <w:r>
        <w:rPr>
          <w:color w:val="5D9608"/>
        </w:rPr>
        <w:t xml:space="preserve">aluetoimistoista </w:t>
      </w:r>
      <w:r>
        <w:t xml:space="preserve">tulee itsenäisempiä. Tehokkuuden </w:t>
      </w:r>
      <w:r>
        <w:rPr>
          <w:color w:val="DE98FD"/>
        </w:rPr>
        <w:t xml:space="preserve">lisäämiseksi </w:t>
      </w:r>
      <w:r>
        <w:rPr>
          <w:color w:val="310106"/>
        </w:rPr>
        <w:t xml:space="preserve">Mobilin </w:t>
      </w:r>
      <w:r>
        <w:t xml:space="preserve">mukaan </w:t>
      </w:r>
      <w:r>
        <w:rPr>
          <w:color w:val="4F584E"/>
        </w:rPr>
        <w:t xml:space="preserve">kyseisten toimipisteiden</w:t>
      </w:r>
      <w:r>
        <w:rPr>
          <w:color w:val="98A088"/>
        </w:rPr>
        <w:t xml:space="preserve"> työntekijät </w:t>
      </w:r>
      <w:r>
        <w:rPr>
          <w:color w:val="98A088"/>
        </w:rPr>
        <w:t xml:space="preserve">siirretään </w:t>
      </w:r>
      <w:r>
        <w:rPr>
          <w:color w:val="248AD0"/>
        </w:rPr>
        <w:t xml:space="preserve">tiimeihin, jotka vastaavat </w:t>
      </w:r>
      <w:r>
        <w:rPr>
          <w:color w:val="5C5300"/>
        </w:rPr>
        <w:t xml:space="preserve">niiden </w:t>
      </w:r>
      <w:r>
        <w:rPr>
          <w:color w:val="248AD0"/>
        </w:rPr>
        <w:t xml:space="preserve">toimivaltaan </w:t>
      </w:r>
      <w:r>
        <w:rPr>
          <w:color w:val="248AD0"/>
        </w:rPr>
        <w:t xml:space="preserve">kuuluvien omaisuuserien hallinnoinnista</w:t>
      </w:r>
      <w:r>
        <w:t xml:space="preserve">. "</w:t>
      </w:r>
      <w:r>
        <w:t xml:space="preserve">Tärkeä piirre </w:t>
      </w:r>
      <w:r>
        <w:rPr>
          <w:color w:val="9F6551"/>
        </w:rPr>
        <w:t xml:space="preserve">uudessa järjestelyssä </w:t>
      </w:r>
      <w:r>
        <w:t xml:space="preserve">on se, että jokaisella aluejohtajalla on sekä valtuudet että vastuu kannattavasta ja teknisesti moitteettomasta toiminnasta", sanoi </w:t>
      </w:r>
      <w:r>
        <w:rPr>
          <w:color w:val="2B1B04"/>
        </w:rPr>
        <w:t xml:space="preserve">Mobilin </w:t>
      </w:r>
      <w:r>
        <w:rPr>
          <w:color w:val="932C70"/>
        </w:rPr>
        <w:t xml:space="preserve">konsernijohtaja</w:t>
      </w:r>
      <w:r>
        <w:rPr>
          <w:color w:val="BCFEC6"/>
        </w:rPr>
        <w:t xml:space="preserve"> Charles E. Spruell</w:t>
      </w:r>
      <w:r>
        <w:t xml:space="preserve">. </w:t>
      </w:r>
      <w:r>
        <w:t xml:space="preserve">Kenttätoimistot </w:t>
      </w:r>
      <w:r>
        <w:t xml:space="preserve">New Orleansissa, Houstonissa, </w:t>
      </w:r>
      <w:r>
        <w:rPr>
          <w:color w:val="D4C67A"/>
        </w:rPr>
        <w:t xml:space="preserve">Denverissä</w:t>
      </w:r>
      <w:r>
        <w:t xml:space="preserve">, Midlandissa, Texasissa, </w:t>
      </w:r>
      <w:r>
        <w:rPr>
          <w:color w:val="AE7AA1"/>
        </w:rPr>
        <w:t xml:space="preserve">Bakersfieldissä</w:t>
      </w:r>
      <w:r>
        <w:rPr>
          <w:color w:val="C2A393"/>
        </w:rPr>
        <w:t xml:space="preserve">, Kaliforniassa</w:t>
      </w:r>
      <w:r>
        <w:t xml:space="preserve">, Oklahoma Cityssä ja Liberalissa, Kansasissa, säilyvät. Joissakin toimipaikoissa henkilöstömäärää kuitenkin vähennetään huomattavasti, kun taas toisissa henkilöstömäärää lisätään. Esimerkiksi </w:t>
      </w:r>
      <w:r>
        <w:rPr>
          <w:color w:val="0232FD"/>
        </w:rPr>
        <w:t xml:space="preserve">Denverin</w:t>
      </w:r>
      <w:r>
        <w:t xml:space="preserve"> työpaikkoja </w:t>
      </w:r>
      <w:r>
        <w:t xml:space="preserve">vähennetään 430:sta 105:een. </w:t>
      </w:r>
      <w:r>
        <w:rPr>
          <w:color w:val="6A3A35"/>
        </w:rPr>
        <w:t xml:space="preserve">Länsirannikolla, </w:t>
      </w:r>
      <w:r>
        <w:rPr>
          <w:color w:val="BA6801"/>
        </w:rPr>
        <w:t xml:space="preserve">jossa </w:t>
      </w:r>
      <w:r>
        <w:rPr>
          <w:color w:val="168E5C"/>
        </w:rPr>
        <w:t xml:space="preserve">kannattava öljyntuotanto </w:t>
      </w:r>
      <w:r>
        <w:rPr>
          <w:color w:val="6A3A35"/>
        </w:rPr>
        <w:t xml:space="preserve">on </w:t>
      </w:r>
      <w:r>
        <w:rPr>
          <w:color w:val="6A3A35"/>
        </w:rPr>
        <w:t xml:space="preserve">todennäköisempää kuin rannikkoalueilla</w:t>
      </w:r>
      <w:r>
        <w:t xml:space="preserve">, </w:t>
      </w:r>
      <w:r>
        <w:rPr>
          <w:color w:val="C62100"/>
        </w:rPr>
        <w:t xml:space="preserve">Kalifornian </w:t>
      </w:r>
      <w:r>
        <w:rPr>
          <w:color w:val="16C0D0"/>
        </w:rPr>
        <w:t xml:space="preserve">Bakersfieldin </w:t>
      </w:r>
      <w:r>
        <w:t xml:space="preserve">toimiston henkilöstömäärä </w:t>
      </w:r>
      <w:r>
        <w:t xml:space="preserve">kasvaa 175:llä 130:stä 305:een. </w:t>
      </w:r>
      <w:r>
        <w:rPr>
          <w:color w:val="BCFEC6"/>
        </w:rPr>
        <w:t xml:space="preserve">Spruellin mukaan </w:t>
      </w:r>
      <w:r>
        <w:rPr>
          <w:color w:val="000D2C"/>
        </w:rPr>
        <w:t xml:space="preserve">uudelleenjärjestelyssä </w:t>
      </w:r>
      <w:r>
        <w:t xml:space="preserve">keskitytään omaisuuden arvoon ja mahdollisuuksiin</w:t>
      </w:r>
      <w:r>
        <w:t xml:space="preserve">.</w:t>
      </w:r>
    </w:p>
    <w:p>
      <w:r>
        <w:rPr>
          <w:b/>
        </w:rPr>
        <w:t xml:space="preserve">Asiakirjan numero 470</w:t>
      </w:r>
    </w:p>
    <w:p>
      <w:r>
        <w:rPr>
          <w:b/>
        </w:rPr>
        <w:t xml:space="preserve">Asiakirjan tunniste: wsj0689-001</w:t>
      </w:r>
    </w:p>
    <w:p>
      <w:r>
        <w:t xml:space="preserve">HALUTTAVA: </w:t>
      </w:r>
      <w:r>
        <w:rPr>
          <w:color w:val="310106"/>
        </w:rPr>
        <w:t xml:space="preserve">Sijoitus, joka </w:t>
      </w:r>
      <w:r>
        <w:rPr>
          <w:color w:val="04640D"/>
        </w:rPr>
        <w:t xml:space="preserve">on </w:t>
      </w:r>
      <w:r>
        <w:rPr>
          <w:color w:val="310106"/>
        </w:rPr>
        <w:t xml:space="preserve">yhtä yksinkertainen ja turvallinen kuin talletustodistus, mutta tarjoaa </w:t>
      </w:r>
      <w:r>
        <w:rPr>
          <w:color w:val="FEFB0A"/>
        </w:rPr>
        <w:t xml:space="preserve">tuottoa</w:t>
      </w:r>
      <w:r>
        <w:rPr>
          <w:color w:val="FB5514"/>
        </w:rPr>
        <w:t xml:space="preserve">, josta </w:t>
      </w:r>
      <w:r>
        <w:rPr>
          <w:color w:val="FEFB0A"/>
        </w:rPr>
        <w:t xml:space="preserve">olisit innostunut</w:t>
      </w:r>
      <w:r>
        <w:t xml:space="preserve">. </w:t>
      </w:r>
      <w:r>
        <w:rPr>
          <w:color w:val="E115C0"/>
        </w:rPr>
        <w:t xml:space="preserve">Monet ihmiset </w:t>
      </w:r>
      <w:r>
        <w:rPr>
          <w:color w:val="310106"/>
        </w:rPr>
        <w:t xml:space="preserve">etsivät juuri tällaista sijoituskohdetta, </w:t>
      </w:r>
      <w:r>
        <w:t xml:space="preserve">sillä 150 miljardin dollarin arvosta talletustodistuksia erääntyy tässä kuussa. </w:t>
      </w:r>
      <w:r>
        <w:rPr>
          <w:color w:val="00587F"/>
        </w:rPr>
        <w:t xml:space="preserve">Huhtikuussa, kun </w:t>
      </w:r>
      <w:r>
        <w:rPr>
          <w:color w:val="00587F"/>
        </w:rPr>
        <w:t xml:space="preserve">monet </w:t>
      </w:r>
      <w:r>
        <w:rPr>
          <w:color w:val="00587F"/>
        </w:rPr>
        <w:t xml:space="preserve">ostivat talletustodistuksensa, </w:t>
      </w:r>
      <w:r>
        <w:rPr>
          <w:color w:val="01190F"/>
        </w:rPr>
        <w:t xml:space="preserve">kuuden kuukauden talletustodistusten </w:t>
      </w:r>
      <w:r>
        <w:t xml:space="preserve">tuotto oli </w:t>
      </w:r>
      <w:r>
        <w:t xml:space="preserve">yli 9 prosenttia, ja </w:t>
      </w:r>
      <w:r>
        <w:rPr>
          <w:color w:val="847D81"/>
        </w:rPr>
        <w:t xml:space="preserve">halukkaat sijoittajat </w:t>
      </w:r>
      <w:r>
        <w:t xml:space="preserve">saattoivat saada kaksinumeroisia tuottoja joissakin pankeissa ja luotto-osuuskunnissa. Nyt </w:t>
      </w:r>
      <w:r>
        <w:rPr>
          <w:color w:val="58018B"/>
        </w:rPr>
        <w:t xml:space="preserve">kuuden kuukauden talletustodistusten kansallinen keskituotto </w:t>
      </w:r>
      <w:r>
        <w:t xml:space="preserve">on </w:t>
      </w:r>
      <w:r>
        <w:t xml:space="preserve">hieman alle 8 prosenttia, ja </w:t>
      </w:r>
      <w:r>
        <w:t xml:space="preserve">8,5 prosenttia </w:t>
      </w:r>
      <w:r>
        <w:rPr>
          <w:color w:val="58018B"/>
        </w:rPr>
        <w:t xml:space="preserve">on </w:t>
      </w:r>
      <w:r>
        <w:t xml:space="preserve">todennäköisesti korkein. </w:t>
      </w:r>
      <w:r>
        <w:rPr>
          <w:color w:val="B70639"/>
        </w:rPr>
        <w:t xml:space="preserve">Muita vaihtoehtoja etsivillä </w:t>
      </w:r>
      <w:r>
        <w:t xml:space="preserve">sijoittajilla </w:t>
      </w:r>
      <w:r>
        <w:t xml:space="preserve">ei kuitenkaan ole helppoa. </w:t>
      </w:r>
      <w:r>
        <w:rPr>
          <w:color w:val="703B01"/>
        </w:rPr>
        <w:t xml:space="preserve">Useimpien kiinteätuottoisten arvopapereiden tuotot </w:t>
      </w:r>
      <w:r>
        <w:t xml:space="preserve">ovat alhaisemmat kuin muutama kuukausi sitten. </w:t>
      </w:r>
      <w:r>
        <w:rPr>
          <w:color w:val="F7F1DF"/>
        </w:rPr>
        <w:t xml:space="preserve">Pörssin </w:t>
      </w:r>
      <w:r>
        <w:t xml:space="preserve">tämänhetkiset heilahtelut </w:t>
      </w:r>
      <w:r>
        <w:t xml:space="preserve">ovat tuskallinen muistutus </w:t>
      </w:r>
      <w:r>
        <w:rPr>
          <w:color w:val="FCB164"/>
        </w:rPr>
        <w:t xml:space="preserve">pörssissä </w:t>
      </w:r>
      <w:r>
        <w:rPr>
          <w:color w:val="118B8A"/>
        </w:rPr>
        <w:t xml:space="preserve">piilevistä </w:t>
      </w:r>
      <w:r>
        <w:rPr>
          <w:color w:val="118B8A"/>
        </w:rPr>
        <w:t xml:space="preserve">vaaroista</w:t>
      </w:r>
      <w:r>
        <w:t xml:space="preserve">. </w:t>
      </w:r>
      <w:r>
        <w:t xml:space="preserve">"Jos etsit </w:t>
      </w:r>
      <w:r>
        <w:rPr>
          <w:color w:val="796EE6"/>
        </w:rPr>
        <w:t xml:space="preserve">huomattavasti korkeampaa tuottoa </w:t>
      </w:r>
      <w:r>
        <w:rPr>
          <w:color w:val="000D2C"/>
        </w:rPr>
        <w:t xml:space="preserve">samalla riskitasolla </w:t>
      </w:r>
      <w:r>
        <w:rPr>
          <w:color w:val="53495F"/>
        </w:rPr>
        <w:t xml:space="preserve">kuin </w:t>
      </w:r>
      <w:r>
        <w:rPr>
          <w:color w:val="000D2C"/>
        </w:rPr>
        <w:t xml:space="preserve">talletustodistuksissa, </w:t>
      </w:r>
      <w:r>
        <w:t xml:space="preserve">et löydä </w:t>
      </w:r>
      <w:r>
        <w:rPr>
          <w:color w:val="796EE6"/>
        </w:rPr>
        <w:t xml:space="preserve">sitä</w:t>
      </w:r>
      <w:r>
        <w:t xml:space="preserve">", sanoo Washingtonin taloussuunnittelija Dennis M. Gurtz. </w:t>
      </w:r>
      <w:r>
        <w:rPr>
          <w:color w:val="5D9608"/>
        </w:rPr>
        <w:t xml:space="preserve">Rahoitusneuvojien </w:t>
      </w:r>
      <w:r>
        <w:t xml:space="preserve">mukaan </w:t>
      </w:r>
      <w:r>
        <w:t xml:space="preserve">on kuitenkin olemassa </w:t>
      </w:r>
      <w:r>
        <w:rPr>
          <w:color w:val="F95475"/>
        </w:rPr>
        <w:t xml:space="preserve">joitakin vaihtoehtoja</w:t>
      </w:r>
      <w:r>
        <w:rPr>
          <w:color w:val="61FC03"/>
        </w:rPr>
        <w:t xml:space="preserve">, joita </w:t>
      </w:r>
      <w:r>
        <w:rPr>
          <w:color w:val="F95475"/>
        </w:rPr>
        <w:t xml:space="preserve">tuloihin keskittyvien sijoittajien tulisi harkita</w:t>
      </w:r>
      <w:r>
        <w:t xml:space="preserve">. </w:t>
      </w:r>
      <w:r>
        <w:t xml:space="preserve">Lyhytaikaiset kunnalliset joukkovelkakirjalainat, joukkovelkakirjarahastot ja verovapaat elinkorkosopimukset ovat </w:t>
      </w:r>
      <w:r>
        <w:rPr>
          <w:color w:val="98A088"/>
        </w:rPr>
        <w:t xml:space="preserve">heidän </w:t>
      </w:r>
      <w:r>
        <w:rPr>
          <w:color w:val="DE98FD"/>
        </w:rPr>
        <w:t xml:space="preserve">mainitsemiensa </w:t>
      </w:r>
      <w:r>
        <w:rPr>
          <w:color w:val="DE98FD"/>
        </w:rPr>
        <w:t xml:space="preserve">vaihtoehtojen </w:t>
      </w:r>
      <w:r>
        <w:t xml:space="preserve">joukossa </w:t>
      </w:r>
      <w:r>
        <w:rPr>
          <w:color w:val="DE98FD"/>
        </w:rPr>
        <w:t xml:space="preserve">- eivätkä ne ole pelkkä tie korkeampiin tuottoihin</w:t>
      </w:r>
      <w:r>
        <w:t xml:space="preserve">. </w:t>
      </w:r>
      <w:r>
        <w:t xml:space="preserve">Neuvonantajien mukaan </w:t>
      </w:r>
      <w:r>
        <w:rPr>
          <w:color w:val="4F584E"/>
        </w:rPr>
        <w:t xml:space="preserve">sijoittajat </w:t>
      </w:r>
      <w:r>
        <w:t xml:space="preserve">saattavat haluta keskittyä arvopapereihin, jotka vähentävät </w:t>
      </w:r>
      <w:r>
        <w:rPr>
          <w:color w:val="248AD0"/>
        </w:rPr>
        <w:t xml:space="preserve">talletussertifikaattien haltijoiden </w:t>
      </w:r>
      <w:r>
        <w:rPr>
          <w:color w:val="248AD0"/>
        </w:rPr>
        <w:t xml:space="preserve">riskiä </w:t>
      </w:r>
      <w:r>
        <w:rPr>
          <w:color w:val="248AD0"/>
        </w:rPr>
        <w:t xml:space="preserve">joutua sijoittamaan erääntyvistä lyhytaikaisista sertifikaateista saatavat tuotot uudelleen alhaisempaan korkoon</w:t>
      </w:r>
      <w:r>
        <w:t xml:space="preserve">. Talletustodistusten ja muiden arvopapereiden sekoitus voi olla järkevintä. "</w:t>
      </w:r>
      <w:r>
        <w:rPr>
          <w:color w:val="9F6551"/>
        </w:rPr>
        <w:t xml:space="preserve">Ihmisten </w:t>
      </w:r>
      <w:r>
        <w:t xml:space="preserve">pitäisi ymmärtää, että </w:t>
      </w:r>
      <w:r>
        <w:rPr>
          <w:color w:val="9F6551"/>
        </w:rPr>
        <w:t xml:space="preserve">heidän </w:t>
      </w:r>
      <w:r>
        <w:t xml:space="preserve">rahansa eivät merkitse kaikkea tai ei mitään - heidän ei tarvitse etsiä </w:t>
      </w:r>
      <w:r>
        <w:rPr>
          <w:color w:val="BCFEC6"/>
        </w:rPr>
        <w:t xml:space="preserve">yhtä ainoaa korkotyyppistä sijoituskohdetta </w:t>
      </w:r>
      <w:r>
        <w:t xml:space="preserve">ja </w:t>
      </w:r>
      <w:r>
        <w:t xml:space="preserve">laittaa kaikki rahansa </w:t>
      </w:r>
      <w:r>
        <w:rPr>
          <w:color w:val="BCFEC6"/>
        </w:rPr>
        <w:t xml:space="preserve">siihen</w:t>
      </w:r>
      <w:r>
        <w:t xml:space="preserve">", sanoo Marylandissa Bethesdan alueella toimiva Karen Schaeffer. Seuraavassa on lueteltu </w:t>
      </w:r>
      <w:r>
        <w:t xml:space="preserve">joitakin vaihtoehtoja: LYHYTAIKAISET KUNNALLISLAINAT: </w:t>
      </w:r>
      <w:r>
        <w:rPr>
          <w:color w:val="932C70"/>
        </w:rPr>
        <w:t xml:space="preserve">Sijoittajien, joilla on suuri verorasitus</w:t>
      </w:r>
      <w:r>
        <w:t xml:space="preserve">, pitäisi </w:t>
      </w:r>
      <w:r>
        <w:t xml:space="preserve">ottaa laskimensa esiin. </w:t>
      </w:r>
      <w:r>
        <w:rPr>
          <w:color w:val="2B1B04"/>
        </w:rPr>
        <w:t xml:space="preserve">Esimerkiksi yhdestä viiteen vuotta kestävillä juoksuajoilla kunnallisten joukkovelkakirjalainojen tuotto voi olla korkeampi kuin </w:t>
      </w:r>
      <w:r>
        <w:rPr>
          <w:color w:val="B5AFC4"/>
        </w:rPr>
        <w:t xml:space="preserve">talletustodistusten verojen jälkeinen tuotto</w:t>
      </w:r>
      <w:r>
        <w:t xml:space="preserve">. </w:t>
      </w:r>
      <w:r>
        <w:rPr>
          <w:color w:val="2B1B04"/>
        </w:rPr>
        <w:t xml:space="preserve">Tämä johtuu siitä, että </w:t>
      </w:r>
      <w:r>
        <w:t xml:space="preserve">kotimaisten sijoittajien kuntaobligaatioiden korot eivät kuulu liittovaltion tuloveron - tai osavaltioiden ja paikallisverojen - piiriin. </w:t>
      </w:r>
      <w:r>
        <w:rPr>
          <w:color w:val="D4C67A"/>
        </w:rPr>
        <w:t xml:space="preserve">Sijoittajalle, </w:t>
      </w:r>
      <w:r>
        <w:rPr>
          <w:color w:val="AE7AA1"/>
        </w:rPr>
        <w:t xml:space="preserve">joka </w:t>
      </w:r>
      <w:r>
        <w:rPr>
          <w:color w:val="D4C67A"/>
        </w:rPr>
        <w:t xml:space="preserve">maksaa veroa 33 prosentin verokannalla, </w:t>
      </w:r>
      <w:r>
        <w:t xml:space="preserve">näennäisesti pieni 6 prosentin tuotto vuotuisesta kunnallisesta joukkovelkakirjalainasta vastaa verotettuna 9 prosentin tuottoa. Viisivuotisten kunnallisten joukkovelkakirjalainojen korko on lähempänä 6,5 prosenttia. Jotkut varovaisemmat talletustodistusten haltijat saattavat pitää "</w:t>
      </w:r>
      <w:r>
        <w:rPr>
          <w:color w:val="C2A393"/>
        </w:rPr>
        <w:t xml:space="preserve">valmiiksi rahoitetuista" kunnallisista joukkovelkakirjalainoista</w:t>
      </w:r>
      <w:r>
        <w:t xml:space="preserve">. </w:t>
      </w:r>
      <w:r>
        <w:rPr>
          <w:color w:val="C2A393"/>
        </w:rPr>
        <w:t xml:space="preserve">Näillä arvopapereilla </w:t>
      </w:r>
      <w:r>
        <w:t xml:space="preserve">on korkeimmat luottoluokitukset, koska liikkeeseenlaskijat ovat varanneet sivuun Yhdysvaltain </w:t>
      </w:r>
      <w:r>
        <w:rPr>
          <w:color w:val="0232FD"/>
        </w:rPr>
        <w:t xml:space="preserve">valtion joukkolainoja, jotka </w:t>
      </w:r>
      <w:r>
        <w:rPr>
          <w:color w:val="0232FD"/>
        </w:rPr>
        <w:t xml:space="preserve">myydään </w:t>
      </w:r>
      <w:r>
        <w:rPr>
          <w:color w:val="BA6801"/>
        </w:rPr>
        <w:t xml:space="preserve">haltijoille maksettavaksi, kun kuntaobligaatiot maksetaan pois</w:t>
      </w:r>
      <w:r>
        <w:t xml:space="preserve">. </w:t>
      </w:r>
      <w:r>
        <w:t xml:space="preserve">"</w:t>
      </w:r>
      <w:r>
        <w:rPr>
          <w:color w:val="C2A393"/>
        </w:rPr>
        <w:t xml:space="preserve">Se</w:t>
      </w:r>
      <w:r>
        <w:t xml:space="preserve"> ei vaadi </w:t>
      </w:r>
      <w:r>
        <w:t xml:space="preserve">minkäänlaista ajattelua: sinun ei tarvitse huolehtia hajauttamisesta eikä laadusta", sanoo Steven J. Hueglin, varatoimitusjohtaja </w:t>
      </w:r>
      <w:r>
        <w:rPr>
          <w:color w:val="168E5C"/>
        </w:rPr>
        <w:t xml:space="preserve">Gabrielle, Hueglin &amp; Cashman Inc. -</w:t>
      </w:r>
      <w:r>
        <w:t xml:space="preserve">yhtiössä </w:t>
      </w:r>
      <w:r>
        <w:rPr>
          <w:color w:val="168E5C"/>
        </w:rPr>
        <w:t xml:space="preserve">New Yorkissa, </w:t>
      </w:r>
      <w:r>
        <w:rPr>
          <w:color w:val="16C0D0"/>
        </w:rPr>
        <w:t xml:space="preserve">joka hoitaa </w:t>
      </w:r>
      <w:r>
        <w:rPr>
          <w:color w:val="168E5C"/>
        </w:rPr>
        <w:t xml:space="preserve">joukkovelkakirjoja</w:t>
      </w:r>
      <w:r>
        <w:t xml:space="preserve">. Harkitse "porrastettua" joukkovelkakirjasalkkua, jonka liikkeeseenlaskut erääntyvät esimerkiksi vuosina 1992, 1993 ja 1994, neuvoo Malcolm A. Makin, taloussuunnittelija Westerlyssä, Rhode Islandissa. Tavoitteena on sijoittaa rahat vuosittain uudelleen nykyisellä korolla. JOUKKOVELKORAHASTOT: </w:t>
      </w:r>
      <w:r>
        <w:rPr>
          <w:color w:val="C62100"/>
        </w:rPr>
        <w:t xml:space="preserve">Joukkovelkakirjarahastot </w:t>
      </w:r>
      <w:r>
        <w:rPr>
          <w:color w:val="014347"/>
        </w:rPr>
        <w:t xml:space="preserve">mahdollistavat hajautuksen ja niitä </w:t>
      </w:r>
      <w:r>
        <w:rPr>
          <w:color w:val="C62100"/>
        </w:rPr>
        <w:t xml:space="preserve">on</w:t>
      </w:r>
      <w:r>
        <w:rPr>
          <w:color w:val="014347"/>
        </w:rPr>
        <w:t xml:space="preserve"> helppo </w:t>
      </w:r>
      <w:r>
        <w:rPr>
          <w:color w:val="014347"/>
        </w:rPr>
        <w:t xml:space="preserve">ostaa ja myydä</w:t>
      </w:r>
      <w:r>
        <w:t xml:space="preserve">. </w:t>
      </w:r>
      <w:r>
        <w:rPr>
          <w:color w:val="014347"/>
        </w:rPr>
        <w:t xml:space="preserve">Tämän </w:t>
      </w:r>
      <w:r>
        <w:t xml:space="preserve">vuoksi ne ovat järkevä valinta </w:t>
      </w:r>
      <w:r>
        <w:rPr>
          <w:color w:val="42083B"/>
        </w:rPr>
        <w:t xml:space="preserve">sijoittajille</w:t>
      </w:r>
      <w:r>
        <w:rPr>
          <w:color w:val="82785D"/>
        </w:rPr>
        <w:t xml:space="preserve">, jotka </w:t>
      </w:r>
      <w:r>
        <w:rPr>
          <w:color w:val="42083B"/>
        </w:rPr>
        <w:t xml:space="preserve">hyväksyvät pienen riskin kurssivaihtelujen muodossa, jotta he </w:t>
      </w:r>
      <w:r>
        <w:t xml:space="preserve">voivat lyödä vetoa siitä, että </w:t>
      </w:r>
      <w:r>
        <w:rPr>
          <w:color w:val="023087"/>
        </w:rPr>
        <w:t xml:space="preserve">korot </w:t>
      </w:r>
      <w:r>
        <w:rPr>
          <w:color w:val="023087"/>
        </w:rPr>
        <w:t xml:space="preserve">laskevat </w:t>
      </w:r>
      <w:r>
        <w:rPr>
          <w:color w:val="B7DAD2"/>
        </w:rPr>
        <w:t xml:space="preserve">noin vuoden kuluessa</w:t>
      </w:r>
      <w:r>
        <w:t xml:space="preserve">. </w:t>
      </w:r>
      <w:r>
        <w:t xml:space="preserve">Jos he eivät erehdy, </w:t>
      </w:r>
      <w:r>
        <w:rPr>
          <w:color w:val="196956"/>
        </w:rPr>
        <w:t xml:space="preserve">ostajat </w:t>
      </w:r>
      <w:r>
        <w:t xml:space="preserve">voivat odottaa </w:t>
      </w:r>
      <w:r>
        <w:t xml:space="preserve">kaksinumeroisia vuosituottoja. Mutta jos </w:t>
      </w:r>
      <w:r>
        <w:t xml:space="preserve">korot </w:t>
      </w:r>
      <w:r>
        <w:rPr>
          <w:color w:val="023087"/>
        </w:rPr>
        <w:t xml:space="preserve">sen sijaan </w:t>
      </w:r>
      <w:r>
        <w:t xml:space="preserve">nousevat, he saavat epätyydyttävän tuoton tai jopa tappiota. Joukkovelkakirjojen jälleenmyyntihinnat ja siten myös rahasto-osuuksien hinnat liikkuvat käänteisesti korkojen kanssa. Kurssimuutokset lisääntyvät arvopapereiden maturiteetin kasvaessa. Tarkastellaan esimerkiksi </w:t>
      </w:r>
      <w:r>
        <w:rPr>
          <w:color w:val="8C41BB"/>
        </w:rPr>
        <w:t xml:space="preserve">kahta Vanguard Group of Investment Cos. -yhtiön joukkovelkakirjarahastoa</w:t>
      </w:r>
      <w:r>
        <w:rPr>
          <w:color w:val="ECEDFE"/>
        </w:rPr>
        <w:t xml:space="preserve">, jotka </w:t>
      </w:r>
      <w:r>
        <w:rPr>
          <w:color w:val="8C41BB"/>
        </w:rPr>
        <w:t xml:space="preserve">tuottivat äskettäin 8,6 %. </w:t>
      </w:r>
      <w:r>
        <w:t xml:space="preserve">Lyhytaikaisen joukkovelkakirjarahaston, jonka keskimääräinen juoksuaika on 2,5 vuotta, kokonaistuotto olisi noin 10,6 % vuodessa, jos </w:t>
      </w:r>
      <w:r>
        <w:rPr>
          <w:color w:val="2B2D32"/>
        </w:rPr>
        <w:t xml:space="preserve">korot laskevat yhden prosenttiyksikön, </w:t>
      </w:r>
      <w:r>
        <w:t xml:space="preserve">ja noin 6,6 % vuodessa, jos </w:t>
      </w:r>
      <w:r>
        <w:rPr>
          <w:color w:val="94C661"/>
        </w:rPr>
        <w:t xml:space="preserve">korot nousevat saman verran</w:t>
      </w:r>
      <w:r>
        <w:t xml:space="preserve">. </w:t>
      </w:r>
      <w:r>
        <w:rPr>
          <w:color w:val="F8907D"/>
        </w:rPr>
        <w:t xml:space="preserve">Jos kaikki muut tekijät olisivat samat, </w:t>
      </w:r>
      <w:r>
        <w:t xml:space="preserve">Vanguardin joukkovelkakirjamarkkinarahaston tuotto, jonka keskimääräinen juoksuaika on 12 ja puoli vuotta, olisi kuitenkin paljon korkeampi 14,6 prosenttia ja 2,6 prosenttia. Jos arvioit korot hyvin, joukkovelkakirjojen "tuotto on samankaltainen kuin pääoman tuotto", sanoo </w:t>
      </w:r>
      <w:r>
        <w:rPr>
          <w:color w:val="895E6B"/>
        </w:rPr>
        <w:t xml:space="preserve">James E. Wilson, </w:t>
      </w:r>
      <w:r>
        <w:rPr>
          <w:color w:val="FB6AB8"/>
        </w:rPr>
        <w:t xml:space="preserve">Etelä-Carolinan </w:t>
      </w:r>
      <w:r>
        <w:rPr>
          <w:color w:val="788E95"/>
        </w:rPr>
        <w:t xml:space="preserve">Columbiassa työskentelevän kaupungin </w:t>
      </w:r>
      <w:r>
        <w:rPr>
          <w:color w:val="895E6B"/>
        </w:rPr>
        <w:t xml:space="preserve">suunnittelija</w:t>
      </w:r>
      <w:r>
        <w:t xml:space="preserve">. Jos korot pysyvät ennallaan, joukkolainasijoittajien tuotto on lähes sama kuin rahastojen nykyiset tuotot. VEROVAPAAT VUOSITULOT: </w:t>
      </w:r>
      <w:r>
        <w:rPr>
          <w:color w:val="576094"/>
        </w:rPr>
        <w:t xml:space="preserve">Näissä </w:t>
      </w:r>
      <w:r>
        <w:rPr>
          <w:color w:val="DB1474"/>
        </w:rPr>
        <w:t xml:space="preserve">vakuutusyhtiöiden kanssa tehd</w:t>
      </w:r>
      <w:r>
        <w:rPr>
          <w:color w:val="576094"/>
        </w:rPr>
        <w:t xml:space="preserve">yissä sopimuksissa </w:t>
      </w:r>
      <w:r>
        <w:t xml:space="preserve">on joitakin veroetuja ja -rajoituksia, jotka ovat samanlaisia kuin vähennyskelvottomilla henkilökohtaisilla eläketileillä: </w:t>
      </w:r>
      <w:r>
        <w:rPr>
          <w:color w:val="8489AE"/>
        </w:rPr>
        <w:t xml:space="preserve">sijoitusvoitot </w:t>
      </w:r>
      <w:r>
        <w:t xml:space="preserve">kertyvät verovapaasti, kunnes rahat nostetaan, mutta ennen 59 1/2 ikävuotta tehdyistä nostoista peritään 10 prosentin sakko. Niin sanotut talletustodistustyyppiset annuiteetit eli annuiteettivakuutustodistukset on suunnattu ensisijaisesti talletustodistusten haltijoille. Korko on taattu </w:t>
      </w:r>
      <w:r>
        <w:rPr>
          <w:color w:val="860E04"/>
        </w:rPr>
        <w:t xml:space="preserve">yhdestä vuodesta seitsemään vuoteen, </w:t>
      </w:r>
      <w:r>
        <w:rPr>
          <w:color w:val="FBC206"/>
        </w:rPr>
        <w:t xml:space="preserve">minkä jälkeen </w:t>
      </w:r>
      <w:r>
        <w:rPr>
          <w:color w:val="6EAB9B"/>
        </w:rPr>
        <w:t xml:space="preserve">haltijalla </w:t>
      </w:r>
      <w:r>
        <w:rPr>
          <w:color w:val="860E04"/>
        </w:rPr>
        <w:t xml:space="preserve">on </w:t>
      </w:r>
      <w:r>
        <w:rPr>
          <w:color w:val="860E04"/>
        </w:rPr>
        <w:t xml:space="preserve">30 päivää aikaa valita </w:t>
      </w:r>
      <w:r>
        <w:rPr>
          <w:color w:val="F2CDFE"/>
        </w:rPr>
        <w:t xml:space="preserve">joko uusi vakuutuskausi tai vaihtaa toiseen vakuutukseen </w:t>
      </w:r>
      <w:r>
        <w:rPr>
          <w:color w:val="645341"/>
        </w:rPr>
        <w:t xml:space="preserve">ilman </w:t>
      </w:r>
      <w:r>
        <w:rPr>
          <w:color w:val="645341"/>
        </w:rPr>
        <w:t xml:space="preserve">annuiteettityyppisissä eläkevakuutuksissa tavanomaisia </w:t>
      </w:r>
      <w:r>
        <w:rPr>
          <w:color w:val="645341"/>
        </w:rPr>
        <w:t xml:space="preserve">takaisinostokuluja</w:t>
      </w:r>
      <w:r>
        <w:t xml:space="preserve">. </w:t>
      </w:r>
      <w:r>
        <w:t xml:space="preserve">Jotkin nykyiset korot ylittävät </w:t>
      </w:r>
      <w:r>
        <w:rPr>
          <w:color w:val="647A41"/>
        </w:rPr>
        <w:t xml:space="preserve">talletustodistusten </w:t>
      </w:r>
      <w:r>
        <w:rPr>
          <w:color w:val="647A41"/>
        </w:rPr>
        <w:t xml:space="preserve">korot</w:t>
      </w:r>
      <w:r>
        <w:t xml:space="preserve">. Esimerkiksi American Co. for Life &amp; Health Insurance of Chicagon talletustyyppinen vakuutus tarjoaa 8,8 prosentin korkoa yhdeksi vuodeksi tai 9 prosenttia kahdeksi vuodeksi. 35-vuotiaana </w:t>
      </w:r>
      <w:r>
        <w:rPr>
          <w:color w:val="E3F894"/>
        </w:rPr>
        <w:t xml:space="preserve">annuiteetit </w:t>
      </w:r>
      <w:r>
        <w:t xml:space="preserve">ovat </w:t>
      </w:r>
      <w:r>
        <w:t xml:space="preserve">harvoin hyvä idea, koska nostorajoitukset rajoittavat nostoja. 55-vuotiaana </w:t>
      </w:r>
      <w:r>
        <w:rPr>
          <w:color w:val="E3F894"/>
        </w:rPr>
        <w:t xml:space="preserve">se </w:t>
      </w:r>
      <w:r>
        <w:t xml:space="preserve">voi kuitenkin olla hyvä diili, sanoo </w:t>
      </w:r>
      <w:r>
        <w:rPr>
          <w:color w:val="895E6B"/>
        </w:rPr>
        <w:t xml:space="preserve">Wilson, joka työskentelee suunnittelijana </w:t>
      </w:r>
      <w:r>
        <w:rPr>
          <w:color w:val="788E95"/>
        </w:rPr>
        <w:t xml:space="preserve">Columbian </w:t>
      </w:r>
      <w:r>
        <w:rPr>
          <w:color w:val="FB6AB8"/>
        </w:rPr>
        <w:t xml:space="preserve">kaupungissa Etelä-Carolinassa</w:t>
      </w:r>
      <w:r>
        <w:t xml:space="preserve">. </w:t>
      </w:r>
      <w:r>
        <w:rPr>
          <w:color w:val="F9D7CD"/>
        </w:rPr>
        <w:t xml:space="preserve">RAHAMARKKINARAHASTOT</w:t>
      </w:r>
      <w:r>
        <w:t xml:space="preserve">: Aivan oikein, </w:t>
      </w:r>
      <w:r>
        <w:rPr>
          <w:color w:val="F9D7CD"/>
        </w:rPr>
        <w:t xml:space="preserve">rahamarkkinarahastot</w:t>
      </w:r>
      <w:r>
        <w:t xml:space="preserve">. </w:t>
      </w:r>
      <w:r>
        <w:t xml:space="preserve">Perinteinen viisaus on, että korkojen noustessa sijoitetaan raharahastoihin ja </w:t>
      </w:r>
      <w:r>
        <w:rPr>
          <w:color w:val="01FB92"/>
        </w:rPr>
        <w:t xml:space="preserve">nyt </w:t>
      </w:r>
      <w:r>
        <w:rPr>
          <w:color w:val="A1A711"/>
        </w:rPr>
        <w:t xml:space="preserve">kaltaisina</w:t>
      </w:r>
      <w:r>
        <w:rPr>
          <w:color w:val="876128"/>
        </w:rPr>
        <w:t xml:space="preserve"> aikoina, </w:t>
      </w:r>
      <w:r>
        <w:rPr>
          <w:color w:val="A1A711"/>
        </w:rPr>
        <w:t xml:space="preserve">jolloin </w:t>
      </w:r>
      <w:r>
        <w:rPr>
          <w:color w:val="876128"/>
        </w:rPr>
        <w:t xml:space="preserve">korot näyttävät laskevan, </w:t>
      </w:r>
      <w:r>
        <w:t xml:space="preserve">otetaan rahat pois</w:t>
      </w:r>
      <w:r>
        <w:t xml:space="preserve">. </w:t>
      </w:r>
      <w:r>
        <w:t xml:space="preserve">Keskimääräinen maturiteetti on noin kuukausi, ja raharahastot tarjoavat kiinteitä osakekursseja ja </w:t>
      </w:r>
      <w:r>
        <w:rPr>
          <w:color w:val="FD0F31"/>
        </w:rPr>
        <w:t xml:space="preserve">vaihtelevia tuottoja</w:t>
      </w:r>
      <w:r>
        <w:rPr>
          <w:color w:val="BE8485"/>
        </w:rPr>
        <w:t xml:space="preserve">, jotka </w:t>
      </w:r>
      <w:r>
        <w:rPr>
          <w:color w:val="FD0F31"/>
        </w:rPr>
        <w:t xml:space="preserve">seuraavat </w:t>
      </w:r>
      <w:r>
        <w:rPr>
          <w:color w:val="C660FB"/>
        </w:rPr>
        <w:t xml:space="preserve">markkinakorkoja</w:t>
      </w:r>
      <w:r>
        <w:rPr>
          <w:color w:val="FD0F31"/>
        </w:rPr>
        <w:t xml:space="preserve"> pienellä viiveellä</w:t>
      </w:r>
      <w:r>
        <w:t xml:space="preserve">. </w:t>
      </w:r>
      <w:r>
        <w:rPr>
          <w:color w:val="120104"/>
        </w:rPr>
        <w:t xml:space="preserve">Mutta jopa nykyiset </w:t>
      </w:r>
      <w:r>
        <w:rPr>
          <w:color w:val="120104"/>
        </w:rPr>
        <w:t xml:space="preserve">korkeatuottoiset raharahastot voivat olla </w:t>
      </w:r>
      <w:r>
        <w:rPr>
          <w:color w:val="D48958"/>
        </w:rPr>
        <w:t xml:space="preserve">ensi vuonna </w:t>
      </w:r>
      <w:r>
        <w:rPr>
          <w:color w:val="120104"/>
        </w:rPr>
        <w:t xml:space="preserve">talletustodistuksia parempia, </w:t>
      </w:r>
      <w:r>
        <w:rPr>
          <w:color w:val="120104"/>
        </w:rPr>
        <w:t xml:space="preserve">vaikka korot laskisivat</w:t>
      </w:r>
      <w:r>
        <w:t xml:space="preserve">, sanoo </w:t>
      </w:r>
      <w:r>
        <w:rPr>
          <w:color w:val="05AEE8"/>
        </w:rPr>
        <w:t xml:space="preserve">Atlantassa toimivan Bond Fund Advisor -uutiskirjeen julkaisija Guy Witman</w:t>
      </w:r>
      <w:r>
        <w:t xml:space="preserve">. </w:t>
      </w:r>
      <w:r>
        <w:rPr>
          <w:color w:val="120104"/>
        </w:rPr>
        <w:t xml:space="preserve">Tämä johtuu siitä, että </w:t>
      </w:r>
      <w:r>
        <w:t xml:space="preserve">korkeatuottoisin rahasto </w:t>
      </w:r>
      <w:r>
        <w:t xml:space="preserve">tarjoaa </w:t>
      </w:r>
      <w:r>
        <w:rPr>
          <w:color w:val="C3C1BE"/>
        </w:rPr>
        <w:t xml:space="preserve">tällä hetkellä </w:t>
      </w:r>
      <w:r>
        <w:t xml:space="preserve">lähes 1,5 prosenttiyksikköä enemmän tuottoa kuin keskimääräinen talletustodistus. </w:t>
      </w:r>
      <w:r>
        <w:rPr>
          <w:color w:val="05AEE8"/>
        </w:rPr>
        <w:t xml:space="preserve">Witman </w:t>
      </w:r>
      <w:r>
        <w:t xml:space="preserve">pitää </w:t>
      </w:r>
      <w:r>
        <w:rPr>
          <w:color w:val="9F98F8"/>
        </w:rPr>
        <w:t xml:space="preserve">Dreyfus Worldwide Dollar Money Market Fund -rahastosta, </w:t>
      </w:r>
      <w:r>
        <w:rPr>
          <w:color w:val="9F98F8"/>
        </w:rPr>
        <w:t xml:space="preserve">jonka seitsemän päivän yhteenlaskettu tuotto on vajaat 9,5 prosenttia</w:t>
      </w:r>
      <w:r>
        <w:t xml:space="preserve">. </w:t>
      </w:r>
      <w:r>
        <w:t xml:space="preserve">Kyseessä </w:t>
      </w:r>
      <w:r>
        <w:rPr>
          <w:color w:val="9F98F8"/>
        </w:rPr>
        <w:t xml:space="preserve">on </w:t>
      </w:r>
      <w:r>
        <w:rPr>
          <w:color w:val="1167D9"/>
        </w:rPr>
        <w:t xml:space="preserve">uusi rahasto</w:t>
      </w:r>
      <w:r>
        <w:rPr>
          <w:color w:val="D19012"/>
        </w:rPr>
        <w:t xml:space="preserve">, jonka </w:t>
      </w:r>
      <w:r>
        <w:rPr>
          <w:color w:val="1167D9"/>
        </w:rPr>
        <w:t xml:space="preserve">toimintakuluja rahoittaja tukee väliaikaisesti</w:t>
      </w:r>
      <w:r>
        <w:t xml:space="preserve">. </w:t>
      </w:r>
      <w:r>
        <w:t xml:space="preserve">Kokeile yhdistää </w:t>
      </w:r>
      <w:r>
        <w:rPr>
          <w:color w:val="B7D802"/>
        </w:rPr>
        <w:t xml:space="preserve">raharahasto ja keskipitkän aikavälin joukkolainarahasto </w:t>
      </w:r>
      <w:r>
        <w:t xml:space="preserve">matalan riskin vedonlyönniksi laskevien korkojen varalta, suosittelee Back Bay Advisors Inc, New England Insurance Co:n sijoitusrahastoyksikkö. Jos korot nousevat yllättäen, raharahaston nouseva tuotto kompensoi osittain </w:t>
      </w:r>
      <w:r>
        <w:rPr>
          <w:color w:val="826392"/>
        </w:rPr>
        <w:t xml:space="preserve">joukkolainarahaston </w:t>
      </w:r>
      <w:r>
        <w:rPr>
          <w:color w:val="B29869"/>
        </w:rPr>
        <w:t xml:space="preserve">odotettua alhaisemman </w:t>
      </w:r>
      <w:r>
        <w:rPr>
          <w:color w:val="826392"/>
        </w:rPr>
        <w:t xml:space="preserve">tuoton</w:t>
      </w:r>
      <w:r>
        <w:t xml:space="preserve">.</w:t>
      </w:r>
    </w:p>
    <w:p>
      <w:r>
        <w:rPr>
          <w:b/>
        </w:rPr>
        <w:t xml:space="preserve">Asiakirjan numero 471</w:t>
      </w:r>
    </w:p>
    <w:p>
      <w:r>
        <w:rPr>
          <w:b/>
        </w:rPr>
        <w:t xml:space="preserve">Asiakirjan tunniste: wsj0690-001</w:t>
      </w:r>
    </w:p>
    <w:p>
      <w:r>
        <w:rPr>
          <w:color w:val="310106"/>
        </w:rPr>
        <w:t xml:space="preserve">Liittovaltion lääkevalvontaviranomaiset, jotka ovat huolestuneet </w:t>
      </w:r>
      <w:r>
        <w:rPr>
          <w:color w:val="04640D"/>
        </w:rPr>
        <w:t xml:space="preserve">brittiläisistä raporteista, joiden mukaan </w:t>
      </w:r>
      <w:r>
        <w:rPr>
          <w:color w:val="FEFB0A"/>
        </w:rPr>
        <w:t xml:space="preserve">diabeetikot </w:t>
      </w:r>
      <w:r>
        <w:rPr>
          <w:color w:val="04640D"/>
        </w:rPr>
        <w:t xml:space="preserve">ovat kuolleet siirryttyään eläininsuliinista ihmisinsuliiniin, ovat </w:t>
      </w:r>
      <w:r>
        <w:t xml:space="preserve">ilmoittaneet harkitsevansa analyysin tekemistä sen selvittämiseksi, </w:t>
      </w:r>
      <w:r>
        <w:t xml:space="preserve">onko vastaavia kuolemantapauksia sattunut täällä. Yhdistyneestä </w:t>
      </w:r>
      <w:r>
        <w:rPr>
          <w:color w:val="00587F"/>
        </w:rPr>
        <w:t xml:space="preserve">kuningaskunnasta </w:t>
      </w:r>
      <w:r>
        <w:t xml:space="preserve">raportoi </w:t>
      </w:r>
      <w:r>
        <w:rPr>
          <w:color w:val="0BC582"/>
        </w:rPr>
        <w:t xml:space="preserve">tohtori Patrick Toseland, Lontoon Guy's Hospitalin kliinisen kemian osaston johtaja</w:t>
      </w:r>
      <w:r>
        <w:t xml:space="preserve">. </w:t>
      </w:r>
      <w:r>
        <w:t xml:space="preserve">Perjantaina antamassaan puhelinhaastattelussa </w:t>
      </w:r>
      <w:r>
        <w:rPr>
          <w:color w:val="0BC582"/>
        </w:rPr>
        <w:t xml:space="preserve">tohtori Toseland </w:t>
      </w:r>
      <w:r>
        <w:t xml:space="preserve">kertoi, että </w:t>
      </w:r>
      <w:r>
        <w:rPr>
          <w:color w:val="FEB8C8"/>
        </w:rPr>
        <w:t xml:space="preserve">tänä vuonna hän oli kirjannut </w:t>
      </w:r>
      <w:r>
        <w:t xml:space="preserve">17 </w:t>
      </w:r>
      <w:r>
        <w:rPr>
          <w:color w:val="9E8317"/>
        </w:rPr>
        <w:t xml:space="preserve">äkillistä selittämätöntä </w:t>
      </w:r>
      <w:r>
        <w:rPr>
          <w:color w:val="01190F"/>
        </w:rPr>
        <w:t xml:space="preserve">diabeteskuolemaa, </w:t>
      </w:r>
      <w:r>
        <w:t xml:space="preserve">kun vuonna 1985 niitä oli vain kaksi. Hänen mukaansa </w:t>
      </w:r>
      <w:r>
        <w:rPr>
          <w:color w:val="58018B"/>
        </w:rPr>
        <w:t xml:space="preserve">ainakin kuusi </w:t>
      </w:r>
      <w:r>
        <w:rPr>
          <w:color w:val="B70639"/>
        </w:rPr>
        <w:t xml:space="preserve">näistä kuolemantapauksista </w:t>
      </w:r>
      <w:r>
        <w:t xml:space="preserve">sattui </w:t>
      </w:r>
      <w:r>
        <w:rPr>
          <w:color w:val="703B01"/>
        </w:rPr>
        <w:t xml:space="preserve">suhteellisen nuorilla diabeetikoilla, jotka </w:t>
      </w:r>
      <w:r>
        <w:rPr>
          <w:color w:val="F7F1DF"/>
        </w:rPr>
        <w:t xml:space="preserve">olivat </w:t>
      </w:r>
      <w:r>
        <w:rPr>
          <w:color w:val="703B01"/>
        </w:rPr>
        <w:t xml:space="preserve">siirtyneet eläininsuliinista ihmisinsuliiniin viimeisen vuoden aikana</w:t>
      </w:r>
      <w:r>
        <w:t xml:space="preserve">. </w:t>
      </w:r>
      <w:r>
        <w:rPr>
          <w:color w:val="4AFEFA"/>
        </w:rPr>
        <w:t xml:space="preserve">Yhdysvaltain elintarvike- ja lääkeviraston (FDA) </w:t>
      </w:r>
      <w:r>
        <w:rPr>
          <w:color w:val="118B8A"/>
        </w:rPr>
        <w:t xml:space="preserve">aineenvaihdunta- ja hormonitoiminnasta vastaava johtaja Solomon Sobel </w:t>
      </w:r>
      <w:r>
        <w:t xml:space="preserve">sanoi, </w:t>
      </w:r>
      <w:r>
        <w:t xml:space="preserve">että </w:t>
      </w:r>
      <w:r>
        <w:rPr>
          <w:color w:val="310106"/>
        </w:rPr>
        <w:t xml:space="preserve">FDA:n virkamiehet </w:t>
      </w:r>
      <w:r>
        <w:t xml:space="preserve">olivat keskustelleet </w:t>
      </w:r>
      <w:r>
        <w:rPr>
          <w:color w:val="796EE6"/>
        </w:rPr>
        <w:t xml:space="preserve">tohtori Toselandin </w:t>
      </w:r>
      <w:r>
        <w:rPr>
          <w:color w:val="FCB164"/>
        </w:rPr>
        <w:t xml:space="preserve">havainnoista </w:t>
      </w:r>
      <w:r>
        <w:t xml:space="preserve">"todella perusteellisesti". Vaikka </w:t>
      </w:r>
      <w:r>
        <w:rPr>
          <w:color w:val="FB5514"/>
        </w:rPr>
        <w:t xml:space="preserve">Yhdysvalloissa ei </w:t>
      </w:r>
      <w:r>
        <w:t xml:space="preserve">ole raportoitu </w:t>
      </w:r>
      <w:r>
        <w:t xml:space="preserve">vastaavista </w:t>
      </w:r>
      <w:r>
        <w:rPr>
          <w:color w:val="000D2C"/>
        </w:rPr>
        <w:t xml:space="preserve">diabeetikoiden </w:t>
      </w:r>
      <w:r>
        <w:t xml:space="preserve">äkillisistä selittämättömistä kuolemantapauksista</w:t>
      </w:r>
      <w:r>
        <w:t xml:space="preserve">, </w:t>
      </w:r>
      <w:r>
        <w:rPr>
          <w:color w:val="118B8A"/>
        </w:rPr>
        <w:t xml:space="preserve">tohtori Sobel </w:t>
      </w:r>
      <w:r>
        <w:t xml:space="preserve">sanoi, että FDA aikoo tutkia </w:t>
      </w:r>
      <w:r>
        <w:rPr>
          <w:color w:val="0BC582"/>
        </w:rPr>
        <w:t xml:space="preserve">tohtori Toselandin </w:t>
      </w:r>
      <w:r>
        <w:t xml:space="preserve">todisteita </w:t>
      </w:r>
      <w:r>
        <w:t xml:space="preserve">ja harkitsee nyt </w:t>
      </w:r>
      <w:r>
        <w:rPr>
          <w:color w:val="53495F"/>
        </w:rPr>
        <w:t xml:space="preserve">omaa </w:t>
      </w:r>
      <w:r>
        <w:t xml:space="preserve">tutkimusta. </w:t>
      </w:r>
      <w:r>
        <w:rPr>
          <w:color w:val="0BC582"/>
        </w:rPr>
        <w:t xml:space="preserve">Tohtori Toseland, toksikologi, </w:t>
      </w:r>
      <w:r>
        <w:t xml:space="preserve">sanoi valmistelevansa </w:t>
      </w:r>
      <w:r>
        <w:rPr>
          <w:color w:val="F95475"/>
        </w:rPr>
        <w:t xml:space="preserve">artikkelia brittiläiseen oikeuslääketieteen lehteen, </w:t>
      </w:r>
      <w:r>
        <w:rPr>
          <w:color w:val="F95475"/>
        </w:rPr>
        <w:t xml:space="preserve">jossa käsitellään mahdollisuutta, että kuolemantapaukset saattoivat tapahtua sen jälkeen, kun ihmisinsuliini vaimensi hypoglykemian eli </w:t>
      </w:r>
      <w:r>
        <w:rPr>
          <w:color w:val="5D9608"/>
        </w:rPr>
        <w:t xml:space="preserve">alhaisen verensokerin </w:t>
      </w:r>
      <w:r>
        <w:rPr>
          <w:color w:val="F95475"/>
        </w:rPr>
        <w:t xml:space="preserve">keskeiset varoitusmerkit, jotka </w:t>
      </w:r>
      <w:r>
        <w:rPr>
          <w:color w:val="DE98FD"/>
        </w:rPr>
        <w:t xml:space="preserve">voivat </w:t>
      </w:r>
      <w:r>
        <w:rPr>
          <w:color w:val="5D9608"/>
        </w:rPr>
        <w:t xml:space="preserve">tappaa diabeetikoita</w:t>
      </w:r>
      <w:r>
        <w:t xml:space="preserve">. </w:t>
      </w:r>
      <w:r>
        <w:rPr>
          <w:color w:val="98A088"/>
        </w:rPr>
        <w:t xml:space="preserve">Yleisiä varoitusmerkkejä hypoglykemiasta ovat </w:t>
      </w:r>
      <w:r>
        <w:t xml:space="preserve">hikoilu, ahdistuneisuus ja kouristukset. Jos </w:t>
      </w:r>
      <w:r>
        <w:rPr>
          <w:color w:val="4F584E"/>
        </w:rPr>
        <w:t xml:space="preserve">diabeetikoita </w:t>
      </w:r>
      <w:r>
        <w:t xml:space="preserve">varoitetaan ajoissa, he voivat helposti nostaa verensokerinsa turvalliselle tasolle syömällä sokeria tai sokerilla makeutettua ruokaa. "Satunnaiset tiedot osoittavat selvästi, että jotkut </w:t>
      </w:r>
      <w:r>
        <w:rPr>
          <w:color w:val="703B01"/>
        </w:rPr>
        <w:t xml:space="preserve">näistä ihmisistä </w:t>
      </w:r>
      <w:r>
        <w:t xml:space="preserve">eivät olleet tietoisia hypoglykemian nopeasta alkamisesta", </w:t>
      </w:r>
      <w:r>
        <w:rPr>
          <w:color w:val="0BC582"/>
        </w:rPr>
        <w:t xml:space="preserve">tohtori Toseland </w:t>
      </w:r>
      <w:r>
        <w:t xml:space="preserve">sanoo</w:t>
      </w:r>
      <w:r>
        <w:t xml:space="preserve">. Yhdysvaltain </w:t>
      </w:r>
      <w:r>
        <w:rPr>
          <w:color w:val="248AD0"/>
        </w:rPr>
        <w:t xml:space="preserve">kansallisten terveysinstituuttien (NIH) </w:t>
      </w:r>
      <w:r>
        <w:rPr>
          <w:color w:val="5C5300"/>
        </w:rPr>
        <w:t xml:space="preserve">diabetesohjelman johtaja tohtori Robert E. Silverman </w:t>
      </w:r>
      <w:r>
        <w:t xml:space="preserve">sanoi, että </w:t>
      </w:r>
      <w:r>
        <w:rPr>
          <w:color w:val="BCFEC6"/>
        </w:rPr>
        <w:t xml:space="preserve">NIH:n rekisterissä olevien 1500 diabeetikon </w:t>
      </w:r>
      <w:r>
        <w:rPr>
          <w:color w:val="9F6551"/>
        </w:rPr>
        <w:t xml:space="preserve">tarkkailussa </w:t>
      </w:r>
      <w:r>
        <w:t xml:space="preserve">ei ole viiden vuoden aikana ilmennyt yhtään epätavallista hypoglykemiasta johtuvaa kuolemantapausta. Hän sanoi kuitenkin, että </w:t>
      </w:r>
      <w:r>
        <w:rPr>
          <w:color w:val="932C70"/>
        </w:rPr>
        <w:t xml:space="preserve">havainnointia suorittaneet </w:t>
      </w:r>
      <w:r>
        <w:rPr>
          <w:color w:val="932C70"/>
        </w:rPr>
        <w:t xml:space="preserve">virkamiehet </w:t>
      </w:r>
      <w:r>
        <w:t xml:space="preserve">eivät etsineet </w:t>
      </w:r>
      <w:r>
        <w:rPr>
          <w:color w:val="B5AFC4"/>
        </w:rPr>
        <w:t xml:space="preserve">merkkejä ongelmista, jotka liittyisivät siihen, että </w:t>
      </w:r>
      <w:r>
        <w:rPr>
          <w:color w:val="D4C67A"/>
        </w:rPr>
        <w:t xml:space="preserve">potilaat </w:t>
      </w:r>
      <w:r>
        <w:rPr>
          <w:color w:val="B5AFC4"/>
        </w:rPr>
        <w:t xml:space="preserve">eivät olisi tietoisia </w:t>
      </w:r>
      <w:r>
        <w:rPr>
          <w:color w:val="B5AFC4"/>
        </w:rPr>
        <w:t xml:space="preserve">hypoglykemiastaan</w:t>
      </w:r>
      <w:r>
        <w:t xml:space="preserve">. </w:t>
      </w:r>
      <w:r>
        <w:t xml:space="preserve">"</w:t>
      </w:r>
      <w:r>
        <w:t xml:space="preserve">Tarkastelemme asiaa nyt paljon yksityiskohtaisemmin", hän sanoi. "Tiedämme, että </w:t>
      </w:r>
      <w:r>
        <w:rPr>
          <w:color w:val="AE7AA1"/>
        </w:rPr>
        <w:t xml:space="preserve">ihmisen ja eläinten insuliinin </w:t>
      </w:r>
      <w:r>
        <w:rPr>
          <w:color w:val="C2A393"/>
        </w:rPr>
        <w:t xml:space="preserve">tavassa </w:t>
      </w:r>
      <w:r>
        <w:rPr>
          <w:color w:val="AE7AA1"/>
        </w:rPr>
        <w:t xml:space="preserve">alentaa verensokeria </w:t>
      </w:r>
      <w:r>
        <w:t xml:space="preserve">on hienoisia eroja", </w:t>
      </w:r>
      <w:r>
        <w:rPr>
          <w:color w:val="118B8A"/>
        </w:rPr>
        <w:t xml:space="preserve">Sobel </w:t>
      </w:r>
      <w:r>
        <w:t xml:space="preserve">sanoo</w:t>
      </w:r>
      <w:r>
        <w:t xml:space="preserve">. </w:t>
      </w:r>
      <w:r>
        <w:t xml:space="preserve">Hän sanoi, että </w:t>
      </w:r>
      <w:r>
        <w:rPr>
          <w:color w:val="0232FD"/>
        </w:rPr>
        <w:t xml:space="preserve">ihmisen lääke </w:t>
      </w:r>
      <w:r>
        <w:rPr>
          <w:color w:val="6A3A35"/>
        </w:rPr>
        <w:t xml:space="preserve">alkaa laskea </w:t>
      </w:r>
      <w:r>
        <w:rPr>
          <w:color w:val="BA6801"/>
        </w:rPr>
        <w:t xml:space="preserve">verensokeria </w:t>
      </w:r>
      <w:r>
        <w:rPr>
          <w:color w:val="6A3A35"/>
        </w:rPr>
        <w:t xml:space="preserve">aikaisemmin ja laskee </w:t>
      </w:r>
      <w:r>
        <w:rPr>
          <w:color w:val="BA6801"/>
        </w:rPr>
        <w:t xml:space="preserve">sitä </w:t>
      </w:r>
      <w:r>
        <w:rPr>
          <w:color w:val="6A3A35"/>
        </w:rPr>
        <w:t xml:space="preserve">nopeammin. </w:t>
      </w:r>
      <w:r>
        <w:t xml:space="preserve">"Emme kuitenkaan usko, että </w:t>
      </w:r>
      <w:r>
        <w:rPr>
          <w:color w:val="168E5C"/>
        </w:rPr>
        <w:t xml:space="preserve">ero on niin suuri, että se olisi </w:t>
      </w:r>
      <w:r>
        <w:rPr>
          <w:color w:val="16C0D0"/>
        </w:rPr>
        <w:t xml:space="preserve">kliinisesti merkittävä", </w:t>
      </w:r>
      <w:r>
        <w:rPr>
          <w:color w:val="118B8A"/>
        </w:rPr>
        <w:t xml:space="preserve">Sobel </w:t>
      </w:r>
      <w:r>
        <w:t xml:space="preserve">sanoi</w:t>
      </w:r>
      <w:r>
        <w:t xml:space="preserve">. </w:t>
      </w:r>
      <w:r>
        <w:rPr>
          <w:color w:val="E115C0"/>
        </w:rPr>
        <w:t xml:space="preserve">Ison-Britannian lehdistössä </w:t>
      </w:r>
      <w:r>
        <w:rPr>
          <w:color w:val="E115C0"/>
        </w:rPr>
        <w:t xml:space="preserve">julkaistut </w:t>
      </w:r>
      <w:r>
        <w:rPr>
          <w:color w:val="014347"/>
        </w:rPr>
        <w:t xml:space="preserve">tohtori Toselandin </w:t>
      </w:r>
      <w:r>
        <w:rPr>
          <w:color w:val="C62100"/>
        </w:rPr>
        <w:t xml:space="preserve">tuloksia koskevat raportit </w:t>
      </w:r>
      <w:r>
        <w:t xml:space="preserve">ovat aiheuttaneet </w:t>
      </w:r>
      <w:r>
        <w:t xml:space="preserve">laajaa huolta </w:t>
      </w:r>
      <w:r>
        <w:rPr>
          <w:color w:val="233809"/>
        </w:rPr>
        <w:t xml:space="preserve">sikäläisten </w:t>
      </w:r>
      <w:r>
        <w:t xml:space="preserve">diabeetikoiden </w:t>
      </w:r>
      <w:r>
        <w:t xml:space="preserve">keskuudessa. Sekä </w:t>
      </w:r>
      <w:r>
        <w:rPr>
          <w:color w:val="42083B"/>
        </w:rPr>
        <w:t xml:space="preserve">Britannian diabetesyhdistys että lääketurvallisuusviranomainen (Drug Safety Authority) - Yhdysvaltain FDA:n brittiläinen vastine </w:t>
      </w:r>
      <w:r>
        <w:t xml:space="preserve">- antoivat äskettäin lausuntoja, </w:t>
      </w:r>
      <w:r>
        <w:t xml:space="preserve">joissa huomautettiin, että </w:t>
      </w:r>
      <w:r>
        <w:rPr>
          <w:color w:val="8C41BB"/>
        </w:rPr>
        <w:t xml:space="preserve">tohtori Toselandin </w:t>
      </w:r>
      <w:r>
        <w:rPr>
          <w:color w:val="196956"/>
        </w:rPr>
        <w:t xml:space="preserve">päätelmiä </w:t>
      </w:r>
      <w:r>
        <w:rPr>
          <w:color w:val="023087"/>
        </w:rPr>
        <w:t xml:space="preserve">tukevaa </w:t>
      </w:r>
      <w:r>
        <w:rPr>
          <w:color w:val="023087"/>
        </w:rPr>
        <w:t xml:space="preserve">tieteellistä näyttöä ei ole</w:t>
      </w:r>
      <w:r>
        <w:t xml:space="preserve">. </w:t>
      </w:r>
      <w:r>
        <w:t xml:space="preserve">Perjantaina </w:t>
      </w:r>
      <w:r>
        <w:rPr>
          <w:color w:val="ECEDFE"/>
        </w:rPr>
        <w:t xml:space="preserve">American Diabetes Association </w:t>
      </w:r>
      <w:r>
        <w:t xml:space="preserve">antoi </w:t>
      </w:r>
      <w:r>
        <w:rPr>
          <w:color w:val="2B2D32"/>
        </w:rPr>
        <w:t xml:space="preserve">samanlaisen lausunnon, </w:t>
      </w:r>
      <w:r>
        <w:rPr>
          <w:color w:val="2B2D32"/>
        </w:rPr>
        <w:t xml:space="preserve">jossa se kehotti kuutta miljoonaa </w:t>
      </w:r>
      <w:r>
        <w:rPr>
          <w:color w:val="F8907D"/>
        </w:rPr>
        <w:t xml:space="preserve">amerikkalaista diabeetikkoa </w:t>
      </w:r>
      <w:r>
        <w:rPr>
          <w:color w:val="2B2D32"/>
        </w:rPr>
        <w:t xml:space="preserve">olemaan </w:t>
      </w:r>
      <w:r>
        <w:rPr>
          <w:color w:val="788E95"/>
        </w:rPr>
        <w:t xml:space="preserve">reagoimatta liikaa </w:t>
      </w:r>
      <w:r>
        <w:rPr>
          <w:color w:val="895E6B"/>
        </w:rPr>
        <w:t xml:space="preserve">brittiläiseen raporttiin</w:t>
      </w:r>
      <w:r>
        <w:t xml:space="preserve">. "</w:t>
      </w:r>
      <w:r>
        <w:t xml:space="preserve">Hypoglykemian varoitusmerkkien häviäminen on </w:t>
      </w:r>
      <w:r>
        <w:rPr>
          <w:color w:val="FB6AB8"/>
        </w:rPr>
        <w:t xml:space="preserve">monimutkainen ongelma, </w:t>
      </w:r>
      <w:r>
        <w:rPr>
          <w:color w:val="576094"/>
        </w:rPr>
        <w:t xml:space="preserve">joka </w:t>
      </w:r>
      <w:r>
        <w:rPr>
          <w:color w:val="FB6AB8"/>
        </w:rPr>
        <w:t xml:space="preserve">ei hyvin todennäköisesti johdu pelkästään käytetystä insuliinityypistä", </w:t>
      </w:r>
      <w:r>
        <w:rPr>
          <w:color w:val="ECEDFE"/>
        </w:rPr>
        <w:t xml:space="preserve">American Association </w:t>
      </w:r>
      <w:r>
        <w:t xml:space="preserve">totesi</w:t>
      </w:r>
      <w:r>
        <w:t xml:space="preserve">. </w:t>
      </w:r>
      <w:r>
        <w:t xml:space="preserve">FDA vaatii jo nyt </w:t>
      </w:r>
      <w:r>
        <w:rPr>
          <w:color w:val="DB1474"/>
        </w:rPr>
        <w:t xml:space="preserve">lääkevalmistajia </w:t>
      </w:r>
      <w:r>
        <w:t xml:space="preserve">lisäämään insuliinivalmisteisiin varoitukset siitä, että </w:t>
      </w:r>
      <w:r>
        <w:rPr>
          <w:color w:val="8489AE"/>
        </w:rPr>
        <w:t xml:space="preserve">hypoglykemian merkit </w:t>
      </w:r>
      <w:r>
        <w:t xml:space="preserve">ovat ihmisinsuliinilla lievempiä kuin eläinlääkkeillä. </w:t>
      </w:r>
      <w:r>
        <w:rPr>
          <w:color w:val="860E04"/>
        </w:rPr>
        <w:t xml:space="preserve">Indianapolisin kaupungissa sijaitseva </w:t>
      </w:r>
      <w:r>
        <w:rPr>
          <w:color w:val="53495F"/>
        </w:rPr>
        <w:t xml:space="preserve">lääkevalmistaja Eli Lilly &amp; Co </w:t>
      </w:r>
      <w:r>
        <w:t xml:space="preserve">hallitsee Yhdysvaltojen ihmisinsuliinimarkkinoita </w:t>
      </w:r>
      <w:r>
        <w:rPr>
          <w:color w:val="FBC206"/>
        </w:rPr>
        <w:t xml:space="preserve">Humulin-nimisellä tuotteellaan</w:t>
      </w:r>
      <w:r>
        <w:t xml:space="preserve">. </w:t>
      </w:r>
      <w:r>
        <w:rPr>
          <w:color w:val="53495F"/>
        </w:rPr>
        <w:t xml:space="preserve">Lilly </w:t>
      </w:r>
      <w:r>
        <w:t xml:space="preserve">rakentaa insuliinitehtaita </w:t>
      </w:r>
      <w:r>
        <w:rPr>
          <w:color w:val="F2CDFE"/>
        </w:rPr>
        <w:t xml:space="preserve">Indianapolisiin </w:t>
      </w:r>
      <w:r>
        <w:t xml:space="preserve">ja Fagersheiniin Ranskaan. Viimeisimmässä vuosikertomuksessaan </w:t>
      </w:r>
      <w:r>
        <w:rPr>
          <w:color w:val="53495F"/>
        </w:rPr>
        <w:t xml:space="preserve">Lilly </w:t>
      </w:r>
      <w:r>
        <w:t xml:space="preserve">totesi </w:t>
      </w:r>
      <w:r>
        <w:rPr>
          <w:color w:val="FBC206"/>
        </w:rPr>
        <w:t xml:space="preserve">Humulinin</w:t>
      </w:r>
      <w:r>
        <w:t xml:space="preserve"> myynnin </w:t>
      </w:r>
      <w:r>
        <w:t xml:space="preserve">kasvaneen "erinomaisesti". </w:t>
      </w:r>
      <w:r>
        <w:rPr>
          <w:color w:val="760035"/>
        </w:rPr>
        <w:t xml:space="preserve">Lillyn </w:t>
      </w:r>
      <w:r>
        <w:rPr>
          <w:color w:val="645341"/>
        </w:rPr>
        <w:t xml:space="preserve">virkamiehet </w:t>
      </w:r>
      <w:r>
        <w:t xml:space="preserve">sanoivat nähneensä </w:t>
      </w:r>
      <w:r>
        <w:rPr>
          <w:color w:val="E115C0"/>
        </w:rPr>
        <w:t xml:space="preserve">raportteja, joiden </w:t>
      </w:r>
      <w:r>
        <w:rPr>
          <w:color w:val="647A41"/>
        </w:rPr>
        <w:t xml:space="preserve">mukaan </w:t>
      </w:r>
      <w:r>
        <w:rPr>
          <w:color w:val="496E76"/>
        </w:rPr>
        <w:t xml:space="preserve">jotkut potilaat</w:t>
      </w:r>
      <w:r>
        <w:rPr>
          <w:color w:val="E3F894"/>
        </w:rPr>
        <w:t xml:space="preserve">, jotka olivat </w:t>
      </w:r>
      <w:r>
        <w:rPr>
          <w:color w:val="496E76"/>
        </w:rPr>
        <w:t xml:space="preserve">siirtyneet eläininsuliinista ihmisinsuliiniin</w:t>
      </w:r>
      <w:r>
        <w:rPr>
          <w:color w:val="647A41"/>
        </w:rPr>
        <w:t xml:space="preserve">, eivät olleet tietoisia hypoglykemiasta</w:t>
      </w:r>
      <w:r>
        <w:t xml:space="preserve">, mutta he eivät tienneet, onko </w:t>
      </w:r>
      <w:r>
        <w:rPr>
          <w:color w:val="F9D7CD"/>
        </w:rPr>
        <w:t xml:space="preserve">ongelma </w:t>
      </w:r>
      <w:r>
        <w:t xml:space="preserve">aiheuttanut kuolemantapauksia. Tohtori Leigh Thompson, </w:t>
      </w:r>
      <w:r>
        <w:rPr>
          <w:color w:val="53495F"/>
        </w:rPr>
        <w:t xml:space="preserve">Lillyn konsernin </w:t>
      </w:r>
      <w:r>
        <w:t xml:space="preserve">varatoimitusjohtaja, </w:t>
      </w:r>
      <w:r>
        <w:t xml:space="preserve">sanoi, että </w:t>
      </w:r>
      <w:r>
        <w:rPr>
          <w:color w:val="53495F"/>
        </w:rPr>
        <w:t xml:space="preserve">yhtiön</w:t>
      </w:r>
      <w:r>
        <w:t xml:space="preserve"> kliiniset tutkimukset </w:t>
      </w:r>
      <w:r>
        <w:rPr>
          <w:color w:val="876128"/>
        </w:rPr>
        <w:t xml:space="preserve">eläin- ja ihmisinsuliinilla </w:t>
      </w:r>
      <w:r>
        <w:t xml:space="preserve">eivät osoittaneet eroa </w:t>
      </w:r>
      <w:r>
        <w:t xml:space="preserve">hypoglykemiatasoissa </w:t>
      </w:r>
      <w:r>
        <w:rPr>
          <w:color w:val="876128"/>
        </w:rPr>
        <w:t xml:space="preserve">näiden kahden tuotteen </w:t>
      </w:r>
      <w:r>
        <w:t xml:space="preserve">käyttäjien välillä. </w:t>
      </w:r>
      <w:r>
        <w:rPr>
          <w:color w:val="0BC582"/>
        </w:rPr>
        <w:t xml:space="preserve">Tohtori Toseland </w:t>
      </w:r>
      <w:r>
        <w:t xml:space="preserve">sanoi, että suurin osa </w:t>
      </w:r>
      <w:r>
        <w:rPr>
          <w:color w:val="01FB92"/>
        </w:rPr>
        <w:t xml:space="preserve">kuolleista </w:t>
      </w:r>
      <w:r>
        <w:rPr>
          <w:color w:val="01FB92"/>
        </w:rPr>
        <w:t xml:space="preserve">brittiläisistä diabeetikoista </w:t>
      </w:r>
      <w:r>
        <w:t xml:space="preserve">oli käyttänyt tanskalaisen valmistajan, Novo/Nordiskin, valmistamaa ihmisinsuliinia. Kukaan </w:t>
      </w:r>
      <w:r>
        <w:rPr>
          <w:color w:val="01FB92"/>
        </w:rPr>
        <w:t xml:space="preserve">diabeetikoista </w:t>
      </w:r>
      <w:r>
        <w:t xml:space="preserve">ei </w:t>
      </w:r>
      <w:r>
        <w:t xml:space="preserve">käyttänyt </w:t>
      </w:r>
      <w:r>
        <w:rPr>
          <w:color w:val="53495F"/>
        </w:rPr>
        <w:t xml:space="preserve">Lillyn </w:t>
      </w:r>
      <w:r>
        <w:t xml:space="preserve">insuliinia</w:t>
      </w:r>
      <w:r>
        <w:t xml:space="preserve">.</w:t>
      </w:r>
    </w:p>
    <w:p>
      <w:r>
        <w:rPr>
          <w:b/>
        </w:rPr>
        <w:t xml:space="preserve">Asiakirjan numero 472</w:t>
      </w:r>
    </w:p>
    <w:p>
      <w:r>
        <w:rPr>
          <w:b/>
        </w:rPr>
        <w:t xml:space="preserve">Asiakirjan tunniste: wsj0691-001</w:t>
      </w:r>
    </w:p>
    <w:p>
      <w:r>
        <w:rPr>
          <w:color w:val="310106"/>
        </w:rPr>
        <w:t xml:space="preserve">SharesBase Corp. </w:t>
      </w:r>
      <w:r>
        <w:t xml:space="preserve">ilmoitti vähentävänsä </w:t>
      </w:r>
      <w:r>
        <w:t xml:space="preserve">221 työntekijäänsä noin 25 prosenttia </w:t>
      </w:r>
      <w:r>
        <w:t xml:space="preserve">huomiseen mennessä pyrkiessään pysäyttämään jatkuvat tappiot. </w:t>
      </w:r>
      <w:r>
        <w:rPr>
          <w:color w:val="310106"/>
        </w:rPr>
        <w:t xml:space="preserve">Tietokantajärjestelmiä ja -ohjelmistoja valmistava </w:t>
      </w:r>
      <w:r>
        <w:rPr>
          <w:color w:val="310106"/>
        </w:rPr>
        <w:t xml:space="preserve">yhtiö </w:t>
      </w:r>
      <w:r>
        <w:t xml:space="preserve">ilmoitti, että se odottaa tekevänsä </w:t>
      </w:r>
      <w:r>
        <w:t xml:space="preserve">tappiota </w:t>
      </w:r>
      <w:r>
        <w:rPr>
          <w:color w:val="FEFB0A"/>
        </w:rPr>
        <w:t xml:space="preserve">30. syyskuuta päättyneellä </w:t>
      </w:r>
      <w:r>
        <w:rPr>
          <w:color w:val="FEFB0A"/>
        </w:rPr>
        <w:t xml:space="preserve">kolmannella neljänneksellä.</w:t>
      </w:r>
    </w:p>
    <w:p>
      <w:r>
        <w:rPr>
          <w:b/>
        </w:rPr>
        <w:t xml:space="preserve">Asiakirjan numero 473</w:t>
      </w:r>
    </w:p>
    <w:p>
      <w:r>
        <w:rPr>
          <w:b/>
        </w:rPr>
        <w:t xml:space="preserve">Asiakirjan tunniste: wsj0692-001</w:t>
      </w:r>
    </w:p>
    <w:p>
      <w:r>
        <w:t xml:space="preserve">Puolustusasiantuntijat ovat jo vuosia valittaneet, että </w:t>
      </w:r>
      <w:r>
        <w:rPr>
          <w:color w:val="310106"/>
        </w:rPr>
        <w:t xml:space="preserve">Pentagon </w:t>
      </w:r>
      <w:r>
        <w:t xml:space="preserve">ei voi asettaa painopisteitä, koska sillä ei ole strategiaa. </w:t>
      </w:r>
      <w:r>
        <w:rPr>
          <w:color w:val="04640D"/>
        </w:rPr>
        <w:t xml:space="preserve">Uusi puolustusministeri Richard Cheney </w:t>
      </w:r>
      <w:r>
        <w:t xml:space="preserve">vakuutti huhtikuussa, että "ihanteellisessa maailmassa olisi mukava, selkeä ja organisoitu prosessi. </w:t>
      </w:r>
      <w:r>
        <w:rPr>
          <w:color w:val="FEFB0A"/>
        </w:rPr>
        <w:t xml:space="preserve">Strategia </w:t>
      </w:r>
      <w:r>
        <w:t xml:space="preserve">kehitettäisiin, </w:t>
      </w:r>
      <w:r>
        <w:t xml:space="preserve">ja sen jälkeen </w:t>
      </w:r>
      <w:r>
        <w:t xml:space="preserve">laadittaisiin talousarvio ja toimittaisiin sen mukaisesti. Käytännössä </w:t>
      </w:r>
      <w:r>
        <w:rPr>
          <w:color w:val="FB5514"/>
        </w:rPr>
        <w:t xml:space="preserve">se </w:t>
      </w:r>
      <w:r>
        <w:t xml:space="preserve">ei toimi niin." </w:t>
      </w:r>
      <w:r>
        <w:t xml:space="preserve">Kun otetaan huomioon, että viisivuotinen puolustussuunnitelma maksaa yli 1,6 biljoonaa dollaria, on jo aika luoda </w:t>
      </w:r>
      <w:r>
        <w:rPr>
          <w:color w:val="E115C0"/>
        </w:rPr>
        <w:t xml:space="preserve">Washingtonissa toimiva </w:t>
      </w:r>
      <w:r>
        <w:rPr>
          <w:color w:val="E115C0"/>
        </w:rPr>
        <w:t xml:space="preserve">strategia</w:t>
      </w:r>
      <w:r>
        <w:t xml:space="preserve">. </w:t>
      </w:r>
      <w:r>
        <w:rPr>
          <w:color w:val="0BC582"/>
        </w:rPr>
        <w:t xml:space="preserve">Näin </w:t>
      </w:r>
      <w:r>
        <w:t xml:space="preserve">ei tapahdu ennen kuin </w:t>
      </w:r>
      <w:r>
        <w:rPr>
          <w:color w:val="FEB8C8"/>
        </w:rPr>
        <w:t xml:space="preserve">strategit </w:t>
      </w:r>
      <w:r>
        <w:t xml:space="preserve">poistuvat </w:t>
      </w:r>
      <w:r>
        <w:t xml:space="preserve">ilmalukoista ja oppivat toimimaan todellisessa maailmassa, jossa budjetit ovat rajalliset ja tulevaisuus epävarma. </w:t>
      </w:r>
      <w:r>
        <w:rPr>
          <w:color w:val="9E8317"/>
        </w:rPr>
        <w:t xml:space="preserve">Näissä olosuhteissa ennen kuin viimeistelemme asevoimien rakentamiseen ja ylläpitoon tarvittavan talousarvion, määrittelemme </w:t>
      </w:r>
      <w:r>
        <w:rPr>
          <w:color w:val="01190F"/>
        </w:rPr>
        <w:t xml:space="preserve">kansalliset tavoitteet </w:t>
      </w:r>
      <w:r>
        <w:rPr>
          <w:color w:val="9E8317"/>
        </w:rPr>
        <w:t xml:space="preserve">ja </w:t>
      </w:r>
      <w:r>
        <w:rPr>
          <w:color w:val="58018B"/>
        </w:rPr>
        <w:t xml:space="preserve">niiden </w:t>
      </w:r>
      <w:r>
        <w:rPr>
          <w:color w:val="847D81"/>
        </w:rPr>
        <w:t xml:space="preserve">saavuttamista </w:t>
      </w:r>
      <w:r>
        <w:rPr>
          <w:color w:val="847D81"/>
        </w:rPr>
        <w:t xml:space="preserve">uhkaavat tekijät</w:t>
      </w:r>
      <w:r>
        <w:rPr>
          <w:color w:val="9E8317"/>
        </w:rPr>
        <w:t xml:space="preserve">, laadimme strategian </w:t>
      </w:r>
      <w:r>
        <w:rPr>
          <w:color w:val="847D81"/>
        </w:rPr>
        <w:t xml:space="preserve">näiden uhkien </w:t>
      </w:r>
      <w:r>
        <w:rPr>
          <w:color w:val="9E8317"/>
        </w:rPr>
        <w:t xml:space="preserve">torjumiseksi </w:t>
      </w:r>
      <w:r>
        <w:rPr>
          <w:color w:val="9E8317"/>
        </w:rPr>
        <w:t xml:space="preserve">ja määrittelemme </w:t>
      </w:r>
      <w:r>
        <w:rPr>
          <w:color w:val="B70639"/>
        </w:rPr>
        <w:t xml:space="preserve">strategian toteuttamiseen </w:t>
      </w:r>
      <w:r>
        <w:rPr>
          <w:color w:val="703B01"/>
        </w:rPr>
        <w:t xml:space="preserve">tarvittavat </w:t>
      </w:r>
      <w:r>
        <w:rPr>
          <w:color w:val="B70639"/>
        </w:rPr>
        <w:t xml:space="preserve">joukot</w:t>
      </w:r>
      <w:r>
        <w:t xml:space="preserve">. </w:t>
      </w:r>
      <w:r>
        <w:rPr>
          <w:color w:val="9E8317"/>
        </w:rPr>
        <w:t xml:space="preserve">Nämä prosessit vievät </w:t>
      </w:r>
      <w:r>
        <w:t xml:space="preserve">miljoonia työtunteja ja tuottavat tonneittain paperia, ja </w:t>
      </w:r>
      <w:r>
        <w:rPr>
          <w:color w:val="9E8317"/>
        </w:rPr>
        <w:t xml:space="preserve">niiden </w:t>
      </w:r>
      <w:r>
        <w:t xml:space="preserve">lopputulos - viisivuotinen puolustussuunnitelma - haihtuu nopeasti joka vuosi. Vasemmalla oleva kaavio osoittaa, miten se toimii (ks. </w:t>
      </w:r>
      <w:r>
        <w:rPr>
          <w:color w:val="F7F1DF"/>
        </w:rPr>
        <w:t xml:space="preserve">oheinen kuva - </w:t>
      </w:r>
      <w:r>
        <w:rPr>
          <w:color w:val="118B8A"/>
        </w:rPr>
        <w:t xml:space="preserve">Wall Street Journal</w:t>
      </w:r>
      <w:r>
        <w:rPr>
          <w:color w:val="4AFEFA"/>
        </w:rPr>
        <w:t xml:space="preserve">, 30. lokakuuta </w:t>
      </w:r>
      <w:r>
        <w:rPr>
          <w:color w:val="FCB164"/>
        </w:rPr>
        <w:t xml:space="preserve">1989</w:t>
      </w:r>
      <w:r>
        <w:t xml:space="preserve">).</w:t>
      </w:r>
      <w:r>
        <w:t xml:space="preserve"> Verratkaa kahdeksaa viimeisintä viisivuotissuunnitelmaa nykyisiin määrärahoihin. </w:t>
      </w:r>
      <w:r>
        <w:rPr>
          <w:color w:val="796EE6"/>
        </w:rPr>
        <w:t xml:space="preserve">Pentagonin </w:t>
      </w:r>
      <w:r>
        <w:rPr>
          <w:color w:val="FEB8C8"/>
        </w:rPr>
        <w:t xml:space="preserve">strategit </w:t>
      </w:r>
      <w:r>
        <w:t xml:space="preserve">laativat </w:t>
      </w:r>
      <w:r>
        <w:rPr>
          <w:color w:val="000D2C"/>
        </w:rPr>
        <w:t xml:space="preserve">budjetteja</w:t>
      </w:r>
      <w:r>
        <w:rPr>
          <w:color w:val="53495F"/>
        </w:rPr>
        <w:t xml:space="preserve">, joita </w:t>
      </w:r>
      <w:r>
        <w:rPr>
          <w:color w:val="000D2C"/>
        </w:rPr>
        <w:t xml:space="preserve">ei yksinkertaisesti voida täyttää, koska he olettavat, että puolustusstrategia riippuu vain kohteista ja uhista</w:t>
      </w:r>
      <w:r>
        <w:t xml:space="preserve">. Strategiassa on kuitenkin kyse mahdollisuuksista, ei toiveista ja unelmista. </w:t>
      </w:r>
      <w:r>
        <w:rPr>
          <w:color w:val="F95475"/>
        </w:rPr>
        <w:t xml:space="preserve">Jättämällä kustannukset huomiotta </w:t>
      </w:r>
      <w:r>
        <w:rPr>
          <w:color w:val="61FC03"/>
        </w:rPr>
        <w:t xml:space="preserve">amerikkalaiset strategit </w:t>
      </w:r>
      <w:r>
        <w:rPr>
          <w:color w:val="F95475"/>
        </w:rPr>
        <w:t xml:space="preserve">vapauttavat </w:t>
      </w:r>
      <w:r>
        <w:rPr>
          <w:color w:val="F95475"/>
        </w:rPr>
        <w:t xml:space="preserve">itsensä </w:t>
      </w:r>
      <w:r>
        <w:rPr>
          <w:color w:val="F95475"/>
        </w:rPr>
        <w:t xml:space="preserve">vastuusta vaikeista päätöksistä</w:t>
      </w:r>
      <w:r>
        <w:t xml:space="preserve">. </w:t>
      </w:r>
      <w:r>
        <w:rPr>
          <w:color w:val="F95475"/>
        </w:rPr>
        <w:t xml:space="preserve">Tämä </w:t>
      </w:r>
      <w:r>
        <w:t xml:space="preserve">antaa todelliset strategiset päätökset </w:t>
      </w:r>
      <w:r>
        <w:rPr>
          <w:color w:val="5D9608"/>
        </w:rPr>
        <w:t xml:space="preserve">muiden </w:t>
      </w:r>
      <w:r>
        <w:t xml:space="preserve">käsiin</w:t>
      </w:r>
      <w:r>
        <w:rPr>
          <w:color w:val="5D9608"/>
        </w:rPr>
        <w:t xml:space="preserve">: rahanahneille, </w:t>
      </w:r>
      <w:r>
        <w:rPr>
          <w:color w:val="DE98FD"/>
        </w:rPr>
        <w:t xml:space="preserve">budjetin </w:t>
      </w:r>
      <w:r>
        <w:rPr>
          <w:color w:val="98A088"/>
        </w:rPr>
        <w:t xml:space="preserve">laatijoille </w:t>
      </w:r>
      <w:r>
        <w:rPr>
          <w:color w:val="5D9608"/>
        </w:rPr>
        <w:t xml:space="preserve">ja </w:t>
      </w:r>
      <w:r>
        <w:rPr>
          <w:color w:val="4F584E"/>
        </w:rPr>
        <w:t xml:space="preserve">karhun teurastajille</w:t>
      </w:r>
      <w:r>
        <w:t xml:space="preserve">. </w:t>
      </w:r>
      <w:r>
        <w:rPr>
          <w:color w:val="5D9608"/>
        </w:rPr>
        <w:t xml:space="preserve">Näillä ihmisillä </w:t>
      </w:r>
      <w:r>
        <w:t xml:space="preserve">on erilaisia intressejä. Tämän </w:t>
      </w:r>
      <w:r>
        <w:rPr>
          <w:color w:val="5C5300"/>
        </w:rPr>
        <w:t xml:space="preserve">seurauksena - kuten </w:t>
      </w:r>
      <w:r>
        <w:rPr>
          <w:color w:val="9F6551"/>
        </w:rPr>
        <w:t xml:space="preserve">edustajainhuoneen</w:t>
      </w:r>
      <w:r>
        <w:rPr>
          <w:color w:val="5C5300"/>
        </w:rPr>
        <w:t xml:space="preserve"> äskettäinen äänestys </w:t>
      </w:r>
      <w:r>
        <w:rPr>
          <w:color w:val="BCFEC6"/>
        </w:rPr>
        <w:t xml:space="preserve">Cheneyn </w:t>
      </w:r>
      <w:r>
        <w:rPr>
          <w:color w:val="5C5300"/>
        </w:rPr>
        <w:t xml:space="preserve">sulkemismääräyksen kumoamisesta </w:t>
      </w:r>
      <w:r>
        <w:rPr>
          <w:color w:val="5C5300"/>
        </w:rPr>
        <w:t xml:space="preserve">osoittaa </w:t>
      </w:r>
      <w:r>
        <w:rPr>
          <w:color w:val="5C5300"/>
        </w:rPr>
        <w:t xml:space="preserve">- puolustusalan "strategian" todellisena tavoitteena on työpaikkojen säilyttäminen</w:t>
      </w:r>
      <w:r>
        <w:t xml:space="preserve">. Miten voimme kääntää tämän tilanteen päinvastaiseksi? Uudistus alkaa </w:t>
      </w:r>
      <w:r>
        <w:rPr>
          <w:color w:val="310106"/>
        </w:rPr>
        <w:t xml:space="preserve">Pentagonista</w:t>
      </w:r>
      <w:r>
        <w:t xml:space="preserve">. </w:t>
      </w:r>
      <w:r>
        <w:rPr>
          <w:color w:val="FEB8C8"/>
        </w:rPr>
        <w:t xml:space="preserve">Strategien </w:t>
      </w:r>
      <w:r>
        <w:t xml:space="preserve">olisi </w:t>
      </w:r>
      <w:r>
        <w:t xml:space="preserve">suunnitteluprosessin alussa </w:t>
      </w:r>
      <w:r>
        <w:t xml:space="preserve">otettava huomioon talousarvion epävarmuustekijöiden vaikutus. Niiden olisi tutkittava, miten erilaiset budjettiskenaariot optimistisista pessimistisiin muuttaisivat puolustusohjelmaa. Sen jälkeen niiden olisi asetettava ohjelmat tärkeysjärjestykseen määrittelemällä vähiten kipeät ohjelmaleikkaukset siirryttäessä suuremmasta budjetista pienempään. Niiden olisi myös määriteltävä parhaat tavat lisätä ohjelmia, jos talousarvio nousee korkeammalle tasolle. </w:t>
      </w:r>
      <w:r>
        <w:rPr>
          <w:color w:val="932C70"/>
        </w:rPr>
        <w:t xml:space="preserve">Tämäntyyppinen varautumisanalyysi </w:t>
      </w:r>
      <w:r>
        <w:t xml:space="preserve">on yleistä sekä sodan että liiketoiminnan suunnittelussa. Ei ole mitään syytä, miksi sitä ei voisi käyttää puolustussuunnittelussa. </w:t>
      </w:r>
      <w:r>
        <w:rPr>
          <w:color w:val="932C70"/>
        </w:rPr>
        <w:t xml:space="preserve">Tämän ajatuksen </w:t>
      </w:r>
      <w:r>
        <w:t xml:space="preserve">toteuttaminen käytännössä </w:t>
      </w:r>
      <w:r>
        <w:t xml:space="preserve">edellyttää kahta vaihetta. Vaihe 1 tekee kirjanpidosta läpinäkyvää. Viisivuotissuunnitelmamme sisältää </w:t>
      </w:r>
      <w:r>
        <w:rPr>
          <w:color w:val="2B1B04"/>
        </w:rPr>
        <w:t xml:space="preserve">kolme </w:t>
      </w:r>
      <w:r>
        <w:t xml:space="preserve">kirjanpitovälinettä - negatiivinen raha, erityiset hallinnolliset varaukset ja optimistiset </w:t>
      </w:r>
      <w:r>
        <w:rPr>
          <w:color w:val="B5AFC4"/>
        </w:rPr>
        <w:t xml:space="preserve">inflaatioarviot - jotka </w:t>
      </w:r>
      <w:r>
        <w:rPr>
          <w:color w:val="D4C67A"/>
        </w:rPr>
        <w:t xml:space="preserve">lieventävät </w:t>
      </w:r>
      <w:r>
        <w:rPr>
          <w:color w:val="0232FD"/>
        </w:rPr>
        <w:t xml:space="preserve">Pentagonin </w:t>
      </w:r>
      <w:r>
        <w:rPr>
          <w:color w:val="AE7AA1"/>
        </w:rPr>
        <w:t xml:space="preserve">korvamerkittyjä </w:t>
      </w:r>
      <w:r>
        <w:rPr>
          <w:color w:val="0232FD"/>
        </w:rPr>
        <w:t xml:space="preserve">menoja </w:t>
      </w:r>
      <w:r>
        <w:rPr>
          <w:color w:val="D4C67A"/>
        </w:rPr>
        <w:t xml:space="preserve">lähes 100 miljardilla </w:t>
      </w:r>
      <w:r>
        <w:rPr>
          <w:color w:val="D4C67A"/>
        </w:rPr>
        <w:t xml:space="preserve">dollarilla</w:t>
      </w:r>
      <w:r>
        <w:t xml:space="preserve">. </w:t>
      </w:r>
      <w:r>
        <w:t xml:space="preserve">Negatiivisen rahan käsite kehitettiin vuonna 1988, jotta </w:t>
      </w:r>
      <w:r>
        <w:rPr>
          <w:color w:val="6A3A35"/>
        </w:rPr>
        <w:t xml:space="preserve">viisivuotinen puolustussuunnitelma </w:t>
      </w:r>
      <w:r>
        <w:rPr>
          <w:color w:val="BA6801"/>
        </w:rPr>
        <w:t xml:space="preserve">vuosiksi 1990-1994 olisi </w:t>
      </w:r>
      <w:r>
        <w:t xml:space="preserve">sopusoinnussa </w:t>
      </w:r>
      <w:r>
        <w:rPr>
          <w:color w:val="16C0D0"/>
        </w:rPr>
        <w:t xml:space="preserve">presidentti Reaganin </w:t>
      </w:r>
      <w:r>
        <w:rPr>
          <w:color w:val="C62100"/>
        </w:rPr>
        <w:t xml:space="preserve">kongressille antaman </w:t>
      </w:r>
      <w:r>
        <w:rPr>
          <w:color w:val="168E5C"/>
        </w:rPr>
        <w:t xml:space="preserve">lopullisen talousarvioehdotuksen </w:t>
      </w:r>
      <w:r>
        <w:t xml:space="preserve">lukujen kanssa</w:t>
      </w:r>
      <w:r>
        <w:t xml:space="preserve">. </w:t>
      </w:r>
      <w:r>
        <w:rPr>
          <w:color w:val="6A3A35"/>
        </w:rPr>
        <w:t xml:space="preserve">Tämä suunnitelma </w:t>
      </w:r>
      <w:r>
        <w:t xml:space="preserve">ylitti </w:t>
      </w:r>
      <w:r>
        <w:rPr>
          <w:color w:val="168E5C"/>
        </w:rPr>
        <w:t xml:space="preserve">talousarvioraportissa</w:t>
      </w:r>
      <w:r>
        <w:rPr>
          <w:color w:val="168E5C"/>
        </w:rPr>
        <w:t xml:space="preserve"> esitetyt</w:t>
      </w:r>
      <w:r>
        <w:t xml:space="preserve"> luvut </w:t>
      </w:r>
      <w:r>
        <w:t xml:space="preserve">45 miljardilla dollarilla</w:t>
      </w:r>
      <w:r>
        <w:rPr>
          <w:color w:val="16C0D0"/>
        </w:rPr>
        <w:t xml:space="preserve">. </w:t>
      </w:r>
      <w:r>
        <w:rPr>
          <w:color w:val="014347"/>
        </w:rPr>
        <w:t xml:space="preserve">Kirjanpidon tasapainottamiseksi, kuten laki edellyttää</w:t>
      </w:r>
      <w:r>
        <w:t xml:space="preserve">, joku keksi </w:t>
      </w:r>
      <w:r>
        <w:rPr>
          <w:color w:val="233809"/>
        </w:rPr>
        <w:t xml:space="preserve">uuden budjettikohdan</w:t>
      </w:r>
      <w:r>
        <w:rPr>
          <w:color w:val="42083B"/>
        </w:rPr>
        <w:t xml:space="preserve">, </w:t>
      </w:r>
      <w:r>
        <w:rPr>
          <w:color w:val="233809"/>
        </w:rPr>
        <w:t xml:space="preserve">josta yksinkertaisesti vähennettiin 45 miljardia </w:t>
      </w:r>
      <w:r>
        <w:rPr>
          <w:color w:val="233809"/>
        </w:rPr>
        <w:t xml:space="preserve">dollaria</w:t>
      </w:r>
      <w:r>
        <w:t xml:space="preserve">. Se </w:t>
      </w:r>
      <w:r>
        <w:t xml:space="preserve">tunnetaan </w:t>
      </w:r>
      <w:r>
        <w:rPr>
          <w:color w:val="310106"/>
        </w:rPr>
        <w:t xml:space="preserve">Pentagonissa </w:t>
      </w:r>
      <w:r>
        <w:t xml:space="preserve">nimellä "negatiivinen leikkaus". </w:t>
      </w:r>
      <w:r>
        <w:rPr>
          <w:color w:val="310106"/>
        </w:rPr>
        <w:t xml:space="preserve">Pentagon </w:t>
      </w:r>
      <w:r>
        <w:t xml:space="preserve">väittää, että negatiivinen leikkaus on lopputulos 22 miljardin </w:t>
      </w:r>
      <w:r>
        <w:t xml:space="preserve">dollarin </w:t>
      </w:r>
      <w:r>
        <w:rPr>
          <w:color w:val="82785D"/>
        </w:rPr>
        <w:t xml:space="preserve">vielä määrittelemättömistä rajoituksista, jotka koskevat valtion virastoille ja yrityksille suunnattuja toimituksia, joita </w:t>
      </w:r>
      <w:r>
        <w:rPr>
          <w:color w:val="023087"/>
        </w:rPr>
        <w:t xml:space="preserve">se </w:t>
      </w:r>
      <w:r>
        <w:rPr>
          <w:color w:val="82785D"/>
        </w:rPr>
        <w:t xml:space="preserve">aikoo hankkia tulevina vuosina, </w:t>
      </w:r>
      <w:r>
        <w:t xml:space="preserve">ja 23 miljardin dollarin </w:t>
      </w:r>
      <w:r>
        <w:rPr>
          <w:color w:val="B7DAD2"/>
        </w:rPr>
        <w:t xml:space="preserve">"erityisestä" hallinnollisesta varauksesta, </w:t>
      </w:r>
      <w:r>
        <w:rPr>
          <w:color w:val="196956"/>
        </w:rPr>
        <w:t xml:space="preserve">joka </w:t>
      </w:r>
      <w:r>
        <w:rPr>
          <w:color w:val="B7DAD2"/>
        </w:rPr>
        <w:t xml:space="preserve">koskee </w:t>
      </w:r>
      <w:r>
        <w:rPr>
          <w:color w:val="8C41BB"/>
        </w:rPr>
        <w:t xml:space="preserve">määrittelemättömiä ohjelmia, </w:t>
      </w:r>
      <w:r>
        <w:rPr>
          <w:color w:val="ECEDFE"/>
        </w:rPr>
        <w:t xml:space="preserve">jotka </w:t>
      </w:r>
      <w:r>
        <w:rPr>
          <w:color w:val="8C41BB"/>
        </w:rPr>
        <w:t xml:space="preserve">toteutetaan tulevaisuudessa</w:t>
      </w:r>
      <w:r>
        <w:t xml:space="preserve">. </w:t>
      </w:r>
      <w:r>
        <w:rPr>
          <w:color w:val="6A3A35"/>
        </w:rPr>
        <w:t xml:space="preserve">Vuoden 1990 suunnitelmassa </w:t>
      </w:r>
      <w:r>
        <w:t xml:space="preserve">oletetaan myös, että </w:t>
      </w:r>
      <w:r>
        <w:t xml:space="preserve">inflaatio hidastuu 1,7 prosenttiin </w:t>
      </w:r>
      <w:r>
        <w:rPr>
          <w:color w:val="2B2D32"/>
        </w:rPr>
        <w:t xml:space="preserve">vuoteen 1994 </w:t>
      </w:r>
      <w:r>
        <w:rPr>
          <w:color w:val="2B2D32"/>
        </w:rPr>
        <w:t xml:space="preserve">mennessä</w:t>
      </w:r>
      <w:r>
        <w:t xml:space="preserve">. Useimmat ennustajat, myös </w:t>
      </w:r>
      <w:r>
        <w:rPr>
          <w:color w:val="94C661"/>
        </w:rPr>
        <w:t xml:space="preserve">kongressin </w:t>
      </w:r>
      <w:r>
        <w:t xml:space="preserve">budjettitoimisto, </w:t>
      </w:r>
      <w:r>
        <w:t xml:space="preserve">uskovat, että inflaatio </w:t>
      </w:r>
      <w:r>
        <w:t xml:space="preserve">ylittää </w:t>
      </w:r>
      <w:r>
        <w:rPr>
          <w:color w:val="895E6B"/>
        </w:rPr>
        <w:t xml:space="preserve">4 prosenttia </w:t>
      </w:r>
      <w:r>
        <w:t xml:space="preserve">jokaisena </w:t>
      </w:r>
      <w:r>
        <w:rPr>
          <w:color w:val="F8907D"/>
        </w:rPr>
        <w:t xml:space="preserve">näistä viidestä vuodesta</w:t>
      </w:r>
      <w:r>
        <w:t xml:space="preserve">. </w:t>
      </w:r>
      <w:r>
        <w:rPr>
          <w:color w:val="895E6B"/>
        </w:rPr>
        <w:t xml:space="preserve">Tällä vauhdilla </w:t>
      </w:r>
      <w:r>
        <w:rPr>
          <w:color w:val="6A3A35"/>
        </w:rPr>
        <w:t xml:space="preserve">puolustussuunnitelma </w:t>
      </w:r>
      <w:r>
        <w:t xml:space="preserve">on </w:t>
      </w:r>
      <w:r>
        <w:t xml:space="preserve">alimitoitettu 48 miljardilla dollarilla. Kun lisätään negatiivinen rahamäärä ja käytetään todennäköisempää inflaatioarviota </w:t>
      </w:r>
      <w:r>
        <w:rPr>
          <w:color w:val="6A3A35"/>
        </w:rPr>
        <w:t xml:space="preserve">ohjelman </w:t>
      </w:r>
      <w:r>
        <w:t xml:space="preserve">loppuosan uudelleen laskemiseksi, saadaan </w:t>
      </w:r>
      <w:r>
        <w:rPr>
          <w:color w:val="6A3A35"/>
        </w:rPr>
        <w:t xml:space="preserve">ohjelman peruskustannuksiksi </w:t>
      </w:r>
      <w:r>
        <w:t xml:space="preserve">1,7 biljoonaa dollaria </w:t>
      </w:r>
      <w:r>
        <w:rPr>
          <w:color w:val="F8907D"/>
        </w:rPr>
        <w:t xml:space="preserve">vuosina 1990-1994. </w:t>
      </w:r>
      <w:r>
        <w:rPr>
          <w:color w:val="788E95"/>
        </w:rPr>
        <w:t xml:space="preserve">Vaiheessa 2 </w:t>
      </w:r>
      <w:r>
        <w:t xml:space="preserve">tarkastellaan</w:t>
      </w:r>
      <w:r>
        <w:rPr>
          <w:color w:val="FB6AB8"/>
        </w:rPr>
        <w:t xml:space="preserve">, miten </w:t>
      </w:r>
      <w:r>
        <w:rPr>
          <w:color w:val="576094"/>
        </w:rPr>
        <w:t xml:space="preserve">neljä supistuvaa budjettiskenaariota </w:t>
      </w:r>
      <w:r>
        <w:rPr>
          <w:color w:val="FB6AB8"/>
        </w:rPr>
        <w:t xml:space="preserve">muuttaisi perusohjelmaa </w:t>
      </w:r>
      <w:r>
        <w:t xml:space="preserve">ja miten </w:t>
      </w:r>
      <w:r>
        <w:rPr>
          <w:color w:val="FB6AB8"/>
        </w:rPr>
        <w:t xml:space="preserve">nämä muutokset </w:t>
      </w:r>
      <w:r>
        <w:t xml:space="preserve">vaikuttaisivat kansalliseen turvallisuuteemme. Oikeanpuoleisessa kaaviossa (oletuksena 4 prosentin inflaatio) </w:t>
      </w:r>
      <w:r>
        <w:rPr>
          <w:color w:val="DB1474"/>
        </w:rPr>
        <w:t xml:space="preserve">nämä skenaariot </w:t>
      </w:r>
      <w:r>
        <w:t xml:space="preserve">suhteutetaan nykyisiin määrärahoihin (ks. </w:t>
      </w:r>
      <w:r>
        <w:rPr>
          <w:color w:val="F7F1DF"/>
        </w:rPr>
        <w:t xml:space="preserve">oheinen kuva - </w:t>
      </w:r>
      <w:r>
        <w:rPr>
          <w:color w:val="118B8A"/>
        </w:rPr>
        <w:t xml:space="preserve">Wall Street Journal</w:t>
      </w:r>
      <w:r>
        <w:rPr>
          <w:color w:val="4AFEFA"/>
        </w:rPr>
        <w:t xml:space="preserve">, 30. lokakuuta </w:t>
      </w:r>
      <w:r>
        <w:rPr>
          <w:color w:val="FCB164"/>
        </w:rPr>
        <w:t xml:space="preserve">1989</w:t>
      </w:r>
      <w:r>
        <w:t xml:space="preserve">). </w:t>
      </w:r>
      <w:r>
        <w:t xml:space="preserve">On huomattava, että </w:t>
      </w:r>
      <w:r>
        <w:rPr>
          <w:color w:val="6A3A35"/>
        </w:rPr>
        <w:t xml:space="preserve">perusohjelmassa </w:t>
      </w:r>
      <w:r>
        <w:t xml:space="preserve">oletetaan, että </w:t>
      </w:r>
      <w:r>
        <w:rPr>
          <w:color w:val="860E04"/>
        </w:rPr>
        <w:t xml:space="preserve">tulevat määrärahat </w:t>
      </w:r>
      <w:r>
        <w:rPr>
          <w:color w:val="8489AE"/>
        </w:rPr>
        <w:t xml:space="preserve">kasvavat voimakkaasti</w:t>
      </w:r>
      <w:r>
        <w:t xml:space="preserve">. </w:t>
      </w:r>
      <w:r>
        <w:rPr>
          <w:color w:val="788E95"/>
        </w:rPr>
        <w:t xml:space="preserve">Vaihe 2 </w:t>
      </w:r>
      <w:r>
        <w:t xml:space="preserve">voi vastata kysymykseen: Mitä tapahtuu, jos </w:t>
      </w:r>
      <w:r>
        <w:rPr>
          <w:color w:val="8489AE"/>
        </w:rPr>
        <w:t xml:space="preserve">näitä korotuksia </w:t>
      </w:r>
      <w:r>
        <w:t xml:space="preserve">ei tapahdu? </w:t>
      </w:r>
      <w:r>
        <w:rPr>
          <w:color w:val="FBC206"/>
        </w:rPr>
        <w:t xml:space="preserve">Skenaario 1, joka tunnetaan nimellä "pysyvä </w:t>
      </w:r>
      <w:r>
        <w:rPr>
          <w:color w:val="6EAB9B"/>
        </w:rPr>
        <w:t xml:space="preserve">dollarin </w:t>
      </w:r>
      <w:r>
        <w:rPr>
          <w:color w:val="FBC206"/>
        </w:rPr>
        <w:t xml:space="preserve">jäädytys"</w:t>
      </w:r>
      <w:r>
        <w:t xml:space="preserve">, korvaa </w:t>
      </w:r>
      <w:r>
        <w:rPr>
          <w:color w:val="310106"/>
        </w:rPr>
        <w:t xml:space="preserve">Pentagonille </w:t>
      </w:r>
      <w:r>
        <w:rPr>
          <w:color w:val="F2CDFE"/>
        </w:rPr>
        <w:t xml:space="preserve">vain inflaation - se kasvaa 4 prosenttia vuodessa</w:t>
      </w:r>
      <w:r>
        <w:t xml:space="preserve">. </w:t>
      </w:r>
      <w:r>
        <w:rPr>
          <w:color w:val="FBC206"/>
        </w:rPr>
        <w:t xml:space="preserve">Tämä skenaario vastaa </w:t>
      </w:r>
      <w:r>
        <w:t xml:space="preserve">suunnilleen Yhdysvaltain </w:t>
      </w:r>
      <w:r>
        <w:rPr>
          <w:color w:val="645341"/>
        </w:rPr>
        <w:t xml:space="preserve">senaatin </w:t>
      </w:r>
      <w:r>
        <w:t xml:space="preserve">kantaa vuodesta 1985 lähtien</w:t>
      </w:r>
      <w:r>
        <w:t xml:space="preserve">, ja se vähentää </w:t>
      </w:r>
      <w:r>
        <w:rPr>
          <w:color w:val="6A3A35"/>
        </w:rPr>
        <w:t xml:space="preserve">perusohjelmaa </w:t>
      </w:r>
      <w:r>
        <w:t xml:space="preserve">106 miljardilla dollarilla </w:t>
      </w:r>
      <w:r>
        <w:rPr>
          <w:color w:val="BA6801"/>
        </w:rPr>
        <w:t xml:space="preserve">vuosina 1990-1994. </w:t>
      </w:r>
      <w:r>
        <w:rPr>
          <w:color w:val="760035"/>
        </w:rPr>
        <w:t xml:space="preserve">Skenaario 3, "</w:t>
      </w:r>
      <w:r>
        <w:rPr>
          <w:color w:val="647A41"/>
        </w:rPr>
        <w:t xml:space="preserve">dollarin </w:t>
      </w:r>
      <w:r>
        <w:rPr>
          <w:color w:val="760035"/>
        </w:rPr>
        <w:t xml:space="preserve">hetkellinen jäädyttäminen</w:t>
      </w:r>
      <w:r>
        <w:t xml:space="preserve">", on ollut </w:t>
      </w:r>
      <w:r>
        <w:rPr>
          <w:color w:val="496E76"/>
        </w:rPr>
        <w:t xml:space="preserve">edustajainhuoneen</w:t>
      </w:r>
      <w:r>
        <w:t xml:space="preserve"> likimääräinen kanta noin neljän vuoden ajan</w:t>
      </w:r>
      <w:r>
        <w:t xml:space="preserve">. Se </w:t>
      </w:r>
      <w:r>
        <w:t xml:space="preserve">jäädyttää </w:t>
      </w:r>
      <w:r>
        <w:rPr>
          <w:color w:val="E3F894"/>
        </w:rPr>
        <w:t xml:space="preserve">talousarvion </w:t>
      </w:r>
      <w:r>
        <w:t xml:space="preserve">nykyiselle tasolleen ja pakottaa </w:t>
      </w:r>
      <w:r>
        <w:rPr>
          <w:color w:val="310106"/>
        </w:rPr>
        <w:t xml:space="preserve">Pentagonin </w:t>
      </w:r>
      <w:r>
        <w:t xml:space="preserve">neutraloimaan inflaation vaikutukset </w:t>
      </w:r>
      <w:r>
        <w:rPr>
          <w:color w:val="2B2D32"/>
        </w:rPr>
        <w:t xml:space="preserve">vuoteen 1994 asti</w:t>
      </w:r>
      <w:r>
        <w:t xml:space="preserve">. Se </w:t>
      </w:r>
      <w:r>
        <w:t xml:space="preserve">vähentää </w:t>
      </w:r>
      <w:r>
        <w:rPr>
          <w:color w:val="6A3A35"/>
        </w:rPr>
        <w:t xml:space="preserve">perusohjelmaa </w:t>
      </w:r>
      <w:r>
        <w:t xml:space="preserve">229 miljardilla dollarilla. </w:t>
      </w:r>
      <w:r>
        <w:rPr>
          <w:color w:val="F9D7CD"/>
        </w:rPr>
        <w:t xml:space="preserve">Skenaariossa 2 </w:t>
      </w:r>
      <w:r>
        <w:t xml:space="preserve">otetaan huomioon </w:t>
      </w:r>
      <w:r>
        <w:rPr>
          <w:color w:val="496E76"/>
        </w:rPr>
        <w:t xml:space="preserve">edustajainhuoneen </w:t>
      </w:r>
      <w:r>
        <w:t xml:space="preserve">ja </w:t>
      </w:r>
      <w:r>
        <w:rPr>
          <w:color w:val="A1A711"/>
        </w:rPr>
        <w:t xml:space="preserve">senaatin </w:t>
      </w:r>
      <w:r>
        <w:t xml:space="preserve">viimeaikaiset kompromissit ja </w:t>
      </w:r>
      <w:r>
        <w:t xml:space="preserve">pienennetään </w:t>
      </w:r>
      <w:r>
        <w:rPr>
          <w:color w:val="01FB92"/>
        </w:rPr>
        <w:t xml:space="preserve">skenaarioiden 1 ja 3 välistä </w:t>
      </w:r>
      <w:r>
        <w:t xml:space="preserve">kuilua </w:t>
      </w:r>
      <w:r>
        <w:t xml:space="preserve">lisäämällä </w:t>
      </w:r>
      <w:r>
        <w:rPr>
          <w:color w:val="E3F894"/>
        </w:rPr>
        <w:t xml:space="preserve">talousarviota 2 prosenttia vuodessa</w:t>
      </w:r>
      <w:r>
        <w:t xml:space="preserve">. Se </w:t>
      </w:r>
      <w:r>
        <w:t xml:space="preserve">leikkaa </w:t>
      </w:r>
      <w:r>
        <w:rPr>
          <w:color w:val="6A3A35"/>
        </w:rPr>
        <w:t xml:space="preserve">perusohjelmaa </w:t>
      </w:r>
      <w:r>
        <w:t xml:space="preserve">169 miljardilla dollarilla. </w:t>
      </w:r>
      <w:r>
        <w:rPr>
          <w:color w:val="BE8485"/>
        </w:rPr>
        <w:t xml:space="preserve">Skenaariossa 4 </w:t>
      </w:r>
      <w:r>
        <w:rPr>
          <w:color w:val="C660FB"/>
        </w:rPr>
        <w:t xml:space="preserve">talousarviota </w:t>
      </w:r>
      <w:r>
        <w:rPr>
          <w:color w:val="FD0F31"/>
        </w:rPr>
        <w:t xml:space="preserve">supistetaan </w:t>
      </w:r>
      <w:r>
        <w:rPr>
          <w:color w:val="FD0F31"/>
        </w:rPr>
        <w:t xml:space="preserve">2 prosenttia vuodessa </w:t>
      </w:r>
      <w:r>
        <w:rPr>
          <w:color w:val="120104"/>
        </w:rPr>
        <w:t xml:space="preserve">seuraavien viiden vuoden aikana</w:t>
      </w:r>
      <w:r>
        <w:rPr>
          <w:color w:val="FD0F31"/>
        </w:rPr>
        <w:t xml:space="preserve">, mikä merkitsee </w:t>
      </w:r>
      <w:r>
        <w:rPr>
          <w:color w:val="FD0F31"/>
        </w:rPr>
        <w:t xml:space="preserve">yhteensä 287 miljardin </w:t>
      </w:r>
      <w:r>
        <w:rPr>
          <w:color w:val="FD0F31"/>
        </w:rPr>
        <w:t xml:space="preserve">dollarin vähennystä</w:t>
      </w:r>
      <w:r>
        <w:t xml:space="preserve">. </w:t>
      </w:r>
      <w:r>
        <w:rPr>
          <w:color w:val="FD0F31"/>
        </w:rPr>
        <w:t xml:space="preserve">Tätä </w:t>
      </w:r>
      <w:r>
        <w:t xml:space="preserve">voidaan pitää </w:t>
      </w:r>
      <w:r>
        <w:rPr>
          <w:color w:val="D48958"/>
        </w:rPr>
        <w:t xml:space="preserve">pessimistisenä ennusteena, jota </w:t>
      </w:r>
      <w:r>
        <w:rPr>
          <w:color w:val="D48958"/>
        </w:rPr>
        <w:t xml:space="preserve">ehkä edesauttoivat Gramm-Rudmanin alijäämän supistamista koskevan lain suojaava vaikutus tai kireiden suhteiden helpottuminen Neuvostoliiton kanssa</w:t>
      </w:r>
      <w:r>
        <w:t xml:space="preserve">. </w:t>
      </w:r>
      <w:r>
        <w:rPr>
          <w:color w:val="C3C1BE"/>
        </w:rPr>
        <w:t xml:space="preserve">Yhteisen </w:t>
      </w:r>
      <w:r>
        <w:rPr>
          <w:color w:val="9F98F8"/>
        </w:rPr>
        <w:t xml:space="preserve">esikuntapäällikön </w:t>
      </w:r>
      <w:r>
        <w:rPr>
          <w:color w:val="FEB8C8"/>
        </w:rPr>
        <w:t xml:space="preserve">strategiset </w:t>
      </w:r>
      <w:r>
        <w:t xml:space="preserve">suunnittelijat </w:t>
      </w:r>
      <w:r>
        <w:t xml:space="preserve">kehittäisivät </w:t>
      </w:r>
      <w:r>
        <w:rPr>
          <w:color w:val="DB1474"/>
        </w:rPr>
        <w:t xml:space="preserve">kuhunkin skenaarioon tehokkaimman </w:t>
      </w:r>
      <w:r>
        <w:rPr>
          <w:color w:val="1167D9"/>
        </w:rPr>
        <w:t xml:space="preserve">puolustusohjelman, </w:t>
      </w:r>
      <w:r>
        <w:rPr>
          <w:color w:val="D19012"/>
        </w:rPr>
        <w:t xml:space="preserve">joka </w:t>
      </w:r>
      <w:r>
        <w:rPr>
          <w:color w:val="1167D9"/>
        </w:rPr>
        <w:t xml:space="preserve">maksimoisi vahvuudet ja minimoisi heikkoudet</w:t>
      </w:r>
      <w:r>
        <w:t xml:space="preserve">. Ne </w:t>
      </w:r>
      <w:r>
        <w:t xml:space="preserve">huipentaisivat ponnistelunsa laatimalla perusteellisen kokonaisarvion </w:t>
      </w:r>
      <w:r>
        <w:rPr>
          <w:color w:val="1167D9"/>
        </w:rPr>
        <w:t xml:space="preserve">kustakin </w:t>
      </w:r>
      <w:r>
        <w:t xml:space="preserve">suunnitelmasta, johon sisältyisivät selkeät oletukset, analyysi heikkouksista ja rajoituksista, vaikutus kansalliseen turvallisuuteen ja paras strategia </w:t>
      </w:r>
      <w:r>
        <w:rPr>
          <w:color w:val="B7D802"/>
        </w:rPr>
        <w:t xml:space="preserve">näiden rajoitusten puitteissa</w:t>
      </w:r>
      <w:r>
        <w:t xml:space="preserve"> toimimiseksi</w:t>
      </w:r>
      <w:r>
        <w:t xml:space="preserve">. </w:t>
      </w:r>
      <w:r>
        <w:rPr>
          <w:color w:val="788E95"/>
        </w:rPr>
        <w:t xml:space="preserve">Tämä </w:t>
      </w:r>
      <w:r>
        <w:t xml:space="preserve">pakottaisi </w:t>
      </w:r>
      <w:r>
        <w:rPr>
          <w:color w:val="FEB8C8"/>
        </w:rPr>
        <w:t xml:space="preserve">strategit </w:t>
      </w:r>
      <w:r>
        <w:t xml:space="preserve">tekemään vaikeita päätöksiä ja </w:t>
      </w:r>
      <w:r>
        <w:t xml:space="preserve">paljastaisi </w:t>
      </w:r>
      <w:r>
        <w:rPr>
          <w:color w:val="1167D9"/>
        </w:rPr>
        <w:t xml:space="preserve">kunkin ohjelman </w:t>
      </w:r>
      <w:r>
        <w:t xml:space="preserve">todelliset kustannukset</w:t>
      </w:r>
      <w:r>
        <w:t xml:space="preserve">. </w:t>
      </w:r>
      <w:r>
        <w:t xml:space="preserve">Jos ne päättäisivät esimerkiksi säilyttää </w:t>
      </w:r>
      <w:r>
        <w:rPr>
          <w:color w:val="826392"/>
        </w:rPr>
        <w:t xml:space="preserve">B-2-hämäyspommikoneen, niiden </w:t>
      </w:r>
      <w:r>
        <w:t xml:space="preserve">olisi uhrauduttava yhä useammista muista ohjelmista, kuten lentotukialusten taisteluryhmistä tai armeijan divisioonista, kun ne siirtyisivät alhaisemmille budjettitasoille. </w:t>
      </w:r>
      <w:r>
        <w:rPr>
          <w:color w:val="8BE7FC"/>
        </w:rPr>
        <w:t xml:space="preserve">B-2-pommikoneen </w:t>
      </w:r>
      <w:r>
        <w:rPr>
          <w:color w:val="1D0051"/>
        </w:rPr>
        <w:t xml:space="preserve">kustannusten </w:t>
      </w:r>
      <w:r>
        <w:rPr>
          <w:color w:val="5E7A6A"/>
        </w:rPr>
        <w:t xml:space="preserve">muuttuessa kohtuuttoman suuriksi </w:t>
      </w:r>
      <w:r>
        <w:t xml:space="preserve">nämä kompromissit muodostaisivat prioriteetit. Jotkut saattavat väittää, että ajatus strategisesta arvioinnista vain herättää henkiin </w:t>
      </w:r>
      <w:r>
        <w:rPr>
          <w:color w:val="76E0C1"/>
        </w:rPr>
        <w:t xml:space="preserve">Carterin hallinnon surullisenkuuluisan nollapohjaisen budjetoinnin (ZBB) käsitteen</w:t>
      </w:r>
      <w:r>
        <w:t xml:space="preserve">. </w:t>
      </w:r>
      <w:r>
        <w:rPr>
          <w:color w:val="76E0C1"/>
        </w:rPr>
        <w:t xml:space="preserve">ZBB-konsepti </w:t>
      </w:r>
      <w:r>
        <w:t xml:space="preserve">ei kuitenkaan koskenut </w:t>
      </w:r>
      <w:r>
        <w:rPr>
          <w:color w:val="C3C1BE"/>
        </w:rPr>
        <w:t xml:space="preserve">yhteisen </w:t>
      </w:r>
      <w:r>
        <w:rPr>
          <w:color w:val="9F98F8"/>
        </w:rPr>
        <w:t xml:space="preserve">esikuntapäällikön </w:t>
      </w:r>
      <w:r>
        <w:rPr>
          <w:color w:val="FEB8C8"/>
        </w:rPr>
        <w:t xml:space="preserve">strategioita, joten siitä tehtiin </w:t>
      </w:r>
      <w:r>
        <w:t xml:space="preserve">pelkkä budjettipolitiikan ohjaama kirjanpitoharjoitus. Joka tapauksessa </w:t>
      </w:r>
      <w:r>
        <w:rPr>
          <w:color w:val="BACFA7"/>
        </w:rPr>
        <w:t xml:space="preserve">ZBB:n menettelyt </w:t>
      </w:r>
      <w:r>
        <w:t xml:space="preserve">olivat niin hankalia, että </w:t>
      </w:r>
      <w:r>
        <w:rPr>
          <w:color w:val="11BA09"/>
        </w:rPr>
        <w:t xml:space="preserve">kaikki </w:t>
      </w:r>
      <w:r>
        <w:rPr>
          <w:color w:val="11BA09"/>
        </w:rPr>
        <w:t xml:space="preserve">asianosaiset </w:t>
      </w:r>
      <w:r>
        <w:t xml:space="preserve">murskautuivat merkityksettömien yksityiskohtien takia. </w:t>
      </w:r>
      <w:r>
        <w:rPr>
          <w:color w:val="491803"/>
        </w:rPr>
        <w:t xml:space="preserve">Strateginen tarkastelu </w:t>
      </w:r>
      <w:r>
        <w:t xml:space="preserve">on pohjimmiltaan erilainen. </w:t>
      </w:r>
      <w:r>
        <w:rPr>
          <w:color w:val="F5D2A8"/>
        </w:rPr>
        <w:t xml:space="preserve">Päällystö </w:t>
      </w:r>
      <w:r>
        <w:t xml:space="preserve">johtaisi </w:t>
      </w:r>
      <w:r>
        <w:rPr>
          <w:color w:val="491803"/>
        </w:rPr>
        <w:t xml:space="preserve">sen </w:t>
      </w:r>
      <w:r>
        <w:t xml:space="preserve">yksinkertaisten sääntöjen mukaisesti: kehitetään </w:t>
      </w:r>
      <w:r>
        <w:rPr>
          <w:color w:val="03422C"/>
        </w:rPr>
        <w:t xml:space="preserve">parhaat mahdolliset joukot </w:t>
      </w:r>
      <w:r>
        <w:t xml:space="preserve">kutakin budjettiskenaariota varten </w:t>
      </w:r>
      <w:r>
        <w:t xml:space="preserve">ja toimitetaan </w:t>
      </w:r>
      <w:r>
        <w:rPr>
          <w:color w:val="310106"/>
        </w:rPr>
        <w:t xml:space="preserve">puolustusministeriölle </w:t>
      </w:r>
      <w:r>
        <w:t xml:space="preserve">yleinen kokonaisarvio siitä, miten </w:t>
      </w:r>
      <w:r>
        <w:rPr>
          <w:color w:val="03422C"/>
        </w:rPr>
        <w:t xml:space="preserve">kyseisiä joukkoja </w:t>
      </w:r>
      <w:r>
        <w:t xml:space="preserve">voidaan </w:t>
      </w:r>
      <w:r>
        <w:t xml:space="preserve">käyttää Yhdysvaltojen etujen saavuttamiseksi. Saatetaan </w:t>
      </w:r>
      <w:r>
        <w:rPr>
          <w:color w:val="72A46E"/>
        </w:rPr>
        <w:t xml:space="preserve">olla huolissaan siitä, että </w:t>
      </w:r>
      <w:r>
        <w:rPr>
          <w:color w:val="128EAC"/>
        </w:rPr>
        <w:t xml:space="preserve">pelkkä talousarvion pienentäminen </w:t>
      </w:r>
      <w:r>
        <w:rPr>
          <w:color w:val="72A46E"/>
        </w:rPr>
        <w:t xml:space="preserve">vahingoittaa kansallista turvallisuutta, koska </w:t>
      </w:r>
      <w:r>
        <w:rPr>
          <w:color w:val="128EAC"/>
        </w:rPr>
        <w:t xml:space="preserve">se </w:t>
      </w:r>
      <w:r>
        <w:rPr>
          <w:color w:val="72A46E"/>
        </w:rPr>
        <w:t xml:space="preserve">avaa oven opportunistisille budjettileikkauksille, joita </w:t>
      </w:r>
      <w:r>
        <w:rPr>
          <w:color w:val="47545E"/>
        </w:rPr>
        <w:t xml:space="preserve">tilivelvollinen kongressi voi tehdä</w:t>
      </w:r>
      <w:r>
        <w:t xml:space="preserve">. </w:t>
      </w:r>
      <w:r>
        <w:rPr>
          <w:color w:val="72A46E"/>
        </w:rPr>
        <w:t xml:space="preserve">Tämä väite </w:t>
      </w:r>
      <w:r>
        <w:t xml:space="preserve">sopii </w:t>
      </w:r>
      <w:r>
        <w:rPr>
          <w:color w:val="310106"/>
        </w:rPr>
        <w:t xml:space="preserve">Pentagonin </w:t>
      </w:r>
      <w:r>
        <w:t xml:space="preserve">ja </w:t>
      </w:r>
      <w:r>
        <w:rPr>
          <w:color w:val="94C661"/>
        </w:rPr>
        <w:t xml:space="preserve">kongressin </w:t>
      </w:r>
      <w:r>
        <w:t xml:space="preserve">uhkapelien ja epäluottamuksen ilmapiiriin, </w:t>
      </w:r>
      <w:r>
        <w:t xml:space="preserve">ja valitettavasti </w:t>
      </w:r>
      <w:r>
        <w:rPr>
          <w:color w:val="72A46E"/>
        </w:rPr>
        <w:t xml:space="preserve">siinä on </w:t>
      </w:r>
      <w:r>
        <w:t xml:space="preserve">jotain perää. Viime kädessä se on kuitenkin hylättävä loogisin ja moraalisin perustein. Jos väitetään, että </w:t>
      </w:r>
      <w:r>
        <w:rPr>
          <w:color w:val="310106"/>
        </w:rPr>
        <w:t xml:space="preserve">Pentagonin </w:t>
      </w:r>
      <w:r>
        <w:t xml:space="preserve">pitäisi toimia vastuuttomasti, koska jos se toimisi vastuullisesti, se yllyttäisi </w:t>
      </w:r>
      <w:r>
        <w:rPr>
          <w:color w:val="94C661"/>
        </w:rPr>
        <w:t xml:space="preserve">kongressia </w:t>
      </w:r>
      <w:r>
        <w:t xml:space="preserve">toimimaan vastuuttomasti, </w:t>
      </w:r>
      <w:r>
        <w:t xml:space="preserve">päädytään </w:t>
      </w:r>
      <w:r>
        <w:rPr>
          <w:color w:val="B95C69"/>
        </w:rPr>
        <w:t xml:space="preserve">siihen, että </w:t>
      </w:r>
      <w:r>
        <w:rPr>
          <w:color w:val="A14D12"/>
        </w:rPr>
        <w:t xml:space="preserve">Pentagonin </w:t>
      </w:r>
      <w:r>
        <w:rPr>
          <w:color w:val="B95C69"/>
        </w:rPr>
        <w:t xml:space="preserve">pitäisi tarkoituksellisesti liioitella </w:t>
      </w:r>
      <w:r>
        <w:rPr>
          <w:color w:val="B95C69"/>
        </w:rPr>
        <w:t xml:space="preserve">tarpeitaan </w:t>
      </w:r>
      <w:r>
        <w:rPr>
          <w:color w:val="B95C69"/>
        </w:rPr>
        <w:t xml:space="preserve">kansallisen edun nimissä, </w:t>
      </w:r>
      <w:r>
        <w:rPr>
          <w:color w:val="B95C69"/>
        </w:rPr>
        <w:t xml:space="preserve">mikä </w:t>
      </w:r>
      <w:r>
        <w:t xml:space="preserve">toisin sanoen tarkoittaa, että se on oikeutettu valehtelemaan </w:t>
      </w:r>
      <w:r>
        <w:rPr>
          <w:color w:val="94C661"/>
        </w:rPr>
        <w:t xml:space="preserve">kongressille, koska </w:t>
      </w:r>
      <w:r>
        <w:rPr>
          <w:color w:val="C4C8FA"/>
        </w:rPr>
        <w:t xml:space="preserve">se </w:t>
      </w:r>
      <w:r>
        <w:t xml:space="preserve">on </w:t>
      </w:r>
      <w:r>
        <w:t xml:space="preserve">moraalisesti parempi. </w:t>
      </w:r>
      <w:r>
        <w:rPr>
          <w:color w:val="372A55"/>
        </w:rPr>
        <w:t xml:space="preserve">Strategia </w:t>
      </w:r>
      <w:r>
        <w:t xml:space="preserve">ei ole </w:t>
      </w:r>
      <w:r>
        <w:rPr>
          <w:color w:val="310106"/>
        </w:rPr>
        <w:t xml:space="preserve">Pentagonin </w:t>
      </w:r>
      <w:r>
        <w:t xml:space="preserve">ja </w:t>
      </w:r>
      <w:r>
        <w:rPr>
          <w:color w:val="D3A2C6"/>
        </w:rPr>
        <w:t xml:space="preserve">kongressin </w:t>
      </w:r>
      <w:r>
        <w:rPr>
          <w:color w:val="3F3610"/>
        </w:rPr>
        <w:t xml:space="preserve">välistä </w:t>
      </w:r>
      <w:r>
        <w:t xml:space="preserve">peliä</w:t>
      </w:r>
      <w:r>
        <w:t xml:space="preserve">, vaan se </w:t>
      </w:r>
      <w:r>
        <w:rPr>
          <w:color w:val="372A55"/>
        </w:rPr>
        <w:t xml:space="preserve">on </w:t>
      </w:r>
      <w:r>
        <w:t xml:space="preserve">mahdollisuuksien taidetta </w:t>
      </w:r>
      <w:r>
        <w:rPr>
          <w:color w:val="719FFA"/>
        </w:rPr>
        <w:t xml:space="preserve">maailmassa, </w:t>
      </w:r>
      <w:r>
        <w:rPr>
          <w:color w:val="0D841A"/>
        </w:rPr>
        <w:t xml:space="preserve">jossa </w:t>
      </w:r>
      <w:r>
        <w:rPr>
          <w:color w:val="719FFA"/>
        </w:rPr>
        <w:t xml:space="preserve">olosuhteet pakottavat meidät valitsemaan epämiellyttävien ja epätäydellisten vaihtoehtojen välillä</w:t>
      </w:r>
      <w:r>
        <w:t xml:space="preserve">. </w:t>
      </w:r>
      <w:r>
        <w:t xml:space="preserve">Jos haluamme mielekkäitä painopisteitä, ennen kuin teemme </w:t>
      </w:r>
      <w:r>
        <w:rPr>
          <w:color w:val="9DB3B7"/>
        </w:rPr>
        <w:t xml:space="preserve">sitoumuksia, </w:t>
      </w:r>
      <w:r>
        <w:t xml:space="preserve">meidän on ymmärrettävä, millaisia </w:t>
      </w:r>
      <w:r>
        <w:rPr>
          <w:color w:val="B14F8F"/>
        </w:rPr>
        <w:t xml:space="preserve">kompromisseja </w:t>
      </w:r>
      <w:r>
        <w:rPr>
          <w:color w:val="747103"/>
        </w:rPr>
        <w:t xml:space="preserve">niihin </w:t>
      </w:r>
      <w:r>
        <w:rPr>
          <w:color w:val="B14F8F"/>
        </w:rPr>
        <w:t xml:space="preserve">liittyy</w:t>
      </w:r>
      <w:r>
        <w:t xml:space="preserve">. </w:t>
      </w:r>
      <w:r>
        <w:rPr>
          <w:color w:val="9F816D"/>
        </w:rPr>
        <w:t xml:space="preserve">Strategia </w:t>
      </w:r>
      <w:r>
        <w:t xml:space="preserve">ei ole erillinen tapahtuma erillisten yksilöiden idealisoidussa sarjassa, vaan </w:t>
      </w:r>
      <w:r>
        <w:rPr>
          <w:color w:val="D26A5B"/>
        </w:rPr>
        <w:t xml:space="preserve">ajattelutapa</w:t>
      </w:r>
      <w:r>
        <w:rPr>
          <w:color w:val="8B934B"/>
        </w:rPr>
        <w:t xml:space="preserve">, joka </w:t>
      </w:r>
      <w:r>
        <w:rPr>
          <w:color w:val="D26A5B"/>
        </w:rPr>
        <w:t xml:space="preserve">tasapainottaa </w:t>
      </w:r>
      <w:r>
        <w:rPr>
          <w:color w:val="D26A5B"/>
        </w:rPr>
        <w:t xml:space="preserve">etuihimme </w:t>
      </w:r>
      <w:r>
        <w:rPr>
          <w:color w:val="D26A5B"/>
        </w:rPr>
        <w:t xml:space="preserve">kohdistuvia uhkia </w:t>
      </w:r>
      <w:r>
        <w:rPr>
          <w:color w:val="D26A5B"/>
        </w:rPr>
        <w:t xml:space="preserve">tavalla, joka on yhteensopiva </w:t>
      </w:r>
      <w:r>
        <w:rPr>
          <w:color w:val="D26A5B"/>
        </w:rPr>
        <w:t xml:space="preserve">taloudellisten, kulttuuristen ja aineellisten rajojemme </w:t>
      </w:r>
      <w:r>
        <w:rPr>
          <w:color w:val="F98500"/>
        </w:rPr>
        <w:t xml:space="preserve">kanssa</w:t>
      </w:r>
      <w:r>
        <w:t xml:space="preserve">. </w:t>
      </w:r>
      <w:r>
        <w:t xml:space="preserve">Spinney on </w:t>
      </w:r>
      <w:r>
        <w:rPr>
          <w:color w:val="310106"/>
        </w:rPr>
        <w:t xml:space="preserve">Pentagonin </w:t>
      </w:r>
      <w:r>
        <w:t xml:space="preserve">pysyvä virkamies</w:t>
      </w:r>
      <w:r>
        <w:t xml:space="preserve">. </w:t>
      </w:r>
      <w:r>
        <w:t xml:space="preserve">Tämä on lyhennetty versio </w:t>
      </w:r>
      <w:r>
        <w:rPr>
          <w:color w:val="002935"/>
        </w:rPr>
        <w:t xml:space="preserve">artikkelista, </w:t>
      </w:r>
      <w:r>
        <w:rPr>
          <w:color w:val="D7F3FE"/>
        </w:rPr>
        <w:t xml:space="preserve">joka </w:t>
      </w:r>
      <w:r>
        <w:rPr>
          <w:color w:val="002935"/>
        </w:rPr>
        <w:t xml:space="preserve">ilmestyy tammikuun Proceedings of the Naval Institute -julkaisussa</w:t>
      </w:r>
      <w:r>
        <w:t xml:space="preserve">. </w:t>
      </w:r>
      <w:r>
        <w:t xml:space="preserve">Esitetyt näkemykset eivät edusta </w:t>
      </w:r>
      <w:r>
        <w:rPr>
          <w:color w:val="310106"/>
        </w:rPr>
        <w:t xml:space="preserve">puolustusministeriön </w:t>
      </w:r>
      <w:r>
        <w:t xml:space="preserve">virallista politiikkaa</w:t>
      </w:r>
      <w:r>
        <w:t xml:space="preserve">.</w:t>
      </w:r>
    </w:p>
    <w:p>
      <w:r>
        <w:rPr>
          <w:b/>
        </w:rPr>
        <w:t xml:space="preserve">Asiakirjan numero 474</w:t>
      </w:r>
    </w:p>
    <w:p>
      <w:r>
        <w:rPr>
          <w:b/>
        </w:rPr>
        <w:t xml:space="preserve">Asiakirjan tunniste: wsj0693-001</w:t>
      </w:r>
    </w:p>
    <w:p>
      <w:r>
        <w:rPr>
          <w:color w:val="310106"/>
        </w:rPr>
        <w:t xml:space="preserve">Vaikka dollarin </w:t>
      </w:r>
      <w:r>
        <w:t xml:space="preserve">nouseva vire </w:t>
      </w:r>
      <w:r>
        <w:t xml:space="preserve">on laantunut, monet valuutta-analyytikot sanovat, että joukkomyyntiä ei todennäköisesti tapahdu lähitulevaisuudessa. Vaikka </w:t>
      </w:r>
      <w:r>
        <w:rPr>
          <w:color w:val="FEFB0A"/>
        </w:rPr>
        <w:t xml:space="preserve">Wall Streetin </w:t>
      </w:r>
      <w:r>
        <w:rPr>
          <w:color w:val="04640D"/>
        </w:rPr>
        <w:t xml:space="preserve">vaikeat ajat </w:t>
      </w:r>
      <w:r>
        <w:rPr>
          <w:color w:val="04640D"/>
        </w:rPr>
        <w:t xml:space="preserve">ja </w:t>
      </w:r>
      <w:r>
        <w:rPr>
          <w:color w:val="FB5514"/>
        </w:rPr>
        <w:t xml:space="preserve">Yhdysvaltojen</w:t>
      </w:r>
      <w:r>
        <w:rPr>
          <w:color w:val="04640D"/>
        </w:rPr>
        <w:t xml:space="preserve"> korkojen lasku </w:t>
      </w:r>
      <w:r>
        <w:t xml:space="preserve">heikentävät edelleen </w:t>
      </w:r>
      <w:r>
        <w:rPr>
          <w:color w:val="310106"/>
        </w:rPr>
        <w:t xml:space="preserve">dollaria</w:t>
      </w:r>
      <w:r>
        <w:t xml:space="preserve">, </w:t>
      </w:r>
      <w:r>
        <w:rPr>
          <w:color w:val="E115C0"/>
        </w:rPr>
        <w:t xml:space="preserve">punnan </w:t>
      </w:r>
      <w:r>
        <w:t xml:space="preserve">ja jenin </w:t>
      </w:r>
      <w:r>
        <w:t xml:space="preserve">heikkouden odotetaan </w:t>
      </w:r>
      <w:r>
        <w:t xml:space="preserve">tasoittavan </w:t>
      </w:r>
      <w:r>
        <w:rPr>
          <w:color w:val="04640D"/>
        </w:rPr>
        <w:t xml:space="preserve">näitä tekijöitä. </w:t>
      </w:r>
      <w:r>
        <w:rPr>
          <w:color w:val="310106"/>
        </w:rPr>
        <w:t xml:space="preserve">Dollari </w:t>
      </w:r>
      <w:r>
        <w:t xml:space="preserve">pystyy todennäköisesti vahvistumaan kunnolla "automaattisesti" lähipäivinä, sanoo </w:t>
      </w:r>
      <w:r>
        <w:rPr>
          <w:color w:val="00587F"/>
        </w:rPr>
        <w:t xml:space="preserve">Francoise Soares-Kemp, </w:t>
      </w:r>
      <w:r>
        <w:rPr>
          <w:color w:val="0BC582"/>
        </w:rPr>
        <w:t xml:space="preserve">Credit Suissen</w:t>
      </w:r>
      <w:r>
        <w:rPr>
          <w:color w:val="00587F"/>
        </w:rPr>
        <w:t xml:space="preserve"> valuuttakurssineuvoja</w:t>
      </w:r>
      <w:r>
        <w:t xml:space="preserve">. Hän sanoo, että "olemme melkein hyvin lyhytaikaisten korkoerojen alimmassa pisteessä". </w:t>
      </w:r>
      <w:r>
        <w:rPr>
          <w:color w:val="FEB8C8"/>
        </w:rPr>
        <w:t xml:space="preserve">Myöhään perjantaina </w:t>
      </w:r>
      <w:r>
        <w:rPr>
          <w:color w:val="9E8317"/>
        </w:rPr>
        <w:t xml:space="preserve">New Yorkissa </w:t>
      </w:r>
      <w:r>
        <w:rPr>
          <w:color w:val="01190F"/>
        </w:rPr>
        <w:t xml:space="preserve">dollari </w:t>
      </w:r>
      <w:r>
        <w:rPr>
          <w:color w:val="FEB8C8"/>
        </w:rPr>
        <w:t xml:space="preserve">oli </w:t>
      </w:r>
      <w:r>
        <w:rPr>
          <w:color w:val="FEB8C8"/>
        </w:rPr>
        <w:t xml:space="preserve">18 300 markkaa ja 141,65 jeniä, </w:t>
      </w:r>
      <w:r>
        <w:rPr>
          <w:color w:val="FEB8C8"/>
        </w:rPr>
        <w:t xml:space="preserve">mikä on </w:t>
      </w:r>
      <w:r>
        <w:t xml:space="preserve">kaukana </w:t>
      </w:r>
      <w:r>
        <w:rPr>
          <w:color w:val="847D81"/>
        </w:rPr>
        <w:t xml:space="preserve">torstain </w:t>
      </w:r>
      <w:r>
        <w:t xml:space="preserve">lopun 18 400 markasta ja 142,10 jenistä</w:t>
      </w:r>
      <w:r>
        <w:t xml:space="preserve">. </w:t>
      </w:r>
      <w:r>
        <w:rPr>
          <w:color w:val="E115C0"/>
        </w:rPr>
        <w:t xml:space="preserve">Punta </w:t>
      </w:r>
      <w:r>
        <w:t xml:space="preserve">vahvistui 15,795 dollariin 15,765 dollarista. </w:t>
      </w:r>
      <w:r>
        <w:rPr>
          <w:color w:val="58018B"/>
        </w:rPr>
        <w:t xml:space="preserve">Tokiossa maanantaina Yhdysvaltain </w:t>
      </w:r>
      <w:r>
        <w:rPr>
          <w:color w:val="B70639"/>
        </w:rPr>
        <w:t xml:space="preserve">valuutta </w:t>
      </w:r>
      <w:r>
        <w:rPr>
          <w:color w:val="58018B"/>
        </w:rPr>
        <w:t xml:space="preserve">avasi </w:t>
      </w:r>
      <w:r>
        <w:rPr>
          <w:color w:val="58018B"/>
        </w:rPr>
        <w:t xml:space="preserve">kaupankäynnin 141,70 jenillä</w:t>
      </w:r>
      <w:r>
        <w:t xml:space="preserve">, </w:t>
      </w:r>
      <w:r>
        <w:t xml:space="preserve">kun se perjantaina Tokion sulkemispäivänä oli 142,75 jeniä. </w:t>
      </w:r>
      <w:r>
        <w:rPr>
          <w:color w:val="310106"/>
        </w:rPr>
        <w:t xml:space="preserve">Dollari </w:t>
      </w:r>
      <w:r>
        <w:t xml:space="preserve">aloitti </w:t>
      </w:r>
      <w:r>
        <w:rPr>
          <w:color w:val="703B01"/>
        </w:rPr>
        <w:t xml:space="preserve">perjantain </w:t>
      </w:r>
      <w:r>
        <w:t xml:space="preserve">vakaasti ja vahvistui suhteessa kaikkiin tärkeimpiin valuuttoihin Tokion kaupankäynnissä ja Euroopan kaupankäynnin alkuvaiheessa huolimatta raporteista, joiden mukaan Japanin keskuspankki näytti myyvän </w:t>
      </w:r>
      <w:r>
        <w:rPr>
          <w:color w:val="310106"/>
        </w:rPr>
        <w:t xml:space="preserve">dollaria </w:t>
      </w:r>
      <w:r>
        <w:t xml:space="preserve">142,70 jenin tienoilla. Nousu tuli sen jälkeen, kun </w:t>
      </w:r>
      <w:r>
        <w:t xml:space="preserve">kauppiaat jatkoivat </w:t>
      </w:r>
      <w:r>
        <w:rPr>
          <w:color w:val="E115C0"/>
        </w:rPr>
        <w:t xml:space="preserve">punnan </w:t>
      </w:r>
      <w:r>
        <w:t xml:space="preserve">myymistä </w:t>
      </w:r>
      <w:r>
        <w:rPr>
          <w:color w:val="118B8A"/>
        </w:rPr>
        <w:t xml:space="preserve">Britannian valtiovarainministerin Nigel Lawsonin</w:t>
      </w:r>
      <w:r>
        <w:rPr>
          <w:color w:val="F7F1DF"/>
        </w:rPr>
        <w:t xml:space="preserve"> torstain äkillisen eron jälkeen</w:t>
      </w:r>
      <w:r>
        <w:t xml:space="preserve">. </w:t>
      </w:r>
      <w:r>
        <w:t xml:space="preserve">Mutta kun </w:t>
      </w:r>
      <w:r>
        <w:rPr>
          <w:color w:val="E115C0"/>
        </w:rPr>
        <w:t xml:space="preserve">punta </w:t>
      </w:r>
      <w:r>
        <w:t xml:space="preserve">vahvistui </w:t>
      </w:r>
      <w:r>
        <w:rPr>
          <w:color w:val="4AFEFA"/>
        </w:rPr>
        <w:t xml:space="preserve">Englannin keskuspankin </w:t>
      </w:r>
      <w:r>
        <w:t xml:space="preserve">ja </w:t>
      </w:r>
      <w:r>
        <w:rPr>
          <w:color w:val="FCB164"/>
        </w:rPr>
        <w:t xml:space="preserve">New Yorkin </w:t>
      </w:r>
      <w:r>
        <w:t xml:space="preserve">keskuspankin </w:t>
      </w:r>
      <w:r>
        <w:t xml:space="preserve">ostojen avulla, </w:t>
      </w:r>
      <w:r>
        <w:rPr>
          <w:color w:val="310106"/>
        </w:rPr>
        <w:t xml:space="preserve">dollaria </w:t>
      </w:r>
      <w:r>
        <w:t xml:space="preserve">heikensi </w:t>
      </w:r>
      <w:r>
        <w:rPr>
          <w:color w:val="000D2C"/>
        </w:rPr>
        <w:t xml:space="preserve">osakemarkkinoiden </w:t>
      </w:r>
      <w:r>
        <w:rPr>
          <w:color w:val="796EE6"/>
        </w:rPr>
        <w:t xml:space="preserve">romahdus</w:t>
      </w:r>
      <w:r>
        <w:rPr>
          <w:color w:val="53495F"/>
        </w:rPr>
        <w:t xml:space="preserve">, joka </w:t>
      </w:r>
      <w:r>
        <w:rPr>
          <w:color w:val="796EE6"/>
        </w:rPr>
        <w:t xml:space="preserve">jätti teollisuusosakkeiden Dow-Jones-indeksin 17,01 pisteen tappiolle</w:t>
      </w:r>
      <w:r>
        <w:t xml:space="preserve">, sanoivat kauppiaat. </w:t>
      </w:r>
      <w:r>
        <w:rPr>
          <w:color w:val="F95475"/>
        </w:rPr>
        <w:t xml:space="preserve">Kauppiaat </w:t>
      </w:r>
      <w:r>
        <w:t xml:space="preserve">sanovat, että </w:t>
      </w:r>
      <w:r>
        <w:rPr>
          <w:color w:val="310106"/>
        </w:rPr>
        <w:t xml:space="preserve">dollari </w:t>
      </w:r>
      <w:r>
        <w:t xml:space="preserve">on edelleen </w:t>
      </w:r>
      <w:r>
        <w:t xml:space="preserve">epävarmassa asemassa, </w:t>
      </w:r>
      <w:r>
        <w:rPr>
          <w:color w:val="61FC03"/>
        </w:rPr>
        <w:t xml:space="preserve">koska osakemarkkinat ovat epävarmat </w:t>
      </w:r>
      <w:r>
        <w:t xml:space="preserve">ja </w:t>
      </w:r>
      <w:r>
        <w:rPr>
          <w:color w:val="310106"/>
        </w:rPr>
        <w:t xml:space="preserve">dollarin </w:t>
      </w:r>
      <w:r>
        <w:t xml:space="preserve">ostajat </w:t>
      </w:r>
      <w:r>
        <w:t xml:space="preserve">ovat lannistuneet </w:t>
      </w:r>
      <w:r>
        <w:rPr>
          <w:color w:val="5D9608"/>
        </w:rPr>
        <w:t xml:space="preserve">Yhdysvaltojen</w:t>
      </w:r>
      <w:r>
        <w:t xml:space="preserve"> talouden heikkoudesta kertovista merkeistä </w:t>
      </w:r>
      <w:r>
        <w:t xml:space="preserve">ja </w:t>
      </w:r>
      <w:r>
        <w:rPr>
          <w:color w:val="DE98FD"/>
        </w:rPr>
        <w:t xml:space="preserve">Yhdysvaltojen korkojen viimeaikaisesta laskusta, joka </w:t>
      </w:r>
      <w:r>
        <w:rPr>
          <w:color w:val="98A088"/>
        </w:rPr>
        <w:t xml:space="preserve">on </w:t>
      </w:r>
      <w:r>
        <w:rPr>
          <w:color w:val="DE98FD"/>
        </w:rPr>
        <w:t xml:space="preserve">heikentänyt dollarimääräisten sijoitusten houkuttelevuutta. </w:t>
      </w:r>
      <w:r>
        <w:t xml:space="preserve">"</w:t>
      </w:r>
      <w:r>
        <w:rPr>
          <w:color w:val="310106"/>
        </w:rPr>
        <w:t xml:space="preserve">Dollarin </w:t>
      </w:r>
      <w:r>
        <w:t xml:space="preserve">myyminen edellyttää, että he tarkkailevat tasoja", sanoo </w:t>
      </w:r>
      <w:r>
        <w:rPr>
          <w:color w:val="4F584E"/>
        </w:rPr>
        <w:t xml:space="preserve">James Scalfaro, Bank of Montrealin valuuttamarkkinointiasiamies</w:t>
      </w:r>
      <w:r>
        <w:t xml:space="preserve">. </w:t>
      </w:r>
      <w:r>
        <w:t xml:space="preserve">Vaikka joidenkin analyytikoiden mukaan </w:t>
      </w:r>
      <w:r>
        <w:rPr>
          <w:color w:val="310106"/>
        </w:rPr>
        <w:t xml:space="preserve">dollari voisi </w:t>
      </w:r>
      <w:r>
        <w:t xml:space="preserve">lopulta nakertaa 1,75:n ja 135 jenin tasoa, </w:t>
      </w:r>
      <w:r>
        <w:rPr>
          <w:color w:val="4F584E"/>
        </w:rPr>
        <w:t xml:space="preserve">Scalfaro </w:t>
      </w:r>
      <w:r>
        <w:t xml:space="preserve">ja muut eivät näe </w:t>
      </w:r>
      <w:r>
        <w:rPr>
          <w:color w:val="310106"/>
        </w:rPr>
        <w:t xml:space="preserve">valuutan </w:t>
      </w:r>
      <w:r>
        <w:t xml:space="preserve">putoavan lähiaikoina tuntuvasti 1,80:n ja 140 jenin tason alapuolelle. Ennusteet </w:t>
      </w:r>
      <w:r>
        <w:rPr>
          <w:color w:val="310106"/>
        </w:rPr>
        <w:t xml:space="preserve">dollarin </w:t>
      </w:r>
      <w:r>
        <w:t xml:space="preserve">vähäisistä tappioista </w:t>
      </w:r>
      <w:r>
        <w:t xml:space="preserve">perustuvat suurelta osin </w:t>
      </w:r>
      <w:r>
        <w:rPr>
          <w:color w:val="118B8A"/>
        </w:rPr>
        <w:t xml:space="preserve">Lawsonin </w:t>
      </w:r>
      <w:r>
        <w:rPr>
          <w:color w:val="F7F1DF"/>
        </w:rPr>
        <w:t xml:space="preserve">eron </w:t>
      </w:r>
      <w:r>
        <w:rPr>
          <w:color w:val="F7F1DF"/>
        </w:rPr>
        <w:t xml:space="preserve">jälkeiseen </w:t>
      </w:r>
      <w:r>
        <w:rPr>
          <w:color w:val="E115C0"/>
        </w:rPr>
        <w:t xml:space="preserve">punnan </w:t>
      </w:r>
      <w:r>
        <w:t xml:space="preserve">heikkouteen </w:t>
      </w:r>
      <w:r>
        <w:t xml:space="preserve">ja </w:t>
      </w:r>
      <w:r>
        <w:rPr>
          <w:color w:val="248AD0"/>
        </w:rPr>
        <w:t xml:space="preserve">jenin</w:t>
      </w:r>
      <w:r>
        <w:t xml:space="preserve"> kyvyttömyyteen </w:t>
      </w:r>
      <w:r>
        <w:t xml:space="preserve">vahvistua merkittävästi </w:t>
      </w:r>
      <w:r>
        <w:rPr>
          <w:color w:val="310106"/>
        </w:rPr>
        <w:t xml:space="preserve">dollarin </w:t>
      </w:r>
      <w:r>
        <w:t xml:space="preserve">vetäytyessä. </w:t>
      </w:r>
      <w:r>
        <w:rPr>
          <w:color w:val="E115C0"/>
        </w:rPr>
        <w:t xml:space="preserve">Punnan </w:t>
      </w:r>
      <w:r>
        <w:t xml:space="preserve">ja </w:t>
      </w:r>
      <w:r>
        <w:rPr>
          <w:color w:val="248AD0"/>
        </w:rPr>
        <w:t xml:space="preserve">jenin </w:t>
      </w:r>
      <w:r>
        <w:t xml:space="preserve">jäädessä jälkeen muista tärkeimmistä valuutoista "ei ole mitään todisteita" siitä, että </w:t>
      </w:r>
      <w:r>
        <w:rPr>
          <w:color w:val="310106"/>
        </w:rPr>
        <w:t xml:space="preserve">dollarin </w:t>
      </w:r>
      <w:r>
        <w:t xml:space="preserve">jyrkkä lasku </w:t>
      </w:r>
      <w:r>
        <w:t xml:space="preserve">olisi todella käynnissä, sanoo Chicagossa sijaitsevan Refco Inc:n päävaluutta-analyytikko Mike Malpede. Joidenkin kauppiaiden mukaan </w:t>
      </w:r>
      <w:r>
        <w:rPr>
          <w:color w:val="E115C0"/>
        </w:rPr>
        <w:t xml:space="preserve">punnan </w:t>
      </w:r>
      <w:r>
        <w:t xml:space="preserve">kehityksen </w:t>
      </w:r>
      <w:r>
        <w:t xml:space="preserve">perusteella pudotus 15 500 dollarin tasolle voisi olla </w:t>
      </w:r>
      <w:r>
        <w:t xml:space="preserve">hyvä merkki </w:t>
      </w:r>
      <w:r>
        <w:rPr>
          <w:color w:val="310106"/>
        </w:rPr>
        <w:t xml:space="preserve">dollarille </w:t>
      </w:r>
      <w:r>
        <w:t xml:space="preserve">tällä viikolla. Vaikka </w:t>
      </w:r>
      <w:r>
        <w:rPr>
          <w:color w:val="E115C0"/>
        </w:rPr>
        <w:t xml:space="preserve">punta </w:t>
      </w:r>
      <w:r>
        <w:t xml:space="preserve">on </w:t>
      </w:r>
      <w:r>
        <w:t xml:space="preserve">yrittänyt vakautua, valuutta-analyytikot sanovat, että se pärjää erittäin huonosti. </w:t>
      </w:r>
      <w:r>
        <w:rPr>
          <w:color w:val="932C70"/>
        </w:rPr>
        <w:t xml:space="preserve">Lawsonin </w:t>
      </w:r>
      <w:r>
        <w:t xml:space="preserve">erottuaan </w:t>
      </w:r>
      <w:r>
        <w:rPr>
          <w:color w:val="BCFEC6"/>
        </w:rPr>
        <w:t xml:space="preserve">kuuden vuoden ajan </w:t>
      </w:r>
      <w:r>
        <w:t xml:space="preserve">hoitamastaan </w:t>
      </w:r>
      <w:r>
        <w:rPr>
          <w:color w:val="BCFEC6"/>
        </w:rPr>
        <w:t xml:space="preserve">virasta </w:t>
      </w:r>
      <w:r>
        <w:t xml:space="preserve">poliittisten erimielisyyksien vuoksi </w:t>
      </w:r>
      <w:r>
        <w:rPr>
          <w:color w:val="9F6551"/>
        </w:rPr>
        <w:t xml:space="preserve">hallituksen </w:t>
      </w:r>
      <w:r>
        <w:t xml:space="preserve">muiden jäsenten </w:t>
      </w:r>
      <w:r>
        <w:t xml:space="preserve">kanssa </w:t>
      </w:r>
      <w:r>
        <w:rPr>
          <w:color w:val="E115C0"/>
        </w:rPr>
        <w:t xml:space="preserve">punta </w:t>
      </w:r>
      <w:r>
        <w:t xml:space="preserve">laski </w:t>
      </w:r>
      <w:r>
        <w:rPr>
          <w:color w:val="847D81"/>
        </w:rPr>
        <w:t xml:space="preserve">torstaina </w:t>
      </w:r>
      <w:r>
        <w:t xml:space="preserve">neljä senttiä ja oli viikon alimmillaan 15765 dollarissa. </w:t>
      </w:r>
      <w:r>
        <w:rPr>
          <w:color w:val="B5AFC4"/>
        </w:rPr>
        <w:t xml:space="preserve">Hänen</w:t>
      </w:r>
      <w:r>
        <w:rPr>
          <w:color w:val="2B1B04"/>
        </w:rPr>
        <w:t xml:space="preserve"> tilalleen tuli </w:t>
      </w:r>
      <w:r>
        <w:rPr>
          <w:color w:val="D4C67A"/>
        </w:rPr>
        <w:t xml:space="preserve">John Major, </w:t>
      </w:r>
      <w:r>
        <w:rPr>
          <w:color w:val="AE7AA1"/>
        </w:rPr>
        <w:t xml:space="preserve">joka </w:t>
      </w:r>
      <w:r>
        <w:rPr>
          <w:color w:val="C2A393"/>
        </w:rPr>
        <w:t xml:space="preserve">perjantaina </w:t>
      </w:r>
      <w:r>
        <w:rPr>
          <w:color w:val="D4C67A"/>
        </w:rPr>
        <w:t xml:space="preserve">ilmaisi toivovansa vahvaa puntaa ja tuki </w:t>
      </w:r>
      <w:r>
        <w:rPr>
          <w:color w:val="0232FD"/>
        </w:rPr>
        <w:t xml:space="preserve">Britannian suhteellisen korkeita korkoja</w:t>
      </w:r>
      <w:r>
        <w:rPr>
          <w:color w:val="6A3A35"/>
        </w:rPr>
        <w:t xml:space="preserve">, jotka </w:t>
      </w:r>
      <w:r>
        <w:rPr>
          <w:color w:val="0232FD"/>
        </w:rPr>
        <w:t xml:space="preserve">hänen mukaansa "toimivat täsmälleen aikataulun mukaisesti" inflaation vähentämiseksi</w:t>
      </w:r>
      <w:r>
        <w:t xml:space="preserve">. </w:t>
      </w:r>
      <w:r>
        <w:t xml:space="preserve">Valuutta-analyytikot sanovat kuitenkin, että </w:t>
      </w:r>
      <w:r>
        <w:rPr>
          <w:color w:val="BA6801"/>
        </w:rPr>
        <w:t xml:space="preserve">markkinat </w:t>
      </w:r>
      <w:r>
        <w:t xml:space="preserve">ovat edelleen </w:t>
      </w:r>
      <w:r>
        <w:t xml:space="preserve">huolissaan </w:t>
      </w:r>
      <w:r>
        <w:rPr>
          <w:color w:val="168E5C"/>
        </w:rPr>
        <w:t xml:space="preserve">Majorin </w:t>
      </w:r>
      <w:r>
        <w:t xml:space="preserve">poliittisesta strategiasta ja </w:t>
      </w:r>
      <w:r>
        <w:rPr>
          <w:color w:val="E115C0"/>
        </w:rPr>
        <w:t xml:space="preserve">punnan </w:t>
      </w:r>
      <w:r>
        <w:t xml:space="preserve">tulevaisuudesta. </w:t>
      </w:r>
      <w:r>
        <w:t xml:space="preserve">Vaikka </w:t>
      </w:r>
      <w:r>
        <w:rPr>
          <w:color w:val="4AFEFA"/>
        </w:rPr>
        <w:t xml:space="preserve">Englannin keskuspankin </w:t>
      </w:r>
      <w:r>
        <w:t xml:space="preserve">tiukka rahapolitiikka </w:t>
      </w:r>
      <w:r>
        <w:t xml:space="preserve">on herättänyt pelkoja siitä, että </w:t>
      </w:r>
      <w:r>
        <w:rPr>
          <w:color w:val="16C0D0"/>
        </w:rPr>
        <w:t xml:space="preserve">Britannian </w:t>
      </w:r>
      <w:r>
        <w:t xml:space="preserve">hidastuva talous </w:t>
      </w:r>
      <w:r>
        <w:t xml:space="preserve">on ajautumassa romahdukseen, yleinen näkemys on, että </w:t>
      </w:r>
      <w:r>
        <w:rPr>
          <w:color w:val="C62100"/>
        </w:rPr>
        <w:t xml:space="preserve">Lawsonin </w:t>
      </w:r>
      <w:r>
        <w:rPr>
          <w:color w:val="014347"/>
        </w:rPr>
        <w:t xml:space="preserve">halukkuus auttaa </w:t>
      </w:r>
      <w:r>
        <w:rPr>
          <w:color w:val="233809"/>
        </w:rPr>
        <w:t xml:space="preserve">puntaa </w:t>
      </w:r>
      <w:r>
        <w:rPr>
          <w:color w:val="014347"/>
        </w:rPr>
        <w:t xml:space="preserve">koronnostolla </w:t>
      </w:r>
      <w:r>
        <w:t xml:space="preserve">on auttanut estämään </w:t>
      </w:r>
      <w:r>
        <w:rPr>
          <w:color w:val="E115C0"/>
        </w:rPr>
        <w:t xml:space="preserve">punnan </w:t>
      </w:r>
      <w:r>
        <w:t xml:space="preserve">myynnin </w:t>
      </w:r>
      <w:r>
        <w:t xml:space="preserve">viime viikkoina. Jos on merkkejä siitä, että </w:t>
      </w:r>
      <w:r>
        <w:rPr>
          <w:color w:val="168E5C"/>
        </w:rPr>
        <w:t xml:space="preserve">Majuri </w:t>
      </w:r>
      <w:r>
        <w:t xml:space="preserve">ei ole yhtä taipuvainen käyttämään koronnostoja pelastaakseen </w:t>
      </w:r>
      <w:r>
        <w:rPr>
          <w:color w:val="E115C0"/>
        </w:rPr>
        <w:t xml:space="preserve">punnan </w:t>
      </w:r>
      <w:r>
        <w:t xml:space="preserve">lisäpudotukselta, </w:t>
      </w:r>
      <w:r>
        <w:rPr>
          <w:color w:val="E115C0"/>
        </w:rPr>
        <w:t xml:space="preserve">valuutan odotetaan </w:t>
      </w:r>
      <w:r>
        <w:t xml:space="preserve">laskevan jyrkästi</w:t>
      </w:r>
      <w:r>
        <w:t xml:space="preserve">. "Voidaan </w:t>
      </w:r>
      <w:r>
        <w:t xml:space="preserve">sanoa, </w:t>
      </w:r>
      <w:r>
        <w:t xml:space="preserve">että </w:t>
      </w:r>
      <w:r>
        <w:rPr>
          <w:color w:val="E115C0"/>
        </w:rPr>
        <w:t xml:space="preserve">punta on </w:t>
      </w:r>
      <w:r>
        <w:rPr>
          <w:color w:val="42083B"/>
        </w:rPr>
        <w:t xml:space="preserve">enemmän vaarassa </w:t>
      </w:r>
      <w:r>
        <w:rPr>
          <w:color w:val="168E5C"/>
        </w:rPr>
        <w:t xml:space="preserve">Majorin aikana </w:t>
      </w:r>
      <w:r>
        <w:t xml:space="preserve">kuin </w:t>
      </w:r>
      <w:r>
        <w:rPr>
          <w:color w:val="023087"/>
        </w:rPr>
        <w:t xml:space="preserve">Lawsonin aikana"</w:t>
      </w:r>
      <w:r>
        <w:t xml:space="preserve">, sanoo </w:t>
      </w:r>
      <w:r>
        <w:rPr>
          <w:color w:val="B7DAD2"/>
        </w:rPr>
        <w:t xml:space="preserve">Malcolm Roberts, Salomon Brothersin kansainvälisten joukkovelkakirjamarkkinoiden tutkimusjohtaja </w:t>
      </w:r>
      <w:r>
        <w:rPr>
          <w:color w:val="196956"/>
        </w:rPr>
        <w:t xml:space="preserve">Lontoossa</w:t>
      </w:r>
      <w:r>
        <w:t xml:space="preserve">. </w:t>
      </w:r>
      <w:r>
        <w:t xml:space="preserve">"</w:t>
      </w:r>
      <w:r>
        <w:rPr>
          <w:color w:val="E115C0"/>
        </w:rPr>
        <w:t xml:space="preserve">Punnalla on </w:t>
      </w:r>
      <w:r>
        <w:t xml:space="preserve">hyvin pienet näkymät", </w:t>
      </w:r>
      <w:r>
        <w:rPr>
          <w:color w:val="B7DAD2"/>
        </w:rPr>
        <w:t xml:space="preserve">Roberts </w:t>
      </w:r>
      <w:r>
        <w:t xml:space="preserve">sanoo, </w:t>
      </w:r>
      <w:r>
        <w:t xml:space="preserve">mutta lisää, että lyhyellä aikavälillä tappiot ovat pieniä, koska </w:t>
      </w:r>
      <w:r>
        <w:rPr>
          <w:color w:val="94C661"/>
        </w:rPr>
        <w:t xml:space="preserve">Majorin </w:t>
      </w:r>
      <w:r>
        <w:rPr>
          <w:color w:val="2B2D32"/>
        </w:rPr>
        <w:t xml:space="preserve">nimitystä </w:t>
      </w:r>
      <w:r>
        <w:rPr>
          <w:color w:val="8C41BB"/>
        </w:rPr>
        <w:t xml:space="preserve">seurannut </w:t>
      </w:r>
      <w:r>
        <w:rPr>
          <w:color w:val="8C41BB"/>
        </w:rPr>
        <w:t xml:space="preserve">myyntiaalto </w:t>
      </w:r>
      <w:r>
        <w:t xml:space="preserve">näytti saavan luonnollisen kulun. Joillakin analyytikoilla on kuitenkin </w:t>
      </w:r>
      <w:r>
        <w:t xml:space="preserve">myrskyisämpi ennuste </w:t>
      </w:r>
      <w:r>
        <w:rPr>
          <w:color w:val="E115C0"/>
        </w:rPr>
        <w:t xml:space="preserve">punnan suhteen</w:t>
      </w:r>
      <w:r>
        <w:t xml:space="preserve">, varsinkin kun Yhdistyneen kuningaskunnan inflaatio on edelleen suhteellisen rauhallinen, noin 7,6 prosentin vuositasolla ja koska </w:t>
      </w:r>
      <w:r>
        <w:rPr>
          <w:color w:val="16C0D0"/>
        </w:rPr>
        <w:t xml:space="preserve">maata </w:t>
      </w:r>
      <w:r>
        <w:t xml:space="preserve">painavat </w:t>
      </w:r>
      <w:r>
        <w:rPr>
          <w:color w:val="9F6551"/>
        </w:rPr>
        <w:t xml:space="preserve">hajanainen hallitus </w:t>
      </w:r>
      <w:r>
        <w:t xml:space="preserve">sekä suuret kauppa- ja kauppataseen alijäämät. </w:t>
      </w:r>
      <w:r>
        <w:rPr>
          <w:color w:val="E115C0"/>
        </w:rPr>
        <w:t xml:space="preserve">Punta </w:t>
      </w:r>
      <w:r>
        <w:t xml:space="preserve">todennäköisesti laskee lähipäivinä ja saattaa käydä kauppaa jopa 2,60 markan tasolla ensi vuonna, arvioi </w:t>
      </w:r>
      <w:r>
        <w:rPr>
          <w:color w:val="F8907D"/>
        </w:rPr>
        <w:t xml:space="preserve">James Capel &amp; Co:n kansainvälinen ekonomisti Nigel Rendell </w:t>
      </w:r>
      <w:r>
        <w:rPr>
          <w:color w:val="895E6B"/>
        </w:rPr>
        <w:t xml:space="preserve">Lontoosta</w:t>
      </w:r>
      <w:r>
        <w:t xml:space="preserve">. </w:t>
      </w:r>
      <w:r>
        <w:rPr>
          <w:color w:val="FB6AB8"/>
        </w:rPr>
        <w:t xml:space="preserve">Perjantain lopussa </w:t>
      </w:r>
      <w:r>
        <w:rPr>
          <w:color w:val="576094"/>
        </w:rPr>
        <w:t xml:space="preserve">punta </w:t>
      </w:r>
      <w:r>
        <w:rPr>
          <w:color w:val="788E95"/>
        </w:rPr>
        <w:t xml:space="preserve">oli </w:t>
      </w:r>
      <w:r>
        <w:rPr>
          <w:color w:val="788E95"/>
        </w:rPr>
        <w:t xml:space="preserve">28 896 markkaa</w:t>
      </w:r>
      <w:r>
        <w:t xml:space="preserve">, mikä oli selvästi </w:t>
      </w:r>
      <w:r>
        <w:rPr>
          <w:color w:val="788E95"/>
        </w:rPr>
        <w:t xml:space="preserve">vähemmän </w:t>
      </w:r>
      <w:r>
        <w:t xml:space="preserve">kuin viikko sitten New Yorkin kaupankäynnissä 29511 markkaa. </w:t>
      </w:r>
      <w:r>
        <w:rPr>
          <w:color w:val="F8907D"/>
        </w:rPr>
        <w:t xml:space="preserve">Rendell </w:t>
      </w:r>
      <w:r>
        <w:t xml:space="preserve">sanoo, että </w:t>
      </w:r>
      <w:r>
        <w:rPr>
          <w:color w:val="DB1474"/>
        </w:rPr>
        <w:t xml:space="preserve">jos </w:t>
      </w:r>
      <w:r>
        <w:rPr>
          <w:color w:val="8489AE"/>
        </w:rPr>
        <w:t xml:space="preserve">punta </w:t>
      </w:r>
      <w:r>
        <w:rPr>
          <w:color w:val="DB1474"/>
        </w:rPr>
        <w:t xml:space="preserve">laskee lähemmäs 2,80 markkaa, </w:t>
      </w:r>
      <w:r>
        <w:rPr>
          <w:color w:val="860E04"/>
        </w:rPr>
        <w:t xml:space="preserve">Englannin keskuspankki </w:t>
      </w:r>
      <w:r>
        <w:rPr>
          <w:color w:val="DB1474"/>
        </w:rPr>
        <w:t xml:space="preserve">todennäköisesti nostaa </w:t>
      </w:r>
      <w:r>
        <w:rPr>
          <w:color w:val="FBC206"/>
        </w:rPr>
        <w:t xml:space="preserve">Britannian peruskorkoa </w:t>
      </w:r>
      <w:r>
        <w:rPr>
          <w:color w:val="DB1474"/>
        </w:rPr>
        <w:t xml:space="preserve">yhdellä prosenttiyksiköllä 16 prosenttiin</w:t>
      </w:r>
      <w:r>
        <w:t xml:space="preserve">. </w:t>
      </w:r>
      <w:r>
        <w:t xml:space="preserve">Hänen mukaansa </w:t>
      </w:r>
      <w:r>
        <w:rPr>
          <w:color w:val="BA6801"/>
        </w:rPr>
        <w:t xml:space="preserve">markkinat </w:t>
      </w:r>
      <w:r>
        <w:t xml:space="preserve">voisivat kuitenkin pitää </w:t>
      </w:r>
      <w:r>
        <w:t xml:space="preserve">tällaista </w:t>
      </w:r>
      <w:r>
        <w:rPr>
          <w:color w:val="6EAB9B"/>
        </w:rPr>
        <w:t xml:space="preserve">korotusta </w:t>
      </w:r>
      <w:r>
        <w:t xml:space="preserve">"liian vähäisenä ja liian myöhään". Englannin </w:t>
      </w:r>
      <w:r>
        <w:rPr>
          <w:color w:val="760035"/>
        </w:rPr>
        <w:t xml:space="preserve">keskuspankki </w:t>
      </w:r>
      <w:r>
        <w:rPr>
          <w:color w:val="F2CDFE"/>
        </w:rPr>
        <w:t xml:space="preserve">kieltäytyi </w:t>
      </w:r>
      <w:r>
        <w:rPr>
          <w:color w:val="645341"/>
        </w:rPr>
        <w:t xml:space="preserve">perjantaina </w:t>
      </w:r>
      <w:r>
        <w:rPr>
          <w:color w:val="F2CDFE"/>
        </w:rPr>
        <w:t xml:space="preserve">korottamasta </w:t>
      </w:r>
      <w:r>
        <w:rPr>
          <w:color w:val="647A41"/>
        </w:rPr>
        <w:t xml:space="preserve">virallista 15 prosentin vähimmäislainakorkoa, </w:t>
      </w:r>
      <w:r>
        <w:rPr>
          <w:color w:val="647A41"/>
        </w:rPr>
        <w:t xml:space="preserve">jota </w:t>
      </w:r>
      <w:r>
        <w:rPr>
          <w:color w:val="496E76"/>
        </w:rPr>
        <w:t xml:space="preserve">se </w:t>
      </w:r>
      <w:r>
        <w:rPr>
          <w:color w:val="647A41"/>
        </w:rPr>
        <w:t xml:space="preserve">veloittaa diskonttokodeilta</w:t>
      </w:r>
      <w:r>
        <w:rPr>
          <w:color w:val="F2CDFE"/>
        </w:rPr>
        <w:t xml:space="preserve">, sanoivat analyytikot, </w:t>
      </w:r>
      <w:r>
        <w:t xml:space="preserve">mikä on </w:t>
      </w:r>
      <w:r>
        <w:t xml:space="preserve">merkki </w:t>
      </w:r>
      <w:r>
        <w:rPr>
          <w:color w:val="4AFEFA"/>
        </w:rPr>
        <w:t xml:space="preserve">sen </w:t>
      </w:r>
      <w:r>
        <w:t xml:space="preserve">halusta olla muuttamatta rahapolitiikkaa. </w:t>
      </w:r>
      <w:r>
        <w:rPr>
          <w:color w:val="E3F894"/>
        </w:rPr>
        <w:t xml:space="preserve">Monet kauppiaat </w:t>
      </w:r>
      <w:r>
        <w:t xml:space="preserve">sanovat, että </w:t>
      </w:r>
      <w:r>
        <w:rPr>
          <w:color w:val="E115C0"/>
        </w:rPr>
        <w:t xml:space="preserve">puntahuolien</w:t>
      </w:r>
      <w:r>
        <w:t xml:space="preserve"> ohella </w:t>
      </w:r>
      <w:r>
        <w:rPr>
          <w:color w:val="310106"/>
        </w:rPr>
        <w:t xml:space="preserve">dollarin </w:t>
      </w:r>
      <w:r>
        <w:t xml:space="preserve">etuna on myös se, että </w:t>
      </w:r>
      <w:r>
        <w:rPr>
          <w:color w:val="248AD0"/>
        </w:rPr>
        <w:t xml:space="preserve">jeniä kohtaan </w:t>
      </w:r>
      <w:r>
        <w:t xml:space="preserve">ei ole ollut voimakasta ostohalukkuutta</w:t>
      </w:r>
      <w:r>
        <w:t xml:space="preserve">. </w:t>
      </w:r>
      <w:r>
        <w:rPr>
          <w:color w:val="310106"/>
        </w:rPr>
        <w:t xml:space="preserve">Dollarin </w:t>
      </w:r>
      <w:r>
        <w:t xml:space="preserve">"luonnollinen ostohalukkuuden perusta" on noin 140 jeniä, koska </w:t>
      </w:r>
      <w:r>
        <w:rPr>
          <w:color w:val="248AD0"/>
        </w:rPr>
        <w:t xml:space="preserve">Japanin valuuttaa </w:t>
      </w:r>
      <w:r>
        <w:t xml:space="preserve">ei ole ostettu laajemmin viime viikkoina, sanoo </w:t>
      </w:r>
      <w:r>
        <w:rPr>
          <w:color w:val="0BC582"/>
        </w:rPr>
        <w:t xml:space="preserve">Credit Suissen </w:t>
      </w:r>
      <w:r>
        <w:rPr>
          <w:color w:val="00587F"/>
        </w:rPr>
        <w:t xml:space="preserve">Soares-Kemp</w:t>
      </w:r>
      <w:r>
        <w:t xml:space="preserve">. </w:t>
      </w:r>
      <w:r>
        <w:t xml:space="preserve">Hänen mukaansa </w:t>
      </w:r>
      <w:r>
        <w:rPr>
          <w:color w:val="248AD0"/>
        </w:rPr>
        <w:t xml:space="preserve">jenin</w:t>
      </w:r>
      <w:r>
        <w:t xml:space="preserve"> heikkous </w:t>
      </w:r>
      <w:r>
        <w:t xml:space="preserve">johtuu ilmeisesti siitä, että japanilaiset sijoittajat ovat kiinnostuneita ostamaan </w:t>
      </w:r>
      <w:r>
        <w:rPr>
          <w:color w:val="310106"/>
        </w:rPr>
        <w:t xml:space="preserve">dollaria </w:t>
      </w:r>
      <w:r>
        <w:rPr>
          <w:color w:val="248AD0"/>
        </w:rPr>
        <w:t xml:space="preserve">jeniin </w:t>
      </w:r>
      <w:r>
        <w:t xml:space="preserve">nähden, koska </w:t>
      </w:r>
      <w:r>
        <w:t xml:space="preserve">he ovat ostaneet Yhdysvaltain joukkovelkakirjalainoja ja ovat edelleen huolissaan </w:t>
      </w:r>
      <w:r>
        <w:rPr>
          <w:color w:val="9F6551"/>
        </w:rPr>
        <w:t xml:space="preserve">Japanin hallituksen </w:t>
      </w:r>
      <w:r>
        <w:t xml:space="preserve">tämänvuotisista levottomuuksista</w:t>
      </w:r>
      <w:r>
        <w:t xml:space="preserve">. </w:t>
      </w:r>
      <w:r>
        <w:rPr>
          <w:color w:val="F9D7CD"/>
        </w:rPr>
        <w:t xml:space="preserve">New Yorkin Mercantile Exchange -pörssissä tavanomaisen toimituksen kulta nousi 5,80 dollaria 378,30 dollariin unssilta</w:t>
      </w:r>
      <w:r>
        <w:t xml:space="preserve">, mikä on </w:t>
      </w:r>
      <w:r>
        <w:t xml:space="preserve">korkein noteeraus sitten heinäkuun 12. päivän.</w:t>
      </w:r>
      <w:r>
        <w:t xml:space="preserve"> Arvioitu määrä oli huikeat seitsemän miljoonaa unssia. Hongkongin varhaisessa kaupankäynnissä maanantaina </w:t>
      </w:r>
      <w:r>
        <w:rPr>
          <w:color w:val="876128"/>
        </w:rPr>
        <w:t xml:space="preserve">kulta </w:t>
      </w:r>
      <w:r>
        <w:t xml:space="preserve">noteerattiin 378,87 dollariin unssilta.</w:t>
      </w:r>
    </w:p>
    <w:p>
      <w:r>
        <w:rPr>
          <w:b/>
        </w:rPr>
        <w:t xml:space="preserve">Asiakirjan numero 475</w:t>
      </w:r>
    </w:p>
    <w:p>
      <w:r>
        <w:rPr>
          <w:b/>
        </w:rPr>
        <w:t xml:space="preserve">Asiakirjan tunniste: wsj0694-001</w:t>
      </w:r>
    </w:p>
    <w:p>
      <w:r>
        <w:t xml:space="preserve">Olemme syvästi huolissamme siitä, että eräässä </w:t>
      </w:r>
      <w:r>
        <w:rPr>
          <w:color w:val="310106"/>
        </w:rPr>
        <w:t xml:space="preserve">hiljattain julkaistussa pääkirjoituksessa </w:t>
      </w:r>
      <w:r>
        <w:t xml:space="preserve">todettiin, että "</w:t>
      </w:r>
      <w:r>
        <w:rPr>
          <w:color w:val="FEFB0A"/>
        </w:rPr>
        <w:t xml:space="preserve">vuoden 1989 amerikkalaisten </w:t>
      </w:r>
      <w:r>
        <w:rPr>
          <w:color w:val="04640D"/>
        </w:rPr>
        <w:t xml:space="preserve">vammaislaki" </w:t>
      </w:r>
      <w:r>
        <w:t xml:space="preserve">oli "ensisijaisesti </w:t>
      </w:r>
      <w:r>
        <w:rPr>
          <w:color w:val="FB5514"/>
        </w:rPr>
        <w:t xml:space="preserve">demokraattisten senaattoreiden Kennedyn ja Harkinin </w:t>
      </w:r>
      <w:r>
        <w:t xml:space="preserve">laatima</w:t>
      </w:r>
      <w:r>
        <w:t xml:space="preserve">" </w:t>
      </w:r>
      <w:r>
        <w:rPr>
          <w:color w:val="E115C0"/>
        </w:rPr>
        <w:t xml:space="preserve">ja että se "</w:t>
      </w:r>
      <w:r>
        <w:rPr>
          <w:color w:val="E115C0"/>
        </w:rPr>
        <w:t xml:space="preserve">perustui </w:t>
      </w:r>
      <w:r>
        <w:rPr>
          <w:color w:val="0BC582"/>
        </w:rPr>
        <w:t xml:space="preserve">oletukseen, jonka mukaan useimmat amerikkalaiset suhtautuvat vihamielisesti vammaisiin...</w:t>
      </w:r>
      <w:r>
        <w:t xml:space="preserve">". Ehkä vielä loukkaavampi on toteamus, jonka mukaan "on yllättävää, että George Bush ja Valkoisen talon ydin allekirjoittavat </w:t>
      </w:r>
      <w:r>
        <w:rPr>
          <w:color w:val="FEB8C8"/>
        </w:rPr>
        <w:t xml:space="preserve">tämän ärsyttävän filosofian</w:t>
      </w:r>
      <w:r>
        <w:t xml:space="preserve">". </w:t>
      </w:r>
      <w:r>
        <w:rPr>
          <w:color w:val="04640D"/>
        </w:rPr>
        <w:t xml:space="preserve">Tätä lakiehdotusta </w:t>
      </w:r>
      <w:r>
        <w:t xml:space="preserve">ei laatinut kourallinen demokraattisia "hyväntekijöitä". Päinvastoin </w:t>
      </w:r>
      <w:r>
        <w:t xml:space="preserve">- se on tulosta vuosien työstä, jonka </w:t>
      </w:r>
      <w:r>
        <w:rPr>
          <w:color w:val="9E8317"/>
        </w:rPr>
        <w:t xml:space="preserve">ovat tehneet </w:t>
      </w:r>
      <w:r>
        <w:rPr>
          <w:color w:val="9E8317"/>
        </w:rPr>
        <w:t xml:space="preserve">presidentti Reaganin nimittämät </w:t>
      </w:r>
      <w:r>
        <w:rPr>
          <w:color w:val="01190F"/>
        </w:rPr>
        <w:t xml:space="preserve">kansallisen vammaisneuvoston </w:t>
      </w:r>
      <w:r>
        <w:rPr>
          <w:color w:val="58018B"/>
        </w:rPr>
        <w:t xml:space="preserve">jäsenet</w:t>
      </w:r>
      <w:r>
        <w:t xml:space="preserve">. </w:t>
      </w:r>
      <w:r>
        <w:t xml:space="preserve">Esitätte </w:t>
      </w:r>
      <w:r>
        <w:rPr>
          <w:color w:val="04640D"/>
        </w:rPr>
        <w:t xml:space="preserve">lain niin</w:t>
      </w:r>
      <w:r>
        <w:rPr>
          <w:color w:val="B70639"/>
        </w:rPr>
        <w:t xml:space="preserve">, </w:t>
      </w:r>
      <w:r>
        <w:rPr>
          <w:color w:val="703B01"/>
        </w:rPr>
        <w:t xml:space="preserve">että </w:t>
      </w:r>
      <w:r>
        <w:rPr>
          <w:color w:val="F7F1DF"/>
        </w:rPr>
        <w:t xml:space="preserve">demokraattijohtajat </w:t>
      </w:r>
      <w:r>
        <w:rPr>
          <w:color w:val="B70639"/>
        </w:rPr>
        <w:t xml:space="preserve">"huijasivat" </w:t>
      </w:r>
      <w:r>
        <w:rPr>
          <w:color w:val="B70639"/>
        </w:rPr>
        <w:t xml:space="preserve">hallitusta </w:t>
      </w:r>
      <w:r>
        <w:rPr>
          <w:color w:val="FCB164"/>
        </w:rPr>
        <w:t xml:space="preserve">tukemaan </w:t>
      </w:r>
      <w:r>
        <w:rPr>
          <w:color w:val="4AFEFA"/>
        </w:rPr>
        <w:t xml:space="preserve">heitä</w:t>
      </w:r>
      <w:r>
        <w:t xml:space="preserve">. Päinvastoin: </w:t>
      </w:r>
      <w:r>
        <w:rPr>
          <w:color w:val="04640D"/>
        </w:rPr>
        <w:t xml:space="preserve">Se </w:t>
      </w:r>
      <w:r>
        <w:t xml:space="preserve">on </w:t>
      </w:r>
      <w:r>
        <w:t xml:space="preserve">tulosta monista tapaamisista </w:t>
      </w:r>
      <w:r>
        <w:rPr>
          <w:color w:val="796EE6"/>
        </w:rPr>
        <w:t xml:space="preserve">hallituksen </w:t>
      </w:r>
      <w:r>
        <w:t xml:space="preserve">virkamiesten</w:t>
      </w:r>
      <w:r>
        <w:t xml:space="preserve">, senaatin jäsenten, asianajajien, liike-elämän ja liikenteen johtajien </w:t>
      </w:r>
      <w:r>
        <w:t xml:space="preserve">kanssa. </w:t>
      </w:r>
      <w:r>
        <w:t xml:space="preserve">Monet kongressin jäsenet mainitsevat vuoden </w:t>
      </w:r>
      <w:r>
        <w:rPr>
          <w:color w:val="FEFB0A"/>
        </w:rPr>
        <w:t xml:space="preserve">1989 </w:t>
      </w:r>
      <w:r>
        <w:rPr>
          <w:color w:val="04640D"/>
        </w:rPr>
        <w:t xml:space="preserve">vammaislain </w:t>
      </w:r>
      <w:r>
        <w:t xml:space="preserve">kompromissiversion </w:t>
      </w:r>
      <w:r>
        <w:t xml:space="preserve">malliesimerkkinä kahden puolueen välisestä keskustelusta. Monet </w:t>
      </w:r>
      <w:r>
        <w:rPr>
          <w:color w:val="000D2C"/>
        </w:rPr>
        <w:t xml:space="preserve">valtioneuvoston jäsenet </w:t>
      </w:r>
      <w:r>
        <w:t xml:space="preserve">ovat itse vammaisia tai vammaisten lasten vanhempia. </w:t>
      </w:r>
      <w:r>
        <w:t xml:space="preserve">Tiedämme omakohtaisesti</w:t>
      </w:r>
      <w:r>
        <w:rPr>
          <w:color w:val="53495F"/>
        </w:rPr>
        <w:t xml:space="preserve">, millaista syrjintää </w:t>
      </w:r>
      <w:r>
        <w:rPr>
          <w:color w:val="61FC03"/>
        </w:rPr>
        <w:t xml:space="preserve">laki </w:t>
      </w:r>
      <w:r>
        <w:rPr>
          <w:color w:val="53495F"/>
        </w:rPr>
        <w:t xml:space="preserve">koskee</w:t>
      </w:r>
      <w:r>
        <w:t xml:space="preserve">: kun kuulee, </w:t>
      </w:r>
      <w:r>
        <w:t xml:space="preserve">ettei lapselle ole tilaa koulussa, kun joutuu viettämään tuntikausia yksin kotona, koska pyörätuolissa istuvalle ei ole kuljetusmahdollisuutta, tai kun ei saa työpaikkaa, koska on vammainen. </w:t>
      </w:r>
      <w:r>
        <w:rPr>
          <w:color w:val="310106"/>
        </w:rPr>
        <w:t xml:space="preserve">Pääkirjoituksessanne </w:t>
      </w:r>
      <w:r>
        <w:t xml:space="preserve">viitataan </w:t>
      </w:r>
      <w:r>
        <w:rPr>
          <w:color w:val="04640D"/>
        </w:rPr>
        <w:t xml:space="preserve">tähän lakiin </w:t>
      </w:r>
      <w:r>
        <w:t xml:space="preserve">pilkallisesti nimellä </w:t>
      </w:r>
      <w:r>
        <w:t xml:space="preserve">"asianajajien työlaki". </w:t>
      </w:r>
      <w:r>
        <w:rPr>
          <w:color w:val="04640D"/>
        </w:rPr>
        <w:t xml:space="preserve">Tämä laki on </w:t>
      </w:r>
      <w:r>
        <w:rPr>
          <w:color w:val="98A088"/>
        </w:rPr>
        <w:t xml:space="preserve">43 miljoonalle vammaiselle </w:t>
      </w:r>
      <w:r>
        <w:t xml:space="preserve">ja </w:t>
      </w:r>
      <w:r>
        <w:rPr>
          <w:color w:val="98A088"/>
        </w:rPr>
        <w:t xml:space="preserve">heidän </w:t>
      </w:r>
      <w:r>
        <w:t xml:space="preserve">perheilleen </w:t>
      </w:r>
      <w:r>
        <w:t xml:space="preserve">"tasa-arvon julistus". </w:t>
      </w:r>
      <w:r>
        <w:rPr>
          <w:color w:val="4F584E"/>
        </w:rPr>
        <w:t xml:space="preserve">Sandra Swift Parrino </w:t>
      </w:r>
      <w:r>
        <w:rPr>
          <w:color w:val="000D2C"/>
        </w:rPr>
        <w:t xml:space="preserve">Kansallisen vammaisneuvoston </w:t>
      </w:r>
      <w:r>
        <w:rPr>
          <w:color w:val="4F584E"/>
        </w:rPr>
        <w:t xml:space="preserve">puheenjohtaja</w:t>
      </w:r>
    </w:p>
    <w:p>
      <w:r>
        <w:rPr>
          <w:b/>
        </w:rPr>
        <w:t xml:space="preserve">Asiakirjan numero 476</w:t>
      </w:r>
    </w:p>
    <w:p>
      <w:r>
        <w:rPr>
          <w:b/>
        </w:rPr>
        <w:t xml:space="preserve">Asiakirjan tunniste: wsj0695-001</w:t>
      </w:r>
    </w:p>
    <w:p>
      <w:r>
        <w:rPr>
          <w:color w:val="04640D"/>
        </w:rPr>
        <w:t xml:space="preserve">Giant Group Ltd:n </w:t>
      </w:r>
      <w:r>
        <w:rPr>
          <w:color w:val="310106"/>
        </w:rPr>
        <w:t xml:space="preserve">ja </w:t>
      </w:r>
      <w:r>
        <w:rPr>
          <w:color w:val="FEFB0A"/>
        </w:rPr>
        <w:t xml:space="preserve">sen </w:t>
      </w:r>
      <w:r>
        <w:rPr>
          <w:color w:val="FB5514"/>
        </w:rPr>
        <w:t xml:space="preserve">puheenjohtajan Burt Sugarmanin </w:t>
      </w:r>
      <w:r>
        <w:rPr>
          <w:color w:val="310106"/>
        </w:rPr>
        <w:t xml:space="preserve">johtama sijoittajaryhmä </w:t>
      </w:r>
      <w:r>
        <w:t xml:space="preserve">ilmoitti hakeneensa liittovaltion kilpailuviranomaisilta lupaa ostaa yli 50 prosenttia </w:t>
      </w:r>
      <w:r>
        <w:rPr>
          <w:color w:val="E115C0"/>
        </w:rPr>
        <w:t xml:space="preserve">Kentuckyn Louisvillessä sijaitsevan pikaruokayhtiö Rally's Inc:</w:t>
      </w:r>
      <w:r>
        <w:t xml:space="preserve">n osakkeista</w:t>
      </w:r>
      <w:r>
        <w:t xml:space="preserve">. </w:t>
      </w:r>
      <w:r>
        <w:rPr>
          <w:color w:val="E115C0"/>
        </w:rPr>
        <w:t xml:space="preserve">Rally's </w:t>
      </w:r>
      <w:r>
        <w:t xml:space="preserve">harjoittaa toimintaa ja myöntää toimilupia </w:t>
      </w:r>
      <w:r>
        <w:rPr>
          <w:color w:val="00587F"/>
        </w:rPr>
        <w:t xml:space="preserve">noin 160 pikaruokaravintolalle eri puolilla Yhdysvaltoja</w:t>
      </w:r>
      <w:r>
        <w:t xml:space="preserve">. </w:t>
      </w:r>
      <w:r>
        <w:rPr>
          <w:color w:val="E115C0"/>
        </w:rPr>
        <w:t xml:space="preserve">Yhtiö </w:t>
      </w:r>
      <w:r>
        <w:t xml:space="preserve">laski </w:t>
      </w:r>
      <w:r>
        <w:t xml:space="preserve">osakkeensa </w:t>
      </w:r>
      <w:r>
        <w:t xml:space="preserve">liikkeelle aiemmin tässä kuussa </w:t>
      </w:r>
      <w:r>
        <w:t xml:space="preserve">tarjoamalla 1 745 000 kantaosaketta 15 dollarin osakekohtaisella hinnalla. </w:t>
      </w:r>
      <w:r>
        <w:rPr>
          <w:color w:val="0BC582"/>
        </w:rPr>
        <w:t xml:space="preserve">Giant omistaa </w:t>
      </w:r>
      <w:r>
        <w:t xml:space="preserve">osuuden yhtiön tiiviste- ja sanomalehtipaperiliiketoiminnasta. </w:t>
      </w:r>
      <w:r>
        <w:rPr>
          <w:color w:val="310106"/>
        </w:rPr>
        <w:t xml:space="preserve">Edellä mainittuun </w:t>
      </w:r>
      <w:r>
        <w:t xml:space="preserve">sijoittajaryhmään kuuluu Restaurant Investment Partnership, kalifornialainen vastuunalainen yhtiömies, sekä kolme </w:t>
      </w:r>
      <w:r>
        <w:rPr>
          <w:color w:val="E115C0"/>
        </w:rPr>
        <w:t xml:space="preserve">Rallyn hallituksen jäsentä</w:t>
      </w:r>
      <w:r>
        <w:t xml:space="preserve">: </w:t>
      </w:r>
      <w:r>
        <w:rPr>
          <w:color w:val="FEB8C8"/>
        </w:rPr>
        <w:t xml:space="preserve">Sugarman</w:t>
      </w:r>
      <w:r>
        <w:t xml:space="preserve">, James M. Trotter III ja William E. Trotter II. </w:t>
      </w:r>
      <w:r>
        <w:rPr>
          <w:color w:val="310106"/>
        </w:rPr>
        <w:t xml:space="preserve">Konserni </w:t>
      </w:r>
      <w:r>
        <w:t xml:space="preserve">omistaa tällä hetkellä 3027330 </w:t>
      </w:r>
      <w:r>
        <w:rPr>
          <w:color w:val="E115C0"/>
        </w:rPr>
        <w:t xml:space="preserve">Rallin osaketta </w:t>
      </w:r>
      <w:r>
        <w:t xml:space="preserve">eli 45,2 % </w:t>
      </w:r>
      <w:r>
        <w:rPr>
          <w:color w:val="E115C0"/>
        </w:rPr>
        <w:t xml:space="preserve">Rallin ulkona olevista </w:t>
      </w:r>
      <w:r>
        <w:t xml:space="preserve">osakkeista. </w:t>
      </w:r>
      <w:r>
        <w:rPr>
          <w:color w:val="0BC582"/>
        </w:rPr>
        <w:t xml:space="preserve">Giant Group </w:t>
      </w:r>
      <w:r>
        <w:t xml:space="preserve">omisti jo </w:t>
      </w:r>
      <w:r>
        <w:t xml:space="preserve">ennen listautumista </w:t>
      </w:r>
      <w:r>
        <w:t xml:space="preserve">22 prosenttia </w:t>
      </w:r>
      <w:r>
        <w:rPr>
          <w:color w:val="E115C0"/>
        </w:rPr>
        <w:t xml:space="preserve">Rally'sista. </w:t>
      </w:r>
      <w:r>
        <w:rPr>
          <w:color w:val="9E8317"/>
        </w:rPr>
        <w:t xml:space="preserve">Toinen ryhmä, joka koostuu kolmesta hallituksen jäsenestä, jotka </w:t>
      </w:r>
      <w:r>
        <w:rPr>
          <w:color w:val="9E8317"/>
        </w:rPr>
        <w:t xml:space="preserve">ovat </w:t>
      </w:r>
      <w:r>
        <w:rPr>
          <w:color w:val="58018B"/>
        </w:rPr>
        <w:t xml:space="preserve">Rally's-yhtiön </w:t>
      </w:r>
      <w:r>
        <w:rPr>
          <w:color w:val="847D81"/>
        </w:rPr>
        <w:t xml:space="preserve">perustajan </w:t>
      </w:r>
      <w:r>
        <w:rPr>
          <w:color w:val="847D81"/>
        </w:rPr>
        <w:t xml:space="preserve">James Pattersonin ympärillä, </w:t>
      </w:r>
      <w:r>
        <w:t xml:space="preserve">pyrkii myös </w:t>
      </w:r>
      <w:r>
        <w:t xml:space="preserve">hallitsemaan </w:t>
      </w:r>
      <w:r>
        <w:rPr>
          <w:color w:val="E115C0"/>
        </w:rPr>
        <w:t xml:space="preserve">pikaruokaketjua</w:t>
      </w:r>
      <w:r>
        <w:t xml:space="preserve">. </w:t>
      </w:r>
      <w:r>
        <w:rPr>
          <w:color w:val="847D81"/>
        </w:rPr>
        <w:t xml:space="preserve">Pattersonin </w:t>
      </w:r>
      <w:r>
        <w:rPr>
          <w:color w:val="9E8317"/>
        </w:rPr>
        <w:t xml:space="preserve">ryhmän </w:t>
      </w:r>
      <w:r>
        <w:t xml:space="preserve">arvioidaan </w:t>
      </w:r>
      <w:r>
        <w:t xml:space="preserve">omistavan yli 40 prosenttia </w:t>
      </w:r>
      <w:r>
        <w:rPr>
          <w:color w:val="E115C0"/>
        </w:rPr>
        <w:t xml:space="preserve">Rallin </w:t>
      </w:r>
      <w:r>
        <w:t xml:space="preserve">osakkeista</w:t>
      </w:r>
      <w:r>
        <w:t xml:space="preserve">. </w:t>
      </w:r>
      <w:r>
        <w:rPr>
          <w:color w:val="703B01"/>
        </w:rPr>
        <w:t xml:space="preserve">Rallin </w:t>
      </w:r>
      <w:r>
        <w:rPr>
          <w:color w:val="B70639"/>
        </w:rPr>
        <w:t xml:space="preserve">virkamiehiä </w:t>
      </w:r>
      <w:r>
        <w:t xml:space="preserve">ei tavoitettu eilen illalla kommentoimaan asiaa. </w:t>
      </w:r>
      <w:r>
        <w:rPr>
          <w:color w:val="F7F1DF"/>
        </w:rPr>
        <w:t xml:space="preserve">Heinäkuun 2. päivänä </w:t>
      </w:r>
      <w:r>
        <w:rPr>
          <w:color w:val="F7F1DF"/>
        </w:rPr>
        <w:t xml:space="preserve">päättyneellä </w:t>
      </w:r>
      <w:r>
        <w:rPr>
          <w:color w:val="F7F1DF"/>
        </w:rPr>
        <w:t xml:space="preserve">tilikaudella </w:t>
      </w:r>
      <w:r>
        <w:rPr>
          <w:color w:val="E115C0"/>
        </w:rPr>
        <w:t xml:space="preserve">Rallyn </w:t>
      </w:r>
      <w:r>
        <w:t xml:space="preserve">nettotulos oli 2,4 miljoonaa dollaria eli 34 senttiä osakkeelta 52,9 miljoonan dollarin myynnillä.</w:t>
      </w:r>
    </w:p>
    <w:p>
      <w:r>
        <w:rPr>
          <w:b/>
        </w:rPr>
        <w:t xml:space="preserve">Asiakirjan numero 477</w:t>
      </w:r>
    </w:p>
    <w:p>
      <w:r>
        <w:rPr>
          <w:b/>
        </w:rPr>
        <w:t xml:space="preserve">Asiakirjan tunniste: wsj0696-001</w:t>
      </w:r>
    </w:p>
    <w:p>
      <w:r>
        <w:rPr>
          <w:color w:val="310106"/>
        </w:rPr>
        <w:t xml:space="preserve">Alla luetellut yhtiöt </w:t>
      </w:r>
      <w:r>
        <w:t xml:space="preserve">ilmoittivat neljännesvuosittaisista tuloksistaan, jotka poikkesivat merkittävästi analyytikoiden keskimääräisistä arvioista. </w:t>
      </w:r>
      <w:r>
        <w:rPr>
          <w:color w:val="310106"/>
        </w:rPr>
        <w:t xml:space="preserve">Yhtiöitä </w:t>
      </w:r>
      <w:r>
        <w:t xml:space="preserve">seuraa vähintään kolme analyytikkoa, ja todellinen osakekohtainen tulos muuttui vähintään viiden sentin verran. </w:t>
      </w:r>
      <w:r>
        <w:rPr>
          <w:color w:val="04640D"/>
        </w:rPr>
        <w:t xml:space="preserve">Tappioihin </w:t>
      </w:r>
      <w:r>
        <w:rPr>
          <w:color w:val="FEFB0A"/>
        </w:rPr>
        <w:t xml:space="preserve">liittyvät </w:t>
      </w:r>
      <w:r>
        <w:rPr>
          <w:color w:val="04640D"/>
        </w:rPr>
        <w:t xml:space="preserve">arvioidut ja toteutuneet tulokset </w:t>
      </w:r>
      <w:r>
        <w:t xml:space="preserve">on jätetty pois. Prosentuaalinen ero vertaa </w:t>
      </w:r>
      <w:r>
        <w:rPr>
          <w:color w:val="FB5514"/>
        </w:rPr>
        <w:t xml:space="preserve">todellista tulosta ja 30 päivän arviota</w:t>
      </w:r>
      <w:r>
        <w:t xml:space="preserve">, jos vähintään kolme analyytikkoa on ennustanut asiaa viimeisten 30 päivän aikana. Muussa tapauksessa todellista tulosta verrataan 300 päivän estimaattiin.</w:t>
      </w:r>
    </w:p>
    <w:p>
      <w:r>
        <w:rPr>
          <w:b/>
        </w:rPr>
        <w:t xml:space="preserve">Asiakirjan numero 478</w:t>
      </w:r>
    </w:p>
    <w:p>
      <w:r>
        <w:rPr>
          <w:b/>
        </w:rPr>
        <w:t xml:space="preserve">Asiakirjan tunniste: wsj0697-001</w:t>
      </w:r>
    </w:p>
    <w:p>
      <w:r>
        <w:rPr>
          <w:color w:val="310106"/>
        </w:rPr>
        <w:t xml:space="preserve">DPC Acquisition Partners, joka oli </w:t>
      </w:r>
      <w:r>
        <w:rPr>
          <w:color w:val="04640D"/>
        </w:rPr>
        <w:t xml:space="preserve">tarjouksen tekijä </w:t>
      </w:r>
      <w:r>
        <w:rPr>
          <w:color w:val="FEFB0A"/>
        </w:rPr>
        <w:t xml:space="preserve">Dataproducts Corp:n </w:t>
      </w:r>
      <w:r>
        <w:rPr>
          <w:color w:val="04640D"/>
        </w:rPr>
        <w:t xml:space="preserve">vihamielisessä yrityskaupassa. </w:t>
      </w:r>
      <w:r>
        <w:rPr>
          <w:color w:val="FB5514"/>
        </w:rPr>
        <w:t xml:space="preserve">jätti Los Angelesin liittovaltion piirituomioistuimessa hakemuksen, jonka </w:t>
      </w:r>
      <w:r>
        <w:rPr>
          <w:color w:val="E115C0"/>
        </w:rPr>
        <w:t xml:space="preserve">mukaan se haluaa mitätöidä </w:t>
      </w:r>
      <w:r>
        <w:rPr>
          <w:color w:val="0BC582"/>
        </w:rPr>
        <w:t xml:space="preserve">tietokoneiden tulostinvalmistajan kanssa </w:t>
      </w:r>
      <w:r>
        <w:rPr>
          <w:color w:val="00587F"/>
        </w:rPr>
        <w:t xml:space="preserve">tekemänsä </w:t>
      </w:r>
      <w:r>
        <w:rPr>
          <w:color w:val="E115C0"/>
        </w:rPr>
        <w:t xml:space="preserve">vakauttamissopimuksen </w:t>
      </w:r>
      <w:r>
        <w:rPr>
          <w:color w:val="FB5514"/>
        </w:rPr>
        <w:t xml:space="preserve">ja tehdä </w:t>
      </w:r>
      <w:r>
        <w:rPr>
          <w:color w:val="FEB8C8"/>
        </w:rPr>
        <w:t xml:space="preserve">konkurssitarjouksen</w:t>
      </w:r>
      <w:r>
        <w:rPr>
          <w:color w:val="9E8317"/>
        </w:rPr>
        <w:t xml:space="preserve">, jonka suuruus on </w:t>
      </w:r>
      <w:r>
        <w:rPr>
          <w:color w:val="FEB8C8"/>
        </w:rPr>
        <w:t xml:space="preserve">10 dollaria osakkeelta</w:t>
      </w:r>
      <w:r>
        <w:t xml:space="preserve">. </w:t>
      </w:r>
      <w:r>
        <w:rPr>
          <w:color w:val="B70639"/>
        </w:rPr>
        <w:t xml:space="preserve">Tarjouksen avulla </w:t>
      </w:r>
      <w:r>
        <w:t xml:space="preserve">saataisiin 189 miljoonan dollarin arvo, joka tarvittaisiin kaupalle</w:t>
      </w:r>
      <w:r>
        <w:t xml:space="preserve">, koska sillä </w:t>
      </w:r>
      <w:r>
        <w:t xml:space="preserve">korvattaisiin ne 18,9 miljoonaa </w:t>
      </w:r>
      <w:r>
        <w:rPr>
          <w:color w:val="01190F"/>
        </w:rPr>
        <w:t xml:space="preserve">osaketta, jotka eivät </w:t>
      </w:r>
      <w:r>
        <w:rPr>
          <w:color w:val="01190F"/>
        </w:rPr>
        <w:t xml:space="preserve">vielä ole </w:t>
      </w:r>
      <w:r>
        <w:rPr>
          <w:color w:val="58018B"/>
        </w:rPr>
        <w:t xml:space="preserve">konsernin </w:t>
      </w:r>
      <w:r>
        <w:rPr>
          <w:color w:val="847D81"/>
        </w:rPr>
        <w:t xml:space="preserve">omistuksessa. </w:t>
      </w:r>
      <w:r>
        <w:rPr>
          <w:color w:val="703B01"/>
        </w:rPr>
        <w:t xml:space="preserve">DPC </w:t>
      </w:r>
      <w:r>
        <w:t xml:space="preserve">omistaa noin 7,8 prosenttia </w:t>
      </w:r>
      <w:r>
        <w:rPr>
          <w:color w:val="F7F1DF"/>
        </w:rPr>
        <w:t xml:space="preserve">Dataproductsin </w:t>
      </w:r>
      <w:r>
        <w:t xml:space="preserve">osakkeista</w:t>
      </w:r>
      <w:r>
        <w:t xml:space="preserve">. </w:t>
      </w:r>
      <w:r>
        <w:rPr>
          <w:color w:val="4AFEFA"/>
        </w:rPr>
        <w:t xml:space="preserve">DPC:tä </w:t>
      </w:r>
      <w:r>
        <w:rPr>
          <w:color w:val="118B8A"/>
        </w:rPr>
        <w:t xml:space="preserve">edustavat lakimiehet </w:t>
      </w:r>
      <w:r>
        <w:t xml:space="preserve">kieltäytyivät antamasta lisätietoja ja sanoivat, ettei heillä ollut lopullista kopiota </w:t>
      </w:r>
      <w:r>
        <w:rPr>
          <w:color w:val="FCB164"/>
        </w:rPr>
        <w:t xml:space="preserve">hakemuksesta</w:t>
      </w:r>
      <w:r>
        <w:t xml:space="preserve">. </w:t>
      </w:r>
      <w:r>
        <w:rPr>
          <w:color w:val="000D2C"/>
        </w:rPr>
        <w:t xml:space="preserve">Dataproductsin </w:t>
      </w:r>
      <w:r>
        <w:rPr>
          <w:color w:val="796EE6"/>
        </w:rPr>
        <w:t xml:space="preserve">hallituksen puheenjohtaja </w:t>
      </w:r>
      <w:r>
        <w:rPr>
          <w:color w:val="796EE6"/>
        </w:rPr>
        <w:t xml:space="preserve">Jack Davis </w:t>
      </w:r>
      <w:r>
        <w:t xml:space="preserve">sanoi, </w:t>
      </w:r>
      <w:r>
        <w:t xml:space="preserve">ettei ollut vielä nähnyt </w:t>
      </w:r>
      <w:r>
        <w:rPr>
          <w:color w:val="FCB164"/>
        </w:rPr>
        <w:t xml:space="preserve">pyyntöä </w:t>
      </w:r>
      <w:r>
        <w:t xml:space="preserve">eikä voinut </w:t>
      </w:r>
      <w:r>
        <w:rPr>
          <w:color w:val="FB5514"/>
        </w:rPr>
        <w:t xml:space="preserve">kommentoida asiaa</w:t>
      </w:r>
      <w:r>
        <w:t xml:space="preserve">. </w:t>
      </w:r>
      <w:r>
        <w:t xml:space="preserve">Toukokuussa </w:t>
      </w:r>
      <w:r>
        <w:rPr>
          <w:color w:val="703B01"/>
        </w:rPr>
        <w:t xml:space="preserve">DPC teki </w:t>
      </w:r>
      <w:r>
        <w:rPr>
          <w:color w:val="53495F"/>
        </w:rPr>
        <w:t xml:space="preserve">tarjouksen </w:t>
      </w:r>
      <w:r>
        <w:rPr>
          <w:color w:val="F95475"/>
        </w:rPr>
        <w:t xml:space="preserve">yhtiön ostamisesta </w:t>
      </w:r>
      <w:r>
        <w:rPr>
          <w:color w:val="53495F"/>
        </w:rPr>
        <w:t xml:space="preserve">15 dollarilla osakkeelta, mutta </w:t>
      </w:r>
      <w:r>
        <w:rPr>
          <w:color w:val="F7F1DF"/>
        </w:rPr>
        <w:t xml:space="preserve">Dataproductsin </w:t>
      </w:r>
      <w:r>
        <w:t xml:space="preserve">johto </w:t>
      </w:r>
      <w:r>
        <w:t xml:space="preserve">ei </w:t>
      </w:r>
      <w:r>
        <w:t xml:space="preserve">pitänyt </w:t>
      </w:r>
      <w:r>
        <w:rPr>
          <w:color w:val="53495F"/>
        </w:rPr>
        <w:t xml:space="preserve">283,7 miljoonan dollarin tarjousta </w:t>
      </w:r>
      <w:r>
        <w:t xml:space="preserve">hyväksyttävänä. </w:t>
      </w:r>
      <w:r>
        <w:rPr>
          <w:color w:val="F7F1DF"/>
        </w:rPr>
        <w:t xml:space="preserve">Dataproducts </w:t>
      </w:r>
      <w:r>
        <w:t xml:space="preserve">oli etsinyt ostajaa useiden kuukausien ajan, mutta se </w:t>
      </w:r>
      <w:r>
        <w:rPr>
          <w:color w:val="F7F1DF"/>
        </w:rPr>
        <w:t xml:space="preserve">on nyt </w:t>
      </w:r>
      <w:r>
        <w:t xml:space="preserve">rakenneuudistusohjelmassa, ja yritysjohdon mukaan </w:t>
      </w:r>
      <w:r>
        <w:rPr>
          <w:color w:val="F7F1DF"/>
        </w:rPr>
        <w:t xml:space="preserve">yritys </w:t>
      </w:r>
      <w:r>
        <w:t xml:space="preserve">ei ole enää myynnissä.</w:t>
      </w:r>
    </w:p>
    <w:p>
      <w:r>
        <w:rPr>
          <w:b/>
        </w:rPr>
        <w:t xml:space="preserve">Asiakirjan numero 479</w:t>
      </w:r>
    </w:p>
    <w:p>
      <w:r>
        <w:rPr>
          <w:b/>
        </w:rPr>
        <w:t xml:space="preserve">Asiakirjan tunniste: wsj0698-001</w:t>
      </w:r>
    </w:p>
    <w:p>
      <w:r>
        <w:rPr>
          <w:color w:val="310106"/>
        </w:rPr>
        <w:t xml:space="preserve">Appalachian Power Co, American Electric Power Co:n tytäryhtiö</w:t>
      </w:r>
      <w:r>
        <w:t xml:space="preserve">, ilmoitti </w:t>
      </w:r>
      <w:r>
        <w:rPr>
          <w:color w:val="04640D"/>
        </w:rPr>
        <w:t xml:space="preserve">lunastavansa </w:t>
      </w:r>
      <w:r>
        <w:rPr>
          <w:color w:val="FEFB0A"/>
        </w:rPr>
        <w:t xml:space="preserve">1. joulukuuta 2013 </w:t>
      </w:r>
      <w:r>
        <w:rPr>
          <w:color w:val="04640D"/>
        </w:rPr>
        <w:t xml:space="preserve">erääntyvän 12 7/8 prosentin ensimmäisen kiinnityksensä </w:t>
      </w:r>
      <w:r>
        <w:rPr>
          <w:color w:val="04640D"/>
        </w:rPr>
        <w:t xml:space="preserve">koko 44,2 miljoonan dollarin suuruisen osuuden</w:t>
      </w:r>
      <w:r>
        <w:t xml:space="preserve">. </w:t>
      </w:r>
      <w:r>
        <w:t xml:space="preserve">Lunastushinta on 109,66 prosenttia velkakirjojen pääomasta lisättynä </w:t>
      </w:r>
      <w:r>
        <w:rPr>
          <w:color w:val="00587F"/>
        </w:rPr>
        <w:t xml:space="preserve">lunastuspäivään</w:t>
      </w:r>
      <w:r>
        <w:rPr>
          <w:color w:val="E115C0"/>
        </w:rPr>
        <w:t xml:space="preserve"> mennessä</w:t>
      </w:r>
      <w:r>
        <w:t xml:space="preserve"> kertyneellä korolla</w:t>
      </w:r>
      <w:r>
        <w:t xml:space="preserve">.</w:t>
      </w:r>
    </w:p>
    <w:p>
      <w:r>
        <w:rPr>
          <w:b/>
        </w:rPr>
        <w:t xml:space="preserve">Asiakirjan numero 480</w:t>
      </w:r>
    </w:p>
    <w:p>
      <w:r>
        <w:rPr>
          <w:b/>
        </w:rPr>
        <w:t xml:space="preserve">Asiakirjan tunniste: wsj0699-001</w:t>
      </w:r>
    </w:p>
    <w:p>
      <w:r>
        <w:rPr>
          <w:color w:val="04640D"/>
        </w:rPr>
        <w:t xml:space="preserve">Euroopan yhteisön (EY) </w:t>
      </w:r>
      <w:r>
        <w:rPr>
          <w:color w:val="310106"/>
        </w:rPr>
        <w:t xml:space="preserve">tilastoviraston Eurostatin mukaan </w:t>
      </w:r>
      <w:r>
        <w:rPr>
          <w:color w:val="FEFB0A"/>
        </w:rPr>
        <w:t xml:space="preserve">kuluttajahintaindeksi </w:t>
      </w:r>
      <w:r>
        <w:t xml:space="preserve">nousi </w:t>
      </w:r>
      <w:r>
        <w:rPr>
          <w:color w:val="FEFB0A"/>
        </w:rPr>
        <w:t xml:space="preserve">EY:ssä </w:t>
      </w:r>
      <w:r>
        <w:t xml:space="preserve">alustavasti 0,6 prosenttia elokuusta syyskuuhun ja oli 5,3 prosenttia korkeampi kuin syyskuussa 1988. </w:t>
      </w:r>
      <w:r>
        <w:rPr>
          <w:color w:val="310106"/>
        </w:rPr>
        <w:t xml:space="preserve">Eurostatin mukaan </w:t>
      </w:r>
      <w:r>
        <w:rPr>
          <w:color w:val="FEFB0A"/>
        </w:rPr>
        <w:t xml:space="preserve">indeksin </w:t>
      </w:r>
      <w:r>
        <w:t xml:space="preserve">kuukausittainen nousu </w:t>
      </w:r>
      <w:r>
        <w:t xml:space="preserve">oli suurin sitten huhtikuun.</w:t>
      </w:r>
    </w:p>
    <w:p>
      <w:r>
        <w:rPr>
          <w:b/>
        </w:rPr>
        <w:t xml:space="preserve">Asiakirjan numero 481</w:t>
      </w:r>
    </w:p>
    <w:p>
      <w:r>
        <w:rPr>
          <w:b/>
        </w:rPr>
        <w:t xml:space="preserve">Asiakirjan tunniste: wsj0700-001</w:t>
      </w:r>
    </w:p>
    <w:p>
      <w:r>
        <w:rPr>
          <w:color w:val="310106"/>
        </w:rPr>
        <w:t xml:space="preserve">Hongkongin futuuripörssin </w:t>
      </w:r>
      <w:r>
        <w:t xml:space="preserve">pyrkimykset </w:t>
      </w:r>
      <w:r>
        <w:t xml:space="preserve">ottaa käyttöön </w:t>
      </w:r>
      <w:r>
        <w:rPr>
          <w:color w:val="04640D"/>
        </w:rPr>
        <w:t xml:space="preserve">uusi </w:t>
      </w:r>
      <w:r>
        <w:rPr>
          <w:color w:val="04640D"/>
        </w:rPr>
        <w:t xml:space="preserve">korkofutuurisopimus </w:t>
      </w:r>
      <w:r>
        <w:t xml:space="preserve">kohtaavat edelleen esteitä, vaikka </w:t>
      </w:r>
      <w:r>
        <w:rPr>
          <w:color w:val="FB5514"/>
        </w:rPr>
        <w:t xml:space="preserve">ehdotettu väline </w:t>
      </w:r>
      <w:r>
        <w:t xml:space="preserve">nauttii </w:t>
      </w:r>
      <w:r>
        <w:rPr>
          <w:color w:val="E115C0"/>
        </w:rPr>
        <w:t xml:space="preserve">siirtomaan </w:t>
      </w:r>
      <w:r>
        <w:t xml:space="preserve">rahoitusyhteisön tukea</w:t>
      </w:r>
      <w:r>
        <w:t xml:space="preserve">. Hongkongin rahoituslaitokset ovat odottaneet korkofutuurisopimusta jo pitkään. </w:t>
      </w:r>
      <w:r>
        <w:rPr>
          <w:color w:val="04640D"/>
        </w:rPr>
        <w:t xml:space="preserve">Sopimusta </w:t>
      </w:r>
      <w:r>
        <w:t xml:space="preserve">ehdotettiin ensimmäisen kerran yli kaksi vuotta sitten, mutta pian sen jälkeen </w:t>
      </w:r>
      <w:r>
        <w:rPr>
          <w:color w:val="0BC582"/>
        </w:rPr>
        <w:t xml:space="preserve">siirtokunnan </w:t>
      </w:r>
      <w:r>
        <w:rPr>
          <w:color w:val="00587F"/>
        </w:rPr>
        <w:t xml:space="preserve">markkinat kärsivät </w:t>
      </w:r>
      <w:r>
        <w:t xml:space="preserve">kovasti lokakuussa </w:t>
      </w:r>
      <w:r>
        <w:rPr>
          <w:color w:val="FEB8C8"/>
        </w:rPr>
        <w:t xml:space="preserve">1987</w:t>
      </w:r>
      <w:r>
        <w:t xml:space="preserve"> tapahtuneesta maailmanlaajuisesta pörssiromahduksesta</w:t>
      </w:r>
      <w:r>
        <w:t xml:space="preserve">. Hongkongin </w:t>
      </w:r>
      <w:r>
        <w:rPr>
          <w:color w:val="00587F"/>
        </w:rPr>
        <w:t xml:space="preserve">markkinoiden </w:t>
      </w:r>
      <w:r>
        <w:t xml:space="preserve">myöhempiin uudistuspyrkimyksiin </w:t>
      </w:r>
      <w:r>
        <w:t xml:space="preserve">kuului myös </w:t>
      </w:r>
      <w:r>
        <w:rPr>
          <w:color w:val="04640D"/>
        </w:rPr>
        <w:t xml:space="preserve">korkofutuurisopimus</w:t>
      </w:r>
      <w:r>
        <w:t xml:space="preserve">. </w:t>
      </w:r>
      <w:r>
        <w:rPr>
          <w:color w:val="9E8317"/>
        </w:rPr>
        <w:t xml:space="preserve">Arvopaperi- ja futuurikomission</w:t>
      </w:r>
      <w:r>
        <w:rPr>
          <w:color w:val="01190F"/>
        </w:rPr>
        <w:t xml:space="preserve">, hallituksen "vahtikoiran", joka perustettiin </w:t>
      </w:r>
      <w:r>
        <w:rPr>
          <w:color w:val="58018B"/>
        </w:rPr>
        <w:t xml:space="preserve">vuoden 1987 </w:t>
      </w:r>
      <w:r>
        <w:rPr>
          <w:color w:val="847D81"/>
        </w:rPr>
        <w:t xml:space="preserve">romahduksen jälkeen </w:t>
      </w:r>
      <w:r>
        <w:rPr>
          <w:color w:val="01190F"/>
        </w:rPr>
        <w:t xml:space="preserve">palauttamaan luottamus ja järjestys </w:t>
      </w:r>
      <w:r>
        <w:rPr>
          <w:color w:val="B70639"/>
        </w:rPr>
        <w:t xml:space="preserve">Hongkongin markkinoille</w:t>
      </w:r>
      <w:r>
        <w:rPr>
          <w:color w:val="703B01"/>
        </w:rPr>
        <w:t xml:space="preserve">, odotettiin </w:t>
      </w:r>
      <w:r>
        <w:rPr>
          <w:color w:val="703B01"/>
        </w:rPr>
        <w:t xml:space="preserve">hyväksyvän sopimuksen ehdollisesti </w:t>
      </w:r>
      <w:r>
        <w:rPr>
          <w:color w:val="703B01"/>
        </w:rPr>
        <w:t xml:space="preserve">viime viikolla</w:t>
      </w:r>
      <w:r>
        <w:t xml:space="preserve">. </w:t>
      </w:r>
      <w:r>
        <w:rPr>
          <w:color w:val="118B8A"/>
        </w:rPr>
        <w:t xml:space="preserve">Sääntelyviranomaiset </w:t>
      </w:r>
      <w:r>
        <w:t xml:space="preserve">totesivat kuitenkin tällä viikolla, että </w:t>
      </w:r>
      <w:r>
        <w:rPr>
          <w:color w:val="FCB164"/>
        </w:rPr>
        <w:t xml:space="preserve">futuuripörssin </w:t>
      </w:r>
      <w:r>
        <w:rPr>
          <w:color w:val="4AFEFA"/>
        </w:rPr>
        <w:t xml:space="preserve">virkamiehillä on </w:t>
      </w:r>
      <w:r>
        <w:t xml:space="preserve">vielä </w:t>
      </w:r>
      <w:r>
        <w:t xml:space="preserve">pitkä matka edessään, ennen kuin he vastaavat kaikkiin jäljellä oleviin yksityiskohtaisiin kysymyksiin </w:t>
      </w:r>
      <w:r>
        <w:rPr>
          <w:color w:val="04640D"/>
        </w:rPr>
        <w:t xml:space="preserve">sopimuksesta</w:t>
      </w:r>
      <w:r>
        <w:t xml:space="preserve">. </w:t>
      </w:r>
      <w:r>
        <w:rPr>
          <w:color w:val="310106"/>
        </w:rPr>
        <w:t xml:space="preserve">Pörssi </w:t>
      </w:r>
      <w:r>
        <w:t xml:space="preserve">oli ennustanut</w:t>
      </w:r>
      <w:r>
        <w:rPr>
          <w:color w:val="796EE6"/>
        </w:rPr>
        <w:t xml:space="preserve">, että </w:t>
      </w:r>
      <w:r>
        <w:rPr>
          <w:color w:val="000D2C"/>
        </w:rPr>
        <w:t xml:space="preserve">sopimus </w:t>
      </w:r>
      <w:r>
        <w:rPr>
          <w:color w:val="796EE6"/>
        </w:rPr>
        <w:t xml:space="preserve">alkaisi kaupankäynnin joulukuussa</w:t>
      </w:r>
      <w:r>
        <w:t xml:space="preserve">. </w:t>
      </w:r>
      <w:r>
        <w:rPr>
          <w:color w:val="118B8A"/>
        </w:rPr>
        <w:t xml:space="preserve">Arvopaperialan sääntelyviranomaiset </w:t>
      </w:r>
      <w:r>
        <w:t xml:space="preserve">sanovat nyt kuitenkin luottamuksellisesti, että </w:t>
      </w:r>
      <w:r>
        <w:rPr>
          <w:color w:val="796EE6"/>
        </w:rPr>
        <w:t xml:space="preserve">se </w:t>
      </w:r>
      <w:r>
        <w:t xml:space="preserve">ei todennäköisesti tapahdu ennen ensi vuoden ensimmäistä neljännestä. </w:t>
      </w:r>
      <w:r>
        <w:rPr>
          <w:color w:val="E115C0"/>
        </w:rPr>
        <w:t xml:space="preserve">Britannian siirtomaan </w:t>
      </w:r>
      <w:r>
        <w:t xml:space="preserve">analyytikot ja rahoittajat </w:t>
      </w:r>
      <w:r>
        <w:t xml:space="preserve">pitävät </w:t>
      </w:r>
      <w:r>
        <w:rPr>
          <w:color w:val="04640D"/>
        </w:rPr>
        <w:t xml:space="preserve">sopimusta </w:t>
      </w:r>
      <w:r>
        <w:t xml:space="preserve">ratkaisevana </w:t>
      </w:r>
      <w:r>
        <w:rPr>
          <w:color w:val="310106"/>
        </w:rPr>
        <w:t xml:space="preserve">Hongkongin futuuripörssin </w:t>
      </w:r>
      <w:r>
        <w:t xml:space="preserve">elvyttämisessä, sillä se ei </w:t>
      </w:r>
      <w:r>
        <w:rPr>
          <w:color w:val="53495F"/>
        </w:rPr>
        <w:t xml:space="preserve">ole koskaan täysin </w:t>
      </w:r>
      <w:r>
        <w:rPr>
          <w:color w:val="310106"/>
        </w:rPr>
        <w:t xml:space="preserve">toipunut </w:t>
      </w:r>
      <w:r>
        <w:rPr>
          <w:color w:val="61FC03"/>
        </w:rPr>
        <w:t xml:space="preserve">vuoden 1987 </w:t>
      </w:r>
      <w:r>
        <w:rPr>
          <w:color w:val="F95475"/>
        </w:rPr>
        <w:t xml:space="preserve">romahduksesta</w:t>
      </w:r>
      <w:r>
        <w:t xml:space="preserve">. </w:t>
      </w:r>
      <w:r>
        <w:t xml:space="preserve">Monet uskovat, että </w:t>
      </w:r>
      <w:r>
        <w:rPr>
          <w:color w:val="310106"/>
        </w:rPr>
        <w:t xml:space="preserve">ilman tervettä futuuripörssiä </w:t>
      </w:r>
      <w:r>
        <w:rPr>
          <w:color w:val="E115C0"/>
        </w:rPr>
        <w:t xml:space="preserve">Hongkongin </w:t>
      </w:r>
      <w:r>
        <w:t xml:space="preserve">pyrkimykset </w:t>
      </w:r>
      <w:r>
        <w:t xml:space="preserve">kehittyä kansainväliseksi rahoituskeskukseksi </w:t>
      </w:r>
      <w:r>
        <w:t xml:space="preserve">kärsivät. </w:t>
      </w:r>
      <w:r>
        <w:t xml:space="preserve">Lisäksi </w:t>
      </w:r>
      <w:r>
        <w:rPr>
          <w:color w:val="5D9608"/>
        </w:rPr>
        <w:t xml:space="preserve">paikalliset pankit </w:t>
      </w:r>
      <w:r>
        <w:t xml:space="preserve">väittävät, että </w:t>
      </w:r>
      <w:r>
        <w:rPr>
          <w:color w:val="04640D"/>
        </w:rPr>
        <w:t xml:space="preserve">uusi sopimus </w:t>
      </w:r>
      <w:r>
        <w:t xml:space="preserve">on tärkeä apu </w:t>
      </w:r>
      <w:r>
        <w:rPr>
          <w:color w:val="DE98FD"/>
        </w:rPr>
        <w:t xml:space="preserve">Hongkongin dollarin </w:t>
      </w:r>
      <w:r>
        <w:t xml:space="preserve">vaikutuksista selviytymisessä</w:t>
      </w:r>
      <w:r>
        <w:t xml:space="preserve">. </w:t>
      </w:r>
      <w:r>
        <w:rPr>
          <w:color w:val="04640D"/>
        </w:rPr>
        <w:t xml:space="preserve">Sopimus </w:t>
      </w:r>
      <w:r>
        <w:t xml:space="preserve">perustuu </w:t>
      </w:r>
      <w:r>
        <w:rPr>
          <w:color w:val="98A088"/>
        </w:rPr>
        <w:t xml:space="preserve">kolmen kuukauden Hongkongin pankkien väliseen tarjottuun korkoon eli Hiboriin</w:t>
      </w:r>
      <w:r>
        <w:t xml:space="preserve">. </w:t>
      </w:r>
      <w:r>
        <w:rPr>
          <w:color w:val="04640D"/>
        </w:rPr>
        <w:t xml:space="preserve">Se </w:t>
      </w:r>
      <w:r>
        <w:t xml:space="preserve">on </w:t>
      </w:r>
      <w:r>
        <w:t xml:space="preserve">lähes tarkka kopio </w:t>
      </w:r>
      <w:r>
        <w:rPr>
          <w:color w:val="4F584E"/>
        </w:rPr>
        <w:t xml:space="preserve">Chicagon Mercantile Exchangen </w:t>
      </w:r>
      <w:r>
        <w:t xml:space="preserve">Eurodollar-sopimuksesta</w:t>
      </w:r>
      <w:r>
        <w:rPr>
          <w:color w:val="248AD0"/>
        </w:rPr>
        <w:t xml:space="preserve">, joka </w:t>
      </w:r>
      <w:r>
        <w:rPr>
          <w:color w:val="4F584E"/>
        </w:rPr>
        <w:t xml:space="preserve">perustuu </w:t>
      </w:r>
      <w:r>
        <w:rPr>
          <w:color w:val="5C5300"/>
        </w:rPr>
        <w:t xml:space="preserve">kolmen kuukauden </w:t>
      </w:r>
      <w:r>
        <w:rPr>
          <w:color w:val="9F6551"/>
        </w:rPr>
        <w:t xml:space="preserve">Eurodollar-korkoon</w:t>
      </w:r>
      <w:r>
        <w:t xml:space="preserve">, </w:t>
      </w:r>
      <w:r>
        <w:rPr>
          <w:color w:val="5C5300"/>
        </w:rPr>
        <w:t xml:space="preserve">jota sovelletaan Yhdysvaltain dollarin talletuksiin lontoolaisissa pankeissa. </w:t>
      </w:r>
      <w:r>
        <w:rPr>
          <w:color w:val="BCFEC6"/>
        </w:rPr>
        <w:t xml:space="preserve">Jos </w:t>
      </w:r>
      <w:r>
        <w:rPr>
          <w:color w:val="932C70"/>
        </w:rPr>
        <w:t xml:space="preserve">sopimus </w:t>
      </w:r>
      <w:r>
        <w:rPr>
          <w:color w:val="BCFEC6"/>
        </w:rPr>
        <w:t xml:space="preserve">on </w:t>
      </w:r>
      <w:r>
        <w:rPr>
          <w:color w:val="BCFEC6"/>
        </w:rPr>
        <w:t xml:space="preserve">niin menestyksekäs kuin jotkut odottavat</w:t>
      </w:r>
      <w:r>
        <w:t xml:space="preserve">, se voi palauttaa luottamuksen futuurikauppaan </w:t>
      </w:r>
      <w:r>
        <w:rPr>
          <w:color w:val="E115C0"/>
        </w:rPr>
        <w:t xml:space="preserve">Hongkongissa</w:t>
      </w:r>
      <w:r>
        <w:t xml:space="preserve">. </w:t>
      </w:r>
      <w:r>
        <w:t xml:space="preserve">"</w:t>
      </w:r>
      <w:r>
        <w:rPr>
          <w:color w:val="04640D"/>
        </w:rPr>
        <w:t xml:space="preserve">Sopimus </w:t>
      </w:r>
      <w:r>
        <w:t xml:space="preserve">on </w:t>
      </w:r>
      <w:r>
        <w:t xml:space="preserve">kiistatta tärkeä </w:t>
      </w:r>
      <w:r>
        <w:rPr>
          <w:color w:val="310106"/>
        </w:rPr>
        <w:t xml:space="preserve">pörssille</w:t>
      </w:r>
      <w:r>
        <w:t xml:space="preserve">", sanoo </w:t>
      </w:r>
      <w:r>
        <w:rPr>
          <w:color w:val="2B1B04"/>
        </w:rPr>
        <w:t xml:space="preserve">Robert Gilmore, Securities </w:t>
      </w:r>
      <w:r>
        <w:rPr>
          <w:color w:val="B5AFC4"/>
        </w:rPr>
        <w:t xml:space="preserve">and Futures Commissionin </w:t>
      </w:r>
      <w:r>
        <w:rPr>
          <w:color w:val="2B1B04"/>
        </w:rPr>
        <w:t xml:space="preserve">toimitusjohtaja</w:t>
      </w:r>
      <w:r>
        <w:t xml:space="preserve">. </w:t>
      </w:r>
      <w:r>
        <w:t xml:space="preserve">Kaksi vuotta sitten </w:t>
      </w:r>
      <w:r>
        <w:rPr>
          <w:color w:val="310106"/>
        </w:rPr>
        <w:t xml:space="preserve">futuuripörssi oli </w:t>
      </w:r>
      <w:r>
        <w:t xml:space="preserve">muiden potentiaalisten futuurikeskusten kateus. </w:t>
      </w:r>
      <w:r>
        <w:rPr>
          <w:color w:val="D4C67A"/>
        </w:rPr>
        <w:t xml:space="preserve">Hang Seng -indeksiin </w:t>
      </w:r>
      <w:r>
        <w:t xml:space="preserve">perustuvasta lippulaivasopimuksesta </w:t>
      </w:r>
      <w:r>
        <w:t xml:space="preserve">on vain 17 kuukaudessa tullut maailman </w:t>
      </w:r>
      <w:r>
        <w:t xml:space="preserve">toiseksi suurin osakeindeksifutuurisopimus. [Futuurisopimus on sopimus ostaa tai myydä hyödyke tai rahoitusväline tiettyyn hintaan tiettynä päivänä. Osakeindeksi- ja korkofutuurien tapauksessa instrumentit hinnoitellaan ja maksetaan käteisellä]. </w:t>
      </w:r>
      <w:r>
        <w:rPr>
          <w:color w:val="0232FD"/>
        </w:rPr>
        <w:t xml:space="preserve">Vuoden 1987</w:t>
      </w:r>
      <w:r>
        <w:rPr>
          <w:color w:val="C2A393"/>
        </w:rPr>
        <w:t xml:space="preserve"> pörssiromahduksen jälkeisellä </w:t>
      </w:r>
      <w:r>
        <w:rPr>
          <w:color w:val="AE7AA1"/>
        </w:rPr>
        <w:t xml:space="preserve">viikolla </w:t>
      </w:r>
      <w:r>
        <w:rPr>
          <w:color w:val="6A3A35"/>
        </w:rPr>
        <w:t xml:space="preserve">osakemarkkinat </w:t>
      </w:r>
      <w:r>
        <w:rPr>
          <w:color w:val="AE7AA1"/>
        </w:rPr>
        <w:t xml:space="preserve">olivat kuitenkin </w:t>
      </w:r>
      <w:r>
        <w:rPr>
          <w:color w:val="AE7AA1"/>
        </w:rPr>
        <w:t xml:space="preserve">romahduksen partaalla, ja </w:t>
      </w:r>
      <w:r>
        <w:rPr>
          <w:color w:val="BA6801"/>
        </w:rPr>
        <w:t xml:space="preserve">Hongkongin</w:t>
      </w:r>
      <w:r>
        <w:rPr>
          <w:color w:val="AE7AA1"/>
        </w:rPr>
        <w:t xml:space="preserve"> pörssi- ja futuurimarkkinat </w:t>
      </w:r>
      <w:r>
        <w:rPr>
          <w:color w:val="AE7AA1"/>
        </w:rPr>
        <w:t xml:space="preserve">suljettiin neljäksi päiväksi</w:t>
      </w:r>
      <w:r>
        <w:t xml:space="preserve">. </w:t>
      </w:r>
      <w:r>
        <w:t xml:space="preserve">Ainoastaan valtion takaukset estivät </w:t>
      </w:r>
      <w:r>
        <w:rPr>
          <w:color w:val="AE7AA1"/>
        </w:rPr>
        <w:t xml:space="preserve">kriisiä </w:t>
      </w:r>
      <w:r>
        <w:t xml:space="preserve">nielemästä </w:t>
      </w:r>
      <w:r>
        <w:rPr>
          <w:color w:val="310106"/>
        </w:rPr>
        <w:t xml:space="preserve">pörssiä. </w:t>
      </w:r>
      <w:r>
        <w:rPr>
          <w:color w:val="16C0D0"/>
        </w:rPr>
        <w:t xml:space="preserve">Hang Seng -indeksin </w:t>
      </w:r>
      <w:r>
        <w:rPr>
          <w:color w:val="168E5C"/>
        </w:rPr>
        <w:t xml:space="preserve">futuurimarkkinat </w:t>
      </w:r>
      <w:r>
        <w:t xml:space="preserve">pysyivät </w:t>
      </w:r>
      <w:r>
        <w:t xml:space="preserve">täysin lamaantuneina </w:t>
      </w:r>
      <w:r>
        <w:rPr>
          <w:color w:val="AE7AA1"/>
        </w:rPr>
        <w:t xml:space="preserve">tämän kokemuksen jälkeen. </w:t>
      </w:r>
      <w:r>
        <w:t xml:space="preserve">Koko syyskuun volyymi oli vain 21 687 sopimusta, kun se </w:t>
      </w:r>
      <w:r>
        <w:rPr>
          <w:color w:val="C62100"/>
        </w:rPr>
        <w:t xml:space="preserve">ennen </w:t>
      </w:r>
      <w:r>
        <w:rPr>
          <w:color w:val="014347"/>
        </w:rPr>
        <w:t xml:space="preserve">vuoden 1987 </w:t>
      </w:r>
      <w:r>
        <w:rPr>
          <w:color w:val="C62100"/>
        </w:rPr>
        <w:t xml:space="preserve">romahdusta oli </w:t>
      </w:r>
      <w:r>
        <w:t xml:space="preserve">keskimäärin 27 000 sopimusta päivässä</w:t>
      </w:r>
      <w:r>
        <w:t xml:space="preserve">. </w:t>
      </w:r>
      <w:r>
        <w:t xml:space="preserve">Heikosta kaupankäynnistä huolimatta ja myös kahden tuskallisen rakennemuutosvuoden jälkeen </w:t>
      </w:r>
      <w:r>
        <w:rPr>
          <w:color w:val="168E5C"/>
        </w:rPr>
        <w:t xml:space="preserve">futuurimarkkinat </w:t>
      </w:r>
      <w:r>
        <w:t xml:space="preserve">osoittautuivat kuitenkin kestäviksi kahdessa viimeaikaisessa testissä. </w:t>
      </w:r>
      <w:r>
        <w:rPr>
          <w:color w:val="233809"/>
        </w:rPr>
        <w:t xml:space="preserve">Vaikka </w:t>
      </w:r>
      <w:r>
        <w:rPr>
          <w:color w:val="42083B"/>
        </w:rPr>
        <w:t xml:space="preserve">Aasian markkinat kamppailivat </w:t>
      </w:r>
      <w:r>
        <w:rPr>
          <w:color w:val="233809"/>
        </w:rPr>
        <w:t xml:space="preserve">New Yorkin osakkeiden 13. </w:t>
      </w:r>
      <w:r>
        <w:rPr>
          <w:color w:val="233809"/>
        </w:rPr>
        <w:t xml:space="preserve">lokakuuta tapahtuneen romahduksen aiheuttaman epävarmuuden kanssa, </w:t>
      </w:r>
      <w:r>
        <w:rPr>
          <w:color w:val="023087"/>
        </w:rPr>
        <w:t xml:space="preserve">Hongkongin </w:t>
      </w:r>
      <w:r>
        <w:rPr>
          <w:color w:val="82785D"/>
        </w:rPr>
        <w:t xml:space="preserve">futuurimarkkinat </w:t>
      </w:r>
      <w:r>
        <w:rPr>
          <w:color w:val="233809"/>
        </w:rPr>
        <w:t xml:space="preserve">olivat suhteellisen vilkkaat ja toimivat sujuvasti</w:t>
      </w:r>
      <w:r>
        <w:t xml:space="preserve">. </w:t>
      </w:r>
      <w:r>
        <w:rPr>
          <w:color w:val="233809"/>
        </w:rPr>
        <w:t xml:space="preserve">Tilanne </w:t>
      </w:r>
      <w:r>
        <w:t xml:space="preserve">oli </w:t>
      </w:r>
      <w:r>
        <w:t xml:space="preserve">samanlainen </w:t>
      </w:r>
      <w:r>
        <w:rPr>
          <w:color w:val="B7DAD2"/>
        </w:rPr>
        <w:t xml:space="preserve">Pekingissä 4. heinäkuuta tapahtuneen verilöylyn jälkeisinä </w:t>
      </w:r>
      <w:r>
        <w:t xml:space="preserve">päivinä</w:t>
      </w:r>
      <w:r>
        <w:rPr>
          <w:color w:val="196956"/>
        </w:rPr>
        <w:t xml:space="preserve">, jolloin </w:t>
      </w:r>
      <w:r>
        <w:rPr>
          <w:color w:val="8C41BB"/>
        </w:rPr>
        <w:t xml:space="preserve">Hongkongin </w:t>
      </w:r>
      <w:r>
        <w:rPr>
          <w:color w:val="B7DAD2"/>
        </w:rPr>
        <w:t xml:space="preserve">osakekurssit laskivat jyrkästi</w:t>
      </w:r>
      <w:r>
        <w:t xml:space="preserve">. </w:t>
      </w:r>
      <w:r>
        <w:t xml:space="preserve">"Ei ollut mitään ongelmia", sanoi </w:t>
      </w:r>
      <w:r>
        <w:rPr>
          <w:color w:val="310106"/>
        </w:rPr>
        <w:t xml:space="preserve">futuuripörssin </w:t>
      </w:r>
      <w:r>
        <w:t xml:space="preserve">toimitusjohtaja Douglas Ford</w:t>
      </w:r>
      <w:r>
        <w:t xml:space="preserve">. </w:t>
      </w:r>
      <w:r>
        <w:rPr>
          <w:color w:val="04640D"/>
        </w:rPr>
        <w:t xml:space="preserve">Kaupan </w:t>
      </w:r>
      <w:r>
        <w:t xml:space="preserve">onnistumisen kannalta </w:t>
      </w:r>
      <w:r>
        <w:t xml:space="preserve">tärkeintä on Hongkongin suurimpien rahoituslaitosten, erityisesti </w:t>
      </w:r>
      <w:r>
        <w:rPr>
          <w:color w:val="ECEDFE"/>
        </w:rPr>
        <w:t xml:space="preserve">kahden suurimman pankin, Hongkong &amp; Shanghai Banking Corp:n ja brittiläisen Standard Chartered Bank PLC:n paikallisen haarakonttorin, </w:t>
      </w:r>
      <w:r>
        <w:t xml:space="preserve">uskollisuus</w:t>
      </w:r>
      <w:r>
        <w:t xml:space="preserve">. </w:t>
      </w:r>
      <w:r>
        <w:rPr>
          <w:color w:val="ECEDFE"/>
        </w:rPr>
        <w:t xml:space="preserve">Molemmat näistä suurista pankeista olivat mukana </w:t>
      </w:r>
      <w:r>
        <w:rPr>
          <w:color w:val="04640D"/>
        </w:rPr>
        <w:t xml:space="preserve">uuden sopimuksen </w:t>
      </w:r>
      <w:r>
        <w:t xml:space="preserve">kehittämisessä</w:t>
      </w:r>
      <w:r>
        <w:t xml:space="preserve">. "Jos </w:t>
      </w:r>
      <w:r>
        <w:rPr>
          <w:color w:val="ECEDFE"/>
        </w:rPr>
        <w:t xml:space="preserve">nämä kaksi pankkia </w:t>
      </w:r>
      <w:r>
        <w:t xml:space="preserve">ovat </w:t>
      </w:r>
      <w:r>
        <w:rPr>
          <w:color w:val="2B2D32"/>
        </w:rPr>
        <w:t xml:space="preserve">mukana</w:t>
      </w:r>
      <w:r>
        <w:rPr>
          <w:color w:val="2B2D32"/>
        </w:rPr>
        <w:t xml:space="preserve">, </w:t>
      </w:r>
      <w:r>
        <w:t xml:space="preserve">pankkilaitokset ovat tasapainossa", sanoo Securities </w:t>
      </w:r>
      <w:r>
        <w:rPr>
          <w:color w:val="B5AFC4"/>
        </w:rPr>
        <w:t xml:space="preserve">and Futures Commissionin </w:t>
      </w:r>
      <w:r>
        <w:rPr>
          <w:color w:val="2B1B04"/>
        </w:rPr>
        <w:t xml:space="preserve">virkamies Gilmore</w:t>
      </w:r>
      <w:r>
        <w:t xml:space="preserve">. </w:t>
      </w:r>
      <w:r>
        <w:rPr>
          <w:color w:val="F8907D"/>
        </w:rPr>
        <w:t xml:space="preserve">Siirtomaan </w:t>
      </w:r>
      <w:r>
        <w:rPr>
          <w:color w:val="94C661"/>
        </w:rPr>
        <w:t xml:space="preserve">pankeilla on </w:t>
      </w:r>
      <w:r>
        <w:t xml:space="preserve">suuri vaikutus siihen, miten korot kehittyvät, koska </w:t>
      </w:r>
      <w:r>
        <w:rPr>
          <w:color w:val="94C661"/>
        </w:rPr>
        <w:t xml:space="preserve">ne ovat </w:t>
      </w:r>
      <w:r>
        <w:t xml:space="preserve">erittäin alttiita </w:t>
      </w:r>
      <w:r>
        <w:rPr>
          <w:color w:val="DE98FD"/>
        </w:rPr>
        <w:t xml:space="preserve">Hongkongin dollarille</w:t>
      </w:r>
      <w:r>
        <w:t xml:space="preserve">. </w:t>
      </w:r>
      <w:r>
        <w:t xml:space="preserve">Vaikka </w:t>
      </w:r>
      <w:r>
        <w:rPr>
          <w:color w:val="DE98FD"/>
        </w:rPr>
        <w:t xml:space="preserve">valuutta on </w:t>
      </w:r>
      <w:r>
        <w:t xml:space="preserve">sidottu </w:t>
      </w:r>
      <w:r>
        <w:rPr>
          <w:color w:val="895E6B"/>
        </w:rPr>
        <w:t xml:space="preserve">Yhdysvaltain dollariin </w:t>
      </w:r>
      <w:r>
        <w:t xml:space="preserve">kiinteällä kurssilla, joka on 7,8 Hongkongin dollaria </w:t>
      </w:r>
      <w:r>
        <w:rPr>
          <w:color w:val="895E6B"/>
        </w:rPr>
        <w:t xml:space="preserve">Yhdysvaltain valuuttaa kohti</w:t>
      </w:r>
      <w:r>
        <w:t xml:space="preserve">, Yhdysvaltain ja Hongkongin taloudet eivät aina liiku yhdessä, joten on vaikea ennustaa, mihin korot </w:t>
      </w:r>
      <w:r>
        <w:rPr>
          <w:color w:val="E115C0"/>
        </w:rPr>
        <w:t xml:space="preserve">siirtokunnassa menevät</w:t>
      </w:r>
      <w:r>
        <w:t xml:space="preserve">. </w:t>
      </w:r>
      <w:r>
        <w:rPr>
          <w:color w:val="788E95"/>
        </w:rPr>
        <w:t xml:space="preserve">Vuoden 1988 alussa, kun </w:t>
      </w:r>
      <w:r>
        <w:rPr>
          <w:color w:val="576094"/>
        </w:rPr>
        <w:t xml:space="preserve">kolmen kuukauden </w:t>
      </w:r>
      <w:r>
        <w:rPr>
          <w:color w:val="DB1474"/>
        </w:rPr>
        <w:t xml:space="preserve">eurodollarin </w:t>
      </w:r>
      <w:r>
        <w:rPr>
          <w:color w:val="FB6AB8"/>
        </w:rPr>
        <w:t xml:space="preserve">korko </w:t>
      </w:r>
      <w:r>
        <w:rPr>
          <w:color w:val="788E95"/>
        </w:rPr>
        <w:t xml:space="preserve">oli </w:t>
      </w:r>
      <w:r>
        <w:rPr>
          <w:color w:val="788E95"/>
        </w:rPr>
        <w:t xml:space="preserve">7-8 prosenttia</w:t>
      </w:r>
      <w:r>
        <w:t xml:space="preserve">, </w:t>
      </w:r>
      <w:r>
        <w:rPr>
          <w:color w:val="98A088"/>
        </w:rPr>
        <w:t xml:space="preserve">kolmen kuukauden Hibor-korko oli vain 1 prosentti</w:t>
      </w:r>
      <w:r>
        <w:t xml:space="preserve">. </w:t>
      </w:r>
      <w:r>
        <w:t xml:space="preserve">Vielä muutama kuukausi sitten </w:t>
      </w:r>
      <w:r>
        <w:rPr>
          <w:color w:val="8489AE"/>
        </w:rPr>
        <w:t xml:space="preserve">kolmen kuukauden </w:t>
      </w:r>
      <w:r>
        <w:rPr>
          <w:color w:val="860E04"/>
        </w:rPr>
        <w:t xml:space="preserve">Eurodollar-korko </w:t>
      </w:r>
      <w:r>
        <w:t xml:space="preserve">oli </w:t>
      </w:r>
      <w:r>
        <w:t xml:space="preserve">noin 9,5 prosenttia, kun taas </w:t>
      </w:r>
      <w:r>
        <w:rPr>
          <w:color w:val="98A088"/>
        </w:rPr>
        <w:t xml:space="preserve">kolmen kuukauden Hibor-korko </w:t>
      </w:r>
      <w:r>
        <w:t xml:space="preserve">oli noussut noin 11 prosenttiin. </w:t>
      </w:r>
      <w:r>
        <w:rPr>
          <w:color w:val="04640D"/>
        </w:rPr>
        <w:t xml:space="preserve">Hibor-sopimus </w:t>
      </w:r>
      <w:r>
        <w:t xml:space="preserve">"ratkaisee suuren osan pankkien välisten markkinoiden korkoriskiongelmasta", sanoo </w:t>
      </w:r>
      <w:r>
        <w:rPr>
          <w:color w:val="FBC206"/>
        </w:rPr>
        <w:t xml:space="preserve">Eric Cheng, brittiläisen välitysyhtiön Hongkongin haaran James Capel (Far East) Ltd:n johtaja</w:t>
      </w:r>
      <w:r>
        <w:t xml:space="preserve">. </w:t>
      </w:r>
      <w:r>
        <w:t xml:space="preserve">Odotetusta alustavasta tuesta huolimatta </w:t>
      </w:r>
      <w:r>
        <w:rPr>
          <w:color w:val="04640D"/>
        </w:rPr>
        <w:t xml:space="preserve">sopimuskauppa </w:t>
      </w:r>
      <w:r>
        <w:t xml:space="preserve">alkaa todennäköisesti hitaasti. </w:t>
      </w:r>
      <w:r>
        <w:rPr>
          <w:color w:val="014347"/>
        </w:rPr>
        <w:t xml:space="preserve">Vuoden 1987</w:t>
      </w:r>
      <w:r>
        <w:rPr>
          <w:color w:val="C62100"/>
        </w:rPr>
        <w:t xml:space="preserve"> romahduksen jälkeiset </w:t>
      </w:r>
      <w:r>
        <w:t xml:space="preserve">haavat </w:t>
      </w:r>
      <w:r>
        <w:t xml:space="preserve">eivät ole vielä parantuneet, eikä kaikkia </w:t>
      </w:r>
      <w:r>
        <w:rPr>
          <w:color w:val="310106"/>
        </w:rPr>
        <w:t xml:space="preserve">pörssin selv</w:t>
      </w:r>
      <w:r>
        <w:t xml:space="preserve">itysosastoa vastustavia ääniä </w:t>
      </w:r>
      <w:r>
        <w:t xml:space="preserve">- niitä, jotka löivät vetoa </w:t>
      </w:r>
      <w:r>
        <w:rPr>
          <w:color w:val="D4C67A"/>
        </w:rPr>
        <w:t xml:space="preserve">Hang Seng -indeksin </w:t>
      </w:r>
      <w:r>
        <w:t xml:space="preserve">romahtamisesta </w:t>
      </w:r>
      <w:r>
        <w:t xml:space="preserve">- ole hiljennetty. </w:t>
      </w:r>
      <w:r>
        <w:rPr>
          <w:color w:val="E115C0"/>
        </w:rPr>
        <w:t xml:space="preserve">Hongkongiin </w:t>
      </w:r>
      <w:r>
        <w:t xml:space="preserve">tutut yritykset ja rahoituslaitokset suhtautuvat </w:t>
      </w:r>
      <w:r>
        <w:t xml:space="preserve">edelleen </w:t>
      </w:r>
      <w:r>
        <w:t xml:space="preserve">varovaisesti </w:t>
      </w:r>
      <w:r>
        <w:t xml:space="preserve">kaupankäyntiin </w:t>
      </w:r>
      <w:r>
        <w:rPr>
          <w:color w:val="6EAB9B"/>
        </w:rPr>
        <w:t xml:space="preserve">Hongkongin </w:t>
      </w:r>
      <w:r>
        <w:rPr>
          <w:color w:val="168E5C"/>
        </w:rPr>
        <w:t xml:space="preserve">futuurimarkkinoilla. </w:t>
      </w:r>
      <w:r>
        <w:rPr>
          <w:color w:val="2B1B04"/>
        </w:rPr>
        <w:t xml:space="preserve">Gilmore </w:t>
      </w:r>
      <w:r>
        <w:t xml:space="preserve">varoittaa, että </w:t>
      </w:r>
      <w:r>
        <w:rPr>
          <w:color w:val="04640D"/>
        </w:rPr>
        <w:t xml:space="preserve">sopimuksen</w:t>
      </w:r>
      <w:r>
        <w:t xml:space="preserve"> nousupotentiaali </w:t>
      </w:r>
      <w:r>
        <w:t xml:space="preserve">voi olla rajallinen, koska </w:t>
      </w:r>
      <w:r>
        <w:rPr>
          <w:color w:val="DE98FD"/>
        </w:rPr>
        <w:t xml:space="preserve">Hongkongin dollari </w:t>
      </w:r>
      <w:r>
        <w:t xml:space="preserve">ei ole laajasti vaihdettu valuutta. Hän sanoo, että </w:t>
      </w:r>
      <w:r>
        <w:rPr>
          <w:color w:val="04640D"/>
        </w:rPr>
        <w:t xml:space="preserve">sopimusta </w:t>
      </w:r>
      <w:r>
        <w:t xml:space="preserve">pidetään onnistuneena, jos se alkaa käydä kauppaa 500-1000 erällä päivässä. </w:t>
      </w:r>
      <w:r>
        <w:rPr>
          <w:color w:val="310106"/>
        </w:rPr>
        <w:t xml:space="preserve">Pörssin </w:t>
      </w:r>
      <w:r>
        <w:t xml:space="preserve">virkamiehet </w:t>
      </w:r>
      <w:r>
        <w:t xml:space="preserve">korostavat myös</w:t>
      </w:r>
      <w:r>
        <w:t xml:space="preserve">, että Hibor-futuurit luotiin instituutioita ja yrityksiä varten, ei </w:t>
      </w:r>
      <w:r>
        <w:rPr>
          <w:color w:val="F2CDFE"/>
        </w:rPr>
        <w:t xml:space="preserve">pieniä yksittäisiä sijoittajia varten, jotka </w:t>
      </w:r>
      <w:r>
        <w:rPr>
          <w:color w:val="F2CDFE"/>
        </w:rPr>
        <w:t xml:space="preserve">olivat hyvin aktiivisia </w:t>
      </w:r>
      <w:r>
        <w:rPr>
          <w:color w:val="760035"/>
        </w:rPr>
        <w:t xml:space="preserve">Hang Seng -indeksifutuureissa </w:t>
      </w:r>
      <w:r>
        <w:rPr>
          <w:color w:val="F2CDFE"/>
        </w:rPr>
        <w:t xml:space="preserve">ja jotka </w:t>
      </w:r>
      <w:r>
        <w:rPr>
          <w:color w:val="F2CDFE"/>
        </w:rPr>
        <w:t xml:space="preserve">jäivät maksukyvyttömiksi </w:t>
      </w:r>
      <w:r>
        <w:rPr>
          <w:color w:val="496E76"/>
        </w:rPr>
        <w:t xml:space="preserve">vuoden 1987</w:t>
      </w:r>
      <w:r>
        <w:rPr>
          <w:color w:val="647A41"/>
        </w:rPr>
        <w:t xml:space="preserve"> romahduksen aikana</w:t>
      </w:r>
      <w:r>
        <w:t xml:space="preserve">. </w:t>
      </w:r>
      <w:r>
        <w:rPr>
          <w:color w:val="FBC206"/>
        </w:rPr>
        <w:t xml:space="preserve">Chengin </w:t>
      </w:r>
      <w:r>
        <w:t xml:space="preserve">mukaan futuurien alhainen marginaali houkutteli </w:t>
      </w:r>
      <w:r>
        <w:rPr>
          <w:color w:val="C62100"/>
        </w:rPr>
        <w:t xml:space="preserve">ennen </w:t>
      </w:r>
      <w:r>
        <w:rPr>
          <w:color w:val="014347"/>
        </w:rPr>
        <w:t xml:space="preserve">vuoden 1987</w:t>
      </w:r>
      <w:r>
        <w:rPr>
          <w:color w:val="C62100"/>
        </w:rPr>
        <w:t xml:space="preserve"> romahdusta </w:t>
      </w:r>
      <w:r>
        <w:rPr>
          <w:color w:val="E3F894"/>
        </w:rPr>
        <w:t xml:space="preserve">monia piensijoittajia, jotka </w:t>
      </w:r>
      <w:r>
        <w:rPr>
          <w:color w:val="E3F894"/>
        </w:rPr>
        <w:t xml:space="preserve">eivät ymmärtäneet, että </w:t>
      </w:r>
      <w:r>
        <w:rPr>
          <w:color w:val="F9D7CD"/>
        </w:rPr>
        <w:t xml:space="preserve">heidän </w:t>
      </w:r>
      <w:r>
        <w:rPr>
          <w:color w:val="E3F894"/>
        </w:rPr>
        <w:t xml:space="preserve">riskinsä oli käytännössä rajaton</w:t>
      </w:r>
      <w:r>
        <w:t xml:space="preserve">. </w:t>
      </w:r>
      <w:r>
        <w:t xml:space="preserve">"Et halua </w:t>
      </w:r>
      <w:r>
        <w:rPr>
          <w:color w:val="876128"/>
        </w:rPr>
        <w:t xml:space="preserve">saada </w:t>
      </w:r>
      <w:r>
        <w:t xml:space="preserve">taksinkuljettajia, kotiapulaisia ja kaikkia niitä", sanoo Rory Nicholas, arvopaperiyhtiö Elder Bullion &amp; Futures Ltd:n johtaja. </w:t>
      </w:r>
      <w:r>
        <w:rPr>
          <w:color w:val="2B1B04"/>
        </w:rPr>
        <w:t xml:space="preserve">Gilmore </w:t>
      </w:r>
      <w:r>
        <w:t xml:space="preserve">sanoo, että tämän pitäisi auttaa lisäämään luottamusta</w:t>
      </w:r>
      <w:r>
        <w:t xml:space="preserve">. </w:t>
      </w:r>
      <w:r>
        <w:t xml:space="preserve">Monet pankkiirit ovat kuitenkin edelleen jännittyneinä, erityisesti siksi, että </w:t>
      </w:r>
      <w:r>
        <w:rPr>
          <w:color w:val="04640D"/>
        </w:rPr>
        <w:t xml:space="preserve">sopimuksen </w:t>
      </w:r>
      <w:r>
        <w:t xml:space="preserve">aloitus on edelleen viivästynyt</w:t>
      </w:r>
      <w:r>
        <w:t xml:space="preserve">.</w:t>
      </w:r>
    </w:p>
    <w:p>
      <w:r>
        <w:rPr>
          <w:b/>
        </w:rPr>
        <w:t xml:space="preserve">Asiakirjan numero 482</w:t>
      </w:r>
    </w:p>
    <w:p>
      <w:r>
        <w:rPr>
          <w:b/>
        </w:rPr>
        <w:t xml:space="preserve">Asiakirjan tunniste: wsj0701-001</w:t>
      </w:r>
    </w:p>
    <w:p>
      <w:r>
        <w:t xml:space="preserve">Japanin kaksi suurinta paperinvalmistajaa, Oji Paper Co. ja Jujo Paper Co., kirjasivat 30. </w:t>
      </w:r>
      <w:r>
        <w:rPr>
          <w:color w:val="04640D"/>
        </w:rPr>
        <w:t xml:space="preserve">syyskuuta päättyneellä </w:t>
      </w:r>
      <w:r>
        <w:rPr>
          <w:color w:val="04640D"/>
        </w:rPr>
        <w:t xml:space="preserve">ensimmäisellä </w:t>
      </w:r>
      <w:r>
        <w:rPr>
          <w:color w:val="FEFB0A"/>
        </w:rPr>
        <w:t xml:space="preserve">vuosipuoliskolla </w:t>
      </w:r>
      <w:r>
        <w:rPr>
          <w:color w:val="310106"/>
        </w:rPr>
        <w:t xml:space="preserve">konsolidoimattomia voittoja ennen veroja, kun </w:t>
      </w:r>
      <w:r>
        <w:rPr>
          <w:color w:val="310106"/>
        </w:rPr>
        <w:t xml:space="preserve">paperituotteiden kotimainen kysyntä jatkui vahvana</w:t>
      </w:r>
      <w:r>
        <w:t xml:space="preserve">. </w:t>
      </w:r>
      <w:r>
        <w:rPr>
          <w:color w:val="FB5514"/>
        </w:rPr>
        <w:t xml:space="preserve">Oji Paper, </w:t>
      </w:r>
      <w:r>
        <w:rPr>
          <w:color w:val="FB5514"/>
        </w:rPr>
        <w:t xml:space="preserve">maan suurin myyntiyhtiö</w:t>
      </w:r>
      <w:r>
        <w:t xml:space="preserve">, kertoi, että </w:t>
      </w:r>
      <w:r>
        <w:rPr>
          <w:color w:val="00587F"/>
        </w:rPr>
        <w:t xml:space="preserve">sen </w:t>
      </w:r>
      <w:r>
        <w:rPr>
          <w:color w:val="0BC582"/>
        </w:rPr>
        <w:t xml:space="preserve">voitto ennen veroja </w:t>
      </w:r>
      <w:r>
        <w:t xml:space="preserve">nousi 1,5 prosenttia 22,76 miljardista jenistä 23,11 miljardiin jeniin (163,3 miljoonaa dollaria). Myynti kasvoi 12,2 % 206,87 miljardista jenistä 232,12 miljardiin jeniin. Nettotulos kasvoi 6,7 % 11,66 miljardista jenistä 12,43 miljardiin jeniin. Osakekohtainen nettotulos nousi 19,51 jenistä 20,48 jeniin. </w:t>
      </w:r>
      <w:r>
        <w:rPr>
          <w:color w:val="FB5514"/>
        </w:rPr>
        <w:t xml:space="preserve">Oji Paperin </w:t>
      </w:r>
      <w:r>
        <w:t xml:space="preserve">vahva myynti näkyi </w:t>
      </w:r>
      <w:r>
        <w:t xml:space="preserve">paperituotteiden, mukaan lukien sanomalehtipaperi, paino- ja pakkauspaperi, kokonaismyynnissä, </w:t>
      </w:r>
      <w:r>
        <w:rPr>
          <w:color w:val="FEB8C8"/>
        </w:rPr>
        <w:t xml:space="preserve">joka </w:t>
      </w:r>
      <w:r>
        <w:t xml:space="preserve">nousi </w:t>
      </w:r>
      <w:r>
        <w:t xml:space="preserve">221,61 miljardiin </w:t>
      </w:r>
      <w:r>
        <w:t xml:space="preserve">jeniin </w:t>
      </w:r>
      <w:r>
        <w:rPr>
          <w:color w:val="847D81"/>
        </w:rPr>
        <w:t xml:space="preserve">tämän vuoden </w:t>
      </w:r>
      <w:r>
        <w:rPr>
          <w:color w:val="01190F"/>
        </w:rPr>
        <w:t xml:space="preserve">ensimmäisellä puoliskolla </w:t>
      </w:r>
      <w:r>
        <w:rPr>
          <w:color w:val="9E8317"/>
        </w:rPr>
        <w:t xml:space="preserve">edellisvuoden </w:t>
      </w:r>
      <w:r>
        <w:t xml:space="preserve">200,70 miljardista jenistä</w:t>
      </w:r>
      <w:r>
        <w:t xml:space="preserve">. Myös selluloosan, jalostetun paperin ja sekalaisen paperin myynti kasvoi voimakkaasti. </w:t>
      </w:r>
      <w:r>
        <w:rPr>
          <w:color w:val="58018B"/>
        </w:rPr>
        <w:t xml:space="preserve">Ensi maaliskuussa päättyvälle koko tilikaudelle </w:t>
      </w:r>
      <w:r>
        <w:rPr>
          <w:color w:val="FB5514"/>
        </w:rPr>
        <w:t xml:space="preserve">Oji </w:t>
      </w:r>
      <w:r>
        <w:t xml:space="preserve">ennustaa </w:t>
      </w:r>
      <w:r>
        <w:t xml:space="preserve">477,00 miljardin jenin kokonaismyyntiä</w:t>
      </w:r>
      <w:r>
        <w:t xml:space="preserve">,</w:t>
      </w:r>
      <w:r>
        <w:t xml:space="preserve"> kun se </w:t>
      </w:r>
      <w:r>
        <w:rPr>
          <w:color w:val="9E8317"/>
        </w:rPr>
        <w:t xml:space="preserve">edellisenä tilikautena oli </w:t>
      </w:r>
      <w:r>
        <w:t xml:space="preserve">420,68 miljardia jeniä. </w:t>
      </w:r>
      <w:r>
        <w:rPr>
          <w:color w:val="B70639"/>
        </w:rPr>
        <w:t xml:space="preserve">Tuloksen ennen veroja odotetaan </w:t>
      </w:r>
      <w:r>
        <w:t xml:space="preserve">olevan </w:t>
      </w:r>
      <w:r>
        <w:rPr>
          <w:color w:val="703B01"/>
        </w:rPr>
        <w:t xml:space="preserve">45,00 miljardia jeniä, kun se oli 47,17 miljardia jeniä, </w:t>
      </w:r>
      <w:r>
        <w:t xml:space="preserve">ja nettotuloksen arvioidaan </w:t>
      </w:r>
      <w:r>
        <w:rPr>
          <w:color w:val="F7F1DF"/>
        </w:rPr>
        <w:t xml:space="preserve">olevan 23,500 miljardia jeniä</w:t>
      </w:r>
      <w:r>
        <w:t xml:space="preserve">, </w:t>
      </w:r>
      <w:r>
        <w:t xml:space="preserve">kun se oli 23,031 miljardia jeniä. </w:t>
      </w:r>
      <w:r>
        <w:rPr>
          <w:color w:val="FB5514"/>
        </w:rPr>
        <w:t xml:space="preserve">Yhtiö </w:t>
      </w:r>
      <w:r>
        <w:t xml:space="preserve">ei ilmoittanut selitystä </w:t>
      </w:r>
      <w:r>
        <w:rPr>
          <w:color w:val="703B01"/>
        </w:rPr>
        <w:t xml:space="preserve">alhaisemmalle tulokselle ennen veroja</w:t>
      </w:r>
      <w:r>
        <w:t xml:space="preserve">, eivätkä </w:t>
      </w:r>
      <w:r>
        <w:rPr>
          <w:color w:val="FB5514"/>
        </w:rPr>
        <w:t xml:space="preserve">sen </w:t>
      </w:r>
      <w:r>
        <w:t xml:space="preserve">virkamiehet halunneet kommentoida sitä. </w:t>
      </w:r>
      <w:r>
        <w:rPr>
          <w:color w:val="118B8A"/>
        </w:rPr>
        <w:t xml:space="preserve">Jujo </w:t>
      </w:r>
      <w:r>
        <w:rPr>
          <w:color w:val="4AFEFA"/>
        </w:rPr>
        <w:t xml:space="preserve">Paperin </w:t>
      </w:r>
      <w:r>
        <w:rPr>
          <w:color w:val="FCB164"/>
        </w:rPr>
        <w:t xml:space="preserve">tulos ennen veroja </w:t>
      </w:r>
      <w:r>
        <w:t xml:space="preserve">nousi 0,3 % 13,05 miljardiin jeniin 13,02 miljardista jenistä. Myynti kasvoi 8,5 % 195,19 miljardiin jeniin 17,916 miljardista jenistä. Nettotulos nousi 10 % 6,47 miljardista jenistä 7,12 miljardiin jeniin. Osakekohtainen nettotulos nousi 14,44 jenistä 14,95 jeniin. Tärkeimpien paperituotteiden, </w:t>
      </w:r>
      <w:r>
        <w:rPr>
          <w:color w:val="796EE6"/>
        </w:rPr>
        <w:t xml:space="preserve">mukaan lukien sanomalehtipaperi ja muut paperityypit, jotka </w:t>
      </w:r>
      <w:r>
        <w:rPr>
          <w:color w:val="000D2C"/>
        </w:rPr>
        <w:t xml:space="preserve">muodostavat </w:t>
      </w:r>
      <w:r>
        <w:rPr>
          <w:color w:val="796EE6"/>
        </w:rPr>
        <w:t xml:space="preserve">kokonaismyyntimäärän, </w:t>
      </w:r>
      <w:r>
        <w:t xml:space="preserve">myynti </w:t>
      </w:r>
      <w:r>
        <w:t xml:space="preserve">kasvoi 143,88 miljardista jenistä 157,78 miljardiin jeniin. </w:t>
      </w:r>
      <w:r>
        <w:rPr>
          <w:color w:val="118B8A"/>
        </w:rPr>
        <w:t xml:space="preserve">Jujo Paper </w:t>
      </w:r>
      <w:r>
        <w:t xml:space="preserve">arvioi, että </w:t>
      </w:r>
      <w:r>
        <w:rPr>
          <w:color w:val="58018B"/>
        </w:rPr>
        <w:t xml:space="preserve">ensi vuonna 31. maaliskuuta päättyvän tilikauden </w:t>
      </w:r>
      <w:r>
        <w:t xml:space="preserve">kokonaismyynti on </w:t>
      </w:r>
      <w:r>
        <w:rPr>
          <w:color w:val="53495F"/>
        </w:rPr>
        <w:t xml:space="preserve">400,0 miljardia jeniä, </w:t>
      </w:r>
      <w:r>
        <w:t xml:space="preserve">kun se aiemmin oli 366,89 miljardia jeniä. </w:t>
      </w:r>
      <w:r>
        <w:rPr>
          <w:color w:val="F95475"/>
        </w:rPr>
        <w:t xml:space="preserve">Tuloksen ennen veroja </w:t>
      </w:r>
      <w:r>
        <w:t xml:space="preserve">arvioidaan olevan </w:t>
      </w:r>
      <w:r>
        <w:rPr>
          <w:color w:val="61FC03"/>
        </w:rPr>
        <w:t xml:space="preserve">23,0 miljardia jeniä, </w:t>
      </w:r>
      <w:r>
        <w:t xml:space="preserve">kun </w:t>
      </w:r>
      <w:r>
        <w:t xml:space="preserve">se </w:t>
      </w:r>
      <w:r>
        <w:t xml:space="preserve">oli 25,51 miljardia jeniä, ja nettotuloksen arvioidaan olevan </w:t>
      </w:r>
      <w:r>
        <w:rPr>
          <w:color w:val="5D9608"/>
        </w:rPr>
        <w:t xml:space="preserve">12,0 miljardia jeniä, </w:t>
      </w:r>
      <w:r>
        <w:t xml:space="preserve">kun se oli 11,95 miljardia jeniä.</w:t>
      </w:r>
    </w:p>
    <w:p>
      <w:r>
        <w:rPr>
          <w:b/>
        </w:rPr>
        <w:t xml:space="preserve">Asiakirjan numero 483</w:t>
      </w:r>
    </w:p>
    <w:p>
      <w:r>
        <w:rPr>
          <w:b/>
        </w:rPr>
        <w:t xml:space="preserve">Asiakirjan tunniste: wsj0702-001</w:t>
      </w:r>
    </w:p>
    <w:p>
      <w:r>
        <w:rPr>
          <w:color w:val="310106"/>
        </w:rPr>
        <w:t xml:space="preserve">Unocal Corp:n </w:t>
      </w:r>
      <w:r>
        <w:t xml:space="preserve">aiemmin tällä viikolla tekemä päätös asettaa </w:t>
      </w:r>
      <w:r>
        <w:rPr>
          <w:color w:val="FEFB0A"/>
        </w:rPr>
        <w:t xml:space="preserve">Norjan öljy- ja kaasuosuutensa </w:t>
      </w:r>
      <w:r>
        <w:rPr>
          <w:color w:val="FB5514"/>
        </w:rPr>
        <w:t xml:space="preserve">myyntiin </w:t>
      </w:r>
      <w:r>
        <w:t xml:space="preserve">on uusi askel </w:t>
      </w:r>
      <w:r>
        <w:rPr>
          <w:color w:val="00587F"/>
        </w:rPr>
        <w:t xml:space="preserve">yhtiön </w:t>
      </w:r>
      <w:r>
        <w:rPr>
          <w:color w:val="E115C0"/>
        </w:rPr>
        <w:t xml:space="preserve">omaisuuden</w:t>
      </w:r>
      <w:r>
        <w:t xml:space="preserve"> strategisessa tarkastelussa </w:t>
      </w:r>
      <w:r>
        <w:t xml:space="preserve">ja osoittaa, että vain harvat </w:t>
      </w:r>
      <w:r>
        <w:t xml:space="preserve">osat ovat koskemattomia</w:t>
      </w:r>
      <w:r>
        <w:rPr>
          <w:color w:val="E115C0"/>
        </w:rPr>
        <w:t xml:space="preserve">. </w:t>
      </w:r>
      <w:r>
        <w:rPr>
          <w:color w:val="310106"/>
        </w:rPr>
        <w:t xml:space="preserve">Yhtiö </w:t>
      </w:r>
      <w:r>
        <w:t xml:space="preserve">kieltäytyi arvioimasta </w:t>
      </w:r>
      <w:r>
        <w:rPr>
          <w:color w:val="FEFB0A"/>
        </w:rPr>
        <w:t xml:space="preserve">norjalaisomistustensa </w:t>
      </w:r>
      <w:r>
        <w:t xml:space="preserve">arvoa</w:t>
      </w:r>
      <w:r>
        <w:t xml:space="preserve">, mutta </w:t>
      </w:r>
      <w:r>
        <w:rPr>
          <w:color w:val="FEB8C8"/>
        </w:rPr>
        <w:t xml:space="preserve">Dean Witter Reynolds Inc:n analyytikko </w:t>
      </w:r>
      <w:r>
        <w:rPr>
          <w:color w:val="0BC582"/>
        </w:rPr>
        <w:t xml:space="preserve">Eugene L. Nowak </w:t>
      </w:r>
      <w:r>
        <w:t xml:space="preserve">ennustaa, </w:t>
      </w:r>
      <w:r>
        <w:t xml:space="preserve">että </w:t>
      </w:r>
      <w:r>
        <w:rPr>
          <w:color w:val="FB5514"/>
        </w:rPr>
        <w:t xml:space="preserve">myynnistä </w:t>
      </w:r>
      <w:r>
        <w:t xml:space="preserve">saadaan "200 miljoonaa dollaria tai huomattavasti enemmän". </w:t>
      </w:r>
      <w:r>
        <w:rPr>
          <w:color w:val="FB5514"/>
        </w:rPr>
        <w:t xml:space="preserve">Ehdotettu kauppa </w:t>
      </w:r>
      <w:r>
        <w:t xml:space="preserve">on viimeisin </w:t>
      </w:r>
      <w:r>
        <w:rPr>
          <w:color w:val="310106"/>
        </w:rPr>
        <w:t xml:space="preserve">öljy-yhtiön Los Angelesista tekemistä </w:t>
      </w:r>
      <w:r>
        <w:t xml:space="preserve">omaisuuserien siirroista</w:t>
      </w:r>
      <w:r>
        <w:t xml:space="preserve">, joihin kuuluu </w:t>
      </w:r>
      <w:r>
        <w:t xml:space="preserve">pääkonttorirakennuksen</w:t>
      </w:r>
      <w:r>
        <w:t xml:space="preserve"> myynti </w:t>
      </w:r>
      <w:r>
        <w:t xml:space="preserve">200 miljoonalla </w:t>
      </w:r>
      <w:r>
        <w:t xml:space="preserve">dollarilla ja vireillä oleva puolen </w:t>
      </w:r>
      <w:r>
        <w:t xml:space="preserve">Chicagon jalostuksen ja </w:t>
      </w:r>
      <w:r>
        <w:rPr>
          <w:color w:val="9E8317"/>
        </w:rPr>
        <w:t xml:space="preserve">siihen liittyvien </w:t>
      </w:r>
      <w:r>
        <w:t xml:space="preserve">markkinointitoimintojen </w:t>
      </w:r>
      <w:r>
        <w:t xml:space="preserve">myynti </w:t>
      </w:r>
      <w:r>
        <w:t xml:space="preserve">Petroleos de Venezuela S.A:lle. </w:t>
      </w:r>
      <w:r>
        <w:rPr>
          <w:color w:val="01190F"/>
        </w:rPr>
        <w:t xml:space="preserve">Nowak </w:t>
      </w:r>
      <w:r>
        <w:t xml:space="preserve">sanoi </w:t>
      </w:r>
      <w:r>
        <w:t xml:space="preserve">pitävänsä </w:t>
      </w:r>
      <w:r>
        <w:rPr>
          <w:color w:val="FB5514"/>
        </w:rPr>
        <w:t xml:space="preserve">vireillä olevaa kauppaa </w:t>
      </w:r>
      <w:r>
        <w:t xml:space="preserve">erityisen tärkeänä, koska se osoittaa, että </w:t>
      </w:r>
      <w:r>
        <w:rPr>
          <w:color w:val="310106"/>
        </w:rPr>
        <w:t xml:space="preserve">yhtiö </w:t>
      </w:r>
      <w:r>
        <w:t xml:space="preserve">aikoo myydä </w:t>
      </w:r>
      <w:r>
        <w:rPr>
          <w:color w:val="58018B"/>
        </w:rPr>
        <w:t xml:space="preserve">öljy- ja kaasuomaisuuttaan, joka </w:t>
      </w:r>
      <w:r>
        <w:rPr>
          <w:color w:val="58018B"/>
        </w:rPr>
        <w:t xml:space="preserve">ei </w:t>
      </w:r>
      <w:r>
        <w:rPr>
          <w:color w:val="B70639"/>
        </w:rPr>
        <w:t xml:space="preserve">ole osa </w:t>
      </w:r>
      <w:r>
        <w:rPr>
          <w:color w:val="847D81"/>
        </w:rPr>
        <w:t xml:space="preserve">sen </w:t>
      </w:r>
      <w:r>
        <w:rPr>
          <w:color w:val="58018B"/>
        </w:rPr>
        <w:t xml:space="preserve">strategisia vahvuuksia</w:t>
      </w:r>
      <w:r>
        <w:t xml:space="preserve">. </w:t>
      </w:r>
      <w:r>
        <w:rPr>
          <w:color w:val="310106"/>
        </w:rPr>
        <w:t xml:space="preserve">Unocal </w:t>
      </w:r>
      <w:r>
        <w:t xml:space="preserve">ilmoitti, että se odottaa saavansa </w:t>
      </w:r>
      <w:r>
        <w:rPr>
          <w:color w:val="F7F1DF"/>
        </w:rPr>
        <w:t xml:space="preserve">Norjan yksikön, Unocal Norge A/S:n, </w:t>
      </w:r>
      <w:r>
        <w:t xml:space="preserve">myynnin päätökseen </w:t>
      </w:r>
      <w:r>
        <w:t xml:space="preserve">ensi maaliskuuhun tai huhtikuuhun mennessä. Sen lisäksi, että </w:t>
      </w:r>
      <w:r>
        <w:rPr>
          <w:color w:val="F7F1DF"/>
        </w:rPr>
        <w:t xml:space="preserve">Norjan yksikkö omistaa </w:t>
      </w:r>
      <w:r>
        <w:t xml:space="preserve">18 prosentin osuuden </w:t>
      </w:r>
      <w:r>
        <w:rPr>
          <w:color w:val="118B8A"/>
        </w:rPr>
        <w:t xml:space="preserve">Veslefrikkin offshore-kentästä, se </w:t>
      </w:r>
      <w:r>
        <w:t xml:space="preserve">omistaa </w:t>
      </w:r>
      <w:r>
        <w:t xml:space="preserve">10-25 prosentin osuudet kolmesta muusta Norjan öljy- ja kaasuluvasta. Vuonna 1986 </w:t>
      </w:r>
      <w:r>
        <w:rPr>
          <w:color w:val="FCB164"/>
        </w:rPr>
        <w:t xml:space="preserve">Unocal </w:t>
      </w:r>
      <w:r>
        <w:rPr>
          <w:color w:val="4AFEFA"/>
        </w:rPr>
        <w:t xml:space="preserve">myi </w:t>
      </w:r>
      <w:r>
        <w:rPr>
          <w:color w:val="4AFEFA"/>
        </w:rPr>
        <w:t xml:space="preserve">7,5 prosentin osuuden </w:t>
      </w:r>
      <w:r>
        <w:rPr>
          <w:color w:val="796EE6"/>
        </w:rPr>
        <w:t xml:space="preserve">Veslefrikkin kentästä </w:t>
      </w:r>
      <w:r>
        <w:rPr>
          <w:color w:val="4AFEFA"/>
        </w:rPr>
        <w:t xml:space="preserve">länsisaksalaiselle öljy-yhtiölle Deutsche Erdolversorgungs GmbH:lle julkistamattomaan hintaan</w:t>
      </w:r>
      <w:r>
        <w:t xml:space="preserve">. </w:t>
      </w:r>
      <w:r>
        <w:rPr>
          <w:color w:val="000D2C"/>
        </w:rPr>
        <w:t xml:space="preserve">Vuonna 1987 </w:t>
      </w:r>
      <w:r>
        <w:rPr>
          <w:color w:val="53495F"/>
        </w:rPr>
        <w:t xml:space="preserve">se myi 2,5 prosentin osuuden </w:t>
      </w:r>
      <w:r>
        <w:rPr>
          <w:color w:val="F95475"/>
        </w:rPr>
        <w:t xml:space="preserve">Veslefrikkin kentästä </w:t>
      </w:r>
      <w:r>
        <w:rPr>
          <w:color w:val="53495F"/>
        </w:rPr>
        <w:t xml:space="preserve">Ruotsin kansalliselle öljy-yhtiölle </w:t>
      </w:r>
      <w:r>
        <w:rPr>
          <w:color w:val="61FC03"/>
        </w:rPr>
        <w:t xml:space="preserve">7 miljoonan </w:t>
      </w:r>
      <w:r>
        <w:rPr>
          <w:color w:val="61FC03"/>
        </w:rPr>
        <w:t xml:space="preserve">Yhdysvaltain dollarin voitolla verojen jälkeen</w:t>
      </w:r>
      <w:r>
        <w:t xml:space="preserve">. </w:t>
      </w:r>
      <w:r>
        <w:rPr>
          <w:color w:val="5D9608"/>
        </w:rPr>
        <w:t xml:space="preserve">Nämä myynnit tapahtuivat kuitenkin </w:t>
      </w:r>
      <w:r>
        <w:rPr>
          <w:color w:val="118B8A"/>
        </w:rPr>
        <w:t xml:space="preserve">kentän </w:t>
      </w:r>
      <w:r>
        <w:t xml:space="preserve">historian alkuvaiheessa</w:t>
      </w:r>
      <w:r>
        <w:t xml:space="preserve">, ennen kuin tuotantolaitteita oli asennettu. </w:t>
      </w:r>
      <w:r>
        <w:rPr>
          <w:color w:val="118B8A"/>
        </w:rPr>
        <w:t xml:space="preserve">Kenttää </w:t>
      </w:r>
      <w:r>
        <w:t xml:space="preserve">rakennetaan parhaillaan, ja tuotannon on määrä alkaa tämän vuoden lopussa.</w:t>
      </w:r>
      <w:r>
        <w:t xml:space="preserve"> Sen odotetaan tuottavan noin 62 000 tynnyriä päivässä. </w:t>
      </w:r>
      <w:r>
        <w:rPr>
          <w:color w:val="98A088"/>
        </w:rPr>
        <w:t xml:space="preserve">Yhtiön </w:t>
      </w:r>
      <w:r>
        <w:rPr>
          <w:color w:val="DE98FD"/>
        </w:rPr>
        <w:t xml:space="preserve">tiedottajan </w:t>
      </w:r>
      <w:r>
        <w:t xml:space="preserve">mukaan </w:t>
      </w:r>
      <w:r>
        <w:rPr>
          <w:color w:val="248AD0"/>
        </w:rPr>
        <w:t xml:space="preserve">Veslefrikk-kentän </w:t>
      </w:r>
      <w:r>
        <w:rPr>
          <w:color w:val="4F584E"/>
        </w:rPr>
        <w:t xml:space="preserve">kokonaisvarannot </w:t>
      </w:r>
      <w:r>
        <w:rPr>
          <w:color w:val="4F584E"/>
        </w:rPr>
        <w:t xml:space="preserve">arvioitiin 229 miljoonaksi tynnyriksi </w:t>
      </w:r>
      <w:r>
        <w:rPr>
          <w:color w:val="5C5300"/>
        </w:rPr>
        <w:t xml:space="preserve">vuonna 1987</w:t>
      </w:r>
      <w:r>
        <w:t xml:space="preserve">. </w:t>
      </w:r>
      <w:r>
        <w:t xml:space="preserve">Hän lisäsi kuitenkin, että </w:t>
      </w:r>
      <w:r>
        <w:rPr>
          <w:color w:val="4F584E"/>
        </w:rPr>
        <w:t xml:space="preserve">tätä arviota, joka tehtiin ennen laajoja koeporauksia, </w:t>
      </w:r>
      <w:r>
        <w:t xml:space="preserve">arvioidaan nyt uudelleen. </w:t>
      </w:r>
      <w:r>
        <w:rPr>
          <w:color w:val="DE98FD"/>
        </w:rPr>
        <w:t xml:space="preserve">Tiedottaja </w:t>
      </w:r>
      <w:r>
        <w:t xml:space="preserve">sanoi, </w:t>
      </w:r>
      <w:r>
        <w:t xml:space="preserve">että Unocalilla oli tietoja "huomattavasta kiinnostuksesta" mahdollisten ostajien taholta. </w:t>
      </w:r>
      <w:r>
        <w:rPr>
          <w:color w:val="310106"/>
        </w:rPr>
        <w:t xml:space="preserve">Yhtiö </w:t>
      </w:r>
      <w:r>
        <w:t xml:space="preserve">käyttää myös J. Henry Schroder Wagg &amp; Co. -yhtiötä taloudellisena neuvonantajana ja </w:t>
      </w:r>
      <w:r>
        <w:rPr>
          <w:color w:val="FB5514"/>
        </w:rPr>
        <w:t xml:space="preserve">myynnin </w:t>
      </w:r>
      <w:r>
        <w:t xml:space="preserve">välittäjänä</w:t>
      </w:r>
      <w:r>
        <w:t xml:space="preserve">.</w:t>
      </w:r>
    </w:p>
    <w:p>
      <w:r>
        <w:rPr>
          <w:b/>
        </w:rPr>
        <w:t xml:space="preserve">Asiakirjan numero 484</w:t>
      </w:r>
    </w:p>
    <w:p>
      <w:r>
        <w:rPr>
          <w:b/>
        </w:rPr>
        <w:t xml:space="preserve">Asiakirjan tunniste: wsj0703-001</w:t>
      </w:r>
    </w:p>
    <w:p>
      <w:r>
        <w:rPr>
          <w:color w:val="310106"/>
        </w:rPr>
        <w:t xml:space="preserve">Sosiaaliministeriön mukaan </w:t>
      </w:r>
      <w:r>
        <w:rPr>
          <w:color w:val="310106"/>
        </w:rPr>
        <w:t xml:space="preserve">Ranskan työttömyysaste </w:t>
      </w:r>
      <w:r>
        <w:rPr>
          <w:color w:val="310106"/>
        </w:rPr>
        <w:t xml:space="preserve">pysyi </w:t>
      </w:r>
      <w:r>
        <w:rPr>
          <w:color w:val="04640D"/>
        </w:rPr>
        <w:t xml:space="preserve">syyskuussa </w:t>
      </w:r>
      <w:r>
        <w:rPr>
          <w:color w:val="310106"/>
        </w:rPr>
        <w:t xml:space="preserve">9,5 prosentissa </w:t>
      </w:r>
      <w:r>
        <w:rPr>
          <w:color w:val="FEFB0A"/>
        </w:rPr>
        <w:t xml:space="preserve">kausivaihteluista puhdistettuna</w:t>
      </w:r>
      <w:r>
        <w:t xml:space="preserve">. </w:t>
      </w:r>
      <w:r>
        <w:rPr>
          <w:color w:val="FB5514"/>
        </w:rPr>
        <w:t xml:space="preserve">Syyskuussa työttömien </w:t>
      </w:r>
      <w:r>
        <w:t xml:space="preserve">määrä nousi 0,1 prosenttia edellisestä kuukaudesta 2,5 miljoonaan työttömään, kun </w:t>
      </w:r>
      <w:r>
        <w:rPr>
          <w:color w:val="E115C0"/>
        </w:rPr>
        <w:t xml:space="preserve">kausivaihtelut on otettu huomioon</w:t>
      </w:r>
      <w:r>
        <w:t xml:space="preserve">.</w:t>
      </w:r>
    </w:p>
    <w:p>
      <w:r>
        <w:rPr>
          <w:b/>
        </w:rPr>
        <w:t xml:space="preserve">Asiakirjan numero 485</w:t>
      </w:r>
    </w:p>
    <w:p>
      <w:r>
        <w:rPr>
          <w:b/>
        </w:rPr>
        <w:t xml:space="preserve">Asiakirjan tunniste: wsj0704-001</w:t>
      </w:r>
    </w:p>
    <w:p>
      <w:r>
        <w:t xml:space="preserve">Dow Jones Capital Markets Report -julkaisuun kootut eiliset tarjoukset ja noteeratut hinnat Yhdysvaltain ja ulkomaisilla pääomamarkkinoilla sekä ehdot ja poolien hallinnoijat ovat seuraavat: </w:t>
      </w:r>
      <w:r>
        <w:rPr>
          <w:color w:val="310106"/>
        </w:rPr>
        <w:t xml:space="preserve">Tenneco Credit Corp. </w:t>
      </w:r>
      <w:r>
        <w:t xml:space="preserve">- </w:t>
      </w:r>
      <w:r>
        <w:rPr>
          <w:color w:val="04640D"/>
        </w:rPr>
        <w:t xml:space="preserve">150 miljoonan dollarin 9 1/4%:n joukkovelkakirjalainat, joiden eräpäivä on 1. marraskuuta 1996, hinta 99625 ja tuotto 9324%</w:t>
      </w:r>
      <w:r>
        <w:t xml:space="preserve">. </w:t>
      </w:r>
      <w:r>
        <w:rPr>
          <w:color w:val="04640D"/>
        </w:rPr>
        <w:t xml:space="preserve">Ei-ostettavissa oleva liikkeeseenlasku </w:t>
      </w:r>
      <w:r>
        <w:t xml:space="preserve">hinnoiteltiin 144 peruspisteen erolla seitsemän vuoden keskipitkän aikavälin valtion joukkovelkakirjalainoihin. </w:t>
      </w:r>
      <w:r>
        <w:rPr>
          <w:color w:val="04640D"/>
        </w:rPr>
        <w:t xml:space="preserve">Liikkeeseenlasku, jonka luottoluokitus on Moody</w:t>
      </w:r>
      <w:r>
        <w:rPr>
          <w:color w:val="FEFB0A"/>
        </w:rPr>
        <w:t xml:space="preserve">'s Investors Service Inc.:n mukaan </w:t>
      </w:r>
      <w:r>
        <w:rPr>
          <w:color w:val="04640D"/>
        </w:rPr>
        <w:t xml:space="preserve">Baa-2 </w:t>
      </w:r>
      <w:r>
        <w:rPr>
          <w:color w:val="04640D"/>
        </w:rPr>
        <w:t xml:space="preserve">ja </w:t>
      </w:r>
      <w:r>
        <w:rPr>
          <w:color w:val="FB5514"/>
        </w:rPr>
        <w:t xml:space="preserve">Standard &amp; Poor's Corp.:n mukaan </w:t>
      </w:r>
      <w:r>
        <w:rPr>
          <w:color w:val="04640D"/>
        </w:rPr>
        <w:t xml:space="preserve">Bbb+, </w:t>
      </w:r>
      <w:r>
        <w:t xml:space="preserve">myydään Merrill Lynch Capital Marketsin johtaman merkitsijän kautta. </w:t>
      </w:r>
      <w:r>
        <w:rPr>
          <w:color w:val="310106"/>
        </w:rPr>
        <w:t xml:space="preserve">Tenecco Credit on </w:t>
      </w:r>
      <w:r>
        <w:t xml:space="preserve">Tenneco Inc:n yksikkö. Allegany Health System, </w:t>
      </w:r>
      <w:r>
        <w:rPr>
          <w:color w:val="E115C0"/>
        </w:rPr>
        <w:t xml:space="preserve">156,7 miljoonan dollarin kolmiosainen joukkovelkakirjalaina, jonka alustavasti hinnoitteli Morgan Stanley &amp; Co</w:t>
      </w:r>
      <w:r>
        <w:t xml:space="preserve">. </w:t>
      </w:r>
      <w:r>
        <w:rPr>
          <w:color w:val="E115C0"/>
        </w:rPr>
        <w:t xml:space="preserve">Tarjous </w:t>
      </w:r>
      <w:r>
        <w:t xml:space="preserve">sisältää </w:t>
      </w:r>
      <w:r>
        <w:rPr>
          <w:color w:val="00587F"/>
        </w:rPr>
        <w:t xml:space="preserve">53 miljoonan dollarin uuden liikkeeseenlaskun Tampan kaupungin, Floridan osavaltion, St Joseph's Hospital Inc:n vuoden 1989 joukkovelkakirjalainoja, joiden eräpäivät ovat 1996-2000, 2005 ja 2023</w:t>
      </w:r>
      <w:r>
        <w:t xml:space="preserve">. </w:t>
      </w:r>
      <w:r>
        <w:rPr>
          <w:color w:val="00587F"/>
        </w:rPr>
        <w:t xml:space="preserve">Joukkovelkakirjalainojen </w:t>
      </w:r>
      <w:r>
        <w:t xml:space="preserve">alustava tuotto on 6,90 prosenttia vuonna 1996 ja 7,55 prosenttia vuonna 2023. </w:t>
      </w:r>
      <w:r>
        <w:rPr>
          <w:color w:val="0BC582"/>
        </w:rPr>
        <w:t xml:space="preserve">Kaksi muuta osaa </w:t>
      </w:r>
      <w:r>
        <w:rPr>
          <w:color w:val="FEB8C8"/>
        </w:rPr>
        <w:t xml:space="preserve">tästä kaupasta </w:t>
      </w:r>
      <w:r>
        <w:t xml:space="preserve">ovat jäljellä olevien velkojen uudelleenjärjestelyjä eivätkä uusia liikkeeseenlaskuja. </w:t>
      </w:r>
      <w:r>
        <w:t xml:space="preserve">Päällikön mukaan </w:t>
      </w:r>
      <w:r>
        <w:rPr>
          <w:color w:val="9E8317"/>
        </w:rPr>
        <w:t xml:space="preserve">Moody's on </w:t>
      </w:r>
      <w:r>
        <w:t xml:space="preserve">luokitellut </w:t>
      </w:r>
      <w:r>
        <w:rPr>
          <w:color w:val="E115C0"/>
        </w:rPr>
        <w:t xml:space="preserve">joukkovelkakirjalainat </w:t>
      </w:r>
      <w:r>
        <w:t xml:space="preserve">A:ksi ja </w:t>
      </w:r>
      <w:r>
        <w:rPr>
          <w:color w:val="01190F"/>
        </w:rPr>
        <w:t xml:space="preserve">S&amp;P </w:t>
      </w:r>
      <w:r>
        <w:t xml:space="preserve">A+:ksi. </w:t>
      </w:r>
      <w:r>
        <w:t xml:space="preserve">City and County of Honolulu - </w:t>
      </w:r>
      <w:r>
        <w:rPr>
          <w:color w:val="847D81"/>
        </w:rPr>
        <w:t xml:space="preserve">75 miljoonan dollarin yleisvelkakirjalainat, </w:t>
      </w:r>
      <w:r>
        <w:rPr>
          <w:color w:val="58018B"/>
        </w:rPr>
        <w:t xml:space="preserve">vuoden 1989 </w:t>
      </w:r>
      <w:r>
        <w:rPr>
          <w:color w:val="847D81"/>
        </w:rPr>
        <w:t xml:space="preserve">B-sarja, erääntyvät </w:t>
      </w:r>
      <w:r>
        <w:rPr>
          <w:color w:val="B70639"/>
        </w:rPr>
        <w:t xml:space="preserve">1993-2009</w:t>
      </w:r>
      <w:r>
        <w:rPr>
          <w:color w:val="847D81"/>
        </w:rPr>
        <w:t xml:space="preserve">, Bear, Stearns &amp; Co:n kautta</w:t>
      </w:r>
      <w:r>
        <w:t xml:space="preserve">. </w:t>
      </w:r>
      <w:r>
        <w:rPr>
          <w:color w:val="847D81"/>
        </w:rPr>
        <w:t xml:space="preserve">Nämä joukkovelkakirjalainat, jotka </w:t>
      </w:r>
      <w:r>
        <w:rPr>
          <w:color w:val="703B01"/>
        </w:rPr>
        <w:t xml:space="preserve">Moody's ja S&amp;P ovat </w:t>
      </w:r>
      <w:r>
        <w:rPr>
          <w:color w:val="847D81"/>
        </w:rPr>
        <w:t xml:space="preserve">luokitelleet identtisesti </w:t>
      </w:r>
      <w:r>
        <w:rPr>
          <w:color w:val="847D81"/>
        </w:rPr>
        <w:t xml:space="preserve">Aa:ksi, hinnoiteltiin </w:t>
      </w:r>
      <w:r>
        <w:t xml:space="preserve">siten, että niiden tuotto oli 6,20 prosenttia </w:t>
      </w:r>
      <w:r>
        <w:rPr>
          <w:color w:val="F7F1DF"/>
        </w:rPr>
        <w:t xml:space="preserve">vuonna 1993 </w:t>
      </w:r>
      <w:r>
        <w:t xml:space="preserve">ja 7,10 prosenttia vuosina 2008 ja 2009. </w:t>
      </w:r>
      <w:r>
        <w:rPr>
          <w:color w:val="118B8A"/>
        </w:rPr>
        <w:t xml:space="preserve">Federal National Mortgage Association </w:t>
      </w:r>
      <w:r>
        <w:t xml:space="preserve">- </w:t>
      </w:r>
      <w:r>
        <w:rPr>
          <w:color w:val="4AFEFA"/>
        </w:rPr>
        <w:t xml:space="preserve">500 miljoonaa dollaria Remic-kiinnelainavakuudellisia arvopapereita, joita Shearson Lehman Hutton Inc. tarjosi 12 luokassa</w:t>
      </w:r>
      <w:r>
        <w:t xml:space="preserve">. </w:t>
      </w:r>
      <w:r>
        <w:rPr>
          <w:color w:val="4AFEFA"/>
        </w:rPr>
        <w:t xml:space="preserve">Tämän 9 prosentin </w:t>
      </w:r>
      <w:r>
        <w:rPr>
          <w:color w:val="FCB164"/>
        </w:rPr>
        <w:t xml:space="preserve">Fannie Mae </w:t>
      </w:r>
      <w:r>
        <w:rPr>
          <w:color w:val="4AFEFA"/>
        </w:rPr>
        <w:t xml:space="preserve">-arvopapereilla tuetun sarjan 1989-89 liikkeeseenlaskun myötä </w:t>
      </w:r>
      <w:r>
        <w:rPr>
          <w:color w:val="118B8A"/>
        </w:rPr>
        <w:t xml:space="preserve">Fannie Mae on </w:t>
      </w:r>
      <w:r>
        <w:t xml:space="preserve">laskenut liikkeeseen </w:t>
      </w:r>
      <w:r>
        <w:rPr>
          <w:color w:val="796EE6"/>
        </w:rPr>
        <w:t xml:space="preserve">vuoden 1989 </w:t>
      </w:r>
      <w:r>
        <w:t xml:space="preserve">Remic-arvopapereita </w:t>
      </w:r>
      <w:r>
        <w:t xml:space="preserve">huhtikuussa 1987 tapahtuneen ohjelman käynnistämisen jälkeen 33,2 miljardin dollarin edestä ja Remic-arvopapereita yhteensä 45,3 miljardin dollarin edestä.</w:t>
      </w:r>
      <w:r>
        <w:t xml:space="preserve"> Palkinnon ehtoja ei ollut saatavilla. Kyushu Electric Power Co. (</w:t>
      </w:r>
      <w:r>
        <w:rPr>
          <w:color w:val="000D2C"/>
        </w:rPr>
        <w:t xml:space="preserve">Japani</w:t>
      </w:r>
      <w:r>
        <w:t xml:space="preserve">) </w:t>
      </w:r>
      <w:r>
        <w:t xml:space="preserve">- 200 miljoonaa dollaria 8 7/8%:n </w:t>
      </w:r>
      <w:r>
        <w:rPr>
          <w:color w:val="61FC03"/>
        </w:rPr>
        <w:t xml:space="preserve">joukkovelkakirjalainoja</w:t>
      </w:r>
      <w:r>
        <w:t xml:space="preserve">, joiden eräpäivä on 28. marraskuuta 1996, hinta 101 7/8 ja tuotto 8 7/8% ilman palkkioita, Yamaichi International Europe Ltd:n kautta. </w:t>
      </w:r>
      <w:r>
        <w:rPr>
          <w:color w:val="61FC03"/>
        </w:rPr>
        <w:t xml:space="preserve">Jokaiseen 5 000 dollarin </w:t>
      </w:r>
      <w:r>
        <w:t xml:space="preserve">joukkovelkakirjalainaan liittyy warrantti, joka oikeuttaa 1. joulukuuta </w:t>
      </w:r>
      <w:r>
        <w:rPr>
          <w:color w:val="796EE6"/>
        </w:rPr>
        <w:t xml:space="preserve">1989 </w:t>
      </w:r>
      <w:r>
        <w:t xml:space="preserve">ja 9. marraskuuta </w:t>
      </w:r>
      <w:r>
        <w:rPr>
          <w:color w:val="F7F1DF"/>
        </w:rPr>
        <w:t xml:space="preserve">1993 </w:t>
      </w:r>
      <w:r>
        <w:t xml:space="preserve">välisenä aikana </w:t>
      </w:r>
      <w:r>
        <w:t xml:space="preserve">ostamaan yhtiön osakkeita </w:t>
      </w:r>
      <w:r>
        <w:rPr>
          <w:color w:val="53495F"/>
        </w:rPr>
        <w:t xml:space="preserve">2 1/2 prosentin preemiolla osakkeen sulkemiskurssista ja kiinteillä ehdoilla 2. marraskuuta</w:t>
      </w:r>
      <w:r>
        <w:t xml:space="preserve">. </w:t>
      </w:r>
      <w:r>
        <w:rPr>
          <w:color w:val="DE98FD"/>
        </w:rPr>
        <w:t xml:space="preserve">Credit Lyonnais Australia Ltd (ranskalaisen emoyhtiön kanssa</w:t>
      </w:r>
      <w:r>
        <w:t xml:space="preserve">) - 50 miljoonan Australian dollarin 16 1/4%:n joukkovelkakirjalainat, joiden eräpäivä on 30. </w:t>
      </w:r>
      <w:r>
        <w:t xml:space="preserve">marraskuuta </w:t>
      </w:r>
      <w:r>
        <w:rPr>
          <w:color w:val="98A088"/>
        </w:rPr>
        <w:t xml:space="preserve">1992, </w:t>
      </w:r>
      <w:r>
        <w:t xml:space="preserve">hinta 102, tuotto 16,03% ilman palkkioita, Hambros Bank Ltd:n kautta. </w:t>
      </w:r>
      <w:r>
        <w:rPr>
          <w:color w:val="DE98FD"/>
        </w:rPr>
        <w:t xml:space="preserve">Credit Lyonnais'n </w:t>
      </w:r>
      <w:r>
        <w:t xml:space="preserve">takaus</w:t>
      </w:r>
      <w:r>
        <w:t xml:space="preserve">. </w:t>
      </w:r>
      <w:r>
        <w:t xml:space="preserve">Palkkiot ovat 1 1/2. </w:t>
      </w:r>
      <w:r>
        <w:rPr>
          <w:color w:val="4F584E"/>
        </w:rPr>
        <w:t xml:space="preserve">Maailmanpankki (virasto</w:t>
      </w:r>
      <w:r>
        <w:t xml:space="preserve">) - </w:t>
      </w:r>
      <w:r>
        <w:rPr>
          <w:color w:val="248AD0"/>
        </w:rPr>
        <w:t xml:space="preserve">100 miljoonaa puntaa 10 7/8%:n joukkovelkakirjalainoja, joiden eräpäivä on 15. elokuuta </w:t>
      </w:r>
      <w:r>
        <w:rPr>
          <w:color w:val="5C5300"/>
        </w:rPr>
        <w:t xml:space="preserve">1994</w:t>
      </w:r>
      <w:r>
        <w:rPr>
          <w:color w:val="248AD0"/>
        </w:rPr>
        <w:t xml:space="preserve">, hinta 96,95 ja tuotto 11,71%, Baring Brothers &amp; Co:n kautta</w:t>
      </w:r>
      <w:r>
        <w:t xml:space="preserve">. </w:t>
      </w:r>
      <w:r>
        <w:rPr>
          <w:color w:val="248AD0"/>
        </w:rPr>
        <w:t xml:space="preserve">100 miljoonan punnan valtion liikkeeseenlasku</w:t>
      </w:r>
      <w:r>
        <w:t xml:space="preserve">. </w:t>
      </w:r>
      <w:r>
        <w:t xml:space="preserve">LTCB International Ltd. </w:t>
      </w:r>
      <w:r>
        <w:t xml:space="preserve">laski liikkeeseen myös 10 miljardin jenin joukkovelkakirjalainoja, jotka erääntyivät 5. joulukuuta </w:t>
      </w:r>
      <w:r>
        <w:rPr>
          <w:color w:val="9F6551"/>
        </w:rPr>
        <w:t xml:space="preserve">1994, </w:t>
      </w:r>
      <w:r>
        <w:t xml:space="preserve">hinnoiteltiin 101 1/2:een ja joiden kuponki maksetaan Australian dollareina. </w:t>
      </w:r>
      <w:r>
        <w:t xml:space="preserve">Tämän jälkeen </w:t>
      </w:r>
      <w:r>
        <w:rPr>
          <w:color w:val="BCFEC6"/>
        </w:rPr>
        <w:t xml:space="preserve">korkoa </w:t>
      </w:r>
      <w:r>
        <w:t xml:space="preserve">maksetaan vuosittain 7,65 prosenttia. </w:t>
      </w:r>
      <w:r>
        <w:rPr>
          <w:color w:val="4F584E"/>
        </w:rPr>
        <w:t xml:space="preserve">Maailmanpankki </w:t>
      </w:r>
      <w:r>
        <w:t xml:space="preserve">on myös tarjonnut </w:t>
      </w:r>
      <w:r>
        <w:rPr>
          <w:color w:val="2B1B04"/>
        </w:rPr>
        <w:t xml:space="preserve">Credit Suissen välityksellä </w:t>
      </w:r>
      <w:r>
        <w:rPr>
          <w:color w:val="932C70"/>
        </w:rPr>
        <w:t xml:space="preserve">100 miljoonan Sveitsin frangin suuruisia 6 prosentin joukkovelkakirjalainoja, joiden eräpäivä on 16. marraskuuta 1999 ja joiden hinta on 101 1/4 ja tuotto 5,83 prosenttia</w:t>
      </w:r>
      <w:r>
        <w:t xml:space="preserve">. </w:t>
      </w:r>
      <w:r>
        <w:rPr>
          <w:color w:val="4F584E"/>
        </w:rPr>
        <w:t xml:space="preserve">Lainanottaja </w:t>
      </w:r>
      <w:r>
        <w:t xml:space="preserve">tarjoaa mahdollisuutta korottaa </w:t>
      </w:r>
      <w:r>
        <w:rPr>
          <w:color w:val="932C70"/>
        </w:rPr>
        <w:t xml:space="preserve">liikkeeseenlaskun </w:t>
      </w:r>
      <w:r>
        <w:t xml:space="preserve">kokoa </w:t>
      </w:r>
      <w:r>
        <w:t xml:space="preserve">150 miljoonaan frangiin. </w:t>
      </w:r>
      <w:r>
        <w:rPr>
          <w:color w:val="B5AFC4"/>
        </w:rPr>
        <w:t xml:space="preserve">Mandom (</w:t>
      </w:r>
      <w:r>
        <w:rPr>
          <w:color w:val="D4C67A"/>
        </w:rPr>
        <w:t xml:space="preserve">Japani</w:t>
      </w:r>
      <w:r>
        <w:t xml:space="preserve">) - 80 miljoonan Sveitsin frangin arvosta </w:t>
      </w:r>
      <w:r>
        <w:rPr>
          <w:color w:val="AE7AA1"/>
        </w:rPr>
        <w:t xml:space="preserve">yksityisesti sijoitettuja vaihtovelkakirjalainoja, jotka erääntyvät </w:t>
      </w:r>
      <w:r>
        <w:rPr>
          <w:color w:val="C2A393"/>
        </w:rPr>
        <w:t xml:space="preserve">31. maaliskuuta </w:t>
      </w:r>
      <w:r>
        <w:rPr>
          <w:color w:val="0232FD"/>
        </w:rPr>
        <w:t xml:space="preserve">1994 </w:t>
      </w:r>
      <w:r>
        <w:rPr>
          <w:color w:val="AE7AA1"/>
        </w:rPr>
        <w:t xml:space="preserve">ja joiden kiinteä kuponkikorko on 0,25 prosenttia nimellisarvosta, Nomura Bank Switzerlandin kautta</w:t>
      </w:r>
      <w:r>
        <w:t xml:space="preserve">. </w:t>
      </w:r>
      <w:r>
        <w:t xml:space="preserve">Merkittiin </w:t>
      </w:r>
      <w:r>
        <w:rPr>
          <w:color w:val="6A3A35"/>
        </w:rPr>
        <w:t xml:space="preserve">31.3.</w:t>
      </w:r>
      <w:r>
        <w:rPr>
          <w:color w:val="BA6801"/>
        </w:rPr>
        <w:t xml:space="preserve">1992 </w:t>
      </w:r>
      <w:r>
        <w:t xml:space="preserve">kiinteään 107 3/4:n hintaan, tuotto 3,43 %. </w:t>
      </w:r>
      <w:r>
        <w:rPr>
          <w:color w:val="AE7AA1"/>
        </w:rPr>
        <w:t xml:space="preserve">Kukin 50 000 Sveitsin frangin joukkovelkakirjalaina vaihdettavissa 4.12.</w:t>
      </w:r>
      <w:r>
        <w:rPr>
          <w:color w:val="AE7AA1"/>
        </w:rPr>
        <w:t xml:space="preserve">1989-17.3.</w:t>
      </w:r>
      <w:r>
        <w:rPr>
          <w:color w:val="16C0D0"/>
        </w:rPr>
        <w:t xml:space="preserve">1992</w:t>
      </w:r>
      <w:r>
        <w:rPr>
          <w:color w:val="AE7AA1"/>
        </w:rPr>
        <w:t xml:space="preserve">, 5 %:n preemio osakkeen sulkemiskurssiin nähden </w:t>
      </w:r>
      <w:r>
        <w:rPr>
          <w:color w:val="C62100"/>
        </w:rPr>
        <w:t xml:space="preserve">1.11., </w:t>
      </w:r>
      <w:r>
        <w:rPr>
          <w:color w:val="014347"/>
        </w:rPr>
        <w:t xml:space="preserve">jolloin </w:t>
      </w:r>
      <w:r>
        <w:rPr>
          <w:color w:val="C62100"/>
        </w:rPr>
        <w:t xml:space="preserve">vahvistetaan kiinteät ehdot</w:t>
      </w:r>
      <w:r>
        <w:t xml:space="preserve">. </w:t>
      </w:r>
      <w:r>
        <w:rPr>
          <w:color w:val="233809"/>
        </w:rPr>
        <w:t xml:space="preserve">Nippon Air Brake Co. (</w:t>
      </w:r>
      <w:r>
        <w:rPr>
          <w:color w:val="42083B"/>
        </w:rPr>
        <w:t xml:space="preserve">Japani</w:t>
      </w:r>
      <w:r>
        <w:t xml:space="preserve">) - 140 miljoonan Sveitsin frangin suuruiset </w:t>
      </w:r>
      <w:r>
        <w:rPr>
          <w:color w:val="82785D"/>
        </w:rPr>
        <w:t xml:space="preserve">yksityisesti sijoitetut vaihtovelkakirjalainat, jotka erääntyvät </w:t>
      </w:r>
      <w:r>
        <w:rPr>
          <w:color w:val="023087"/>
        </w:rPr>
        <w:t xml:space="preserve">31. maaliskuuta </w:t>
      </w:r>
      <w:r>
        <w:rPr>
          <w:color w:val="B7DAD2"/>
        </w:rPr>
        <w:t xml:space="preserve">1994 ja </w:t>
      </w:r>
      <w:r>
        <w:t xml:space="preserve">joiden kiinteä kuponkikorko on 0,25 % nimellisarvosta, Yamaichi Bankin (Sveitsi) kautta. Merkittiin </w:t>
      </w:r>
      <w:r>
        <w:rPr>
          <w:color w:val="6A3A35"/>
        </w:rPr>
        <w:t xml:space="preserve">31.3.</w:t>
      </w:r>
      <w:r>
        <w:rPr>
          <w:color w:val="BA6801"/>
        </w:rPr>
        <w:t xml:space="preserve">1992 </w:t>
      </w:r>
      <w:r>
        <w:t xml:space="preserve">kiinteään hintaan 107 13/16, tuotto 3,43 %. </w:t>
      </w:r>
      <w:r>
        <w:rPr>
          <w:color w:val="82785D"/>
        </w:rPr>
        <w:t xml:space="preserve">Kukin 50 000 Sveitsin frangin joukkovelkakirjalaina vaihdettavissa 27.11.</w:t>
      </w:r>
      <w:r>
        <w:rPr>
          <w:color w:val="82785D"/>
        </w:rPr>
        <w:t xml:space="preserve">1989-17.3</w:t>
      </w:r>
      <w:r>
        <w:rPr>
          <w:color w:val="8C41BB"/>
        </w:rPr>
        <w:t xml:space="preserve">.</w:t>
      </w:r>
      <w:r>
        <w:rPr>
          <w:color w:val="82785D"/>
        </w:rPr>
        <w:t xml:space="preserve">1994 </w:t>
      </w:r>
      <w:r>
        <w:rPr>
          <w:color w:val="82785D"/>
        </w:rPr>
        <w:t xml:space="preserve">5 %:n preemiolla osakkeen päätöskurssiin nähden </w:t>
      </w:r>
      <w:r>
        <w:rPr>
          <w:color w:val="ECEDFE"/>
        </w:rPr>
        <w:t xml:space="preserve">1.11., </w:t>
      </w:r>
      <w:r>
        <w:rPr>
          <w:color w:val="2B2D32"/>
        </w:rPr>
        <w:t xml:space="preserve">jolloin </w:t>
      </w:r>
      <w:r>
        <w:rPr>
          <w:color w:val="ECEDFE"/>
        </w:rPr>
        <w:t xml:space="preserve">kiinteät ehdot vahvistetaan</w:t>
      </w:r>
      <w:r>
        <w:t xml:space="preserve">. </w:t>
      </w:r>
      <w:r>
        <w:rPr>
          <w:color w:val="94C661"/>
        </w:rPr>
        <w:t xml:space="preserve">Credit Suisse Finance Gibraltar Ltd (</w:t>
      </w:r>
      <w:r>
        <w:rPr>
          <w:color w:val="F8907D"/>
        </w:rPr>
        <w:t xml:space="preserve">sveitsiläisen emoyhtiön kanssa</w:t>
      </w:r>
      <w:r>
        <w:t xml:space="preserve">) - 100 miljardin liiran </w:t>
      </w:r>
      <w:r>
        <w:rPr>
          <w:color w:val="895E6B"/>
        </w:rPr>
        <w:t xml:space="preserve">joukkovelkakirjalainat, joiden eräpäivä on 30. </w:t>
      </w:r>
      <w:r>
        <w:rPr>
          <w:color w:val="895E6B"/>
        </w:rPr>
        <w:t xml:space="preserve">kesäkuuta </w:t>
      </w:r>
      <w:r>
        <w:rPr>
          <w:color w:val="788E95"/>
        </w:rPr>
        <w:t xml:space="preserve">1993, </w:t>
      </w:r>
      <w:r>
        <w:rPr>
          <w:color w:val="895E6B"/>
        </w:rPr>
        <w:t xml:space="preserve">hinta 101,45, tuotto 12,75 %, ilman palkkioita, Banca Nazionale del Lavaron kautta</w:t>
      </w:r>
      <w:r>
        <w:t xml:space="preserve">. </w:t>
      </w:r>
      <w:r>
        <w:rPr>
          <w:color w:val="FB6AB8"/>
        </w:rPr>
        <w:t xml:space="preserve">Credit Suissen </w:t>
      </w:r>
      <w:r>
        <w:t xml:space="preserve">takaama</w:t>
      </w:r>
      <w:r>
        <w:t xml:space="preserve">. Maksut ovat 1 5/8. </w:t>
      </w:r>
      <w:r>
        <w:rPr>
          <w:color w:val="576094"/>
        </w:rPr>
        <w:t xml:space="preserve">Maryland National Bank </w:t>
      </w:r>
      <w:r>
        <w:t xml:space="preserve">- </w:t>
      </w:r>
      <w:r>
        <w:rPr>
          <w:color w:val="DB1474"/>
        </w:rPr>
        <w:t xml:space="preserve">267 miljoonaa dollaria kiinnitysvakuudellisia arvopapereita </w:t>
      </w:r>
      <w:r>
        <w:rPr>
          <w:color w:val="8489AE"/>
        </w:rPr>
        <w:t xml:space="preserve">Merrill Lynch Capital Marketsin kautta</w:t>
      </w:r>
      <w:r>
        <w:t xml:space="preserve">. </w:t>
      </w:r>
      <w:r>
        <w:rPr>
          <w:color w:val="576094"/>
        </w:rPr>
        <w:t xml:space="preserve">Pankki on </w:t>
      </w:r>
      <w:r>
        <w:t xml:space="preserve">Baltimoressa sijaitsevan MNC Financial Inc:n tytäryhtiö. </w:t>
      </w:r>
      <w:r>
        <w:rPr>
          <w:color w:val="DB1474"/>
        </w:rPr>
        <w:t xml:space="preserve">Nämä arvopaperit </w:t>
      </w:r>
      <w:r>
        <w:t xml:space="preserve">hinnoiteltiin siten, että ne liikkuivat noin 20 peruspistettä kuukaudessa 30 päivän yritystodistuskoron yläpuolella. </w:t>
      </w:r>
      <w:r>
        <w:rPr>
          <w:color w:val="DB1474"/>
        </w:rPr>
        <w:t xml:space="preserve">Tämä liikkeeseenlasku, jonka virallinen nimi on MNB Home Equity Loan Asset Backed Certificates, Series </w:t>
      </w:r>
      <w:r>
        <w:rPr>
          <w:color w:val="860E04"/>
        </w:rPr>
        <w:t xml:space="preserve">1989</w:t>
      </w:r>
      <w:r>
        <w:t xml:space="preserve">, edustaa osuutta </w:t>
      </w:r>
      <w:r>
        <w:rPr>
          <w:color w:val="F2CDFE"/>
        </w:rPr>
        <w:t xml:space="preserve">Maryland National Bankin </w:t>
      </w:r>
      <w:r>
        <w:rPr>
          <w:color w:val="FBC206"/>
        </w:rPr>
        <w:t xml:space="preserve">vähittäisrahoitusosaston </w:t>
      </w:r>
      <w:r>
        <w:rPr>
          <w:color w:val="6EAB9B"/>
        </w:rPr>
        <w:t xml:space="preserve">perustamassa </w:t>
      </w:r>
      <w:r>
        <w:rPr>
          <w:color w:val="FBC206"/>
        </w:rPr>
        <w:t xml:space="preserve">kiinteistövakuudellisessa uusiutuvan lainan rahastossa, </w:t>
      </w:r>
      <w:r>
        <w:rPr>
          <w:color w:val="FBC206"/>
        </w:rPr>
        <w:t xml:space="preserve">jonka vakuutena on ensisijaisesti yksi- ja neliperheasuntoja koskevat toissijaiset kauppakirjat (second trust deeds) tai toissijaiset kiinnitykset</w:t>
      </w:r>
      <w:r>
        <w:t xml:space="preserve">. </w:t>
      </w:r>
      <w:r>
        <w:t xml:space="preserve">Moody's ja Duff &amp; Phelps Inc. ovat luokitelleet </w:t>
      </w:r>
      <w:r>
        <w:rPr>
          <w:color w:val="DB1474"/>
        </w:rPr>
        <w:t xml:space="preserve">nämä arvopaperit </w:t>
      </w:r>
      <w:r>
        <w:t xml:space="preserve">Aaa-luokkaan. </w:t>
      </w:r>
      <w:r>
        <w:rPr>
          <w:color w:val="DB1474"/>
        </w:rPr>
        <w:t xml:space="preserve">Niiden </w:t>
      </w:r>
      <w:r>
        <w:t xml:space="preserve">keskimääräisen käyttöiän </w:t>
      </w:r>
      <w:r>
        <w:t xml:space="preserve">odotetaan </w:t>
      </w:r>
      <w:r>
        <w:t xml:space="preserve">olevan 3,16 vuotta. </w:t>
      </w:r>
      <w:r>
        <w:rPr>
          <w:color w:val="760035"/>
        </w:rPr>
        <w:t xml:space="preserve">Maryland National Bankin</w:t>
      </w:r>
      <w:r>
        <w:rPr>
          <w:color w:val="645341"/>
        </w:rPr>
        <w:t xml:space="preserve"> vähittäiskauppaosasto </w:t>
      </w:r>
      <w:r>
        <w:t xml:space="preserve">jatkaa lainojen myöntämistä. First National Bank of Chicago toimii edunvalvojana, ja koko transaktiota tuetaan 8 prosentin remburssilla, jonka on myöntänyt Dai-Ichi Kangyo Bank Ltd:n Chicagon sivuliike. </w:t>
      </w:r>
      <w:r>
        <w:rPr>
          <w:color w:val="647A41"/>
        </w:rPr>
        <w:t xml:space="preserve">Province of Nova Scotia </w:t>
      </w:r>
      <w:r>
        <w:t xml:space="preserve">- </w:t>
      </w:r>
      <w:r>
        <w:rPr>
          <w:color w:val="496E76"/>
        </w:rPr>
        <w:t xml:space="preserve">250 miljoonan dollarin 8 1/4-prosenttiset joukkovelkakirjalainat, joiden eräpäivä on 15. marraskuuta 2019, hinta 99775 ja tuotto 8,28 prosenttia</w:t>
      </w:r>
      <w:r>
        <w:t xml:space="preserve">. </w:t>
      </w:r>
      <w:r>
        <w:rPr>
          <w:color w:val="496E76"/>
        </w:rPr>
        <w:t xml:space="preserve">Tämä ei-pakollinen liikkeeseenlasku, </w:t>
      </w:r>
      <w:r>
        <w:rPr>
          <w:color w:val="E3F894"/>
        </w:rPr>
        <w:t xml:space="preserve">joka </w:t>
      </w:r>
      <w:r>
        <w:rPr>
          <w:color w:val="496E76"/>
        </w:rPr>
        <w:t xml:space="preserve">voidaan maksaa takaisin </w:t>
      </w:r>
      <w:r>
        <w:rPr>
          <w:color w:val="F9D7CD"/>
        </w:rPr>
        <w:t xml:space="preserve">maakunnalle </w:t>
      </w:r>
      <w:r>
        <w:rPr>
          <w:color w:val="496E76"/>
        </w:rPr>
        <w:t xml:space="preserve">vuonna 2001</w:t>
      </w:r>
      <w:r>
        <w:t xml:space="preserve">, hinnoiteltiin 41 peruspisteen erolla 10 vuoden keskipitkän aikavälin valtion joukkovelkakirjalainoihin. </w:t>
      </w:r>
      <w:r>
        <w:rPr>
          <w:color w:val="9E8317"/>
        </w:rPr>
        <w:t xml:space="preserve">Moody's on </w:t>
      </w:r>
      <w:r>
        <w:t xml:space="preserve">luokitellut joukkovelkakirjalainan luottoluokitukseksi A-2 </w:t>
      </w:r>
      <w:r>
        <w:t xml:space="preserve">ja </w:t>
      </w:r>
      <w:r>
        <w:rPr>
          <w:color w:val="01190F"/>
        </w:rPr>
        <w:t xml:space="preserve">S&amp;P </w:t>
      </w:r>
      <w:r>
        <w:t xml:space="preserve">A-</w:t>
      </w:r>
      <w:r>
        <w:t xml:space="preserve">, ja se myydään </w:t>
      </w:r>
      <w:r>
        <w:rPr>
          <w:color w:val="876128"/>
        </w:rPr>
        <w:t xml:space="preserve">Merrill Lynch Capital Marketsin </w:t>
      </w:r>
      <w:r>
        <w:t xml:space="preserve">johtamien merkitsijöiden kautta</w:t>
      </w:r>
      <w:r>
        <w:t xml:space="preserve">.</w:t>
      </w:r>
    </w:p>
    <w:p>
      <w:r>
        <w:rPr>
          <w:b/>
        </w:rPr>
        <w:t xml:space="preserve">Asiakirjan numero 486</w:t>
      </w:r>
    </w:p>
    <w:p>
      <w:r>
        <w:rPr>
          <w:b/>
        </w:rPr>
        <w:t xml:space="preserve">Asiakirjan tunniste: wsj0705-001</w:t>
      </w:r>
    </w:p>
    <w:p>
      <w:r>
        <w:rPr>
          <w:color w:val="310106"/>
        </w:rPr>
        <w:t xml:space="preserve">Bausch &amp; Lomb Inc. </w:t>
      </w:r>
      <w:r>
        <w:t xml:space="preserve">kertoi, että se aikoo tuoda ensi vuonna markkinoille uuden aurinkolasimalliston, joka sisältää melaniinia, pigmenttiä, joka suojaa silmiä ultraviolettisäteilyltä. </w:t>
      </w:r>
      <w:r>
        <w:rPr>
          <w:color w:val="310106"/>
        </w:rPr>
        <w:t xml:space="preserve">Optisia tuotteita valmistava yritys </w:t>
      </w:r>
      <w:r>
        <w:t xml:space="preserve">on allekirjoittanut </w:t>
      </w:r>
      <w:r>
        <w:rPr>
          <w:color w:val="04640D"/>
        </w:rPr>
        <w:t xml:space="preserve">lisenssisopimuksen </w:t>
      </w:r>
      <w:r>
        <w:rPr>
          <w:color w:val="FB5514"/>
        </w:rPr>
        <w:t xml:space="preserve">Texasin San Antoniossa sijaitsevan pienyritys </w:t>
      </w:r>
      <w:r>
        <w:rPr>
          <w:color w:val="04640D"/>
        </w:rPr>
        <w:t xml:space="preserve">Photoprotective Technologies Inc:n </w:t>
      </w:r>
      <w:r>
        <w:rPr>
          <w:color w:val="FEFB0A"/>
        </w:rPr>
        <w:t xml:space="preserve">kanssa, joka </w:t>
      </w:r>
      <w:r>
        <w:rPr>
          <w:color w:val="E115C0"/>
        </w:rPr>
        <w:t xml:space="preserve">on </w:t>
      </w:r>
      <w:r>
        <w:rPr>
          <w:color w:val="FB5514"/>
        </w:rPr>
        <w:t xml:space="preserve">kehittänyt menetelmän synteettisen melaniinin sisällyttämiseksi muovilinsseihin</w:t>
      </w:r>
      <w:r>
        <w:t xml:space="preserve">. </w:t>
      </w:r>
      <w:r>
        <w:rPr>
          <w:color w:val="04640D"/>
        </w:rPr>
        <w:t xml:space="preserve">Sopimuksen </w:t>
      </w:r>
      <w:r>
        <w:t xml:space="preserve">ehtoja </w:t>
      </w:r>
      <w:r>
        <w:t xml:space="preserve">ei julkistettu.</w:t>
      </w:r>
    </w:p>
    <w:p>
      <w:r>
        <w:rPr>
          <w:b/>
        </w:rPr>
        <w:t xml:space="preserve">Asiakirjan numero 487</w:t>
      </w:r>
    </w:p>
    <w:p>
      <w:r>
        <w:rPr>
          <w:b/>
        </w:rPr>
        <w:t xml:space="preserve">Asiakirjan tunniste: wsj0706-001</w:t>
      </w:r>
    </w:p>
    <w:p>
      <w:r>
        <w:rPr>
          <w:color w:val="310106"/>
        </w:rPr>
        <w:t xml:space="preserve">Security Pacific Corp. </w:t>
      </w:r>
      <w:r>
        <w:t xml:space="preserve">on asettanut tavoitteekseen ostaa </w:t>
      </w:r>
      <w:r>
        <w:rPr>
          <w:color w:val="FEFB0A"/>
        </w:rPr>
        <w:t xml:space="preserve">toisen pankkiholdingyhtiönsä tänä vuonna</w:t>
      </w:r>
      <w:r>
        <w:t xml:space="preserve">. </w:t>
      </w:r>
      <w:r>
        <w:rPr>
          <w:color w:val="310106"/>
        </w:rPr>
        <w:t xml:space="preserve">Security </w:t>
      </w:r>
      <w:r>
        <w:t xml:space="preserve">ilmoitti allekirjoittaneensa alustavan sopimuksen </w:t>
      </w:r>
      <w:r>
        <w:rPr>
          <w:color w:val="E115C0"/>
        </w:rPr>
        <w:t xml:space="preserve">La Jolla Bancorpin </w:t>
      </w:r>
      <w:r>
        <w:rPr>
          <w:color w:val="FB5514"/>
        </w:rPr>
        <w:t xml:space="preserve">ostamisesta </w:t>
      </w:r>
      <w:r>
        <w:t xml:space="preserve">ja sitoutui maksamaan 15 dollaria </w:t>
      </w:r>
      <w:r>
        <w:rPr>
          <w:color w:val="310106"/>
        </w:rPr>
        <w:t xml:space="preserve">omia </w:t>
      </w:r>
      <w:r>
        <w:t xml:space="preserve">osakkeitaan jokaisesta </w:t>
      </w:r>
      <w:r>
        <w:rPr>
          <w:color w:val="FEFB0A"/>
        </w:rPr>
        <w:t xml:space="preserve">La Jollan osakkeesta</w:t>
      </w:r>
      <w:r>
        <w:t xml:space="preserve">. </w:t>
      </w:r>
      <w:r>
        <w:rPr>
          <w:color w:val="FEFB0A"/>
        </w:rPr>
        <w:t xml:space="preserve">La Jollan </w:t>
      </w:r>
      <w:r>
        <w:t xml:space="preserve">nykyisen osakemäärän perusteella </w:t>
      </w:r>
      <w:r>
        <w:rPr>
          <w:color w:val="FB5514"/>
        </w:rPr>
        <w:t xml:space="preserve">kaupan </w:t>
      </w:r>
      <w:r>
        <w:t xml:space="preserve">arvo on </w:t>
      </w:r>
      <w:r>
        <w:t xml:space="preserve">104 miljoonaa dollaria. </w:t>
      </w:r>
      <w:r>
        <w:rPr>
          <w:color w:val="FEFB0A"/>
        </w:rPr>
        <w:t xml:space="preserve">La Jolla on </w:t>
      </w:r>
      <w:r>
        <w:rPr>
          <w:color w:val="00587F"/>
        </w:rPr>
        <w:t xml:space="preserve">La Jolla Bank &amp; Trust Co:n </w:t>
      </w:r>
      <w:r>
        <w:t xml:space="preserve">emoyhtiö</w:t>
      </w:r>
      <w:r>
        <w:rPr>
          <w:color w:val="0BC582"/>
        </w:rPr>
        <w:t xml:space="preserve">, jolla </w:t>
      </w:r>
      <w:r>
        <w:rPr>
          <w:color w:val="00587F"/>
        </w:rPr>
        <w:t xml:space="preserve">on 12 konttoria San Diegon piirikunnassa</w:t>
      </w:r>
      <w:r>
        <w:t xml:space="preserve">. </w:t>
      </w:r>
      <w:r>
        <w:rPr>
          <w:color w:val="847D81"/>
        </w:rPr>
        <w:t xml:space="preserve">Security Pacificin mukaan </w:t>
      </w:r>
      <w:r>
        <w:rPr>
          <w:color w:val="9E8317"/>
        </w:rPr>
        <w:t xml:space="preserve">pankin </w:t>
      </w:r>
      <w:r>
        <w:rPr>
          <w:color w:val="FEB8C8"/>
        </w:rPr>
        <w:t xml:space="preserve">varat olivat </w:t>
      </w:r>
      <w:r>
        <w:rPr>
          <w:color w:val="FEB8C8"/>
        </w:rPr>
        <w:t xml:space="preserve">syyskuun 30. päivänä </w:t>
      </w:r>
      <w:r>
        <w:rPr>
          <w:color w:val="FEB8C8"/>
        </w:rPr>
        <w:t xml:space="preserve">511 miljoonaa </w:t>
      </w:r>
      <w:r>
        <w:rPr>
          <w:color w:val="FEB8C8"/>
        </w:rPr>
        <w:t xml:space="preserve">dollaria </w:t>
      </w:r>
      <w:r>
        <w:rPr>
          <w:color w:val="01190F"/>
        </w:rPr>
        <w:t xml:space="preserve">ja talletukset 469 miljoonaa dollaria</w:t>
      </w:r>
      <w:r>
        <w:t xml:space="preserve">. Aiemmin tässä kuussa </w:t>
      </w:r>
      <w:r>
        <w:rPr>
          <w:color w:val="310106"/>
        </w:rPr>
        <w:t xml:space="preserve">Security Pacific, joka </w:t>
      </w:r>
      <w:r>
        <w:rPr>
          <w:color w:val="58018B"/>
        </w:rPr>
        <w:t xml:space="preserve">on yksi Yhdysvaltojen </w:t>
      </w:r>
      <w:r>
        <w:rPr>
          <w:color w:val="310106"/>
        </w:rPr>
        <w:t xml:space="preserve">10 suurimmasta pankkiholdingyhtiöstä, </w:t>
      </w:r>
      <w:r>
        <w:t xml:space="preserve">sai päätökseen </w:t>
      </w:r>
      <w:r>
        <w:t xml:space="preserve">San Diegossa sijaitsevan Southwest Bancorp.:n oston.</w:t>
      </w:r>
    </w:p>
    <w:p>
      <w:r>
        <w:rPr>
          <w:b/>
        </w:rPr>
        <w:t xml:space="preserve">Asiakirjan numero 488</w:t>
      </w:r>
    </w:p>
    <w:p>
      <w:r>
        <w:rPr>
          <w:b/>
        </w:rPr>
        <w:t xml:space="preserve">Asiakirjan tunniste: wsj0707-001</w:t>
      </w:r>
    </w:p>
    <w:p>
      <w:r>
        <w:rPr>
          <w:color w:val="310106"/>
        </w:rPr>
        <w:t xml:space="preserve">Etelä-Afrikan kauppataseen ylijäämä kasvoi </w:t>
      </w:r>
      <w:r>
        <w:rPr>
          <w:color w:val="04640D"/>
        </w:rPr>
        <w:t xml:space="preserve">kausivaihteluista puhdistettuna viidestä kuuteen miljardiin randiin (1,9-2,28 miljardia dollaria) kolmannella vuosineljänneksellä, kertoo </w:t>
      </w:r>
      <w:r>
        <w:rPr>
          <w:color w:val="FEFB0A"/>
        </w:rPr>
        <w:t xml:space="preserve">keskuspankin pääjohtaja Chris Stals</w:t>
      </w:r>
      <w:r>
        <w:t xml:space="preserve">. </w:t>
      </w:r>
      <w:r>
        <w:rPr>
          <w:color w:val="FB5514"/>
        </w:rPr>
        <w:t xml:space="preserve">Ylijäämä </w:t>
      </w:r>
      <w:r>
        <w:t xml:space="preserve">oli kaksi miljardia randia toisella neljänneksellä ja 2,7 miljardia randia ensimmäisellä neljänneksellä. </w:t>
      </w:r>
      <w:r>
        <w:rPr>
          <w:color w:val="E115C0"/>
        </w:rPr>
        <w:t xml:space="preserve">Kuvernööri </w:t>
      </w:r>
      <w:r>
        <w:t xml:space="preserve">sanoi, että </w:t>
      </w:r>
      <w:r>
        <w:rPr>
          <w:color w:val="04640D"/>
        </w:rPr>
        <w:t xml:space="preserve">tämä parannus </w:t>
      </w:r>
      <w:r>
        <w:t xml:space="preserve">merkitsee sitä, että vuodelle 1989 ennustettu neljän miljardin randin kauppataseen ylijäämä on edelleen mahdollista saavuttaa.</w:t>
      </w:r>
    </w:p>
    <w:p>
      <w:r>
        <w:rPr>
          <w:b/>
        </w:rPr>
        <w:t xml:space="preserve">Asiakirjan numero 489</w:t>
      </w:r>
    </w:p>
    <w:p>
      <w:r>
        <w:rPr>
          <w:b/>
        </w:rPr>
        <w:t xml:space="preserve">Asiakirjan tunniste: wsj0708-001</w:t>
      </w:r>
    </w:p>
    <w:p>
      <w:r>
        <w:rPr>
          <w:color w:val="310106"/>
        </w:rPr>
        <w:t xml:space="preserve">Moscom Corp. </w:t>
      </w:r>
      <w:r>
        <w:t xml:space="preserve">ilmoitti, että </w:t>
      </w:r>
      <w:r>
        <w:rPr>
          <w:color w:val="310106"/>
        </w:rPr>
        <w:t xml:space="preserve">sen </w:t>
      </w:r>
      <w:r>
        <w:t xml:space="preserve">hallitus on antanut luvan ostaa takaisin enintään 300 000 osaketta, kun asianmukaiset markkinaolosuhteet täyttyvät. </w:t>
      </w:r>
      <w:r>
        <w:rPr>
          <w:color w:val="310106"/>
        </w:rPr>
        <w:t xml:space="preserve">Telecom Control Systems -yhtiön </w:t>
      </w:r>
      <w:r>
        <w:t xml:space="preserve">osakkeita oli 30. syyskuuta liikkeellä 64 208 268 kappaletta. </w:t>
      </w:r>
      <w:r>
        <w:rPr>
          <w:color w:val="310106"/>
        </w:rPr>
        <w:t xml:space="preserve">Moscom </w:t>
      </w:r>
      <w:r>
        <w:t xml:space="preserve">sulkeutui eilen pörssissä </w:t>
      </w:r>
      <w:r>
        <w:rPr>
          <w:color w:val="04640D"/>
        </w:rPr>
        <w:t xml:space="preserve">4 375 dollariin, </w:t>
      </w:r>
      <w:r>
        <w:t xml:space="preserve">37,5 senttiä </w:t>
      </w:r>
      <w:r>
        <w:rPr>
          <w:color w:val="04640D"/>
        </w:rPr>
        <w:t xml:space="preserve">plussalla.</w:t>
      </w:r>
    </w:p>
    <w:p>
      <w:r>
        <w:rPr>
          <w:b/>
        </w:rPr>
        <w:t xml:space="preserve">Asiakirjan numero 490</w:t>
      </w:r>
    </w:p>
    <w:p>
      <w:r>
        <w:rPr>
          <w:b/>
        </w:rPr>
        <w:t xml:space="preserve">Asiakirjan tunniste: wsj0709-001</w:t>
      </w:r>
    </w:p>
    <w:p>
      <w:r>
        <w:rPr>
          <w:color w:val="310106"/>
        </w:rPr>
        <w:t xml:space="preserve">Service Corp. International </w:t>
      </w:r>
      <w:r>
        <w:t xml:space="preserve">kertoi odottavansa 15 sentin osakekohtaista nettotulosta </w:t>
      </w:r>
      <w:r>
        <w:rPr>
          <w:color w:val="04640D"/>
        </w:rPr>
        <w:t xml:space="preserve">kolmannella neljänneksellä</w:t>
      </w:r>
      <w:r>
        <w:t xml:space="preserve">. </w:t>
      </w:r>
      <w:r>
        <w:rPr>
          <w:color w:val="310106"/>
        </w:rPr>
        <w:t xml:space="preserve">Yhtiö </w:t>
      </w:r>
      <w:r>
        <w:t xml:space="preserve">lisäsi, että se </w:t>
      </w:r>
      <w:r>
        <w:t xml:space="preserve">odottaa </w:t>
      </w:r>
      <w:r>
        <w:t xml:space="preserve">julkistavansa </w:t>
      </w:r>
      <w:r>
        <w:rPr>
          <w:color w:val="04640D"/>
        </w:rPr>
        <w:t xml:space="preserve">kolmannen neljänneksen </w:t>
      </w:r>
      <w:r>
        <w:t xml:space="preserve">tulokset </w:t>
      </w:r>
      <w:r>
        <w:t xml:space="preserve">marraskuun puolivälissä. </w:t>
      </w:r>
      <w:r>
        <w:rPr>
          <w:color w:val="310106"/>
        </w:rPr>
        <w:t xml:space="preserve">Hautaustoimisto ja hautausmaan johtaja </w:t>
      </w:r>
      <w:r>
        <w:t xml:space="preserve">siirtyivät joulukuussa tilivuodesta kalenterivuoteen. Viime vuoden vastaavalla neljänneksellä, 31. lokakuuta päättyneellä toisella neljänneksellä, </w:t>
      </w:r>
      <w:r>
        <w:rPr>
          <w:color w:val="310106"/>
        </w:rPr>
        <w:t xml:space="preserve">Service Corp. teki </w:t>
      </w:r>
      <w:r>
        <w:t xml:space="preserve">tappiota 12,5 miljoonaa dollaria eli 26 senttiä osaketta kohden 175,4 miljoonan dollarin liikevaihdosta. </w:t>
      </w:r>
      <w:r>
        <w:rPr>
          <w:color w:val="04640D"/>
        </w:rPr>
        <w:t xml:space="preserve">Neljänneksen </w:t>
      </w:r>
      <w:r>
        <w:t xml:space="preserve">tulokseen sisältyi 30 miljoonan dollarin eli 40 sentin osakekohtainen alaskirjaus, joka liittyi </w:t>
      </w:r>
      <w:r>
        <w:rPr>
          <w:color w:val="310106"/>
        </w:rPr>
        <w:t xml:space="preserve">kyseisen laitoksen </w:t>
      </w:r>
      <w:r>
        <w:t xml:space="preserve">konsolidointiin</w:t>
      </w:r>
      <w:r>
        <w:t xml:space="preserve">.</w:t>
      </w:r>
    </w:p>
    <w:p>
      <w:r>
        <w:rPr>
          <w:b/>
        </w:rPr>
        <w:t xml:space="preserve">Asiakirjan numero 491</w:t>
      </w:r>
    </w:p>
    <w:p>
      <w:r>
        <w:rPr>
          <w:b/>
        </w:rPr>
        <w:t xml:space="preserve">Asiakirjan tunniste: wsj0710-001</w:t>
      </w:r>
    </w:p>
    <w:p>
      <w:r>
        <w:t xml:space="preserve">Kritiikkinne ulkomailla perittävistä luottokorttimaksuista 25. syyskuuta on perusteeton. Palasin juuri Ranskasta, ja </w:t>
      </w:r>
      <w:r>
        <w:t xml:space="preserve">Visa-tililtäni </w:t>
      </w:r>
      <w:r>
        <w:t xml:space="preserve">veloitettu nettokurssi </w:t>
      </w:r>
      <w:r>
        <w:t xml:space="preserve">oli edullisempi kuin se, jonka sain </w:t>
      </w:r>
      <w:r>
        <w:rPr>
          <w:color w:val="04640D"/>
        </w:rPr>
        <w:t xml:space="preserve">matkashekistä </w:t>
      </w:r>
      <w:r>
        <w:t xml:space="preserve">missään </w:t>
      </w:r>
      <w:r>
        <w:rPr>
          <w:color w:val="FEFB0A"/>
        </w:rPr>
        <w:t xml:space="preserve">niistä pankeista</w:t>
      </w:r>
      <w:r>
        <w:rPr>
          <w:color w:val="FEFB0A"/>
        </w:rPr>
        <w:t xml:space="preserve">,</w:t>
      </w:r>
      <w:r>
        <w:rPr>
          <w:color w:val="FB5514"/>
        </w:rPr>
        <w:t xml:space="preserve"> joissa </w:t>
      </w:r>
      <w:r>
        <w:rPr>
          <w:color w:val="FEFB0A"/>
        </w:rPr>
        <w:t xml:space="preserve">vaihdoin </w:t>
      </w:r>
      <w:r>
        <w:rPr>
          <w:color w:val="E115C0"/>
        </w:rPr>
        <w:t xml:space="preserve">niitä</w:t>
      </w:r>
      <w:r>
        <w:t xml:space="preserve">. </w:t>
      </w:r>
      <w:r>
        <w:rPr>
          <w:color w:val="310106"/>
        </w:rPr>
        <w:t xml:space="preserve">Vincent Jolivet Kenmore, Washington</w:t>
      </w:r>
    </w:p>
    <w:p>
      <w:r>
        <w:rPr>
          <w:b/>
        </w:rPr>
        <w:t xml:space="preserve">Asiakirjan numero 492</w:t>
      </w:r>
    </w:p>
    <w:p>
      <w:r>
        <w:rPr>
          <w:b/>
        </w:rPr>
        <w:t xml:space="preserve">Asiakirjan tunniste: wsj0711-001</w:t>
      </w:r>
    </w:p>
    <w:p>
      <w:r>
        <w:rPr>
          <w:color w:val="310106"/>
        </w:rPr>
        <w:t xml:space="preserve">Valtion määräysvallassa oleva ranskalainen metallikonserni Pechiney S.A. </w:t>
      </w:r>
      <w:r>
        <w:t xml:space="preserve">ilmoitti allekirjoittaneensa alustavan sopimuksen </w:t>
      </w:r>
      <w:r>
        <w:rPr>
          <w:color w:val="04640D"/>
        </w:rPr>
        <w:t xml:space="preserve">Pariisin pääkonttorinsa </w:t>
      </w:r>
      <w:r>
        <w:rPr>
          <w:color w:val="04640D"/>
        </w:rPr>
        <w:t xml:space="preserve">myymisestä </w:t>
      </w:r>
      <w:r>
        <w:rPr>
          <w:color w:val="FB5514"/>
        </w:rPr>
        <w:t xml:space="preserve">Groupement Foncier Francais and Nouveaux Constructeurs -yhtiölle </w:t>
      </w:r>
      <w:r>
        <w:rPr>
          <w:color w:val="04640D"/>
        </w:rPr>
        <w:t xml:space="preserve">2,76 miljardilla frangilla (443 miljoonalla dollarilla)</w:t>
      </w:r>
      <w:r>
        <w:t xml:space="preserve">. </w:t>
      </w:r>
      <w:r>
        <w:rPr>
          <w:color w:val="E115C0"/>
        </w:rPr>
        <w:t xml:space="preserve">Myynti, jota </w:t>
      </w:r>
      <w:r>
        <w:rPr>
          <w:color w:val="0BC582"/>
        </w:rPr>
        <w:t xml:space="preserve">Pechiney </w:t>
      </w:r>
      <w:r>
        <w:rPr>
          <w:color w:val="E115C0"/>
        </w:rPr>
        <w:t xml:space="preserve">on halunnut toteuttaa jo </w:t>
      </w:r>
      <w:r>
        <w:rPr>
          <w:color w:val="E115C0"/>
        </w:rPr>
        <w:t xml:space="preserve">useiden kuukausien ajan</w:t>
      </w:r>
      <w:r>
        <w:rPr>
          <w:color w:val="FEB8C8"/>
        </w:rPr>
        <w:t xml:space="preserve">, riippuu tietyistä tarkemmin määrittelemättömistä ehdoista, ja sen </w:t>
      </w:r>
      <w:r>
        <w:rPr>
          <w:color w:val="FEB8C8"/>
        </w:rPr>
        <w:t xml:space="preserve">odotetaan toteutuvan vuoden 1990 ensimmäisen neljänneksen aikana, </w:t>
      </w:r>
      <w:r>
        <w:rPr>
          <w:color w:val="9E8317"/>
        </w:rPr>
        <w:t xml:space="preserve">yhtiö</w:t>
      </w:r>
      <w:r>
        <w:rPr>
          <w:color w:val="FEB8C8"/>
        </w:rPr>
        <w:t xml:space="preserve"> sanoi</w:t>
      </w:r>
      <w:r>
        <w:t xml:space="preserve">.</w:t>
      </w:r>
    </w:p>
    <w:p>
      <w:r>
        <w:rPr>
          <w:b/>
        </w:rPr>
        <w:t xml:space="preserve">Asiakirjan numero 493</w:t>
      </w:r>
    </w:p>
    <w:p>
      <w:r>
        <w:rPr>
          <w:b/>
        </w:rPr>
        <w:t xml:space="preserve">Asiakirjan tunniste: wsj0712-001</w:t>
      </w:r>
    </w:p>
    <w:p>
      <w:r>
        <w:rPr>
          <w:color w:val="310106"/>
        </w:rPr>
        <w:t xml:space="preserve">Hongkongin kuluttajahintaindeksi </w:t>
      </w:r>
      <w:r>
        <w:t xml:space="preserve">nousi </w:t>
      </w:r>
      <w:r>
        <w:rPr>
          <w:color w:val="04640D"/>
        </w:rPr>
        <w:t xml:space="preserve">syyskuussa </w:t>
      </w:r>
      <w:r>
        <w:t xml:space="preserve">10 prosenttia </w:t>
      </w:r>
      <w:r>
        <w:rPr>
          <w:color w:val="FB5514"/>
        </w:rPr>
        <w:t xml:space="preserve">viime vuoden </w:t>
      </w:r>
      <w:r>
        <w:rPr>
          <w:color w:val="FEFB0A"/>
        </w:rPr>
        <w:t xml:space="preserve">vastaavasta ajankohdasta</w:t>
      </w:r>
      <w:r>
        <w:t xml:space="preserve">, kertoi hallitus. </w:t>
      </w:r>
      <w:r>
        <w:rPr>
          <w:color w:val="310106"/>
        </w:rPr>
        <w:t xml:space="preserve">A-kuluttajahintaindeksi, </w:t>
      </w:r>
      <w:r>
        <w:rPr>
          <w:color w:val="E115C0"/>
        </w:rPr>
        <w:t xml:space="preserve">joka mittaa </w:t>
      </w:r>
      <w:r>
        <w:rPr>
          <w:color w:val="310106"/>
        </w:rPr>
        <w:t xml:space="preserve">hintamuutoksia 50 prosentille </w:t>
      </w:r>
      <w:r>
        <w:rPr>
          <w:color w:val="00587F"/>
        </w:rPr>
        <w:t xml:space="preserve">kaupunkitalouksista</w:t>
      </w:r>
      <w:r>
        <w:rPr>
          <w:color w:val="0BC582"/>
        </w:rPr>
        <w:t xml:space="preserve">, </w:t>
      </w:r>
      <w:r>
        <w:rPr>
          <w:color w:val="00587F"/>
        </w:rPr>
        <w:t xml:space="preserve">joiden kulutuksen suuruus on 2 000-6 499 Hongkongin dollaria (256,18 Yhdysvaltain dollaria) kuukaudessa, </w:t>
      </w:r>
      <w:r>
        <w:t xml:space="preserve">nousi </w:t>
      </w:r>
      <w:r>
        <w:rPr>
          <w:color w:val="04640D"/>
        </w:rPr>
        <w:t xml:space="preserve">syyskuussa </w:t>
      </w:r>
      <w:r>
        <w:t xml:space="preserve">1,5 prosenttia </w:t>
      </w:r>
      <w:r>
        <w:rPr>
          <w:color w:val="FEB8C8"/>
        </w:rPr>
        <w:t xml:space="preserve">elokuusta. </w:t>
      </w:r>
      <w:r>
        <w:rPr>
          <w:color w:val="9E8317"/>
        </w:rPr>
        <w:t xml:space="preserve">B-indeksi, </w:t>
      </w:r>
      <w:r>
        <w:rPr>
          <w:color w:val="01190F"/>
        </w:rPr>
        <w:t xml:space="preserve">joka </w:t>
      </w:r>
      <w:r>
        <w:rPr>
          <w:color w:val="9E8317"/>
        </w:rPr>
        <w:t xml:space="preserve">seuraa hinnanmuutoksia 30 prosentissa </w:t>
      </w:r>
      <w:r>
        <w:rPr>
          <w:color w:val="847D81"/>
        </w:rPr>
        <w:t xml:space="preserve">kaupunkitalouksista, </w:t>
      </w:r>
      <w:r>
        <w:rPr>
          <w:color w:val="58018B"/>
        </w:rPr>
        <w:t xml:space="preserve">jotka </w:t>
      </w:r>
      <w:r>
        <w:rPr>
          <w:color w:val="847D81"/>
        </w:rPr>
        <w:t xml:space="preserve">kuluttavat 6 500-9 999 Hongkongin dollaria kuukaudessa, </w:t>
      </w:r>
      <w:r>
        <w:t xml:space="preserve">nousi </w:t>
      </w:r>
      <w:r>
        <w:rPr>
          <w:color w:val="04640D"/>
        </w:rPr>
        <w:t xml:space="preserve">viime kuussa </w:t>
      </w:r>
      <w:r>
        <w:t xml:space="preserve">9,9 prosenttia </w:t>
      </w:r>
      <w:r>
        <w:rPr>
          <w:color w:val="FB5514"/>
        </w:rPr>
        <w:t xml:space="preserve">edellisvuoden vastaavasta </w:t>
      </w:r>
      <w:r>
        <w:rPr>
          <w:color w:val="FEFB0A"/>
        </w:rPr>
        <w:t xml:space="preserve">ajanjaksosta </w:t>
      </w:r>
      <w:r>
        <w:t xml:space="preserve">ja oli 1,3 prosenttia korkeampi kuin </w:t>
      </w:r>
      <w:r>
        <w:rPr>
          <w:color w:val="FEB8C8"/>
        </w:rPr>
        <w:t xml:space="preserve">edelliskuussa</w:t>
      </w:r>
      <w:r>
        <w:t xml:space="preserve">. </w:t>
      </w:r>
      <w:r>
        <w:rPr>
          <w:color w:val="B70639"/>
        </w:rPr>
        <w:t xml:space="preserve">Syyskuun Hang Seng -kuluttajahintaindeksi, </w:t>
      </w:r>
      <w:r>
        <w:rPr>
          <w:color w:val="703B01"/>
        </w:rPr>
        <w:t xml:space="preserve">joka </w:t>
      </w:r>
      <w:r>
        <w:rPr>
          <w:color w:val="B70639"/>
        </w:rPr>
        <w:t xml:space="preserve">mittaa hintamuutoksia 10 prosentille kaupunkitalouksista, joiden kuukausittaiset menot ovat 10 000-249 999 Hongkongin dollaria, </w:t>
      </w:r>
      <w:r>
        <w:t xml:space="preserve">oli 11 prosenttia korkeampi </w:t>
      </w:r>
      <w:r>
        <w:rPr>
          <w:color w:val="F7F1DF"/>
        </w:rPr>
        <w:t xml:space="preserve">kuin vuotta aiemmin </w:t>
      </w:r>
      <w:r>
        <w:t xml:space="preserve">ja 1,3 prosenttia korkeampi kuin </w:t>
      </w:r>
      <w:r>
        <w:rPr>
          <w:color w:val="FEB8C8"/>
        </w:rPr>
        <w:t xml:space="preserve">elokuussa</w:t>
      </w:r>
      <w:r>
        <w:t xml:space="preserve">. </w:t>
      </w:r>
      <w:r>
        <w:t xml:space="preserve">Tärkeimmät syyt syyskuun nousuun </w:t>
      </w:r>
      <w:r>
        <w:rPr>
          <w:color w:val="FEB8C8"/>
        </w:rPr>
        <w:t xml:space="preserve">edellisestä kuukaudesta </w:t>
      </w:r>
      <w:r>
        <w:t xml:space="preserve">olivat yleishyödyllisten palvelujen, elintarvikkeiden ja asumisen kallistuminen. Polttoaineen ja sähkön hinnat laskivat hieman.</w:t>
      </w:r>
    </w:p>
    <w:p>
      <w:r>
        <w:rPr>
          <w:b/>
        </w:rPr>
        <w:t xml:space="preserve">Asiakirjan numero 494</w:t>
      </w:r>
    </w:p>
    <w:p>
      <w:r>
        <w:rPr>
          <w:b/>
        </w:rPr>
        <w:t xml:space="preserve">Asiakirjan tunniste: wsj0713-001</w:t>
      </w:r>
    </w:p>
    <w:p>
      <w:r>
        <w:rPr>
          <w:color w:val="310106"/>
        </w:rPr>
        <w:t xml:space="preserve">Länsi-Saksan ja Ranskan viranomaiset ovat antaneet </w:t>
      </w:r>
      <w:r>
        <w:rPr>
          <w:color w:val="04640D"/>
        </w:rPr>
        <w:t xml:space="preserve">Dresdner Bank AG:lle </w:t>
      </w:r>
      <w:r>
        <w:rPr>
          <w:color w:val="310106"/>
        </w:rPr>
        <w:t xml:space="preserve">luvan </w:t>
      </w:r>
      <w:r>
        <w:rPr>
          <w:color w:val="310106"/>
        </w:rPr>
        <w:t xml:space="preserve">hankkia enemmistöosuuden </w:t>
      </w:r>
      <w:r>
        <w:rPr>
          <w:color w:val="FEFB0A"/>
        </w:rPr>
        <w:t xml:space="preserve">Banque Internationale de Placementista (BIP)</w:t>
      </w:r>
      <w:r>
        <w:rPr>
          <w:color w:val="310106"/>
        </w:rPr>
        <w:t xml:space="preserve">, kertoo </w:t>
      </w:r>
      <w:r>
        <w:rPr>
          <w:color w:val="04640D"/>
        </w:rPr>
        <w:t xml:space="preserve">Dresdner Bank</w:t>
      </w:r>
      <w:r>
        <w:t xml:space="preserve">. </w:t>
      </w:r>
      <w:r>
        <w:rPr>
          <w:color w:val="310106"/>
        </w:rPr>
        <w:t xml:space="preserve">Tämä ennakkoon </w:t>
      </w:r>
      <w:r>
        <w:rPr>
          <w:color w:val="310106"/>
        </w:rPr>
        <w:t xml:space="preserve">odotettu </w:t>
      </w:r>
      <w:r>
        <w:rPr>
          <w:color w:val="FB5514"/>
        </w:rPr>
        <w:t xml:space="preserve">hyväksyntä </w:t>
      </w:r>
      <w:r>
        <w:t xml:space="preserve">antaa </w:t>
      </w:r>
      <w:r>
        <w:rPr>
          <w:color w:val="E115C0"/>
        </w:rPr>
        <w:t xml:space="preserve">toiseksi suurimmalle länsisaksalaiselle pankille mahdollisuuden </w:t>
      </w:r>
      <w:r>
        <w:t xml:space="preserve">hankkia </w:t>
      </w:r>
      <w:r>
        <w:rPr>
          <w:color w:val="00587F"/>
        </w:rPr>
        <w:t xml:space="preserve">ranskalaisen investointipankin </w:t>
      </w:r>
      <w:r>
        <w:t xml:space="preserve">osakkeita</w:t>
      </w:r>
      <w:r>
        <w:t xml:space="preserve">. </w:t>
      </w:r>
      <w:r>
        <w:t xml:space="preserve">Ensimmäisessä vaiheessa </w:t>
      </w:r>
      <w:r>
        <w:rPr>
          <w:color w:val="E115C0"/>
        </w:rPr>
        <w:t xml:space="preserve">Dresdner Bank </w:t>
      </w:r>
      <w:r>
        <w:t xml:space="preserve">ostaa </w:t>
      </w:r>
      <w:r>
        <w:rPr>
          <w:color w:val="00587F"/>
        </w:rPr>
        <w:t xml:space="preserve">BIP:n </w:t>
      </w:r>
      <w:r>
        <w:t xml:space="preserve">32,99 prosentin osuuden </w:t>
      </w:r>
      <w:r>
        <w:t xml:space="preserve">1,015 Ranskan frangilla (162 dollaria) osakkeelta eli 528 miljoonalla frangilla (84,7 miljoonaa dollaria). </w:t>
      </w:r>
      <w:r>
        <w:rPr>
          <w:color w:val="E115C0"/>
        </w:rPr>
        <w:t xml:space="preserve">Dresdner Bank </w:t>
      </w:r>
      <w:r>
        <w:t xml:space="preserve">ilmoitti </w:t>
      </w:r>
      <w:r>
        <w:rPr>
          <w:color w:val="0BC582"/>
        </w:rPr>
        <w:t xml:space="preserve">ostavansa myös kaikki osakkeenomistajille Pariisin pörssissä tarjotut osakkeet samaan hintaan tästä päivästä 17. marraskuuta asti</w:t>
      </w:r>
      <w:r>
        <w:t xml:space="preserve">. </w:t>
      </w:r>
      <w:r>
        <w:rPr>
          <w:color w:val="0BC582"/>
        </w:rPr>
        <w:t xml:space="preserve">Lisäksi </w:t>
      </w:r>
      <w:r>
        <w:rPr>
          <w:color w:val="E115C0"/>
        </w:rPr>
        <w:t xml:space="preserve">pankilla </w:t>
      </w:r>
      <w:r>
        <w:t xml:space="preserve">on </w:t>
      </w:r>
      <w:r>
        <w:t xml:space="preserve">etuosto-oikeus ostaa </w:t>
      </w:r>
      <w:r>
        <w:t xml:space="preserve">30,84 prosentin </w:t>
      </w:r>
      <w:r>
        <w:t xml:space="preserve">osuus </w:t>
      </w:r>
      <w:r>
        <w:rPr>
          <w:color w:val="00587F"/>
        </w:rPr>
        <w:t xml:space="preserve">BIP:stä </w:t>
      </w:r>
      <w:r>
        <w:t xml:space="preserve">Societe Generale -yhtiöltä 1,015 frangilla osakkeelta </w:t>
      </w:r>
      <w:r>
        <w:t xml:space="preserve">1. tammikuuta 1990 jälkeen.</w:t>
      </w:r>
    </w:p>
    <w:p>
      <w:r>
        <w:rPr>
          <w:b/>
        </w:rPr>
        <w:t xml:space="preserve">Asiakirjan numero 495</w:t>
      </w:r>
    </w:p>
    <w:p>
      <w:r>
        <w:rPr>
          <w:b/>
        </w:rPr>
        <w:t xml:space="preserve">Asiakirjan tunniste: wsj0714-001</w:t>
      </w:r>
    </w:p>
    <w:p>
      <w:r>
        <w:rPr>
          <w:color w:val="310106"/>
        </w:rPr>
        <w:t xml:space="preserve">Furukawa Electric Co, yksi Japanin suurimmista voimajohtojen ja kaapeleiden valmistajista</w:t>
      </w:r>
      <w:r>
        <w:t xml:space="preserve">, kertoi, että </w:t>
      </w:r>
      <w:r>
        <w:rPr>
          <w:color w:val="04640D"/>
        </w:rPr>
        <w:t xml:space="preserve">30. syyskuuta päättyneen tilikauden ensimmäisen puoliskon konsolidoimaton voitto ennen veroja </w:t>
      </w:r>
      <w:r>
        <w:t xml:space="preserve">laski 5,3 prosenttia 6,11 miljardiin jeniin (43,1 miljoonaa dollaria) edellisvuoden 6,45 miljardista jenistä. </w:t>
      </w:r>
      <w:r>
        <w:rPr>
          <w:color w:val="FEFB0A"/>
        </w:rPr>
        <w:t xml:space="preserve">Myynti kasvoi 11,9 % 279,39 miljardiin jeniin 249,68 miljardista jenistä</w:t>
      </w:r>
      <w:r>
        <w:t xml:space="preserve">. Nettotulos laski 1 % 3,23 miljardiin jeniin 3,26 miljardista jenistä. Osakekohtainen nettotulos laski 4,97 jeniin 5,40 jenistä. </w:t>
      </w:r>
      <w:r>
        <w:rPr>
          <w:color w:val="310106"/>
        </w:rPr>
        <w:t xml:space="preserve">Furukawan </w:t>
      </w:r>
      <w:r>
        <w:t xml:space="preserve">mukaan </w:t>
      </w:r>
      <w:r>
        <w:rPr>
          <w:color w:val="FB5514"/>
        </w:rPr>
        <w:t xml:space="preserve">kotimaisen kysynnän tukema myynnin kasvu </w:t>
      </w:r>
      <w:r>
        <w:t xml:space="preserve">ei riittänyt kompensoimaan </w:t>
      </w:r>
      <w:r>
        <w:rPr>
          <w:color w:val="E115C0"/>
        </w:rPr>
        <w:t xml:space="preserve">merkittävästi nousevia materiaalikustannuksia ja ulkomaisen rakentamisen kannattavuuden heikkenemistä</w:t>
      </w:r>
      <w:r>
        <w:t xml:space="preserve">. </w:t>
      </w:r>
      <w:r>
        <w:t xml:space="preserve">Kuparivalssattujen tuotteiden myynti vaikutti eniten </w:t>
      </w:r>
      <w:r>
        <w:rPr>
          <w:color w:val="FEFB0A"/>
        </w:rPr>
        <w:t xml:space="preserve">kokonaismyynnin kasvuun</w:t>
      </w:r>
      <w:r>
        <w:t xml:space="preserve">. </w:t>
      </w:r>
      <w:r>
        <w:t xml:space="preserve">Luokan myynti kasvoi 24 prosenttia 35,23 miljardiin jeniin, mikä johtui tuotannon kasvusta </w:t>
      </w:r>
      <w:r>
        <w:rPr>
          <w:color w:val="00587F"/>
        </w:rPr>
        <w:t xml:space="preserve">auto- ja ilmastointialalla sekä sähkökonealalla, jotka </w:t>
      </w:r>
      <w:r>
        <w:rPr>
          <w:color w:val="0BC582"/>
        </w:rPr>
        <w:t xml:space="preserve">ovat </w:t>
      </w:r>
      <w:r>
        <w:rPr>
          <w:color w:val="00587F"/>
        </w:rPr>
        <w:t xml:space="preserve">sähköjohtojen ja -kaapeleiden suurkuluttajia</w:t>
      </w:r>
      <w:r>
        <w:t xml:space="preserve">. Sähköjohtojen ja -kaapeleiden myynti kasvoi 13,2 % ja oli 153,93 miljardia jeniä.</w:t>
      </w:r>
    </w:p>
    <w:p>
      <w:r>
        <w:rPr>
          <w:b/>
        </w:rPr>
        <w:t xml:space="preserve">Asiakirjan numero 496</w:t>
      </w:r>
    </w:p>
    <w:p>
      <w:r>
        <w:rPr>
          <w:b/>
        </w:rPr>
        <w:t xml:space="preserve">Asiakirjan tunniste: wsj0715-001</w:t>
      </w:r>
    </w:p>
    <w:p>
      <w:r>
        <w:rPr>
          <w:color w:val="310106"/>
        </w:rPr>
        <w:t xml:space="preserve">Länsi-Saksan kuluttajahintaindeksi </w:t>
      </w:r>
      <w:r>
        <w:rPr>
          <w:color w:val="04640D"/>
        </w:rPr>
        <w:t xml:space="preserve">nousi </w:t>
      </w:r>
      <w:r>
        <w:rPr>
          <w:color w:val="FEFB0A"/>
        </w:rPr>
        <w:t xml:space="preserve">lokakuussa </w:t>
      </w:r>
      <w:r>
        <w:rPr>
          <w:color w:val="04640D"/>
        </w:rPr>
        <w:t xml:space="preserve">alustavasti 0,3 prosenttia </w:t>
      </w:r>
      <w:r>
        <w:rPr>
          <w:color w:val="04640D"/>
        </w:rPr>
        <w:t xml:space="preserve">syyskuuhun verrattuna </w:t>
      </w:r>
      <w:r>
        <w:t xml:space="preserve">ja oli 3,3 prosenttia korkeampi kuin edellisvuonna, kertoi liittovaltion tilastokeskus Wiesbadenissa. </w:t>
      </w:r>
      <w:r>
        <w:rPr>
          <w:color w:val="04640D"/>
        </w:rPr>
        <w:t xml:space="preserve">Nousu </w:t>
      </w:r>
      <w:r>
        <w:t xml:space="preserve">seuraa syyskuun 0,2 prosentin kuukausittaista kasvua elokuusta. </w:t>
      </w:r>
      <w:r>
        <w:rPr>
          <w:color w:val="FB5514"/>
        </w:rPr>
        <w:t xml:space="preserve">Tämän kuun </w:t>
      </w:r>
      <w:r>
        <w:t xml:space="preserve">alustavat kuluttajahintaluvut </w:t>
      </w:r>
      <w:r>
        <w:t xml:space="preserve">on laskettu Länsi-Saksan neljän suurimman osavaltion - Baden-Württembergin, Nordrhein-Westfalenin, Baijerin ja Hessenin - inflaatiotietojen perusteella.</w:t>
      </w:r>
    </w:p>
    <w:p>
      <w:r>
        <w:rPr>
          <w:b/>
        </w:rPr>
        <w:t xml:space="preserve">Asiakirjan numero 497</w:t>
      </w:r>
    </w:p>
    <w:p>
      <w:r>
        <w:rPr>
          <w:b/>
        </w:rPr>
        <w:t xml:space="preserve">Asiakirjan tunniste: wsj0716-001</w:t>
      </w:r>
    </w:p>
    <w:p>
      <w:r>
        <w:rPr>
          <w:color w:val="310106"/>
        </w:rPr>
        <w:t xml:space="preserve">Filippiinien hallitus on antanut </w:t>
      </w:r>
      <w:r>
        <w:rPr>
          <w:color w:val="04640D"/>
        </w:rPr>
        <w:t xml:space="preserve">suomalaiselle Outokumpu Oy:</w:t>
      </w:r>
      <w:r>
        <w:rPr>
          <w:color w:val="310106"/>
        </w:rPr>
        <w:t xml:space="preserve">lle </w:t>
      </w:r>
      <w:r>
        <w:rPr>
          <w:color w:val="310106"/>
        </w:rPr>
        <w:t xml:space="preserve">sopimuksen </w:t>
      </w:r>
      <w:r>
        <w:rPr>
          <w:color w:val="FB5514"/>
        </w:rPr>
        <w:t xml:space="preserve">Phillipine Associated Smelting &amp; Refining Corp:n </w:t>
      </w:r>
      <w:r>
        <w:rPr>
          <w:color w:val="FEFB0A"/>
        </w:rPr>
        <w:t xml:space="preserve">laitosten uudistamisesta. </w:t>
      </w:r>
      <w:r>
        <w:rPr>
          <w:color w:val="310106"/>
        </w:rPr>
        <w:t xml:space="preserve">National Development Corp, yksi </w:t>
      </w:r>
      <w:r>
        <w:rPr>
          <w:color w:val="E115C0"/>
        </w:rPr>
        <w:t xml:space="preserve">filippiiniläisen yrityksen </w:t>
      </w:r>
      <w:r>
        <w:rPr>
          <w:color w:val="310106"/>
        </w:rPr>
        <w:t xml:space="preserve">omistajista, on toimittanut materiaalia</w:t>
      </w:r>
      <w:r>
        <w:t xml:space="preserve">. </w:t>
      </w:r>
      <w:r>
        <w:t xml:space="preserve">46,8 miljoonaa dollaria maksavan </w:t>
      </w:r>
      <w:r>
        <w:rPr>
          <w:color w:val="00587F"/>
        </w:rPr>
        <w:t xml:space="preserve">hankkeen </w:t>
      </w:r>
      <w:r>
        <w:rPr>
          <w:color w:val="00587F"/>
        </w:rPr>
        <w:t xml:space="preserve">tarkoituksena on </w:t>
      </w:r>
      <w:r>
        <w:t xml:space="preserve">lisätä </w:t>
      </w:r>
      <w:r>
        <w:rPr>
          <w:color w:val="0BC582"/>
        </w:rPr>
        <w:t xml:space="preserve">yhtiön </w:t>
      </w:r>
      <w:r>
        <w:t xml:space="preserve">tuotantokapasiteettia 25 prosentilla </w:t>
      </w:r>
      <w:r>
        <w:t xml:space="preserve">34 500 metriseen tonniin kuparikatodia vuodessa. </w:t>
      </w:r>
      <w:r>
        <w:rPr>
          <w:color w:val="FEB8C8"/>
        </w:rPr>
        <w:t xml:space="preserve">Outokumpu on </w:t>
      </w:r>
      <w:r>
        <w:t xml:space="preserve">kaivos-, kauppa- ja rakennusalan konserni.</w:t>
      </w:r>
    </w:p>
    <w:p>
      <w:r>
        <w:rPr>
          <w:b/>
        </w:rPr>
        <w:t xml:space="preserve">Asiakirjan numero 498</w:t>
      </w:r>
    </w:p>
    <w:p>
      <w:r>
        <w:rPr>
          <w:b/>
        </w:rPr>
        <w:t xml:space="preserve">Asiakirjan tunniste: wsj0717-001</w:t>
      </w:r>
    </w:p>
    <w:p>
      <w:r>
        <w:rPr>
          <w:color w:val="310106"/>
        </w:rPr>
        <w:t xml:space="preserve">Syyskuun myynti Japanin suurimmissa vähittäiskaupoissa </w:t>
      </w:r>
      <w:r>
        <w:rPr>
          <w:color w:val="04640D"/>
        </w:rPr>
        <w:t xml:space="preserve">nousi 9,4 % edellisvuodesta 1,388 biljoonaan jeniin (9,81 miljardia dollaria)</w:t>
      </w:r>
      <w:r>
        <w:t xml:space="preserve">, mikä </w:t>
      </w:r>
      <w:r>
        <w:t xml:space="preserve">merkitsee kasvua jo viisi kuukautta </w:t>
      </w:r>
      <w:r>
        <w:rPr>
          <w:color w:val="FEFB0A"/>
        </w:rPr>
        <w:t xml:space="preserve">peräkkäin</w:t>
      </w:r>
      <w:r>
        <w:t xml:space="preserve">, </w:t>
      </w:r>
      <w:r>
        <w:rPr>
          <w:color w:val="FB5514"/>
        </w:rPr>
        <w:t xml:space="preserve">kansainvälisen kaupan ja teollisuuden ministeriö </w:t>
      </w:r>
      <w:r>
        <w:t xml:space="preserve">ilmoitti</w:t>
      </w:r>
      <w:r>
        <w:t xml:space="preserve">. </w:t>
      </w:r>
      <w:r>
        <w:rPr>
          <w:color w:val="FB5514"/>
        </w:rPr>
        <w:t xml:space="preserve">Ministeriön mukaan </w:t>
      </w:r>
      <w:r>
        <w:t xml:space="preserve">vähittäismyynti suurimmissa tavarataloissa kasvoi 12 % 745,7 miljardiin jeniin, kun taas supermarkettien myynti kasvoi 6,7 % 642 miljardiin jeniin. </w:t>
      </w:r>
      <w:r>
        <w:rPr>
          <w:color w:val="04640D"/>
        </w:rPr>
        <w:t xml:space="preserve">Syyskuun nousu </w:t>
      </w:r>
      <w:r>
        <w:t xml:space="preserve">seuraa heinäkuun 8,7 prosentin ja elokuun 8 prosentin nousua, ja se merkitsee jatkuvaa nousua vuoden takaisesta korkeasta tasosta. </w:t>
      </w:r>
      <w:r>
        <w:rPr>
          <w:color w:val="FB5514"/>
        </w:rPr>
        <w:t xml:space="preserve">Ministeriön </w:t>
      </w:r>
      <w:r>
        <w:t xml:space="preserve">virkamiehen </w:t>
      </w:r>
      <w:r>
        <w:t xml:space="preserve">mukaan </w:t>
      </w:r>
      <w:r>
        <w:rPr>
          <w:color w:val="04640D"/>
        </w:rPr>
        <w:t xml:space="preserve">kasvu </w:t>
      </w:r>
      <w:r>
        <w:t xml:space="preserve">viittaa siihen, että </w:t>
      </w:r>
      <w:r>
        <w:rPr>
          <w:color w:val="E115C0"/>
        </w:rPr>
        <w:t xml:space="preserve">huhtikuussa käyttöön </w:t>
      </w:r>
      <w:r>
        <w:rPr>
          <w:color w:val="00587F"/>
        </w:rPr>
        <w:t xml:space="preserve">otetun </w:t>
      </w:r>
      <w:r>
        <w:rPr>
          <w:color w:val="E115C0"/>
        </w:rPr>
        <w:t xml:space="preserve">valmisteveron </w:t>
      </w:r>
      <w:r>
        <w:t xml:space="preserve">kielteiset vaikutukset ovat ohi</w:t>
      </w:r>
      <w:r>
        <w:t xml:space="preserve">.</w:t>
      </w:r>
    </w:p>
    <w:p>
      <w:r>
        <w:rPr>
          <w:b/>
        </w:rPr>
        <w:t xml:space="preserve">Asiakirjan numero 499</w:t>
      </w:r>
    </w:p>
    <w:p>
      <w:r>
        <w:rPr>
          <w:b/>
        </w:rPr>
        <w:t xml:space="preserve">Asiakirjan tunniste: wsj0718-001</w:t>
      </w:r>
    </w:p>
    <w:p>
      <w:r>
        <w:rPr>
          <w:color w:val="310106"/>
        </w:rPr>
        <w:t xml:space="preserve">Shell Canada Ltd. </w:t>
      </w:r>
      <w:r>
        <w:t xml:space="preserve">ilmoitti </w:t>
      </w:r>
      <w:r>
        <w:rPr>
          <w:color w:val="04640D"/>
        </w:rPr>
        <w:t xml:space="preserve">suunnitelmista rakentaa </w:t>
      </w:r>
      <w:r>
        <w:rPr>
          <w:color w:val="FB5514"/>
        </w:rPr>
        <w:t xml:space="preserve">voiteluaineiden sekoitus- ja pakkaustehdas </w:t>
      </w:r>
      <w:r>
        <w:rPr>
          <w:color w:val="FEFB0A"/>
        </w:rPr>
        <w:t xml:space="preserve">Brockvilleen, Ontarioon, </w:t>
      </w:r>
      <w:r>
        <w:rPr>
          <w:color w:val="FB5514"/>
        </w:rPr>
        <w:t xml:space="preserve">ja sen odotetaan käynnistyvän vuonna 1992</w:t>
      </w:r>
      <w:r>
        <w:t xml:space="preserve">. </w:t>
      </w:r>
      <w:r>
        <w:t xml:space="preserve">Tiedottajan </w:t>
      </w:r>
      <w:r>
        <w:rPr>
          <w:color w:val="E115C0"/>
        </w:rPr>
        <w:t xml:space="preserve">mukaan </w:t>
      </w:r>
      <w:r>
        <w:rPr>
          <w:color w:val="FB5514"/>
        </w:rPr>
        <w:t xml:space="preserve">Montrealissa ja </w:t>
      </w:r>
      <w:r>
        <w:rPr>
          <w:color w:val="0BC582"/>
        </w:rPr>
        <w:t xml:space="preserve">Torontossa</w:t>
      </w:r>
      <w:r>
        <w:rPr>
          <w:color w:val="00587F"/>
        </w:rPr>
        <w:t xml:space="preserve"> sijaitsevat</w:t>
      </w:r>
      <w:r>
        <w:rPr>
          <w:color w:val="FB5514"/>
        </w:rPr>
        <w:t xml:space="preserve"> vanhat voiteluaine- ja kolomassatehtaat korvaavan </w:t>
      </w:r>
      <w:r>
        <w:rPr>
          <w:color w:val="FB5514"/>
        </w:rPr>
        <w:t xml:space="preserve">tehtaan </w:t>
      </w:r>
      <w:r>
        <w:rPr>
          <w:color w:val="04640D"/>
        </w:rPr>
        <w:t xml:space="preserve">rakentaminen </w:t>
      </w:r>
      <w:r>
        <w:t xml:space="preserve">maksaa noin viisikymmentä miljoonaa Kanadan dollaria (42,5 miljoonaa Yhdysvaltain dollaria). </w:t>
      </w:r>
      <w:r>
        <w:rPr>
          <w:color w:val="FEB8C8"/>
        </w:rPr>
        <w:t xml:space="preserve">Brockville </w:t>
      </w:r>
      <w:r>
        <w:t xml:space="preserve">on noin 100 kilometriä </w:t>
      </w:r>
      <w:r>
        <w:rPr>
          <w:color w:val="9E8317"/>
        </w:rPr>
        <w:t xml:space="preserve">Torontosta </w:t>
      </w:r>
      <w:r>
        <w:t xml:space="preserve">itään</w:t>
      </w:r>
      <w:r>
        <w:t xml:space="preserve">. </w:t>
      </w:r>
      <w:r>
        <w:rPr>
          <w:color w:val="310106"/>
        </w:rPr>
        <w:t xml:space="preserve">Shell Canada, öljyn ja kaasun tuottaja ja markkinoija, on </w:t>
      </w:r>
      <w:r>
        <w:t xml:space="preserve">brittiläis-hollantilaisen monialayrityksen Royal Dutch/Shell Groupin yksikkö.</w:t>
      </w:r>
    </w:p>
    <w:p>
      <w:r>
        <w:rPr>
          <w:b/>
        </w:rPr>
        <w:t xml:space="preserve">Asiakirjan numero 500</w:t>
      </w:r>
    </w:p>
    <w:p>
      <w:r>
        <w:rPr>
          <w:b/>
        </w:rPr>
        <w:t xml:space="preserve">Asiakirjan tunniste: wsj0719-001</w:t>
      </w:r>
    </w:p>
    <w:p>
      <w:r>
        <w:rPr>
          <w:color w:val="310106"/>
        </w:rPr>
        <w:t xml:space="preserve">Kun tilanne muuttuu vaikeaksi, osakekauppa </w:t>
      </w:r>
      <w:r>
        <w:rPr>
          <w:color w:val="04640D"/>
        </w:rPr>
        <w:t xml:space="preserve">Manner-Euroopassa </w:t>
      </w:r>
      <w:r>
        <w:rPr>
          <w:color w:val="310106"/>
        </w:rPr>
        <w:t xml:space="preserve">on </w:t>
      </w:r>
      <w:r>
        <w:rPr>
          <w:color w:val="310106"/>
        </w:rPr>
        <w:t xml:space="preserve">vaikeaa</w:t>
      </w:r>
      <w:r>
        <w:t xml:space="preserve">. </w:t>
      </w:r>
      <w:r>
        <w:t xml:space="preserve">Tähän </w:t>
      </w:r>
      <w:r>
        <w:rPr>
          <w:color w:val="FEFB0A"/>
        </w:rPr>
        <w:t xml:space="preserve">huolestuttavaan johtopäätökseen ovat </w:t>
      </w:r>
      <w:r>
        <w:rPr>
          <w:color w:val="FEFB0A"/>
        </w:rPr>
        <w:t xml:space="preserve">päätyneet </w:t>
      </w:r>
      <w:r>
        <w:rPr>
          <w:color w:val="E115C0"/>
        </w:rPr>
        <w:t xml:space="preserve">monet kansainväliset sijoittajat ja varainhoitajat, jotka ovat järkyttyneitä maanosan osakemarkkinoiden epäonnistumisesta </w:t>
      </w:r>
      <w:r>
        <w:rPr>
          <w:color w:val="00587F"/>
        </w:rPr>
        <w:t xml:space="preserve">viime viikon </w:t>
      </w:r>
      <w:r>
        <w:rPr>
          <w:color w:val="E115C0"/>
        </w:rPr>
        <w:t xml:space="preserve">maailmanlaajuisen markkinahäiriön aikana</w:t>
      </w:r>
      <w:r>
        <w:t xml:space="preserve">. </w:t>
      </w:r>
      <w:r>
        <w:t xml:space="preserve">Heidän mukaansa markkinoiden viimeaikainen volatiliteetti on tuonut esiin puutteet </w:t>
      </w:r>
      <w:r>
        <w:rPr>
          <w:color w:val="FEB8C8"/>
        </w:rPr>
        <w:t xml:space="preserve">tavassa, jolla </w:t>
      </w:r>
      <w:r>
        <w:rPr>
          <w:color w:val="0BC582"/>
        </w:rPr>
        <w:t xml:space="preserve">monet eurooppalaiset pörssit käyvät arvopaperikauppaa</w:t>
      </w:r>
      <w:r>
        <w:t xml:space="preserve">. </w:t>
      </w:r>
      <w:r>
        <w:t xml:space="preserve">Manner-Euroopan pörssien heikkous saa jotkut rahastonhoitajat siirtämään sijoituksiaan </w:t>
      </w:r>
      <w:r>
        <w:rPr>
          <w:color w:val="9E8317"/>
        </w:rPr>
        <w:t xml:space="preserve">Lontoon pörssissä </w:t>
      </w:r>
      <w:r>
        <w:t xml:space="preserve">kaupankäynnin kohteena oleviin osakkeisiin. Lontoon </w:t>
      </w:r>
      <w:r>
        <w:rPr>
          <w:color w:val="01190F"/>
        </w:rPr>
        <w:t xml:space="preserve">pörssissä </w:t>
      </w:r>
      <w:r>
        <w:rPr>
          <w:color w:val="9E8317"/>
        </w:rPr>
        <w:t xml:space="preserve">noteerataan kiinteät hinnat noin 350:lle 12 suurimman maan arvopapereiden turvasatamaemissiolle</w:t>
      </w:r>
      <w:r>
        <w:t xml:space="preserve">. </w:t>
      </w:r>
      <w:r>
        <w:t xml:space="preserve">"En sano, että </w:t>
      </w:r>
      <w:r>
        <w:rPr>
          <w:color w:val="9E8317"/>
        </w:rPr>
        <w:t xml:space="preserve">Lontoo </w:t>
      </w:r>
      <w:r>
        <w:t xml:space="preserve">on </w:t>
      </w:r>
      <w:r>
        <w:t xml:space="preserve">täydellinen, mutta </w:t>
      </w:r>
      <w:r>
        <w:rPr>
          <w:color w:val="847D81"/>
        </w:rPr>
        <w:t xml:space="preserve">viime viikon </w:t>
      </w:r>
      <w:r>
        <w:t xml:space="preserve">tapahtumat </w:t>
      </w:r>
      <w:r>
        <w:t xml:space="preserve">ovat varmasti paljastaneet Euroopan heikkoudet", sanoo </w:t>
      </w:r>
      <w:r>
        <w:rPr>
          <w:color w:val="58018B"/>
        </w:rPr>
        <w:t xml:space="preserve">Stewart Gilchrist, johtaja </w:t>
      </w:r>
      <w:r>
        <w:rPr>
          <w:color w:val="B70639"/>
        </w:rPr>
        <w:t xml:space="preserve">Scottish Amicable Investment Managersista Glasgow'ssa, Skotlannissa, </w:t>
      </w:r>
      <w:r>
        <w:rPr>
          <w:color w:val="703B01"/>
        </w:rPr>
        <w:t xml:space="preserve">joka </w:t>
      </w:r>
      <w:r>
        <w:rPr>
          <w:color w:val="B70639"/>
        </w:rPr>
        <w:t xml:space="preserve">hallinnoi noin 6 miljardin punnan (9,63 miljardin dollarin) institutionaalisia varoja</w:t>
      </w:r>
      <w:r>
        <w:t xml:space="preserve">. </w:t>
      </w:r>
      <w:r>
        <w:t xml:space="preserve">Hän toteaa lisäksi, että Euroopan pörsseissä ongelmiin on kuulunut </w:t>
      </w:r>
      <w:r>
        <w:rPr>
          <w:color w:val="F7F1DF"/>
        </w:rPr>
        <w:t xml:space="preserve">markkinajärjestelmien kaatuminen, osto- ja myyntitoimeksiantojen toteuttamisen viivästyminen ja kaupankäynnin lykkääminen</w:t>
      </w:r>
      <w:r>
        <w:t xml:space="preserve">. </w:t>
      </w:r>
      <w:r>
        <w:t xml:space="preserve">"</w:t>
      </w:r>
      <w:r>
        <w:rPr>
          <w:color w:val="F7F1DF"/>
        </w:rPr>
        <w:t xml:space="preserve">Nämä tapahtumat </w:t>
      </w:r>
      <w:r>
        <w:t xml:space="preserve">ovat vahvistaneet </w:t>
      </w:r>
      <w:r>
        <w:rPr>
          <w:color w:val="9E8317"/>
        </w:rPr>
        <w:t xml:space="preserve">Lontoon </w:t>
      </w:r>
      <w:r>
        <w:t xml:space="preserve">mahdollisuuksia tulla </w:t>
      </w:r>
      <w:r>
        <w:t xml:space="preserve">Euroopan osakekaupan keskukseksi", </w:t>
      </w:r>
      <w:r>
        <w:rPr>
          <w:color w:val="58018B"/>
        </w:rPr>
        <w:t xml:space="preserve">Gilchrist </w:t>
      </w:r>
      <w:r>
        <w:t xml:space="preserve">sanoo</w:t>
      </w:r>
      <w:r>
        <w:t xml:space="preserve">. </w:t>
      </w:r>
      <w:r>
        <w:rPr>
          <w:color w:val="118B8A"/>
        </w:rPr>
        <w:t xml:space="preserve">Scottish Amicable -yhtiön turhautunut rahastonhoitaja, joka </w:t>
      </w:r>
      <w:r>
        <w:rPr>
          <w:color w:val="4AFEFA"/>
        </w:rPr>
        <w:t xml:space="preserve">ei pystynyt </w:t>
      </w:r>
      <w:r>
        <w:rPr>
          <w:color w:val="118B8A"/>
        </w:rPr>
        <w:t xml:space="preserve">myymään suurta ranskalaisen premium-yhtiön osakepakettia </w:t>
      </w:r>
      <w:r>
        <w:rPr>
          <w:color w:val="796EE6"/>
        </w:rPr>
        <w:t xml:space="preserve">Pariisissa </w:t>
      </w:r>
      <w:r>
        <w:rPr>
          <w:color w:val="118B8A"/>
        </w:rPr>
        <w:t xml:space="preserve">kahteen päivään </w:t>
      </w:r>
      <w:r>
        <w:rPr>
          <w:color w:val="FCB164"/>
        </w:rPr>
        <w:t xml:space="preserve">viime viikolla</w:t>
      </w:r>
      <w:r>
        <w:t xml:space="preserve">, soitti lopulta turhautuneena puhelimeen ja soitti </w:t>
      </w:r>
      <w:r>
        <w:rPr>
          <w:color w:val="000D2C"/>
        </w:rPr>
        <w:t xml:space="preserve">lontoolaiselle välitysyhtiölle James Capel &amp; Co:lle. </w:t>
      </w:r>
      <w:r>
        <w:rPr>
          <w:color w:val="000D2C"/>
        </w:rPr>
        <w:t xml:space="preserve">Yhtiö </w:t>
      </w:r>
      <w:r>
        <w:t xml:space="preserve">toteutti kaupan </w:t>
      </w:r>
      <w:r>
        <w:rPr>
          <w:color w:val="F95475"/>
        </w:rPr>
        <w:t xml:space="preserve">Lontoon pörssin </w:t>
      </w:r>
      <w:r>
        <w:rPr>
          <w:color w:val="53495F"/>
        </w:rPr>
        <w:t xml:space="preserve">automaattisessa SEAQ-noteerausjärjestelmässä muutamassa sekunnissa</w:t>
      </w:r>
      <w:r>
        <w:t xml:space="preserve">. </w:t>
      </w:r>
      <w:r>
        <w:rPr>
          <w:color w:val="61FC03"/>
        </w:rPr>
        <w:t xml:space="preserve">Niin sanottuna hulluna maanantaina 16. lokakuuta </w:t>
      </w:r>
      <w:r>
        <w:rPr>
          <w:color w:val="5D9608"/>
        </w:rPr>
        <w:t xml:space="preserve">osakekurssit</w:t>
      </w:r>
      <w:r>
        <w:t xml:space="preserve"> romahtivat </w:t>
      </w:r>
      <w:r>
        <w:t xml:space="preserve">kaikkialla Euroopassa, ja kaupankäynnin ongelmat alkoivat toden teolla. Jopa </w:t>
      </w:r>
      <w:r>
        <w:rPr>
          <w:color w:val="9E8317"/>
        </w:rPr>
        <w:t xml:space="preserve">Lontoo </w:t>
      </w:r>
      <w:r>
        <w:t xml:space="preserve">oli vaikeuksissa. </w:t>
      </w:r>
      <w:r>
        <w:rPr>
          <w:color w:val="F95475"/>
        </w:rPr>
        <w:t xml:space="preserve">Lontoon pörssin </w:t>
      </w:r>
      <w:r>
        <w:rPr>
          <w:color w:val="53495F"/>
        </w:rPr>
        <w:t xml:space="preserve">sähköinen hintatietojärjestelmä </w:t>
      </w:r>
      <w:r>
        <w:t xml:space="preserve">tarjosi </w:t>
      </w:r>
      <w:r>
        <w:rPr>
          <w:color w:val="61FC03"/>
        </w:rPr>
        <w:t xml:space="preserve">maanantaina </w:t>
      </w:r>
      <w:r>
        <w:t xml:space="preserve">noin 40 minuutin ajan vain suuntaa-antavia, vahvistamattomia hintoja. Joidenkin välittäjien mukaan muut kauppiaat eivät vastanneet puhelimeen. Lontoon ongelmat eivät kuitenkaan olleet mitään </w:t>
      </w:r>
      <w:r>
        <w:rPr>
          <w:color w:val="DE98FD"/>
        </w:rPr>
        <w:t xml:space="preserve">Manner-Eurooppaan verrattuna</w:t>
      </w:r>
      <w:r>
        <w:t xml:space="preserve">. </w:t>
      </w:r>
      <w:r>
        <w:rPr>
          <w:color w:val="98A088"/>
        </w:rPr>
        <w:t xml:space="preserve">Brysselissä, </w:t>
      </w:r>
      <w:r>
        <w:rPr>
          <w:color w:val="4F584E"/>
        </w:rPr>
        <w:t xml:space="preserve">joka </w:t>
      </w:r>
      <w:r>
        <w:rPr>
          <w:color w:val="98A088"/>
        </w:rPr>
        <w:t xml:space="preserve">investoi hiljattain </w:t>
      </w:r>
      <w:r>
        <w:rPr>
          <w:color w:val="98A088"/>
        </w:rPr>
        <w:t xml:space="preserve">miljoonia dollareita </w:t>
      </w:r>
      <w:r>
        <w:rPr>
          <w:color w:val="248AD0"/>
        </w:rPr>
        <w:t xml:space="preserve">tietokoneavusteiseen kaupankäyntijärjestelmään</w:t>
      </w:r>
      <w:r>
        <w:t xml:space="preserve">, turhautuneet kauppiaat seurasivat avuttomina, kun ohjelmistovika ennen </w:t>
      </w:r>
      <w:r>
        <w:rPr>
          <w:color w:val="61FC03"/>
        </w:rPr>
        <w:t xml:space="preserve">maanantain </w:t>
      </w:r>
      <w:r>
        <w:t xml:space="preserve">avaamista </w:t>
      </w:r>
      <w:r>
        <w:t xml:space="preserve">teki </w:t>
      </w:r>
      <w:r>
        <w:t xml:space="preserve">kaupankäynnin </w:t>
      </w:r>
      <w:r>
        <w:t xml:space="preserve">mahdottomaksi </w:t>
      </w:r>
      <w:r>
        <w:rPr>
          <w:color w:val="5C5300"/>
        </w:rPr>
        <w:t xml:space="preserve">kahteen päivään. </w:t>
      </w:r>
      <w:r>
        <w:rPr>
          <w:color w:val="9F6551"/>
        </w:rPr>
        <w:t xml:space="preserve">Kenelläkään ei </w:t>
      </w:r>
      <w:r>
        <w:t xml:space="preserve">ollut </w:t>
      </w:r>
      <w:r>
        <w:rPr>
          <w:color w:val="5C5300"/>
        </w:rPr>
        <w:t xml:space="preserve">48 tuntiin </w:t>
      </w:r>
      <w:r>
        <w:t xml:space="preserve">tarkkaa käsitystä </w:t>
      </w:r>
      <w:r>
        <w:t xml:space="preserve">arvopapereidensa </w:t>
      </w:r>
      <w:r>
        <w:t xml:space="preserve">hinnasta. </w:t>
      </w:r>
      <w:r>
        <w:t xml:space="preserve">Keskiviikkona </w:t>
      </w:r>
      <w:r>
        <w:rPr>
          <w:color w:val="BCFEC6"/>
        </w:rPr>
        <w:t xml:space="preserve">onnettomat belgialaiset välittäjät </w:t>
      </w:r>
      <w:r>
        <w:t xml:space="preserve">avasivat markkinat uudelleen käyttäen perinteistä menetelmää, jossa osakkeet merkittiin liitutaululle. </w:t>
      </w:r>
      <w:r>
        <w:rPr>
          <w:color w:val="932C70"/>
        </w:rPr>
        <w:t xml:space="preserve">Belgialainen tietokonejärjestelmä </w:t>
      </w:r>
      <w:r>
        <w:t xml:space="preserve">korjattiin ja käynnistettiin lopulta uudelleen tämän viikon tiistaina </w:t>
      </w:r>
      <w:r>
        <w:rPr>
          <w:color w:val="D4C67A"/>
        </w:rPr>
        <w:t xml:space="preserve">järjestelmän </w:t>
      </w:r>
      <w:r>
        <w:rPr>
          <w:color w:val="2B1B04"/>
        </w:rPr>
        <w:t xml:space="preserve">kehittäneen </w:t>
      </w:r>
      <w:r>
        <w:rPr>
          <w:color w:val="2B1B04"/>
        </w:rPr>
        <w:t xml:space="preserve">Toronton pörssin edustajien avustuksella</w:t>
      </w:r>
      <w:r>
        <w:t xml:space="preserve">. </w:t>
      </w:r>
      <w:r>
        <w:rPr>
          <w:color w:val="AE7AA1"/>
        </w:rPr>
        <w:t xml:space="preserve">Frankfurtissa, </w:t>
      </w:r>
      <w:r>
        <w:rPr>
          <w:color w:val="C2A393"/>
        </w:rPr>
        <w:t xml:space="preserve">jossa </w:t>
      </w:r>
      <w:r>
        <w:rPr>
          <w:color w:val="AE7AA1"/>
        </w:rPr>
        <w:t xml:space="preserve">kaupankäyntipäivä on parhaimmillaankin vain kaksituntinen</w:t>
      </w:r>
      <w:r>
        <w:t xml:space="preserve">, osakkeet eivät avautuneet ensimmäiseen 45 minuuttiin, koska </w:t>
      </w:r>
      <w:r>
        <w:rPr>
          <w:color w:val="0232FD"/>
        </w:rPr>
        <w:t xml:space="preserve">välittäjät katsoivat, että piensijoittajien myyntitoimeksiannot olivat </w:t>
      </w:r>
      <w:r>
        <w:rPr>
          <w:color w:val="0232FD"/>
        </w:rPr>
        <w:t xml:space="preserve">ruuhkautuneet</w:t>
      </w:r>
      <w:r>
        <w:t xml:space="preserve">. </w:t>
      </w:r>
      <w:r>
        <w:t xml:space="preserve">Kun pankit käsittelivät kuuden jalan pituisia myyntitoimeksiantojen vinjettejä, tungos johti </w:t>
      </w:r>
      <w:r>
        <w:rPr>
          <w:color w:val="61FC03"/>
        </w:rPr>
        <w:t xml:space="preserve">hullun maanantain </w:t>
      </w:r>
      <w:r>
        <w:t xml:space="preserve">pahimpaan romahdukseen</w:t>
      </w:r>
      <w:r>
        <w:t xml:space="preserve">: </w:t>
      </w:r>
      <w:r>
        <w:rPr>
          <w:color w:val="BA6801"/>
        </w:rPr>
        <w:t xml:space="preserve">Saksan osakkeet </w:t>
      </w:r>
      <w:r>
        <w:t xml:space="preserve">sulkeutuivat 13 prosenttia miinukselle. </w:t>
      </w:r>
      <w:r>
        <w:rPr>
          <w:color w:val="AE7AA1"/>
        </w:rPr>
        <w:t xml:space="preserve">Pörssin </w:t>
      </w:r>
      <w:r>
        <w:t xml:space="preserve">virkamiehet </w:t>
      </w:r>
      <w:r>
        <w:t xml:space="preserve">pidentivät kaupankäyntiä </w:t>
      </w:r>
      <w:r>
        <w:t xml:space="preserve">75 minuutilla </w:t>
      </w:r>
      <w:r>
        <w:rPr>
          <w:color w:val="61FC03"/>
        </w:rPr>
        <w:t xml:space="preserve">maanantaina </w:t>
      </w:r>
      <w:r>
        <w:t xml:space="preserve">ja 65 minuutilla tiistaina vireillä olevien toimeksiantojen käsittelemiseksi. </w:t>
      </w:r>
      <w:r>
        <w:rPr>
          <w:color w:val="168E5C"/>
        </w:rPr>
        <w:t xml:space="preserve">Ranskassa yli </w:t>
      </w:r>
      <w:r>
        <w:t xml:space="preserve">puolet 25:stä turvallisimmasta osakkeesta - mukaan lukien BSN:n ja Elf Aquitainen kaltaiset jättiläiset - aloitti kaupankäynnin vasta, kun Wall Streetin pörssi käynnistyi Euroopan kaupankäyntipäivän loppupuolella, kertovat kauppiaat. </w:t>
      </w:r>
      <w:r>
        <w:rPr>
          <w:color w:val="16C0D0"/>
        </w:rPr>
        <w:t xml:space="preserve">Elpyminen muutti jotkin suuret myyntitilaukset suuriksi ostotilauksiksi</w:t>
      </w:r>
      <w:r>
        <w:t xml:space="preserve">, mikä </w:t>
      </w:r>
      <w:r>
        <w:t xml:space="preserve">ratkaisi tilausruuhkien ongelman. Siihen mennessä </w:t>
      </w:r>
      <w:r>
        <w:rPr>
          <w:color w:val="C62100"/>
        </w:rPr>
        <w:t xml:space="preserve">monet suuret laitokset olivat </w:t>
      </w:r>
      <w:r>
        <w:t xml:space="preserve">kuitenkin jo </w:t>
      </w:r>
      <w:r>
        <w:t xml:space="preserve">siirtäneet </w:t>
      </w:r>
      <w:r>
        <w:t xml:space="preserve">kauppansa </w:t>
      </w:r>
      <w:r>
        <w:rPr>
          <w:color w:val="9E8317"/>
        </w:rPr>
        <w:t xml:space="preserve">Lontooseen</w:t>
      </w:r>
      <w:r>
        <w:t xml:space="preserve">. </w:t>
      </w:r>
      <w:r>
        <w:t xml:space="preserve">"</w:t>
      </w:r>
      <w:r>
        <w:rPr>
          <w:color w:val="014347"/>
        </w:rPr>
        <w:t xml:space="preserve">Belgia </w:t>
      </w:r>
      <w:r>
        <w:rPr>
          <w:color w:val="233809"/>
        </w:rPr>
        <w:t xml:space="preserve">suljettiin </w:t>
      </w:r>
      <w:r>
        <w:rPr>
          <w:color w:val="42083B"/>
        </w:rPr>
        <w:t xml:space="preserve">kahdeksi päiväksi</w:t>
      </w:r>
      <w:r>
        <w:rPr>
          <w:color w:val="233809"/>
        </w:rPr>
        <w:t xml:space="preserve">, </w:t>
      </w:r>
      <w:r>
        <w:rPr>
          <w:color w:val="82785D"/>
        </w:rPr>
        <w:t xml:space="preserve">Ranska suljettiin </w:t>
      </w:r>
      <w:r>
        <w:rPr>
          <w:color w:val="233809"/>
        </w:rPr>
        <w:t xml:space="preserve">muutamaksi tunniksi, </w:t>
      </w:r>
      <w:r>
        <w:rPr>
          <w:color w:val="023087"/>
        </w:rPr>
        <w:t xml:space="preserve">Saksa </w:t>
      </w:r>
      <w:r>
        <w:rPr>
          <w:color w:val="233809"/>
        </w:rPr>
        <w:t xml:space="preserve">pysähtyi</w:t>
      </w:r>
      <w:r>
        <w:t xml:space="preserve">. </w:t>
      </w:r>
      <w:r>
        <w:rPr>
          <w:color w:val="233809"/>
        </w:rPr>
        <w:t xml:space="preserve">Se </w:t>
      </w:r>
      <w:r>
        <w:t xml:space="preserve">oli </w:t>
      </w:r>
      <w:r>
        <w:t xml:space="preserve">painajainen", sanoo </w:t>
      </w:r>
      <w:r>
        <w:rPr>
          <w:color w:val="B7DAD2"/>
        </w:rPr>
        <w:t xml:space="preserve">Susan Noble, kansainvälisen </w:t>
      </w:r>
      <w:r>
        <w:rPr>
          <w:color w:val="196956"/>
        </w:rPr>
        <w:t xml:space="preserve">sijoitusyhtiön Robert Fleming Holdings Ltd:</w:t>
      </w:r>
      <w:r>
        <w:rPr>
          <w:color w:val="B7DAD2"/>
        </w:rPr>
        <w:t xml:space="preserve">n Lontoon yksikön sijoitusjohtaja. </w:t>
      </w:r>
      <w:r>
        <w:t xml:space="preserve">"On hyvin huolestuttavaa, että nämä markkinat eivät selviä." "Se oli </w:t>
      </w:r>
      <w:r>
        <w:t xml:space="preserve">painajainen." </w:t>
      </w:r>
      <w:r>
        <w:rPr>
          <w:color w:val="8C41BB"/>
        </w:rPr>
        <w:t xml:space="preserve">Hulluna maanantaina </w:t>
      </w:r>
      <w:r>
        <w:rPr>
          <w:color w:val="2B2D32"/>
        </w:rPr>
        <w:t xml:space="preserve">Lontoossa </w:t>
      </w:r>
      <w:r>
        <w:rPr>
          <w:color w:val="ECEDFE"/>
        </w:rPr>
        <w:t xml:space="preserve">vaihdettujen saksalaisten osakkeiden määrä </w:t>
      </w:r>
      <w:r>
        <w:rPr>
          <w:color w:val="ECEDFE"/>
        </w:rPr>
        <w:t xml:space="preserve">yli kolminkertaistui 2,2 miljoonaan, ja ranskalaisten osakkeiden määrä nousi 48 % </w:t>
      </w:r>
      <w:r>
        <w:t xml:space="preserve">(vertailun vuoksi </w:t>
      </w:r>
      <w:r>
        <w:rPr>
          <w:color w:val="AE7AA1"/>
        </w:rPr>
        <w:t xml:space="preserve">Frankfurtissa vaihdettujen </w:t>
      </w:r>
      <w:r>
        <w:t xml:space="preserve">saksalaisten kotimaisten osakkeiden määrä </w:t>
      </w:r>
      <w:r>
        <w:t xml:space="preserve">vain kaksinkertaistui samana </w:t>
      </w:r>
      <w:r>
        <w:rPr>
          <w:color w:val="61FC03"/>
        </w:rPr>
        <w:t xml:space="preserve">päivänä). </w:t>
      </w:r>
      <w:r>
        <w:t xml:space="preserve">Siirtyminen </w:t>
      </w:r>
      <w:r>
        <w:rPr>
          <w:color w:val="9E8317"/>
        </w:rPr>
        <w:t xml:space="preserve">Lontoon markkinoille </w:t>
      </w:r>
      <w:r>
        <w:t xml:space="preserve">tällaisena myrskyisänä aikana on merkittävää. Ensinnäkin markkinoiden koko on valtava: Morgan Stanley Capital Internationalin mukaan Euroopan osakemarkkinoiden osuus maailman osakemarkkinoista on noin 22,5 prosenttia ja niiden arvioitu arvo on 2,175 biljoonaa dollaria. Pelkästään Manner-Euroopan markkinoiden osuus osakkeiden arvioidusta maailmanlaajuisesta markkina-arvosta, jonka arvo on 9 6 671 biljoonaa Yhdysvaltain dollaria, on noin 14,3 prosenttia. Vaikka </w:t>
      </w:r>
      <w:r>
        <w:rPr>
          <w:color w:val="895E6B"/>
        </w:rPr>
        <w:t xml:space="preserve">Lontoon pörssissä </w:t>
      </w:r>
      <w:r>
        <w:rPr>
          <w:color w:val="94C661"/>
        </w:rPr>
        <w:t xml:space="preserve">noteeratut </w:t>
      </w:r>
      <w:r>
        <w:rPr>
          <w:color w:val="94C661"/>
        </w:rPr>
        <w:t xml:space="preserve">arvopaperit muodostavat </w:t>
      </w:r>
      <w:r>
        <w:t xml:space="preserve">vain pienen osan kokonaisarvosta, niitä seurataan edelleen eniten, ja niitä pidetään usein laajalti paikallisten markkinoiden vertauskuvana. Siirtyminen </w:t>
      </w:r>
      <w:r>
        <w:rPr>
          <w:color w:val="9E8317"/>
        </w:rPr>
        <w:t xml:space="preserve">Lontooseen </w:t>
      </w:r>
      <w:r>
        <w:t xml:space="preserve">korostaa </w:t>
      </w:r>
      <w:r>
        <w:rPr>
          <w:color w:val="788E95"/>
        </w:rPr>
        <w:t xml:space="preserve">sitä, että huolimatta </w:t>
      </w:r>
      <w:r>
        <w:rPr>
          <w:color w:val="FB6AB8"/>
        </w:rPr>
        <w:t xml:space="preserve">Euroopan yhteisön </w:t>
      </w:r>
      <w:r>
        <w:rPr>
          <w:color w:val="788E95"/>
        </w:rPr>
        <w:t xml:space="preserve">pyrkimyksiin </w:t>
      </w:r>
      <w:r>
        <w:rPr>
          <w:color w:val="788E95"/>
        </w:rPr>
        <w:t xml:space="preserve">luoda </w:t>
      </w:r>
      <w:r>
        <w:rPr>
          <w:color w:val="788E95"/>
        </w:rPr>
        <w:t xml:space="preserve">yhtenäismarkkinat vuoteen 1992 mennessä </w:t>
      </w:r>
      <w:r>
        <w:rPr>
          <w:color w:val="788E95"/>
        </w:rPr>
        <w:t xml:space="preserve">liittyvästä taloudellisesta rakenneuudistuksesta </w:t>
      </w:r>
      <w:r>
        <w:rPr>
          <w:color w:val="788E95"/>
        </w:rPr>
        <w:t xml:space="preserve">eurooppalainen osakekauppa on edelleen hyvin hajanaista ja paikallisesti rajoitettua toimintaa</w:t>
      </w:r>
      <w:r>
        <w:t xml:space="preserve">. </w:t>
      </w:r>
      <w:r>
        <w:rPr>
          <w:color w:val="788E95"/>
        </w:rPr>
        <w:t xml:space="preserve">Tässä yhteydessä </w:t>
      </w:r>
      <w:r>
        <w:t xml:space="preserve">yhtenäiset eurooppalaiset osakemarkkinat ovat edelleen yksi </w:t>
      </w:r>
      <w:r>
        <w:rPr>
          <w:color w:val="DB1474"/>
        </w:rPr>
        <w:t xml:space="preserve">niistä asioista, joiden </w:t>
      </w:r>
      <w:r>
        <w:rPr>
          <w:color w:val="DB1474"/>
        </w:rPr>
        <w:t xml:space="preserve">toteutuminen ei </w:t>
      </w:r>
      <w:r>
        <w:rPr>
          <w:color w:val="8489AE"/>
        </w:rPr>
        <w:t xml:space="preserve">ole </w:t>
      </w:r>
      <w:r>
        <w:rPr>
          <w:color w:val="DB1474"/>
        </w:rPr>
        <w:t xml:space="preserve">näyttänyt kovin todennäköiseltä </w:t>
      </w:r>
      <w:r>
        <w:rPr>
          <w:color w:val="860E04"/>
        </w:rPr>
        <w:t xml:space="preserve">vuoden 1992 </w:t>
      </w:r>
      <w:r>
        <w:rPr>
          <w:color w:val="860E04"/>
        </w:rPr>
        <w:t xml:space="preserve">jälkeen</w:t>
      </w:r>
      <w:r>
        <w:t xml:space="preserve">. </w:t>
      </w:r>
      <w:r>
        <w:t xml:space="preserve">Pikemminkin on olemassa kasvava joukko </w:t>
      </w:r>
      <w:r>
        <w:rPr>
          <w:color w:val="FBC206"/>
        </w:rPr>
        <w:t xml:space="preserve">kansainvälisiä välitys- ja kaupankäyntiyrityksiä, jotka </w:t>
      </w:r>
      <w:r>
        <w:rPr>
          <w:color w:val="6EAB9B"/>
        </w:rPr>
        <w:t xml:space="preserve">toimivat </w:t>
      </w:r>
      <w:r>
        <w:rPr>
          <w:color w:val="FBC206"/>
        </w:rPr>
        <w:t xml:space="preserve">useimmissa Euroopan finanssikeskuksissa - mukaan lukien eurooppalaiset jättiläiset, kuten Barclays Bank PLC ja Deutsche Bank, ja yhdysvaltalaiset yritykset, kuten Merrill Lynch &amp; Co. ja Shearson Lehman Hutton Inc. sekä japanilainen Nomura Securities Co</w:t>
      </w:r>
      <w:r>
        <w:t xml:space="preserve">. </w:t>
      </w:r>
      <w:r>
        <w:rPr>
          <w:color w:val="F2CDFE"/>
        </w:rPr>
        <w:t xml:space="preserve">Nämä yritykset, jotka </w:t>
      </w:r>
      <w:r>
        <w:rPr>
          <w:color w:val="645341"/>
        </w:rPr>
        <w:t xml:space="preserve">ovat </w:t>
      </w:r>
      <w:r>
        <w:rPr>
          <w:color w:val="F2CDFE"/>
        </w:rPr>
        <w:t xml:space="preserve">yleensä ostaneet jonkin paikallisista välitysliikkeistä</w:t>
      </w:r>
      <w:r>
        <w:t xml:space="preserve">, sanelevat ehdot, kun päätetään, millä markkinoilla käydään kauppaa. </w:t>
      </w:r>
      <w:r>
        <w:rPr>
          <w:color w:val="760035"/>
        </w:rPr>
        <w:t xml:space="preserve">Kahden yhdysvaltalaisen arvopaperifirman johtajat </w:t>
      </w:r>
      <w:r>
        <w:t xml:space="preserve">kertovat </w:t>
      </w:r>
      <w:r>
        <w:t xml:space="preserve">siirtäneensä eurooppalaisia osakekauppoja </w:t>
      </w:r>
      <w:r>
        <w:rPr>
          <w:color w:val="9E8317"/>
        </w:rPr>
        <w:t xml:space="preserve">Lontoon markkinoille </w:t>
      </w:r>
      <w:r>
        <w:rPr>
          <w:color w:val="847D81"/>
        </w:rPr>
        <w:t xml:space="preserve">viime viikolla</w:t>
      </w:r>
      <w:r>
        <w:t xml:space="preserve">, kun he eivät voineet purkaa asemiaan </w:t>
      </w:r>
      <w:r>
        <w:rPr>
          <w:color w:val="DE98FD"/>
        </w:rPr>
        <w:t xml:space="preserve">mantereella</w:t>
      </w:r>
      <w:r>
        <w:t xml:space="preserve">. </w:t>
      </w:r>
      <w:r>
        <w:t xml:space="preserve">Samaan aikaan jopa </w:t>
      </w:r>
      <w:r>
        <w:rPr>
          <w:color w:val="496E76"/>
        </w:rPr>
        <w:t xml:space="preserve">maanosan </w:t>
      </w:r>
      <w:r>
        <w:rPr>
          <w:color w:val="647A41"/>
        </w:rPr>
        <w:t xml:space="preserve">välittäjät </w:t>
      </w:r>
      <w:r>
        <w:t xml:space="preserve">ovat enimmäkseen huolissaan </w:t>
      </w:r>
      <w:r>
        <w:t xml:space="preserve">häviävistä kaupoista. "Mieluummin näkisin </w:t>
      </w:r>
      <w:r>
        <w:rPr>
          <w:color w:val="E3F894"/>
        </w:rPr>
        <w:t xml:space="preserve">tämän määrän (saksalaisia osakkeita</w:t>
      </w:r>
      <w:r>
        <w:t xml:space="preserve">) </w:t>
      </w:r>
      <w:r>
        <w:rPr>
          <w:color w:val="AE7AA1"/>
        </w:rPr>
        <w:t xml:space="preserve">Frankfurtissa </w:t>
      </w:r>
      <w:r>
        <w:t xml:space="preserve">kuin </w:t>
      </w:r>
      <w:r>
        <w:rPr>
          <w:color w:val="9E8317"/>
        </w:rPr>
        <w:t xml:space="preserve">Lontoossa"</w:t>
      </w:r>
      <w:r>
        <w:t xml:space="preserve">, sanoo </w:t>
      </w:r>
      <w:r>
        <w:rPr>
          <w:color w:val="F9D7CD"/>
        </w:rPr>
        <w:t xml:space="preserve">Dieter Bauernfeind, Dresdner Bankin kansainvälisten osakkeiden myyntipäällikkö Frankfurtissa</w:t>
      </w:r>
      <w:r>
        <w:t xml:space="preserve">. </w:t>
      </w:r>
      <w:r>
        <w:t xml:space="preserve">Hän myöntää, että </w:t>
      </w:r>
      <w:r>
        <w:rPr>
          <w:color w:val="61FC03"/>
        </w:rPr>
        <w:t xml:space="preserve">maanantaina vallinneissa </w:t>
      </w:r>
      <w:r>
        <w:t xml:space="preserve">äärimmäisissä olosuhteissa </w:t>
      </w:r>
      <w:r>
        <w:t xml:space="preserve">kysynnän ja tarjonnan väliset erot olivat "liian suuria ja määrät liian pieniä". Saksalaiset näyttävät jo toimineen: </w:t>
      </w:r>
      <w:r>
        <w:rPr>
          <w:color w:val="A1A711"/>
        </w:rPr>
        <w:t xml:space="preserve">Frankfurtin pörssin </w:t>
      </w:r>
      <w:r>
        <w:rPr>
          <w:color w:val="876128"/>
        </w:rPr>
        <w:t xml:space="preserve">hallituksen jäsenet </w:t>
      </w:r>
      <w:r>
        <w:t xml:space="preserve">äänestivät </w:t>
      </w:r>
      <w:r>
        <w:rPr>
          <w:color w:val="61FC03"/>
        </w:rPr>
        <w:t xml:space="preserve">pudotuspäivänä pidetyssä </w:t>
      </w:r>
      <w:r>
        <w:t xml:space="preserve">ylimääräisessä kokouksessa </w:t>
      </w:r>
      <w:r>
        <w:rPr>
          <w:color w:val="01FB92"/>
        </w:rPr>
        <w:t xml:space="preserve">aukioloaikojen </w:t>
      </w:r>
      <w:r>
        <w:t xml:space="preserve">pidentämisestä, </w:t>
      </w:r>
      <w:r>
        <w:t xml:space="preserve">vaikka he eivät päättäneetkään, milloin </w:t>
      </w:r>
      <w:r>
        <w:rPr>
          <w:color w:val="01FB92"/>
        </w:rPr>
        <w:t xml:space="preserve">tämä </w:t>
      </w:r>
      <w:r>
        <w:t xml:space="preserve">tapahtuisi tai kuinka paljon se muuttuisi. </w:t>
      </w:r>
      <w:r>
        <w:rPr>
          <w:color w:val="BE8485"/>
        </w:rPr>
        <w:t xml:space="preserve">Frankfurtin pörssin </w:t>
      </w:r>
      <w:r>
        <w:rPr>
          <w:color w:val="FD0F31"/>
        </w:rPr>
        <w:t xml:space="preserve">virkamies </w:t>
      </w:r>
      <w:r>
        <w:t xml:space="preserve">myönsi välittäjien huolet, mutta sanoi markkinoiden silti katsovan, että </w:t>
      </w:r>
      <w:r>
        <w:rPr>
          <w:color w:val="AE7AA1"/>
        </w:rPr>
        <w:t xml:space="preserve">pörssi </w:t>
      </w:r>
      <w:r>
        <w:t xml:space="preserve">"toimi hyvin" kahakan aikana. </w:t>
      </w:r>
      <w:r>
        <w:rPr>
          <w:color w:val="C660FB"/>
        </w:rPr>
        <w:t xml:space="preserve">Hollantilaiset, </w:t>
      </w:r>
      <w:r>
        <w:rPr>
          <w:color w:val="C660FB"/>
        </w:rPr>
        <w:t xml:space="preserve">joilla </w:t>
      </w:r>
      <w:r>
        <w:rPr>
          <w:color w:val="120104"/>
        </w:rPr>
        <w:t xml:space="preserve">on </w:t>
      </w:r>
      <w:r>
        <w:rPr>
          <w:color w:val="C660FB"/>
        </w:rPr>
        <w:t xml:space="preserve">ollut kaupankäynnin ongelmia </w:t>
      </w:r>
      <w:r>
        <w:rPr>
          <w:color w:val="D48958"/>
        </w:rPr>
        <w:t xml:space="preserve">riittämättömän tietokonekapasiteetin vuoksi</w:t>
      </w:r>
      <w:r>
        <w:t xml:space="preserve">, ilmoittivat, että uudet laitteet </w:t>
      </w:r>
      <w:r>
        <w:rPr>
          <w:color w:val="05AEE8"/>
        </w:rPr>
        <w:t xml:space="preserve">ongelman </w:t>
      </w:r>
      <w:r>
        <w:t xml:space="preserve">ratkaisemiseksi otetaan </w:t>
      </w:r>
      <w:r>
        <w:t xml:space="preserve">käyttöön kuukauden kuluessa. </w:t>
      </w:r>
      <w:r>
        <w:rPr>
          <w:color w:val="98A088"/>
        </w:rPr>
        <w:t xml:space="preserve">Brysselin pörssin </w:t>
      </w:r>
      <w:r>
        <w:t xml:space="preserve">tiedottaja </w:t>
      </w:r>
      <w:r>
        <w:t xml:space="preserve">sanoi: "</w:t>
      </w:r>
      <w:r>
        <w:rPr>
          <w:color w:val="C3C1BE"/>
        </w:rPr>
        <w:t xml:space="preserve">Kukaan täällä ei </w:t>
      </w:r>
      <w:r>
        <w:t xml:space="preserve">sano olevansa tyytyväinen </w:t>
      </w:r>
      <w:r>
        <w:rPr>
          <w:color w:val="9F98F8"/>
        </w:rPr>
        <w:t xml:space="preserve">järjestelmään, joka ei toiminut</w:t>
      </w:r>
      <w:r>
        <w:t xml:space="preserve">. </w:t>
      </w:r>
      <w:r>
        <w:t xml:space="preserve">Mutta </w:t>
      </w:r>
      <w:r>
        <w:rPr>
          <w:color w:val="9F98F8"/>
        </w:rPr>
        <w:t xml:space="preserve">se </w:t>
      </w:r>
      <w:r>
        <w:t xml:space="preserve">on </w:t>
      </w:r>
      <w:r>
        <w:t xml:space="preserve">vain yksi </w:t>
      </w:r>
      <w:r>
        <w:rPr>
          <w:color w:val="1167D9"/>
        </w:rPr>
        <w:t xml:space="preserve">niistä asioista, </w:t>
      </w:r>
      <w:r>
        <w:rPr>
          <w:color w:val="D19012"/>
        </w:rPr>
        <w:t xml:space="preserve">joita </w:t>
      </w:r>
      <w:r>
        <w:rPr>
          <w:color w:val="1167D9"/>
        </w:rPr>
        <w:t xml:space="preserve">on tapahtunut</w:t>
      </w:r>
      <w:r>
        <w:t xml:space="preserve">. </w:t>
      </w:r>
      <w:r>
        <w:rPr>
          <w:color w:val="B7D802"/>
        </w:rPr>
        <w:t xml:space="preserve">Sijoittajat voivat nyt olla varmoja siitä, että tällainen ongelma ei voi toistua.</w:t>
      </w:r>
      <w:r>
        <w:t xml:space="preserve">" </w:t>
      </w:r>
      <w:r>
        <w:t xml:space="preserve">Toisten mielestä </w:t>
      </w:r>
      <w:r>
        <w:rPr>
          <w:color w:val="B7D802"/>
        </w:rPr>
        <w:t xml:space="preserve">lupaus on </w:t>
      </w:r>
      <w:r>
        <w:t xml:space="preserve">kuin vuoden 1987 pörssiromahduksen jälkeen annetut lupaukset</w:t>
      </w:r>
      <w:r>
        <w:rPr>
          <w:color w:val="826392"/>
        </w:rPr>
        <w:t xml:space="preserve">, </w:t>
      </w:r>
      <w:r>
        <w:rPr>
          <w:color w:val="5E7A6A"/>
        </w:rPr>
        <w:t xml:space="preserve">jolloin </w:t>
      </w:r>
      <w:r>
        <w:rPr>
          <w:color w:val="826392"/>
        </w:rPr>
        <w:t xml:space="preserve">samanlaiset ongelmat saivat monet markkinat kehittämään </w:t>
      </w:r>
      <w:r>
        <w:rPr>
          <w:color w:val="B29869"/>
        </w:rPr>
        <w:t xml:space="preserve">uuden järjestelmän</w:t>
      </w:r>
      <w:r>
        <w:rPr>
          <w:color w:val="1D0051"/>
        </w:rPr>
        <w:t xml:space="preserve">, joka </w:t>
      </w:r>
      <w:r>
        <w:rPr>
          <w:color w:val="B29869"/>
        </w:rPr>
        <w:t xml:space="preserve">osoittautui </w:t>
      </w:r>
      <w:r>
        <w:rPr>
          <w:color w:val="8BE7FC"/>
        </w:rPr>
        <w:t xml:space="preserve">viime viikolla </w:t>
      </w:r>
      <w:r>
        <w:rPr>
          <w:color w:val="B29869"/>
        </w:rPr>
        <w:t xml:space="preserve">niin pahasti vääräksi</w:t>
      </w:r>
      <w:r>
        <w:t xml:space="preserve">. "</w:t>
      </w:r>
      <w:r>
        <w:rPr>
          <w:color w:val="76E0C1"/>
        </w:rPr>
        <w:t xml:space="preserve">He kaikki </w:t>
      </w:r>
      <w:r>
        <w:t xml:space="preserve">sanovat sijoittaneensa valtavia summia rahaa. Mutta joko he eivät ostaneet oikeita tietokoneita tai he tuhlasivat rahaa", sanoi </w:t>
      </w:r>
      <w:r>
        <w:rPr>
          <w:color w:val="B7DAD2"/>
        </w:rPr>
        <w:t xml:space="preserve">S. Noble </w:t>
      </w:r>
      <w:r>
        <w:rPr>
          <w:color w:val="196956"/>
        </w:rPr>
        <w:t xml:space="preserve">Flemingistä</w:t>
      </w:r>
      <w:r>
        <w:t xml:space="preserve">.</w:t>
      </w:r>
    </w:p>
    <w:p>
      <w:r>
        <w:rPr>
          <w:b/>
        </w:rPr>
        <w:t xml:space="preserve">Asiakirjan numero 501</w:t>
      </w:r>
    </w:p>
    <w:p>
      <w:r>
        <w:rPr>
          <w:b/>
        </w:rPr>
        <w:t xml:space="preserve">Asiakirjan tunniste: wsj0720-001</w:t>
      </w:r>
    </w:p>
    <w:p>
      <w:r>
        <w:rPr>
          <w:color w:val="310106"/>
        </w:rPr>
        <w:t xml:space="preserve">Kanadan terästuotanto </w:t>
      </w:r>
      <w:r>
        <w:t xml:space="preserve">oli </w:t>
      </w:r>
      <w:r>
        <w:rPr>
          <w:color w:val="04640D"/>
        </w:rPr>
        <w:t xml:space="preserve">21. lokakuuta </w:t>
      </w:r>
      <w:r>
        <w:t xml:space="preserve">päättyneellä viikolla </w:t>
      </w:r>
      <w:r>
        <w:rPr>
          <w:color w:val="FEFB0A"/>
        </w:rPr>
        <w:t xml:space="preserve">290541 metristä tonnia</w:t>
      </w:r>
      <w:r>
        <w:t xml:space="preserve">, mikä on </w:t>
      </w:r>
      <w:r>
        <w:t xml:space="preserve">5,1 prosenttia </w:t>
      </w:r>
      <w:r>
        <w:rPr>
          <w:color w:val="FEFB0A"/>
        </w:rPr>
        <w:t xml:space="preserve">enemmän </w:t>
      </w:r>
      <w:r>
        <w:t xml:space="preserve">kuin edellisviikolla 276334 metristä tonnia, mutta 7,2 prosenttia vähemmän kuin viime vuoden vastaavana aikana 313125 metristä tonnia, ilmoitti </w:t>
      </w:r>
      <w:r>
        <w:rPr>
          <w:color w:val="FB5514"/>
        </w:rPr>
        <w:t xml:space="preserve">Statistics Canada</w:t>
      </w:r>
      <w:r>
        <w:t xml:space="preserve">. </w:t>
      </w:r>
      <w:r>
        <w:rPr>
          <w:color w:val="FB5514"/>
        </w:rPr>
        <w:t xml:space="preserve">Kyseinen liittovaltion virasto </w:t>
      </w:r>
      <w:r>
        <w:t xml:space="preserve">lisäsi, että </w:t>
      </w:r>
      <w:r>
        <w:rPr>
          <w:color w:val="00587F"/>
        </w:rPr>
        <w:t xml:space="preserve">21. lokakuuta päättyneen </w:t>
      </w:r>
      <w:r>
        <w:rPr>
          <w:color w:val="E115C0"/>
        </w:rPr>
        <w:t xml:space="preserve">vuoden tuotanto </w:t>
      </w:r>
      <w:r>
        <w:t xml:space="preserve">oli </w:t>
      </w:r>
      <w:r>
        <w:rPr>
          <w:color w:val="0BC582"/>
        </w:rPr>
        <w:t xml:space="preserve">1 257 3958 tonnia</w:t>
      </w:r>
      <w:r>
        <w:t xml:space="preserve">, mikä on </w:t>
      </w:r>
      <w:r>
        <w:t xml:space="preserve">7,1 prosenttia </w:t>
      </w:r>
      <w:r>
        <w:rPr>
          <w:color w:val="0BC582"/>
        </w:rPr>
        <w:t xml:space="preserve">enemmän </w:t>
      </w:r>
      <w:r>
        <w:t xml:space="preserve">kuin 1 174 368 tonnia.</w:t>
      </w:r>
    </w:p>
    <w:p>
      <w:r>
        <w:rPr>
          <w:b/>
        </w:rPr>
        <w:t xml:space="preserve">Asiakirjan numero 502</w:t>
      </w:r>
    </w:p>
    <w:p>
      <w:r>
        <w:rPr>
          <w:b/>
        </w:rPr>
        <w:t xml:space="preserve">Asiakirjan tunniste: wsj0721-001</w:t>
      </w:r>
    </w:p>
    <w:p>
      <w:r>
        <w:rPr>
          <w:color w:val="310106"/>
        </w:rPr>
        <w:t xml:space="preserve">Trinova Corp. </w:t>
      </w:r>
      <w:r>
        <w:rPr>
          <w:color w:val="04640D"/>
        </w:rPr>
        <w:t xml:space="preserve">ilmoitti </w:t>
      </w:r>
      <w:r>
        <w:rPr>
          <w:color w:val="FEFB0A"/>
        </w:rPr>
        <w:t xml:space="preserve">jatkavansa kolmen miljoonan </w:t>
      </w:r>
      <w:r>
        <w:rPr>
          <w:color w:val="FEFB0A"/>
        </w:rPr>
        <w:t xml:space="preserve">kantaosakkeensa </w:t>
      </w:r>
      <w:r>
        <w:rPr>
          <w:color w:val="FEFB0A"/>
        </w:rPr>
        <w:t xml:space="preserve">takaisinostoa </w:t>
      </w:r>
      <w:r>
        <w:rPr>
          <w:color w:val="FEFB0A"/>
        </w:rPr>
        <w:t xml:space="preserve">kaksi vuotta sitten julkistetun ohjelman mukaisesti</w:t>
      </w:r>
      <w:r>
        <w:t xml:space="preserve">. </w:t>
      </w:r>
      <w:r>
        <w:rPr>
          <w:color w:val="E115C0"/>
        </w:rPr>
        <w:t xml:space="preserve">Trinova</w:t>
      </w:r>
      <w:r>
        <w:rPr>
          <w:color w:val="00587F"/>
        </w:rPr>
        <w:t xml:space="preserve">, jolla oli 30. </w:t>
      </w:r>
      <w:r>
        <w:rPr>
          <w:color w:val="E115C0"/>
        </w:rPr>
        <w:t xml:space="preserve">syyskuuta 34,2 miljoonaa kantaosaketta liikkeellä</w:t>
      </w:r>
      <w:r>
        <w:t xml:space="preserve">, on ostanut </w:t>
      </w:r>
      <w:r>
        <w:t xml:space="preserve">29 700 osaketta </w:t>
      </w:r>
      <w:r>
        <w:t xml:space="preserve">lokakuusta 1987 </w:t>
      </w:r>
      <w:r>
        <w:rPr>
          <w:color w:val="04640D"/>
        </w:rPr>
        <w:t xml:space="preserve">tähän viimeisimpään ilmoitukseen mennessä. </w:t>
      </w:r>
      <w:r>
        <w:rPr>
          <w:color w:val="E115C0"/>
        </w:rPr>
        <w:t xml:space="preserve">Yhtiö </w:t>
      </w:r>
      <w:r>
        <w:t xml:space="preserve">lisäsi, että se ei ole sitoutunut ostamaan mitään tiettyä määrää osakkeita. Eilisessä New Yorkin pörssin kaupankäynnissä </w:t>
      </w:r>
      <w:r>
        <w:rPr>
          <w:color w:val="E115C0"/>
        </w:rPr>
        <w:t xml:space="preserve">Trinova </w:t>
      </w:r>
      <w:r>
        <w:t xml:space="preserve">sulkeutui </w:t>
      </w:r>
      <w:r>
        <w:rPr>
          <w:color w:val="0BC582"/>
        </w:rPr>
        <w:t xml:space="preserve">32,125 dollariin </w:t>
      </w:r>
      <w:r>
        <w:t xml:space="preserve">eli </w:t>
      </w:r>
      <w:r>
        <w:t xml:space="preserve">12,5 senttiä </w:t>
      </w:r>
      <w:r>
        <w:rPr>
          <w:color w:val="0BC582"/>
        </w:rPr>
        <w:t xml:space="preserve">plussalla.</w:t>
      </w:r>
    </w:p>
    <w:p>
      <w:r>
        <w:rPr>
          <w:b/>
        </w:rPr>
        <w:t xml:space="preserve">Asiakirjan numero 503</w:t>
      </w:r>
    </w:p>
    <w:p>
      <w:r>
        <w:rPr>
          <w:b/>
        </w:rPr>
        <w:t xml:space="preserve">Asiakirjan tunniste: wsj0722-001</w:t>
      </w:r>
    </w:p>
    <w:p>
      <w:r>
        <w:rPr>
          <w:color w:val="310106"/>
        </w:rPr>
        <w:t xml:space="preserve">Calgene Inc. ja Gustafson Inc. </w:t>
      </w:r>
      <w:r>
        <w:t xml:space="preserve">ilmoittivat suunnittelevansa </w:t>
      </w:r>
      <w:r>
        <w:rPr>
          <w:color w:val="04640D"/>
        </w:rPr>
        <w:t xml:space="preserve">yhteishanketta, jonka tarkoituksena on kehittää biologisia tuotteita kasvitautien, kuten mahdollisesti syöpää aiheuttavan aflatoksiinin, torjumiseksi</w:t>
      </w:r>
      <w:r>
        <w:t xml:space="preserve">. </w:t>
      </w:r>
      <w:r>
        <w:rPr>
          <w:color w:val="04640D"/>
        </w:rPr>
        <w:t xml:space="preserve">Osana tätä </w:t>
      </w:r>
      <w:r>
        <w:t xml:space="preserve">suunnitelmaa </w:t>
      </w:r>
      <w:r>
        <w:rPr>
          <w:color w:val="310106"/>
        </w:rPr>
        <w:t xml:space="preserve">yritykset </w:t>
      </w:r>
      <w:r>
        <w:t xml:space="preserve">käyttävät </w:t>
      </w:r>
      <w:r>
        <w:rPr>
          <w:color w:val="FB5514"/>
        </w:rPr>
        <w:t xml:space="preserve">Calgenen </w:t>
      </w:r>
      <w:r>
        <w:rPr>
          <w:color w:val="FEFB0A"/>
        </w:rPr>
        <w:t xml:space="preserve">patentoitua teknologiaa </w:t>
      </w:r>
      <w:r>
        <w:rPr>
          <w:color w:val="FEFB0A"/>
        </w:rPr>
        <w:t xml:space="preserve">kapseloimaan </w:t>
      </w:r>
      <w:r>
        <w:rPr>
          <w:color w:val="E115C0"/>
        </w:rPr>
        <w:t xml:space="preserve">mikrobeja, kuten Bacillus subtilis -bakteeria, </w:t>
      </w:r>
      <w:r>
        <w:t xml:space="preserve">ja tehostamaan </w:t>
      </w:r>
      <w:r>
        <w:rPr>
          <w:color w:val="00587F"/>
        </w:rPr>
        <w:t xml:space="preserve">niiden </w:t>
      </w:r>
      <w:r>
        <w:t xml:space="preserve">biologista aktiivisuutta kasvitauteja vastaan. </w:t>
      </w:r>
      <w:r>
        <w:rPr>
          <w:color w:val="0BC582"/>
        </w:rPr>
        <w:t xml:space="preserve">Maatalouden biotekniikkakonserni Calgene </w:t>
      </w:r>
      <w:r>
        <w:t xml:space="preserve">kertoi, että työ keskittyy aluksi </w:t>
      </w:r>
      <w:r>
        <w:rPr>
          <w:color w:val="FEB8C8"/>
        </w:rPr>
        <w:t xml:space="preserve">patentoituun Bacillus subtilis -kantaan, joka </w:t>
      </w:r>
      <w:r>
        <w:rPr>
          <w:color w:val="9E8317"/>
        </w:rPr>
        <w:t xml:space="preserve">on </w:t>
      </w:r>
      <w:r>
        <w:rPr>
          <w:color w:val="FEB8C8"/>
        </w:rPr>
        <w:t xml:space="preserve">osoittautunut lupaavaksi aflatoksiinin torjunnassa</w:t>
      </w:r>
      <w:r>
        <w:t xml:space="preserve">. </w:t>
      </w:r>
      <w:r>
        <w:t xml:space="preserve">Kannan löysi </w:t>
      </w:r>
      <w:r>
        <w:rPr>
          <w:color w:val="01190F"/>
        </w:rPr>
        <w:t xml:space="preserve">Morigana &amp; Co., </w:t>
      </w:r>
      <w:r>
        <w:t xml:space="preserve">ja lisenssi myytiin Uniroyal Chemical Co:n yksikköön kuuluvalle Gustafsonille. Aflatoksiinia vapautuu sienistä viljan ja siementen varastoinnin aikana. Äskettäinen aflatoksiinin löytyminen elintarvikkeista, kuten maissista ja maapähkinävoista, on aiheuttanut yleistä huolta ja lisännyt kuluttajien kiinnostusta </w:t>
      </w:r>
      <w:r>
        <w:rPr>
          <w:color w:val="847D81"/>
        </w:rPr>
        <w:t xml:space="preserve">elintarvikkeiden </w:t>
      </w:r>
      <w:r>
        <w:t xml:space="preserve">käsittely- ja </w:t>
      </w:r>
      <w:r>
        <w:t xml:space="preserve">varastointikäytäntöihin.</w:t>
      </w:r>
    </w:p>
    <w:p>
      <w:r>
        <w:rPr>
          <w:b/>
        </w:rPr>
        <w:t xml:space="preserve">Asiakirjan numero 504</w:t>
      </w:r>
    </w:p>
    <w:p>
      <w:r>
        <w:rPr>
          <w:b/>
        </w:rPr>
        <w:t xml:space="preserve">Asiakirjan tunniste: wsj0723-001</w:t>
      </w:r>
    </w:p>
    <w:p>
      <w:r>
        <w:rPr>
          <w:color w:val="310106"/>
        </w:rPr>
        <w:t xml:space="preserve">Euroopan yhteisön </w:t>
      </w:r>
      <w:r>
        <w:t xml:space="preserve">työnantajat </w:t>
      </w:r>
      <w:r>
        <w:t xml:space="preserve">ovat huolissaan siitä, että </w:t>
      </w:r>
      <w:r>
        <w:rPr>
          <w:color w:val="04640D"/>
        </w:rPr>
        <w:t xml:space="preserve">Euroopan komission </w:t>
      </w:r>
      <w:r>
        <w:t xml:space="preserve">suunnitelmat </w:t>
      </w:r>
      <w:r>
        <w:rPr>
          <w:color w:val="FEFB0A"/>
        </w:rPr>
        <w:t xml:space="preserve">"sosiaalisten perusoikeuksien peruskirjasta" </w:t>
      </w:r>
      <w:r>
        <w:t xml:space="preserve">uhkaavat teollisuuden kilpailukykyä. "Emme halua, että Bryssel päättää </w:t>
      </w:r>
      <w:r>
        <w:rPr>
          <w:color w:val="FB5514"/>
        </w:rPr>
        <w:t xml:space="preserve">työntekijöiden ehdoista, elleivät </w:t>
      </w:r>
      <w:r>
        <w:t xml:space="preserve">ne ole ehdottoman välttämättömiä ja hyödyllisiä", sanoi </w:t>
      </w:r>
      <w:r>
        <w:rPr>
          <w:color w:val="00587F"/>
        </w:rPr>
        <w:t xml:space="preserve">työnantajaliitto Unicen </w:t>
      </w:r>
      <w:r>
        <w:rPr>
          <w:color w:val="E115C0"/>
        </w:rPr>
        <w:t xml:space="preserve">pääsihteeri Zygmunt Tyszkiewicz</w:t>
      </w:r>
      <w:r>
        <w:t xml:space="preserve">. </w:t>
      </w:r>
      <w:r>
        <w:rPr>
          <w:color w:val="0BC582"/>
        </w:rPr>
        <w:t xml:space="preserve">Unice - lyhenne sanoista Union of Industrial and Employers' Confederations of Europe - </w:t>
      </w:r>
      <w:r>
        <w:t xml:space="preserve">on huolissaan siitä, että </w:t>
      </w:r>
      <w:r>
        <w:rPr>
          <w:color w:val="FEFB0A"/>
        </w:rPr>
        <w:t xml:space="preserve">peruskirja </w:t>
      </w:r>
      <w:r>
        <w:t xml:space="preserve">pakottaa </w:t>
      </w:r>
      <w:r>
        <w:rPr>
          <w:color w:val="FEB8C8"/>
        </w:rPr>
        <w:t xml:space="preserve">EY-maat </w:t>
      </w:r>
      <w:r>
        <w:t xml:space="preserve">omaksumaan yhden ainoan työsuhdemallin. </w:t>
      </w:r>
      <w:r>
        <w:rPr>
          <w:color w:val="9E8317"/>
        </w:rPr>
        <w:t xml:space="preserve">Työntekijät ja johto </w:t>
      </w:r>
      <w:r>
        <w:t xml:space="preserve">menettäisivät </w:t>
      </w:r>
      <w:r>
        <w:rPr>
          <w:color w:val="E115C0"/>
        </w:rPr>
        <w:t xml:space="preserve">Tyszkiewiczin mukaan </w:t>
      </w:r>
      <w:r>
        <w:t xml:space="preserve">"</w:t>
      </w:r>
      <w:r>
        <w:rPr>
          <w:color w:val="01190F"/>
        </w:rPr>
        <w:t xml:space="preserve">joustavuuden ja moninaisuuden", </w:t>
      </w:r>
      <w:r>
        <w:rPr>
          <w:color w:val="58018B"/>
        </w:rPr>
        <w:t xml:space="preserve">jotka </w:t>
      </w:r>
      <w:r>
        <w:rPr>
          <w:color w:val="847D81"/>
        </w:rPr>
        <w:t xml:space="preserve">ovat tähän </w:t>
      </w:r>
      <w:r>
        <w:rPr>
          <w:color w:val="01190F"/>
        </w:rPr>
        <w:t xml:space="preserve">asti mahdollistaneet sopeutumisen </w:t>
      </w:r>
      <w:r>
        <w:rPr>
          <w:color w:val="01190F"/>
        </w:rPr>
        <w:t xml:space="preserve">paikallisiin olosuhteisiin ja perinteisiin</w:t>
      </w:r>
      <w:r>
        <w:t xml:space="preserve">. </w:t>
      </w:r>
      <w:r>
        <w:rPr>
          <w:color w:val="B70639"/>
        </w:rPr>
        <w:t xml:space="preserve">Myös Yhdistyneen kuningaskunnan </w:t>
      </w:r>
      <w:r>
        <w:t xml:space="preserve">hallitus vastustaa voimakkaasti </w:t>
      </w:r>
      <w:r>
        <w:rPr>
          <w:color w:val="F7F1DF"/>
        </w:rPr>
        <w:t xml:space="preserve">peruskirjan </w:t>
      </w:r>
      <w:r>
        <w:rPr>
          <w:color w:val="703B01"/>
        </w:rPr>
        <w:t xml:space="preserve">nykyistä versiota</w:t>
      </w:r>
      <w:r>
        <w:t xml:space="preserve">. </w:t>
      </w:r>
      <w:r>
        <w:rPr>
          <w:color w:val="0BC582"/>
        </w:rPr>
        <w:t xml:space="preserve">Unicen </w:t>
      </w:r>
      <w:r>
        <w:t xml:space="preserve">tavoin se katsoo, että on </w:t>
      </w:r>
      <w:r>
        <w:t xml:space="preserve">parasta jättää työsuhteiden hallinnointi kansalliselle tasolle. </w:t>
      </w:r>
      <w:r>
        <w:rPr>
          <w:color w:val="118B8A"/>
        </w:rPr>
        <w:t xml:space="preserve">Ranska </w:t>
      </w:r>
      <w:r>
        <w:t xml:space="preserve">ehdottaa hieman </w:t>
      </w:r>
      <w:r>
        <w:rPr>
          <w:color w:val="4AFEFA"/>
        </w:rPr>
        <w:t xml:space="preserve">maltillisempaa versiota </w:t>
      </w:r>
      <w:r>
        <w:rPr>
          <w:color w:val="FCB164"/>
        </w:rPr>
        <w:t xml:space="preserve">peruskirjasta</w:t>
      </w:r>
      <w:r>
        <w:rPr>
          <w:color w:val="4AFEFA"/>
        </w:rPr>
        <w:t xml:space="preserve">, </w:t>
      </w:r>
      <w:r>
        <w:rPr>
          <w:color w:val="796EE6"/>
        </w:rPr>
        <w:t xml:space="preserve">josta </w:t>
      </w:r>
      <w:r>
        <w:rPr>
          <w:color w:val="53495F"/>
        </w:rPr>
        <w:t xml:space="preserve">EY:n </w:t>
      </w:r>
      <w:r>
        <w:rPr>
          <w:color w:val="000D2C"/>
        </w:rPr>
        <w:t xml:space="preserve">sosiaaliasioista vastaavat ministerit </w:t>
      </w:r>
      <w:r>
        <w:rPr>
          <w:color w:val="4AFEFA"/>
        </w:rPr>
        <w:t xml:space="preserve">keskustelevat </w:t>
      </w:r>
      <w:r>
        <w:rPr>
          <w:color w:val="4AFEFA"/>
        </w:rPr>
        <w:t xml:space="preserve">maanantaina</w:t>
      </w:r>
      <w:r>
        <w:t xml:space="preserve">, </w:t>
      </w:r>
      <w:r>
        <w:rPr>
          <w:color w:val="118B8A"/>
        </w:rPr>
        <w:t xml:space="preserve">Ranskan </w:t>
      </w:r>
      <w:r>
        <w:t xml:space="preserve">virkamiehet </w:t>
      </w:r>
      <w:r>
        <w:t xml:space="preserve">kertoivat. </w:t>
      </w:r>
      <w:r>
        <w:t xml:space="preserve">Kosmeettiset muutokset tuskin kuitenkaan menevät läpi </w:t>
      </w:r>
      <w:r>
        <w:rPr>
          <w:color w:val="B70639"/>
        </w:rPr>
        <w:t xml:space="preserve">Britanniassa</w:t>
      </w:r>
      <w:r>
        <w:t xml:space="preserve">. </w:t>
      </w:r>
      <w:r>
        <w:t xml:space="preserve">"Meillä on edelleen </w:t>
      </w:r>
      <w:r>
        <w:t xml:space="preserve">vakavia varauksia </w:t>
      </w:r>
      <w:r>
        <w:rPr>
          <w:color w:val="FEFB0A"/>
        </w:rPr>
        <w:t xml:space="preserve">tekstin suhteen</w:t>
      </w:r>
      <w:r>
        <w:t xml:space="preserve">", </w:t>
      </w:r>
      <w:r>
        <w:rPr>
          <w:color w:val="B70639"/>
        </w:rPr>
        <w:t xml:space="preserve">Britannian edustaja </w:t>
      </w:r>
      <w:r>
        <w:t xml:space="preserve">sanoi, </w:t>
      </w:r>
      <w:r>
        <w:t xml:space="preserve">koska siinä otetaan käyttöön "työmarkkinasääntely". </w:t>
      </w:r>
      <w:r>
        <w:rPr>
          <w:color w:val="E115C0"/>
        </w:rPr>
        <w:t xml:space="preserve">Tyszkiewicz </w:t>
      </w:r>
      <w:r>
        <w:t xml:space="preserve">lisäsi, että </w:t>
      </w:r>
      <w:r>
        <w:rPr>
          <w:color w:val="FEFB0A"/>
        </w:rPr>
        <w:t xml:space="preserve">luettelo </w:t>
      </w:r>
      <w:r>
        <w:t xml:space="preserve">haittaisi heikompia EY-maita, kuten Espanjaa, </w:t>
      </w:r>
      <w:r>
        <w:rPr>
          <w:color w:val="F95475"/>
        </w:rPr>
        <w:t xml:space="preserve">Kreikkaa </w:t>
      </w:r>
      <w:r>
        <w:t xml:space="preserve">ja Portugalia. Se </w:t>
      </w:r>
      <w:r>
        <w:t xml:space="preserve">pakottaisi </w:t>
      </w:r>
      <w:r>
        <w:rPr>
          <w:color w:val="61FC03"/>
        </w:rPr>
        <w:t xml:space="preserve">nämä maat </w:t>
      </w:r>
      <w:r>
        <w:t xml:space="preserve">ottamaan käyttöön vähimmäispalkat ja työajat sekä sallimaan työehtosopimusneuvottelut ja työntekijöiden "osallistumisen" yritysten tärkeisiin päätöksiin. Hän varoitti, että </w:t>
      </w:r>
      <w:r>
        <w:rPr>
          <w:color w:val="5D9608"/>
        </w:rPr>
        <w:t xml:space="preserve">se </w:t>
      </w:r>
      <w:r>
        <w:t xml:space="preserve">tekisi mahdottomaksi </w:t>
      </w:r>
      <w:r>
        <w:rPr>
          <w:color w:val="DE98FD"/>
        </w:rPr>
        <w:t xml:space="preserve">näiden maiden </w:t>
      </w:r>
      <w:r>
        <w:t xml:space="preserve">ja </w:t>
      </w:r>
      <w:r>
        <w:rPr>
          <w:color w:val="DE98FD"/>
        </w:rPr>
        <w:t xml:space="preserve">niiden </w:t>
      </w:r>
      <w:r>
        <w:t xml:space="preserve">rikkaampien EY-maiden </w:t>
      </w:r>
      <w:r>
        <w:rPr>
          <w:color w:val="DE98FD"/>
        </w:rPr>
        <w:t xml:space="preserve">välisten </w:t>
      </w:r>
      <w:r>
        <w:t xml:space="preserve">erojen voittamisen. </w:t>
      </w:r>
      <w:r>
        <w:rPr>
          <w:color w:val="98A088"/>
        </w:rPr>
        <w:t xml:space="preserve">Alhaisemmat palkat - </w:t>
      </w:r>
      <w:r>
        <w:rPr>
          <w:color w:val="4F584E"/>
        </w:rPr>
        <w:t xml:space="preserve">Kreikassa </w:t>
      </w:r>
      <w:r>
        <w:rPr>
          <w:color w:val="98A088"/>
        </w:rPr>
        <w:t xml:space="preserve">ne ovat kolmasosa EY:n keskiarvosta </w:t>
      </w:r>
      <w:r>
        <w:t xml:space="preserve">- eivät riitä korvaamaan eteläisten maiden korkeampia kuljetuskustannuksia ja alhaisempaa tuottavuutta. </w:t>
      </w:r>
      <w:r>
        <w:rPr>
          <w:color w:val="E115C0"/>
        </w:rPr>
        <w:t xml:space="preserve">Tyszkiewiczin</w:t>
      </w:r>
      <w:r>
        <w:t xml:space="preserve"> mukaan työvoimakustannusten nousu vain </w:t>
      </w:r>
      <w:r>
        <w:t xml:space="preserve">heikentäisi entisestään näiden maiden mahdollisuuksia kilpailla </w:t>
      </w:r>
      <w:r>
        <w:rPr>
          <w:color w:val="248AD0"/>
        </w:rPr>
        <w:t xml:space="preserve">esteettömillä eurooppalaisilla markkinoilla</w:t>
      </w:r>
      <w:r>
        <w:rPr>
          <w:color w:val="5C5300"/>
        </w:rPr>
        <w:t xml:space="preserve">, joita </w:t>
      </w:r>
      <w:r>
        <w:rPr>
          <w:color w:val="248AD0"/>
        </w:rPr>
        <w:t xml:space="preserve">on suunniteltu vuoden 1992 jälkeen</w:t>
      </w:r>
      <w:r>
        <w:t xml:space="preserve">. </w:t>
      </w:r>
      <w:r>
        <w:rPr>
          <w:color w:val="00587F"/>
        </w:rPr>
        <w:t xml:space="preserve">Unicen </w:t>
      </w:r>
      <w:r>
        <w:rPr>
          <w:color w:val="E115C0"/>
        </w:rPr>
        <w:t xml:space="preserve">edustaja </w:t>
      </w:r>
      <w:r>
        <w:t xml:space="preserve">totesi kuitenkin, että </w:t>
      </w:r>
      <w:r>
        <w:rPr>
          <w:color w:val="9F6551"/>
        </w:rPr>
        <w:t xml:space="preserve">sellaisen peruskirjan </w:t>
      </w:r>
      <w:r>
        <w:t xml:space="preserve">laatiminen, </w:t>
      </w:r>
      <w:r>
        <w:rPr>
          <w:color w:val="BCFEC6"/>
        </w:rPr>
        <w:t xml:space="preserve">jonka </w:t>
      </w:r>
      <w:r>
        <w:rPr>
          <w:color w:val="9F6551"/>
        </w:rPr>
        <w:t xml:space="preserve">Britannian ja Euroopan teollisuus voisi hyväksyä, </w:t>
      </w:r>
      <w:r>
        <w:t xml:space="preserve">ei ole mahdoton tehtävä. </w:t>
      </w:r>
      <w:r>
        <w:rPr>
          <w:color w:val="9F6551"/>
        </w:rPr>
        <w:t xml:space="preserve">Peruskirjan olisi </w:t>
      </w:r>
      <w:r>
        <w:t xml:space="preserve">rajoituttava hahmottelemaan työntekijöiden perusoikeudet, eikä siinä olisi pyrittävä ottamaan käyttöön mitään normeja. </w:t>
      </w:r>
      <w:r>
        <w:rPr>
          <w:color w:val="B5AFC4"/>
        </w:rPr>
        <w:t xml:space="preserve">Perusoikeuskirjan </w:t>
      </w:r>
      <w:r>
        <w:rPr>
          <w:color w:val="2B1B04"/>
        </w:rPr>
        <w:t xml:space="preserve">nykyisen version </w:t>
      </w:r>
      <w:r>
        <w:rPr>
          <w:color w:val="932C70"/>
        </w:rPr>
        <w:t xml:space="preserve">tärkein </w:t>
      </w:r>
      <w:r>
        <w:t xml:space="preserve">säännös </w:t>
      </w:r>
      <w:r>
        <w:t xml:space="preserve">antaisi </w:t>
      </w:r>
      <w:r>
        <w:rPr>
          <w:color w:val="04640D"/>
        </w:rPr>
        <w:t xml:space="preserve">komissiolle </w:t>
      </w:r>
      <w:r>
        <w:t xml:space="preserve">valtuudet laatia "</w:t>
      </w:r>
      <w:r>
        <w:rPr>
          <w:color w:val="D4C67A"/>
        </w:rPr>
        <w:t xml:space="preserve">toimintaohjelma", jossa määriteltäisiin yksityiskohtaisesti ne kohdat, joiden osalta </w:t>
      </w:r>
      <w:r>
        <w:rPr>
          <w:color w:val="AE7AA1"/>
        </w:rPr>
        <w:t xml:space="preserve">EY:n jäsenvaltiot </w:t>
      </w:r>
      <w:r>
        <w:rPr>
          <w:color w:val="D4C67A"/>
        </w:rPr>
        <w:t xml:space="preserve">olisivat </w:t>
      </w:r>
      <w:r>
        <w:rPr>
          <w:color w:val="D4C67A"/>
        </w:rPr>
        <w:t xml:space="preserve">velvollisia </w:t>
      </w:r>
      <w:r>
        <w:t xml:space="preserve">noudattamaan </w:t>
      </w:r>
      <w:r>
        <w:rPr>
          <w:color w:val="FEFB0A"/>
        </w:rPr>
        <w:t xml:space="preserve">perusoikeuskirjassa asetettuja tavoitteita</w:t>
      </w:r>
      <w:r>
        <w:t xml:space="preserve">. </w:t>
      </w:r>
      <w:r>
        <w:rPr>
          <w:color w:val="932C70"/>
        </w:rPr>
        <w:t xml:space="preserve">Tämä säännös on </w:t>
      </w:r>
      <w:r>
        <w:rPr>
          <w:color w:val="B70639"/>
        </w:rPr>
        <w:t xml:space="preserve">Yhdistyneen kuningaskunnan </w:t>
      </w:r>
      <w:r>
        <w:t xml:space="preserve">ja </w:t>
      </w:r>
      <w:r>
        <w:rPr>
          <w:color w:val="0BC582"/>
        </w:rPr>
        <w:t xml:space="preserve">Unicen </w:t>
      </w:r>
      <w:r>
        <w:t xml:space="preserve">huolenaihe </w:t>
      </w:r>
      <w:r>
        <w:rPr>
          <w:color w:val="04640D"/>
        </w:rPr>
        <w:t xml:space="preserve">komission </w:t>
      </w:r>
      <w:r>
        <w:t xml:space="preserve">"sosiaalisesta suunnittelusta"</w:t>
      </w:r>
      <w:r>
        <w:t xml:space="preserve">. </w:t>
      </w:r>
      <w:r>
        <w:t xml:space="preserve">EY:n virkamiehen </w:t>
      </w:r>
      <w:r>
        <w:rPr>
          <w:color w:val="C2A393"/>
        </w:rPr>
        <w:t xml:space="preserve">mukaan yksi mahdollinen poliittinen ratkaisu </w:t>
      </w:r>
      <w:r>
        <w:rPr>
          <w:color w:val="0232FD"/>
        </w:rPr>
        <w:t xml:space="preserve">olisi se, että </w:t>
      </w:r>
      <w:r>
        <w:rPr>
          <w:color w:val="6A3A35"/>
        </w:rPr>
        <w:t xml:space="preserve">komissio </w:t>
      </w:r>
      <w:r>
        <w:rPr>
          <w:color w:val="0232FD"/>
        </w:rPr>
        <w:t xml:space="preserve">esittäisi </w:t>
      </w:r>
      <w:r>
        <w:rPr>
          <w:color w:val="BA6801"/>
        </w:rPr>
        <w:t xml:space="preserve">toimintaohjelman </w:t>
      </w:r>
      <w:r>
        <w:rPr>
          <w:color w:val="0232FD"/>
        </w:rPr>
        <w:t xml:space="preserve">marraskuun lopulla ennen </w:t>
      </w:r>
      <w:r>
        <w:rPr>
          <w:color w:val="168E5C"/>
        </w:rPr>
        <w:t xml:space="preserve">peruskirjan </w:t>
      </w:r>
      <w:r>
        <w:rPr>
          <w:color w:val="0232FD"/>
        </w:rPr>
        <w:t xml:space="preserve">hyväksymistä </w:t>
      </w:r>
      <w:r>
        <w:rPr>
          <w:color w:val="0232FD"/>
        </w:rPr>
        <w:t xml:space="preserve">8. ja 9. joulukuuta pidettävässä EY:n hallituksen kokouksessa</w:t>
      </w:r>
      <w:r>
        <w:t xml:space="preserve">. </w:t>
      </w:r>
      <w:r>
        <w:t xml:space="preserve">Näin </w:t>
      </w:r>
      <w:r>
        <w:rPr>
          <w:color w:val="B70639"/>
        </w:rPr>
        <w:t xml:space="preserve">Iso-Britannia </w:t>
      </w:r>
      <w:r>
        <w:t xml:space="preserve">voisi hyväksyä </w:t>
      </w:r>
      <w:r>
        <w:rPr>
          <w:color w:val="FEFB0A"/>
        </w:rPr>
        <w:t xml:space="preserve">peruskirjan sen </w:t>
      </w:r>
      <w:r>
        <w:t xml:space="preserve">jälkeen, kun </w:t>
      </w:r>
      <w:r>
        <w:rPr>
          <w:color w:val="C62100"/>
        </w:rPr>
        <w:t xml:space="preserve">toimintaohjelma on </w:t>
      </w:r>
      <w:r>
        <w:t xml:space="preserve">hylätty</w:t>
      </w:r>
      <w:r>
        <w:t xml:space="preserve">. </w:t>
      </w:r>
      <w:r>
        <w:rPr>
          <w:color w:val="04640D"/>
        </w:rPr>
        <w:t xml:space="preserve">Euroopan komissio </w:t>
      </w:r>
      <w:r>
        <w:t xml:space="preserve">hyväksyi </w:t>
      </w:r>
      <w:r>
        <w:rPr>
          <w:color w:val="FEFB0A"/>
        </w:rPr>
        <w:t xml:space="preserve">peruskirjan </w:t>
      </w:r>
      <w:r>
        <w:t xml:space="preserve">21. syyskuuta. </w:t>
      </w:r>
      <w:r>
        <w:rPr>
          <w:color w:val="118B8A"/>
        </w:rPr>
        <w:t xml:space="preserve">Ranskan sosialistihallitus, </w:t>
      </w:r>
      <w:r>
        <w:rPr>
          <w:color w:val="014347"/>
        </w:rPr>
        <w:t xml:space="preserve">joka </w:t>
      </w:r>
      <w:r>
        <w:rPr>
          <w:color w:val="118B8A"/>
        </w:rPr>
        <w:t xml:space="preserve">toimii tällä hetkellä neuvoston kiertävänä puheenjohtajana</w:t>
      </w:r>
      <w:r>
        <w:t xml:space="preserve">, pyrkii siihen, että </w:t>
      </w:r>
      <w:r>
        <w:rPr>
          <w:color w:val="FEB8C8"/>
        </w:rPr>
        <w:t xml:space="preserve">kaikki 12 EY-valtiota </w:t>
      </w:r>
      <w:r>
        <w:t xml:space="preserve">hyväksyvät </w:t>
      </w:r>
      <w:r>
        <w:rPr>
          <w:color w:val="FEFB0A"/>
        </w:rPr>
        <w:t xml:space="preserve">peruskirjan </w:t>
      </w:r>
      <w:r>
        <w:t xml:space="preserve">ennen vuoden 1989 loppua, jolloin vietetään Ranskan vallankumouksen ja </w:t>
      </w:r>
      <w:r>
        <w:rPr>
          <w:color w:val="118B8A"/>
        </w:rPr>
        <w:t xml:space="preserve">sen ihmisoikeuksien </w:t>
      </w:r>
      <w:r>
        <w:t xml:space="preserve">yleismaailmallisen julistuksen </w:t>
      </w:r>
      <w:r>
        <w:t xml:space="preserve">200-vuotispäivää.</w:t>
      </w:r>
    </w:p>
    <w:p>
      <w:r>
        <w:rPr>
          <w:b/>
        </w:rPr>
        <w:t xml:space="preserve">Asiakirjan numero 505</w:t>
      </w:r>
    </w:p>
    <w:p>
      <w:r>
        <w:rPr>
          <w:b/>
        </w:rPr>
        <w:t xml:space="preserve">Asiakirjan tunniste: wsj0724-001</w:t>
      </w:r>
    </w:p>
    <w:p>
      <w:r>
        <w:rPr>
          <w:color w:val="310106"/>
        </w:rPr>
        <w:t xml:space="preserve">Pennsylvanian Gallitzinissa sijaitsevan DeGol Brothers Lumber -yhtiön hallituksen puheenjohtaja Bruno DeGol on nimitetty pankkiyhtiön hallitukseen</w:t>
      </w:r>
      <w:r>
        <w:t xml:space="preserve">, jolloin </w:t>
      </w:r>
      <w:r>
        <w:t xml:space="preserve">hallituksen jäsenten määrä </w:t>
      </w:r>
      <w:r>
        <w:rPr>
          <w:color w:val="310106"/>
        </w:rPr>
        <w:t xml:space="preserve">nousee </w:t>
      </w:r>
      <w:r>
        <w:t xml:space="preserve">11:een.</w:t>
      </w:r>
    </w:p>
    <w:p>
      <w:r>
        <w:rPr>
          <w:b/>
        </w:rPr>
        <w:t xml:space="preserve">Asiakirjan numero 506</w:t>
      </w:r>
    </w:p>
    <w:p>
      <w:r>
        <w:rPr>
          <w:b/>
        </w:rPr>
        <w:t xml:space="preserve">Asiakirjan tunniste: wsj0725-001</w:t>
      </w:r>
    </w:p>
    <w:p>
      <w:r>
        <w:rPr>
          <w:color w:val="310106"/>
        </w:rPr>
        <w:t xml:space="preserve">Sam Ramirez </w:t>
      </w:r>
      <w:r>
        <w:rPr>
          <w:color w:val="04640D"/>
        </w:rPr>
        <w:t xml:space="preserve">ja </w:t>
      </w:r>
      <w:r>
        <w:rPr>
          <w:color w:val="310106"/>
        </w:rPr>
        <w:t xml:space="preserve">hänen </w:t>
      </w:r>
      <w:r>
        <w:rPr>
          <w:color w:val="04640D"/>
        </w:rPr>
        <w:t xml:space="preserve">miehensä </w:t>
      </w:r>
      <w:r>
        <w:t xml:space="preserve">ovat myöhässä. He nousevat </w:t>
      </w:r>
      <w:r>
        <w:t xml:space="preserve">autostaan ja alkavat kuumeisesti pultata teräsputkia, jotka yhdistävät valtavan varastosäiliön </w:t>
      </w:r>
      <w:r>
        <w:rPr>
          <w:color w:val="FEFB0A"/>
        </w:rPr>
        <w:t xml:space="preserve">juuri porattuun kahden mailin syvyiseen Sharpshooter-öljylähteeseen</w:t>
      </w:r>
      <w:r>
        <w:t xml:space="preserve">. </w:t>
      </w:r>
      <w:r>
        <w:t xml:space="preserve">Jos he lopettavat tänään, </w:t>
      </w:r>
      <w:r>
        <w:rPr>
          <w:color w:val="FEFB0A"/>
        </w:rPr>
        <w:t xml:space="preserve">Sharpshooter </w:t>
      </w:r>
      <w:r>
        <w:t xml:space="preserve">voi </w:t>
      </w:r>
      <w:r>
        <w:t xml:space="preserve">olla pumppaamassa huomenna. </w:t>
      </w:r>
      <w:r>
        <w:rPr>
          <w:color w:val="FB5514"/>
        </w:rPr>
        <w:t xml:space="preserve">Yksi </w:t>
      </w:r>
      <w:r>
        <w:rPr>
          <w:color w:val="E115C0"/>
        </w:rPr>
        <w:t xml:space="preserve">työntekijöistä </w:t>
      </w:r>
      <w:r>
        <w:t xml:space="preserve">roikkuu käsillään tikkailta ja </w:t>
      </w:r>
      <w:r>
        <w:t xml:space="preserve">hyppää </w:t>
      </w:r>
      <w:r>
        <w:t xml:space="preserve">koko </w:t>
      </w:r>
      <w:r>
        <w:t xml:space="preserve">painollaan kolmimetrisen jakoavaimen päälle vapauttaakseen juuttuneen liitoksen. "Olemme työskennelleet myöhään", </w:t>
      </w:r>
      <w:r>
        <w:rPr>
          <w:color w:val="00587F"/>
        </w:rPr>
        <w:t xml:space="preserve">Ramirez</w:t>
      </w:r>
      <w:r>
        <w:t xml:space="preserve"> sanoo </w:t>
      </w:r>
      <w:r>
        <w:t xml:space="preserve">- kuusi päivää viikossa ja 13 tuntia päivässä viimeisten kahden kuukauden ajan. Vuosi sitten, kun näillä karuilla dyyneillä ei tapahtunut juuri mitään, "saattoi olla kaksi päivää töissä ja kaksi päivää korjaamolla", hän muistelee. Öljyn hinnan epävarmuuden, rajujen budjettitoimenpiteiden ja laajalle levinneiden irtisanomisten aiheuttaman kolmen vuoden painajaisen jälkeen pelko on vihdoin poistumassa öljykentiltä. Riippumattomien tuottajien porat kaivautuvat jälleen kerran maan pintaan. </w:t>
      </w:r>
      <w:r>
        <w:rPr>
          <w:color w:val="0BC582"/>
        </w:rPr>
        <w:t xml:space="preserve">Jotkut johtavista öljy-yhtiöistä </w:t>
      </w:r>
      <w:r>
        <w:t xml:space="preserve">avaavat hitaasti </w:t>
      </w:r>
      <w:r>
        <w:t xml:space="preserve">lompakkonsa. Sijoituspääoma on tulossa takaisin, ja öljymaat tuottavat enemmän. Öljynporaustyökalujen hinnat ovat jopa hieman nousussa. Mitä tapahtui? Yleisesti ottaen kansainväliset öljymarkkinat ovat hieman vakiintuneet. Lähi-idän politiikka on rauhoittunut, ja </w:t>
      </w:r>
      <w:r>
        <w:rPr>
          <w:color w:val="FEB8C8"/>
        </w:rPr>
        <w:t xml:space="preserve">OPEC:n sisäinen </w:t>
      </w:r>
      <w:r>
        <w:t xml:space="preserve">riitely näyttää nyt hellittäneen. "</w:t>
      </w:r>
      <w:r>
        <w:t xml:space="preserve">Öljyn hintaa ohjaavat jälleen kysyntä ja tarjonta", sanoo Arthur Andersen &amp; Co:n öljyasiantuntija Victor Burk. Vuosien hurjien heilahtelujen jälkeen </w:t>
      </w:r>
      <w:r>
        <w:rPr>
          <w:color w:val="9E8317"/>
        </w:rPr>
        <w:t xml:space="preserve">öljyn hinta </w:t>
      </w:r>
      <w:r>
        <w:t xml:space="preserve">on </w:t>
      </w:r>
      <w:r>
        <w:rPr>
          <w:color w:val="9E8317"/>
        </w:rPr>
        <w:t xml:space="preserve">viimeisten 12 kuukauden aikana </w:t>
      </w:r>
      <w:r>
        <w:t xml:space="preserve">asettunut 15-20 dollariin tynnyriltä. </w:t>
      </w:r>
      <w:r>
        <w:rPr>
          <w:color w:val="9E8317"/>
        </w:rPr>
        <w:t xml:space="preserve">Se </w:t>
      </w:r>
      <w:r>
        <w:t xml:space="preserve">ei ole </w:t>
      </w:r>
      <w:r>
        <w:rPr>
          <w:color w:val="01190F"/>
        </w:rPr>
        <w:t xml:space="preserve">40 dollaria, joka </w:t>
      </w:r>
      <w:r>
        <w:rPr>
          <w:color w:val="01190F"/>
        </w:rPr>
        <w:t xml:space="preserve">ilahdutti tuottajia kymmenen vuotta sitten, </w:t>
      </w:r>
      <w:r>
        <w:t xml:space="preserve">eikä </w:t>
      </w:r>
      <w:r>
        <w:rPr>
          <w:color w:val="58018B"/>
        </w:rPr>
        <w:t xml:space="preserve">10 dollaria</w:t>
      </w:r>
      <w:r>
        <w:rPr>
          <w:color w:val="B70639"/>
        </w:rPr>
        <w:t xml:space="preserve">, joka </w:t>
      </w:r>
      <w:r>
        <w:rPr>
          <w:color w:val="58018B"/>
        </w:rPr>
        <w:t xml:space="preserve">ilahdutti ostajia vuosi sitten</w:t>
      </w:r>
      <w:r>
        <w:t xml:space="preserve">. </w:t>
      </w:r>
      <w:r>
        <w:t xml:space="preserve">Ne ovat kuitenkin riittävän korkeita kannustaakseen tulevien esiintymien etsintään, riittävän alhaisia kannustaakseen kulutukseen ja, mikä tärkeintä, riittävän vakaita, jotta </w:t>
      </w:r>
      <w:r>
        <w:t xml:space="preserve">sekä tuottajat että ostajat voivat luottaa </w:t>
      </w:r>
      <w:r>
        <w:rPr>
          <w:color w:val="9E8317"/>
        </w:rPr>
        <w:t xml:space="preserve">niihin.</w:t>
      </w:r>
      <w:r>
        <w:t xml:space="preserve"> Ei sillä, että öljystä olisi yhtäkkiä tullut taas varma asia. Nykyinen tasapaino on herkkä ja riippuu tasapainoisesta ja vahvasta kysynnästä sekä sopusointuisten suhteiden jatkumisesta </w:t>
      </w:r>
      <w:r>
        <w:rPr>
          <w:color w:val="FEB8C8"/>
        </w:rPr>
        <w:t xml:space="preserve">OPEC:n kanssa, joka tuottaa yli 40 prosenttia ei-kommunistisen maailman öljystä</w:t>
      </w:r>
      <w:r>
        <w:t xml:space="preserve">. </w:t>
      </w:r>
      <w:r>
        <w:t xml:space="preserve">Taantuma tai uusi riita </w:t>
      </w:r>
      <w:r>
        <w:rPr>
          <w:color w:val="FEB8C8"/>
        </w:rPr>
        <w:t xml:space="preserve">OPEC:ssä voisi </w:t>
      </w:r>
      <w:r>
        <w:t xml:space="preserve">saattaa öljymarkkinat jälleen vaikeuksiin. </w:t>
      </w:r>
      <w:r>
        <w:t xml:space="preserve">Myöskään </w:t>
      </w:r>
      <w:r>
        <w:rPr>
          <w:color w:val="703B01"/>
        </w:rPr>
        <w:t xml:space="preserve">uudet kannustimet </w:t>
      </w:r>
      <w:r>
        <w:t xml:space="preserve">eivät ole vakuuttavia, ja jotkut kyseenalaistavat </w:t>
      </w:r>
      <w:r>
        <w:rPr>
          <w:color w:val="703B01"/>
        </w:rPr>
        <w:t xml:space="preserve">niiden </w:t>
      </w:r>
      <w:r>
        <w:t xml:space="preserve">laajuuden. </w:t>
      </w:r>
      <w:r>
        <w:rPr>
          <w:color w:val="F7F1DF"/>
        </w:rPr>
        <w:t xml:space="preserve">Porausaktiviteetti </w:t>
      </w:r>
      <w:r>
        <w:rPr>
          <w:color w:val="118B8A"/>
        </w:rPr>
        <w:t xml:space="preserve">on edelleen </w:t>
      </w:r>
      <w:r>
        <w:rPr>
          <w:color w:val="4AFEFA"/>
        </w:rPr>
        <w:t xml:space="preserve">selvästi alle </w:t>
      </w:r>
      <w:r>
        <w:rPr>
          <w:color w:val="4AFEFA"/>
        </w:rPr>
        <w:t xml:space="preserve">kahdeksan vuoden takaisen </w:t>
      </w:r>
      <w:r>
        <w:rPr>
          <w:color w:val="FCB164"/>
        </w:rPr>
        <w:t xml:space="preserve">tason</w:t>
      </w:r>
      <w:r>
        <w:rPr>
          <w:color w:val="118B8A"/>
        </w:rPr>
        <w:t xml:space="preserve">, uusien työntekijöiden palkkaaminen ei ole lisääntynyt, ja </w:t>
      </w:r>
      <w:r>
        <w:rPr>
          <w:color w:val="796EE6"/>
        </w:rPr>
        <w:t xml:space="preserve">jotkin yritykset </w:t>
      </w:r>
      <w:r>
        <w:rPr>
          <w:color w:val="118B8A"/>
        </w:rPr>
        <w:t xml:space="preserve">jatkavat irtisanomisia</w:t>
      </w:r>
      <w:r>
        <w:t xml:space="preserve">. </w:t>
      </w:r>
      <w:r>
        <w:rPr>
          <w:color w:val="118B8A"/>
        </w:rPr>
        <w:t xml:space="preserve">Tästä huolimatta </w:t>
      </w:r>
      <w:r>
        <w:t xml:space="preserve">jopa kaikkein tarkkasilmäisimmät öljyalan ihmiset ovat yhtä mieltä siitä, että jokin on muuttunut. "</w:t>
      </w:r>
      <w:r>
        <w:rPr>
          <w:color w:val="000D2C"/>
        </w:rPr>
        <w:t xml:space="preserve">Tilanne ei näytä pahenevan</w:t>
      </w:r>
      <w:r>
        <w:t xml:space="preserve">. </w:t>
      </w:r>
      <w:r>
        <w:t xml:space="preserve">Mutta jo </w:t>
      </w:r>
      <w:r>
        <w:rPr>
          <w:color w:val="000D2C"/>
        </w:rPr>
        <w:t xml:space="preserve">tämä </w:t>
      </w:r>
      <w:r>
        <w:t xml:space="preserve">riittää luomaan lievää optimismia", sanoo Phillips Petroleum Co:n johtaja Glenn Cox. </w:t>
      </w:r>
      <w:r>
        <w:t xml:space="preserve">Vaikka </w:t>
      </w:r>
      <w:r>
        <w:rPr>
          <w:color w:val="53495F"/>
        </w:rPr>
        <w:t xml:space="preserve">muutos </w:t>
      </w:r>
      <w:r>
        <w:t xml:space="preserve">on ollut vähäinen, se on ulottunut jopa öljykenttiä laajemmalle. </w:t>
      </w:r>
      <w:r>
        <w:rPr>
          <w:color w:val="F95475"/>
        </w:rPr>
        <w:t xml:space="preserve">Sama hinnan heilahtelu, joka </w:t>
      </w:r>
      <w:r>
        <w:rPr>
          <w:color w:val="61FC03"/>
        </w:rPr>
        <w:t xml:space="preserve">on </w:t>
      </w:r>
      <w:r>
        <w:rPr>
          <w:color w:val="F95475"/>
        </w:rPr>
        <w:t xml:space="preserve">pysäyttänyt Yhdysvaltojen öljynetsinnän ja pakottanut </w:t>
      </w:r>
      <w:r>
        <w:rPr>
          <w:color w:val="5D9608"/>
        </w:rPr>
        <w:t xml:space="preserve">monet kokeneet öljyalan ihmiset ja yritykset </w:t>
      </w:r>
      <w:r>
        <w:rPr>
          <w:color w:val="F95475"/>
        </w:rPr>
        <w:t xml:space="preserve">pois alalta</w:t>
      </w:r>
      <w:r>
        <w:t xml:space="preserve">, on myös tehnyt tuhoa maan inflaatiovauhdille ja kauppavajeelle sekä öljyn ostajien yritysten ja yksityisten ihmisten budjeteille. Nyt ainakin jonkinlainen ennustettavuus on palannut kaikille, taloustieteilijöistä autoilijoihin. Yrityssuunnittelijat voivat suunnitella uudelleen. "Johto ei halua yllätyksiä", toteaa </w:t>
      </w:r>
      <w:r>
        <w:rPr>
          <w:color w:val="DE98FD"/>
        </w:rPr>
        <w:t xml:space="preserve">Jack Zaves, </w:t>
      </w:r>
      <w:r>
        <w:rPr>
          <w:color w:val="98A088"/>
        </w:rPr>
        <w:t xml:space="preserve">joka </w:t>
      </w:r>
      <w:r>
        <w:rPr>
          <w:color w:val="DE98FD"/>
        </w:rPr>
        <w:t xml:space="preserve">American Airlinesin polttoainehuollon johtajana ostaa vuosittain noin 2,4 miljardia gallonaa lentobensiiniä</w:t>
      </w:r>
      <w:r>
        <w:t xml:space="preserve">. </w:t>
      </w:r>
      <w:r>
        <w:t xml:space="preserve">Hinnat ovat olleet niin epävakaita, että </w:t>
      </w:r>
      <w:r>
        <w:rPr>
          <w:color w:val="DE98FD"/>
        </w:rPr>
        <w:t xml:space="preserve">Zaves </w:t>
      </w:r>
      <w:r>
        <w:t xml:space="preserve">luopui pitkän aikavälin ennusteista kaksi vuotta sitten. Kuluttajien "pitäisi olla rauhassa", toteaa </w:t>
      </w:r>
      <w:r>
        <w:rPr>
          <w:color w:val="4F584E"/>
        </w:rPr>
        <w:t xml:space="preserve">Yhdysvaltain apulais-energiaministeri W. Henson Moore</w:t>
      </w:r>
      <w:r>
        <w:t xml:space="preserve">. "</w:t>
      </w:r>
      <w:r>
        <w:t xml:space="preserve">En näe </w:t>
      </w:r>
      <w:r>
        <w:rPr>
          <w:color w:val="248AD0"/>
        </w:rPr>
        <w:t xml:space="preserve">mitään </w:t>
      </w:r>
      <w:r>
        <w:rPr>
          <w:color w:val="5C5300"/>
        </w:rPr>
        <w:t xml:space="preserve">sellaista, mikä johtaisi </w:t>
      </w:r>
      <w:r>
        <w:rPr>
          <w:color w:val="248AD0"/>
        </w:rPr>
        <w:t xml:space="preserve">äkilliseen hinnankorotukseen.</w:t>
      </w:r>
      <w:r>
        <w:t xml:space="preserve">" </w:t>
      </w:r>
      <w:r>
        <w:t xml:space="preserve">Kaiken tämän katalysaattorina oli </w:t>
      </w:r>
      <w:r>
        <w:rPr>
          <w:color w:val="FEB8C8"/>
        </w:rPr>
        <w:t xml:space="preserve">OPEC</w:t>
      </w:r>
      <w:r>
        <w:t xml:space="preserve">. </w:t>
      </w:r>
      <w:r>
        <w:t xml:space="preserve">Noin vuosi sitten se lopetti ajoittaisen sisäisen </w:t>
      </w:r>
      <w:r>
        <w:rPr>
          <w:color w:val="9F6551"/>
        </w:rPr>
        <w:t xml:space="preserve">tuotantosodan</w:t>
      </w:r>
      <w:r>
        <w:rPr>
          <w:color w:val="BCFEC6"/>
        </w:rPr>
        <w:t xml:space="preserve">, joka </w:t>
      </w:r>
      <w:r>
        <w:rPr>
          <w:color w:val="9F6551"/>
        </w:rPr>
        <w:t xml:space="preserve">sai hinnat heilumaan ja syöksytti öljykaupungit Houstonista Caracasiin taantumaan</w:t>
      </w:r>
      <w:r>
        <w:t xml:space="preserve">. </w:t>
      </w:r>
      <w:r>
        <w:rPr>
          <w:color w:val="2B1B04"/>
        </w:rPr>
        <w:t xml:space="preserve">OPECin </w:t>
      </w:r>
      <w:r>
        <w:rPr>
          <w:color w:val="932C70"/>
        </w:rPr>
        <w:t xml:space="preserve">tukipilari Saudi-Arabia </w:t>
      </w:r>
      <w:r>
        <w:t xml:space="preserve">on luopunut politiikastaan, jonka mukaan se rankaisee huijareita rajoituksin tulvimalla markkinoille. Samoihin aikoihin </w:t>
      </w:r>
      <w:r>
        <w:t xml:space="preserve">päättyi </w:t>
      </w:r>
      <w:r>
        <w:rPr>
          <w:color w:val="B5AFC4"/>
        </w:rPr>
        <w:t xml:space="preserve">Iranin ja Irakin välinen sota, joka </w:t>
      </w:r>
      <w:r>
        <w:rPr>
          <w:color w:val="D4C67A"/>
        </w:rPr>
        <w:t xml:space="preserve">oli </w:t>
      </w:r>
      <w:r>
        <w:rPr>
          <w:color w:val="B5AFC4"/>
        </w:rPr>
        <w:t xml:space="preserve">koetellut öljymarkkinoita</w:t>
      </w:r>
      <w:r>
        <w:t xml:space="preserve">. </w:t>
      </w:r>
      <w:r>
        <w:t xml:space="preserve">Lisäksi </w:t>
      </w:r>
      <w:r>
        <w:rPr>
          <w:color w:val="AE7AA1"/>
        </w:rPr>
        <w:t xml:space="preserve">öljyn maailmanlaajuinen kysyntä </w:t>
      </w:r>
      <w:r>
        <w:t xml:space="preserve">kasvoi. </w:t>
      </w:r>
      <w:r>
        <w:rPr>
          <w:color w:val="C2A393"/>
        </w:rPr>
        <w:t xml:space="preserve">Tulevina vuosina sen ennustetaan kasvavan edelleen miljoonalla tynnyrillä päivässä eli 2 prosenttia vuodessa</w:t>
      </w:r>
      <w:r>
        <w:t xml:space="preserve">. </w:t>
      </w:r>
      <w:r>
        <w:rPr>
          <w:color w:val="C2A393"/>
        </w:rPr>
        <w:t xml:space="preserve">Tämä </w:t>
      </w:r>
      <w:r>
        <w:t xml:space="preserve">on </w:t>
      </w:r>
      <w:r>
        <w:t xml:space="preserve">ihanteellista </w:t>
      </w:r>
      <w:r>
        <w:rPr>
          <w:color w:val="FEB8C8"/>
        </w:rPr>
        <w:t xml:space="preserve">OPEC:lle. </w:t>
      </w:r>
      <w:r>
        <w:t xml:space="preserve">Näin syntyvät kiinteät hinnat ja vakaus "antavat </w:t>
      </w:r>
      <w:r>
        <w:rPr>
          <w:color w:val="0232FD"/>
        </w:rPr>
        <w:t xml:space="preserve">tuottajille ja ostajille mahdollisuuden </w:t>
      </w:r>
      <w:r>
        <w:t xml:space="preserve">suunnitella varmuudella", sanoo </w:t>
      </w:r>
      <w:r>
        <w:rPr>
          <w:color w:val="932C70"/>
        </w:rPr>
        <w:t xml:space="preserve">Saudi-Arabian </w:t>
      </w:r>
      <w:r>
        <w:t xml:space="preserve">öljyteollisuusministeri Hisham Nazer</w:t>
      </w:r>
      <w:r>
        <w:t xml:space="preserve">. </w:t>
      </w:r>
      <w:r>
        <w:rPr>
          <w:color w:val="BA6801"/>
        </w:rPr>
        <w:t xml:space="preserve">OPECin </w:t>
      </w:r>
      <w:r>
        <w:rPr>
          <w:color w:val="6A3A35"/>
        </w:rPr>
        <w:t xml:space="preserve">pääsihteeri </w:t>
      </w:r>
      <w:r>
        <w:rPr>
          <w:color w:val="6A3A35"/>
        </w:rPr>
        <w:t xml:space="preserve">Subroto </w:t>
      </w:r>
      <w:r>
        <w:t xml:space="preserve">selittää: </w:t>
      </w:r>
      <w:r>
        <w:rPr>
          <w:color w:val="168E5C"/>
        </w:rPr>
        <w:t xml:space="preserve">Ostajat tarjoavat markkinavarmuutta, kun taas OPEC huolehtii toimitusvarmuudesta</w:t>
      </w:r>
      <w:r>
        <w:t xml:space="preserve">. </w:t>
      </w:r>
      <w:r>
        <w:t xml:space="preserve">"</w:t>
      </w:r>
      <w:r>
        <w:rPr>
          <w:color w:val="168E5C"/>
        </w:rPr>
        <w:t xml:space="preserve">Nyt on </w:t>
      </w:r>
      <w:r>
        <w:t xml:space="preserve">sopiva aika löytää yhteisiä keinoja, joilla estetään hintashokkien paluu", hän sanoo. Tämän tasapainon tukemiseksi </w:t>
      </w:r>
      <w:r>
        <w:rPr>
          <w:color w:val="FEB8C8"/>
        </w:rPr>
        <w:t xml:space="preserve">OPEC on nyt </w:t>
      </w:r>
      <w:r>
        <w:t xml:space="preserve">kohdannut pitkään kyteneen sisäisen ongelman. </w:t>
      </w:r>
      <w:r>
        <w:t xml:space="preserve">Marraskuun kokouksessaan se yrittää tarkistaa </w:t>
      </w:r>
      <w:r>
        <w:t xml:space="preserve">rajoituksiaan tyydyttääkseen </w:t>
      </w:r>
      <w:r>
        <w:rPr>
          <w:color w:val="16C0D0"/>
        </w:rPr>
        <w:t xml:space="preserve">OPECin Persianlahden jäseniä, </w:t>
      </w:r>
      <w:r>
        <w:rPr>
          <w:color w:val="C62100"/>
        </w:rPr>
        <w:t xml:space="preserve">jotka </w:t>
      </w:r>
      <w:r>
        <w:rPr>
          <w:color w:val="16C0D0"/>
        </w:rPr>
        <w:t xml:space="preserve">voivat tuottaa öljyä paljon enemmän kuin </w:t>
      </w:r>
      <w:r>
        <w:rPr>
          <w:color w:val="C62100"/>
        </w:rPr>
        <w:t xml:space="preserve">niiden </w:t>
      </w:r>
      <w:r>
        <w:rPr>
          <w:color w:val="16C0D0"/>
        </w:rPr>
        <w:t xml:space="preserve">osuudet ovat</w:t>
      </w:r>
      <w:r>
        <w:t xml:space="preserve">. </w:t>
      </w:r>
      <w:r>
        <w:t xml:space="preserve">Se, että he eivät voi hyödyntää </w:t>
      </w:r>
      <w:r>
        <w:t xml:space="preserve">kykyjään </w:t>
      </w:r>
      <w:r>
        <w:t xml:space="preserve">täysimääräisesti, </w:t>
      </w:r>
      <w:r>
        <w:t xml:space="preserve">saa </w:t>
      </w:r>
      <w:r>
        <w:rPr>
          <w:color w:val="16C0D0"/>
        </w:rPr>
        <w:t xml:space="preserve">heidät </w:t>
      </w:r>
      <w:r>
        <w:t xml:space="preserve">hyvin vihaisiksi ja johtaa massiiviseen huijaamiseen. </w:t>
      </w:r>
      <w:r>
        <w:rPr>
          <w:color w:val="FEB8C8"/>
        </w:rPr>
        <w:t xml:space="preserve">OPEC </w:t>
      </w:r>
      <w:r>
        <w:t xml:space="preserve">on laillistanut osan luvattomasta tuotannosta nostamalla toistuvasti </w:t>
      </w:r>
      <w:r>
        <w:rPr>
          <w:color w:val="014347"/>
        </w:rPr>
        <w:t xml:space="preserve">omasta aloitteestaan</w:t>
      </w:r>
      <w:r>
        <w:rPr>
          <w:color w:val="014347"/>
        </w:rPr>
        <w:t xml:space="preserve"> käyttöön otettua </w:t>
      </w:r>
      <w:r>
        <w:rPr>
          <w:color w:val="014347"/>
        </w:rPr>
        <w:t xml:space="preserve">tuotantokattoa</w:t>
      </w:r>
      <w:r>
        <w:t xml:space="preserve">. </w:t>
      </w:r>
      <w:r>
        <w:rPr>
          <w:color w:val="82785D"/>
        </w:rPr>
        <w:t xml:space="preserve">Öljyministerit </w:t>
      </w:r>
      <w:r>
        <w:t xml:space="preserve">toivovat nyt, että </w:t>
      </w:r>
      <w:r>
        <w:rPr>
          <w:color w:val="023087"/>
        </w:rPr>
        <w:t xml:space="preserve">asia </w:t>
      </w:r>
      <w:r>
        <w:t xml:space="preserve">ratkaistaan sovinnollisesti </w:t>
      </w:r>
      <w:r>
        <w:rPr>
          <w:color w:val="B7DAD2"/>
        </w:rPr>
        <w:t xml:space="preserve">Iranin ehdotuksen mukaisesti, </w:t>
      </w:r>
      <w:r>
        <w:rPr>
          <w:color w:val="196956"/>
        </w:rPr>
        <w:t xml:space="preserve">jossa </w:t>
      </w:r>
      <w:r>
        <w:rPr>
          <w:color w:val="B7DAD2"/>
        </w:rPr>
        <w:t xml:space="preserve">annetaan suurempi osuus tuotantomäärästä niille maille, joilla on ylikapasiteettia, ja pienennetään niiden maiden osuutta</w:t>
      </w:r>
      <w:r>
        <w:rPr>
          <w:color w:val="ECEDFE"/>
        </w:rPr>
        <w:t xml:space="preserve">, jotka </w:t>
      </w:r>
      <w:r>
        <w:rPr>
          <w:color w:val="8C41BB"/>
        </w:rPr>
        <w:t xml:space="preserve">eivät kuitenkaan pysty tuottamaan enemmän</w:t>
      </w:r>
      <w:r>
        <w:t xml:space="preserve">. </w:t>
      </w:r>
      <w:r>
        <w:rPr>
          <w:color w:val="2B2D32"/>
        </w:rPr>
        <w:t xml:space="preserve">Mutta jos "heidän tiensä eroavat ilman minkäänlaisia ponnisteluja </w:t>
      </w:r>
      <w:r>
        <w:rPr>
          <w:color w:val="F8907D"/>
        </w:rPr>
        <w:t xml:space="preserve">ongelman </w:t>
      </w:r>
      <w:r>
        <w:rPr>
          <w:color w:val="2B2D32"/>
        </w:rPr>
        <w:t xml:space="preserve">ratkaisemiseksi</w:t>
      </w:r>
      <w:r>
        <w:rPr>
          <w:color w:val="2B2D32"/>
        </w:rPr>
        <w:t xml:space="preserve">, tuotanto voi nousta 23 tai 24 miljoonaan tynnyriin päivässä, </w:t>
      </w:r>
      <w:r>
        <w:t xml:space="preserve">ja </w:t>
      </w:r>
      <w:r>
        <w:rPr>
          <w:color w:val="2B2D32"/>
        </w:rPr>
        <w:t xml:space="preserve">se voi </w:t>
      </w:r>
      <w:r>
        <w:t xml:space="preserve">aiheuttaa suuria ongelmia ensimmäisellä vuosineljänneksellä", varoittaa Nordine Ait-Laoussine, neuvonantaja ja Algerian entinen edustaja </w:t>
      </w:r>
      <w:r>
        <w:rPr>
          <w:color w:val="FEB8C8"/>
        </w:rPr>
        <w:t xml:space="preserve">OPEC:ssä</w:t>
      </w:r>
      <w:r>
        <w:t xml:space="preserve">. </w:t>
      </w:r>
      <w:r>
        <w:rPr>
          <w:color w:val="2B2D32"/>
        </w:rPr>
        <w:t xml:space="preserve">Tämä laskisi </w:t>
      </w:r>
      <w:r>
        <w:t xml:space="preserve">hinnat </w:t>
      </w:r>
      <w:r>
        <w:rPr>
          <w:color w:val="895E6B"/>
        </w:rPr>
        <w:t xml:space="preserve">vielä alemmalle tasolle kuin </w:t>
      </w:r>
      <w:r>
        <w:rPr>
          <w:color w:val="895E6B"/>
        </w:rPr>
        <w:t xml:space="preserve">jotkut pelokkaat yhdysvaltalaiset öljyteollisuuden edustajat pitävät edelleen liian alhaisina</w:t>
      </w:r>
      <w:r>
        <w:t xml:space="preserve">. </w:t>
      </w:r>
      <w:r>
        <w:rPr>
          <w:color w:val="FB6AB8"/>
        </w:rPr>
        <w:t xml:space="preserve">Patrick J. Early, </w:t>
      </w:r>
      <w:r>
        <w:rPr>
          <w:color w:val="576094"/>
        </w:rPr>
        <w:t xml:space="preserve">Amoco Corpin </w:t>
      </w:r>
      <w:r>
        <w:rPr>
          <w:color w:val="FB6AB8"/>
        </w:rPr>
        <w:t xml:space="preserve">öljyntuotannon johtaja. </w:t>
      </w:r>
      <w:r>
        <w:t xml:space="preserve">sanoi, että nykyisestä vakaudesta huolimatta hän aikoo jatkaa kustannusten leikkaamista ja tutkimusmenoja. Joidenkin muiden johtavien öljy-yhtiöiden näkemys asiasta on hänen mukaansa "hyvin samankaltainen kuin </w:t>
      </w:r>
      <w:r>
        <w:rPr>
          <w:color w:val="DB1474"/>
        </w:rPr>
        <w:t xml:space="preserve">Amocolla</w:t>
      </w:r>
      <w:r>
        <w:t xml:space="preserve">". Juuri tällä viikolla </w:t>
      </w:r>
      <w:r>
        <w:rPr>
          <w:color w:val="8489AE"/>
        </w:rPr>
        <w:t xml:space="preserve">Mobil Corp. </w:t>
      </w:r>
      <w:r>
        <w:t xml:space="preserve">ilmoitti uusista leikkauksista </w:t>
      </w:r>
      <w:r>
        <w:t xml:space="preserve">kotimaisiin etsintä- ja tuotantotoimintoihinsa. Mutta kaukana </w:t>
      </w:r>
      <w:r>
        <w:rPr>
          <w:color w:val="860E04"/>
        </w:rPr>
        <w:t xml:space="preserve">Querecho Plainsissa, New Mexicossa, </w:t>
      </w:r>
      <w:r>
        <w:t xml:space="preserve">tunnelma </w:t>
      </w:r>
      <w:r>
        <w:t xml:space="preserve">on paljon iloisempi, kun kuorma-autot jyrisevät hiekkateitä pitkin ja kovat miehet kypärissä hikoilevat ja kiroilevat iltapäivän auringossa. </w:t>
      </w:r>
      <w:r>
        <w:rPr>
          <w:color w:val="FBC206"/>
        </w:rPr>
        <w:t xml:space="preserve">Santa Fe Energy Co, Santa Fe Southern Pacific Co:n yksikkö, </w:t>
      </w:r>
      <w:r>
        <w:t xml:space="preserve">on ostanut </w:t>
      </w:r>
      <w:r>
        <w:rPr>
          <w:color w:val="FEFB0A"/>
        </w:rPr>
        <w:t xml:space="preserve">Sharpshooter-porausreiän </w:t>
      </w:r>
      <w:r>
        <w:t xml:space="preserve">porausoikeudet </w:t>
      </w:r>
      <w:r>
        <w:rPr>
          <w:color w:val="DB1474"/>
        </w:rPr>
        <w:t xml:space="preserve">Amocolta</w:t>
      </w:r>
      <w:r>
        <w:t xml:space="preserve">. Puolentoista </w:t>
      </w:r>
      <w:r>
        <w:t xml:space="preserve">kilometrin päässä on </w:t>
      </w:r>
      <w:r>
        <w:rPr>
          <w:color w:val="6EAB9B"/>
        </w:rPr>
        <w:t xml:space="preserve">150 jalkaa korkea Sniper-lautta</w:t>
      </w:r>
      <w:r>
        <w:rPr>
          <w:color w:val="F2CDFE"/>
        </w:rPr>
        <w:t xml:space="preserve">, jonka odotetaan </w:t>
      </w:r>
      <w:r>
        <w:rPr>
          <w:color w:val="6EAB9B"/>
        </w:rPr>
        <w:t xml:space="preserve">aloittavan pumppaamisen joulukuussa</w:t>
      </w:r>
      <w:r>
        <w:t xml:space="preserve">. </w:t>
      </w:r>
      <w:r>
        <w:t xml:space="preserve">"Sanotaan, että </w:t>
      </w:r>
      <w:r>
        <w:rPr>
          <w:color w:val="645341"/>
        </w:rPr>
        <w:t xml:space="preserve">kaikki aikovat </w:t>
      </w:r>
      <w:r>
        <w:t xml:space="preserve">porata lisää öljylähteitä", sanoo työnjohtaja Tommy Folsom. </w:t>
      </w:r>
      <w:r>
        <w:rPr>
          <w:color w:val="FBC206"/>
        </w:rPr>
        <w:t xml:space="preserve">Santa Fe:n </w:t>
      </w:r>
      <w:r>
        <w:t xml:space="preserve">tavoitteena on </w:t>
      </w:r>
      <w:r>
        <w:t xml:space="preserve">porata </w:t>
      </w:r>
      <w:r>
        <w:rPr>
          <w:color w:val="860E04"/>
        </w:rPr>
        <w:t xml:space="preserve">alueelle </w:t>
      </w:r>
      <w:r>
        <w:t xml:space="preserve">noin 30 öljylähdettä </w:t>
      </w:r>
      <w:r>
        <w:rPr>
          <w:color w:val="760035"/>
        </w:rPr>
        <w:t xml:space="preserve">vuonna 1989 </w:t>
      </w:r>
      <w:r>
        <w:t xml:space="preserve">ja kaksinkertainen määrä </w:t>
      </w:r>
      <w:r>
        <w:rPr>
          <w:color w:val="647A41"/>
        </w:rPr>
        <w:t xml:space="preserve">ensi vuonna</w:t>
      </w:r>
      <w:r>
        <w:t xml:space="preserve">. </w:t>
      </w:r>
      <w:r>
        <w:t xml:space="preserve">Se on saalistavampi kuin useimmat muut, mutta se </w:t>
      </w:r>
      <w:r>
        <w:rPr>
          <w:color w:val="496E76"/>
        </w:rPr>
        <w:t xml:space="preserve">ei </w:t>
      </w:r>
      <w:r>
        <w:rPr>
          <w:color w:val="E3F894"/>
        </w:rPr>
        <w:t xml:space="preserve">ole </w:t>
      </w:r>
      <w:r>
        <w:rPr>
          <w:color w:val="496E76"/>
        </w:rPr>
        <w:t xml:space="preserve">ainoa yritys, jolla on uusi asenne, kuten se huomasi etsiessään kumppania </w:t>
      </w:r>
      <w:r>
        <w:rPr>
          <w:color w:val="F9D7CD"/>
        </w:rPr>
        <w:t xml:space="preserve">Sharpshooter-yhtiölle</w:t>
      </w:r>
      <w:r>
        <w:t xml:space="preserve">. "</w:t>
      </w:r>
      <w:r>
        <w:t xml:space="preserve">Lähestyimme </w:t>
      </w:r>
      <w:r>
        <w:t xml:space="preserve">kahtena päivänä </w:t>
      </w:r>
      <w:r>
        <w:rPr>
          <w:color w:val="876128"/>
        </w:rPr>
        <w:t xml:space="preserve">kuutta yritystä </w:t>
      </w:r>
      <w:r>
        <w:t xml:space="preserve">löytötarjouksella", </w:t>
      </w:r>
      <w:r>
        <w:rPr>
          <w:color w:val="FBC206"/>
        </w:rPr>
        <w:t xml:space="preserve">Santa </w:t>
      </w:r>
      <w:r>
        <w:t xml:space="preserve">Fen etsintäpäällikkö Tim Parker kertoo</w:t>
      </w:r>
      <w:r>
        <w:t xml:space="preserve">. "</w:t>
      </w:r>
      <w:r>
        <w:t xml:space="preserve">Viisi </w:t>
      </w:r>
      <w:r>
        <w:rPr>
          <w:color w:val="876128"/>
        </w:rPr>
        <w:t xml:space="preserve">heistä </w:t>
      </w:r>
      <w:r>
        <w:t xml:space="preserve">ilmaisi kiinnostuksensa." </w:t>
      </w:r>
      <w:r>
        <w:t xml:space="preserve">Kumppanina oli </w:t>
      </w:r>
      <w:r>
        <w:rPr>
          <w:color w:val="A1A711"/>
        </w:rPr>
        <w:t xml:space="preserve">Mitchell Energy &amp; Development Corp. </w:t>
      </w:r>
      <w:r>
        <w:t xml:space="preserve">maksamalla yli puolet poraus- ja aloituskustannuksista, yhteensä 600 000 dollaria. </w:t>
      </w:r>
      <w:r>
        <w:rPr>
          <w:color w:val="A1A711"/>
        </w:rPr>
        <w:t xml:space="preserve">Mitchell </w:t>
      </w:r>
      <w:r>
        <w:t xml:space="preserve">saa puolet öljystä. "Yritys olla tekemättä virhettä" on hillinnyt toimintaa, sanoo Don Covey, </w:t>
      </w:r>
      <w:r>
        <w:rPr>
          <w:color w:val="A1A711"/>
        </w:rPr>
        <w:t xml:space="preserve">Mitchellin </w:t>
      </w:r>
      <w:r>
        <w:t xml:space="preserve">öljynetsintäpäällikkö</w:t>
      </w:r>
      <w:r>
        <w:t xml:space="preserve">. Nyt "kaikki ovat paljon optimistisempia". Yksi tämän ja muiden alojen vetovoimatekijä öljyalan yrittäjille on porausurakoiden ja -laitteiden edulliset perushinnat, jotka heijastavat palveluyritysten halukkuutta tehdä sopimuksia. </w:t>
      </w:r>
      <w:r>
        <w:rPr>
          <w:color w:val="01FB92"/>
        </w:rPr>
        <w:t xml:space="preserve">Kadane Oil Co, pieni teksasilainen yksityinen yritys, </w:t>
      </w:r>
      <w:r>
        <w:t xml:space="preserve">rakentaa parhaillaan </w:t>
      </w:r>
      <w:r>
        <w:t xml:space="preserve">kahta porauskaivoa itse ja sijoittaa rahaa kolmeen muuhun. Yksi </w:t>
      </w:r>
      <w:r>
        <w:t xml:space="preserve">Oklahoman lounaisosassa sijaitsevista porauskaivoista on "blind shot" eli riskialtis kaivo </w:t>
      </w:r>
      <w:r>
        <w:rPr>
          <w:color w:val="FD0F31"/>
        </w:rPr>
        <w:t xml:space="preserve">paikassa</w:t>
      </w:r>
      <w:r>
        <w:rPr>
          <w:color w:val="BE8485"/>
        </w:rPr>
        <w:t xml:space="preserve">, josta ei </w:t>
      </w:r>
      <w:r>
        <w:rPr>
          <w:color w:val="FD0F31"/>
        </w:rPr>
        <w:t xml:space="preserve">ole aiemmin löydetty öljyä</w:t>
      </w:r>
      <w:r>
        <w:t xml:space="preserve">. </w:t>
      </w:r>
      <w:r>
        <w:t xml:space="preserve">"Tällä hinnalla, plus tai miinus 18 dollaria, ja kun kustannukset ovat huomattavasti alhaisemmat kuin muutama vuosi sitten, taloudellinen tilanne on varsin suotuisa", sanoo </w:t>
      </w:r>
      <w:r>
        <w:rPr>
          <w:color w:val="01FB92"/>
        </w:rPr>
        <w:t xml:space="preserve">yhtiön </w:t>
      </w:r>
      <w:r>
        <w:t xml:space="preserve">toimitusjohtaja George Kadane</w:t>
      </w:r>
      <w:r>
        <w:t xml:space="preserve">. </w:t>
      </w:r>
      <w:r>
        <w:t xml:space="preserve">"Kun tietää, että hinta on vakaa, voi </w:t>
      </w:r>
      <w:r>
        <w:rPr>
          <w:color w:val="C660FB"/>
        </w:rPr>
        <w:t xml:space="preserve">tehdä asioita, </w:t>
      </w:r>
      <w:r>
        <w:rPr>
          <w:color w:val="120104"/>
        </w:rPr>
        <w:t xml:space="preserve">joita ei voinut tehdä </w:t>
      </w:r>
      <w:r>
        <w:rPr>
          <w:color w:val="C660FB"/>
        </w:rPr>
        <w:t xml:space="preserve">viime vuosien epävakauden aikana.</w:t>
      </w:r>
      <w:r>
        <w:t xml:space="preserve">" Toiminta riittää nostamaan hieman joidenkin öljypalvelujen hintoja. Joidenkin öljynporaajien hinnat nousivat viime kuussa 5 prosenttia. Meksikonlahdella </w:t>
      </w:r>
      <w:r>
        <w:rPr>
          <w:color w:val="D48958"/>
        </w:rPr>
        <w:t xml:space="preserve">offshore-porauslauttojen huoltoalus </w:t>
      </w:r>
      <w:r>
        <w:t xml:space="preserve">maksaa </w:t>
      </w:r>
      <w:r>
        <w:t xml:space="preserve">noin 3 000 dollaria päivässä, mikä on lähes 60 prosenttia enemmän kuin kesäkuussa. Joitakin huoltoaluksia on hiljattain huutokaupattu noin 1,7 miljoonalla dollarilla kappale, kun kaksi vuotta sitten hinta oli alle miljoona dollaria. Hintojen laskun alarajalla Schlumberger Inc. tarjosi 75 prosentin alennuksia sähköisistä kaivojen arvioinneista, nyt se tarjoaa noin 50 prosentin alennuksia, sanovat porausyhtiöt. Rahaa on vielä tienattavissa. Useimmat </w:t>
      </w:r>
      <w:r>
        <w:rPr>
          <w:color w:val="05AEE8"/>
        </w:rPr>
        <w:t xml:space="preserve">öljy-yhtiöt </w:t>
      </w:r>
      <w:r>
        <w:t xml:space="preserve">ennustivat </w:t>
      </w:r>
      <w:r>
        <w:rPr>
          <w:color w:val="760035"/>
        </w:rPr>
        <w:t xml:space="preserve">tämän vuoden </w:t>
      </w:r>
      <w:r>
        <w:t xml:space="preserve">etsintä- ja tuotantobudjettia laatiessaan </w:t>
      </w:r>
      <w:r>
        <w:t xml:space="preserve">tuloiksi noin 15 dollaria tuotettua raakaöljytynnyriä kohti. </w:t>
      </w:r>
      <w:r>
        <w:rPr>
          <w:color w:val="C3C1BE"/>
        </w:rPr>
        <w:t xml:space="preserve">Hinnat olivat keskimäärin yli 2 dollaria tynnyriltä korkeammat </w:t>
      </w:r>
      <w:r>
        <w:t xml:space="preserve">- </w:t>
      </w:r>
      <w:r>
        <w:t xml:space="preserve">ei mikään löytö, mutta ainakin mukava palkkio. </w:t>
      </w:r>
      <w:r>
        <w:rPr>
          <w:color w:val="9F98F8"/>
        </w:rPr>
        <w:t xml:space="preserve">Dun &amp; Corp. -yhtiön tutkimuksen mukaan </w:t>
      </w:r>
      <w:r>
        <w:rPr>
          <w:color w:val="1167D9"/>
        </w:rPr>
        <w:t xml:space="preserve">yritykset</w:t>
      </w:r>
      <w:r>
        <w:rPr>
          <w:color w:val="D19012"/>
        </w:rPr>
        <w:t xml:space="preserve">, jotka </w:t>
      </w:r>
      <w:r>
        <w:rPr>
          <w:color w:val="1167D9"/>
        </w:rPr>
        <w:t xml:space="preserve">eivät halunneet käyttää </w:t>
      </w:r>
      <w:r>
        <w:rPr>
          <w:color w:val="826392"/>
        </w:rPr>
        <w:t xml:space="preserve">jo ennestään hyvin varovaisia määrärahojaan</w:t>
      </w:r>
      <w:r>
        <w:t xml:space="preserve">, </w:t>
      </w:r>
      <w:r>
        <w:t xml:space="preserve">saattavat siis käyttää niitä </w:t>
      </w:r>
      <w:r>
        <w:t xml:space="preserve">hieman </w:t>
      </w:r>
      <w:r>
        <w:rPr>
          <w:color w:val="760035"/>
        </w:rPr>
        <w:t xml:space="preserve">ennen vuoden loppua. </w:t>
      </w:r>
      <w:r>
        <w:rPr>
          <w:color w:val="9F98F8"/>
        </w:rPr>
        <w:t xml:space="preserve">Tutkimuksen mukaan </w:t>
      </w:r>
      <w:r>
        <w:t xml:space="preserve">40 prosenttia vastaajista arvioi, että tutkimusmenot </w:t>
      </w:r>
      <w:r>
        <w:rPr>
          <w:color w:val="760035"/>
        </w:rPr>
        <w:t xml:space="preserve">vuonna 1989 </w:t>
      </w:r>
      <w:r>
        <w:t xml:space="preserve">ylittävät </w:t>
      </w:r>
      <w:r>
        <w:rPr>
          <w:color w:val="5E7A6A"/>
        </w:rPr>
        <w:t xml:space="preserve">vuoden 1988 menot</w:t>
      </w:r>
      <w:r>
        <w:t xml:space="preserve">. </w:t>
      </w:r>
      <w:r>
        <w:t xml:space="preserve">Porausvarat voivat nousta </w:t>
      </w:r>
      <w:r>
        <w:t xml:space="preserve">vielä korkeammalle </w:t>
      </w:r>
      <w:r>
        <w:rPr>
          <w:color w:val="647A41"/>
        </w:rPr>
        <w:t xml:space="preserve">ensi vuonna, jos </w:t>
      </w:r>
      <w:r>
        <w:t xml:space="preserve">öljyn hinta pysyy ennallaan. Eräs </w:t>
      </w:r>
      <w:r>
        <w:rPr>
          <w:color w:val="B29869"/>
        </w:rPr>
        <w:t xml:space="preserve">Texacon </w:t>
      </w:r>
      <w:r>
        <w:t xml:space="preserve">virkamies </w:t>
      </w:r>
      <w:r>
        <w:t xml:space="preserve">sanoi, että </w:t>
      </w:r>
      <w:r>
        <w:rPr>
          <w:color w:val="B29869"/>
        </w:rPr>
        <w:t xml:space="preserve">yhtiö </w:t>
      </w:r>
      <w:r>
        <w:t xml:space="preserve">saattaa </w:t>
      </w:r>
      <w:r>
        <w:t xml:space="preserve">lisätä menojaan erityisesti pienemmän riskin kenttiin, </w:t>
      </w:r>
      <w:r>
        <w:t xml:space="preserve">kun öljyn tynnyrihinta on 18-19 dollaria vuonna </w:t>
      </w:r>
      <w:r>
        <w:rPr>
          <w:color w:val="647A41"/>
        </w:rPr>
        <w:t xml:space="preserve">1990. </w:t>
      </w:r>
      <w:r>
        <w:rPr>
          <w:color w:val="1D0051"/>
        </w:rPr>
        <w:t xml:space="preserve">Ulkomaiset sijoittajat, joiden </w:t>
      </w:r>
      <w:r>
        <w:rPr>
          <w:color w:val="8BE7FC"/>
        </w:rPr>
        <w:t xml:space="preserve">määrä on ollut vähäinen </w:t>
      </w:r>
      <w:r>
        <w:rPr>
          <w:color w:val="1D0051"/>
        </w:rPr>
        <w:t xml:space="preserve">vuoden 1986 </w:t>
      </w:r>
      <w:r>
        <w:rPr>
          <w:color w:val="1D0051"/>
        </w:rPr>
        <w:t xml:space="preserve">jälkeen, ovat </w:t>
      </w:r>
      <w:r>
        <w:t xml:space="preserve">palaamassa. Vaikka "on edelleen vaikeaa kerätä rahaa sokeaan porausohjelmaan", sanoo Houstonissa sijaitsevan Texas Commerce Bankin edustaja William Thomas, "</w:t>
      </w:r>
      <w:r>
        <w:rPr>
          <w:color w:val="76E0C1"/>
        </w:rPr>
        <w:t xml:space="preserve">instituutiot </w:t>
      </w:r>
      <w:r>
        <w:t xml:space="preserve">alkavat ymmärtää, että nämä asiat kulkevat sykleissä, ja </w:t>
      </w:r>
      <w:r>
        <w:rPr>
          <w:color w:val="BACFA7"/>
        </w:rPr>
        <w:t xml:space="preserve">tämä sykli </w:t>
      </w:r>
      <w:r>
        <w:t xml:space="preserve">alkaa kääntyä." Öljyala on jälleen kerran suosittu Wall Streetillä. Öljyntuotantoyhtiöiden osakkeiden kysyntä oli erittäin suurta, vaikka osa niistä laski eilen sen jälkeen, kun Shearson Lehman Hutton alensi lyhytaikaisten sijoitusten luokitusta kyseisiin osakkeisiin. Parker Drilling Co:n kaltaiset urakoitsijat hankkivat jälleen rahaa osakeannilla, ja </w:t>
      </w:r>
      <w:r>
        <w:rPr>
          <w:color w:val="11BA09"/>
        </w:rPr>
        <w:t xml:space="preserve">kaksi öljykenttäpalveluyritystä </w:t>
      </w:r>
      <w:r>
        <w:t xml:space="preserve">aloitti pörssikaupankäynnin ensimmäistä kertaa useisiin vuosiin </w:t>
      </w:r>
      <w:r>
        <w:rPr>
          <w:color w:val="11BA09"/>
        </w:rPr>
        <w:t xml:space="preserve">(</w:t>
      </w:r>
      <w:r>
        <w:t xml:space="preserve">Grace Energy Corp. Dallasista ja Marine Drilling Co. Houstonista). Useimmat </w:t>
      </w:r>
      <w:r>
        <w:rPr>
          <w:color w:val="462C36"/>
        </w:rPr>
        <w:t xml:space="preserve">öljy-yhtiöt </w:t>
      </w:r>
      <w:r>
        <w:t xml:space="preserve">epäröivät edelleen palkata </w:t>
      </w:r>
      <w:r>
        <w:rPr>
          <w:color w:val="65407D"/>
        </w:rPr>
        <w:t xml:space="preserve">johtaja- ja asiantuntijatehtäviin, joita </w:t>
      </w:r>
      <w:r>
        <w:rPr>
          <w:color w:val="491803"/>
        </w:rPr>
        <w:t xml:space="preserve">ne ovat </w:t>
      </w:r>
      <w:r>
        <w:rPr>
          <w:color w:val="65407D"/>
        </w:rPr>
        <w:t xml:space="preserve">vähentäneet niin voimakkaasti</w:t>
      </w:r>
      <w:r>
        <w:t xml:space="preserve">. Uusia työpaikkoja on kuitenkin tarjolla vain vähän. </w:t>
      </w:r>
      <w:r>
        <w:rPr>
          <w:color w:val="F5D2A8"/>
        </w:rPr>
        <w:t xml:space="preserve">Tilintarkastusyhtiö Arthur Andersen </w:t>
      </w:r>
      <w:r>
        <w:t xml:space="preserve">on laajentanut </w:t>
      </w:r>
      <w:r>
        <w:t xml:space="preserve">energiatiimiään 10 prosentilla tänä vuonna. Jos toiminta öljykentillä lisääntyy paljon, työntekijöistä voi tulla pulaa, sillä monet öljynporauslauttojen työntekijät, avustustyöntekijät ja muut työntekijät lähtivät laman jälkeen. Jo nyt "on vaikea löytää </w:t>
      </w:r>
      <w:r>
        <w:rPr>
          <w:color w:val="03422C"/>
        </w:rPr>
        <w:t xml:space="preserve">ihmisiä</w:t>
      </w:r>
      <w:r>
        <w:t xml:space="preserve">. </w:t>
      </w:r>
      <w:r>
        <w:t xml:space="preserve">He ovat liian kiireisiä", sanoo eräs </w:t>
      </w:r>
      <w:r>
        <w:rPr>
          <w:color w:val="FBC206"/>
        </w:rPr>
        <w:t xml:space="preserve">Santa Fen </w:t>
      </w:r>
      <w:r>
        <w:t xml:space="preserve">poraaja</w:t>
      </w:r>
      <w:r>
        <w:t xml:space="preserve">. Useimmille kenttätyöntekijöille aika on elintärkeää. </w:t>
      </w:r>
      <w:r>
        <w:rPr>
          <w:color w:val="72A46E"/>
        </w:rPr>
        <w:t xml:space="preserve">Ramirez, </w:t>
      </w:r>
      <w:r>
        <w:rPr>
          <w:color w:val="128EAC"/>
        </w:rPr>
        <w:t xml:space="preserve">joka </w:t>
      </w:r>
      <w:r>
        <w:rPr>
          <w:color w:val="72A46E"/>
        </w:rPr>
        <w:t xml:space="preserve">saapui </w:t>
      </w:r>
      <w:r>
        <w:rPr>
          <w:color w:val="72A46E"/>
        </w:rPr>
        <w:t xml:space="preserve">myöhässä </w:t>
      </w:r>
      <w:r>
        <w:rPr>
          <w:color w:val="A14D12"/>
        </w:rPr>
        <w:t xml:space="preserve">Sharpshooter-kaivoon </w:t>
      </w:r>
      <w:r>
        <w:rPr>
          <w:color w:val="47545E"/>
        </w:rPr>
        <w:t xml:space="preserve">työntekijöidensä </w:t>
      </w:r>
      <w:r>
        <w:rPr>
          <w:color w:val="47545E"/>
        </w:rPr>
        <w:t xml:space="preserve">kanssa</w:t>
      </w:r>
      <w:r>
        <w:rPr>
          <w:color w:val="72A46E"/>
        </w:rPr>
        <w:t xml:space="preserve">, koska he aloittivat säiliöiden asentamisen aikaisin toisella työmaalla</w:t>
      </w:r>
      <w:r>
        <w:rPr>
          <w:color w:val="C4C8FA"/>
        </w:rPr>
        <w:t xml:space="preserve">, sai juuri palkankorotuksen 8 dollarista 8,50 dollariin</w:t>
      </w:r>
      <w:r>
        <w:t xml:space="preserve">, </w:t>
      </w:r>
      <w:r>
        <w:rPr>
          <w:color w:val="C4C8FA"/>
        </w:rPr>
        <w:t xml:space="preserve">joka</w:t>
      </w:r>
      <w:r>
        <w:t xml:space="preserve"> on </w:t>
      </w:r>
      <w:r>
        <w:rPr>
          <w:color w:val="372A55"/>
        </w:rPr>
        <w:t xml:space="preserve">ensimmäinen palkankorotus kahdeksan vuoden aikana, jonka </w:t>
      </w:r>
      <w:r>
        <w:rPr>
          <w:color w:val="3F3610"/>
        </w:rPr>
        <w:t xml:space="preserve">hän </w:t>
      </w:r>
      <w:r>
        <w:rPr>
          <w:color w:val="372A55"/>
        </w:rPr>
        <w:t xml:space="preserve">muistaa</w:t>
      </w:r>
      <w:r>
        <w:t xml:space="preserve">. </w:t>
      </w:r>
      <w:r>
        <w:rPr>
          <w:color w:val="D3A2C6"/>
        </w:rPr>
        <w:t xml:space="preserve">Norman Young, hiilivetyanalyytikko </w:t>
      </w:r>
      <w:r>
        <w:rPr>
          <w:color w:val="719FFA"/>
        </w:rPr>
        <w:t xml:space="preserve">Sniperin kaivolla, </w:t>
      </w:r>
      <w:r>
        <w:t xml:space="preserve">on työskennellyt tänä </w:t>
      </w:r>
      <w:r>
        <w:rPr>
          <w:color w:val="760035"/>
        </w:rPr>
        <w:t xml:space="preserve">vuonna</w:t>
      </w:r>
      <w:r>
        <w:t xml:space="preserve"> yhdeksää päivää lukuun ottamatta</w:t>
      </w:r>
      <w:r>
        <w:t xml:space="preserve">. </w:t>
      </w:r>
      <w:r>
        <w:rPr>
          <w:color w:val="5E7A6A"/>
        </w:rPr>
        <w:t xml:space="preserve">Viime vuonna </w:t>
      </w:r>
      <w:r>
        <w:t xml:space="preserve">"olin koko kuukauden poissa, sitten kerran kahdesta kolmeen viikkoa ja sitten taas kahdesta kolmeen viikkoa", hän sanoo. </w:t>
      </w:r>
      <w:r>
        <w:rPr>
          <w:color w:val="0D841A"/>
        </w:rPr>
        <w:t xml:space="preserve">Butch McCarty, </w:t>
      </w:r>
      <w:r>
        <w:rPr>
          <w:color w:val="4C5B32"/>
        </w:rPr>
        <w:t xml:space="preserve">joka </w:t>
      </w:r>
      <w:r>
        <w:rPr>
          <w:color w:val="0D841A"/>
        </w:rPr>
        <w:t xml:space="preserve">myy öljykenttälaitteita Davis Tool Co:lle, </w:t>
      </w:r>
      <w:r>
        <w:t xml:space="preserve">on myös kiireinen. </w:t>
      </w:r>
      <w:r>
        <w:rPr>
          <w:color w:val="9DB3B7"/>
        </w:rPr>
        <w:t xml:space="preserve">Alueelta</w:t>
      </w:r>
      <w:r>
        <w:rPr>
          <w:color w:val="0D841A"/>
        </w:rPr>
        <w:t xml:space="preserve"> kotoisin oleva mies </w:t>
      </w:r>
      <w:r>
        <w:t xml:space="preserve">on nyt palannut takaisin sen jälkeen, kun </w:t>
      </w:r>
      <w:r>
        <w:t xml:space="preserve">öljykenttien noususuhdanne vei hänet huipulle ja kun hän oli selvinnyt laskusuhdanteesta Oklahoma Cityn lähikaupan pitäjänä. "Ensimmäisenä vuonna </w:t>
      </w:r>
      <w:r>
        <w:t xml:space="preserve">ei ollut </w:t>
      </w:r>
      <w:r>
        <w:rPr>
          <w:color w:val="747103"/>
        </w:rPr>
        <w:t xml:space="preserve">työpaikkoja"</w:t>
      </w:r>
      <w:r>
        <w:t xml:space="preserve">, hän sanoo. "Luulen, että se on nyt tulossa takaisin. Mutta </w:t>
      </w:r>
      <w:r>
        <w:rPr>
          <w:color w:val="747103"/>
        </w:rPr>
        <w:t xml:space="preserve">se </w:t>
      </w:r>
      <w:r>
        <w:t xml:space="preserve">ei ole </w:t>
      </w:r>
      <w:r>
        <w:t xml:space="preserve">enää </w:t>
      </w:r>
      <w:r>
        <w:t xml:space="preserve">niin kova nousu. Ei suurta noususuhdannetta, ei suuria romahduksia", hän ennustaa. Liiketoiminta sujui hyvin, pystyin lähtemään viikonloppumatkalle Cloudcroftin vuoristoalueelle ilman muuta, </w:t>
      </w:r>
      <w:r>
        <w:rPr>
          <w:color w:val="9F816D"/>
        </w:rPr>
        <w:t xml:space="preserve">jotain mitä </w:t>
      </w:r>
      <w:r>
        <w:t xml:space="preserve">"en ole tehnyt moneen vuoteen". Laskelmat vahvistavat, että kyseessä ei todellakaan ole mikään öljynporausbuumi. </w:t>
      </w:r>
      <w:r>
        <w:rPr>
          <w:color w:val="760035"/>
        </w:rPr>
        <w:t xml:space="preserve">Tämän vuoden </w:t>
      </w:r>
      <w:r>
        <w:t xml:space="preserve">yhdeksän ensimmäisen kuukauden </w:t>
      </w:r>
      <w:r>
        <w:t xml:space="preserve">aikana </w:t>
      </w:r>
      <w:r>
        <w:rPr>
          <w:color w:val="D26A5B"/>
        </w:rPr>
        <w:t xml:space="preserve">Yhdysvalloissa </w:t>
      </w:r>
      <w:r>
        <w:t xml:space="preserve">porattiin </w:t>
      </w:r>
      <w:r>
        <w:rPr>
          <w:color w:val="8B934B"/>
        </w:rPr>
        <w:t xml:space="preserve">vain 14 505 öljy- ja kaasulähdettä, joista 4 900 oli kuivia, </w:t>
      </w:r>
      <w:r>
        <w:rPr>
          <w:color w:val="F98500"/>
        </w:rPr>
        <w:t xml:space="preserve">mikä on </w:t>
      </w:r>
      <w:r>
        <w:rPr>
          <w:color w:val="F98500"/>
        </w:rPr>
        <w:t xml:space="preserve">22,4 prosenttia </w:t>
      </w:r>
      <w:r>
        <w:rPr>
          <w:color w:val="8B934B"/>
        </w:rPr>
        <w:t xml:space="preserve">vähemmän </w:t>
      </w:r>
      <w:r>
        <w:rPr>
          <w:color w:val="F98500"/>
        </w:rPr>
        <w:t xml:space="preserve">kuin vastaavana aikana vuonna </w:t>
      </w:r>
      <w:r>
        <w:rPr>
          <w:color w:val="002935"/>
        </w:rPr>
        <w:t xml:space="preserve">1988</w:t>
      </w:r>
      <w:r>
        <w:t xml:space="preserve">. </w:t>
      </w:r>
      <w:r>
        <w:t xml:space="preserve">Vähennys on kuitenkin hieman pienempi kuin vuoden puolivälissä, </w:t>
      </w:r>
      <w:r>
        <w:rPr>
          <w:color w:val="D7F3FE"/>
        </w:rPr>
        <w:t xml:space="preserve">jolloin </w:t>
      </w:r>
      <w:r>
        <w:rPr>
          <w:color w:val="760035"/>
        </w:rPr>
        <w:t xml:space="preserve">valmistuminen oli 27,1 prosenttia jäljessä</w:t>
      </w:r>
      <w:r>
        <w:t xml:space="preserve">. </w:t>
      </w:r>
      <w:r>
        <w:t xml:space="preserve">Aktiivisten porauslauttojen määrä kasvaa </w:t>
      </w:r>
      <w:r>
        <w:rPr>
          <w:color w:val="D26A5B"/>
        </w:rPr>
        <w:t xml:space="preserve">Yhdysvalloissa</w:t>
      </w:r>
      <w:r>
        <w:t xml:space="preserve">. </w:t>
      </w:r>
      <w:r>
        <w:t xml:space="preserve">Baker Hughes Inc:n mukaan </w:t>
      </w:r>
      <w:r>
        <w:rPr>
          <w:color w:val="D26A5B"/>
        </w:rPr>
        <w:t xml:space="preserve">Yhdysvalloissa </w:t>
      </w:r>
      <w:r>
        <w:t xml:space="preserve">työskenteli </w:t>
      </w:r>
      <w:r>
        <w:t xml:space="preserve">viime viikolla 992 pyörivää porauslauttaa, kun vuosi sitten vastaava luku oli 933. (Vuonna 1981, ennen romahdusta, tällaisten lauttojen määrä oli yli 4 000.) Maailmanlaajuisesti offshore-lauttojen käyttöaste osoittaa samanlaista noususuuntausta. Osa käyttöön otettavista laitteista on lähes uusia. Vain kaksi viikkoa sitten Grace Energy lähetti tänne, 500 meripeninkulman päähän Casparista, Wyomingista, </w:t>
      </w:r>
      <w:r>
        <w:rPr>
          <w:color w:val="FCB899"/>
        </w:rPr>
        <w:t xml:space="preserve">porauslaiturin poraamaan 15 000 jalan syvyistä Bilbreyn maakaasukenttää yli miljoonan </w:t>
      </w:r>
      <w:r>
        <w:rPr>
          <w:color w:val="FCB899"/>
        </w:rPr>
        <w:t xml:space="preserve">dollarin hintaan</w:t>
      </w:r>
      <w:r>
        <w:t xml:space="preserve">. </w:t>
      </w:r>
      <w:r>
        <w:rPr>
          <w:color w:val="FCB899"/>
        </w:rPr>
        <w:t xml:space="preserve">Lautta on </w:t>
      </w:r>
      <w:r>
        <w:t xml:space="preserve">rakennettu noin vuonna 1980, mutta se on porannut vain kaksi porausreikää, joista viimeinen vuonna 1982. Tähän asti se on lojunut kesantona. </w:t>
      </w:r>
      <w:r>
        <w:rPr>
          <w:color w:val="6B5F61"/>
        </w:rPr>
        <w:t xml:space="preserve">Zel Herringille, joka omistaa </w:t>
      </w:r>
      <w:r>
        <w:rPr>
          <w:color w:val="F98A9D"/>
        </w:rPr>
        <w:t xml:space="preserve">Sandhills Luncheon Cafén, keskustan peltirakennuksen, </w:t>
      </w:r>
      <w:r>
        <w:rPr>
          <w:color w:val="6B5F61"/>
        </w:rPr>
        <w:t xml:space="preserve">omistajalle ja keittiömestarille</w:t>
      </w:r>
      <w:r>
        <w:t xml:space="preserve">, tämä kaikki viittaa hyvään vuoteen. Kello </w:t>
      </w:r>
      <w:r>
        <w:t xml:space="preserve">voi olla 11:30 aamulla, ja "he </w:t>
      </w:r>
      <w:r>
        <w:t xml:space="preserve">seisovat jo odottamassa", hän sanoo ja ottaa nopeasti vastaan tilauksia hampurilaisista ja päivän erikoisruoasta (täysjyväleipävoileipä, jossa on grillattua paahtopaistia, juustoa ja jalapeño-paprikaa, perunasalaattia, leivottuja papuja ja vanukasta sekä kahvia tai jääteetä). Hinta: 4,50 dollaria). </w:t>
      </w:r>
      <w:r>
        <w:rPr>
          <w:color w:val="A6919D"/>
        </w:rPr>
        <w:t xml:space="preserve">Kaivotyöntekijä Mike Huber </w:t>
      </w:r>
      <w:r>
        <w:t xml:space="preserve">on jopa aloittanut uuden uran yrittäjänä. Hän </w:t>
      </w:r>
      <w:r>
        <w:t xml:space="preserve">perusti Arrow Roustabouts Inc:n vuosi sitten </w:t>
      </w:r>
      <w:r>
        <w:rPr>
          <w:color w:val="D7C70B"/>
        </w:rPr>
        <w:t xml:space="preserve">ystävän </w:t>
      </w:r>
      <w:r>
        <w:rPr>
          <w:color w:val="2C3729"/>
        </w:rPr>
        <w:t xml:space="preserve">lainalla</w:t>
      </w:r>
      <w:r>
        <w:t xml:space="preserve">, on maksanut </w:t>
      </w:r>
      <w:r>
        <w:rPr>
          <w:color w:val="2C3729"/>
        </w:rPr>
        <w:t xml:space="preserve">sen </w:t>
      </w:r>
      <w:r>
        <w:t xml:space="preserve">takaisin ja työllistää nyt 15 henkilöä. Hän </w:t>
      </w:r>
      <w:r>
        <w:rPr>
          <w:color w:val="A6919D"/>
        </w:rPr>
        <w:t xml:space="preserve">osti </w:t>
      </w:r>
      <w:r>
        <w:t xml:space="preserve">kolme kuorma-autoa ja pienen kaivinkoneen. "Haluan vielä yhden kuorma-auton", </w:t>
      </w:r>
      <w:r>
        <w:rPr>
          <w:color w:val="A6919D"/>
        </w:rPr>
        <w:t xml:space="preserve">Huber</w:t>
      </w:r>
      <w:r>
        <w:t xml:space="preserve"> sanoo</w:t>
      </w:r>
      <w:r>
        <w:t xml:space="preserve">. Hänen mielestään kasvu jatkuu. </w:t>
      </w:r>
      <w:r>
        <w:rPr>
          <w:color w:val="9F9992"/>
        </w:rPr>
        <w:t xml:space="preserve">Se on </w:t>
      </w:r>
      <w:r>
        <w:t xml:space="preserve">miehen sana. Ratkaiseva sana.</w:t>
      </w:r>
    </w:p>
    <w:p>
      <w:r>
        <w:rPr>
          <w:b/>
        </w:rPr>
        <w:t xml:space="preserve">Asiakirjan numero 507</w:t>
      </w:r>
    </w:p>
    <w:p>
      <w:r>
        <w:rPr>
          <w:b/>
        </w:rPr>
        <w:t xml:space="preserve">Asiakirjan tunniste: wsj0726-001</w:t>
      </w:r>
    </w:p>
    <w:p>
      <w:r>
        <w:rPr>
          <w:color w:val="310106"/>
        </w:rPr>
        <w:t xml:space="preserve">Kahdeksan henkilöä, mukaan lukien </w:t>
      </w:r>
      <w:r>
        <w:rPr>
          <w:color w:val="04640D"/>
        </w:rPr>
        <w:t xml:space="preserve">Security Pacific National Bankin </w:t>
      </w:r>
      <w:r>
        <w:rPr>
          <w:color w:val="310106"/>
        </w:rPr>
        <w:t xml:space="preserve">keskusholvin johtaja, </w:t>
      </w:r>
      <w:r>
        <w:t xml:space="preserve">on otettu kiinni </w:t>
      </w:r>
      <w:r>
        <w:rPr>
          <w:color w:val="FB5514"/>
        </w:rPr>
        <w:t xml:space="preserve">huumekaupasta peräisin olevan rahanpesun epäillyn </w:t>
      </w:r>
      <w:r>
        <w:rPr>
          <w:color w:val="FEFB0A"/>
        </w:rPr>
        <w:t xml:space="preserve">tutkinnan yhteydessä</w:t>
      </w:r>
      <w:r>
        <w:t xml:space="preserve">. </w:t>
      </w:r>
      <w:r>
        <w:rPr>
          <w:color w:val="E115C0"/>
        </w:rPr>
        <w:t xml:space="preserve">Yhdysvaltain syyttäjänvirasto </w:t>
      </w:r>
      <w:r>
        <w:t xml:space="preserve">nosti rikossyytteet </w:t>
      </w:r>
      <w:r>
        <w:rPr>
          <w:color w:val="00587F"/>
        </w:rPr>
        <w:t xml:space="preserve">kuutta </w:t>
      </w:r>
      <w:r>
        <w:rPr>
          <w:color w:val="0BC582"/>
        </w:rPr>
        <w:t xml:space="preserve">pankin </w:t>
      </w:r>
      <w:r>
        <w:rPr>
          <w:color w:val="00587F"/>
        </w:rPr>
        <w:t xml:space="preserve">työntekijää vastaan </w:t>
      </w:r>
      <w:r>
        <w:t xml:space="preserve">ja </w:t>
      </w:r>
      <w:r>
        <w:t xml:space="preserve">syytti </w:t>
      </w:r>
      <w:r>
        <w:rPr>
          <w:color w:val="00587F"/>
        </w:rPr>
        <w:t xml:space="preserve">heitä </w:t>
      </w:r>
      <w:r>
        <w:rPr>
          <w:color w:val="FEB8C8"/>
        </w:rPr>
        <w:t xml:space="preserve">salaliitosta, </w:t>
      </w:r>
      <w:r>
        <w:rPr>
          <w:color w:val="9E8317"/>
        </w:rPr>
        <w:t xml:space="preserve">jossa </w:t>
      </w:r>
      <w:r>
        <w:rPr>
          <w:color w:val="01190F"/>
        </w:rPr>
        <w:t xml:space="preserve">he </w:t>
      </w:r>
      <w:r>
        <w:rPr>
          <w:color w:val="FEB8C8"/>
        </w:rPr>
        <w:t xml:space="preserve">ilmeisesti keräsivät miljoonia dollareita viikossa ohjaamalla rahaa fiktiivisten pankkitilien kautta</w:t>
      </w:r>
      <w:r>
        <w:t xml:space="preserve">. </w:t>
      </w:r>
      <w:r>
        <w:rPr>
          <w:color w:val="847D81"/>
        </w:rPr>
        <w:t xml:space="preserve">Kahta muuta miestä </w:t>
      </w:r>
      <w:r>
        <w:t xml:space="preserve">syytettiin </w:t>
      </w:r>
      <w:r>
        <w:t xml:space="preserve">yhteistyöstä </w:t>
      </w:r>
      <w:r>
        <w:rPr>
          <w:color w:val="FEB8C8"/>
        </w:rPr>
        <w:t xml:space="preserve">operaatiossa</w:t>
      </w:r>
      <w:r>
        <w:t xml:space="preserve">. </w:t>
      </w:r>
      <w:r>
        <w:t xml:space="preserve">Pidätykset päättyivät </w:t>
      </w:r>
      <w:r>
        <w:rPr>
          <w:color w:val="58018B"/>
        </w:rPr>
        <w:t xml:space="preserve">liittovaltion poliisin (FBI), </w:t>
      </w:r>
      <w:r>
        <w:rPr>
          <w:color w:val="B70639"/>
        </w:rPr>
        <w:t xml:space="preserve">Yhdysvaltain syyttäjänviraston </w:t>
      </w:r>
      <w:r>
        <w:rPr>
          <w:color w:val="58018B"/>
        </w:rPr>
        <w:t xml:space="preserve">ja </w:t>
      </w:r>
      <w:r>
        <w:rPr>
          <w:color w:val="703B01"/>
        </w:rPr>
        <w:t xml:space="preserve">Security Pacific Bankin </w:t>
      </w:r>
      <w:r>
        <w:rPr>
          <w:color w:val="58018B"/>
        </w:rPr>
        <w:t xml:space="preserve">sisäisen tutkintaryhmän </w:t>
      </w:r>
      <w:r>
        <w:rPr>
          <w:color w:val="FEFB0A"/>
        </w:rPr>
        <w:t xml:space="preserve">neljä kuukautta kestäneeseen tutkintaan</w:t>
      </w:r>
      <w:r>
        <w:t xml:space="preserve">. </w:t>
      </w:r>
      <w:r>
        <w:rPr>
          <w:color w:val="F7F1DF"/>
        </w:rPr>
        <w:t xml:space="preserve">Pankin </w:t>
      </w:r>
      <w:r>
        <w:t xml:space="preserve">emoyhtiön </w:t>
      </w:r>
      <w:r>
        <w:t xml:space="preserve">Security Pacific Corp:n </w:t>
      </w:r>
      <w:r>
        <w:t xml:space="preserve">varatoimitusjohtaja ja päävastuullinen tilintarkastaja Walter S. Fisher </w:t>
      </w:r>
      <w:r>
        <w:t xml:space="preserve">sanoi, että </w:t>
      </w:r>
      <w:r>
        <w:rPr>
          <w:color w:val="F7F1DF"/>
        </w:rPr>
        <w:t xml:space="preserve">pankin </w:t>
      </w:r>
      <w:r>
        <w:t xml:space="preserve">pääoma </w:t>
      </w:r>
      <w:r>
        <w:t xml:space="preserve">ei </w:t>
      </w:r>
      <w:r>
        <w:t xml:space="preserve">vaarantunut </w:t>
      </w:r>
      <w:r>
        <w:rPr>
          <w:color w:val="FEFB0A"/>
        </w:rPr>
        <w:t xml:space="preserve">tutkinnan aikana. </w:t>
      </w:r>
      <w:r>
        <w:t xml:space="preserve">Vangittuina olivat </w:t>
      </w:r>
      <w:r>
        <w:rPr>
          <w:color w:val="118B8A"/>
        </w:rPr>
        <w:t xml:space="preserve">Jose O. Polez, 27, Whittieristä, Kaliforniasta, holvimestari Carlos O. Huerta, 29, La Puntesta, Luis A. Arroyo, 36, </w:t>
      </w:r>
      <w:r>
        <w:rPr>
          <w:color w:val="4AFEFA"/>
        </w:rPr>
        <w:t xml:space="preserve">Los Angelesista</w:t>
      </w:r>
      <w:r>
        <w:rPr>
          <w:color w:val="118B8A"/>
        </w:rPr>
        <w:t xml:space="preserve">, Ignacio Rojas Jr. Baldwin Parkista, 32, Doris Moreno, 37, Bell Gardensista </w:t>
      </w:r>
      <w:r>
        <w:rPr>
          <w:color w:val="FCB164"/>
        </w:rPr>
        <w:t xml:space="preserve">ja Anna L. Azucen, 27, Huttington Parkista</w:t>
      </w:r>
      <w:r>
        <w:t xml:space="preserve">. </w:t>
      </w:r>
      <w:r>
        <w:rPr>
          <w:color w:val="FEB8C8"/>
        </w:rPr>
        <w:t xml:space="preserve">Salaliitosta syytetään myös </w:t>
      </w:r>
      <w:r>
        <w:rPr>
          <w:color w:val="796EE6"/>
        </w:rPr>
        <w:t xml:space="preserve">Los </w:t>
      </w:r>
      <w:r>
        <w:rPr>
          <w:color w:val="847D81"/>
        </w:rPr>
        <w:t xml:space="preserve">Angelesissa asuvaa Geno M. Apicellaa</w:t>
      </w:r>
      <w:r>
        <w:rPr>
          <w:color w:val="847D81"/>
        </w:rPr>
        <w:t xml:space="preserve">, 27, ja Hawthornessa asuvaa Terrell N. Madisonia, 27</w:t>
      </w:r>
      <w:r>
        <w:t xml:space="preserve">. </w:t>
      </w:r>
      <w:r>
        <w:rPr>
          <w:color w:val="310106"/>
        </w:rPr>
        <w:t xml:space="preserve">Kukin vastaaja </w:t>
      </w:r>
      <w:r>
        <w:t xml:space="preserve">voidaan tuomita jopa 20 vuodeksi vankilaan ja 250 000 dollarin sakkoihin. </w:t>
      </w:r>
      <w:r>
        <w:rPr>
          <w:color w:val="310106"/>
        </w:rPr>
        <w:t xml:space="preserve">Vastaajilta </w:t>
      </w:r>
      <w:r>
        <w:t xml:space="preserve">ei saatu </w:t>
      </w:r>
      <w:r>
        <w:t xml:space="preserve">lausuntoja.</w:t>
      </w:r>
    </w:p>
    <w:p>
      <w:r>
        <w:rPr>
          <w:b/>
        </w:rPr>
        <w:t xml:space="preserve">Asiakirjan numero 508</w:t>
      </w:r>
    </w:p>
    <w:p>
      <w:r>
        <w:rPr>
          <w:b/>
        </w:rPr>
        <w:t xml:space="preserve">Asiakirjan tunniste: wsj0727-001</w:t>
      </w:r>
    </w:p>
    <w:p>
      <w:r>
        <w:rPr>
          <w:color w:val="310106"/>
        </w:rPr>
        <w:t xml:space="preserve">S.A. Brewing Holdings Ltd. </w:t>
      </w:r>
      <w:r>
        <w:t xml:space="preserve">on valmistellut asiakirjat, joiden perusteella </w:t>
      </w:r>
      <w:r>
        <w:rPr>
          <w:color w:val="FEFB0A"/>
        </w:rPr>
        <w:t xml:space="preserve">Bond Corp. </w:t>
      </w:r>
      <w:r>
        <w:t xml:space="preserve">voi tehdä kilpailutetun tarjouksen </w:t>
      </w:r>
      <w:r>
        <w:rPr>
          <w:color w:val="FEFB0A"/>
        </w:rPr>
        <w:t xml:space="preserve">Bond Corp. </w:t>
      </w:r>
      <w:r>
        <w:rPr>
          <w:color w:val="FB5514"/>
        </w:rPr>
        <w:t xml:space="preserve">Tällainen tarjous voisi </w:t>
      </w:r>
      <w:r>
        <w:t xml:space="preserve">romuttaa </w:t>
      </w:r>
      <w:r>
        <w:rPr>
          <w:color w:val="E115C0"/>
        </w:rPr>
        <w:t xml:space="preserve">uusiseelantilaisen Lion Nathan Ltd:n </w:t>
      </w:r>
      <w:r>
        <w:t xml:space="preserve">suunnitelman </w:t>
      </w:r>
      <w:r>
        <w:t xml:space="preserve">hankkia puolet </w:t>
      </w:r>
      <w:r>
        <w:rPr>
          <w:color w:val="04640D"/>
        </w:rPr>
        <w:t xml:space="preserve">panimoliiketoiminnan </w:t>
      </w:r>
      <w:r>
        <w:t xml:space="preserve">osakkeista</w:t>
      </w:r>
      <w:r>
        <w:t xml:space="preserve">. </w:t>
      </w:r>
      <w:r>
        <w:t xml:space="preserve">Mutta </w:t>
      </w:r>
      <w:r>
        <w:rPr>
          <w:color w:val="FB5514"/>
        </w:rPr>
        <w:t xml:space="preserve">se</w:t>
      </w:r>
      <w:r>
        <w:t xml:space="preserve"> todennäköisesti </w:t>
      </w:r>
      <w:r>
        <w:t xml:space="preserve">lisäisi </w:t>
      </w:r>
      <w:r>
        <w:rPr>
          <w:color w:val="FEB8C8"/>
        </w:rPr>
        <w:t xml:space="preserve">velkaantuneen Bond Corp:</w:t>
      </w:r>
      <w:r>
        <w:rPr>
          <w:color w:val="0BC582"/>
        </w:rPr>
        <w:t xml:space="preserve">n </w:t>
      </w:r>
      <w:r>
        <w:rPr>
          <w:color w:val="00587F"/>
        </w:rPr>
        <w:t xml:space="preserve">käteisvaroja, jotka </w:t>
      </w:r>
      <w:r>
        <w:rPr>
          <w:color w:val="00587F"/>
        </w:rPr>
        <w:t xml:space="preserve">se voisi saada kaupasta</w:t>
      </w:r>
      <w:r>
        <w:t xml:space="preserve">. </w:t>
      </w:r>
      <w:r>
        <w:rPr>
          <w:color w:val="9E8317"/>
        </w:rPr>
        <w:t xml:space="preserve">Australian State Corporations and Securities Commission </w:t>
      </w:r>
      <w:r>
        <w:t xml:space="preserve">ilmoitti, että se sallii </w:t>
      </w:r>
      <w:r>
        <w:rPr>
          <w:color w:val="310106"/>
        </w:rPr>
        <w:t xml:space="preserve">S.A. Brewingin </w:t>
      </w:r>
      <w:r>
        <w:t xml:space="preserve">hankkia optio-oikeuden 20 prosentin osuuteen </w:t>
      </w:r>
      <w:r>
        <w:rPr>
          <w:color w:val="01190F"/>
        </w:rPr>
        <w:t xml:space="preserve">Bell Resources Ltd:stä, joka on </w:t>
      </w:r>
      <w:r>
        <w:rPr>
          <w:color w:val="847D81"/>
        </w:rPr>
        <w:t xml:space="preserve">osa </w:t>
      </w:r>
      <w:r>
        <w:rPr>
          <w:color w:val="58018B"/>
        </w:rPr>
        <w:t xml:space="preserve">Bond Corp:ia. </w:t>
      </w:r>
      <w:r>
        <w:rPr>
          <w:color w:val="847D81"/>
        </w:rPr>
        <w:t xml:space="preserve">joka </w:t>
      </w:r>
      <w:r>
        <w:rPr>
          <w:color w:val="B70639"/>
        </w:rPr>
        <w:t xml:space="preserve">on </w:t>
      </w:r>
      <w:r>
        <w:rPr>
          <w:color w:val="847D81"/>
        </w:rPr>
        <w:t xml:space="preserve">ostamassa </w:t>
      </w:r>
      <w:r>
        <w:rPr>
          <w:color w:val="58018B"/>
        </w:rPr>
        <w:t xml:space="preserve">Bond Corp:n </w:t>
      </w:r>
      <w:r>
        <w:rPr>
          <w:color w:val="847D81"/>
        </w:rPr>
        <w:t xml:space="preserve">panimoliiketoimintaa </w:t>
      </w:r>
      <w:r>
        <w:rPr>
          <w:color w:val="847D81"/>
        </w:rPr>
        <w:t xml:space="preserve">2,5 miljardilla Australian dollarilla (1,93 miljardia dollaria)</w:t>
      </w:r>
      <w:r>
        <w:t xml:space="preserve">. </w:t>
      </w:r>
      <w:r>
        <w:rPr>
          <w:color w:val="703B01"/>
        </w:rPr>
        <w:t xml:space="preserve">Jos </w:t>
      </w:r>
      <w:r>
        <w:rPr>
          <w:color w:val="F7F1DF"/>
        </w:rPr>
        <w:t xml:space="preserve">S.A. Brewing, joka </w:t>
      </w:r>
      <w:r>
        <w:rPr>
          <w:color w:val="118B8A"/>
        </w:rPr>
        <w:t xml:space="preserve">on 20-prosenttisesti </w:t>
      </w:r>
      <w:r>
        <w:rPr>
          <w:color w:val="F7F1DF"/>
        </w:rPr>
        <w:t xml:space="preserve">Australian suurimman panimon Elders IXL Ltd:n omistuksessa</w:t>
      </w:r>
      <w:r>
        <w:rPr>
          <w:color w:val="703B01"/>
        </w:rPr>
        <w:t xml:space="preserve">, käyttää optiota, se tarjoaa </w:t>
      </w:r>
      <w:r>
        <w:rPr>
          <w:color w:val="4AFEFA"/>
        </w:rPr>
        <w:t xml:space="preserve">Bell Resourcesin ostamista kokonaan</w:t>
      </w:r>
      <w:r>
        <w:t xml:space="preserve">, </w:t>
      </w:r>
      <w:r>
        <w:rPr>
          <w:color w:val="796EE6"/>
        </w:rPr>
        <w:t xml:space="preserve">yhtiön </w:t>
      </w:r>
      <w:r>
        <w:rPr>
          <w:color w:val="FCB164"/>
        </w:rPr>
        <w:t xml:space="preserve">edustajat </w:t>
      </w:r>
      <w:r>
        <w:t xml:space="preserve">sanoivat lausunnossaan</w:t>
      </w:r>
      <w:r>
        <w:t xml:space="preserve">. </w:t>
      </w:r>
      <w:r>
        <w:rPr>
          <w:color w:val="000D2C"/>
        </w:rPr>
        <w:t xml:space="preserve">Rahoittaja Alan Bondin määräysvallassa oleva panimo-, kiinteistö-, media- ja rahoituspalvelukonglomeraatti Bond Corp. pyrkii </w:t>
      </w:r>
      <w:r>
        <w:t xml:space="preserve">vähentämään 6,9 miljardin dollarin velkaansa myymällä suuren osan </w:t>
      </w:r>
      <w:r>
        <w:t xml:space="preserve">omaisuudestaan.</w:t>
      </w:r>
    </w:p>
    <w:p>
      <w:r>
        <w:rPr>
          <w:b/>
        </w:rPr>
        <w:t xml:space="preserve">Asiakirjan numero 509</w:t>
      </w:r>
    </w:p>
    <w:p>
      <w:r>
        <w:rPr>
          <w:b/>
        </w:rPr>
        <w:t xml:space="preserve">Asiakirjan tunniste: wsj0728-001</w:t>
      </w:r>
    </w:p>
    <w:p>
      <w:r>
        <w:rPr>
          <w:color w:val="310106"/>
        </w:rPr>
        <w:t xml:space="preserve">Huolimatta </w:t>
      </w:r>
      <w:r>
        <w:rPr>
          <w:color w:val="FEFB0A"/>
        </w:rPr>
        <w:t xml:space="preserve">John R. Dorfmanin </w:t>
      </w:r>
      <w:r>
        <w:rPr>
          <w:color w:val="310106"/>
        </w:rPr>
        <w:t xml:space="preserve">Money Matters -lehdessä </w:t>
      </w:r>
      <w:r>
        <w:rPr>
          <w:color w:val="310106"/>
        </w:rPr>
        <w:t xml:space="preserve">hiljattain julkaistun artikkelin otsikon </w:t>
      </w:r>
      <w:r>
        <w:rPr>
          <w:color w:val="04640D"/>
        </w:rPr>
        <w:t xml:space="preserve">herättämistä </w:t>
      </w:r>
      <w:r>
        <w:rPr>
          <w:color w:val="310106"/>
        </w:rPr>
        <w:t xml:space="preserve">odotuksista </w:t>
      </w:r>
      <w:r>
        <w:rPr>
          <w:color w:val="310106"/>
        </w:rPr>
        <w:t xml:space="preserve">("Ammattilaiset antavat teoreetikoille tuskallisen iskun", 3. lokakuuta</w:t>
      </w:r>
      <w:r>
        <w:t xml:space="preserve">), olin ylpeä voidessani seistä </w:t>
      </w:r>
      <w:r>
        <w:rPr>
          <w:color w:val="FB5514"/>
        </w:rPr>
        <w:t xml:space="preserve">rahoitusalan perustutkinto-opiskelijoideni </w:t>
      </w:r>
      <w:r>
        <w:rPr>
          <w:color w:val="FB5514"/>
        </w:rPr>
        <w:t xml:space="preserve">edessä </w:t>
      </w:r>
      <w:r>
        <w:t xml:space="preserve">ja kertoa </w:t>
      </w:r>
      <w:r>
        <w:rPr>
          <w:color w:val="FB5514"/>
        </w:rPr>
        <w:t xml:space="preserve">heille</w:t>
      </w:r>
      <w:r>
        <w:t xml:space="preserve">, että koko </w:t>
      </w:r>
      <w:r>
        <w:t xml:space="preserve">vuoden kestäneen osakepoimintakokeilunne </w:t>
      </w:r>
      <w:r>
        <w:t xml:space="preserve">johtopäätökset </w:t>
      </w:r>
      <w:r>
        <w:t xml:space="preserve">ovat täysin johdonmukaisia sen kanssa, mitä he oppivat koulussa. Erityisesti se, </w:t>
      </w:r>
      <w:r>
        <w:rPr>
          <w:color w:val="0BC582"/>
        </w:rPr>
        <w:t xml:space="preserve">että neljän </w:t>
      </w:r>
      <w:r>
        <w:rPr>
          <w:color w:val="9E8317"/>
        </w:rPr>
        <w:t xml:space="preserve">ammattilaisen ryhmänne </w:t>
      </w:r>
      <w:r>
        <w:rPr>
          <w:color w:val="0BC582"/>
        </w:rPr>
        <w:t xml:space="preserve">kuukausittain valitsemat neljä osaketta </w:t>
      </w:r>
      <w:r>
        <w:rPr>
          <w:color w:val="0BC582"/>
        </w:rPr>
        <w:t xml:space="preserve">tuottavat yleensä markkinoita paremmin, </w:t>
      </w:r>
      <w:r>
        <w:t xml:space="preserve">ei </w:t>
      </w:r>
      <w:r>
        <w:rPr>
          <w:color w:val="01190F"/>
        </w:rPr>
        <w:t xml:space="preserve">mielestäni ole </w:t>
      </w:r>
      <w:r>
        <w:t xml:space="preserve">ristiriidassa markkinoiden tehokkuuden kanssa. </w:t>
      </w:r>
      <w:r>
        <w:rPr>
          <w:color w:val="847D81"/>
        </w:rPr>
        <w:t xml:space="preserve">Dorfman </w:t>
      </w:r>
      <w:r>
        <w:t xml:space="preserve">toteaa</w:t>
      </w:r>
      <w:r>
        <w:rPr>
          <w:color w:val="58018B"/>
        </w:rPr>
        <w:t xml:space="preserve">, että </w:t>
      </w:r>
      <w:r>
        <w:rPr>
          <w:color w:val="B70639"/>
        </w:rPr>
        <w:t xml:space="preserve">sijoittaja</w:t>
      </w:r>
      <w:r>
        <w:rPr>
          <w:color w:val="703B01"/>
        </w:rPr>
        <w:t xml:space="preserve">, joka </w:t>
      </w:r>
      <w:r>
        <w:rPr>
          <w:color w:val="B70639"/>
        </w:rPr>
        <w:t xml:space="preserve">sijoittaisi 100 000 dollaria ensimmäiseen </w:t>
      </w:r>
      <w:r>
        <w:rPr>
          <w:color w:val="4AFEFA"/>
        </w:rPr>
        <w:t xml:space="preserve">ammattilaisten </w:t>
      </w:r>
      <w:r>
        <w:rPr>
          <w:color w:val="F7F1DF"/>
        </w:rPr>
        <w:t xml:space="preserve">valitsemaan neljän osakkeen </w:t>
      </w:r>
      <w:r>
        <w:rPr>
          <w:color w:val="B70639"/>
        </w:rPr>
        <w:t xml:space="preserve">ryhmään vuosi sitten</w:t>
      </w:r>
      <w:r>
        <w:rPr>
          <w:color w:val="B70639"/>
        </w:rPr>
        <w:t xml:space="preserve">, </w:t>
      </w:r>
      <w:r>
        <w:rPr>
          <w:color w:val="B70639"/>
        </w:rPr>
        <w:t xml:space="preserve">myisi </w:t>
      </w:r>
      <w:r>
        <w:rPr>
          <w:color w:val="F7F1DF"/>
        </w:rPr>
        <w:t xml:space="preserve">ne </w:t>
      </w:r>
      <w:r>
        <w:rPr>
          <w:color w:val="B70639"/>
        </w:rPr>
        <w:t xml:space="preserve">kuukautta myöhemmin</w:t>
      </w:r>
      <w:r>
        <w:rPr>
          <w:color w:val="B70639"/>
        </w:rPr>
        <w:t xml:space="preserve">, ostaisi toisen joukon </w:t>
      </w:r>
      <w:r>
        <w:rPr>
          <w:color w:val="FCB164"/>
        </w:rPr>
        <w:t xml:space="preserve">ammattilaisten </w:t>
      </w:r>
      <w:r>
        <w:rPr>
          <w:color w:val="B70639"/>
        </w:rPr>
        <w:t xml:space="preserve">valitsemia osakkeita ja toistaisi tätä prosessia </w:t>
      </w:r>
      <w:r>
        <w:rPr>
          <w:color w:val="796EE6"/>
        </w:rPr>
        <w:t xml:space="preserve">koko vuoden ajan</w:t>
      </w:r>
      <w:r>
        <w:rPr>
          <w:color w:val="58018B"/>
        </w:rPr>
        <w:t xml:space="preserve">, olisi kerännyt 166 537 dollaria ilman osinkoja, veroja ja palkkioita</w:t>
      </w:r>
      <w:r>
        <w:t xml:space="preserve">. Sitä </w:t>
      </w:r>
      <w:r>
        <w:rPr>
          <w:color w:val="58018B"/>
        </w:rPr>
        <w:t xml:space="preserve">vastoin </w:t>
      </w:r>
      <w:r>
        <w:rPr>
          <w:color w:val="000D2C"/>
        </w:rPr>
        <w:t xml:space="preserve">sijoittaja, </w:t>
      </w:r>
      <w:r>
        <w:rPr>
          <w:color w:val="53495F"/>
        </w:rPr>
        <w:t xml:space="preserve">joka </w:t>
      </w:r>
      <w:r>
        <w:rPr>
          <w:color w:val="F95475"/>
        </w:rPr>
        <w:t xml:space="preserve">vuoden aikana </w:t>
      </w:r>
      <w:r>
        <w:rPr>
          <w:color w:val="000D2C"/>
        </w:rPr>
        <w:t xml:space="preserve">irtautuu Dow-Jonesin salkusta, </w:t>
      </w:r>
      <w:r>
        <w:t xml:space="preserve">keräisi vain 127 446 dollaria. </w:t>
      </w:r>
      <w:r>
        <w:rPr>
          <w:color w:val="61FC03"/>
        </w:rPr>
        <w:t xml:space="preserve">Hyväksytyt omaisuuserien hinnoitteluteoriat </w:t>
      </w:r>
      <w:r>
        <w:t xml:space="preserve">tarjoavat täysin oikeutetun selityksen. Hyväksyttyjen teorioiden mukaan sijoittajat haluavat korkeampaa tuottoa riskipitoisemmista sijoituksista. En siis pitäisi ammattimaisesti valitun salkun keskimääräistä suurempia voittoja epätavallisina, vaan pitäisin niitä pikemminkin korvauksena lisääntyneestä riskinotosta. Uskon, että </w:t>
      </w:r>
      <w:r>
        <w:rPr>
          <w:color w:val="DE98FD"/>
        </w:rPr>
        <w:t xml:space="preserve">ammattilaistenne </w:t>
      </w:r>
      <w:r>
        <w:t xml:space="preserve">valitsemien yksittäisten osakkeiden riski </w:t>
      </w:r>
      <w:r>
        <w:t xml:space="preserve">on hyvin suuri. Jos olisit halunnut minun valitsevan osakkeen, jonka tuotto-odotus on suurin, olisin valinnut osakkeen, jonka hajauttamaton riski on suurin, aivan kuten </w:t>
      </w:r>
      <w:r>
        <w:rPr>
          <w:color w:val="DE98FD"/>
        </w:rPr>
        <w:t xml:space="preserve">ammattilaisesi </w:t>
      </w:r>
      <w:r>
        <w:t xml:space="preserve">olisivat varmasti tehneet</w:t>
      </w:r>
      <w:r>
        <w:t xml:space="preserve">. </w:t>
      </w:r>
      <w:r>
        <w:rPr>
          <w:color w:val="248AD0"/>
        </w:rPr>
        <w:t xml:space="preserve">Mahdollinen sijoittajasi </w:t>
      </w:r>
      <w:r>
        <w:t xml:space="preserve">yksinkertaisesti palkitaan siitä, että hän ottaa </w:t>
      </w:r>
      <w:r>
        <w:rPr>
          <w:color w:val="5C5300"/>
        </w:rPr>
        <w:t xml:space="preserve">suuremman riskin</w:t>
      </w:r>
      <w:r>
        <w:t xml:space="preserve">. </w:t>
      </w:r>
      <w:r>
        <w:t xml:space="preserve">Lisäksi </w:t>
      </w:r>
      <w:r>
        <w:rPr>
          <w:color w:val="248AD0"/>
        </w:rPr>
        <w:t xml:space="preserve">potentiaalinen sijoittaja </w:t>
      </w:r>
      <w:r>
        <w:t xml:space="preserve">menettää </w:t>
      </w:r>
      <w:r>
        <w:rPr>
          <w:color w:val="9F6551"/>
        </w:rPr>
        <w:t xml:space="preserve">voitot, jotka </w:t>
      </w:r>
      <w:r>
        <w:rPr>
          <w:color w:val="BCFEC6"/>
        </w:rPr>
        <w:t xml:space="preserve">hän olisi saanut </w:t>
      </w:r>
      <w:r>
        <w:rPr>
          <w:color w:val="9F6551"/>
        </w:rPr>
        <w:t xml:space="preserve">hajauttamalla salkun </w:t>
      </w:r>
      <w:r>
        <w:rPr>
          <w:color w:val="932C70"/>
        </w:rPr>
        <w:t xml:space="preserve">riskiä </w:t>
      </w:r>
      <w:r>
        <w:rPr>
          <w:color w:val="9F6551"/>
        </w:rPr>
        <w:t xml:space="preserve">pienemmäksi</w:t>
      </w:r>
      <w:r>
        <w:t xml:space="preserve">. </w:t>
      </w:r>
      <w:r>
        <w:rPr>
          <w:color w:val="2B1B04"/>
        </w:rPr>
        <w:t xml:space="preserve">Neljän osakkeen salkku altistuu edelleen suurelle tarpeettomalle riskille</w:t>
      </w:r>
      <w:r>
        <w:t xml:space="preserve">. </w:t>
      </w:r>
      <w:r>
        <w:rPr>
          <w:color w:val="2B1B04"/>
        </w:rPr>
        <w:t xml:space="preserve">Tämä tarkoittaa, että </w:t>
      </w:r>
      <w:r>
        <w:t xml:space="preserve">tuotot voivat vaihdella paljon. </w:t>
      </w:r>
      <w:r>
        <w:rPr>
          <w:color w:val="847D81"/>
        </w:rPr>
        <w:t xml:space="preserve">Dorfman </w:t>
      </w:r>
      <w:r>
        <w:t xml:space="preserve">tarjoaa todennettua näyttöä tästä ilmiöstä, kun hän raportoi, että </w:t>
      </w:r>
      <w:r>
        <w:rPr>
          <w:color w:val="B5AFC4"/>
        </w:rPr>
        <w:t xml:space="preserve">tikanheittäjien joukko </w:t>
      </w:r>
      <w:r>
        <w:t xml:space="preserve">keräisi vain 112 383 dollaria </w:t>
      </w:r>
      <w:r>
        <w:t xml:space="preserve">valitsemalla satunnaisesti </w:t>
      </w:r>
      <w:r>
        <w:rPr>
          <w:color w:val="D4C67A"/>
        </w:rPr>
        <w:t xml:space="preserve">neljä uutta </w:t>
      </w:r>
      <w:r>
        <w:rPr>
          <w:color w:val="AE7AA1"/>
        </w:rPr>
        <w:t xml:space="preserve">osaketta </w:t>
      </w:r>
      <w:r>
        <w:rPr>
          <w:color w:val="D4C67A"/>
        </w:rPr>
        <w:t xml:space="preserve">salkkuunsa joka kuukausi.</w:t>
      </w:r>
      <w:r>
        <w:t xml:space="preserve"> Texasin Lubbockissa, Texasissa sijaitsevan Texas Tech -yliopiston tutkijan Scott E. Heinen artikkeli Your Investment Dartboard ei osu oikeaan. Se, </w:t>
      </w:r>
      <w:r>
        <w:t xml:space="preserve">että </w:t>
      </w:r>
      <w:r>
        <w:rPr>
          <w:color w:val="DE98FD"/>
        </w:rPr>
        <w:t xml:space="preserve">ammattilaiset, jotka valitsevat osakkeita, </w:t>
      </w:r>
      <w:r>
        <w:t xml:space="preserve">onnistuivat kahdeksassa kuukaudessa 12:sta satunnaisesti valittua salkkua paremmin, ei vaikuta mitenkään markkinoiden tehokkuuden teoriaan. Asia on niin, että </w:t>
      </w:r>
      <w:r>
        <w:rPr>
          <w:color w:val="DE98FD"/>
        </w:rPr>
        <w:t xml:space="preserve">ammattilaisten </w:t>
      </w:r>
      <w:r>
        <w:rPr>
          <w:color w:val="5D9608"/>
        </w:rPr>
        <w:t xml:space="preserve">suosittelemat</w:t>
      </w:r>
      <w:r>
        <w:t xml:space="preserve"> osakkeet </w:t>
      </w:r>
      <w:r>
        <w:t xml:space="preserve">ovat yleensä huomattavasti riskialttiimpia kuin porrastettu salkku. Esimerkiksi </w:t>
      </w:r>
      <w:r>
        <w:rPr>
          <w:color w:val="DE98FD"/>
        </w:rPr>
        <w:t xml:space="preserve">ammattilaisesi </w:t>
      </w:r>
      <w:r>
        <w:t xml:space="preserve">suositus </w:t>
      </w:r>
      <w:r>
        <w:t xml:space="preserve">tulevalle kuukaudelle on Value Linen beeta-kerroinarvioiden mukaan keskimäärin 22,5 prosenttia riskialttiimpi kuin rahan </w:t>
      </w:r>
      <w:r>
        <w:t xml:space="preserve">sijoittaminen </w:t>
      </w:r>
      <w:r>
        <w:rPr>
          <w:color w:val="C2A393"/>
        </w:rPr>
        <w:t xml:space="preserve">markkinasalkkuun</w:t>
      </w:r>
      <w:r>
        <w:t xml:space="preserve">. </w:t>
      </w:r>
      <w:r>
        <w:rPr>
          <w:color w:val="0232FD"/>
        </w:rPr>
        <w:t xml:space="preserve">James Morganin </w:t>
      </w:r>
      <w:r>
        <w:t xml:space="preserve">lokakuun osakevalinta - Dynascan - on 35 prosenttia </w:t>
      </w:r>
      <w:r>
        <w:rPr>
          <w:color w:val="C2A393"/>
        </w:rPr>
        <w:t xml:space="preserve">markkinasalkkua </w:t>
      </w:r>
      <w:r>
        <w:t xml:space="preserve">riskialttiimpi, </w:t>
      </w:r>
      <w:r>
        <w:t xml:space="preserve">ja </w:t>
      </w:r>
      <w:r>
        <w:rPr>
          <w:color w:val="0232FD"/>
        </w:rPr>
        <w:t xml:space="preserve">hänen </w:t>
      </w:r>
      <w:r>
        <w:t xml:space="preserve">kehuttu osakevalintansa Thermo Electron on 40 prosenttia riskialttiimpi. </w:t>
      </w:r>
      <w:r>
        <w:rPr>
          <w:color w:val="01190F"/>
        </w:rPr>
        <w:t xml:space="preserve">Eric C. Meltzer</w:t>
      </w:r>
    </w:p>
    <w:p>
      <w:r>
        <w:rPr>
          <w:b/>
        </w:rPr>
        <w:t xml:space="preserve">Asiakirjan numero 510</w:t>
      </w:r>
    </w:p>
    <w:p>
      <w:r>
        <w:rPr>
          <w:b/>
        </w:rPr>
        <w:t xml:space="preserve">Asiakirjan tunniste: wsj0729-001</w:t>
      </w:r>
    </w:p>
    <w:p>
      <w:r>
        <w:rPr>
          <w:color w:val="310106"/>
        </w:rPr>
        <w:t xml:space="preserve">Peter W. Likins, Bethlehemissä Pennsylvaniassa sijaitsevan Lehigh Universityn rehtori, </w:t>
      </w:r>
      <w:r>
        <w:rPr>
          <w:color w:val="04640D"/>
        </w:rPr>
        <w:t xml:space="preserve">on valittu </w:t>
      </w:r>
      <w:r>
        <w:rPr>
          <w:color w:val="FEFB0A"/>
        </w:rPr>
        <w:t xml:space="preserve">tämän teollisuuden tuotannonohjauskomponentteja ja -järjestelmiä valmistavan yrityksen johtokuntaan</w:t>
      </w:r>
      <w:r>
        <w:t xml:space="preserve">. </w:t>
      </w:r>
      <w:r>
        <w:rPr>
          <w:color w:val="310106"/>
        </w:rPr>
        <w:t xml:space="preserve">Hänen </w:t>
      </w:r>
      <w:r>
        <w:rPr>
          <w:color w:val="04640D"/>
        </w:rPr>
        <w:t xml:space="preserve">nimityksensä </w:t>
      </w:r>
      <w:r>
        <w:t xml:space="preserve">myötä </w:t>
      </w:r>
      <w:r>
        <w:rPr>
          <w:color w:val="FB5514"/>
        </w:rPr>
        <w:t xml:space="preserve">johtokunnassa </w:t>
      </w:r>
      <w:r>
        <w:t xml:space="preserve">on 13 jäsentä.</w:t>
      </w:r>
    </w:p>
    <w:p>
      <w:r>
        <w:rPr>
          <w:b/>
        </w:rPr>
        <w:t xml:space="preserve">Asiakirjan numero 511</w:t>
      </w:r>
    </w:p>
    <w:p>
      <w:r>
        <w:rPr>
          <w:b/>
        </w:rPr>
        <w:t xml:space="preserve">Asiakirjan tunniste: wsj0730-001</w:t>
      </w:r>
    </w:p>
    <w:p>
      <w:r>
        <w:t xml:space="preserve">Kalifornian ryöstöt saavat matkatoimistot hermostumaan. Matkatoimistossa työskentely oli ennen hyvin houkuttelevaa. Nyt </w:t>
      </w:r>
      <w:r>
        <w:rPr>
          <w:color w:val="310106"/>
        </w:rPr>
        <w:t xml:space="preserve">ammatista on </w:t>
      </w:r>
      <w:r>
        <w:t xml:space="preserve">tulossa suorastaan vaarallinen. </w:t>
      </w:r>
      <w:r>
        <w:rPr>
          <w:color w:val="04640D"/>
        </w:rPr>
        <w:t xml:space="preserve">Poliisin ja matkatoimistojen yhdistyksen mukaan viime kuukausina on ryöstetty </w:t>
      </w:r>
      <w:r>
        <w:rPr>
          <w:color w:val="FEFB0A"/>
        </w:rPr>
        <w:t xml:space="preserve">yli 25 konttoria</w:t>
      </w:r>
      <w:r>
        <w:rPr>
          <w:color w:val="04640D"/>
        </w:rPr>
        <w:t xml:space="preserve">, kun koko viime vuonna niitä oli vain muutama</w:t>
      </w:r>
      <w:r>
        <w:t xml:space="preserve">. </w:t>
      </w:r>
      <w:r>
        <w:t xml:space="preserve">Suurin osa </w:t>
      </w:r>
      <w:r>
        <w:rPr>
          <w:color w:val="04640D"/>
        </w:rPr>
        <w:t xml:space="preserve">tapauksista </w:t>
      </w:r>
      <w:r>
        <w:t xml:space="preserve">sattui </w:t>
      </w:r>
      <w:r>
        <w:rPr>
          <w:color w:val="FB5514"/>
        </w:rPr>
        <w:t xml:space="preserve">Kaliforniassa</w:t>
      </w:r>
      <w:r>
        <w:rPr>
          <w:color w:val="E115C0"/>
        </w:rPr>
        <w:t xml:space="preserve">, jossa </w:t>
      </w:r>
      <w:r>
        <w:rPr>
          <w:color w:val="FB5514"/>
        </w:rPr>
        <w:t xml:space="preserve">yhtä työntekijää puukotettiin ja toista ammuttiin</w:t>
      </w:r>
      <w:r>
        <w:t xml:space="preserve">. </w:t>
      </w:r>
      <w:r>
        <w:t xml:space="preserve">Los Angelesin poliisin mukaan varkaat ovat ilmeisesti osa </w:t>
      </w:r>
      <w:r>
        <w:rPr>
          <w:color w:val="00587F"/>
        </w:rPr>
        <w:t xml:space="preserve">rikollisverkostoa</w:t>
      </w:r>
      <w:r>
        <w:rPr>
          <w:color w:val="0BC582"/>
        </w:rPr>
        <w:t xml:space="preserve">, joka </w:t>
      </w:r>
      <w:r>
        <w:rPr>
          <w:color w:val="00587F"/>
        </w:rPr>
        <w:t xml:space="preserve">voi muuttaa tyhjiä lippuja kelvollisiksi</w:t>
      </w:r>
      <w:r>
        <w:t xml:space="preserve">. </w:t>
      </w:r>
      <w:r>
        <w:t xml:space="preserve">Varastettuja lippuja on jo käytetty lentoihin ympäri </w:t>
      </w:r>
      <w:r>
        <w:rPr>
          <w:color w:val="FEB8C8"/>
        </w:rPr>
        <w:t xml:space="preserve">maailmaa</w:t>
      </w:r>
      <w:r>
        <w:t xml:space="preserve">. </w:t>
      </w:r>
      <w:r>
        <w:t xml:space="preserve">Tähän mennessä </w:t>
      </w:r>
      <w:r>
        <w:rPr>
          <w:color w:val="9E8317"/>
        </w:rPr>
        <w:t xml:space="preserve">varkaat </w:t>
      </w:r>
      <w:r>
        <w:t xml:space="preserve">ovat varastaneet 3 632 tyhjää lippua </w:t>
      </w:r>
      <w:r>
        <w:t xml:space="preserve">Airline Reporting Corp -lippujen käsittelykeskuksen mukaan. </w:t>
      </w:r>
      <w:r>
        <w:t xml:space="preserve">Poliisin mukaan ryöstöt tekee yleensä </w:t>
      </w:r>
      <w:r>
        <w:rPr>
          <w:color w:val="01190F"/>
        </w:rPr>
        <w:t xml:space="preserve">kahden tai viiden miehen </w:t>
      </w:r>
      <w:r>
        <w:t xml:space="preserve">ryhmä</w:t>
      </w:r>
      <w:r>
        <w:rPr>
          <w:color w:val="847D81"/>
        </w:rPr>
        <w:t xml:space="preserve">, joka </w:t>
      </w:r>
      <w:r>
        <w:rPr>
          <w:color w:val="01190F"/>
        </w:rPr>
        <w:t xml:space="preserve">saapuu </w:t>
      </w:r>
      <w:r>
        <w:rPr>
          <w:color w:val="58018B"/>
        </w:rPr>
        <w:t xml:space="preserve">konttoreihin </w:t>
      </w:r>
      <w:r>
        <w:rPr>
          <w:color w:val="B70639"/>
        </w:rPr>
        <w:t xml:space="preserve">ennen sulkemisaikaa tai ennen lounasta, </w:t>
      </w:r>
      <w:r>
        <w:rPr>
          <w:color w:val="703B01"/>
        </w:rPr>
        <w:t xml:space="preserve">jolloin </w:t>
      </w:r>
      <w:r>
        <w:rPr>
          <w:color w:val="B70639"/>
        </w:rPr>
        <w:t xml:space="preserve">vain harvat työntekijät </w:t>
      </w:r>
      <w:r>
        <w:rPr>
          <w:color w:val="B70639"/>
        </w:rPr>
        <w:t xml:space="preserve">ovat </w:t>
      </w:r>
      <w:r>
        <w:rPr>
          <w:color w:val="F7F1DF"/>
        </w:rPr>
        <w:t xml:space="preserve">paikalla</w:t>
      </w:r>
      <w:r>
        <w:t xml:space="preserve">. </w:t>
      </w:r>
      <w:r>
        <w:t xml:space="preserve">"Ensi silmäyksellä he näyttivät tavallisilta lomailijoilta", </w:t>
      </w:r>
      <w:r>
        <w:rPr>
          <w:color w:val="4AFEFA"/>
        </w:rPr>
        <w:t xml:space="preserve">Kalifornian </w:t>
      </w:r>
      <w:r>
        <w:rPr>
          <w:color w:val="118B8A"/>
        </w:rPr>
        <w:t xml:space="preserve">Monte Bellossa sijaitsevan Travel Air Service -matkatoimiston omistaja Willy LLerena </w:t>
      </w:r>
      <w:r>
        <w:rPr>
          <w:color w:val="FCB164"/>
        </w:rPr>
        <w:t xml:space="preserve">sanoi viidestä miehestä, </w:t>
      </w:r>
      <w:r>
        <w:rPr>
          <w:color w:val="796EE6"/>
        </w:rPr>
        <w:t xml:space="preserve">jotka </w:t>
      </w:r>
      <w:r>
        <w:rPr>
          <w:color w:val="FCB164"/>
        </w:rPr>
        <w:t xml:space="preserve">astuivat </w:t>
      </w:r>
      <w:r>
        <w:rPr>
          <w:color w:val="000D2C"/>
        </w:rPr>
        <w:t xml:space="preserve">hänen </w:t>
      </w:r>
      <w:r>
        <w:rPr>
          <w:color w:val="FCB164"/>
        </w:rPr>
        <w:t xml:space="preserve">toimistoonsa viime kesäkuussa</w:t>
      </w:r>
      <w:r>
        <w:t xml:space="preserve">. Mutta </w:t>
      </w:r>
      <w:r>
        <w:t xml:space="preserve">sitten</w:t>
      </w:r>
      <w:r>
        <w:t xml:space="preserve">, hän sanoo, he asettivat kaksi ladattua asetta </w:t>
      </w:r>
      <w:r>
        <w:rPr>
          <w:color w:val="118B8A"/>
        </w:rPr>
        <w:t xml:space="preserve">hänen </w:t>
      </w:r>
      <w:r>
        <w:t xml:space="preserve">ohimolleen ja vaativat häntä avaamaan kassakaapin. Kun hän aluksi kieltäytyi, he ampuivat </w:t>
      </w:r>
      <w:r>
        <w:rPr>
          <w:color w:val="118B8A"/>
        </w:rPr>
        <w:t xml:space="preserve">häntä </w:t>
      </w:r>
      <w:r>
        <w:t xml:space="preserve">selkään ja pakenivat 2000 dollaria ja 280 tyhjää lippua mukanaan. "He sanoivat </w:t>
      </w:r>
      <w:r>
        <w:t xml:space="preserve">haluavansa näyttää minulle, että he ovat tosissaan", hän muistelee. Kun </w:t>
      </w:r>
      <w:r>
        <w:t xml:space="preserve">huhut </w:t>
      </w:r>
      <w:r>
        <w:rPr>
          <w:color w:val="F95475"/>
        </w:rPr>
        <w:t xml:space="preserve">roistojen </w:t>
      </w:r>
      <w:r>
        <w:rPr>
          <w:color w:val="53495F"/>
        </w:rPr>
        <w:t xml:space="preserve">riehumisesta </w:t>
      </w:r>
      <w:r>
        <w:t xml:space="preserve">levisivät, </w:t>
      </w:r>
      <w:r>
        <w:rPr>
          <w:color w:val="61FC03"/>
        </w:rPr>
        <w:t xml:space="preserve">monet matkatoimistot </w:t>
      </w:r>
      <w:r>
        <w:t xml:space="preserve">alkoivat harkita avoimien ovien käytäntöjen muuttamista. </w:t>
      </w:r>
      <w:r>
        <w:rPr>
          <w:color w:val="5D9608"/>
        </w:rPr>
        <w:t xml:space="preserve">Asiakkaiden sisäänpääsy El Monten matkakeskukseen El Montessa</w:t>
      </w:r>
      <w:r>
        <w:rPr>
          <w:color w:val="DE98FD"/>
        </w:rPr>
        <w:t xml:space="preserve">, Kaliforniassa, </w:t>
      </w:r>
      <w:r>
        <w:t xml:space="preserve">on nyt turvattu summerilla ja </w:t>
      </w:r>
      <w:r>
        <w:rPr>
          <w:color w:val="98A088"/>
        </w:rPr>
        <w:t xml:space="preserve">lukitusjärjestelmällä</w:t>
      </w:r>
      <w:r>
        <w:t xml:space="preserve">. </w:t>
      </w:r>
      <w:r>
        <w:t xml:space="preserve">"Tällaisten asiakkaiden kanssa toimiminen on vaikeaa, kun on palvelualalla", sanoo Ralph "Bud" Conner, </w:t>
      </w:r>
      <w:r>
        <w:rPr>
          <w:color w:val="4F584E"/>
        </w:rPr>
        <w:t xml:space="preserve">viime kuussa 180 täyttämätöntä lippua ja 850 dollaria ryöstäneen toimiston </w:t>
      </w:r>
      <w:r>
        <w:t xml:space="preserve">omistaja</w:t>
      </w:r>
      <w:r>
        <w:t xml:space="preserve">. "Mutta me vain pelkäämme liikaa." </w:t>
      </w:r>
      <w:r>
        <w:rPr>
          <w:color w:val="53495F"/>
        </w:rPr>
        <w:t xml:space="preserve">Ryöstöt </w:t>
      </w:r>
      <w:r>
        <w:t xml:space="preserve">ovat aiheuttaneet myös </w:t>
      </w:r>
      <w:r>
        <w:rPr>
          <w:color w:val="248AD0"/>
        </w:rPr>
        <w:t xml:space="preserve">kiistaa</w:t>
      </w:r>
      <w:r>
        <w:rPr>
          <w:color w:val="5C5300"/>
        </w:rPr>
        <w:t xml:space="preserve">, johon myös </w:t>
      </w:r>
      <w:r>
        <w:rPr>
          <w:color w:val="248AD0"/>
        </w:rPr>
        <w:t xml:space="preserve">lentoyhtiöt ovat osallistuneet</w:t>
      </w:r>
      <w:r>
        <w:t xml:space="preserve">. </w:t>
      </w:r>
      <w:r>
        <w:t xml:space="preserve">Matkatoimistojen edustajien mukaan </w:t>
      </w:r>
      <w:r>
        <w:rPr>
          <w:color w:val="9F6551"/>
        </w:rPr>
        <w:t xml:space="preserve">lentoyhtiöiden, </w:t>
      </w:r>
      <w:r>
        <w:rPr>
          <w:color w:val="BCFEC6"/>
        </w:rPr>
        <w:t xml:space="preserve">jotka </w:t>
      </w:r>
      <w:r>
        <w:rPr>
          <w:color w:val="9F6551"/>
        </w:rPr>
        <w:t xml:space="preserve">seuraavat kaikkien varastettujen lippujen määrää, pitäisi </w:t>
      </w:r>
      <w:r>
        <w:t xml:space="preserve">tehdä enemmän varkaiden kiinniottamiseksi takavarikoimalla merkittyjä lippuja. "Heillä on </w:t>
      </w:r>
      <w:r>
        <w:rPr>
          <w:color w:val="FEB8C8"/>
        </w:rPr>
        <w:t xml:space="preserve">maailman</w:t>
      </w:r>
      <w:r>
        <w:t xml:space="preserve"> kehittyneimmät tietokoneet", </w:t>
      </w:r>
      <w:r>
        <w:rPr>
          <w:color w:val="118B8A"/>
        </w:rPr>
        <w:t xml:space="preserve">LLerena </w:t>
      </w:r>
      <w:r>
        <w:t xml:space="preserve">sanoo</w:t>
      </w:r>
      <w:r>
        <w:t xml:space="preserve">. </w:t>
      </w:r>
      <w:r>
        <w:t xml:space="preserve">"Heidän pitäisi pystyä </w:t>
      </w:r>
      <w:r>
        <w:rPr>
          <w:color w:val="932C70"/>
        </w:rPr>
        <w:t xml:space="preserve">siihen.</w:t>
      </w:r>
      <w:r>
        <w:t xml:space="preserve">" </w:t>
      </w:r>
      <w:r>
        <w:rPr>
          <w:color w:val="2B1B04"/>
        </w:rPr>
        <w:t xml:space="preserve">Lentoyhtiöiden </w:t>
      </w:r>
      <w:r>
        <w:t xml:space="preserve">mukaan lippujen skannaaminen tietokoneella lähtöselvitysporteilla olisi </w:t>
      </w:r>
      <w:r>
        <w:t xml:space="preserve">kuitenkin </w:t>
      </w:r>
      <w:r>
        <w:t xml:space="preserve">liian kallista ja aiheuttaisi </w:t>
      </w:r>
      <w:r>
        <w:t xml:space="preserve">viivästyksiä. Texasilaisilla on riittävä vuokra-autovakuutus </w:t>
      </w:r>
      <w:r>
        <w:rPr>
          <w:color w:val="D4C67A"/>
        </w:rPr>
        <w:t xml:space="preserve">Asiakkaiden</w:t>
      </w:r>
      <w:r>
        <w:t xml:space="preserve"> puolestapuhujat </w:t>
      </w:r>
      <w:r>
        <w:t xml:space="preserve">ovat jo pitkään huomauttaneet, että </w:t>
      </w:r>
      <w:r>
        <w:rPr>
          <w:color w:val="AE7AA1"/>
        </w:rPr>
        <w:t xml:space="preserve">autovuokraamot veloittavat vuokra-autovakuutuksesta liikaa</w:t>
      </w:r>
      <w:r>
        <w:t xml:space="preserve">. </w:t>
      </w:r>
      <w:r>
        <w:t xml:space="preserve">Nyt </w:t>
      </w:r>
      <w:r>
        <w:rPr>
          <w:color w:val="C2A393"/>
        </w:rPr>
        <w:t xml:space="preserve">uusi laki </w:t>
      </w:r>
      <w:r>
        <w:rPr>
          <w:color w:val="0232FD"/>
        </w:rPr>
        <w:t xml:space="preserve">Texasissa </w:t>
      </w:r>
      <w:r>
        <w:t xml:space="preserve">näyttää olevan </w:t>
      </w:r>
      <w:r>
        <w:rPr>
          <w:color w:val="AE7AA1"/>
        </w:rPr>
        <w:t xml:space="preserve">siitä </w:t>
      </w:r>
      <w:r>
        <w:t xml:space="preserve">todiste</w:t>
      </w:r>
      <w:r>
        <w:t xml:space="preserve">. </w:t>
      </w:r>
      <w:r>
        <w:rPr>
          <w:color w:val="C2A393"/>
        </w:rPr>
        <w:t xml:space="preserve">Laki - ensimmäinen laatuaan </w:t>
      </w:r>
      <w:r>
        <w:t xml:space="preserve">- velvoittaa </w:t>
      </w:r>
      <w:r>
        <w:rPr>
          <w:color w:val="168E5C"/>
        </w:rPr>
        <w:t xml:space="preserve">Texasin </w:t>
      </w:r>
      <w:r>
        <w:rPr>
          <w:color w:val="BA6801"/>
        </w:rPr>
        <w:t xml:space="preserve">vuokraamot </w:t>
      </w:r>
      <w:r>
        <w:t xml:space="preserve">veloittamaan vain "kohtuullisia" hintoja tapaturmavakuutuksesta. </w:t>
      </w:r>
      <w:r>
        <w:rPr>
          <w:color w:val="C2A393"/>
        </w:rPr>
        <w:t xml:space="preserve">Laissa </w:t>
      </w:r>
      <w:r>
        <w:t xml:space="preserve">säädetään </w:t>
      </w:r>
      <w:r>
        <w:t xml:space="preserve">erityisesti</w:t>
      </w:r>
      <w:r>
        <w:t xml:space="preserve">, että vakuutusmaksujen on vastattava mahdollisimman tarkasti yhtiöiden todellisia kustannuksia vahingoittuneiden autojen korvaamisesta. Ennen kuin </w:t>
      </w:r>
      <w:r>
        <w:rPr>
          <w:color w:val="C2A393"/>
        </w:rPr>
        <w:t xml:space="preserve">laki </w:t>
      </w:r>
      <w:r>
        <w:t xml:space="preserve">tuli voimaan viime kuussa, </w:t>
      </w:r>
      <w:r>
        <w:rPr>
          <w:color w:val="014347"/>
        </w:rPr>
        <w:t xml:space="preserve">texasilaiset </w:t>
      </w:r>
      <w:r>
        <w:rPr>
          <w:color w:val="C62100"/>
        </w:rPr>
        <w:t xml:space="preserve">autovuokraamot </w:t>
      </w:r>
      <w:r>
        <w:t xml:space="preserve">veloittivat </w:t>
      </w:r>
      <w:r>
        <w:t xml:space="preserve">12 dollaria päivässä vahinkovapaasta vakuutuksesta. Nyt he veloittavat vain 3 dollaria. "Jos he puhuvat nyt totta, he vaativat aiemmin 300 prosenttia kohtuullisesta hinnasta", sanoo Steve Gardner, </w:t>
      </w:r>
      <w:r>
        <w:rPr>
          <w:color w:val="42083B"/>
        </w:rPr>
        <w:t xml:space="preserve">Texasin </w:t>
      </w:r>
      <w:r>
        <w:rPr>
          <w:color w:val="233809"/>
        </w:rPr>
        <w:t xml:space="preserve">apulaissyyttäjä</w:t>
      </w:r>
      <w:r>
        <w:t xml:space="preserve">. </w:t>
      </w:r>
      <w:r>
        <w:rPr>
          <w:color w:val="82785D"/>
        </w:rPr>
        <w:t xml:space="preserve">Hertz Corp:n </w:t>
      </w:r>
      <w:r>
        <w:t xml:space="preserve">tiedottaja </w:t>
      </w:r>
      <w:r>
        <w:t xml:space="preserve">myöntää: "</w:t>
      </w:r>
      <w:r>
        <w:t xml:space="preserve">Vahingonkorvausvapaa vakuutus ei ole </w:t>
      </w:r>
      <w:r>
        <w:rPr>
          <w:color w:val="023087"/>
        </w:rPr>
        <w:t xml:space="preserve">asiakassuojan</w:t>
      </w:r>
      <w:r>
        <w:t xml:space="preserve"> lähde</w:t>
      </w:r>
      <w:r>
        <w:t xml:space="preserve">, vaan tulonlähde." "Vakuutus on tulonlähde." </w:t>
      </w:r>
      <w:r>
        <w:rPr>
          <w:color w:val="82785D"/>
        </w:rPr>
        <w:t xml:space="preserve">Hertz huomauttaa </w:t>
      </w:r>
      <w:r>
        <w:t xml:space="preserve">kuitenkin, että se </w:t>
      </w:r>
      <w:r>
        <w:t xml:space="preserve">pyytää </w:t>
      </w:r>
      <w:r>
        <w:t xml:space="preserve">nyt yksinään </w:t>
      </w:r>
      <w:r>
        <w:t xml:space="preserve">3,95 dollaria päivässä </w:t>
      </w:r>
      <w:r>
        <w:rPr>
          <w:color w:val="014347"/>
        </w:rPr>
        <w:t xml:space="preserve">Teksasissa, </w:t>
      </w:r>
      <w:r>
        <w:t xml:space="preserve">kun taas jotkut kilpailijat pyytävät 6,99 dollaria. </w:t>
      </w:r>
      <w:r>
        <w:rPr>
          <w:color w:val="233809"/>
        </w:rPr>
        <w:t xml:space="preserve">Valtakunnansyyttäjänvirasto </w:t>
      </w:r>
      <w:r>
        <w:t xml:space="preserve">tutkii </w:t>
      </w:r>
      <w:r>
        <w:rPr>
          <w:color w:val="B7DAD2"/>
        </w:rPr>
        <w:t xml:space="preserve">autovuokraamoja</w:t>
      </w:r>
      <w:r>
        <w:rPr>
          <w:color w:val="196956"/>
        </w:rPr>
        <w:t xml:space="preserve">, jotka </w:t>
      </w:r>
      <w:r>
        <w:rPr>
          <w:color w:val="B7DAD2"/>
        </w:rPr>
        <w:t xml:space="preserve">veloittavat paljon korkeampia hintoja</w:t>
      </w:r>
      <w:r>
        <w:t xml:space="preserve">. </w:t>
      </w:r>
      <w:r>
        <w:rPr>
          <w:color w:val="8C41BB"/>
        </w:rPr>
        <w:t xml:space="preserve">Lentoemännät ja lentoemännät </w:t>
      </w:r>
      <w:r>
        <w:t xml:space="preserve">lopettavat palvelujen tarjoamisen ennen koneiden laskeutumista JOS LENTOEMÄNTÄJÄT JA LENTOASIAMIEHET näyttävät hieman väsyneiltä, syynä voi olla jatkuva 20-tuntinen työpäivä. </w:t>
      </w:r>
      <w:r>
        <w:rPr>
          <w:color w:val="2B2D32"/>
        </w:rPr>
        <w:t xml:space="preserve">Federal Aviation Administrationin (FAA) </w:t>
      </w:r>
      <w:r>
        <w:rPr>
          <w:color w:val="ECEDFE"/>
        </w:rPr>
        <w:t xml:space="preserve">hiljattain tekemässä tutkimuksessa </w:t>
      </w:r>
      <w:r>
        <w:t xml:space="preserve">havaittiin, että suuret lentoyhtiöt pakottavat </w:t>
      </w:r>
      <w:r>
        <w:rPr>
          <w:color w:val="94C661"/>
        </w:rPr>
        <w:t xml:space="preserve">lentoemäntiä ja lentoemäntien ohjaajia </w:t>
      </w:r>
      <w:r>
        <w:t xml:space="preserve">työskentelemään 16 tuntia tai enemmän yhtäjaksoisesti, vaikka joidenkin lentoyhtiöiden työehtosopimukset rajoittavat palvelun 14 tuntiin. </w:t>
      </w:r>
      <w:r>
        <w:rPr>
          <w:color w:val="ECEDFE"/>
        </w:rPr>
        <w:t xml:space="preserve">Tutkimuksessa </w:t>
      </w:r>
      <w:r>
        <w:t xml:space="preserve">havaittiin myös</w:t>
      </w:r>
      <w:r>
        <w:t xml:space="preserve">, että lentoemännät ja stuertit tekevät joillakin tilauslennoilla 20-tuntisia työvuoroja. Tämä johtuu siitä, että FAA:lla ei ole sääntöjä lentoemäntien ja lentoavustajien työtunneista; sitä vastoin se rajoittaa tinkimättömästi lentäjien ja lennonjohtajien työtunteja, yleensä </w:t>
      </w:r>
      <w:r>
        <w:rPr>
          <w:color w:val="F8907D"/>
        </w:rPr>
        <w:t xml:space="preserve">enintään 10 </w:t>
      </w:r>
      <w:r>
        <w:rPr>
          <w:color w:val="F8907D"/>
        </w:rPr>
        <w:t xml:space="preserve">peräkkäiseen tuntiin</w:t>
      </w:r>
      <w:r>
        <w:t xml:space="preserve">. "FAA:n näkökulmasta", sanoo lentoemäntien ja lentoavustajien yhdistyksen lentoturvallisuuspäällikkö Matt Finucane, "lentoemännät ja lentoavustajat voivat työskennellä rajattomasti." Asiantuntijoiden mukaan lentoemäntien ja lentoavustajien näin pitkät työajat ovat turvallisuusriski. Esimerkiksi </w:t>
      </w:r>
      <w:r>
        <w:rPr>
          <w:color w:val="788E95"/>
        </w:rPr>
        <w:t xml:space="preserve">lentoemäntien ja stuerttien </w:t>
      </w:r>
      <w:r>
        <w:t xml:space="preserve">väsymys </w:t>
      </w:r>
      <w:r>
        <w:t xml:space="preserve">voi aiheuttaa sen, että he eivät reagoi riittävän nopeasti hätäevakuoinnin aikana. "Työpäivän päätteeksi </w:t>
      </w:r>
      <w:r>
        <w:rPr>
          <w:color w:val="788E95"/>
        </w:rPr>
        <w:t xml:space="preserve">he</w:t>
      </w:r>
      <w:r>
        <w:t xml:space="preserve"> ovat </w:t>
      </w:r>
      <w:r>
        <w:t xml:space="preserve">zombeja", sanoo John Galipault, Ohion Worthingtonissa toimivan yleisen edunvalvontajärjestön Aviation Safety Instituten puheenjohtaja. "He joutuvat työskentelemään niin pitkään, ja odotamme heidän olevan sankareita evakuoinnin aikana." </w:t>
      </w:r>
      <w:r>
        <w:t xml:space="preserve">Vastauksena </w:t>
      </w:r>
      <w:r>
        <w:rPr>
          <w:color w:val="ECEDFE"/>
        </w:rPr>
        <w:t xml:space="preserve">tutkimukseen FAA </w:t>
      </w:r>
      <w:r>
        <w:t xml:space="preserve">sanoo harkitsevansa </w:t>
      </w:r>
      <w:r>
        <w:t xml:space="preserve">lentoemäntiä koskevien </w:t>
      </w:r>
      <w:r>
        <w:rPr>
          <w:color w:val="576094"/>
        </w:rPr>
        <w:t xml:space="preserve">toimintatapojensa </w:t>
      </w:r>
      <w:r>
        <w:t xml:space="preserve">- tai </w:t>
      </w:r>
      <w:r>
        <w:t xml:space="preserve">niiden puutteen - </w:t>
      </w:r>
      <w:r>
        <w:t xml:space="preserve">muuttamista. </w:t>
      </w:r>
      <w:r>
        <w:rPr>
          <w:color w:val="DB1474"/>
        </w:rPr>
        <w:t xml:space="preserve">Virastolla </w:t>
      </w:r>
      <w:r>
        <w:t xml:space="preserve">ei ehkä ole paljon vaihtoehtoja: kongressissa on esitetty lakiehdotus</w:t>
      </w:r>
      <w:r>
        <w:rPr>
          <w:color w:val="860E04"/>
        </w:rPr>
        <w:t xml:space="preserve">, joka </w:t>
      </w:r>
      <w:r>
        <w:rPr>
          <w:color w:val="8489AE"/>
        </w:rPr>
        <w:t xml:space="preserve">pakottaa </w:t>
      </w:r>
      <w:r>
        <w:rPr>
          <w:color w:val="FBC206"/>
        </w:rPr>
        <w:t xml:space="preserve">viraston </w:t>
      </w:r>
      <w:r>
        <w:rPr>
          <w:color w:val="8489AE"/>
        </w:rPr>
        <w:t xml:space="preserve">rajoittamaan lentoemäntien ja stuerttien työajan 14 tuntiin Yhdysvaltojen lennoilla ja 16 tuntiin kansainvälisillä lennoilla</w:t>
      </w:r>
      <w:r>
        <w:t xml:space="preserve">. </w:t>
      </w:r>
      <w:r>
        <w:t xml:space="preserve">KAIKKI SUOSIKIT GOLFISTA ON TULLUT viimeisin häiriötekijä </w:t>
      </w:r>
      <w:r>
        <w:rPr>
          <w:color w:val="6EAB9B"/>
        </w:rPr>
        <w:t xml:space="preserve">joillakin lentokentillä jumissa oleville </w:t>
      </w:r>
      <w:r>
        <w:rPr>
          <w:color w:val="6EAB9B"/>
        </w:rPr>
        <w:t xml:space="preserve">matkustajille</w:t>
      </w:r>
      <w:r>
        <w:t xml:space="preserve">. </w:t>
      </w:r>
      <w:r>
        <w:t xml:space="preserve">Denverin ja Pittsburghin lentokentille on pystytetty </w:t>
      </w:r>
      <w:r>
        <w:rPr>
          <w:color w:val="645341"/>
        </w:rPr>
        <w:t xml:space="preserve">golfsimulaattoreita, </w:t>
      </w:r>
      <w:r>
        <w:rPr>
          <w:color w:val="760035"/>
        </w:rPr>
        <w:t xml:space="preserve">joissa </w:t>
      </w:r>
      <w:r>
        <w:rPr>
          <w:color w:val="645341"/>
        </w:rPr>
        <w:t xml:space="preserve">pelaajat lyövät golfpalloja verkkoihin....</w:t>
      </w:r>
      <w:r>
        <w:t xml:space="preserve"> Corporate Travel -lehden mukaan aamiaisen keskihinta New Yorkissa sijaitsevassa "kunnon" hotelliravintolassa on 17,12 dollaria. Halvin aamiainen sadan arvioidun kaupungin joukossa oli El Pasossa</w:t>
      </w:r>
      <w:r>
        <w:rPr>
          <w:color w:val="014347"/>
        </w:rPr>
        <w:t xml:space="preserve">, Texasissa, </w:t>
      </w:r>
      <w:r>
        <w:t xml:space="preserve">ja se maksoi 5,11 dollaria.</w:t>
      </w:r>
    </w:p>
    <w:p>
      <w:r>
        <w:rPr>
          <w:b/>
        </w:rPr>
        <w:t xml:space="preserve">Asiakirjan numero 512</w:t>
      </w:r>
    </w:p>
    <w:p>
      <w:r>
        <w:rPr>
          <w:b/>
        </w:rPr>
        <w:t xml:space="preserve">Asiakirjan tunniste: wsj0731-001</w:t>
      </w:r>
    </w:p>
    <w:p>
      <w:r>
        <w:rPr>
          <w:color w:val="310106"/>
        </w:rPr>
        <w:t xml:space="preserve">Mark Q. Huggins </w:t>
      </w:r>
      <w:r>
        <w:t xml:space="preserve">nimitettiin varatoimitusjohtajaksi ja talousjohtajaksi. </w:t>
      </w:r>
      <w:r>
        <w:rPr>
          <w:color w:val="310106"/>
        </w:rPr>
        <w:t xml:space="preserve">Huggins, 39</w:t>
      </w:r>
      <w:r>
        <w:t xml:space="preserve">, toimi aiemmin Harte-Hanks Communications Inc:n operatiivisena johtajana ja pääkirjanpitäjänä. Management Co. järjestää viihdeteollisuuden viihdetaiteilijoita, tuottaa </w:t>
      </w:r>
      <w:r>
        <w:rPr>
          <w:color w:val="04640D"/>
        </w:rPr>
        <w:t xml:space="preserve">viihdetapahtumia</w:t>
      </w:r>
      <w:r>
        <w:t xml:space="preserve">, markkinoi </w:t>
      </w:r>
      <w:r>
        <w:t xml:space="preserve">ja rahoittaa </w:t>
      </w:r>
      <w:r>
        <w:rPr>
          <w:color w:val="04640D"/>
        </w:rPr>
        <w:t xml:space="preserve">niitä.</w:t>
      </w:r>
    </w:p>
    <w:p>
      <w:r>
        <w:rPr>
          <w:b/>
        </w:rPr>
        <w:t xml:space="preserve">Asiakirjan numero 513</w:t>
      </w:r>
    </w:p>
    <w:p>
      <w:r>
        <w:rPr>
          <w:b/>
        </w:rPr>
        <w:t xml:space="preserve">Asiakirjan tunniste: wsj0732-001</w:t>
      </w:r>
    </w:p>
    <w:p>
      <w:r>
        <w:t xml:space="preserve">Miksi jätätte edelleen huomiotta ne myönteiset vaikutukset, joita pääomatulojen perusteen indeksoinnilla inflaatioon on? Miksi väitätte</w:t>
      </w:r>
      <w:r>
        <w:rPr>
          <w:color w:val="310106"/>
        </w:rPr>
        <w:t xml:space="preserve">, että </w:t>
      </w:r>
      <w:r>
        <w:rPr>
          <w:color w:val="FB5514"/>
        </w:rPr>
        <w:t xml:space="preserve">edustajainhuoneen</w:t>
      </w:r>
      <w:r>
        <w:rPr>
          <w:color w:val="04640D"/>
        </w:rPr>
        <w:t xml:space="preserve"> hyväksymä </w:t>
      </w:r>
      <w:r>
        <w:rPr>
          <w:color w:val="04640D"/>
        </w:rPr>
        <w:t xml:space="preserve">myyntivoittosuunnitelma </w:t>
      </w:r>
      <w:r>
        <w:rPr>
          <w:color w:val="310106"/>
        </w:rPr>
        <w:t xml:space="preserve">on "</w:t>
      </w:r>
      <w:r>
        <w:rPr>
          <w:color w:val="E115C0"/>
        </w:rPr>
        <w:t xml:space="preserve">väliaikainen" alennus, </w:t>
      </w:r>
      <w:r>
        <w:rPr>
          <w:color w:val="310106"/>
        </w:rPr>
        <w:t xml:space="preserve">vaikka se ei ole sitä</w:t>
      </w:r>
      <w:r>
        <w:t xml:space="preserve">? </w:t>
      </w:r>
      <w:r>
        <w:t xml:space="preserve">Epäilen, että </w:t>
      </w:r>
      <w:r>
        <w:rPr>
          <w:color w:val="310106"/>
        </w:rPr>
        <w:t xml:space="preserve">se johtuu siitä, että </w:t>
      </w:r>
      <w:r>
        <w:t xml:space="preserve">sekoitat verokannat ja veroarviot keskenään. </w:t>
      </w:r>
      <w:r>
        <w:t xml:space="preserve">Syyskuun 29. päivän etusivun </w:t>
      </w:r>
      <w:r>
        <w:t xml:space="preserve">artikkelisi </w:t>
      </w:r>
      <w:r>
        <w:rPr>
          <w:color w:val="9E8317"/>
        </w:rPr>
        <w:t xml:space="preserve">edustajainhuoneen</w:t>
      </w:r>
      <w:r>
        <w:rPr>
          <w:color w:val="0BC582"/>
        </w:rPr>
        <w:t xml:space="preserve"> hyväksymästä </w:t>
      </w:r>
      <w:r>
        <w:rPr>
          <w:color w:val="0BC582"/>
        </w:rPr>
        <w:t xml:space="preserve">pääomavoittosuunnitelmasta on </w:t>
      </w:r>
      <w:r>
        <w:t xml:space="preserve">hyvä esimerkki. Annatte </w:t>
      </w:r>
      <w:r>
        <w:rPr>
          <w:color w:val="01190F"/>
        </w:rPr>
        <w:t xml:space="preserve">lukijoiden </w:t>
      </w:r>
      <w:r>
        <w:t xml:space="preserve">uskoa, että </w:t>
      </w:r>
      <w:r>
        <w:rPr>
          <w:color w:val="847D81"/>
        </w:rPr>
        <w:t xml:space="preserve">edustajainhuone </w:t>
      </w:r>
      <w:r>
        <w:t xml:space="preserve">leikkasi </w:t>
      </w:r>
      <w:r>
        <w:rPr>
          <w:color w:val="58018B"/>
        </w:rPr>
        <w:t xml:space="preserve">myyntivoittoveroa </w:t>
      </w:r>
      <w:r>
        <w:t xml:space="preserve">vain </w:t>
      </w:r>
      <w:r>
        <w:t xml:space="preserve">kahdeksi vuodeksi. Jätätte tosiasiassa huomiotta </w:t>
      </w:r>
      <w:r>
        <w:rPr>
          <w:color w:val="B70639"/>
        </w:rPr>
        <w:t xml:space="preserve">indeksoinnin vaikutuksen veronalennukseen, </w:t>
      </w:r>
      <w:r>
        <w:t xml:space="preserve">vaikka se on monissa tapauksissa paljon merkittävämpi kuin alhaisempi verokanta. </w:t>
      </w:r>
      <w:r>
        <w:rPr>
          <w:color w:val="703B01"/>
        </w:rPr>
        <w:t xml:space="preserve">Indeksoinnilla saavutettava </w:t>
      </w:r>
      <w:r>
        <w:rPr>
          <w:color w:val="703B01"/>
        </w:rPr>
        <w:t xml:space="preserve">rahaverojen hyöty </w:t>
      </w:r>
      <w:r>
        <w:rPr>
          <w:color w:val="703B01"/>
        </w:rPr>
        <w:t xml:space="preserve">kaikkien voittojen osalta, kun inflaatio on liian korkea, </w:t>
      </w:r>
      <w:r>
        <w:t xml:space="preserve">voidaan mitata seuraavalla yhtälöllä: verokanta kertaa inflaatio kertaa voiton peruste. Voittojen määrästä ja inflaatiovauhdista riippuen indeksointi voi johtaa alhaisempaan verotukseen kuin 19,6 prosentin verokannan soveltaminen ilman indeksointia. Joka tapauksessa </w:t>
      </w:r>
      <w:r>
        <w:rPr>
          <w:color w:val="118B8A"/>
        </w:rPr>
        <w:t xml:space="preserve">- ja tämä </w:t>
      </w:r>
      <w:r>
        <w:t xml:space="preserve">on tärkeää - </w:t>
      </w:r>
      <w:r>
        <w:rPr>
          <w:color w:val="FCB164"/>
        </w:rPr>
        <w:t xml:space="preserve">pääomatuloveron </w:t>
      </w:r>
      <w:r>
        <w:t xml:space="preserve">"</w:t>
      </w:r>
      <w:r>
        <w:rPr>
          <w:color w:val="4AFEFA"/>
        </w:rPr>
        <w:t xml:space="preserve">verokanta" </w:t>
      </w:r>
      <w:r>
        <w:rPr>
          <w:color w:val="796EE6"/>
        </w:rPr>
        <w:t xml:space="preserve">on indeksoinnin myötä alhaisempi kuin </w:t>
      </w:r>
      <w:r>
        <w:rPr>
          <w:color w:val="000D2C"/>
        </w:rPr>
        <w:t xml:space="preserve">nykyisessä lainsäädännössä, </w:t>
      </w:r>
      <w:r>
        <w:rPr>
          <w:color w:val="796EE6"/>
        </w:rPr>
        <w:t xml:space="preserve">vaikka </w:t>
      </w:r>
      <w:r>
        <w:rPr>
          <w:color w:val="F95475"/>
        </w:rPr>
        <w:t xml:space="preserve">verokanta olisikin </w:t>
      </w:r>
      <w:r>
        <w:rPr>
          <w:color w:val="53495F"/>
        </w:rPr>
        <w:t xml:space="preserve">sama molemmissa järjestelmissä</w:t>
      </w:r>
      <w:r>
        <w:t xml:space="preserve">. Kuten </w:t>
      </w:r>
      <w:r>
        <w:t xml:space="preserve">voidaan nähdä, </w:t>
      </w:r>
      <w:r>
        <w:rPr>
          <w:color w:val="9E8317"/>
        </w:rPr>
        <w:t xml:space="preserve">edustajainhuoneen</w:t>
      </w:r>
      <w:r>
        <w:rPr>
          <w:color w:val="0BC582"/>
        </w:rPr>
        <w:t xml:space="preserve"> hyväksymä </w:t>
      </w:r>
      <w:r>
        <w:rPr>
          <w:color w:val="0BC582"/>
        </w:rPr>
        <w:t xml:space="preserve">suunnitelma </w:t>
      </w:r>
      <w:r>
        <w:rPr>
          <w:color w:val="61FC03"/>
        </w:rPr>
        <w:t xml:space="preserve">pääomavoittoveron </w:t>
      </w:r>
      <w:r>
        <w:rPr>
          <w:color w:val="0BC582"/>
        </w:rPr>
        <w:t xml:space="preserve">alentamiseksi </w:t>
      </w:r>
      <w:r>
        <w:t xml:space="preserve">ei ole väliaikainen vaan pysyvä. Toivon, että alatte puhua </w:t>
      </w:r>
      <w:r>
        <w:rPr>
          <w:color w:val="0BC582"/>
        </w:rPr>
        <w:t xml:space="preserve">tämän suunnitelman </w:t>
      </w:r>
      <w:r>
        <w:t xml:space="preserve">pysyvistä vaikutuksista </w:t>
      </w:r>
      <w:r>
        <w:t xml:space="preserve">ja </w:t>
      </w:r>
      <w:r>
        <w:t xml:space="preserve">mielestäni </w:t>
      </w:r>
      <w:r>
        <w:rPr>
          <w:color w:val="0BC582"/>
        </w:rPr>
        <w:t xml:space="preserve">sen </w:t>
      </w:r>
      <w:r>
        <w:t xml:space="preserve">hyödyllisimmästä näkökohdasta - indeksoinnista. </w:t>
      </w:r>
      <w:r>
        <w:rPr>
          <w:color w:val="5D9608"/>
        </w:rPr>
        <w:t xml:space="preserve">Robert K. Dornan (republikaani, Kalifornia) Washingtonista</w:t>
      </w:r>
      <w:r>
        <w:t xml:space="preserve">. </w:t>
      </w:r>
      <w:r>
        <w:t xml:space="preserve">Vaikka </w:t>
      </w:r>
      <w:r>
        <w:rPr>
          <w:color w:val="DE98FD"/>
        </w:rPr>
        <w:t xml:space="preserve">kahden vuoden vähennys 19,6 prosenttiin </w:t>
      </w:r>
      <w:r>
        <w:t xml:space="preserve">on talousarvion edun mukaista, se ei tarkoita, </w:t>
      </w:r>
      <w:r>
        <w:t xml:space="preserve">etteikö se olisi kansalaisten edun mukaista. Vähennys helpottaa salkunmuutoksista aiheutuvaa taakkaa ja vapauttaa </w:t>
      </w:r>
      <w:r>
        <w:rPr>
          <w:color w:val="98A088"/>
        </w:rPr>
        <w:t xml:space="preserve">pääomaa</w:t>
      </w:r>
      <w:r>
        <w:rPr>
          <w:color w:val="4F584E"/>
        </w:rPr>
        <w:t xml:space="preserve">, jolle </w:t>
      </w:r>
      <w:r>
        <w:rPr>
          <w:color w:val="98A088"/>
        </w:rPr>
        <w:t xml:space="preserve">voidaan löytää tehokkaampia tai tarkoituksenmukaisempia käyttötarkoituksia</w:t>
      </w:r>
      <w:r>
        <w:t xml:space="preserve">. Pääomatulojen indeksointi on kuitenkin todella tärkeää vuoden 1991 jälkeen. Väite, jonka mukaan myönteinen vaikutus talouteen on "epätodennäköinen", on ristiriidassa paitsi pääomavoittoveron alennuksista saatujen kokemusten myös terveen järjen kanssa. Suuri osa pitkän aikavälin varojen arvostuksesta heijastaa inflaatiota, ja inflaation aiheuttamien pääomavoittojen verottaminen on konfiskaatiota. </w:t>
      </w:r>
      <w:r>
        <w:t xml:space="preserve">Uskooko </w:t>
      </w:r>
      <w:r>
        <w:rPr>
          <w:color w:val="00587F"/>
        </w:rPr>
        <w:t xml:space="preserve">Journal </w:t>
      </w:r>
      <w:r>
        <w:t xml:space="preserve">todella, että </w:t>
      </w:r>
      <w:r>
        <w:rPr>
          <w:color w:val="248AD0"/>
        </w:rPr>
        <w:t xml:space="preserve">ihmiset, </w:t>
      </w:r>
      <w:r>
        <w:rPr>
          <w:color w:val="5C5300"/>
        </w:rPr>
        <w:t xml:space="preserve">jotka päättävät </w:t>
      </w:r>
      <w:r>
        <w:rPr>
          <w:color w:val="248AD0"/>
        </w:rPr>
        <w:t xml:space="preserve">säästämisestä tai sijoittamisesta, </w:t>
      </w:r>
      <w:r>
        <w:t xml:space="preserve">jättävät huomiotta sen, että merkittävä osa </w:t>
      </w:r>
      <w:r>
        <w:rPr>
          <w:color w:val="248AD0"/>
        </w:rPr>
        <w:t xml:space="preserve">heidän </w:t>
      </w:r>
      <w:r>
        <w:t xml:space="preserve">varoistaan takavarikoidaan? </w:t>
      </w:r>
      <w:r>
        <w:rPr>
          <w:color w:val="9F6551"/>
        </w:rPr>
        <w:t xml:space="preserve">Nykyisen lainsäädännön mukaan </w:t>
      </w:r>
      <w:r>
        <w:t xml:space="preserve">kulutuksesta luopuminen ei ole taloudellisesti järkevää. </w:t>
      </w:r>
      <w:r>
        <w:rPr>
          <w:color w:val="BCFEC6"/>
        </w:rPr>
        <w:t xml:space="preserve">Varallisuuden todellinen tuotto verojen jälkeen </w:t>
      </w:r>
      <w:r>
        <w:t xml:space="preserve">on noin 1 tai 2 prosenttia vuodessa. </w:t>
      </w:r>
      <w:r>
        <w:rPr>
          <w:color w:val="58018B"/>
        </w:rPr>
        <w:t xml:space="preserve">Pääomatulojen verouudistus </w:t>
      </w:r>
      <w:r>
        <w:t xml:space="preserve">on askel kohti yhden Yhdysvaltain talouden suurimman rakenteellisen heikkouden korjaamista, joka liittyy läheisesti säästöjen alhaiseen korkotasoon, heikkoon pääomanmuodostukseen ja korkeisiin investointikustannuksiin. J. Sigurd Nielsen, Richmond, Virginia.</w:t>
      </w:r>
    </w:p>
    <w:p>
      <w:r>
        <w:rPr>
          <w:b/>
        </w:rPr>
        <w:t xml:space="preserve">Asiakirjan numero 514</w:t>
      </w:r>
    </w:p>
    <w:p>
      <w:r>
        <w:rPr>
          <w:b/>
        </w:rPr>
        <w:t xml:space="preserve">Asiakirjan tunniste: wsj0733-001</w:t>
      </w:r>
    </w:p>
    <w:p>
      <w:r>
        <w:rPr>
          <w:color w:val="310106"/>
        </w:rPr>
        <w:t xml:space="preserve">Isaac Hersly, 41</w:t>
      </w:r>
      <w:r>
        <w:t xml:space="preserve">, on valittu toimitusjohtajaksi ja operatiiviseksi johtajaksi </w:t>
      </w:r>
      <w:r>
        <w:rPr>
          <w:color w:val="04640D"/>
        </w:rPr>
        <w:t xml:space="preserve">yritykseen, </w:t>
      </w:r>
      <w:r>
        <w:rPr>
          <w:color w:val="FEFB0A"/>
        </w:rPr>
        <w:t xml:space="preserve">joka </w:t>
      </w:r>
      <w:r>
        <w:rPr>
          <w:color w:val="04640D"/>
        </w:rPr>
        <w:t xml:space="preserve">suunnittelee ja myy grafiikka-, video-, kaapeli- ja muita televisiolaitteita</w:t>
      </w:r>
      <w:r>
        <w:t xml:space="preserve">. </w:t>
      </w:r>
      <w:r>
        <w:t xml:space="preserve">Hän seuraa tehtävässä </w:t>
      </w:r>
      <w:r>
        <w:rPr>
          <w:color w:val="FB5514"/>
        </w:rPr>
        <w:t xml:space="preserve">Alfred O. P. Leubertia, 66, </w:t>
      </w:r>
      <w:r>
        <w:rPr>
          <w:color w:val="E115C0"/>
        </w:rPr>
        <w:t xml:space="preserve">joka </w:t>
      </w:r>
      <w:r>
        <w:rPr>
          <w:color w:val="FB5514"/>
        </w:rPr>
        <w:t xml:space="preserve">jatkaa toimitusjohtajana</w:t>
      </w:r>
      <w:r>
        <w:t xml:space="preserve">. </w:t>
      </w:r>
      <w:r>
        <w:rPr>
          <w:color w:val="310106"/>
        </w:rPr>
        <w:t xml:space="preserve">Hersly </w:t>
      </w:r>
      <w:r>
        <w:t xml:space="preserve">toimi aiemmin </w:t>
      </w:r>
      <w:r>
        <w:rPr>
          <w:color w:val="0BC582"/>
        </w:rPr>
        <w:t xml:space="preserve">Chyronin </w:t>
      </w:r>
      <w:r>
        <w:rPr>
          <w:color w:val="00587F"/>
        </w:rPr>
        <w:t xml:space="preserve">markkinoinnista ja tuotesuunnittelusta </w:t>
      </w:r>
      <w:r>
        <w:t xml:space="preserve">vastaavana varatoimitusjohtajana </w:t>
      </w:r>
      <w:r>
        <w:t xml:space="preserve">ja televiestintäjärjestelmien ja videotuotteiden osaston johtajana.</w:t>
      </w:r>
    </w:p>
    <w:p>
      <w:r>
        <w:rPr>
          <w:b/>
        </w:rPr>
        <w:t xml:space="preserve">Asiakirjan numero 515</w:t>
      </w:r>
    </w:p>
    <w:p>
      <w:r>
        <w:rPr>
          <w:b/>
        </w:rPr>
        <w:t xml:space="preserve">Asiakirjan tunniste: wsj0734-001</w:t>
      </w:r>
    </w:p>
    <w:p>
      <w:r>
        <w:rPr>
          <w:color w:val="310106"/>
        </w:rPr>
        <w:t xml:space="preserve">W. R. Grace &amp; Co. </w:t>
      </w:r>
      <w:r>
        <w:t xml:space="preserve">sanoi, että yhdistämällä </w:t>
      </w:r>
      <w:r>
        <w:t xml:space="preserve">maaperän ravinne- ja lannoiteyksiköt </w:t>
      </w:r>
      <w:r>
        <w:rPr>
          <w:color w:val="04640D"/>
        </w:rPr>
        <w:t xml:space="preserve">Sierra Chemical Co.:n kanssa, </w:t>
      </w:r>
      <w:r>
        <w:rPr>
          <w:color w:val="310106"/>
        </w:rPr>
        <w:t xml:space="preserve">W. R. Grace &amp; Co. </w:t>
      </w:r>
      <w:r>
        <w:rPr>
          <w:color w:val="04640D"/>
        </w:rPr>
        <w:t xml:space="preserve">Milpitasissa, Kaliforniassa, </w:t>
      </w:r>
      <w:r>
        <w:t xml:space="preserve">perustamaan </w:t>
      </w:r>
      <w:r>
        <w:rPr>
          <w:color w:val="FEFB0A"/>
        </w:rPr>
        <w:t xml:space="preserve">uuden puutarhaviljelytuotteita valmistavan yrityksen</w:t>
      </w:r>
      <w:r>
        <w:t xml:space="preserve">. </w:t>
      </w:r>
      <w:r>
        <w:rPr>
          <w:color w:val="310106"/>
        </w:rPr>
        <w:t xml:space="preserve">Grace, erikoiskemikaalien valmistaja</w:t>
      </w:r>
      <w:r>
        <w:rPr>
          <w:color w:val="FB5514"/>
        </w:rPr>
        <w:t xml:space="preserve">, joka </w:t>
      </w:r>
      <w:r>
        <w:rPr>
          <w:color w:val="310106"/>
        </w:rPr>
        <w:t xml:space="preserve">jo omisti noin 30 prosenttia </w:t>
      </w:r>
      <w:r>
        <w:rPr>
          <w:color w:val="E115C0"/>
        </w:rPr>
        <w:t xml:space="preserve">Sierrasta pienen omistajamäärän kanssa</w:t>
      </w:r>
      <w:r>
        <w:t xml:space="preserve">, lisäsi, että sillä oli </w:t>
      </w:r>
      <w:r>
        <w:t xml:space="preserve">49 prosentin omistusosuus </w:t>
      </w:r>
      <w:r>
        <w:rPr>
          <w:color w:val="FEFB0A"/>
        </w:rPr>
        <w:t xml:space="preserve">uudesta yhtiöstä</w:t>
      </w:r>
      <w:r>
        <w:t xml:space="preserve">. </w:t>
      </w:r>
      <w:r>
        <w:rPr>
          <w:color w:val="310106"/>
        </w:rPr>
        <w:t xml:space="preserve">Grace </w:t>
      </w:r>
      <w:r>
        <w:t xml:space="preserve">sanoi, että se </w:t>
      </w:r>
      <w:r>
        <w:t xml:space="preserve">ei ollut </w:t>
      </w:r>
      <w:r>
        <w:t xml:space="preserve">sijoittanut lisäpääomaa </w:t>
      </w:r>
      <w:r>
        <w:rPr>
          <w:color w:val="FEFB0A"/>
        </w:rPr>
        <w:t xml:space="preserve">yhteisyritykseen, jonka </w:t>
      </w:r>
      <w:r>
        <w:rPr>
          <w:color w:val="FEFB0A"/>
        </w:rPr>
        <w:t xml:space="preserve">nimeksi tulee Grace-Sierra Horticultural Products Co. </w:t>
      </w:r>
      <w:r>
        <w:rPr>
          <w:color w:val="310106"/>
        </w:rPr>
        <w:t xml:space="preserve">Gracen mukaan </w:t>
      </w:r>
      <w:r>
        <w:rPr>
          <w:color w:val="FEFB0A"/>
        </w:rPr>
        <w:t xml:space="preserve">tämän yrityksen </w:t>
      </w:r>
      <w:r>
        <w:t xml:space="preserve">myynnin odotetaan </w:t>
      </w:r>
      <w:r>
        <w:t xml:space="preserve">nousevan noin 100 miljoonaan dollariin vuonna 1990</w:t>
      </w:r>
      <w:r>
        <w:t xml:space="preserve">. </w:t>
      </w:r>
      <w:r>
        <w:rPr>
          <w:color w:val="FEFB0A"/>
        </w:rPr>
        <w:t xml:space="preserve">Uuden yrityksen </w:t>
      </w:r>
      <w:r>
        <w:t xml:space="preserve">tuotevalikoimat on </w:t>
      </w:r>
      <w:r>
        <w:t xml:space="preserve">suunnattu taimitarhoihin, kasvihuoneisiin ja nurmikonhoitoon.</w:t>
      </w:r>
    </w:p>
    <w:p>
      <w:r>
        <w:rPr>
          <w:b/>
        </w:rPr>
        <w:t xml:space="preserve">Asiakirjan numero 516</w:t>
      </w:r>
    </w:p>
    <w:p>
      <w:r>
        <w:rPr>
          <w:b/>
        </w:rPr>
        <w:t xml:space="preserve">Asiakirjan tunniste: wsj0735-001</w:t>
      </w:r>
    </w:p>
    <w:p>
      <w:r>
        <w:rPr>
          <w:color w:val="310106"/>
        </w:rPr>
        <w:t xml:space="preserve">Tilinpäätösstandardilautakunta (FASB) on </w:t>
      </w:r>
      <w:r>
        <w:t xml:space="preserve">ilmoittanut antavansa lähiaikoina </w:t>
      </w:r>
      <w:r>
        <w:rPr>
          <w:color w:val="04640D"/>
        </w:rPr>
        <w:t xml:space="preserve">direktiivin, </w:t>
      </w:r>
      <w:r>
        <w:rPr>
          <w:color w:val="04640D"/>
        </w:rPr>
        <w:t xml:space="preserve">jossa vaaditaan </w:t>
      </w:r>
      <w:r>
        <w:rPr>
          <w:color w:val="FB5514"/>
        </w:rPr>
        <w:t xml:space="preserve">tiettyjen rahoitusinstrumenttien rahoitusriskien julkistamista</w:t>
      </w:r>
      <w:r>
        <w:t xml:space="preserve">. </w:t>
      </w:r>
      <w:r>
        <w:rPr>
          <w:color w:val="310106"/>
        </w:rPr>
        <w:t xml:space="preserve">Pääelin, joka laatii tilinpäätösohjeet, </w:t>
      </w:r>
      <w:r>
        <w:t xml:space="preserve">puolusti kuitenkin yhtä osaa </w:t>
      </w:r>
      <w:r>
        <w:rPr>
          <w:color w:val="00587F"/>
        </w:rPr>
        <w:t xml:space="preserve">aiemmasta</w:t>
      </w:r>
      <w:r>
        <w:rPr>
          <w:color w:val="0BC582"/>
        </w:rPr>
        <w:t xml:space="preserve">, </w:t>
      </w:r>
      <w:r>
        <w:rPr>
          <w:color w:val="00587F"/>
        </w:rPr>
        <w:t xml:space="preserve">aiemmin tänä vuonna esitetystä </w:t>
      </w:r>
      <w:r>
        <w:rPr>
          <w:color w:val="00587F"/>
        </w:rPr>
        <w:t xml:space="preserve">ehdotuksestaan</w:t>
      </w:r>
      <w:r>
        <w:t xml:space="preserve">, jossa vaadittiin </w:t>
      </w:r>
      <w:r>
        <w:rPr>
          <w:color w:val="FEB8C8"/>
        </w:rPr>
        <w:t xml:space="preserve">yksityiskohtaisempaa analyysia </w:t>
      </w:r>
      <w:r>
        <w:rPr>
          <w:color w:val="9E8317"/>
        </w:rPr>
        <w:t xml:space="preserve">tietyistä tase-eristä</w:t>
      </w:r>
      <w:r>
        <w:rPr>
          <w:color w:val="01190F"/>
        </w:rPr>
        <w:t xml:space="preserve">, jotka liittyvät </w:t>
      </w:r>
      <w:r>
        <w:rPr>
          <w:color w:val="9E8317"/>
        </w:rPr>
        <w:t xml:space="preserve">taseen ulkopuolisiin instrumentteihin</w:t>
      </w:r>
      <w:r>
        <w:t xml:space="preserve">. </w:t>
      </w:r>
      <w:r>
        <w:rPr>
          <w:color w:val="847D81"/>
        </w:rPr>
        <w:t xml:space="preserve">Monet pankit ja pankkiiriliikkeet </w:t>
      </w:r>
      <w:r>
        <w:t xml:space="preserve">vastustivat </w:t>
      </w:r>
      <w:r>
        <w:rPr>
          <w:color w:val="FEB8C8"/>
        </w:rPr>
        <w:t xml:space="preserve">tätä taseen erittelyä, sillä niiden </w:t>
      </w:r>
      <w:r>
        <w:rPr>
          <w:color w:val="58018B"/>
        </w:rPr>
        <w:t xml:space="preserve">mukaan </w:t>
      </w:r>
      <w:r>
        <w:rPr>
          <w:color w:val="B70639"/>
        </w:rPr>
        <w:t xml:space="preserve">tällaisten tietojen </w:t>
      </w:r>
      <w:r>
        <w:rPr>
          <w:color w:val="847D81"/>
        </w:rPr>
        <w:t xml:space="preserve">toimittamisesta aiheutuvat kustannukset </w:t>
      </w:r>
      <w:r>
        <w:rPr>
          <w:color w:val="847D81"/>
        </w:rPr>
        <w:t xml:space="preserve">eivät ole suuremmat kuin </w:t>
      </w:r>
      <w:r>
        <w:rPr>
          <w:color w:val="703B01"/>
        </w:rPr>
        <w:t xml:space="preserve">niiden julkistamisen </w:t>
      </w:r>
      <w:r>
        <w:rPr>
          <w:color w:val="847D81"/>
        </w:rPr>
        <w:t xml:space="preserve">arvo</w:t>
      </w:r>
      <w:r>
        <w:t xml:space="preserve">. </w:t>
      </w:r>
      <w:r>
        <w:rPr>
          <w:color w:val="00587F"/>
        </w:rPr>
        <w:t xml:space="preserve">Alkuperäisen ehdotuksen mukaan </w:t>
      </w:r>
      <w:r>
        <w:t xml:space="preserve">pankkien olisi esimerkiksi pitänyt julkistaa luottotappioiden kulusuhteet, jotka heijastavat </w:t>
      </w:r>
      <w:r>
        <w:rPr>
          <w:color w:val="F7F1DF"/>
        </w:rPr>
        <w:t xml:space="preserve">tiettyjä rembursseja, </w:t>
      </w:r>
      <w:r>
        <w:rPr>
          <w:color w:val="118B8A"/>
        </w:rPr>
        <w:t xml:space="preserve">joissa </w:t>
      </w:r>
      <w:r>
        <w:rPr>
          <w:color w:val="F7F1DF"/>
        </w:rPr>
        <w:t xml:space="preserve">asiakkaat ovat laiminlyöneet maksunsa</w:t>
      </w:r>
      <w:r>
        <w:t xml:space="preserve">. </w:t>
      </w:r>
      <w:r>
        <w:rPr>
          <w:color w:val="04640D"/>
        </w:rPr>
        <w:t xml:space="preserve">Tästä johtuva ohjeistus </w:t>
      </w:r>
      <w:r>
        <w:t xml:space="preserve">ei edellyttäisi </w:t>
      </w:r>
      <w:r>
        <w:rPr>
          <w:color w:val="4AFEFA"/>
        </w:rPr>
        <w:t xml:space="preserve">samaa yksityiskohtaista analyysia luottotappiokuluista </w:t>
      </w:r>
      <w:r>
        <w:rPr>
          <w:color w:val="FCB164"/>
        </w:rPr>
        <w:t xml:space="preserve">kuin </w:t>
      </w:r>
      <w:r>
        <w:rPr>
          <w:color w:val="4AFEFA"/>
        </w:rPr>
        <w:t xml:space="preserve">taseessa</w:t>
      </w:r>
      <w:r>
        <w:t xml:space="preserve">. </w:t>
      </w:r>
      <w:r>
        <w:rPr>
          <w:color w:val="04640D"/>
        </w:rPr>
        <w:t xml:space="preserve">FASB:n </w:t>
      </w:r>
      <w:r>
        <w:t xml:space="preserve">ohjeistukseen sisältyvät rahoitusinstrumentit, kuten koronvaihtosopimukset, rahoitustakaukset, korkotermiinisopimukset, luottosopimukset, lainasitoumukset ja </w:t>
      </w:r>
      <w:r>
        <w:rPr>
          <w:color w:val="796EE6"/>
        </w:rPr>
        <w:t xml:space="preserve">hallussa oleviin arvopapereihin kohdistuvat </w:t>
      </w:r>
      <w:r>
        <w:t xml:space="preserve">optiot</w:t>
      </w:r>
      <w:r>
        <w:t xml:space="preserve">. </w:t>
      </w:r>
      <w:r>
        <w:t xml:space="preserve">Tämä edellyttää</w:t>
      </w:r>
      <w:r>
        <w:t xml:space="preserve">, että yritysten on selitettävä yksityiskohtaisemmin pankkitakaus- ja luottoriskin keskittämisstrategiat kaikkien rahoitusvälineiden osalta. </w:t>
      </w:r>
      <w:r>
        <w:t xml:space="preserve">Se edellyttää, että </w:t>
      </w:r>
      <w:r>
        <w:rPr>
          <w:color w:val="53495F"/>
        </w:rPr>
        <w:t xml:space="preserve">yritykset</w:t>
      </w:r>
      <w:r>
        <w:rPr>
          <w:color w:val="F95475"/>
        </w:rPr>
        <w:t xml:space="preserve">, joilla on rahoitusinstrumentteja</w:t>
      </w:r>
      <w:r>
        <w:rPr>
          <w:color w:val="61FC03"/>
        </w:rPr>
        <w:t xml:space="preserve">, </w:t>
      </w:r>
      <w:r>
        <w:rPr>
          <w:color w:val="53495F"/>
        </w:rPr>
        <w:t xml:space="preserve">joihin liittyy taseen ulkopuolisia riskejä, </w:t>
      </w:r>
      <w:r>
        <w:t xml:space="preserve">ilmoittavat </w:t>
      </w:r>
      <w:r>
        <w:rPr>
          <w:color w:val="5D9608"/>
        </w:rPr>
        <w:t xml:space="preserve">kyseisten instrumenttien </w:t>
      </w:r>
      <w:r>
        <w:t xml:space="preserve">arvon ja ehdot</w:t>
      </w:r>
      <w:r>
        <w:t xml:space="preserve">, </w:t>
      </w:r>
      <w:r>
        <w:rPr>
          <w:color w:val="DE98FD"/>
        </w:rPr>
        <w:t xml:space="preserve">mahdolliset kirjanpidolliset tappiot</w:t>
      </w:r>
      <w:r>
        <w:rPr>
          <w:color w:val="98A088"/>
        </w:rPr>
        <w:t xml:space="preserve">, joita voi </w:t>
      </w:r>
      <w:r>
        <w:rPr>
          <w:color w:val="DE98FD"/>
        </w:rPr>
        <w:t xml:space="preserve">aiheutua, jos </w:t>
      </w:r>
      <w:r>
        <w:rPr>
          <w:color w:val="4F584E"/>
        </w:rPr>
        <w:t xml:space="preserve">kyseiseen instrumenttiin liittyvä ulkopuolinen osapuoli ei pysty suoriutumaan velvoitteistaan, </w:t>
      </w:r>
      <w:r>
        <w:t xml:space="preserve">sekä </w:t>
      </w:r>
      <w:r>
        <w:rPr>
          <w:color w:val="53495F"/>
        </w:rPr>
        <w:t xml:space="preserve">yrityksen </w:t>
      </w:r>
      <w:r>
        <w:t xml:space="preserve">toimintaperiaatteet</w:t>
      </w:r>
      <w:r>
        <w:t xml:space="preserve">, joiden mukaan yritys vaatii pankkitakauksia ja muita vakuuksia kullekin instrumentille. </w:t>
      </w:r>
      <w:r>
        <w:rPr>
          <w:color w:val="248AD0"/>
        </w:rPr>
        <w:t xml:space="preserve">FASB:n projektipäällikkö Scott Miller </w:t>
      </w:r>
      <w:r>
        <w:t xml:space="preserve">sanoi, että </w:t>
      </w:r>
      <w:r>
        <w:rPr>
          <w:color w:val="04640D"/>
        </w:rPr>
        <w:t xml:space="preserve">lopulliset ohjeet </w:t>
      </w:r>
      <w:r>
        <w:t xml:space="preserve">annetaan ennen vuoden loppua. Hän totesi kuitenkin, että </w:t>
      </w:r>
      <w:r>
        <w:rPr>
          <w:color w:val="00587F"/>
        </w:rPr>
        <w:t xml:space="preserve">aiemman ehdotuksen </w:t>
      </w:r>
      <w:r>
        <w:t xml:space="preserve">aloittaminen </w:t>
      </w:r>
      <w:r>
        <w:t xml:space="preserve">viivästyi kuudella kuukaudella.</w:t>
      </w:r>
    </w:p>
    <w:p>
      <w:r>
        <w:rPr>
          <w:b/>
        </w:rPr>
        <w:t xml:space="preserve">Asiakirjan numero 517</w:t>
      </w:r>
    </w:p>
    <w:p>
      <w:r>
        <w:rPr>
          <w:b/>
        </w:rPr>
        <w:t xml:space="preserve">Asiakirjan tunniste: wsj0736-001</w:t>
      </w:r>
    </w:p>
    <w:p>
      <w:r>
        <w:rPr>
          <w:color w:val="310106"/>
        </w:rPr>
        <w:t xml:space="preserve">Poughkeepsie Savings Bank </w:t>
      </w:r>
      <w:r>
        <w:t xml:space="preserve">ilmoitti, että </w:t>
      </w:r>
      <w:r>
        <w:rPr>
          <w:color w:val="310106"/>
        </w:rPr>
        <w:t xml:space="preserve">se </w:t>
      </w:r>
      <w:r>
        <w:t xml:space="preserve">ei ole onnistunut toteuttamaan </w:t>
      </w:r>
      <w:r>
        <w:rPr>
          <w:color w:val="04640D"/>
        </w:rPr>
        <w:t xml:space="preserve">suunnitelmaa myydä </w:t>
      </w:r>
      <w:r>
        <w:rPr>
          <w:color w:val="E115C0"/>
        </w:rPr>
        <w:t xml:space="preserve">Etelä-Carolinan </w:t>
      </w:r>
      <w:r>
        <w:rPr>
          <w:color w:val="FB5514"/>
        </w:rPr>
        <w:t xml:space="preserve">konttorinsa </w:t>
      </w:r>
      <w:r>
        <w:rPr>
          <w:color w:val="04640D"/>
        </w:rPr>
        <w:t xml:space="preserve">First Citizens Bankille </w:t>
      </w:r>
      <w:r>
        <w:rPr>
          <w:color w:val="00587F"/>
        </w:rPr>
        <w:t xml:space="preserve">Etelä-Carolinassa</w:t>
      </w:r>
      <w:r>
        <w:t xml:space="preserve">. </w:t>
      </w:r>
      <w:r>
        <w:rPr>
          <w:color w:val="0BC582"/>
        </w:rPr>
        <w:t xml:space="preserve">Poughkeepsie Savings Bank </w:t>
      </w:r>
      <w:r>
        <w:rPr>
          <w:color w:val="FEB8C8"/>
        </w:rPr>
        <w:t xml:space="preserve">odottaa myös </w:t>
      </w:r>
      <w:r>
        <w:rPr>
          <w:color w:val="FEB8C8"/>
        </w:rPr>
        <w:t xml:space="preserve">kirjaavansa </w:t>
      </w:r>
      <w:r>
        <w:rPr>
          <w:color w:val="9E8317"/>
        </w:rPr>
        <w:t xml:space="preserve">8,3 miljoonan dollarin kertaluonteisen kulun</w:t>
      </w:r>
      <w:r>
        <w:t xml:space="preserve">, </w:t>
      </w:r>
      <w:r>
        <w:rPr>
          <w:color w:val="FEB8C8"/>
        </w:rPr>
        <w:t xml:space="preserve">joka johtaa </w:t>
      </w:r>
      <w:r>
        <w:t xml:space="preserve">nettotappioon </w:t>
      </w:r>
      <w:r>
        <w:rPr>
          <w:color w:val="01190F"/>
        </w:rPr>
        <w:t xml:space="preserve">kolmannella neljänneksellä. </w:t>
      </w:r>
      <w:r>
        <w:rPr>
          <w:color w:val="847D81"/>
        </w:rPr>
        <w:t xml:space="preserve">Tämä veloitus </w:t>
      </w:r>
      <w:r>
        <w:t xml:space="preserve">edustaa yrityksen arvon alaskirjausta, joka liittyy </w:t>
      </w:r>
      <w:r>
        <w:rPr>
          <w:color w:val="310106"/>
        </w:rPr>
        <w:t xml:space="preserve">Poughkeepsie Savings Bankin </w:t>
      </w:r>
      <w:r>
        <w:t xml:space="preserve">sijoituksiin </w:t>
      </w:r>
      <w:r>
        <w:rPr>
          <w:color w:val="58018B"/>
        </w:rPr>
        <w:t xml:space="preserve">pankkeihin, joita </w:t>
      </w:r>
      <w:r>
        <w:rPr>
          <w:color w:val="B70639"/>
        </w:rPr>
        <w:t xml:space="preserve">se pyrkii </w:t>
      </w:r>
      <w:r>
        <w:rPr>
          <w:color w:val="58018B"/>
        </w:rPr>
        <w:t xml:space="preserve">myymään, sekä </w:t>
      </w:r>
      <w:r>
        <w:rPr>
          <w:color w:val="310106"/>
        </w:rPr>
        <w:t xml:space="preserve">sen </w:t>
      </w:r>
      <w:r>
        <w:t xml:space="preserve">Pohjois-Carolinan sivukonttoreihin. </w:t>
      </w:r>
      <w:r>
        <w:rPr>
          <w:color w:val="310106"/>
        </w:rPr>
        <w:t xml:space="preserve">Säästölaitos </w:t>
      </w:r>
      <w:r>
        <w:t xml:space="preserve">julkisti </w:t>
      </w:r>
      <w:r>
        <w:rPr>
          <w:color w:val="04640D"/>
        </w:rPr>
        <w:t xml:space="preserve">suunnitelmansa </w:t>
      </w:r>
      <w:r>
        <w:t xml:space="preserve">21. elokuuta. </w:t>
      </w:r>
      <w:r>
        <w:rPr>
          <w:color w:val="310106"/>
        </w:rPr>
        <w:t xml:space="preserve">Poughkeepsie Savings Bankin mukaan </w:t>
      </w:r>
      <w:r>
        <w:t xml:space="preserve">tärkein syy on se, että viranomaisten </w:t>
      </w:r>
      <w:r>
        <w:rPr>
          <w:color w:val="F7F1DF"/>
        </w:rPr>
        <w:t xml:space="preserve">tietyille </w:t>
      </w:r>
      <w:r>
        <w:rPr>
          <w:color w:val="4AFEFA"/>
        </w:rPr>
        <w:t xml:space="preserve">säästötalletusten</w:t>
      </w:r>
      <w:r>
        <w:rPr>
          <w:color w:val="F7F1DF"/>
        </w:rPr>
        <w:t xml:space="preserve"> siirroille </w:t>
      </w:r>
      <w:r>
        <w:rPr>
          <w:color w:val="FCB164"/>
        </w:rPr>
        <w:t xml:space="preserve">liikepankkeihin </w:t>
      </w:r>
      <w:r>
        <w:rPr>
          <w:color w:val="118B8A"/>
        </w:rPr>
        <w:t xml:space="preserve">määräämät </w:t>
      </w:r>
      <w:r>
        <w:rPr>
          <w:color w:val="F7F1DF"/>
        </w:rPr>
        <w:t xml:space="preserve">korkeat maksut </w:t>
      </w:r>
      <w:r>
        <w:t xml:space="preserve">"ovat olennaisesti muuttaneet transaktioiden </w:t>
      </w:r>
      <w:r>
        <w:rPr>
          <w:color w:val="796EE6"/>
        </w:rPr>
        <w:t xml:space="preserve">win-win</w:t>
      </w:r>
      <w:r>
        <w:t xml:space="preserve"> -luonnetta</w:t>
      </w:r>
      <w:r>
        <w:t xml:space="preserve">"</w:t>
      </w:r>
      <w:r>
        <w:t xml:space="preserve">. </w:t>
      </w:r>
      <w:r>
        <w:t xml:space="preserve">Lisäksi </w:t>
      </w:r>
      <w:r>
        <w:rPr>
          <w:color w:val="310106"/>
        </w:rPr>
        <w:t xml:space="preserve">pankki </w:t>
      </w:r>
      <w:r>
        <w:t xml:space="preserve">lisää </w:t>
      </w:r>
      <w:r>
        <w:rPr>
          <w:color w:val="F95475"/>
        </w:rPr>
        <w:t xml:space="preserve">kolmannen neljänneksen </w:t>
      </w:r>
      <w:r>
        <w:rPr>
          <w:color w:val="53495F"/>
        </w:rPr>
        <w:t xml:space="preserve">luottotappiovaraustaan </w:t>
      </w:r>
      <w:r>
        <w:t xml:space="preserve">8,5 miljoonalla dollarilla ennen veroja. Viime vuoden kolmannella neljänneksellä </w:t>
      </w:r>
      <w:r>
        <w:rPr>
          <w:color w:val="310106"/>
        </w:rPr>
        <w:t xml:space="preserve">Poughkeepsie Savingsin </w:t>
      </w:r>
      <w:r>
        <w:t xml:space="preserve">nettotulos oli 2,8 miljoonaa dollaria eli 77 senttiä osaketta kohti. </w:t>
      </w:r>
      <w:r>
        <w:rPr>
          <w:color w:val="310106"/>
        </w:rPr>
        <w:t xml:space="preserve">Poughkeepsie Savings </w:t>
      </w:r>
      <w:r>
        <w:t xml:space="preserve">sanoi, että se </w:t>
      </w:r>
      <w:r>
        <w:t xml:space="preserve">jatkaa </w:t>
      </w:r>
      <w:r>
        <w:rPr>
          <w:color w:val="98A088"/>
        </w:rPr>
        <w:t xml:space="preserve">myyntipyrkimyksiään, kuten </w:t>
      </w:r>
      <w:r>
        <w:rPr>
          <w:color w:val="5D9608"/>
        </w:rPr>
        <w:t xml:space="preserve">oppositio-osakkeenomistajien ryhmän kanssa </w:t>
      </w:r>
      <w:r>
        <w:rPr>
          <w:color w:val="61FC03"/>
        </w:rPr>
        <w:t xml:space="preserve">kesäkuussa tehdyssä sopimuksessa todetaan</w:t>
      </w:r>
      <w:r>
        <w:t xml:space="preserve">. </w:t>
      </w:r>
      <w:r>
        <w:rPr>
          <w:color w:val="310106"/>
        </w:rPr>
        <w:t xml:space="preserve">Pankki </w:t>
      </w:r>
      <w:r>
        <w:t xml:space="preserve">sanoi myös, </w:t>
      </w:r>
      <w:r>
        <w:t xml:space="preserve">että se jatkaa </w:t>
      </w:r>
      <w:r>
        <w:rPr>
          <w:color w:val="DE98FD"/>
        </w:rPr>
        <w:t xml:space="preserve">ponnistelujaan </w:t>
      </w:r>
      <w:r>
        <w:rPr>
          <w:color w:val="61FC03"/>
        </w:rPr>
        <w:t xml:space="preserve">sopimuksessa </w:t>
      </w:r>
      <w:r>
        <w:t xml:space="preserve">asetetun marraskuun 1. päivän määräajan jälkeen ja että </w:t>
      </w:r>
      <w:r>
        <w:t xml:space="preserve">lopputuloksena voi olla osapuolten </w:t>
      </w:r>
      <w:r>
        <w:rPr>
          <w:color w:val="4F584E"/>
        </w:rPr>
        <w:t xml:space="preserve">välisten </w:t>
      </w:r>
      <w:r>
        <w:t xml:space="preserve">oikeudenkäyntien jatkuminen</w:t>
      </w:r>
      <w:r>
        <w:t xml:space="preserve">. </w:t>
      </w:r>
      <w:r>
        <w:t xml:space="preserve">Osana </w:t>
      </w:r>
      <w:r>
        <w:rPr>
          <w:color w:val="61FC03"/>
        </w:rPr>
        <w:t xml:space="preserve">sopimusta </w:t>
      </w:r>
      <w:r>
        <w:rPr>
          <w:color w:val="248AD0"/>
        </w:rPr>
        <w:t xml:space="preserve">säästölaitos </w:t>
      </w:r>
      <w:r>
        <w:rPr>
          <w:color w:val="5C5300"/>
        </w:rPr>
        <w:t xml:space="preserve">ja </w:t>
      </w:r>
      <w:r>
        <w:rPr>
          <w:color w:val="9F6551"/>
        </w:rPr>
        <w:t xml:space="preserve">osakkeenomistajat </w:t>
      </w:r>
      <w:r>
        <w:t xml:space="preserve">keskeyttivät </w:t>
      </w:r>
      <w:r>
        <w:t xml:space="preserve">oikeudenkäynnit.</w:t>
      </w:r>
    </w:p>
    <w:p>
      <w:r>
        <w:rPr>
          <w:b/>
        </w:rPr>
        <w:t xml:space="preserve">Asiakirjan numero 518</w:t>
      </w:r>
    </w:p>
    <w:p>
      <w:r>
        <w:rPr>
          <w:b/>
        </w:rPr>
        <w:t xml:space="preserve">Asiakirjan tunniste: wsj0737-001</w:t>
      </w:r>
    </w:p>
    <w:p>
      <w:r>
        <w:rPr>
          <w:color w:val="310106"/>
        </w:rPr>
        <w:t xml:space="preserve">Joe Frank Sanderson Jr</w:t>
      </w:r>
      <w:r>
        <w:t xml:space="preserve">. valittiin tämän siipikarjatehtaan toimitusjohtajaksi ja pääjohtajaksi. </w:t>
      </w:r>
      <w:r>
        <w:rPr>
          <w:color w:val="310106"/>
        </w:rPr>
        <w:t xml:space="preserve">Joe Frank Sanderson, </w:t>
      </w:r>
      <w:r>
        <w:rPr>
          <w:color w:val="04640D"/>
        </w:rPr>
        <w:t xml:space="preserve">joka toimii </w:t>
      </w:r>
      <w:r>
        <w:rPr>
          <w:color w:val="310106"/>
        </w:rPr>
        <w:t xml:space="preserve">nykyisin toimitusjohtajana, toimitusjohtajana ja rahastonhoitajana, </w:t>
      </w:r>
      <w:r>
        <w:t xml:space="preserve">pysyy puheenjohtajana. Nykyinen toimitusjohtaja J. Odell Johnson valittiin hallituksen varapuheenjohtajaksi.</w:t>
      </w:r>
    </w:p>
    <w:p>
      <w:r>
        <w:rPr>
          <w:b/>
        </w:rPr>
        <w:t xml:space="preserve">Asiakirjan numero 519</w:t>
      </w:r>
    </w:p>
    <w:p>
      <w:r>
        <w:rPr>
          <w:b/>
        </w:rPr>
        <w:t xml:space="preserve">Asiakirjan tunniste: wsj0738-001</w:t>
      </w:r>
    </w:p>
    <w:p>
      <w:r>
        <w:rPr>
          <w:color w:val="310106"/>
        </w:rPr>
        <w:t xml:space="preserve">Kinder-Care Inc. </w:t>
      </w:r>
      <w:r>
        <w:t xml:space="preserve">on poistettu </w:t>
      </w:r>
      <w:r>
        <w:rPr>
          <w:color w:val="04640D"/>
        </w:rPr>
        <w:t xml:space="preserve">Dow-Jones Common Stock Market -indeksin </w:t>
      </w:r>
      <w:r>
        <w:t xml:space="preserve">listalta</w:t>
      </w:r>
      <w:r>
        <w:t xml:space="preserve">, koska </w:t>
      </w:r>
      <w:r>
        <w:rPr>
          <w:color w:val="310106"/>
        </w:rPr>
        <w:t xml:space="preserve">yhtiö </w:t>
      </w:r>
      <w:r>
        <w:t xml:space="preserve">jakaa osakkeita ja tekee uudelleenjärjestelyjä. </w:t>
      </w:r>
      <w:r>
        <w:rPr>
          <w:color w:val="310106"/>
        </w:rPr>
        <w:t xml:space="preserve">Sen </w:t>
      </w:r>
      <w:r>
        <w:t xml:space="preserve">seuraaja </w:t>
      </w:r>
      <w:r>
        <w:rPr>
          <w:color w:val="04640D"/>
        </w:rPr>
        <w:t xml:space="preserve">konsernissa </w:t>
      </w:r>
      <w:r>
        <w:t xml:space="preserve">on Fuqua Industries Inc. Molemmat siirrot tulevat voimaan tänään.</w:t>
      </w:r>
    </w:p>
    <w:p>
      <w:r>
        <w:rPr>
          <w:b/>
        </w:rPr>
        <w:t xml:space="preserve">Asiakirjan numero 520</w:t>
      </w:r>
    </w:p>
    <w:p>
      <w:r>
        <w:rPr>
          <w:b/>
        </w:rPr>
        <w:t xml:space="preserve">Asiakirjan tunniste: wsj0739-001</w:t>
      </w:r>
    </w:p>
    <w:p>
      <w:r>
        <w:rPr>
          <w:color w:val="310106"/>
        </w:rPr>
        <w:t xml:space="preserve">Italialaisten, amerikkalaisten ja japanilaisten tutkijoiden ryhmä </w:t>
      </w:r>
      <w:r>
        <w:t xml:space="preserve">on esitellyt </w:t>
      </w:r>
      <w:r>
        <w:rPr>
          <w:color w:val="04640D"/>
        </w:rPr>
        <w:t xml:space="preserve">hinkuyskärokotteen, joka </w:t>
      </w:r>
      <w:r>
        <w:rPr>
          <w:color w:val="04640D"/>
        </w:rPr>
        <w:t xml:space="preserve">on eristetty uusilla geenitekniikan menetelmillä ja joka on todennäköisesti turvallisempi</w:t>
      </w:r>
      <w:r>
        <w:t xml:space="preserve">. </w:t>
      </w:r>
      <w:r>
        <w:rPr>
          <w:color w:val="310106"/>
        </w:rPr>
        <w:t xml:space="preserve">Ryhmä </w:t>
      </w:r>
      <w:r>
        <w:t xml:space="preserve">ilmoitti </w:t>
      </w:r>
      <w:r>
        <w:t xml:space="preserve">eristäneensä </w:t>
      </w:r>
      <w:r>
        <w:rPr>
          <w:color w:val="FB5514"/>
        </w:rPr>
        <w:t xml:space="preserve">bakteerin</w:t>
      </w:r>
      <w:r>
        <w:rPr>
          <w:color w:val="E115C0"/>
        </w:rPr>
        <w:t xml:space="preserve">, joka </w:t>
      </w:r>
      <w:r>
        <w:rPr>
          <w:color w:val="FB5514"/>
        </w:rPr>
        <w:t xml:space="preserve">tuottaa myrkyttömän version hinkuyskää aiheuttavan bakteerin tuottamista myrkyllisistä aineista</w:t>
      </w:r>
      <w:r>
        <w:t xml:space="preserve">. </w:t>
      </w:r>
      <w:r>
        <w:t xml:space="preserve">Laboratoriokokeet ovat osoittaneet, että näiden myrkyllisten aineiden myrkyttömät versiot voivat aiheuttaa immuniteetin hinkuyskää vastaan, </w:t>
      </w:r>
      <w:r>
        <w:rPr>
          <w:color w:val="310106"/>
        </w:rPr>
        <w:t xml:space="preserve">tutkijat </w:t>
      </w:r>
      <w:r>
        <w:t xml:space="preserve">raportoivat </w:t>
      </w:r>
      <w:r>
        <w:t xml:space="preserve">Science-viikkolehden uusimmassa numerossa. Nykyinen hinkuyskä- eli hinkuyskärokote on osa </w:t>
      </w:r>
      <w:r>
        <w:rPr>
          <w:color w:val="00587F"/>
        </w:rPr>
        <w:t xml:space="preserve">DPT-annosta (kurkkumätä, hinkuyskä, jäykkäkouristus)</w:t>
      </w:r>
      <w:r>
        <w:rPr>
          <w:color w:val="0BC582"/>
        </w:rPr>
        <w:t xml:space="preserve">, jonka </w:t>
      </w:r>
      <w:r>
        <w:rPr>
          <w:color w:val="00587F"/>
        </w:rPr>
        <w:t xml:space="preserve">useimmat imeväiset ja pikkulapset saavat</w:t>
      </w:r>
      <w:r>
        <w:t xml:space="preserve">. </w:t>
      </w:r>
      <w:r>
        <w:t xml:space="preserve">Tämä rokote on tehokas ennaltaehkäisy </w:t>
      </w:r>
      <w:r>
        <w:rPr>
          <w:color w:val="FEB8C8"/>
        </w:rPr>
        <w:t xml:space="preserve">tautia vastaan</w:t>
      </w:r>
      <w:r>
        <w:rPr>
          <w:color w:val="9E8317"/>
        </w:rPr>
        <w:t xml:space="preserve">, johon </w:t>
      </w:r>
      <w:r>
        <w:rPr>
          <w:color w:val="FEB8C8"/>
        </w:rPr>
        <w:t xml:space="preserve">sairastuu edelleen vuosittain noin 60 miljoonaa </w:t>
      </w:r>
      <w:r>
        <w:rPr>
          <w:color w:val="01190F"/>
        </w:rPr>
        <w:t xml:space="preserve">lasta maailmassa </w:t>
      </w:r>
      <w:r>
        <w:rPr>
          <w:color w:val="FEB8C8"/>
        </w:rPr>
        <w:t xml:space="preserve">ja joka aiheuttaa arviolta miljoona kuolemantapausta</w:t>
      </w:r>
      <w:r>
        <w:t xml:space="preserve">. </w:t>
      </w:r>
      <w:r>
        <w:t xml:space="preserve">Valitettavasti rokote aiheuttaa </w:t>
      </w:r>
      <w:r>
        <w:rPr>
          <w:color w:val="847D81"/>
        </w:rPr>
        <w:t xml:space="preserve">allergisia reaktioita, jotka </w:t>
      </w:r>
      <w:r>
        <w:rPr>
          <w:color w:val="847D81"/>
        </w:rPr>
        <w:t xml:space="preserve">voivat johtaa </w:t>
      </w:r>
      <w:r>
        <w:rPr>
          <w:color w:val="847D81"/>
        </w:rPr>
        <w:t xml:space="preserve">kuolemaan</w:t>
      </w:r>
      <w:r>
        <w:t xml:space="preserve">. Näiden reaktioiden syynä on se, että rokote sisältää useita kopioita koko Bordetella pertussis -bakteeria, joka on hinkuyskän aiheuttaja. Tämä bakteeri erittää </w:t>
      </w:r>
      <w:r>
        <w:rPr>
          <w:color w:val="B70639"/>
        </w:rPr>
        <w:t xml:space="preserve">toksiinia, joka </w:t>
      </w:r>
      <w:r>
        <w:rPr>
          <w:color w:val="B70639"/>
        </w:rPr>
        <w:t xml:space="preserve">voi rokotteena käytettynä aiheuttaa immuniteetin hinkuyskää vastaan</w:t>
      </w:r>
      <w:r>
        <w:t xml:space="preserve">. Valitettavasti myrkky on myös myrkyllistä. </w:t>
      </w:r>
      <w:r>
        <w:rPr>
          <w:color w:val="310106"/>
        </w:rPr>
        <w:t xml:space="preserve">Italialaisjohtoinen tutkijaryhmä </w:t>
      </w:r>
      <w:r>
        <w:t xml:space="preserve">kertoi </w:t>
      </w:r>
      <w:r>
        <w:rPr>
          <w:color w:val="310106"/>
        </w:rPr>
        <w:t xml:space="preserve">onnistuneensa </w:t>
      </w:r>
      <w:r>
        <w:t xml:space="preserve">saamaan bakteerin tuottamaan </w:t>
      </w:r>
      <w:r>
        <w:rPr>
          <w:color w:val="F7F1DF"/>
        </w:rPr>
        <w:t xml:space="preserve">myrkytöntä hinkuyskätoksiinia, jota </w:t>
      </w:r>
      <w:r>
        <w:rPr>
          <w:color w:val="118B8A"/>
        </w:rPr>
        <w:t xml:space="preserve">voidaan </w:t>
      </w:r>
      <w:r>
        <w:rPr>
          <w:color w:val="F7F1DF"/>
        </w:rPr>
        <w:t xml:space="preserve">käyttää turvallisena rokotteena</w:t>
      </w:r>
      <w:r>
        <w:t xml:space="preserve">. </w:t>
      </w:r>
      <w:r>
        <w:rPr>
          <w:color w:val="310106"/>
        </w:rPr>
        <w:t xml:space="preserve">Tutkijat </w:t>
      </w:r>
      <w:r>
        <w:t xml:space="preserve">ilmoittivat, että </w:t>
      </w:r>
      <w:r>
        <w:rPr>
          <w:color w:val="310106"/>
        </w:rPr>
        <w:t xml:space="preserve">he </w:t>
      </w:r>
      <w:r>
        <w:t xml:space="preserve">pystyivät eristämään </w:t>
      </w:r>
      <w:r>
        <w:rPr>
          <w:color w:val="4AFEFA"/>
        </w:rPr>
        <w:t xml:space="preserve">viisi geeniä, jotka </w:t>
      </w:r>
      <w:r>
        <w:rPr>
          <w:color w:val="FCB164"/>
        </w:rPr>
        <w:t xml:space="preserve">tuottavat </w:t>
      </w:r>
      <w:r>
        <w:rPr>
          <w:color w:val="4AFEFA"/>
        </w:rPr>
        <w:t xml:space="preserve">toksiinia hinkuyskäbakteerista</w:t>
      </w:r>
      <w:r>
        <w:t xml:space="preserve">. Vaikka </w:t>
      </w:r>
      <w:r>
        <w:rPr>
          <w:color w:val="4AFEFA"/>
        </w:rPr>
        <w:t xml:space="preserve">kaikkia viittä geeniä </w:t>
      </w:r>
      <w:r>
        <w:t xml:space="preserve">tarvitaan toksiinin valmistukseen</w:t>
      </w:r>
      <w:r>
        <w:t xml:space="preserve">, vain </w:t>
      </w:r>
      <w:r>
        <w:rPr>
          <w:color w:val="796EE6"/>
        </w:rPr>
        <w:t xml:space="preserve">yksi niistä on </w:t>
      </w:r>
      <w:r>
        <w:t xml:space="preserve">vastuussa toksiinin myrkyllisyydestä</w:t>
      </w:r>
      <w:r>
        <w:t xml:space="preserve">. </w:t>
      </w:r>
      <w:r>
        <w:t xml:space="preserve">Geenitekniikan sääntöjen mukaan </w:t>
      </w:r>
      <w:r>
        <w:rPr>
          <w:color w:val="000D2C"/>
        </w:rPr>
        <w:t xml:space="preserve">jokainen </w:t>
      </w:r>
      <w:r>
        <w:rPr>
          <w:color w:val="53495F"/>
        </w:rPr>
        <w:t xml:space="preserve">näistä geeneistä</w:t>
      </w:r>
      <w:r>
        <w:rPr>
          <w:color w:val="000D2C"/>
        </w:rPr>
        <w:t xml:space="preserve">, paitsi se, </w:t>
      </w:r>
      <w:r>
        <w:rPr>
          <w:color w:val="F95475"/>
        </w:rPr>
        <w:t xml:space="preserve">joka </w:t>
      </w:r>
      <w:r>
        <w:rPr>
          <w:color w:val="000D2C"/>
        </w:rPr>
        <w:t xml:space="preserve">aiheuttaa myrkyn, </w:t>
      </w:r>
      <w:r>
        <w:t xml:space="preserve">voitaisiin </w:t>
      </w:r>
      <w:r>
        <w:rPr>
          <w:color w:val="000D2C"/>
        </w:rPr>
        <w:t xml:space="preserve">siirtää </w:t>
      </w:r>
      <w:r>
        <w:rPr>
          <w:color w:val="61FC03"/>
        </w:rPr>
        <w:t xml:space="preserve">toiseen bakteeriin, kuten E. coli -bakteeriin</w:t>
      </w:r>
      <w:r>
        <w:rPr>
          <w:color w:val="5D9608"/>
        </w:rPr>
        <w:t xml:space="preserve">, joka </w:t>
      </w:r>
      <w:r>
        <w:rPr>
          <w:color w:val="61FC03"/>
        </w:rPr>
        <w:t xml:space="preserve">tuottaisi myrkyttömän version toksiinista</w:t>
      </w:r>
      <w:r>
        <w:t xml:space="preserve">. </w:t>
      </w:r>
      <w:r>
        <w:rPr>
          <w:color w:val="310106"/>
        </w:rPr>
        <w:t xml:space="preserve">Tutkijat </w:t>
      </w:r>
      <w:r>
        <w:t xml:space="preserve">sanoivat </w:t>
      </w:r>
      <w:r>
        <w:t xml:space="preserve">tehneensä </w:t>
      </w:r>
      <w:r>
        <w:rPr>
          <w:color w:val="000D2C"/>
        </w:rPr>
        <w:t xml:space="preserve">näin, </w:t>
      </w:r>
      <w:r>
        <w:t xml:space="preserve">mutta toksiini ei kuitenkaan aiheuttanut immuniteettia hinkuyskää vastaan. </w:t>
      </w:r>
      <w:r>
        <w:rPr>
          <w:color w:val="310106"/>
        </w:rPr>
        <w:t xml:space="preserve">Tutkijat </w:t>
      </w:r>
      <w:r>
        <w:t xml:space="preserve">ottivat sitten </w:t>
      </w:r>
      <w:r>
        <w:rPr>
          <w:color w:val="4AFEFA"/>
        </w:rPr>
        <w:t xml:space="preserve">nämä viisi toksiinigeeniä </w:t>
      </w:r>
      <w:r>
        <w:t xml:space="preserve">ja aiheuttivat </w:t>
      </w:r>
      <w:r>
        <w:rPr>
          <w:color w:val="DE98FD"/>
        </w:rPr>
        <w:t xml:space="preserve">mutaation </w:t>
      </w:r>
      <w:r>
        <w:t xml:space="preserve">juuri siinä </w:t>
      </w:r>
      <w:r>
        <w:rPr>
          <w:color w:val="796EE6"/>
        </w:rPr>
        <w:t xml:space="preserve">geenissä, joka aiheuttaa myrkytyksen</w:t>
      </w:r>
      <w:r>
        <w:t xml:space="preserve">. </w:t>
      </w:r>
      <w:r>
        <w:t xml:space="preserve">Sitten he käyttivät uutta tekniikkaa (homologista rekombinaatiota) geenien siirtämiseksi soluun ja siirsivät </w:t>
      </w:r>
      <w:r>
        <w:rPr>
          <w:color w:val="4AFEFA"/>
        </w:rPr>
        <w:t xml:space="preserve">kaikki viisi geeniä </w:t>
      </w:r>
      <w:r>
        <w:rPr>
          <w:color w:val="98A088"/>
        </w:rPr>
        <w:t xml:space="preserve">hinkuyskäbakteerin kanssa läheisesti </w:t>
      </w:r>
      <w:r>
        <w:rPr>
          <w:color w:val="4F584E"/>
        </w:rPr>
        <w:t xml:space="preserve">sukua olevaan </w:t>
      </w:r>
      <w:r>
        <w:rPr>
          <w:color w:val="98A088"/>
        </w:rPr>
        <w:t xml:space="preserve">bakteeriin</w:t>
      </w:r>
      <w:r>
        <w:t xml:space="preserve">. Nämä bakteerien "serkut" eivät yleensä tuota toksiineja. </w:t>
      </w:r>
      <w:r>
        <w:rPr>
          <w:color w:val="4AFEFA"/>
        </w:rPr>
        <w:t xml:space="preserve">Geenejä </w:t>
      </w:r>
      <w:r>
        <w:t xml:space="preserve">on kuitenkin täydennetty </w:t>
      </w:r>
      <w:r>
        <w:rPr>
          <w:color w:val="248AD0"/>
        </w:rPr>
        <w:t xml:space="preserve">promoottoriksi kutsutulla DNA:n osalla, </w:t>
      </w:r>
      <w:r>
        <w:rPr>
          <w:color w:val="5C5300"/>
        </w:rPr>
        <w:t xml:space="preserve">joka </w:t>
      </w:r>
      <w:r>
        <w:rPr>
          <w:color w:val="248AD0"/>
        </w:rPr>
        <w:t xml:space="preserve">aktivoi geenit</w:t>
      </w:r>
      <w:r>
        <w:t xml:space="preserve">. </w:t>
      </w:r>
      <w:r>
        <w:rPr>
          <w:color w:val="BCFEC6"/>
        </w:rPr>
        <w:t xml:space="preserve">Geenien </w:t>
      </w:r>
      <w:r>
        <w:rPr>
          <w:color w:val="9F6551"/>
        </w:rPr>
        <w:t xml:space="preserve">uudet bakteerivastaanottajat </w:t>
      </w:r>
      <w:r>
        <w:t xml:space="preserve">alkoivat tuottaa </w:t>
      </w:r>
      <w:r>
        <w:rPr>
          <w:color w:val="932C70"/>
        </w:rPr>
        <w:t xml:space="preserve">hinkuyskätoksiinia, joka </w:t>
      </w:r>
      <w:r>
        <w:rPr>
          <w:color w:val="D4C67A"/>
        </w:rPr>
        <w:t xml:space="preserve">myrkkygeenin </w:t>
      </w:r>
      <w:r>
        <w:rPr>
          <w:color w:val="B5AFC4"/>
        </w:rPr>
        <w:t xml:space="preserve">mutaation </w:t>
      </w:r>
      <w:r>
        <w:rPr>
          <w:color w:val="2B1B04"/>
        </w:rPr>
        <w:t xml:space="preserve">ansiosta </w:t>
      </w:r>
      <w:r>
        <w:rPr>
          <w:color w:val="932C70"/>
        </w:rPr>
        <w:t xml:space="preserve">lakkasi olemasta myrkyllinen</w:t>
      </w:r>
      <w:r>
        <w:t xml:space="preserve">. </w:t>
      </w:r>
      <w:r>
        <w:rPr>
          <w:color w:val="310106"/>
        </w:rPr>
        <w:t xml:space="preserve">Italian Sienassa sijaitsevan Selavon tutkimuskeskuksen, Milwaukeessa sijaitsevan Wisconsinin lääketieteellisen korkeakoulun ja Japanissa sijaitsevan National Institutes of Healthin tutkijoiden mukaan </w:t>
      </w:r>
      <w:r>
        <w:t xml:space="preserve">kokeet osoittivat, että </w:t>
      </w:r>
      <w:r>
        <w:rPr>
          <w:color w:val="932C70"/>
        </w:rPr>
        <w:t xml:space="preserve">uusi myrkytön toksiini </w:t>
      </w:r>
      <w:r>
        <w:t xml:space="preserve">pystyi herättämään immuniteetin.</w:t>
      </w:r>
    </w:p>
    <w:p>
      <w:r>
        <w:rPr>
          <w:b/>
        </w:rPr>
        <w:t xml:space="preserve">Asiakirjan numero 521</w:t>
      </w:r>
    </w:p>
    <w:p>
      <w:r>
        <w:rPr>
          <w:b/>
        </w:rPr>
        <w:t xml:space="preserve">Asiakirjan tunniste: wsj0740-001</w:t>
      </w:r>
    </w:p>
    <w:p>
      <w:r>
        <w:rPr>
          <w:color w:val="310106"/>
        </w:rPr>
        <w:t xml:space="preserve">Carl E. </w:t>
      </w:r>
      <w:r>
        <w:rPr>
          <w:color w:val="04640D"/>
        </w:rPr>
        <w:t xml:space="preserve">Bank One </w:t>
      </w:r>
      <w:r>
        <w:rPr>
          <w:color w:val="FEFB0A"/>
        </w:rPr>
        <w:t xml:space="preserve">of Doverin </w:t>
      </w:r>
      <w:r>
        <w:rPr>
          <w:color w:val="310106"/>
        </w:rPr>
        <w:t xml:space="preserve">toimitusjohtaja Pissocra </w:t>
      </w:r>
      <w:r>
        <w:t xml:space="preserve">on nimitetty </w:t>
      </w:r>
      <w:r>
        <w:rPr>
          <w:color w:val="FB5514"/>
        </w:rPr>
        <w:t xml:space="preserve">aluejohtajaksi</w:t>
      </w:r>
      <w:r>
        <w:t xml:space="preserve">, joka </w:t>
      </w:r>
      <w:r>
        <w:rPr>
          <w:color w:val="FB5514"/>
        </w:rPr>
        <w:t xml:space="preserve">on </w:t>
      </w:r>
      <w:r>
        <w:t xml:space="preserve">uusi tehtävä </w:t>
      </w:r>
      <w:r>
        <w:rPr>
          <w:color w:val="E115C0"/>
        </w:rPr>
        <w:t xml:space="preserve">pankkiholdingyhtiössä</w:t>
      </w:r>
      <w:r>
        <w:t xml:space="preserve">. </w:t>
      </w:r>
      <w:r>
        <w:rPr>
          <w:color w:val="310106"/>
        </w:rPr>
        <w:t xml:space="preserve">Pissocra, 56, </w:t>
      </w:r>
      <w:r>
        <w:t xml:space="preserve">vastaa yhtiön 10 </w:t>
      </w:r>
      <w:r>
        <w:rPr>
          <w:color w:val="E115C0"/>
        </w:rPr>
        <w:t xml:space="preserve">pankista </w:t>
      </w:r>
      <w:r>
        <w:t xml:space="preserve">itäisellä alueella. </w:t>
      </w:r>
      <w:r>
        <w:rPr>
          <w:color w:val="0BC582"/>
        </w:rPr>
        <w:t xml:space="preserve">Dan J. Hartwell, 41, </w:t>
      </w:r>
      <w:r>
        <w:rPr>
          <w:color w:val="FEB8C8"/>
        </w:rPr>
        <w:t xml:space="preserve">Bank One </w:t>
      </w:r>
      <w:r>
        <w:rPr>
          <w:color w:val="9E8317"/>
        </w:rPr>
        <w:t xml:space="preserve">of Doverin </w:t>
      </w:r>
      <w:r>
        <w:rPr>
          <w:color w:val="0BC582"/>
        </w:rPr>
        <w:t xml:space="preserve">varatoimitusjohtaja, on </w:t>
      </w:r>
      <w:r>
        <w:t xml:space="preserve">nimitetty </w:t>
      </w:r>
      <w:r>
        <w:rPr>
          <w:color w:val="00587F"/>
        </w:rPr>
        <w:t xml:space="preserve">Doverin </w:t>
      </w:r>
      <w:r>
        <w:rPr>
          <w:color w:val="E115C0"/>
        </w:rPr>
        <w:t xml:space="preserve">pankin </w:t>
      </w:r>
      <w:r>
        <w:t xml:space="preserve">toimitusjohtajaksi </w:t>
      </w:r>
      <w:r>
        <w:rPr>
          <w:color w:val="847D81"/>
        </w:rPr>
        <w:t xml:space="preserve">Pissocran </w:t>
      </w:r>
      <w:r>
        <w:rPr>
          <w:color w:val="0BC582"/>
        </w:rPr>
        <w:t xml:space="preserve">seuraajaksi</w:t>
      </w:r>
      <w:r>
        <w:t xml:space="preserve">. </w:t>
      </w:r>
      <w:r>
        <w:rPr>
          <w:color w:val="0BC582"/>
        </w:rPr>
        <w:t xml:space="preserve">Hartwellin </w:t>
      </w:r>
      <w:r>
        <w:t xml:space="preserve">seuraajaa </w:t>
      </w:r>
      <w:r>
        <w:t xml:space="preserve">ei ole nimetty.</w:t>
      </w:r>
    </w:p>
    <w:p>
      <w:r>
        <w:rPr>
          <w:b/>
        </w:rPr>
        <w:t xml:space="preserve">Asiakirjan numero 522</w:t>
      </w:r>
    </w:p>
    <w:p>
      <w:r>
        <w:rPr>
          <w:b/>
        </w:rPr>
        <w:t xml:space="preserve">Asiakirjan tunniste: wsj0741-001</w:t>
      </w:r>
    </w:p>
    <w:p>
      <w:r>
        <w:rPr>
          <w:color w:val="310106"/>
        </w:rPr>
        <w:t xml:space="preserve">Aikana, </w:t>
      </w:r>
      <w:r>
        <w:rPr>
          <w:color w:val="04640D"/>
        </w:rPr>
        <w:t xml:space="preserve">jolloin </w:t>
      </w:r>
      <w:r>
        <w:rPr>
          <w:color w:val="310106"/>
        </w:rPr>
        <w:t xml:space="preserve">ulkomaiset pankit käyttävät valtavia summia Länsi-Saksan rahoituskeskukseen ja palkkaavat paljon henkilöstöä</w:t>
      </w:r>
      <w:r>
        <w:t xml:space="preserve">, </w:t>
      </w:r>
      <w:r>
        <w:rPr>
          <w:color w:val="FEFB0A"/>
        </w:rPr>
        <w:t xml:space="preserve">kolmen työntekijän toimiston </w:t>
      </w:r>
      <w:r>
        <w:t xml:space="preserve">avaamisen </w:t>
      </w:r>
      <w:r>
        <w:rPr>
          <w:color w:val="FB5514"/>
        </w:rPr>
        <w:t xml:space="preserve">Frankfurtin </w:t>
      </w:r>
      <w:r>
        <w:t xml:space="preserve">sivukadulla </w:t>
      </w:r>
      <w:r>
        <w:t xml:space="preserve">ei pitäisi </w:t>
      </w:r>
      <w:r>
        <w:t xml:space="preserve">herättää niin paljon huomiota. Paitsi </w:t>
      </w:r>
      <w:r>
        <w:t xml:space="preserve">tietenkin, jos </w:t>
      </w:r>
      <w:r>
        <w:t xml:space="preserve">sitä sattuu johtamaan </w:t>
      </w:r>
      <w:r>
        <w:rPr>
          <w:color w:val="E115C0"/>
        </w:rPr>
        <w:t xml:space="preserve">Rothschildit</w:t>
      </w:r>
      <w:r>
        <w:t xml:space="preserve">. </w:t>
      </w:r>
      <w:r>
        <w:rPr>
          <w:color w:val="01190F"/>
        </w:rPr>
        <w:t xml:space="preserve">Rothschild-ryhmän </w:t>
      </w:r>
      <w:r>
        <w:rPr>
          <w:color w:val="9E8317"/>
        </w:rPr>
        <w:t xml:space="preserve">paluu </w:t>
      </w:r>
      <w:r>
        <w:rPr>
          <w:color w:val="847D81"/>
        </w:rPr>
        <w:t xml:space="preserve">Frankfurtiin tapahtui </w:t>
      </w:r>
      <w:r>
        <w:rPr>
          <w:color w:val="00587F"/>
        </w:rPr>
        <w:t xml:space="preserve">88 vuoden poissaolon jälkeen</w:t>
      </w:r>
      <w:r>
        <w:t xml:space="preserve">, ja sitä </w:t>
      </w:r>
      <w:r>
        <w:t xml:space="preserve">tervehtivät häikäisevät televisiovalot, uteliaat toimittajat ja pormestarin tarjoama vastaanotto kaupungintalolla. Kuten </w:t>
      </w:r>
      <w:r>
        <w:rPr>
          <w:color w:val="58018B"/>
        </w:rPr>
        <w:t xml:space="preserve">muutkin ulkomaiset pankit, </w:t>
      </w:r>
      <w:r>
        <w:rPr>
          <w:color w:val="58018B"/>
        </w:rPr>
        <w:t xml:space="preserve">jotka perustavat </w:t>
      </w:r>
      <w:r>
        <w:rPr>
          <w:color w:val="703B01"/>
        </w:rPr>
        <w:t xml:space="preserve">tänne </w:t>
      </w:r>
      <w:r>
        <w:rPr>
          <w:color w:val="58018B"/>
        </w:rPr>
        <w:t xml:space="preserve">toimipisteitä, </w:t>
      </w:r>
      <w:r>
        <w:rPr>
          <w:color w:val="F7F1DF"/>
        </w:rPr>
        <w:t xml:space="preserve">perhe </w:t>
      </w:r>
      <w:r>
        <w:t xml:space="preserve">kuvailee </w:t>
      </w:r>
      <w:r>
        <w:rPr>
          <w:color w:val="4AFEFA"/>
        </w:rPr>
        <w:t xml:space="preserve">siirtoa </w:t>
      </w:r>
      <w:r>
        <w:rPr>
          <w:color w:val="FCB164"/>
        </w:rPr>
        <w:t xml:space="preserve">harkituksi päätökseksi </w:t>
      </w:r>
      <w:r>
        <w:rPr>
          <w:color w:val="796EE6"/>
        </w:rPr>
        <w:t xml:space="preserve">perustaa </w:t>
      </w:r>
      <w:r>
        <w:rPr>
          <w:color w:val="000D2C"/>
        </w:rPr>
        <w:t xml:space="preserve">rahoituspalveluja tarjoava yksikkö </w:t>
      </w:r>
      <w:r>
        <w:rPr>
          <w:color w:val="796EE6"/>
        </w:rPr>
        <w:t xml:space="preserve">Euroopan suurimpaan talouteen ennen kuin </w:t>
      </w:r>
      <w:r>
        <w:rPr>
          <w:color w:val="53495F"/>
        </w:rPr>
        <w:t xml:space="preserve">Euroopan yhteisön markkinat </w:t>
      </w:r>
      <w:r>
        <w:rPr>
          <w:color w:val="796EE6"/>
        </w:rPr>
        <w:t xml:space="preserve">yhdistyivät </w:t>
      </w:r>
      <w:r>
        <w:rPr>
          <w:color w:val="F95475"/>
        </w:rPr>
        <w:t xml:space="preserve">vuoden 1992 jälkeen</w:t>
      </w:r>
      <w:r>
        <w:t xml:space="preserve">. </w:t>
      </w:r>
      <w:r>
        <w:rPr>
          <w:color w:val="4AFEFA"/>
        </w:rPr>
        <w:t xml:space="preserve">Rothschildit </w:t>
      </w:r>
      <w:r>
        <w:t xml:space="preserve">eivät kuitenkaan kiellä </w:t>
      </w:r>
      <w:r>
        <w:rPr>
          <w:color w:val="FCB164"/>
        </w:rPr>
        <w:t xml:space="preserve">päätöksen</w:t>
      </w:r>
      <w:r>
        <w:t xml:space="preserve"> emotionaalista puolta</w:t>
      </w:r>
      <w:r>
        <w:t xml:space="preserve">. </w:t>
      </w:r>
      <w:r>
        <w:rPr>
          <w:color w:val="61FC03"/>
        </w:rPr>
        <w:t xml:space="preserve">Mayer Amschel Rothschild </w:t>
      </w:r>
      <w:r>
        <w:t xml:space="preserve">perusti vuonna 1796 </w:t>
      </w:r>
      <w:r>
        <w:rPr>
          <w:color w:val="5D9608"/>
        </w:rPr>
        <w:t xml:space="preserve">pankkitalo Bankhouse M. A. Rothschild &amp; Sonsin ja </w:t>
      </w:r>
      <w:r>
        <w:t xml:space="preserve">lähetti myöhemmin </w:t>
      </w:r>
      <w:r>
        <w:rPr>
          <w:color w:val="98A088"/>
        </w:rPr>
        <w:t xml:space="preserve">neljä poikaansa </w:t>
      </w:r>
      <w:r>
        <w:rPr>
          <w:color w:val="248AD0"/>
        </w:rPr>
        <w:t xml:space="preserve">Lontooseen</w:t>
      </w:r>
      <w:r>
        <w:t xml:space="preserve">, </w:t>
      </w:r>
      <w:r>
        <w:rPr>
          <w:color w:val="5C5300"/>
        </w:rPr>
        <w:t xml:space="preserve">Pariisiin</w:t>
      </w:r>
      <w:r>
        <w:t xml:space="preserve">, </w:t>
      </w:r>
      <w:r>
        <w:rPr>
          <w:color w:val="9F6551"/>
        </w:rPr>
        <w:t xml:space="preserve">Wieniin </w:t>
      </w:r>
      <w:r>
        <w:t xml:space="preserve">ja Napoliin </w:t>
      </w:r>
      <w:r>
        <w:t xml:space="preserve">laajentamaan </w:t>
      </w:r>
      <w:r>
        <w:rPr>
          <w:color w:val="5D9608"/>
        </w:rPr>
        <w:t xml:space="preserve">pankkia </w:t>
      </w:r>
      <w:r>
        <w:rPr>
          <w:color w:val="BCFEC6"/>
        </w:rPr>
        <w:t xml:space="preserve">1800-luvun alussa</w:t>
      </w:r>
      <w:r>
        <w:t xml:space="preserve">. </w:t>
      </w:r>
      <w:r>
        <w:rPr>
          <w:color w:val="932C70"/>
        </w:rPr>
        <w:t xml:space="preserve">Alkuperäinen pankki </w:t>
      </w:r>
      <w:r>
        <w:rPr>
          <w:color w:val="2B1B04"/>
        </w:rPr>
        <w:t xml:space="preserve">Frankfurtissa </w:t>
      </w:r>
      <w:r>
        <w:rPr>
          <w:color w:val="B5AFC4"/>
        </w:rPr>
        <w:t xml:space="preserve">suljettiin </w:t>
      </w:r>
      <w:r>
        <w:rPr>
          <w:color w:val="D4C67A"/>
        </w:rPr>
        <w:t xml:space="preserve">vuonna 1901 </w:t>
      </w:r>
      <w:r>
        <w:rPr>
          <w:color w:val="B5AFC4"/>
        </w:rPr>
        <w:t xml:space="preserve">Wilhelm Carl von Rothschildin kuoleman jälkeen</w:t>
      </w:r>
      <w:r>
        <w:t xml:space="preserve">, ja </w:t>
      </w:r>
      <w:r>
        <w:rPr>
          <w:color w:val="4AFEFA"/>
        </w:rPr>
        <w:t xml:space="preserve">perheen </w:t>
      </w:r>
      <w:r>
        <w:t xml:space="preserve">pankkitoiminta </w:t>
      </w:r>
      <w:r>
        <w:t xml:space="preserve">keskittyi </w:t>
      </w:r>
      <w:r>
        <w:rPr>
          <w:color w:val="248AD0"/>
        </w:rPr>
        <w:t xml:space="preserve">Lontooseen </w:t>
      </w:r>
      <w:r>
        <w:t xml:space="preserve">ja </w:t>
      </w:r>
      <w:r>
        <w:rPr>
          <w:color w:val="5C5300"/>
        </w:rPr>
        <w:t xml:space="preserve">Pariisiin</w:t>
      </w:r>
      <w:r>
        <w:t xml:space="preserve">. </w:t>
      </w:r>
      <w:r>
        <w:rPr>
          <w:color w:val="0232FD"/>
        </w:rPr>
        <w:t xml:space="preserve">Suvun </w:t>
      </w:r>
      <w:r>
        <w:rPr>
          <w:color w:val="C2A393"/>
        </w:rPr>
        <w:t xml:space="preserve">johtava tiedottaja, paroni Elie de Rothschild </w:t>
      </w:r>
      <w:r>
        <w:t xml:space="preserve">selittää, </w:t>
      </w:r>
      <w:r>
        <w:t xml:space="preserve">että </w:t>
      </w:r>
      <w:r>
        <w:rPr>
          <w:color w:val="BCFEC6"/>
        </w:rPr>
        <w:t xml:space="preserve">1800-luvun </w:t>
      </w:r>
      <w:r>
        <w:t xml:space="preserve">loppupuolella </w:t>
      </w:r>
      <w:r>
        <w:rPr>
          <w:color w:val="FB5514"/>
        </w:rPr>
        <w:t xml:space="preserve">Frankfurtin </w:t>
      </w:r>
      <w:r>
        <w:t xml:space="preserve">korvasi Berliini Saksan talouskeskuksena. Hänen mukaansa tärkein syy sulkemiseen oli kuitenkin </w:t>
      </w:r>
      <w:r>
        <w:rPr>
          <w:color w:val="6A3A35"/>
        </w:rPr>
        <w:t xml:space="preserve">perimäperinne, jonka </w:t>
      </w:r>
      <w:r>
        <w:rPr>
          <w:color w:val="BA6801"/>
        </w:rPr>
        <w:t xml:space="preserve">mukaan </w:t>
      </w:r>
      <w:r>
        <w:rPr>
          <w:color w:val="168E5C"/>
        </w:rPr>
        <w:t xml:space="preserve">pankki</w:t>
      </w:r>
      <w:r>
        <w:rPr>
          <w:color w:val="6A3A35"/>
        </w:rPr>
        <w:t xml:space="preserve"> ei saa </w:t>
      </w:r>
      <w:r>
        <w:rPr>
          <w:color w:val="6A3A35"/>
        </w:rPr>
        <w:t xml:space="preserve">kantaa </w:t>
      </w:r>
      <w:r>
        <w:rPr>
          <w:color w:val="16C0D0"/>
        </w:rPr>
        <w:t xml:space="preserve">Rothschildin nimeä</w:t>
      </w:r>
      <w:r>
        <w:rPr>
          <w:color w:val="6A3A35"/>
        </w:rPr>
        <w:t xml:space="preserve">, ellei Rothschild ole </w:t>
      </w:r>
      <w:r>
        <w:rPr>
          <w:color w:val="168E5C"/>
        </w:rPr>
        <w:t xml:space="preserve">sen </w:t>
      </w:r>
      <w:r>
        <w:rPr>
          <w:color w:val="6A3A35"/>
        </w:rPr>
        <w:t xml:space="preserve">hallituksessa</w:t>
      </w:r>
      <w:r>
        <w:t xml:space="preserve">. </w:t>
      </w:r>
      <w:r>
        <w:rPr>
          <w:color w:val="C62100"/>
        </w:rPr>
        <w:t xml:space="preserve">"Siihen aikaan </w:t>
      </w:r>
      <w:r>
        <w:t xml:space="preserve">meillä oli vain tyttäriä", </w:t>
      </w:r>
      <w:r>
        <w:rPr>
          <w:color w:val="C2A393"/>
        </w:rPr>
        <w:t xml:space="preserve">72-vuotias patriarkka </w:t>
      </w:r>
      <w:r>
        <w:t xml:space="preserve">selittää, </w:t>
      </w:r>
      <w:r>
        <w:t xml:space="preserve">"joten meidän </w:t>
      </w:r>
      <w:r>
        <w:t xml:space="preserve">oli suljettava </w:t>
      </w:r>
      <w:r>
        <w:rPr>
          <w:color w:val="5D9608"/>
        </w:rPr>
        <w:t xml:space="preserve">pankki.</w:t>
      </w:r>
      <w:r>
        <w:t xml:space="preserve">" </w:t>
      </w:r>
      <w:r>
        <w:t xml:space="preserve">Suuri osa </w:t>
      </w:r>
      <w:r>
        <w:rPr>
          <w:color w:val="4AFEFA"/>
        </w:rPr>
        <w:t xml:space="preserve">perheen </w:t>
      </w:r>
      <w:r>
        <w:t xml:space="preserve">salailusta </w:t>
      </w:r>
      <w:r>
        <w:t xml:space="preserve">on säilynyt. Vaikka ylellinen sukukartano </w:t>
      </w:r>
      <w:r>
        <w:t xml:space="preserve">tuhoutui pommituksissa toisen </w:t>
      </w:r>
      <w:r>
        <w:rPr>
          <w:color w:val="014347"/>
        </w:rPr>
        <w:t xml:space="preserve">maailmansodan aikana, </w:t>
      </w:r>
      <w:r>
        <w:rPr>
          <w:color w:val="4AFEFA"/>
        </w:rPr>
        <w:t xml:space="preserve">Rothschildien</w:t>
      </w:r>
      <w:r>
        <w:t xml:space="preserve"> roolia </w:t>
      </w:r>
      <w:r>
        <w:rPr>
          <w:color w:val="FB5514"/>
        </w:rPr>
        <w:t xml:space="preserve">Frankfurtin </w:t>
      </w:r>
      <w:r>
        <w:t xml:space="preserve">historiassa </w:t>
      </w:r>
      <w:r>
        <w:t xml:space="preserve">muistetaan yhä kaupunkipuistolla ja </w:t>
      </w:r>
      <w:r>
        <w:rPr>
          <w:color w:val="233809"/>
        </w:rPr>
        <w:t xml:space="preserve">Rothschildin nimeä </w:t>
      </w:r>
      <w:r>
        <w:t xml:space="preserve">kantavalla kadulla</w:t>
      </w:r>
      <w:r>
        <w:t xml:space="preserve">. </w:t>
      </w:r>
      <w:r>
        <w:rPr>
          <w:color w:val="42083B"/>
        </w:rPr>
        <w:t xml:space="preserve">Perheen </w:t>
      </w:r>
      <w:r>
        <w:rPr>
          <w:color w:val="00587F"/>
        </w:rPr>
        <w:t xml:space="preserve">pitkä poissaolo </w:t>
      </w:r>
      <w:r>
        <w:t xml:space="preserve">on ymmärrettävää. </w:t>
      </w:r>
      <w:r>
        <w:rPr>
          <w:color w:val="4AFEFA"/>
        </w:rPr>
        <w:t xml:space="preserve">Perhe </w:t>
      </w:r>
      <w:r>
        <w:t xml:space="preserve">asui liittoutuneiden maissa ensimmäisen maailmansodan aikana ja pitkiä aikoja 1920-luvun taloudellisen taistelun aikana. </w:t>
      </w:r>
      <w:r>
        <w:rPr>
          <w:color w:val="82785D"/>
        </w:rPr>
        <w:t xml:space="preserve">Kolmannen valtakunnan aikana </w:t>
      </w:r>
      <w:r>
        <w:rPr>
          <w:color w:val="4AFEFA"/>
        </w:rPr>
        <w:t xml:space="preserve">Rothschildit</w:t>
      </w:r>
      <w:r>
        <w:t xml:space="preserve"> olivat </w:t>
      </w:r>
      <w:r>
        <w:t xml:space="preserve">juutalaisia rahoittajia vastaan suunnatun natsipropagandan kohteena. Kun </w:t>
      </w:r>
      <w:r>
        <w:rPr>
          <w:color w:val="023087"/>
        </w:rPr>
        <w:t xml:space="preserve">natsit </w:t>
      </w:r>
      <w:r>
        <w:t xml:space="preserve">vähitellen miehittivät maita ja takavarikoivat </w:t>
      </w:r>
      <w:r>
        <w:rPr>
          <w:color w:val="4AFEFA"/>
        </w:rPr>
        <w:t xml:space="preserve">perheiden </w:t>
      </w:r>
      <w:r>
        <w:t xml:space="preserve">omaisuutta</w:t>
      </w:r>
      <w:r>
        <w:t xml:space="preserve">, </w:t>
      </w:r>
      <w:r>
        <w:rPr>
          <w:color w:val="4AFEFA"/>
        </w:rPr>
        <w:t xml:space="preserve">Rothschildeja </w:t>
      </w:r>
      <w:r>
        <w:t xml:space="preserve">vainottiin </w:t>
      </w:r>
      <w:r>
        <w:rPr>
          <w:color w:val="B7DAD2"/>
        </w:rPr>
        <w:t xml:space="preserve">kaikkialla Euroopassa</w:t>
      </w:r>
      <w:r>
        <w:t xml:space="preserve">. </w:t>
      </w:r>
      <w:r>
        <w:t xml:space="preserve">Kirjassaan The Rise and Fall of the </w:t>
      </w:r>
      <w:r>
        <w:rPr>
          <w:color w:val="82785D"/>
        </w:rPr>
        <w:t xml:space="preserve">Third Reich (Kolmannen valtakunnan </w:t>
      </w:r>
      <w:r>
        <w:t xml:space="preserve">nousu ja tuho) </w:t>
      </w:r>
      <w:r>
        <w:rPr>
          <w:color w:val="196956"/>
        </w:rPr>
        <w:t xml:space="preserve">yhdysvaltalainen toimittaja William L. Shirer </w:t>
      </w:r>
      <w:r>
        <w:t xml:space="preserve">kuvaili, kuinka hän </w:t>
      </w:r>
      <w:r>
        <w:t xml:space="preserve">näki </w:t>
      </w:r>
      <w:r>
        <w:rPr>
          <w:color w:val="8C41BB"/>
        </w:rPr>
        <w:t xml:space="preserve">Wienissä </w:t>
      </w:r>
      <w:r>
        <w:t xml:space="preserve">omakohtaisesti "SS-joukkojen yksiköitä viemässä hopeaa, seinävaatteita, maalauksia ja muuta ryöstösaalista </w:t>
      </w:r>
      <w:r>
        <w:rPr>
          <w:color w:val="4AFEFA"/>
        </w:rPr>
        <w:t xml:space="preserve">Rothschildin</w:t>
      </w:r>
      <w:r>
        <w:t xml:space="preserve"> palatsista</w:t>
      </w:r>
      <w:r>
        <w:t xml:space="preserve">". </w:t>
      </w:r>
      <w:r>
        <w:rPr>
          <w:color w:val="014347"/>
        </w:rPr>
        <w:t xml:space="preserve">Välittömästi sodan jälkeisinä </w:t>
      </w:r>
      <w:r>
        <w:t xml:space="preserve">vuosina </w:t>
      </w:r>
      <w:r>
        <w:rPr>
          <w:color w:val="4AFEFA"/>
        </w:rPr>
        <w:t xml:space="preserve">Rothschildit </w:t>
      </w:r>
      <w:r>
        <w:t xml:space="preserve">keskittyivät </w:t>
      </w:r>
      <w:r>
        <w:t xml:space="preserve">liiketoimintansa </w:t>
      </w:r>
      <w:r>
        <w:t xml:space="preserve">uudelleenrakentamiseen </w:t>
      </w:r>
      <w:r>
        <w:rPr>
          <w:color w:val="B7DAD2"/>
        </w:rPr>
        <w:t xml:space="preserve">Euroopassa </w:t>
      </w:r>
      <w:r>
        <w:t xml:space="preserve">ja lykkäsivät </w:t>
      </w:r>
      <w:r>
        <w:t xml:space="preserve">paluuta </w:t>
      </w:r>
      <w:r>
        <w:rPr>
          <w:color w:val="FB5514"/>
        </w:rPr>
        <w:t xml:space="preserve">Frankfurtiin</w:t>
      </w:r>
      <w:r>
        <w:t xml:space="preserve">. "</w:t>
      </w:r>
      <w:r>
        <w:rPr>
          <w:color w:val="4AFEFA"/>
        </w:rPr>
        <w:t xml:space="preserve">Rothschild-suvun </w:t>
      </w:r>
      <w:r>
        <w:t xml:space="preserve">jäsenelle </w:t>
      </w:r>
      <w:r>
        <w:rPr>
          <w:color w:val="9E8317"/>
        </w:rPr>
        <w:t xml:space="preserve">paluu </w:t>
      </w:r>
      <w:r>
        <w:rPr>
          <w:color w:val="847D81"/>
        </w:rPr>
        <w:t xml:space="preserve">Frankfurtiin </w:t>
      </w:r>
      <w:r>
        <w:t xml:space="preserve">on </w:t>
      </w:r>
      <w:r>
        <w:t xml:space="preserve">hyvin merkittävä tapahtuma, vaikka </w:t>
      </w:r>
      <w:r>
        <w:rPr>
          <w:color w:val="9E8317"/>
        </w:rPr>
        <w:t xml:space="preserve">se </w:t>
      </w:r>
      <w:r>
        <w:t xml:space="preserve">ei luultavasti </w:t>
      </w:r>
      <w:r>
        <w:t xml:space="preserve">merkitsekään </w:t>
      </w:r>
      <w:r>
        <w:t xml:space="preserve">saksalaiselle pankkitoiminnalle </w:t>
      </w:r>
      <w:r>
        <w:t xml:space="preserve">yhtä paljon kuin </w:t>
      </w:r>
      <w:r>
        <w:rPr>
          <w:color w:val="4AFEFA"/>
        </w:rPr>
        <w:t xml:space="preserve">meille"</w:t>
      </w:r>
      <w:r>
        <w:t xml:space="preserve">, sanoo </w:t>
      </w:r>
      <w:r>
        <w:rPr>
          <w:color w:val="ECEDFE"/>
        </w:rPr>
        <w:t xml:space="preserve">paroni David de Rothschild, joka on </w:t>
      </w:r>
      <w:r>
        <w:rPr>
          <w:color w:val="2B2D32"/>
        </w:rPr>
        <w:t xml:space="preserve">Elian</w:t>
      </w:r>
      <w:r>
        <w:rPr>
          <w:color w:val="ECEDFE"/>
        </w:rPr>
        <w:t xml:space="preserve"> nuorempi serkku </w:t>
      </w:r>
      <w:r>
        <w:rPr>
          <w:color w:val="ECEDFE"/>
        </w:rPr>
        <w:t xml:space="preserve">ja </w:t>
      </w:r>
      <w:r>
        <w:rPr>
          <w:color w:val="94C661"/>
        </w:rPr>
        <w:t xml:space="preserve">Rothschild &amp; Cie -pankin </w:t>
      </w:r>
      <w:r>
        <w:rPr>
          <w:color w:val="ECEDFE"/>
        </w:rPr>
        <w:t xml:space="preserve">osakas. </w:t>
      </w:r>
      <w:r>
        <w:rPr>
          <w:color w:val="F8907D"/>
        </w:rPr>
        <w:t xml:space="preserve">Pariisin </w:t>
      </w:r>
      <w:r>
        <w:rPr>
          <w:color w:val="94C661"/>
        </w:rPr>
        <w:t xml:space="preserve">pankki</w:t>
      </w:r>
      <w:r>
        <w:t xml:space="preserve">. </w:t>
      </w:r>
      <w:r>
        <w:t xml:space="preserve">Kilpailijat </w:t>
      </w:r>
      <w:r>
        <w:t xml:space="preserve">eivät </w:t>
      </w:r>
      <w:r>
        <w:t xml:space="preserve">todellakaan </w:t>
      </w:r>
      <w:r>
        <w:t xml:space="preserve">välitä siitä paljon. "Olisi </w:t>
      </w:r>
      <w:r>
        <w:t xml:space="preserve">yllättävää, jos he eivät saapuisi </w:t>
      </w:r>
      <w:r>
        <w:rPr>
          <w:color w:val="FB5514"/>
        </w:rPr>
        <w:t xml:space="preserve">Frankfurtiin </w:t>
      </w:r>
      <w:r>
        <w:rPr>
          <w:color w:val="895E6B"/>
        </w:rPr>
        <w:t xml:space="preserve">vuotta 1992 edeltävällä </w:t>
      </w:r>
      <w:r>
        <w:t xml:space="preserve">ajoituksella, </w:t>
      </w:r>
      <w:r>
        <w:t xml:space="preserve">ja he tuovat mukanaan mielenkiintoisen perinteen. Markkinat </w:t>
      </w:r>
      <w:r>
        <w:t xml:space="preserve">eivät kuitenkaan oikeastaan nouse pystyyn </w:t>
      </w:r>
      <w:r>
        <w:rPr>
          <w:color w:val="9E8317"/>
        </w:rPr>
        <w:t xml:space="preserve">tämän takia</w:t>
      </w:r>
      <w:r>
        <w:t xml:space="preserve">", sanoo pankkiiri eräässä Frankfurtin kolmesta suuresta pankista. </w:t>
      </w:r>
      <w:r>
        <w:rPr>
          <w:color w:val="788E95"/>
        </w:rPr>
        <w:t xml:space="preserve">Rothschildien</w:t>
      </w:r>
      <w:r>
        <w:rPr>
          <w:color w:val="9E8317"/>
        </w:rPr>
        <w:t xml:space="preserve"> tuotto </w:t>
      </w:r>
      <w:r>
        <w:t xml:space="preserve">on vaatimaton. </w:t>
      </w:r>
      <w:r>
        <w:rPr>
          <w:color w:val="FB6AB8"/>
        </w:rPr>
        <w:t xml:space="preserve">Uusi sivukonttori, jossa on yksi johtaja ja kaksi avustajaa, joista kukaan ei ole </w:t>
      </w:r>
      <w:r>
        <w:rPr>
          <w:color w:val="576094"/>
        </w:rPr>
        <w:t xml:space="preserve">Rothschildin perheen jäsen, </w:t>
      </w:r>
      <w:r>
        <w:rPr>
          <w:color w:val="DB1474"/>
        </w:rPr>
        <w:t xml:space="preserve">ei harjoita itse pankkitoimintaa</w:t>
      </w:r>
      <w:r>
        <w:t xml:space="preserve">. </w:t>
      </w:r>
      <w:r>
        <w:rPr>
          <w:color w:val="DB1474"/>
        </w:rPr>
        <w:t xml:space="preserve">Sen sijaan </w:t>
      </w:r>
      <w:r>
        <w:t xml:space="preserve">se pyrkii harjoittamaan yritysrahoitustoimintaa ja myymään sijoitustuotteita </w:t>
      </w:r>
      <w:r>
        <w:rPr>
          <w:color w:val="4AFEFA"/>
        </w:rPr>
        <w:t xml:space="preserve">suvun </w:t>
      </w:r>
      <w:r>
        <w:t xml:space="preserve">tärkeimpien pankkiiriliikkeiden </w:t>
      </w:r>
      <w:r>
        <w:t xml:space="preserve">eli </w:t>
      </w:r>
      <w:r>
        <w:rPr>
          <w:color w:val="248AD0"/>
        </w:rPr>
        <w:t xml:space="preserve">Lontoossa toimivan</w:t>
      </w:r>
      <w:r>
        <w:t xml:space="preserve"> N M Rothschild &amp; Sons Ltd:n</w:t>
      </w:r>
      <w:r>
        <w:t xml:space="preserve">, </w:t>
      </w:r>
      <w:r>
        <w:rPr>
          <w:color w:val="8489AE"/>
        </w:rPr>
        <w:t xml:space="preserve">Pariisissa toimivan</w:t>
      </w:r>
      <w:r>
        <w:t xml:space="preserve"> Rothschild &amp; Cie:n </w:t>
      </w:r>
      <w:r>
        <w:t xml:space="preserve">ja Zürichissä toimivan Rothschild Bank AG:n </w:t>
      </w:r>
      <w:r>
        <w:t xml:space="preserve">puolesta. </w:t>
      </w:r>
      <w:r>
        <w:t xml:space="preserve">Nämä rajoitukset </w:t>
      </w:r>
      <w:r>
        <w:t xml:space="preserve">eivät huolestuta </w:t>
      </w:r>
      <w:r>
        <w:rPr>
          <w:color w:val="860E04"/>
        </w:rPr>
        <w:t xml:space="preserve">54-vuotiasta </w:t>
      </w:r>
      <w:r>
        <w:rPr>
          <w:color w:val="FBC206"/>
        </w:rPr>
        <w:t xml:space="preserve">toimistopäällikkö </w:t>
      </w:r>
      <w:r>
        <w:rPr>
          <w:color w:val="860E04"/>
        </w:rPr>
        <w:t xml:space="preserve">Erich Stromeyeria. </w:t>
      </w:r>
      <w:r>
        <w:t xml:space="preserve">Hän jätti työnsä Shearson Lehman Hutton Holdings Inc. -yhtiön Frankfurtin toimiston toimitusjohtajana ja sanoo: "Kun </w:t>
      </w:r>
      <w:r>
        <w:rPr>
          <w:color w:val="4AFEFA"/>
        </w:rPr>
        <w:t xml:space="preserve">Rothschild </w:t>
      </w:r>
      <w:r>
        <w:t xml:space="preserve">soitti, en voinut vastustaa". </w:t>
      </w:r>
      <w:r>
        <w:rPr>
          <w:color w:val="6EAB9B"/>
        </w:rPr>
        <w:t xml:space="preserve">Kaikkia </w:t>
      </w:r>
      <w:r>
        <w:rPr>
          <w:color w:val="F2CDFE"/>
        </w:rPr>
        <w:t xml:space="preserve">Rothschildin</w:t>
      </w:r>
      <w:r>
        <w:rPr>
          <w:color w:val="6EAB9B"/>
        </w:rPr>
        <w:t xml:space="preserve"> pankkeja </w:t>
      </w:r>
      <w:r>
        <w:t xml:space="preserve">yhdistävät sukulaisuussuhteet ja keskinäinen omistus. Maaliskuussa N M Rothschild Bank </w:t>
      </w:r>
      <w:r>
        <w:rPr>
          <w:color w:val="248AD0"/>
        </w:rPr>
        <w:t xml:space="preserve">Lontoossa </w:t>
      </w:r>
      <w:r>
        <w:t xml:space="preserve">ilmoitti 4,1 miljardin punnan (6,51 miljardin dollarin) ja Rothschild Bank Zürichissä 1,26 miljardin Sveitsin frangin (774 miljoonan dollarin) varoista. </w:t>
      </w:r>
      <w:r>
        <w:rPr>
          <w:color w:val="645341"/>
        </w:rPr>
        <w:t xml:space="preserve">Pariisissa sijaitseva pankki </w:t>
      </w:r>
      <w:r>
        <w:t xml:space="preserve">ei julkistanut lukua. </w:t>
      </w:r>
      <w:r>
        <w:rPr>
          <w:color w:val="B7DAD2"/>
        </w:rPr>
        <w:t xml:space="preserve">Euroopassa </w:t>
      </w:r>
      <w:r>
        <w:rPr>
          <w:color w:val="4AFEFA"/>
        </w:rPr>
        <w:t xml:space="preserve">Rothschildin</w:t>
      </w:r>
      <w:r>
        <w:t xml:space="preserve"> pankit ovat keskittyneet </w:t>
      </w:r>
      <w:r>
        <w:t xml:space="preserve">yritysten fuusioihin ja yritysostoihin Euroopan teollisuuden </w:t>
      </w:r>
      <w:r>
        <w:t xml:space="preserve">rakenneuudistusten yhteydessä </w:t>
      </w:r>
      <w:r>
        <w:rPr>
          <w:color w:val="895E6B"/>
        </w:rPr>
        <w:t xml:space="preserve">ennen vuotta 1992. </w:t>
      </w:r>
      <w:r>
        <w:rPr>
          <w:color w:val="E115C0"/>
        </w:rPr>
        <w:t xml:space="preserve">Konsernin </w:t>
      </w:r>
      <w:r>
        <w:t xml:space="preserve">rajalliset resurssit </w:t>
      </w:r>
      <w:r>
        <w:t xml:space="preserve">heikentävät </w:t>
      </w:r>
      <w:r>
        <w:rPr>
          <w:color w:val="E115C0"/>
        </w:rPr>
        <w:t xml:space="preserve">sen </w:t>
      </w:r>
      <w:r>
        <w:t xml:space="preserve">markkina-asemaa. "</w:t>
      </w:r>
      <w:r>
        <w:t xml:space="preserve">On selvää, että </w:t>
      </w:r>
      <w:r>
        <w:rPr>
          <w:color w:val="760035"/>
        </w:rPr>
        <w:t xml:space="preserve">avullamme on </w:t>
      </w:r>
      <w:r>
        <w:t xml:space="preserve">määrälliset rajat</w:t>
      </w:r>
      <w:r>
        <w:t xml:space="preserve">", myöntää </w:t>
      </w:r>
      <w:r>
        <w:rPr>
          <w:color w:val="ECEDFE"/>
        </w:rPr>
        <w:t xml:space="preserve">paroni David de Rothschild, </w:t>
      </w:r>
      <w:r>
        <w:t xml:space="preserve">"mutta koemme, että meillä on </w:t>
      </w:r>
      <w:r>
        <w:rPr>
          <w:color w:val="496E76"/>
        </w:rPr>
        <w:t xml:space="preserve">joitakin kortteja hallussamme.</w:t>
      </w:r>
      <w:r>
        <w:t xml:space="preserve">" </w:t>
      </w:r>
      <w:r>
        <w:rPr>
          <w:color w:val="496E76"/>
        </w:rPr>
        <w:t xml:space="preserve">Niihin</w:t>
      </w:r>
      <w:r>
        <w:t xml:space="preserve"> kuuluvat </w:t>
      </w:r>
      <w:r>
        <w:t xml:space="preserve">hänen mukaansa </w:t>
      </w:r>
      <w:r>
        <w:rPr>
          <w:color w:val="4AFEFA"/>
        </w:rPr>
        <w:t xml:space="preserve">suvun </w:t>
      </w:r>
      <w:r>
        <w:t xml:space="preserve">perinteiset </w:t>
      </w:r>
      <w:r>
        <w:t xml:space="preserve">yhteydet muinaisiin rikkauksiin ja </w:t>
      </w:r>
      <w:r>
        <w:rPr>
          <w:color w:val="E3F894"/>
        </w:rPr>
        <w:t xml:space="preserve">ihmisiin</w:t>
      </w:r>
      <w:r>
        <w:rPr>
          <w:color w:val="F9D7CD"/>
        </w:rPr>
        <w:t xml:space="preserve">, </w:t>
      </w:r>
      <w:r>
        <w:rPr>
          <w:color w:val="E3F894"/>
        </w:rPr>
        <w:t xml:space="preserve">joilla on päätösvaltaa pankki- ja teollisuusalalla </w:t>
      </w:r>
      <w:r>
        <w:rPr>
          <w:color w:val="876128"/>
        </w:rPr>
        <w:t xml:space="preserve">Euroopassa </w:t>
      </w:r>
      <w:r>
        <w:rPr>
          <w:color w:val="E3F894"/>
        </w:rPr>
        <w:t xml:space="preserve">ja muualla</w:t>
      </w:r>
      <w:r>
        <w:t xml:space="preserve">. </w:t>
      </w:r>
      <w:r>
        <w:rPr>
          <w:color w:val="4AFEFA"/>
        </w:rPr>
        <w:t xml:space="preserve">Rothschildit </w:t>
      </w:r>
      <w:r>
        <w:t xml:space="preserve">toivovat voivansa hyödyntää </w:t>
      </w:r>
      <w:r>
        <w:t xml:space="preserve">yksityispankkitoiminnan pitkää historiaa ja poikkeuksellisuuden auraa houkutellakseen yksityisiä ja institutionaalisia sijoittajia. Kuten Zürichin pankissa, </w:t>
      </w:r>
      <w:r>
        <w:t xml:space="preserve">yksityishenkilöiden </w:t>
      </w:r>
      <w:r>
        <w:rPr>
          <w:color w:val="A1A711"/>
        </w:rPr>
        <w:t xml:space="preserve">vähimmäissijoitus on </w:t>
      </w:r>
      <w:r>
        <w:t xml:space="preserve">korkea: noin miljoona Saksan markkaa (538 000 dollaria), mikä on kolme kertaa enemmän kuin mitä monet muut länsisaksalaiset investointipankit vaativat. "Mutta teemme poikkeuksia", sanoo </w:t>
      </w:r>
      <w:r>
        <w:rPr>
          <w:color w:val="C2A393"/>
        </w:rPr>
        <w:t xml:space="preserve">paroni Elie de Rothschild </w:t>
      </w:r>
      <w:r>
        <w:t xml:space="preserve">hymyillen, </w:t>
      </w:r>
      <w:r>
        <w:t xml:space="preserve">"varsinkin jos he ovat hyvin nuoria ihmisiä, joilla on hyvin rikkaat vanhemmat".</w:t>
      </w:r>
    </w:p>
    <w:p>
      <w:r>
        <w:rPr>
          <w:b/>
        </w:rPr>
        <w:t xml:space="preserve">Asiakirjan numero 523</w:t>
      </w:r>
    </w:p>
    <w:p>
      <w:r>
        <w:rPr>
          <w:b/>
        </w:rPr>
        <w:t xml:space="preserve">Asiakirjan tunniste: wsj0742-001</w:t>
      </w:r>
    </w:p>
    <w:p>
      <w:r>
        <w:t xml:space="preserve">Ohjelmaperusteista kaupankäyntiä on jälleen kerran syytetty osakemarkkinoiden heilahtelujen syyksi, ja </w:t>
      </w:r>
      <w:r>
        <w:rPr>
          <w:color w:val="310106"/>
        </w:rPr>
        <w:t xml:space="preserve">useat </w:t>
      </w:r>
      <w:r>
        <w:rPr>
          <w:color w:val="04640D"/>
        </w:rPr>
        <w:t xml:space="preserve">Wall Streetin edustajat </w:t>
      </w:r>
      <w:r>
        <w:t xml:space="preserve">sanovat, että on aika harkita äärimmäisiä toimenpiteitä. Todellinen ratkaisu osakekurssien villien heilahtelujen hillitsemiseen voisi heidän mukaansa olla osakeindeksillä käytävän futuurikaupan rajoittaminen tai lopettaminen. Osakeindeksifutuurisopimus on sopimus osakekorin, kuten </w:t>
      </w:r>
      <w:r>
        <w:rPr>
          <w:color w:val="FEFB0A"/>
        </w:rPr>
        <w:t xml:space="preserve">Standard &amp; Poor's 500 -indeksin, </w:t>
      </w:r>
      <w:r>
        <w:t xml:space="preserve">markkina-arvon ostamisesta tai myymisestä</w:t>
      </w:r>
      <w:r>
        <w:t xml:space="preserve">. </w:t>
      </w:r>
      <w:r>
        <w:t xml:space="preserve">Sen jälkeen, kun osakefutuurit otettiin käyttöön vuonna 1982</w:t>
      </w:r>
      <w:r>
        <w:rPr>
          <w:color w:val="FB5514"/>
        </w:rPr>
        <w:t xml:space="preserve">, </w:t>
      </w:r>
      <w:r>
        <w:t xml:space="preserve">kaupankäynti </w:t>
      </w:r>
      <w:r>
        <w:rPr>
          <w:color w:val="E115C0"/>
        </w:rPr>
        <w:t xml:space="preserve">Chicagon Mercantile Exchangessa </w:t>
      </w:r>
      <w:r>
        <w:t xml:space="preserve">ja muissa pörsseissä on kehittynyt niin </w:t>
      </w:r>
      <w:r>
        <w:rPr>
          <w:color w:val="00587F"/>
        </w:rPr>
        <w:t xml:space="preserve">pitkälle, </w:t>
      </w:r>
      <w:r>
        <w:rPr>
          <w:color w:val="0BC582"/>
        </w:rPr>
        <w:t xml:space="preserve">että </w:t>
      </w:r>
      <w:r>
        <w:rPr>
          <w:color w:val="00587F"/>
        </w:rPr>
        <w:t xml:space="preserve">osakeindeksifutuurit kilpailevat itse osakekaupan kanssa</w:t>
      </w:r>
      <w:r>
        <w:t xml:space="preserve">. </w:t>
      </w:r>
      <w:r>
        <w:rPr>
          <w:color w:val="FEB8C8"/>
        </w:rPr>
        <w:t xml:space="preserve">Goldman, Sachs &amp; Co:n osakkaan Fisher Blackin </w:t>
      </w:r>
      <w:r>
        <w:rPr>
          <w:color w:val="FEB8C8"/>
        </w:rPr>
        <w:t xml:space="preserve">esittämän yleisesti hyväksytyn näkemyksen mukaan </w:t>
      </w:r>
      <w:r>
        <w:rPr>
          <w:color w:val="01190F"/>
        </w:rPr>
        <w:t xml:space="preserve">osakkeet </w:t>
      </w:r>
      <w:r>
        <w:rPr>
          <w:color w:val="FEB8C8"/>
        </w:rPr>
        <w:t xml:space="preserve">ja </w:t>
      </w:r>
      <w:r>
        <w:rPr>
          <w:color w:val="01190F"/>
        </w:rPr>
        <w:t xml:space="preserve">niiden </w:t>
      </w:r>
      <w:r>
        <w:rPr>
          <w:color w:val="FEB8C8"/>
        </w:rPr>
        <w:t xml:space="preserve">"johdannaiset", kuten futuurit ja optiot, "muodostavat yhtenäiset markkinat ja johdannaiset lisäävät markkinoiden likviditeettiä</w:t>
      </w:r>
      <w:r>
        <w:t xml:space="preserve">". </w:t>
      </w:r>
      <w:r>
        <w:rPr>
          <w:color w:val="FEB8C8"/>
        </w:rPr>
        <w:t xml:space="preserve">Tämä näkemys on </w:t>
      </w:r>
      <w:r>
        <w:t xml:space="preserve">kuitenkin yhä useammin </w:t>
      </w:r>
      <w:r>
        <w:t xml:space="preserve">kyseenalaistettu, ja arvostelijoihin kuuluu joitakin maan menestyneimpiä sijoittajia. Warren Buffett on ollut </w:t>
      </w:r>
      <w:r>
        <w:rPr>
          <w:color w:val="847D81"/>
        </w:rPr>
        <w:t xml:space="preserve">osakeindeksifutuurien </w:t>
      </w:r>
      <w:r>
        <w:t xml:space="preserve">vastustajien listalla </w:t>
      </w:r>
      <w:r>
        <w:t xml:space="preserve">niiden perustamisesta </w:t>
      </w:r>
      <w:r>
        <w:t xml:space="preserve">lähtien vuonna </w:t>
      </w:r>
      <w:r>
        <w:rPr>
          <w:color w:val="FB5514"/>
        </w:rPr>
        <w:t xml:space="preserve">1982</w:t>
      </w:r>
      <w:r>
        <w:t xml:space="preserve">. </w:t>
      </w:r>
      <w:r>
        <w:rPr>
          <w:color w:val="58018B"/>
        </w:rPr>
        <w:t xml:space="preserve">Mario Gabelli, toinen sijoitusmaailman tähti</w:t>
      </w:r>
      <w:r>
        <w:t xml:space="preserve">, </w:t>
      </w:r>
      <w:r>
        <w:t xml:space="preserve">sanoo: </w:t>
      </w:r>
      <w:r>
        <w:rPr>
          <w:color w:val="58018B"/>
        </w:rPr>
        <w:t xml:space="preserve">"</w:t>
      </w:r>
      <w:r>
        <w:t xml:space="preserve">Sydämeni sanoo, että futuurien ja keinotekoisten tuotteiden negatiiviset puolet ovat paljon suuremmat kuin hyödyt." </w:t>
      </w:r>
      <w:r>
        <w:t xml:space="preserve">Muiden tavoin </w:t>
      </w:r>
      <w:r>
        <w:rPr>
          <w:color w:val="58018B"/>
        </w:rPr>
        <w:t xml:space="preserve">Gabelli </w:t>
      </w:r>
      <w:r>
        <w:t xml:space="preserve">väittää</w:t>
      </w:r>
      <w:r>
        <w:rPr>
          <w:color w:val="B70639"/>
        </w:rPr>
        <w:t xml:space="preserve">, että jos futuurit saavat sijoittajat menettämään luottamuksensa osakkeisiin, </w:t>
      </w:r>
      <w:r>
        <w:rPr>
          <w:color w:val="703B01"/>
        </w:rPr>
        <w:t xml:space="preserve">sijoittajat </w:t>
      </w:r>
      <w:r>
        <w:rPr>
          <w:color w:val="B70639"/>
        </w:rPr>
        <w:t xml:space="preserve">hylkäävät osakkeet</w:t>
      </w:r>
      <w:r>
        <w:t xml:space="preserve">,</w:t>
      </w:r>
      <w:r>
        <w:rPr>
          <w:color w:val="B70639"/>
        </w:rPr>
        <w:t xml:space="preserve"> kuten monet ovat jo </w:t>
      </w:r>
      <w:r>
        <w:rPr>
          <w:color w:val="B70639"/>
        </w:rPr>
        <w:t xml:space="preserve">tehneetkin. </w:t>
      </w:r>
      <w:r>
        <w:t xml:space="preserve">Ja </w:t>
      </w:r>
      <w:r>
        <w:rPr>
          <w:color w:val="F7F1DF"/>
        </w:rPr>
        <w:t xml:space="preserve">ne</w:t>
      </w:r>
      <w:r>
        <w:rPr>
          <w:color w:val="118B8A"/>
        </w:rPr>
        <w:t xml:space="preserve">, jotka </w:t>
      </w:r>
      <w:r>
        <w:rPr>
          <w:color w:val="F7F1DF"/>
        </w:rPr>
        <w:t xml:space="preserve">jäävät, </w:t>
      </w:r>
      <w:r>
        <w:t xml:space="preserve">"vaativat korkeampia tuottoja ja jatkuvaa pääoman kustannusten nousua", hän lisää. Osakeindeksifutuurien arvostelijat jakautuvat pääasiassa kahteen leiriin. Toinen ryhmä väittää, että futuurit lisäävät markkinoiden volatiliteettia; toinen väittää, että futuurit ovat </w:t>
      </w:r>
      <w:r>
        <w:rPr>
          <w:color w:val="4AFEFA"/>
        </w:rPr>
        <w:t xml:space="preserve">keinottelun </w:t>
      </w:r>
      <w:r>
        <w:t xml:space="preserve">sivutuote</w:t>
      </w:r>
      <w:r>
        <w:rPr>
          <w:color w:val="FCB164"/>
        </w:rPr>
        <w:t xml:space="preserve">, joka </w:t>
      </w:r>
      <w:r>
        <w:rPr>
          <w:color w:val="4AFEFA"/>
        </w:rPr>
        <w:t xml:space="preserve">vähättelee </w:t>
      </w:r>
      <w:r>
        <w:rPr>
          <w:color w:val="796EE6"/>
        </w:rPr>
        <w:t xml:space="preserve">osakemarkkinoiden päätehtävää, </w:t>
      </w:r>
      <w:r>
        <w:rPr>
          <w:color w:val="000D2C"/>
        </w:rPr>
        <w:t xml:space="preserve">joka on </w:t>
      </w:r>
      <w:r>
        <w:rPr>
          <w:color w:val="796EE6"/>
        </w:rPr>
        <w:t xml:space="preserve">pääoman hankkiminen</w:t>
      </w:r>
      <w:r>
        <w:t xml:space="preserve">. "Ennen futuureja", sanoo </w:t>
      </w:r>
      <w:r>
        <w:rPr>
          <w:color w:val="53495F"/>
        </w:rPr>
        <w:t xml:space="preserve">newyorkilainen</w:t>
      </w:r>
      <w:r>
        <w:t xml:space="preserve"> sijoittaja Michael Harkins, </w:t>
      </w:r>
      <w:r>
        <w:t xml:space="preserve">"piti vain kiinnittää huomiota siihen, oliko ostamallasi tuotteella todellista arvoa". Kun aiemmin futuurien odotettiin heijastavan osakkeiden hintoja, </w:t>
      </w:r>
      <w:r>
        <w:t xml:space="preserve">nykyään </w:t>
      </w:r>
      <w:r>
        <w:rPr>
          <w:color w:val="F95475"/>
        </w:rPr>
        <w:t xml:space="preserve">kauppiaat </w:t>
      </w:r>
      <w:r>
        <w:t xml:space="preserve">tarkistavat säännöllisesti </w:t>
      </w:r>
      <w:r>
        <w:rPr>
          <w:color w:val="61FC03"/>
        </w:rPr>
        <w:t xml:space="preserve">Chicagon</w:t>
      </w:r>
      <w:r>
        <w:t xml:space="preserve"> futuurimarkkinat ennen osakkeiden ostamista tai myymistä</w:t>
      </w:r>
      <w:r>
        <w:t xml:space="preserve">. </w:t>
      </w:r>
      <w:r>
        <w:t xml:space="preserve">Kun </w:t>
      </w:r>
      <w:r>
        <w:rPr>
          <w:color w:val="DE98FD"/>
        </w:rPr>
        <w:t xml:space="preserve">Chicagon</w:t>
      </w:r>
      <w:r>
        <w:rPr>
          <w:color w:val="5D9608"/>
        </w:rPr>
        <w:t xml:space="preserve"> futuurien hinnat </w:t>
      </w:r>
      <w:r>
        <w:t xml:space="preserve">nousevat tai laskevat, </w:t>
      </w:r>
      <w:r>
        <w:rPr>
          <w:color w:val="4F584E"/>
        </w:rPr>
        <w:t xml:space="preserve">New Yorkin </w:t>
      </w:r>
      <w:r>
        <w:rPr>
          <w:color w:val="98A088"/>
        </w:rPr>
        <w:t xml:space="preserve">pörssi </w:t>
      </w:r>
      <w:r>
        <w:t xml:space="preserve">seuraa niitä. Esimerkiksi tiistaina </w:t>
      </w:r>
      <w:r>
        <w:rPr>
          <w:color w:val="248AD0"/>
        </w:rPr>
        <w:t xml:space="preserve">teollisuusyhtiöiden osakkeista koostuva Dow-Jones-indeksi </w:t>
      </w:r>
      <w:r>
        <w:t xml:space="preserve">menetti 80 pistettä vain tunnissa ja muutamassa minuutissa. Sitten 20 minuutin kahvitauon aikana </w:t>
      </w:r>
      <w:r>
        <w:rPr>
          <w:color w:val="248AD0"/>
        </w:rPr>
        <w:t xml:space="preserve">keskiarvo </w:t>
      </w:r>
      <w:r>
        <w:t xml:space="preserve">vahvistui lähes alkuperäiseen arvoonsa. </w:t>
      </w:r>
      <w:r>
        <w:rPr>
          <w:color w:val="5C5300"/>
        </w:rPr>
        <w:t xml:space="preserve">Paul Lesutis, </w:t>
      </w:r>
      <w:r>
        <w:rPr>
          <w:color w:val="9F6551"/>
        </w:rPr>
        <w:t xml:space="preserve">joka </w:t>
      </w:r>
      <w:r>
        <w:rPr>
          <w:color w:val="5C5300"/>
        </w:rPr>
        <w:t xml:space="preserve">hallinnoi yli 3 miljardin dollarin pääomaa Provident Capital Management Inc:lle</w:t>
      </w:r>
      <w:r>
        <w:t xml:space="preserve">, syyttää </w:t>
      </w:r>
      <w:r>
        <w:rPr>
          <w:color w:val="BCFEC6"/>
        </w:rPr>
        <w:t xml:space="preserve">futuurimarkkinoita siitä, että ne ovat </w:t>
      </w:r>
      <w:r>
        <w:t xml:space="preserve">raivanneet tiensä läpi. "Perusteet eivät muutu tunnissa", hän sanoo. "Minusta futuuripörssit pitäisi sulkea, ja sitten voisimme palata takaisin sijoittamiseen." "Minusta heidän pitäisi sulkea futuuripörssit, ja sitten voisimme palata sijoittamiseen." </w:t>
      </w:r>
      <w:r>
        <w:rPr>
          <w:color w:val="932C70"/>
        </w:rPr>
        <w:t xml:space="preserve">Indeksiarbitraasia - osakkeiden nopeaa ostamista tai myymistä, jota tasapainotetaan vastakkaisilla futuuritoiminnoilla </w:t>
      </w:r>
      <w:r>
        <w:t xml:space="preserve">- syytetään usein markkinoiden volatiliteetin lisääntymisestä. Vaikka </w:t>
      </w:r>
      <w:r>
        <w:rPr>
          <w:color w:val="2B1B04"/>
        </w:rPr>
        <w:t xml:space="preserve">indeksiarbitraasin sanotaan </w:t>
      </w:r>
      <w:r>
        <w:t xml:space="preserve">lisäävän markkinoiden likviditeettiä, </w:t>
      </w:r>
      <w:r>
        <w:rPr>
          <w:color w:val="B5AFC4"/>
        </w:rPr>
        <w:t xml:space="preserve">Edward D. Jonesin vanhempi osakas John Bachmann </w:t>
      </w:r>
      <w:r>
        <w:t xml:space="preserve">sanoo, että liika likviditeetti ei ole hyväksi. "</w:t>
      </w:r>
      <w:r>
        <w:rPr>
          <w:color w:val="D4C67A"/>
        </w:rPr>
        <w:t xml:space="preserve">Osakeindeksifutuurien tuoma </w:t>
      </w:r>
      <w:r>
        <w:rPr>
          <w:color w:val="D4C67A"/>
        </w:rPr>
        <w:t xml:space="preserve">välitön likviditeetti </w:t>
      </w:r>
      <w:r>
        <w:rPr>
          <w:color w:val="D4C67A"/>
        </w:rPr>
        <w:t xml:space="preserve">tarkoittaa sitä</w:t>
      </w:r>
      <w:r>
        <w:t xml:space="preserve">, että </w:t>
      </w:r>
      <w:r>
        <w:rPr>
          <w:color w:val="C2A393"/>
        </w:rPr>
        <w:t xml:space="preserve">voit ostaa </w:t>
      </w:r>
      <w:r>
        <w:rPr>
          <w:color w:val="0232FD"/>
        </w:rPr>
        <w:t xml:space="preserve">salkun </w:t>
      </w:r>
      <w:r>
        <w:rPr>
          <w:color w:val="C2A393"/>
        </w:rPr>
        <w:t xml:space="preserve">kahden vuoden ajalta ja hankkiutua </w:t>
      </w:r>
      <w:r>
        <w:rPr>
          <w:color w:val="0232FD"/>
        </w:rPr>
        <w:t xml:space="preserve">siitä eroon </w:t>
      </w:r>
      <w:r>
        <w:rPr>
          <w:color w:val="C2A393"/>
        </w:rPr>
        <w:t xml:space="preserve">yhdessä päivässä</w:t>
      </w:r>
      <w:r>
        <w:t xml:space="preserve">. </w:t>
      </w:r>
      <w:r>
        <w:rPr>
          <w:color w:val="C2A393"/>
        </w:rPr>
        <w:t xml:space="preserve">Se</w:t>
      </w:r>
      <w:r>
        <w:t xml:space="preserve"> on </w:t>
      </w:r>
      <w:r>
        <w:t xml:space="preserve">liian tuhoisaa", hän sanoo. "</w:t>
      </w:r>
      <w:r>
        <w:rPr>
          <w:color w:val="C2A393"/>
        </w:rPr>
        <w:t xml:space="preserve">Se </w:t>
      </w:r>
      <w:r>
        <w:t xml:space="preserve">ei ole sijoittamista." </w:t>
      </w:r>
      <w:r>
        <w:rPr>
          <w:color w:val="6A3A35"/>
        </w:rPr>
        <w:t xml:space="preserve">Osakeindeksifutuureilla </w:t>
      </w:r>
      <w:r>
        <w:t xml:space="preserve">on kuitenkin laaja tuki. </w:t>
      </w:r>
      <w:r>
        <w:rPr>
          <w:color w:val="BA6801"/>
        </w:rPr>
        <w:t xml:space="preserve">Sen </w:t>
      </w:r>
      <w:r>
        <w:rPr>
          <w:color w:val="168E5C"/>
        </w:rPr>
        <w:t xml:space="preserve">kannattajat </w:t>
      </w:r>
      <w:r>
        <w:t xml:space="preserve">väittävät, että futuurit parantavat markkinoiden suorituskykyä ja antavat </w:t>
      </w:r>
      <w:r>
        <w:rPr>
          <w:color w:val="16C0D0"/>
        </w:rPr>
        <w:t xml:space="preserve">sijoittajille mahdollisuuden </w:t>
      </w:r>
      <w:r>
        <w:t xml:space="preserve">vähentää riskejä. He toteavat, että osakkeet kokivat tilapäisiä heilahteluja jo kauan ennen futuureja. Ja kun osakekurssit nousevat, vain harvat valittavat futuureista, lisäävät kannattajat. </w:t>
      </w:r>
      <w:r>
        <w:rPr>
          <w:color w:val="C62100"/>
        </w:rPr>
        <w:t xml:space="preserve">Louis Margolis, kiinteistöalan yrityksen Salomon Inc:n optioista ja futuureista vastaava vanhempi johtaja</w:t>
      </w:r>
      <w:r>
        <w:t xml:space="preserve">, sanoo, että kaupankäynti osakekoreilla alkoi 1970-luvulla, vuosikymmen ennen futuurien tuloa. Hän väittää, että futuurit ovat vain vähentäneet kaupankäynnin kustannuksia. Hän lisää, että "futuurien syyttäminen on kuin syyttäisi sanansaattajaa". Koska </w:t>
      </w:r>
      <w:r>
        <w:rPr>
          <w:color w:val="014347"/>
        </w:rPr>
        <w:t xml:space="preserve">osakeindeksien arbitraasi </w:t>
      </w:r>
      <w:r>
        <w:t xml:space="preserve">vähentää vain futuuri- ja osakemarkkinoiden hintojen välistä eroa, se ei voi lisätä volatiliteettia, hän sanoo. Futuurit "eivät tarvitse puolustamista", sanoo Andrew Yemma, </w:t>
      </w:r>
      <w:r>
        <w:rPr>
          <w:color w:val="E115C0"/>
        </w:rPr>
        <w:t xml:space="preserve">Chicagon Mercantile Exchange -pörssin </w:t>
      </w:r>
      <w:r>
        <w:t xml:space="preserve">tiedottaja, </w:t>
      </w:r>
      <w:r>
        <w:rPr>
          <w:color w:val="233809"/>
        </w:rPr>
        <w:t xml:space="preserve">joka </w:t>
      </w:r>
      <w:r>
        <w:rPr>
          <w:color w:val="E115C0"/>
        </w:rPr>
        <w:t xml:space="preserve">käy kauppaa </w:t>
      </w:r>
      <w:r>
        <w:rPr>
          <w:color w:val="42083B"/>
        </w:rPr>
        <w:t xml:space="preserve">S&amp;P 500 -indeksillä, joka on </w:t>
      </w:r>
      <w:r>
        <w:rPr>
          <w:color w:val="42083B"/>
        </w:rPr>
        <w:t xml:space="preserve">ylivoimaisesti suurin osakeindeksifutuurisopimus</w:t>
      </w:r>
      <w:r>
        <w:t xml:space="preserve">. </w:t>
      </w:r>
      <w:r>
        <w:t xml:space="preserve">Huolimatta osakemarkkinoiden volatiliteettia koskevasta nykyisestä raivosta </w:t>
      </w:r>
      <w:r>
        <w:rPr>
          <w:color w:val="023087"/>
        </w:rPr>
        <w:t xml:space="preserve">vain harvat </w:t>
      </w:r>
      <w:r>
        <w:t xml:space="preserve">odottavat </w:t>
      </w:r>
      <w:r>
        <w:rPr>
          <w:color w:val="B7DAD2"/>
        </w:rPr>
        <w:t xml:space="preserve">osakeindeksifutuurien katoavan</w:t>
      </w:r>
      <w:r>
        <w:t xml:space="preserve">. Ensisijaisesti siksi, että Chicagon futuuripörsseillä on poliittista ja taloudellista vaikutusvaltaa - myös monia ystäviä kongressissa. Kauppiaiden mukaan futuurit ovat vakiintuneet osaksi rahoitusmaailmaa. "Elämä on muutosta - joko sopeudut tai kuolet", sanoo eräs chicagolainen futuurikauppias. "Jos futuurit eivät olisi sallittuja täällä, muuttaisimme Australiaan tai Tokioon." </w:t>
      </w:r>
      <w:r>
        <w:rPr>
          <w:color w:val="FEFB0A"/>
        </w:rPr>
        <w:t xml:space="preserve">S&amp;P 500 -indeksin </w:t>
      </w:r>
      <w:r>
        <w:t xml:space="preserve">futuurien keskimääräinen päivittäinen volyymi </w:t>
      </w:r>
      <w:r>
        <w:t xml:space="preserve">oli </w:t>
      </w:r>
      <w:r>
        <w:rPr>
          <w:color w:val="196956"/>
        </w:rPr>
        <w:t xml:space="preserve">viime vuonna </w:t>
      </w:r>
      <w:r>
        <w:t xml:space="preserve">4 477 sopimusta. </w:t>
      </w:r>
      <w:r>
        <w:rPr>
          <w:color w:val="ECEDFE"/>
        </w:rPr>
        <w:t xml:space="preserve">S&amp;P-indeksin </w:t>
      </w:r>
      <w:r>
        <w:rPr>
          <w:color w:val="8C41BB"/>
        </w:rPr>
        <w:t xml:space="preserve">eilisen päätöskurssin mukaan </w:t>
      </w:r>
      <w:r>
        <w:rPr>
          <w:color w:val="8C41BB"/>
        </w:rPr>
        <w:t xml:space="preserve">keskimääräinen päivittäinen kaupankäyntivolyymi on 7,6 miljardia dollaria</w:t>
      </w:r>
      <w:r>
        <w:t xml:space="preserve">. </w:t>
      </w:r>
      <w:r>
        <w:t xml:space="preserve">Vertailun vuoksi mainittakoon, että </w:t>
      </w:r>
      <w:r>
        <w:rPr>
          <w:color w:val="98A088"/>
        </w:rPr>
        <w:t xml:space="preserve">New Yorkin pörssin </w:t>
      </w:r>
      <w:r>
        <w:t xml:space="preserve">keskimääräinen dollarimääräinen kaupankäyntivolyymi </w:t>
      </w:r>
      <w:r>
        <w:t xml:space="preserve">oli </w:t>
      </w:r>
      <w:r>
        <w:rPr>
          <w:color w:val="196956"/>
        </w:rPr>
        <w:t xml:space="preserve">viime vuonna </w:t>
      </w:r>
      <w:r>
        <w:t xml:space="preserve">5,3 miljardia dollaria. Monet sijoitusjohtajat väittävät, että futuurit ovat hyödyllisiä salkun suojaamiseksi. Jos </w:t>
      </w:r>
      <w:r>
        <w:rPr>
          <w:color w:val="2B2D32"/>
        </w:rPr>
        <w:t xml:space="preserve">johtajat pelkäävät, </w:t>
      </w:r>
      <w:r>
        <w:t xml:space="preserve">että osakemarkkinat romahtavat, mutta haluavat edelleen omistaa osakkeita, he voivat pitää tiettyjä osakkeita ja myydä sopivan määrän futuurisopimuksia. </w:t>
      </w:r>
      <w:r>
        <w:rPr>
          <w:color w:val="FEFB0A"/>
        </w:rPr>
        <w:t xml:space="preserve">S&amp;P 500 -indeksin </w:t>
      </w:r>
      <w:r>
        <w:t xml:space="preserve">futuurien keskimääräinen päivittäinen volyymi </w:t>
      </w:r>
      <w:r>
        <w:t xml:space="preserve">oli </w:t>
      </w:r>
      <w:r>
        <w:rPr>
          <w:color w:val="196956"/>
        </w:rPr>
        <w:t xml:space="preserve">viime vuonna </w:t>
      </w:r>
      <w:r>
        <w:t xml:space="preserve">4 477 sopimusta. </w:t>
      </w:r>
      <w:r>
        <w:rPr>
          <w:color w:val="94C661"/>
        </w:rPr>
        <w:t xml:space="preserve">Eilisen </w:t>
      </w:r>
      <w:r>
        <w:rPr>
          <w:color w:val="F8907D"/>
        </w:rPr>
        <w:t xml:space="preserve">S&amp;P:n</w:t>
      </w:r>
      <w:r>
        <w:rPr>
          <w:color w:val="94C661"/>
        </w:rPr>
        <w:t xml:space="preserve"> päätöskurssin mukaan </w:t>
      </w:r>
      <w:r>
        <w:rPr>
          <w:color w:val="94C661"/>
        </w:rPr>
        <w:t xml:space="preserve">keskimääräinen päivittäinen kaupankäynnin arvo on 7,6 miljardia dollaria</w:t>
      </w:r>
      <w:r>
        <w:t xml:space="preserve">. </w:t>
      </w:r>
      <w:r>
        <w:t xml:space="preserve">Vertailun vuoksi mainittakoon, että </w:t>
      </w:r>
      <w:r>
        <w:rPr>
          <w:color w:val="98A088"/>
        </w:rPr>
        <w:t xml:space="preserve">New Yorkin pörssin </w:t>
      </w:r>
      <w:r>
        <w:t xml:space="preserve">keskimääräinen dollarimääräinen kaupankäyntivolyymi </w:t>
      </w:r>
      <w:r>
        <w:t xml:space="preserve">oli </w:t>
      </w:r>
      <w:r>
        <w:rPr>
          <w:color w:val="196956"/>
        </w:rPr>
        <w:t xml:space="preserve">viime vuonna </w:t>
      </w:r>
      <w:r>
        <w:t xml:space="preserve">5,3 miljardia dollaria. Monet sijoitusjohtajat väittävät, että futuurit ovat hyödyllisiä salkun suojaamiseksi. Jos </w:t>
      </w:r>
      <w:r>
        <w:rPr>
          <w:color w:val="895E6B"/>
        </w:rPr>
        <w:t xml:space="preserve">johtajat pelkäävät </w:t>
      </w:r>
      <w:r>
        <w:t xml:space="preserve">osakemarkkinoiden romahtavan, mutta haluavat edelleen omistaa osakkeita, he voivat pitää tiettyjä osakkeita ja myydä sopivan määrän futuurisopimuksia. Vaikka futuureihin kohdistuva kritiikki tulee useimmiten </w:t>
      </w:r>
      <w:r>
        <w:rPr>
          <w:color w:val="98A088"/>
        </w:rPr>
        <w:t xml:space="preserve">Wall </w:t>
      </w:r>
      <w:r>
        <w:t xml:space="preserve">Streetiltä</w:t>
      </w:r>
      <w:r>
        <w:t xml:space="preserve">, eräs chicagolainen futuurikauppias huomauttaa, että </w:t>
      </w:r>
      <w:r>
        <w:rPr>
          <w:color w:val="788E95"/>
        </w:rPr>
        <w:t xml:space="preserve">meklariyritykset </w:t>
      </w:r>
      <w:r>
        <w:t xml:space="preserve">ovat riippuvaisia futuureista puolustautumisvälineinä ostaessaan tai myydessään suuria osakelohkoja organisaatioilta. Yksi syy siihen, että futuurien sanotaan lisäävän volatiliteettia, on se, että toisin kuin osakkeilla, futuureilla voi spekuloida pienemmällä rahalla. </w:t>
      </w:r>
      <w:r>
        <w:rPr>
          <w:color w:val="FB6AB8"/>
        </w:rPr>
        <w:t xml:space="preserve">Spekulanttien vakuusvaatimukset </w:t>
      </w:r>
      <w:r>
        <w:rPr>
          <w:color w:val="576094"/>
        </w:rPr>
        <w:t xml:space="preserve">Chicagon Mercantile Exchange -pörssissä </w:t>
      </w:r>
      <w:r>
        <w:rPr>
          <w:color w:val="FB6AB8"/>
        </w:rPr>
        <w:t xml:space="preserve">ovat nyt noin 7 prosenttia</w:t>
      </w:r>
      <w:r>
        <w:t xml:space="preserve">. "</w:t>
      </w:r>
      <w:r>
        <w:rPr>
          <w:color w:val="DB1474"/>
        </w:rPr>
        <w:t xml:space="preserve">Voit siirtää 100 miljoonan dollarin arvosta osakkeita 10 miljoonalla dollarilla</w:t>
      </w:r>
      <w:r>
        <w:t xml:space="preserve">", valittaa eräs </w:t>
      </w:r>
      <w:r>
        <w:rPr>
          <w:color w:val="98A088"/>
        </w:rPr>
        <w:t xml:space="preserve">New Yorkin pörssin </w:t>
      </w:r>
      <w:r>
        <w:t xml:space="preserve">asiantuntija</w:t>
      </w:r>
      <w:r>
        <w:t xml:space="preserve">. </w:t>
      </w:r>
      <w:r>
        <w:t xml:space="preserve">"</w:t>
      </w:r>
      <w:r>
        <w:rPr>
          <w:color w:val="DB1474"/>
        </w:rPr>
        <w:t xml:space="preserve">Se </w:t>
      </w:r>
      <w:r>
        <w:t xml:space="preserve">antaa futuurikauppiaille paljon enemmän valtaa." Vertailun vuoksi osakesijoittajan on sijoitettava 50 prosenttia käteisvaroihin. </w:t>
      </w:r>
      <w:r>
        <w:rPr>
          <w:color w:val="8489AE"/>
        </w:rPr>
        <w:t xml:space="preserve">Joidenkin kriitikoiden </w:t>
      </w:r>
      <w:r>
        <w:t xml:space="preserve">mukaan </w:t>
      </w:r>
      <w:r>
        <w:rPr>
          <w:color w:val="860E04"/>
        </w:rPr>
        <w:t xml:space="preserve">futuurit </w:t>
      </w:r>
      <w:r>
        <w:t xml:space="preserve">edistävät sitä, että </w:t>
      </w:r>
      <w:r>
        <w:rPr>
          <w:color w:val="FBC206"/>
        </w:rPr>
        <w:t xml:space="preserve">osakkeet </w:t>
      </w:r>
      <w:r>
        <w:t xml:space="preserve">mielletään </w:t>
      </w:r>
      <w:r>
        <w:t xml:space="preserve">pikemminkin erilliseksi hyödykkeeksi kuin sijoitukseksi tiettyyn yritykseen. Heidän mukaansa futuurit tukahduttavat </w:t>
      </w:r>
      <w:r>
        <w:rPr>
          <w:color w:val="6EAB9B"/>
        </w:rPr>
        <w:t xml:space="preserve">osakemarkkinoiden </w:t>
      </w:r>
      <w:r>
        <w:t xml:space="preserve">perustarkoitusta</w:t>
      </w:r>
      <w:r>
        <w:t xml:space="preserve">: arvopapereiden tarkkaa arvostusta, jotta </w:t>
      </w:r>
      <w:r>
        <w:rPr>
          <w:color w:val="F2CDFE"/>
        </w:rPr>
        <w:t xml:space="preserve">pääoma ja investoinnit </w:t>
      </w:r>
      <w:r>
        <w:t xml:space="preserve">virtaavat </w:t>
      </w:r>
      <w:r>
        <w:rPr>
          <w:color w:val="645341"/>
        </w:rPr>
        <w:t xml:space="preserve">sinne, missä </w:t>
      </w:r>
      <w:r>
        <w:rPr>
          <w:color w:val="760035"/>
        </w:rPr>
        <w:t xml:space="preserve">niitä </w:t>
      </w:r>
      <w:r>
        <w:rPr>
          <w:color w:val="645341"/>
        </w:rPr>
        <w:t xml:space="preserve">eniten tarvitaan</w:t>
      </w:r>
      <w:r>
        <w:t xml:space="preserve">. </w:t>
      </w:r>
      <w:r>
        <w:rPr>
          <w:color w:val="FEFB0A"/>
        </w:rPr>
        <w:t xml:space="preserve">S&amp;P 500 -indeksin </w:t>
      </w:r>
      <w:r>
        <w:t xml:space="preserve">futuurikauppa </w:t>
      </w:r>
      <w:r>
        <w:t xml:space="preserve">"on siirtänyt </w:t>
      </w:r>
      <w:r>
        <w:rPr>
          <w:color w:val="647A41"/>
        </w:rPr>
        <w:t xml:space="preserve">500 osakkeen </w:t>
      </w:r>
      <w:r>
        <w:t xml:space="preserve">eron </w:t>
      </w:r>
      <w:r>
        <w:t xml:space="preserve">yhdeksi kokonaisuudeksi - ja tehnyt </w:t>
      </w:r>
      <w:r>
        <w:rPr>
          <w:color w:val="647A41"/>
        </w:rPr>
        <w:t xml:space="preserve">niistä </w:t>
      </w:r>
      <w:r>
        <w:t xml:space="preserve">pelkkiä </w:t>
      </w:r>
      <w:r>
        <w:rPr>
          <w:color w:val="496E76"/>
        </w:rPr>
        <w:t xml:space="preserve">kauppatavaroita</w:t>
      </w:r>
      <w:r>
        <w:t xml:space="preserve">", sanoo </w:t>
      </w:r>
      <w:r>
        <w:rPr>
          <w:color w:val="E3F894"/>
        </w:rPr>
        <w:t xml:space="preserve">George Kegler, Philadelphiassa sijaitsevan A. Webster Doughertyn vanhempi varatoimitusjohtaja</w:t>
      </w:r>
      <w:r>
        <w:t xml:space="preserve">. </w:t>
      </w:r>
      <w:r>
        <w:t xml:space="preserve">"</w:t>
      </w:r>
      <w:r>
        <w:rPr>
          <w:color w:val="FEFB0A"/>
        </w:rPr>
        <w:t xml:space="preserve">Indeksin </w:t>
      </w:r>
      <w:r>
        <w:t xml:space="preserve">ansiosta ei enää tarvinnut tietää esimerkiksi IBM:n huonoa kolmannen neljänneksen raporttia"</w:t>
      </w:r>
      <w:r>
        <w:t xml:space="preserve">, </w:t>
      </w:r>
      <w:r>
        <w:rPr>
          <w:color w:val="E3F894"/>
        </w:rPr>
        <w:t xml:space="preserve">Kegler</w:t>
      </w:r>
      <w:r>
        <w:t xml:space="preserve"> sanoi</w:t>
      </w:r>
      <w:r>
        <w:t xml:space="preserve">. </w:t>
      </w:r>
      <w:r>
        <w:t xml:space="preserve">Toki </w:t>
      </w:r>
      <w:r>
        <w:t xml:space="preserve">myös </w:t>
      </w:r>
      <w:r>
        <w:rPr>
          <w:color w:val="F9D7CD"/>
        </w:rPr>
        <w:t xml:space="preserve">salkkukaupassa - joka on yhä yleisempi tapa ostaa tai myydä varsinaisten osakkeiden koreja </w:t>
      </w:r>
      <w:r>
        <w:t xml:space="preserve">- osakkeita käsitellään homogeenisina hyödykkeinä. "</w:t>
      </w:r>
      <w:r>
        <w:rPr>
          <w:color w:val="01FB92"/>
        </w:rPr>
        <w:t xml:space="preserve">Travelers Investment Management Co:n apulaisvaratoimitusjohtaja Sandip Bhagat </w:t>
      </w:r>
      <w:r>
        <w:t xml:space="preserve">sanoo, että </w:t>
      </w:r>
      <w:r>
        <w:t xml:space="preserve">on olemassa </w:t>
      </w:r>
      <w:r>
        <w:rPr>
          <w:color w:val="876128"/>
        </w:rPr>
        <w:t xml:space="preserve">sijoittajaryhmä, </w:t>
      </w:r>
      <w:r>
        <w:rPr>
          <w:color w:val="A1A711"/>
        </w:rPr>
        <w:t xml:space="preserve">joka </w:t>
      </w:r>
      <w:r>
        <w:rPr>
          <w:color w:val="876128"/>
        </w:rPr>
        <w:t xml:space="preserve">haluaa osallistua kokonaismarkkinoille</w:t>
      </w:r>
      <w:r>
        <w:t xml:space="preserve">. </w:t>
      </w:r>
      <w:r>
        <w:rPr>
          <w:color w:val="FEFB0A"/>
        </w:rPr>
        <w:t xml:space="preserve">S&amp;P-futuurit </w:t>
      </w:r>
      <w:r>
        <w:t xml:space="preserve">ovat vain "halvempi ja nopeampi" tapa päästä käsiksi </w:t>
      </w:r>
      <w:r>
        <w:rPr>
          <w:color w:val="647A41"/>
        </w:rPr>
        <w:t xml:space="preserve">kaikkiin 500 osakkeeseen</w:t>
      </w:r>
      <w:r>
        <w:t xml:space="preserve">, hän sanoo. </w:t>
      </w:r>
      <w:r>
        <w:rPr>
          <w:color w:val="98A088"/>
        </w:rPr>
        <w:t xml:space="preserve">New Yorkin pörssi </w:t>
      </w:r>
      <w:r>
        <w:t xml:space="preserve">aloitti eilen kaupankäynnin </w:t>
      </w:r>
      <w:r>
        <w:rPr>
          <w:color w:val="98A088"/>
        </w:rPr>
        <w:t xml:space="preserve">omalla </w:t>
      </w:r>
      <w:r>
        <w:rPr>
          <w:color w:val="FEFB0A"/>
        </w:rPr>
        <w:t xml:space="preserve">S&amp;P 500 -indeksin </w:t>
      </w:r>
      <w:r>
        <w:t xml:space="preserve">osakkeita edustavalla korikaupalla</w:t>
      </w:r>
      <w:r>
        <w:t xml:space="preserve">. </w:t>
      </w:r>
      <w:r>
        <w:rPr>
          <w:color w:val="FD0F31"/>
        </w:rPr>
        <w:t xml:space="preserve">Indeksifutuurien </w:t>
      </w:r>
      <w:r>
        <w:t xml:space="preserve">omistaminen </w:t>
      </w:r>
      <w:r>
        <w:t xml:space="preserve">ei kuitenkaan ole sama asia kuin </w:t>
      </w:r>
      <w:r>
        <w:rPr>
          <w:color w:val="120104"/>
        </w:rPr>
        <w:t xml:space="preserve">niissä </w:t>
      </w:r>
      <w:r>
        <w:rPr>
          <w:color w:val="BE8485"/>
        </w:rPr>
        <w:t xml:space="preserve">esiintyvien </w:t>
      </w:r>
      <w:r>
        <w:rPr>
          <w:color w:val="BE8485"/>
        </w:rPr>
        <w:t xml:space="preserve">osakkeiden </w:t>
      </w:r>
      <w:r>
        <w:t xml:space="preserve">omistaminen</w:t>
      </w:r>
      <w:r>
        <w:t xml:space="preserve">. </w:t>
      </w:r>
      <w:r>
        <w:rPr>
          <w:color w:val="D48958"/>
        </w:rPr>
        <w:t xml:space="preserve">Osakkeenomistajat </w:t>
      </w:r>
      <w:r>
        <w:rPr>
          <w:color w:val="05AEE8"/>
        </w:rPr>
        <w:t xml:space="preserve">voivat voittaa ryhmänä, koska </w:t>
      </w:r>
      <w:r>
        <w:rPr>
          <w:color w:val="C3C1BE"/>
        </w:rPr>
        <w:t xml:space="preserve">he omistavat osan yrityksen voitoista, </w:t>
      </w:r>
      <w:r>
        <w:rPr>
          <w:color w:val="C3C1BE"/>
        </w:rPr>
        <w:t xml:space="preserve">mikä </w:t>
      </w:r>
      <w:r>
        <w:rPr>
          <w:color w:val="05AEE8"/>
        </w:rPr>
        <w:t xml:space="preserve">voi nostaa ja vahvistaa osakekursseja</w:t>
      </w:r>
      <w:r>
        <w:t xml:space="preserve">. Sen </w:t>
      </w:r>
      <w:r>
        <w:rPr>
          <w:color w:val="05AEE8"/>
        </w:rPr>
        <w:t xml:space="preserve">sijaan </w:t>
      </w:r>
      <w:r>
        <w:t xml:space="preserve">futuurit ovat nollasummapeliä - markkinat, joilla osakekurssien suuntaa koskevat täydentävät vedonlyönnit tehdään.</w:t>
      </w:r>
      <w:r>
        <w:t xml:space="preserve"> "Et omista mitään", sanoo Stephen Boesel, Baltimoressa sijaitsevan T. Rowe Pricen talousjohtaja. "Teet vain pelkän vedon markkinoiden puolesta.</w:t>
      </w:r>
    </w:p>
    <w:p>
      <w:r>
        <w:rPr>
          <w:b/>
        </w:rPr>
        <w:t xml:space="preserve">Asiakirjan numero 524</w:t>
      </w:r>
    </w:p>
    <w:p>
      <w:r>
        <w:rPr>
          <w:b/>
        </w:rPr>
        <w:t xml:space="preserve">Asiakirjan tunniste: wsj0743-001</w:t>
      </w:r>
    </w:p>
    <w:p>
      <w:r>
        <w:rPr>
          <w:color w:val="310106"/>
        </w:rPr>
        <w:t xml:space="preserve">Euroopan komissio </w:t>
      </w:r>
      <w:r>
        <w:t xml:space="preserve">on riitauttanut </w:t>
      </w:r>
      <w:r>
        <w:rPr>
          <w:color w:val="FEFB0A"/>
        </w:rPr>
        <w:t xml:space="preserve">Ranskan kahden suurimman lentoyhtiön välisen </w:t>
      </w:r>
      <w:r>
        <w:rPr>
          <w:color w:val="04640D"/>
        </w:rPr>
        <w:t xml:space="preserve">reitti- ja hintasopimuksen </w:t>
      </w:r>
      <w:r>
        <w:t xml:space="preserve">kilpailunrajoitussyistä. </w:t>
      </w:r>
      <w:r>
        <w:rPr>
          <w:color w:val="FB5514"/>
        </w:rPr>
        <w:t xml:space="preserve">Strasbourgissa keskiviikkona pidetyssä kokouksessa </w:t>
      </w:r>
      <w:r>
        <w:rPr>
          <w:color w:val="E115C0"/>
        </w:rPr>
        <w:t xml:space="preserve">komissio </w:t>
      </w:r>
      <w:r>
        <w:rPr>
          <w:color w:val="FB5514"/>
        </w:rPr>
        <w:t xml:space="preserve">äänesti odotetusti muodollisen vastalauseen esittämisestä </w:t>
      </w:r>
      <w:r>
        <w:rPr>
          <w:color w:val="FEB8C8"/>
        </w:rPr>
        <w:t xml:space="preserve">valtion omistaman Air Francen </w:t>
      </w:r>
      <w:r>
        <w:rPr>
          <w:color w:val="9E8317"/>
        </w:rPr>
        <w:t xml:space="preserve">ja </w:t>
      </w:r>
      <w:r>
        <w:rPr>
          <w:color w:val="01190F"/>
        </w:rPr>
        <w:t xml:space="preserve">valtion määräysvallassa olevan kotimaisen lentoyhtiön Air Interin </w:t>
      </w:r>
      <w:r>
        <w:rPr>
          <w:color w:val="0BC582"/>
        </w:rPr>
        <w:t xml:space="preserve">välistä </w:t>
      </w:r>
      <w:r>
        <w:rPr>
          <w:color w:val="00587F"/>
        </w:rPr>
        <w:t xml:space="preserve">sopimusta </w:t>
      </w:r>
      <w:r>
        <w:rPr>
          <w:color w:val="FB5514"/>
        </w:rPr>
        <w:t xml:space="preserve">vastaan</w:t>
      </w:r>
      <w:r>
        <w:t xml:space="preserve">. </w:t>
      </w:r>
      <w:r>
        <w:t xml:space="preserve">EY:n tiedottajan mukaan </w:t>
      </w:r>
      <w:r>
        <w:rPr>
          <w:color w:val="847D81"/>
        </w:rPr>
        <w:t xml:space="preserve">molemmille yrityksille </w:t>
      </w:r>
      <w:r>
        <w:t xml:space="preserve">ilmoitetaan, että ne voivat </w:t>
      </w:r>
      <w:r>
        <w:t xml:space="preserve">aloittaa neuvottelut </w:t>
      </w:r>
      <w:r>
        <w:rPr>
          <w:color w:val="310106"/>
        </w:rPr>
        <w:t xml:space="preserve">Brysselin kanssa </w:t>
      </w:r>
      <w:r>
        <w:rPr>
          <w:color w:val="04640D"/>
        </w:rPr>
        <w:t xml:space="preserve">sopimuksen </w:t>
      </w:r>
      <w:r>
        <w:t xml:space="preserve">muuttamisesta. Kyse on </w:t>
      </w:r>
      <w:r>
        <w:rPr>
          <w:color w:val="04640D"/>
        </w:rPr>
        <w:t xml:space="preserve">maaliskuussa tehdystä </w:t>
      </w:r>
      <w:r>
        <w:rPr>
          <w:color w:val="04640D"/>
        </w:rPr>
        <w:t xml:space="preserve">sopimuksesta</w:t>
      </w:r>
      <w:r>
        <w:rPr>
          <w:color w:val="58018B"/>
        </w:rPr>
        <w:t xml:space="preserve">, jonka mukaan </w:t>
      </w:r>
      <w:r>
        <w:rPr>
          <w:color w:val="703B01"/>
        </w:rPr>
        <w:t xml:space="preserve">Air France </w:t>
      </w:r>
      <w:r>
        <w:rPr>
          <w:color w:val="B70639"/>
        </w:rPr>
        <w:t xml:space="preserve">sai pääsyn viidelle Ranskan sisäiselle reitille </w:t>
      </w:r>
      <w:r>
        <w:rPr>
          <w:color w:val="F7F1DF"/>
        </w:rPr>
        <w:t xml:space="preserve">Air Interin </w:t>
      </w:r>
      <w:r>
        <w:rPr>
          <w:color w:val="B70639"/>
        </w:rPr>
        <w:t xml:space="preserve">lentonumeroilla </w:t>
      </w:r>
      <w:r>
        <w:rPr>
          <w:color w:val="B70639"/>
        </w:rPr>
        <w:t xml:space="preserve">ja </w:t>
      </w:r>
      <w:r>
        <w:rPr>
          <w:color w:val="F7F1DF"/>
        </w:rPr>
        <w:t xml:space="preserve">kotimainen lentoyhtiö </w:t>
      </w:r>
      <w:r>
        <w:rPr>
          <w:color w:val="B70639"/>
        </w:rPr>
        <w:t xml:space="preserve">sai lentää viiteen Ranskan ulkopuoliseen kaupunkiin </w:t>
      </w:r>
      <w:r>
        <w:rPr>
          <w:color w:val="703B01"/>
        </w:rPr>
        <w:t xml:space="preserve">Air Francen </w:t>
      </w:r>
      <w:r>
        <w:rPr>
          <w:color w:val="B70639"/>
        </w:rPr>
        <w:t xml:space="preserve">lipun alla</w:t>
      </w:r>
      <w:r>
        <w:t xml:space="preserve">. </w:t>
      </w:r>
      <w:r>
        <w:rPr>
          <w:color w:val="847D81"/>
        </w:rPr>
        <w:t xml:space="preserve">Molemmat yhtiöt jakoivat </w:t>
      </w:r>
      <w:r>
        <w:rPr>
          <w:color w:val="118B8A"/>
        </w:rPr>
        <w:t xml:space="preserve">tämän reittivaihdon </w:t>
      </w:r>
      <w:r>
        <w:t xml:space="preserve">tulokset </w:t>
      </w:r>
      <w:r>
        <w:t xml:space="preserve">ja noudattivat lippujen hinnoittelua koskevia sääntöjä. </w:t>
      </w:r>
      <w:r>
        <w:rPr>
          <w:color w:val="310106"/>
        </w:rPr>
        <w:t xml:space="preserve">Euroopan komissio </w:t>
      </w:r>
      <w:r>
        <w:t xml:space="preserve">katsoi, että </w:t>
      </w:r>
      <w:r>
        <w:rPr>
          <w:color w:val="04640D"/>
        </w:rPr>
        <w:t xml:space="preserve">sopimus </w:t>
      </w:r>
      <w:r>
        <w:t xml:space="preserve">ei tarjonnut asiakkaille riittävästi etuja, jotta se olisi ansainnut poikkeuksen kilpailulainsäädännöstä. </w:t>
      </w:r>
      <w:r>
        <w:rPr>
          <w:color w:val="847D81"/>
        </w:rPr>
        <w:t xml:space="preserve">Lentoyhtiöt </w:t>
      </w:r>
      <w:r>
        <w:t xml:space="preserve">esittivät sopimuksen tarjoavan asiakkaille enemmän valinnanvaraa ja parempia yhteyksiä. </w:t>
      </w:r>
      <w:r>
        <w:rPr>
          <w:color w:val="4AFEFA"/>
        </w:rPr>
        <w:t xml:space="preserve">Air Francen </w:t>
      </w:r>
      <w:r>
        <w:t xml:space="preserve">tiedottaja </w:t>
      </w:r>
      <w:r>
        <w:t xml:space="preserve">sanoi, että he ovat "täysin valmiita tutkimaan kaikkia ratkaisuja". </w:t>
      </w:r>
      <w:r>
        <w:rPr>
          <w:color w:val="FCB164"/>
        </w:rPr>
        <w:t xml:space="preserve">Air Interin </w:t>
      </w:r>
      <w:r>
        <w:t xml:space="preserve">tiedottaja </w:t>
      </w:r>
      <w:r>
        <w:t xml:space="preserve">totesi, että "koska </w:t>
      </w:r>
      <w:r>
        <w:rPr>
          <w:color w:val="796EE6"/>
        </w:rPr>
        <w:t xml:space="preserve">he [EY</w:t>
      </w:r>
      <w:r>
        <w:t xml:space="preserve">] epäilevät asiaa, jatkamme työskentelyä </w:t>
      </w:r>
      <w:r>
        <w:rPr>
          <w:color w:val="04640D"/>
        </w:rPr>
        <w:t xml:space="preserve">sopimuksen</w:t>
      </w:r>
      <w:r>
        <w:t xml:space="preserve"> sanamuodon ja sisällön parissa"</w:t>
      </w:r>
      <w:r>
        <w:t xml:space="preserve">.</w:t>
      </w:r>
    </w:p>
    <w:p>
      <w:r>
        <w:rPr>
          <w:b/>
        </w:rPr>
        <w:t xml:space="preserve">Asiakirjan numero 525</w:t>
      </w:r>
    </w:p>
    <w:p>
      <w:r>
        <w:rPr>
          <w:b/>
        </w:rPr>
        <w:t xml:space="preserve">Asiakirjan tunniste: wsj0744-001</w:t>
      </w:r>
    </w:p>
    <w:p>
      <w:r>
        <w:t xml:space="preserve">Osavaltion muutoksenhakutuomioistuin piti voimassa vuonna 1987 annetun tuomion, joka </w:t>
      </w:r>
      <w:r>
        <w:rPr>
          <w:color w:val="310106"/>
        </w:rPr>
        <w:t xml:space="preserve">koski </w:t>
      </w:r>
      <w:r>
        <w:rPr>
          <w:color w:val="04640D"/>
        </w:rPr>
        <w:t xml:space="preserve">Pymm Thermometer Corp. -yhtiötä </w:t>
      </w:r>
      <w:r>
        <w:t xml:space="preserve">ja </w:t>
      </w:r>
      <w:r>
        <w:rPr>
          <w:color w:val="FB5514"/>
        </w:rPr>
        <w:t xml:space="preserve">sen </w:t>
      </w:r>
      <w:r>
        <w:rPr>
          <w:color w:val="FEFB0A"/>
        </w:rPr>
        <w:t xml:space="preserve">kahta </w:t>
      </w:r>
      <w:r>
        <w:rPr>
          <w:color w:val="FEFB0A"/>
        </w:rPr>
        <w:t xml:space="preserve">johtajaa, joita syytettiin akusta, koska he olivat altistaneet </w:t>
      </w:r>
      <w:r>
        <w:rPr>
          <w:color w:val="E115C0"/>
        </w:rPr>
        <w:t xml:space="preserve">työntekijöitä </w:t>
      </w:r>
      <w:r>
        <w:rPr>
          <w:color w:val="FEFB0A"/>
        </w:rPr>
        <w:t xml:space="preserve">myrkyllisille elohopeahöyryille</w:t>
      </w:r>
      <w:r>
        <w:t xml:space="preserve">. </w:t>
      </w:r>
      <w:r>
        <w:rPr>
          <w:color w:val="00587F"/>
        </w:rPr>
        <w:t xml:space="preserve">Syytteessä </w:t>
      </w:r>
      <w:r>
        <w:t xml:space="preserve">väitettiin, että </w:t>
      </w:r>
      <w:r>
        <w:rPr>
          <w:color w:val="04640D"/>
        </w:rPr>
        <w:t xml:space="preserve">Pymm </w:t>
      </w:r>
      <w:r>
        <w:t xml:space="preserve">käytti konetta rikkinäisten lämpömittareiden murskaamiseen ja elohopean kierrättämiseen kaupassa, jota laki ei salli. </w:t>
      </w:r>
      <w:r>
        <w:rPr>
          <w:color w:val="00587F"/>
        </w:rPr>
        <w:t xml:space="preserve">Syytteessä </w:t>
      </w:r>
      <w:r>
        <w:t xml:space="preserve">väitettiin, että yksi työntekijä kärsi elohopealle altistumisen seurauksena pysyviä aivovaurioita. </w:t>
      </w:r>
      <w:r>
        <w:rPr>
          <w:color w:val="FEB8C8"/>
        </w:rPr>
        <w:t xml:space="preserve">Korkeimmassa oikeudessa eli ensimmäisessä oikeusasteessa </w:t>
      </w:r>
      <w:r>
        <w:rPr>
          <w:color w:val="0BC582"/>
        </w:rPr>
        <w:t xml:space="preserve">asiaa </w:t>
      </w:r>
      <w:r>
        <w:t xml:space="preserve">käsitellyt tuomari </w:t>
      </w:r>
      <w:r>
        <w:t xml:space="preserve">kumosi valamiehistön päätöksen ja päätti, että </w:t>
      </w:r>
      <w:r>
        <w:rPr>
          <w:color w:val="0BC582"/>
        </w:rPr>
        <w:t xml:space="preserve">asia </w:t>
      </w:r>
      <w:r>
        <w:t xml:space="preserve">olisi käsiteltävä liittovaltion työturvallisuus- ja työterveysmääräysten mukaisesti. </w:t>
      </w:r>
      <w:r>
        <w:rPr>
          <w:color w:val="01190F"/>
        </w:rPr>
        <w:t xml:space="preserve">Osavaltion korkeimman oikeuden </w:t>
      </w:r>
      <w:r>
        <w:rPr>
          <w:color w:val="9E8317"/>
        </w:rPr>
        <w:t xml:space="preserve">muutoksenhakujaosto </w:t>
      </w:r>
      <w:r>
        <w:t xml:space="preserve">totesi, että liittovaltion laki </w:t>
      </w:r>
      <w:r>
        <w:t xml:space="preserve">ei estä </w:t>
      </w:r>
      <w:r>
        <w:rPr>
          <w:color w:val="847D81"/>
        </w:rPr>
        <w:t xml:space="preserve">osavaltioita </w:t>
      </w:r>
      <w:r>
        <w:t xml:space="preserve">nostamasta vastaavia syytteitä. New Yorkin Brooklynin piirisyyttäjä Elizabeth Holtzmann sanoi: </w:t>
      </w:r>
      <w:r>
        <w:rPr>
          <w:color w:val="9E8317"/>
        </w:rPr>
        <w:t xml:space="preserve">"Valitusosasto </w:t>
      </w:r>
      <w:r>
        <w:t xml:space="preserve">on samaa mieltä näkemyksemme kanssa siitä, että toisin kuin liittovaltion työturvallisuuslainsäädännössä, </w:t>
      </w:r>
      <w:r>
        <w:rPr>
          <w:color w:val="58018B"/>
        </w:rPr>
        <w:t xml:space="preserve">osavaltion syyttäjillä on </w:t>
      </w:r>
      <w:r>
        <w:t xml:space="preserve">valtuudet suojella työntekijöitä." </w:t>
      </w:r>
      <w:r>
        <w:t xml:space="preserve">Asianajajia ja </w:t>
      </w:r>
      <w:r>
        <w:rPr>
          <w:color w:val="04640D"/>
        </w:rPr>
        <w:t xml:space="preserve">yhtiön</w:t>
      </w:r>
      <w:r>
        <w:t xml:space="preserve"> johtajia </w:t>
      </w:r>
      <w:r>
        <w:t xml:space="preserve">ei tavoitettu </w:t>
      </w:r>
      <w:r>
        <w:t xml:space="preserve">kommentoimaan asiaa. </w:t>
      </w:r>
      <w:r>
        <w:rPr>
          <w:color w:val="703B01"/>
        </w:rPr>
        <w:t xml:space="preserve">Yhtiön </w:t>
      </w:r>
      <w:r>
        <w:rPr>
          <w:color w:val="B70639"/>
        </w:rPr>
        <w:t xml:space="preserve">johtajia </w:t>
      </w:r>
      <w:r>
        <w:t xml:space="preserve">uhkaa viidestä 15 vuoteen vankeutta ja 5 000 dollarin sakko eli kaksinkertainen määrä voittoihin nähden, jotka he saivat laiminlyönneistä. </w:t>
      </w:r>
      <w:r>
        <w:rPr>
          <w:color w:val="04640D"/>
        </w:rPr>
        <w:t xml:space="preserve">Yritykselle </w:t>
      </w:r>
      <w:r>
        <w:t xml:space="preserve">voidaan määrätä jopa 10 000 dollarin sakko tai kaksinkertainen voitto.</w:t>
      </w:r>
    </w:p>
    <w:p>
      <w:r>
        <w:rPr>
          <w:b/>
        </w:rPr>
        <w:t xml:space="preserve">Asiakirjan numero 526</w:t>
      </w:r>
    </w:p>
    <w:p>
      <w:r>
        <w:rPr>
          <w:b/>
        </w:rPr>
        <w:t xml:space="preserve">Asiakirjan tunniste: wsj0745-001</w:t>
      </w:r>
    </w:p>
    <w:p>
      <w:r>
        <w:rPr>
          <w:color w:val="310106"/>
        </w:rPr>
        <w:t xml:space="preserve">General Motors Corp. </w:t>
      </w:r>
      <w:r>
        <w:rPr>
          <w:color w:val="04640D"/>
        </w:rPr>
        <w:t xml:space="preserve">suunnittelee ostavansa jopa 15 prosenttia </w:t>
      </w:r>
      <w:r>
        <w:rPr>
          <w:color w:val="FEFB0A"/>
        </w:rPr>
        <w:t xml:space="preserve">Jaguar PLC:</w:t>
      </w:r>
      <w:r>
        <w:rPr>
          <w:color w:val="04640D"/>
        </w:rPr>
        <w:t xml:space="preserve">stä</w:t>
      </w:r>
      <w:r>
        <w:t xml:space="preserve">, mikä on </w:t>
      </w:r>
      <w:r>
        <w:rPr>
          <w:color w:val="FB5514"/>
        </w:rPr>
        <w:t xml:space="preserve">sen </w:t>
      </w:r>
      <w:r>
        <w:t xml:space="preserve">ensimmäinen laukaus mahdollisessa täysimittaisessa sodassa </w:t>
      </w:r>
      <w:r>
        <w:rPr>
          <w:color w:val="E115C0"/>
        </w:rPr>
        <w:t xml:space="preserve">Ford Motor Co:ta vastaan </w:t>
      </w:r>
      <w:r>
        <w:rPr>
          <w:color w:val="00587F"/>
        </w:rPr>
        <w:t xml:space="preserve">brittiläisen autonvalmistajan </w:t>
      </w:r>
      <w:r>
        <w:t xml:space="preserve">määräysvallasta</w:t>
      </w:r>
      <w:r>
        <w:t xml:space="preserve">. </w:t>
      </w:r>
      <w:r>
        <w:rPr>
          <w:color w:val="0BC582"/>
        </w:rPr>
        <w:t xml:space="preserve">GM </w:t>
      </w:r>
      <w:r>
        <w:rPr>
          <w:color w:val="FEB8C8"/>
        </w:rPr>
        <w:t xml:space="preserve">haki viime viikolla </w:t>
      </w:r>
      <w:r>
        <w:rPr>
          <w:color w:val="9E8317"/>
        </w:rPr>
        <w:t xml:space="preserve">Yhdysvaltain kilpailulupaa ostaakseen </w:t>
      </w:r>
      <w:r>
        <w:rPr>
          <w:color w:val="9E8317"/>
        </w:rPr>
        <w:t xml:space="preserve">yli 15 miljoonan </w:t>
      </w:r>
      <w:r>
        <w:rPr>
          <w:color w:val="9E8317"/>
        </w:rPr>
        <w:t xml:space="preserve">dollarin arvosta </w:t>
      </w:r>
      <w:r>
        <w:rPr>
          <w:color w:val="01190F"/>
        </w:rPr>
        <w:t xml:space="preserve">Jaguarin </w:t>
      </w:r>
      <w:r>
        <w:rPr>
          <w:color w:val="9E8317"/>
        </w:rPr>
        <w:t xml:space="preserve">osakkeita, </w:t>
      </w:r>
      <w:r>
        <w:t xml:space="preserve">mutta </w:t>
      </w:r>
      <w:r>
        <w:t xml:space="preserve">ei vielä omista yhtään osaketta, kertovat </w:t>
      </w:r>
      <w:r>
        <w:rPr>
          <w:color w:val="FB5514"/>
        </w:rPr>
        <w:t xml:space="preserve">GM:n </w:t>
      </w:r>
      <w:r>
        <w:t xml:space="preserve">virkamiehet </w:t>
      </w:r>
      <w:r>
        <w:t xml:space="preserve">ja </w:t>
      </w:r>
      <w:r>
        <w:rPr>
          <w:color w:val="847D81"/>
        </w:rPr>
        <w:t xml:space="preserve">Detroitin</w:t>
      </w:r>
      <w:r>
        <w:t xml:space="preserve"> pääkonttorissa työskentelevät virkamiehet. Yhdysvaltalainen </w:t>
      </w:r>
      <w:r>
        <w:rPr>
          <w:color w:val="FB5514"/>
        </w:rPr>
        <w:t xml:space="preserve">autonvalmistaja </w:t>
      </w:r>
      <w:r>
        <w:t xml:space="preserve">kirjoitti sitten </w:t>
      </w:r>
      <w:r>
        <w:rPr>
          <w:color w:val="00587F"/>
        </w:rPr>
        <w:t xml:space="preserve">Jaguarille</w:t>
      </w:r>
      <w:r>
        <w:t xml:space="preserve">, että se aikoo "mennä 15 prosentin tasolle", kun se saa </w:t>
      </w:r>
      <w:r>
        <w:rPr>
          <w:color w:val="58018B"/>
        </w:rPr>
        <w:t xml:space="preserve">Yhdysvaltojen luvan ylittää 15 miljoonaa dollaria</w:t>
      </w:r>
      <w:r>
        <w:t xml:space="preserve">, </w:t>
      </w:r>
      <w:r>
        <w:rPr>
          <w:color w:val="00587F"/>
        </w:rPr>
        <w:t xml:space="preserve">Jaguarin </w:t>
      </w:r>
      <w:r>
        <w:t xml:space="preserve">tiedottaja sanoi eilen</w:t>
      </w:r>
      <w:r>
        <w:t xml:space="preserve">. </w:t>
      </w:r>
      <w:r>
        <w:rPr>
          <w:color w:val="0BC582"/>
        </w:rPr>
        <w:t xml:space="preserve">GM:n </w:t>
      </w:r>
      <w:r>
        <w:rPr>
          <w:color w:val="FEB8C8"/>
        </w:rPr>
        <w:t xml:space="preserve">siirto </w:t>
      </w:r>
      <w:r>
        <w:t xml:space="preserve">on seurausta tiistain ilmoituksesta, jossa </w:t>
      </w:r>
      <w:r>
        <w:rPr>
          <w:color w:val="E115C0"/>
        </w:rPr>
        <w:t xml:space="preserve">Ford, </w:t>
      </w:r>
      <w:r>
        <w:rPr>
          <w:color w:val="E115C0"/>
        </w:rPr>
        <w:t xml:space="preserve">jolla on epämiellyttävä 12,45 prosentin omistusosuus </w:t>
      </w:r>
      <w:r>
        <w:rPr>
          <w:color w:val="703B01"/>
        </w:rPr>
        <w:t xml:space="preserve">Jaguarista, ilmoitti olevansa </w:t>
      </w:r>
      <w:r>
        <w:t xml:space="preserve">valmis tekemään tarjouksen </w:t>
      </w:r>
      <w:r>
        <w:rPr>
          <w:color w:val="00587F"/>
        </w:rPr>
        <w:t xml:space="preserve">koko yhtiöstä</w:t>
      </w:r>
      <w:r>
        <w:t xml:space="preserve">. </w:t>
      </w:r>
      <w:r>
        <w:rPr>
          <w:color w:val="FB5514"/>
        </w:rPr>
        <w:t xml:space="preserve">GM </w:t>
      </w:r>
      <w:r>
        <w:t xml:space="preserve">on lähellä </w:t>
      </w:r>
      <w:r>
        <w:rPr>
          <w:color w:val="F7F1DF"/>
        </w:rPr>
        <w:t xml:space="preserve">ystävällisen sopimuksen </w:t>
      </w:r>
      <w:r>
        <w:t xml:space="preserve">tekemistä </w:t>
      </w:r>
      <w:r>
        <w:rPr>
          <w:color w:val="118B8A"/>
        </w:rPr>
        <w:t xml:space="preserve">Jaguarin kanssa</w:t>
      </w:r>
      <w:r>
        <w:rPr>
          <w:color w:val="F7F1DF"/>
        </w:rPr>
        <w:t xml:space="preserve">, joka </w:t>
      </w:r>
      <w:r>
        <w:rPr>
          <w:color w:val="F7F1DF"/>
        </w:rPr>
        <w:t xml:space="preserve">todennäköisesti sisältää 30 prosentin osuuden ja yhteisiä valmistusyrityksiä</w:t>
      </w:r>
      <w:r>
        <w:t xml:space="preserve">. </w:t>
      </w:r>
      <w:r>
        <w:rPr>
          <w:color w:val="FCB164"/>
        </w:rPr>
        <w:t xml:space="preserve">Spekulatiiviset sijoittajat, jotka </w:t>
      </w:r>
      <w:r>
        <w:rPr>
          <w:color w:val="FCB164"/>
        </w:rPr>
        <w:t xml:space="preserve">lyövät vetoa </w:t>
      </w:r>
      <w:r>
        <w:rPr>
          <w:color w:val="000D2C"/>
        </w:rPr>
        <w:t xml:space="preserve">Fordin </w:t>
      </w:r>
      <w:r>
        <w:rPr>
          <w:color w:val="53495F"/>
        </w:rPr>
        <w:t xml:space="preserve">ja GM:n </w:t>
      </w:r>
      <w:r>
        <w:rPr>
          <w:color w:val="FCB164"/>
        </w:rPr>
        <w:t xml:space="preserve">välitöntä yhteentörmäystä </w:t>
      </w:r>
      <w:r>
        <w:rPr>
          <w:color w:val="796EE6"/>
        </w:rPr>
        <w:t xml:space="preserve">vastaan</w:t>
      </w:r>
      <w:r>
        <w:t xml:space="preserve">, nostivat </w:t>
      </w:r>
      <w:r>
        <w:rPr>
          <w:color w:val="00587F"/>
        </w:rPr>
        <w:t xml:space="preserve">Jaguarin </w:t>
      </w:r>
      <w:r>
        <w:t xml:space="preserve">osakkeen hinnan </w:t>
      </w:r>
      <w:r>
        <w:t xml:space="preserve">viiden pennin (kahdeksan Yhdysvaltain sentin) </w:t>
      </w:r>
      <w:r>
        <w:t xml:space="preserve">nousuun </w:t>
      </w:r>
      <w:r>
        <w:t xml:space="preserve">lähes ennätykselliseen 720 penniin (11,60 dollaria) eilen myöhäisessä kaupankäynnissä Lontoon pörssissä. Osakkeet ovat nousseet lähes 4 % tiistaista. On </w:t>
      </w:r>
      <w:r>
        <w:t xml:space="preserve">kuitenkin epätodennäköistä, että </w:t>
      </w:r>
      <w:r>
        <w:rPr>
          <w:color w:val="F95475"/>
        </w:rPr>
        <w:t xml:space="preserve">maailman johtavien autoteollisuuden jättiläisten välillä </w:t>
      </w:r>
      <w:r>
        <w:t xml:space="preserve">alkaisi täysimittainen tarjouskisa </w:t>
      </w:r>
      <w:r>
        <w:rPr>
          <w:color w:val="00587F"/>
        </w:rPr>
        <w:t xml:space="preserve">Britannian johtavasta luksusautovalmistajasta</w:t>
      </w:r>
      <w:r>
        <w:t xml:space="preserve">. </w:t>
      </w:r>
      <w:r>
        <w:t xml:space="preserve">"Emme aio ylittää tiettyä rajaa", </w:t>
      </w:r>
      <w:r>
        <w:rPr>
          <w:color w:val="5D9608"/>
        </w:rPr>
        <w:t xml:space="preserve">Fordin </w:t>
      </w:r>
      <w:r>
        <w:rPr>
          <w:color w:val="61FC03"/>
        </w:rPr>
        <w:t xml:space="preserve">varapääjohtaja David N. McCammon </w:t>
      </w:r>
      <w:r>
        <w:t xml:space="preserve">sanoi eilen lehdistötilaisuudessa Dearbornissa, Michiganissa</w:t>
      </w:r>
      <w:r>
        <w:t xml:space="preserve">. "</w:t>
      </w:r>
      <w:r>
        <w:t xml:space="preserve">On olemassa </w:t>
      </w:r>
      <w:r>
        <w:rPr>
          <w:color w:val="DE98FD"/>
        </w:rPr>
        <w:t xml:space="preserve">tietty hinta, johon </w:t>
      </w:r>
      <w:r>
        <w:rPr>
          <w:color w:val="98A088"/>
        </w:rPr>
        <w:t xml:space="preserve">mennessä </w:t>
      </w:r>
      <w:r>
        <w:rPr>
          <w:color w:val="DE98FD"/>
        </w:rPr>
        <w:t xml:space="preserve">lopetamme tarjoukset.</w:t>
      </w:r>
      <w:r>
        <w:t xml:space="preserve">" Hän ei tarkentanut, mitä se on. Voimakkaat poliittiset paineet saattavat saada </w:t>
      </w:r>
      <w:r>
        <w:rPr>
          <w:color w:val="248AD0"/>
        </w:rPr>
        <w:t xml:space="preserve">konservatiivipuolueen</w:t>
      </w:r>
      <w:r>
        <w:rPr>
          <w:color w:val="4F584E"/>
        </w:rPr>
        <w:t xml:space="preserve"> </w:t>
      </w:r>
      <w:r>
        <w:t xml:space="preserve">hallituksen </w:t>
      </w:r>
      <w:r>
        <w:t xml:space="preserve">säilyttämään </w:t>
      </w:r>
      <w:r>
        <w:rPr>
          <w:color w:val="5C5300"/>
        </w:rPr>
        <w:t xml:space="preserve">niin sanotun kultaisen osakkeen, </w:t>
      </w:r>
      <w:r>
        <w:rPr>
          <w:color w:val="9F6551"/>
        </w:rPr>
        <w:t xml:space="preserve">joka </w:t>
      </w:r>
      <w:r>
        <w:rPr>
          <w:color w:val="BCFEC6"/>
        </w:rPr>
        <w:t xml:space="preserve">rajoittaa </w:t>
      </w:r>
      <w:r>
        <w:rPr>
          <w:color w:val="932C70"/>
        </w:rPr>
        <w:t xml:space="preserve">yksittäisten osakkeenomistajien omistusosuuden </w:t>
      </w:r>
      <w:r>
        <w:rPr>
          <w:color w:val="BCFEC6"/>
        </w:rPr>
        <w:t xml:space="preserve">15 prosenttiin, </w:t>
      </w:r>
      <w:r>
        <w:t xml:space="preserve">kunnes rajoitus päättyy 31. joulukuuta 1990. "En todellakaan näe </w:t>
      </w:r>
      <w:r>
        <w:rPr>
          <w:color w:val="4F584E"/>
        </w:rPr>
        <w:t xml:space="preserve">hallituksen </w:t>
      </w:r>
      <w:r>
        <w:t xml:space="preserve">tekevän </w:t>
      </w:r>
      <w:r>
        <w:rPr>
          <w:color w:val="2B1B04"/>
        </w:rPr>
        <w:t xml:space="preserve">mitään </w:t>
      </w:r>
      <w:r>
        <w:rPr>
          <w:color w:val="B5AFC4"/>
        </w:rPr>
        <w:t xml:space="preserve">sellaista </w:t>
      </w:r>
      <w:r>
        <w:t xml:space="preserve">seuraavien 14 kuukauden aikana, mitä </w:t>
      </w:r>
      <w:r>
        <w:rPr>
          <w:color w:val="D4C67A"/>
        </w:rPr>
        <w:t xml:space="preserve">Jaguar </w:t>
      </w:r>
      <w:r>
        <w:rPr>
          <w:color w:val="2B1B04"/>
        </w:rPr>
        <w:t xml:space="preserve">ei haluaisi tehdä</w:t>
      </w:r>
      <w:r>
        <w:t xml:space="preserve">", sanoi </w:t>
      </w:r>
      <w:r>
        <w:rPr>
          <w:color w:val="AE7AA1"/>
        </w:rPr>
        <w:t xml:space="preserve">Kenneth Warren, </w:t>
      </w:r>
      <w:r>
        <w:rPr>
          <w:color w:val="C2A393"/>
        </w:rPr>
        <w:t xml:space="preserve">konservatiivipuolueen </w:t>
      </w:r>
      <w:r>
        <w:rPr>
          <w:color w:val="AE7AA1"/>
        </w:rPr>
        <w:t xml:space="preserve">kansanedustaja </w:t>
      </w:r>
      <w:r>
        <w:rPr>
          <w:color w:val="AE7AA1"/>
        </w:rPr>
        <w:t xml:space="preserve">ja </w:t>
      </w:r>
      <w:r>
        <w:rPr>
          <w:color w:val="0232FD"/>
        </w:rPr>
        <w:t xml:space="preserve">Britannian parlamentin alahuoneen </w:t>
      </w:r>
      <w:r>
        <w:rPr>
          <w:color w:val="AE7AA1"/>
        </w:rPr>
        <w:t xml:space="preserve">kauppaa ja teollisuutta käsittelevän erityisvaliokunnan puheenjohtaja</w:t>
      </w:r>
      <w:r>
        <w:t xml:space="preserve">. "</w:t>
      </w:r>
      <w:r>
        <w:rPr>
          <w:color w:val="5C5300"/>
        </w:rPr>
        <w:t xml:space="preserve">Kultainen osuus </w:t>
      </w:r>
      <w:r>
        <w:t xml:space="preserve">on ainoa osuus, mutta se </w:t>
      </w:r>
      <w:r>
        <w:rPr>
          <w:color w:val="5C5300"/>
        </w:rPr>
        <w:t xml:space="preserve">on </w:t>
      </w:r>
      <w:r>
        <w:t xml:space="preserve">maaginen osuus." </w:t>
      </w:r>
      <w:r>
        <w:rPr>
          <w:color w:val="6A3A35"/>
        </w:rPr>
        <w:t xml:space="preserve">Hallitus </w:t>
      </w:r>
      <w:r>
        <w:rPr>
          <w:color w:val="BA6801"/>
        </w:rPr>
        <w:t xml:space="preserve">säilytti </w:t>
      </w:r>
      <w:r>
        <w:rPr>
          <w:color w:val="168E5C"/>
        </w:rPr>
        <w:t xml:space="preserve">tämän yhden osakkeen </w:t>
      </w:r>
      <w:r>
        <w:rPr>
          <w:color w:val="6A3A35"/>
        </w:rPr>
        <w:t xml:space="preserve">myytyään </w:t>
      </w:r>
      <w:r>
        <w:rPr>
          <w:color w:val="BA6801"/>
        </w:rPr>
        <w:t xml:space="preserve">osuutensa </w:t>
      </w:r>
      <w:r>
        <w:rPr>
          <w:color w:val="16C0D0"/>
        </w:rPr>
        <w:t xml:space="preserve">Jaguarista vuonna </w:t>
      </w:r>
      <w:r>
        <w:rPr>
          <w:color w:val="BA6801"/>
        </w:rPr>
        <w:t xml:space="preserve">1984 </w:t>
      </w:r>
      <w:r>
        <w:t xml:space="preserve">- tämä oli </w:t>
      </w:r>
      <w:r>
        <w:rPr>
          <w:color w:val="BA6801"/>
        </w:rPr>
        <w:t xml:space="preserve">osa </w:t>
      </w:r>
      <w:r>
        <w:t xml:space="preserve">kansallismielistä menetelmää suojella </w:t>
      </w:r>
      <w:r>
        <w:rPr>
          <w:color w:val="C62100"/>
        </w:rPr>
        <w:t xml:space="preserve">aiemmin </w:t>
      </w:r>
      <w:r>
        <w:rPr>
          <w:color w:val="233809"/>
        </w:rPr>
        <w:t xml:space="preserve">hallituksen </w:t>
      </w:r>
      <w:r>
        <w:rPr>
          <w:color w:val="014347"/>
        </w:rPr>
        <w:t xml:space="preserve">omistamia </w:t>
      </w:r>
      <w:r>
        <w:rPr>
          <w:color w:val="C62100"/>
        </w:rPr>
        <w:t xml:space="preserve">yrityksiä, jotta </w:t>
      </w:r>
      <w:r>
        <w:t xml:space="preserve">yksityistämiseen kohdistuvaa kritiikkiä voitaisiin lieventää.</w:t>
      </w:r>
      <w:r>
        <w:t xml:space="preserve"> 15 prosentin raja koskee kaikkia mahdollisia tarjoajia, olivatpa he brittiläisiä tai ulkomaisia. Jos </w:t>
      </w:r>
      <w:r>
        <w:rPr>
          <w:color w:val="4F584E"/>
        </w:rPr>
        <w:t xml:space="preserve">hallitus </w:t>
      </w:r>
      <w:r>
        <w:t xml:space="preserve">ja </w:t>
      </w:r>
      <w:r>
        <w:rPr>
          <w:color w:val="00587F"/>
        </w:rPr>
        <w:t xml:space="preserve">Jaguarin </w:t>
      </w:r>
      <w:r>
        <w:t xml:space="preserve">osakkeenomistajat </w:t>
      </w:r>
      <w:r>
        <w:t xml:space="preserve">suostuvat </w:t>
      </w:r>
      <w:r>
        <w:rPr>
          <w:color w:val="42083B"/>
        </w:rPr>
        <w:t xml:space="preserve">tämän yritysoston esteen </w:t>
      </w:r>
      <w:r>
        <w:t xml:space="preserve">poistamiseen varhaisessa vaiheessa</w:t>
      </w:r>
      <w:r>
        <w:t xml:space="preserve">, </w:t>
      </w:r>
      <w:r>
        <w:rPr>
          <w:color w:val="E115C0"/>
        </w:rPr>
        <w:t xml:space="preserve">Ford </w:t>
      </w:r>
      <w:r>
        <w:t xml:space="preserve">aikoo hankkia 100 prosenttia </w:t>
      </w:r>
      <w:r>
        <w:rPr>
          <w:color w:val="00587F"/>
        </w:rPr>
        <w:t xml:space="preserve">Jaguarista</w:t>
      </w:r>
      <w:r>
        <w:t xml:space="preserve">. </w:t>
      </w:r>
      <w:r>
        <w:rPr>
          <w:color w:val="00587F"/>
        </w:rPr>
        <w:t xml:space="preserve">Jaguarin </w:t>
      </w:r>
      <w:r>
        <w:t xml:space="preserve">suurimpana omistajana </w:t>
      </w:r>
      <w:r>
        <w:t xml:space="preserve">ja Ison-Britannian suurimpana autonvalmistajana </w:t>
      </w:r>
      <w:r>
        <w:rPr>
          <w:color w:val="E115C0"/>
        </w:rPr>
        <w:t xml:space="preserve">Ford </w:t>
      </w:r>
      <w:r>
        <w:t xml:space="preserve">voisi lisätä öljyä tuleen kutsumalla koolle ylimääräisen yhtiökokouksen ja kehottamalla </w:t>
      </w:r>
      <w:r>
        <w:rPr>
          <w:color w:val="023087"/>
        </w:rPr>
        <w:t xml:space="preserve">omistajia </w:t>
      </w:r>
      <w:r>
        <w:t xml:space="preserve">luopumaan rajoituksesta mahdollisimman pian. </w:t>
      </w:r>
      <w:r>
        <w:rPr>
          <w:color w:val="E115C0"/>
        </w:rPr>
        <w:t xml:space="preserve">Ford voi </w:t>
      </w:r>
      <w:r>
        <w:t xml:space="preserve">onnistua, koska monet osakkeenomistajat ovat keinottelijoita, jotka odottavat innokkaasti kokonaistarjousta, tai institutionaalisia sijoittajia, jotka ovat tyytymättömiä siihen, miten </w:t>
      </w:r>
      <w:r>
        <w:rPr>
          <w:color w:val="00587F"/>
        </w:rPr>
        <w:t xml:space="preserve">Jaguarin </w:t>
      </w:r>
      <w:r>
        <w:t xml:space="preserve">johto käsittelee sen </w:t>
      </w:r>
      <w:r>
        <w:t xml:space="preserve">nykyisiä taloudellisia ongelmia. On </w:t>
      </w:r>
      <w:r>
        <w:t xml:space="preserve">kuitenkin todennäköistä, että </w:t>
      </w:r>
      <w:r>
        <w:rPr>
          <w:color w:val="4F584E"/>
        </w:rPr>
        <w:t xml:space="preserve">hallitus </w:t>
      </w:r>
      <w:r>
        <w:t xml:space="preserve">ei antautuisi yhtä helposti </w:t>
      </w:r>
      <w:r>
        <w:rPr>
          <w:color w:val="E115C0"/>
        </w:rPr>
        <w:t xml:space="preserve">Fordin </w:t>
      </w:r>
      <w:r>
        <w:t xml:space="preserve">aggressiiviselle hyökkäykselle.</w:t>
      </w:r>
      <w:r>
        <w:t xml:space="preserve"> Tähän mennessä se on luovuttanut kultaisia osakkeita vain kerran, kun British Petroleum Co. osti Britoil PLC:n 2,5 miljardilla punnalla (4 miljardilla dollarilla) vuonna 1988. Ison-Britannian lainsäätäjiä kosiskellessaan </w:t>
      </w:r>
      <w:r>
        <w:rPr>
          <w:color w:val="FB5514"/>
        </w:rPr>
        <w:t xml:space="preserve">GM </w:t>
      </w:r>
      <w:r>
        <w:t xml:space="preserve">ilmoitti </w:t>
      </w:r>
      <w:r>
        <w:rPr>
          <w:color w:val="B7DAD2"/>
        </w:rPr>
        <w:t xml:space="preserve">olevansa valmis tyytymään vähemmistöosuuteen</w:t>
      </w:r>
      <w:r>
        <w:t xml:space="preserve">, </w:t>
      </w:r>
      <w:r>
        <w:t xml:space="preserve">jolloin </w:t>
      </w:r>
      <w:r>
        <w:rPr>
          <w:color w:val="00587F"/>
        </w:rPr>
        <w:t xml:space="preserve">Jaguar pysyisi </w:t>
      </w:r>
      <w:r>
        <w:t xml:space="preserve">brittiläisessä omistuksessa ja itsenäisenä. Tällä viikolla </w:t>
      </w:r>
      <w:r>
        <w:rPr>
          <w:color w:val="FB5514"/>
        </w:rPr>
        <w:t xml:space="preserve">edellä mainittu yhdysvaltalainen autojätti </w:t>
      </w:r>
      <w:r>
        <w:t xml:space="preserve">maksoi </w:t>
      </w:r>
      <w:r>
        <w:rPr>
          <w:color w:val="196956"/>
        </w:rPr>
        <w:t xml:space="preserve">10 parlamentin </w:t>
      </w:r>
      <w:r>
        <w:rPr>
          <w:color w:val="8C41BB"/>
        </w:rPr>
        <w:t xml:space="preserve">alahuoneen </w:t>
      </w:r>
      <w:r>
        <w:rPr>
          <w:color w:val="196956"/>
        </w:rPr>
        <w:t xml:space="preserve">ja kahden ylähuoneen jäsenen </w:t>
      </w:r>
      <w:r>
        <w:rPr>
          <w:color w:val="ECEDFE"/>
        </w:rPr>
        <w:t xml:space="preserve">lennon </w:t>
      </w:r>
      <w:r>
        <w:rPr>
          <w:color w:val="2B2D32"/>
        </w:rPr>
        <w:t xml:space="preserve">Detroitiin </w:t>
      </w:r>
      <w:r>
        <w:rPr>
          <w:color w:val="ECEDFE"/>
        </w:rPr>
        <w:t xml:space="preserve">ja tutustumisen </w:t>
      </w:r>
      <w:r>
        <w:rPr>
          <w:color w:val="2B2D32"/>
        </w:rPr>
        <w:t xml:space="preserve">sen </w:t>
      </w:r>
      <w:r>
        <w:rPr>
          <w:color w:val="ECEDFE"/>
        </w:rPr>
        <w:t xml:space="preserve">toimintoihin</w:t>
      </w:r>
      <w:r>
        <w:t xml:space="preserve">. Vaikka </w:t>
      </w:r>
      <w:r>
        <w:rPr>
          <w:color w:val="ECEDFE"/>
        </w:rPr>
        <w:t xml:space="preserve">vierailu </w:t>
      </w:r>
      <w:r>
        <w:t xml:space="preserve">ei liittynyt Jaguariin, </w:t>
      </w:r>
      <w:r>
        <w:rPr>
          <w:color w:val="895E6B"/>
        </w:rPr>
        <w:t xml:space="preserve">GM:n </w:t>
      </w:r>
      <w:r>
        <w:rPr>
          <w:color w:val="F8907D"/>
        </w:rPr>
        <w:t xml:space="preserve">hallituksen puheenjohtaja </w:t>
      </w:r>
      <w:r>
        <w:rPr>
          <w:color w:val="F8907D"/>
        </w:rPr>
        <w:t xml:space="preserve">Roger Smith </w:t>
      </w:r>
      <w:r>
        <w:t xml:space="preserve">vastasi </w:t>
      </w:r>
      <w:r>
        <w:rPr>
          <w:color w:val="196956"/>
        </w:rPr>
        <w:t xml:space="preserve">lainsäätäjien </w:t>
      </w:r>
      <w:r>
        <w:t xml:space="preserve">kysymyksiin </w:t>
      </w:r>
      <w:r>
        <w:t xml:space="preserve">aiheesta</w:t>
      </w:r>
      <w:r>
        <w:t xml:space="preserve"> tiistaina lounaalla. </w:t>
      </w:r>
      <w:r>
        <w:t xml:space="preserve">Hän sanoi, että </w:t>
      </w:r>
      <w:r>
        <w:rPr>
          <w:color w:val="00587F"/>
        </w:rPr>
        <w:t xml:space="preserve">Jaguarin </w:t>
      </w:r>
      <w:r>
        <w:t xml:space="preserve">"ei pitäisi olla täysin kenenkään muun peitossa", eräs osallistuja muisteli. Politiikka vaikuttaa myös </w:t>
      </w:r>
      <w:r>
        <w:rPr>
          <w:color w:val="4F584E"/>
        </w:rPr>
        <w:t xml:space="preserve">hallituksen</w:t>
      </w:r>
      <w:r>
        <w:t xml:space="preserve"> ajatteluun </w:t>
      </w:r>
      <w:r>
        <w:t xml:space="preserve">rajoituksista, jotka estävät </w:t>
      </w:r>
      <w:r>
        <w:rPr>
          <w:color w:val="00587F"/>
        </w:rPr>
        <w:t xml:space="preserve">yrityksen </w:t>
      </w:r>
      <w:r>
        <w:t xml:space="preserve">haltuunoton</w:t>
      </w:r>
      <w:r>
        <w:t xml:space="preserve">. </w:t>
      </w:r>
      <w:r>
        <w:rPr>
          <w:color w:val="788E95"/>
        </w:rPr>
        <w:t xml:space="preserve">Konservatiivit </w:t>
      </w:r>
      <w:r>
        <w:t xml:space="preserve">eivät uskalla </w:t>
      </w:r>
      <w:r>
        <w:t xml:space="preserve">uhata Toryjen niukkaa enemmistöpaikkaa </w:t>
      </w:r>
      <w:r>
        <w:rPr>
          <w:color w:val="FB6AB8"/>
        </w:rPr>
        <w:t xml:space="preserve">Coventryssa, </w:t>
      </w:r>
      <w:r>
        <w:rPr>
          <w:color w:val="576094"/>
        </w:rPr>
        <w:t xml:space="preserve">jossa </w:t>
      </w:r>
      <w:r>
        <w:rPr>
          <w:color w:val="DB1474"/>
        </w:rPr>
        <w:t xml:space="preserve">Jaguarin </w:t>
      </w:r>
      <w:r>
        <w:rPr>
          <w:color w:val="FB6AB8"/>
        </w:rPr>
        <w:t xml:space="preserve">pääkonttori sijaitsee, </w:t>
      </w:r>
      <w:r>
        <w:t xml:space="preserve">eikä </w:t>
      </w:r>
      <w:r>
        <w:rPr>
          <w:color w:val="4F584E"/>
        </w:rPr>
        <w:t xml:space="preserve">hallitus </w:t>
      </w:r>
      <w:r>
        <w:t xml:space="preserve">voi yksinkertaisesti luopua lupaamastaan </w:t>
      </w:r>
      <w:r>
        <w:rPr>
          <w:color w:val="00587F"/>
        </w:rPr>
        <w:t xml:space="preserve">yksityistetyn yrityksen </w:t>
      </w:r>
      <w:r>
        <w:t xml:space="preserve">suojelusta </w:t>
      </w:r>
      <w:r>
        <w:t xml:space="preserve">samalla, kun se jatkaa kiistanalaista suunnitelmaa yksityistää suuri osa Britannian vesi- ja sähköteollisuudesta. </w:t>
      </w:r>
      <w:r>
        <w:rPr>
          <w:color w:val="8489AE"/>
        </w:rPr>
        <w:t xml:space="preserve">Pääministeri Margaret Thatcher </w:t>
      </w:r>
      <w:r>
        <w:t xml:space="preserve">saattaa kuitenkin suostua </w:t>
      </w:r>
      <w:r>
        <w:rPr>
          <w:color w:val="FBC206"/>
        </w:rPr>
        <w:t xml:space="preserve">Jaguarin </w:t>
      </w:r>
      <w:r>
        <w:rPr>
          <w:color w:val="860E04"/>
        </w:rPr>
        <w:t xml:space="preserve">hallituksen puheenjohtajan </w:t>
      </w:r>
      <w:r>
        <w:rPr>
          <w:color w:val="860E04"/>
        </w:rPr>
        <w:t xml:space="preserve">Sir John Eganin </w:t>
      </w:r>
      <w:r>
        <w:t xml:space="preserve">vaatimukseen, </w:t>
      </w:r>
      <w:r>
        <w:t xml:space="preserve">jonka mukaan rajoituksia olisi poistettava ennenaikaisesti, jotta </w:t>
      </w:r>
      <w:r>
        <w:rPr>
          <w:color w:val="FB5514"/>
        </w:rPr>
        <w:t xml:space="preserve">GM:n </w:t>
      </w:r>
      <w:r>
        <w:t xml:space="preserve">omistusosuus ylittäisi 15 prosenttia, tai tehdä ystävällinen ostotarjous </w:t>
      </w:r>
      <w:r>
        <w:rPr>
          <w:color w:val="E115C0"/>
        </w:rPr>
        <w:t xml:space="preserve">Fordille</w:t>
      </w:r>
      <w:r>
        <w:t xml:space="preserve">. </w:t>
      </w:r>
      <w:r>
        <w:rPr>
          <w:color w:val="6EAB9B"/>
        </w:rPr>
        <w:t xml:space="preserve">Avain </w:t>
      </w:r>
      <w:r>
        <w:rPr>
          <w:color w:val="F2CDFE"/>
        </w:rPr>
        <w:t xml:space="preserve">kultaisen osakkeen </w:t>
      </w:r>
      <w:r>
        <w:rPr>
          <w:color w:val="6EAB9B"/>
        </w:rPr>
        <w:t xml:space="preserve">avaamiseen </w:t>
      </w:r>
      <w:r>
        <w:t xml:space="preserve">saattaa lopulta olla </w:t>
      </w:r>
      <w:r>
        <w:rPr>
          <w:color w:val="860E04"/>
        </w:rPr>
        <w:t xml:space="preserve">Sir Johnin </w:t>
      </w:r>
      <w:r>
        <w:t xml:space="preserve">hallussa </w:t>
      </w:r>
      <w:r>
        <w:t xml:space="preserve">- </w:t>
      </w:r>
      <w:r>
        <w:rPr>
          <w:color w:val="4F584E"/>
        </w:rPr>
        <w:t xml:space="preserve">hallituksen </w:t>
      </w:r>
      <w:r>
        <w:t xml:space="preserve">tai </w:t>
      </w:r>
      <w:r>
        <w:rPr>
          <w:color w:val="00587F"/>
        </w:rPr>
        <w:t xml:space="preserve">Jaguarin </w:t>
      </w:r>
      <w:r>
        <w:t xml:space="preserve">osakkeenomistajien sijasta</w:t>
      </w:r>
      <w:r>
        <w:t xml:space="preserve">.</w:t>
      </w:r>
    </w:p>
    <w:p>
      <w:r>
        <w:rPr>
          <w:b/>
        </w:rPr>
        <w:t xml:space="preserve">Asiakirjan numero 527</w:t>
      </w:r>
    </w:p>
    <w:p>
      <w:r>
        <w:rPr>
          <w:b/>
        </w:rPr>
        <w:t xml:space="preserve">Asiakirjan tunniste: wsj0746-001</w:t>
      </w:r>
    </w:p>
    <w:p>
      <w:r>
        <w:rPr>
          <w:color w:val="310106"/>
        </w:rPr>
        <w:t xml:space="preserve">Ruotsalainen valssattua terästä ja kuulalaakereita valmistava AB SKF -yhtymä </w:t>
      </w:r>
      <w:r>
        <w:t xml:space="preserve">ilmoitti, että sen </w:t>
      </w:r>
      <w:r>
        <w:rPr>
          <w:color w:val="04640D"/>
        </w:rPr>
        <w:t xml:space="preserve">tulos ennen veroja kasvoi </w:t>
      </w:r>
      <w:r>
        <w:t xml:space="preserve">78 prosenttia 1,78 miljardiin kruunuun (278 miljoonaan dollariin) </w:t>
      </w:r>
      <w:r>
        <w:rPr>
          <w:color w:val="FEFB0A"/>
        </w:rPr>
        <w:t xml:space="preserve">ensimmäisten yhdeksän kuukauden aikana</w:t>
      </w:r>
      <w:r>
        <w:t xml:space="preserve">, kun se </w:t>
      </w:r>
      <w:r>
        <w:rPr>
          <w:color w:val="E115C0"/>
        </w:rPr>
        <w:t xml:space="preserve">viime vuonna </w:t>
      </w:r>
      <w:r>
        <w:rPr>
          <w:color w:val="FB5514"/>
        </w:rPr>
        <w:t xml:space="preserve">vastaavana aikana </w:t>
      </w:r>
      <w:r>
        <w:t xml:space="preserve">oli 1 miljardi kruunua (156 miljoonaa </w:t>
      </w:r>
      <w:r>
        <w:t xml:space="preserve">dollaria)</w:t>
      </w:r>
      <w:r>
        <w:t xml:space="preserve">. </w:t>
      </w:r>
      <w:r>
        <w:rPr>
          <w:color w:val="310106"/>
        </w:rPr>
        <w:t xml:space="preserve">SKF Groupin </w:t>
      </w:r>
      <w:r>
        <w:t xml:space="preserve">mukaan myynti kasvoi 17 % 18,46 miljardiin kruunuun 15,72 miljardista kruunusta. Osakekohtainen tulos oli 10,35 kruunua verrattuna 5,80 kruunuun. </w:t>
      </w:r>
      <w:r>
        <w:rPr>
          <w:color w:val="310106"/>
        </w:rPr>
        <w:t xml:space="preserve">SKF Group </w:t>
      </w:r>
      <w:r>
        <w:t xml:space="preserve">lisäsi, että </w:t>
      </w:r>
      <w:r>
        <w:rPr>
          <w:color w:val="310106"/>
        </w:rPr>
        <w:t xml:space="preserve">sen </w:t>
      </w:r>
      <w:r>
        <w:t xml:space="preserve">päätuotteen, vierintälaakereiden, </w:t>
      </w:r>
      <w:r>
        <w:t xml:space="preserve">kysyntä </w:t>
      </w:r>
      <w:r>
        <w:t xml:space="preserve">pysyi </w:t>
      </w:r>
      <w:r>
        <w:t xml:space="preserve">tyydyttävänä </w:t>
      </w:r>
      <w:r>
        <w:rPr>
          <w:color w:val="00587F"/>
        </w:rPr>
        <w:t xml:space="preserve">Euroopassa, jonka </w:t>
      </w:r>
      <w:r>
        <w:rPr>
          <w:color w:val="00587F"/>
        </w:rPr>
        <w:t xml:space="preserve">osuus </w:t>
      </w:r>
      <w:r>
        <w:rPr>
          <w:color w:val="9E8317"/>
        </w:rPr>
        <w:t xml:space="preserve">konsernin </w:t>
      </w:r>
      <w:r>
        <w:rPr>
          <w:color w:val="FEB8C8"/>
        </w:rPr>
        <w:t xml:space="preserve">myynnistä </w:t>
      </w:r>
      <w:r>
        <w:rPr>
          <w:color w:val="0BC582"/>
        </w:rPr>
        <w:t xml:space="preserve">on </w:t>
      </w:r>
      <w:r>
        <w:rPr>
          <w:color w:val="00587F"/>
        </w:rPr>
        <w:t xml:space="preserve">hieman yli kaksi kolmasosaa. </w:t>
      </w:r>
      <w:r>
        <w:rPr>
          <w:color w:val="01190F"/>
        </w:rPr>
        <w:t xml:space="preserve">Latinalaisen Amerikan markkinat </w:t>
      </w:r>
      <w:r>
        <w:t xml:space="preserve">jatkoivat elpymistään heikon alkuvuoden jälkeen, </w:t>
      </w:r>
      <w:r>
        <w:rPr>
          <w:color w:val="310106"/>
        </w:rPr>
        <w:t xml:space="preserve">SKF Group </w:t>
      </w:r>
      <w:r>
        <w:t xml:space="preserve">lisäsi</w:t>
      </w:r>
      <w:r>
        <w:t xml:space="preserve">. </w:t>
      </w:r>
      <w:r>
        <w:rPr>
          <w:color w:val="310106"/>
        </w:rPr>
        <w:t xml:space="preserve">Yhtiön </w:t>
      </w:r>
      <w:r>
        <w:t xml:space="preserve">mukaan tilanne </w:t>
      </w:r>
      <w:r>
        <w:rPr>
          <w:color w:val="847D81"/>
        </w:rPr>
        <w:t xml:space="preserve">Yhdysvalloissa </w:t>
      </w:r>
      <w:r>
        <w:t xml:space="preserve">pysyi epävarmana, koska </w:t>
      </w:r>
      <w:r>
        <w:rPr>
          <w:color w:val="847D81"/>
        </w:rPr>
        <w:t xml:space="preserve">maan</w:t>
      </w:r>
      <w:r>
        <w:t xml:space="preserve"> autoteollisuuden tuotannon väheneminen </w:t>
      </w:r>
      <w:r>
        <w:t xml:space="preserve">heikensi vierintälaakereiden kysyntää. Analyytikot sanoivat, että </w:t>
      </w:r>
      <w:r>
        <w:rPr>
          <w:color w:val="B70639"/>
        </w:rPr>
        <w:t xml:space="preserve">SKF-konsernin </w:t>
      </w:r>
      <w:r>
        <w:rPr>
          <w:color w:val="58018B"/>
        </w:rPr>
        <w:t xml:space="preserve">tulos </w:t>
      </w:r>
      <w:r>
        <w:rPr>
          <w:color w:val="703B01"/>
        </w:rPr>
        <w:t xml:space="preserve">yhdeksältä ensimmäiseltä kuukaudelta </w:t>
      </w:r>
      <w:r>
        <w:rPr>
          <w:color w:val="58018B"/>
        </w:rPr>
        <w:t xml:space="preserve">oli markkinoiden odotusten mukainen, ja välitysyhtiöt ennustivat </w:t>
      </w:r>
      <w:r>
        <w:rPr>
          <w:color w:val="F7F1DF"/>
        </w:rPr>
        <w:t xml:space="preserve">1,74-1,86 miljardin kruunun tulosta ennen veroja</w:t>
      </w:r>
      <w:r>
        <w:t xml:space="preserve">. </w:t>
      </w:r>
      <w:r>
        <w:rPr>
          <w:color w:val="118B8A"/>
        </w:rPr>
        <w:t xml:space="preserve">Kaikkien kolmen vierintälaakeriliiketoimintaan kuuluvan liiketoiminta-alueen </w:t>
      </w:r>
      <w:r>
        <w:t xml:space="preserve">myynti kehittyi edelleen tyydyttävästi. Vierintälaakereiden myynti kasvoi 19 prosenttia 15,7 miljardiin Tšekin korunaan </w:t>
      </w:r>
      <w:r>
        <w:rPr>
          <w:color w:val="E115C0"/>
        </w:rPr>
        <w:t xml:space="preserve">edellisvuoden </w:t>
      </w:r>
      <w:r>
        <w:rPr>
          <w:color w:val="FB5514"/>
        </w:rPr>
        <w:t xml:space="preserve">vastaavan ajanjakson </w:t>
      </w:r>
      <w:r>
        <w:t xml:space="preserve">13,2 miljardista korunasta</w:t>
      </w:r>
      <w:r>
        <w:t xml:space="preserve">.</w:t>
      </w:r>
    </w:p>
    <w:p>
      <w:r>
        <w:rPr>
          <w:b/>
        </w:rPr>
        <w:t xml:space="preserve">Asiakirjan numero 528</w:t>
      </w:r>
    </w:p>
    <w:p>
      <w:r>
        <w:rPr>
          <w:b/>
        </w:rPr>
        <w:t xml:space="preserve">Asiakirjan tunniste: wsj0747-001</w:t>
      </w:r>
    </w:p>
    <w:p>
      <w:r>
        <w:rPr>
          <w:color w:val="310106"/>
        </w:rPr>
        <w:t xml:space="preserve">Luimme </w:t>
      </w:r>
      <w:r>
        <w:t xml:space="preserve">mielenkiinnolla </w:t>
      </w:r>
      <w:r>
        <w:rPr>
          <w:color w:val="04640D"/>
        </w:rPr>
        <w:t xml:space="preserve">Robert Tomshen </w:t>
      </w:r>
      <w:r>
        <w:rPr>
          <w:color w:val="310106"/>
        </w:rPr>
        <w:t xml:space="preserve">28. syyskuuta </w:t>
      </w:r>
      <w:r>
        <w:rPr>
          <w:color w:val="04640D"/>
        </w:rPr>
        <w:t xml:space="preserve">julkaistun </w:t>
      </w:r>
      <w:r>
        <w:rPr>
          <w:color w:val="FEFB0A"/>
        </w:rPr>
        <w:t xml:space="preserve">Robert Redfordia koskevan </w:t>
      </w:r>
      <w:r>
        <w:rPr>
          <w:color w:val="310106"/>
        </w:rPr>
        <w:t xml:space="preserve">etusivun artikkelin </w:t>
      </w:r>
      <w:r>
        <w:rPr>
          <w:color w:val="310106"/>
        </w:rPr>
        <w:t xml:space="preserve">("Sundance Kid Gains Some Respect Around Sundance</w:t>
      </w:r>
      <w:r>
        <w:t xml:space="preserve">"). </w:t>
      </w:r>
      <w:r>
        <w:rPr>
          <w:color w:val="FB5514"/>
        </w:rPr>
        <w:t xml:space="preserve">Tomsho </w:t>
      </w:r>
      <w:r>
        <w:t xml:space="preserve">ymmärtää </w:t>
      </w:r>
      <w:r>
        <w:rPr>
          <w:color w:val="E115C0"/>
        </w:rPr>
        <w:t xml:space="preserve">haastattelut</w:t>
      </w:r>
      <w:r>
        <w:t xml:space="preserve"> väärin </w:t>
      </w:r>
      <w:r>
        <w:t xml:space="preserve">ja väittää</w:t>
      </w:r>
      <w:r>
        <w:rPr>
          <w:color w:val="00587F"/>
        </w:rPr>
        <w:t xml:space="preserve">, että </w:t>
      </w:r>
      <w:r>
        <w:rPr>
          <w:color w:val="0BC582"/>
        </w:rPr>
        <w:t xml:space="preserve">Redford </w:t>
      </w:r>
      <w:r>
        <w:rPr>
          <w:color w:val="00587F"/>
        </w:rPr>
        <w:t xml:space="preserve">on </w:t>
      </w:r>
      <w:r>
        <w:rPr>
          <w:color w:val="00587F"/>
        </w:rPr>
        <w:t xml:space="preserve">ympäristöasenteissaan eri mieltä </w:t>
      </w:r>
      <w:r>
        <w:rPr>
          <w:color w:val="9E8317"/>
        </w:rPr>
        <w:t xml:space="preserve">Utahin</w:t>
      </w:r>
      <w:r>
        <w:rPr>
          <w:color w:val="FEB8C8"/>
        </w:rPr>
        <w:t xml:space="preserve"> asukkaiden kanssa</w:t>
      </w:r>
      <w:r>
        <w:t xml:space="preserve">. </w:t>
      </w:r>
      <w:r>
        <w:rPr>
          <w:color w:val="00587F"/>
        </w:rPr>
        <w:t xml:space="preserve">Tämä </w:t>
      </w:r>
      <w:r>
        <w:t xml:space="preserve">saattoi olla totta 10 vuotta sitten, mutta ajat muuttuvat </w:t>
      </w:r>
      <w:r>
        <w:rPr>
          <w:color w:val="01190F"/>
        </w:rPr>
        <w:t xml:space="preserve">Utahissakin</w:t>
      </w:r>
      <w:r>
        <w:t xml:space="preserve">. </w:t>
      </w:r>
      <w:r>
        <w:rPr>
          <w:color w:val="847D81"/>
        </w:rPr>
        <w:t xml:space="preserve">Redford </w:t>
      </w:r>
      <w:r>
        <w:t xml:space="preserve">ei enää vaikuta ääriainekselta. Hän </w:t>
      </w:r>
      <w:r>
        <w:t xml:space="preserve">ei ole muuttunut, mutta ihmiset </w:t>
      </w:r>
      <w:r>
        <w:rPr>
          <w:color w:val="847D81"/>
        </w:rPr>
        <w:t xml:space="preserve">hänen ympärillään </w:t>
      </w:r>
      <w:r>
        <w:t xml:space="preserve">ovat</w:t>
      </w:r>
      <w:r>
        <w:t xml:space="preserve">. </w:t>
      </w:r>
      <w:r>
        <w:t xml:space="preserve">Tavalliset, konservatiiviset </w:t>
      </w:r>
      <w:r>
        <w:rPr>
          <w:color w:val="01190F"/>
        </w:rPr>
        <w:t xml:space="preserve">Utahnilaiset </w:t>
      </w:r>
      <w:r>
        <w:t xml:space="preserve">hyväksyvät nyt </w:t>
      </w:r>
      <w:r>
        <w:t xml:space="preserve">monet </w:t>
      </w:r>
      <w:r>
        <w:rPr>
          <w:color w:val="847D81"/>
        </w:rPr>
        <w:t xml:space="preserve">hänen </w:t>
      </w:r>
      <w:r>
        <w:t xml:space="preserve">näkemyksensä luonnonsuojelualueiden, jokien ja kanjonien suojelusta. Hiljattain </w:t>
      </w:r>
      <w:r>
        <w:rPr>
          <w:color w:val="58018B"/>
        </w:rPr>
        <w:t xml:space="preserve">noin 60 ympäristö- ja luontoryhmää, jotka edustavat niinkin erilaisia näkemyksiä kuin Sierra Club, League of Women Voters ja National Rifle Association</w:t>
      </w:r>
      <w:r>
        <w:t xml:space="preserve">, ovat yhdistäneet voimansa </w:t>
      </w:r>
      <w:r>
        <w:t xml:space="preserve">vaatien </w:t>
      </w:r>
      <w:r>
        <w:rPr>
          <w:color w:val="01190F"/>
        </w:rPr>
        <w:t xml:space="preserve">Utahin</w:t>
      </w:r>
      <w:r>
        <w:t xml:space="preserve"> ympäristön kannalta huonosti toimivan Central Project -hankkeen uudelleen harkitsemista</w:t>
      </w:r>
      <w:r>
        <w:t xml:space="preserve">. </w:t>
      </w:r>
      <w:r>
        <w:t xml:space="preserve">Vaikka </w:t>
      </w:r>
      <w:r>
        <w:rPr>
          <w:color w:val="01190F"/>
        </w:rPr>
        <w:t xml:space="preserve">Utah </w:t>
      </w:r>
      <w:r>
        <w:t xml:space="preserve">ei vieläkään ole ekologian paratiisi, yleinen mielipide on parantunut huomattavasti ekologian suhteen. </w:t>
      </w:r>
      <w:r>
        <w:rPr>
          <w:color w:val="01190F"/>
        </w:rPr>
        <w:t xml:space="preserve">Yhdessä koko maan </w:t>
      </w:r>
      <w:r>
        <w:rPr>
          <w:color w:val="01190F"/>
        </w:rPr>
        <w:t xml:space="preserve">konservatiivisimmista republikaanisista osavaltioista </w:t>
      </w:r>
      <w:r>
        <w:rPr>
          <w:color w:val="847D81"/>
        </w:rPr>
        <w:t xml:space="preserve">Robert Redfordin </w:t>
      </w:r>
      <w:r>
        <w:t xml:space="preserve">naapureiden vihertyminen on </w:t>
      </w:r>
      <w:r>
        <w:rPr>
          <w:color w:val="B70639"/>
        </w:rPr>
        <w:t xml:space="preserve">tosiasia, joka </w:t>
      </w:r>
      <w:r>
        <w:rPr>
          <w:color w:val="703B01"/>
        </w:rPr>
        <w:t xml:space="preserve">on </w:t>
      </w:r>
      <w:r>
        <w:rPr>
          <w:color w:val="B70639"/>
        </w:rPr>
        <w:t xml:space="preserve">jäänyt </w:t>
      </w:r>
      <w:r>
        <w:rPr>
          <w:color w:val="F7F1DF"/>
        </w:rPr>
        <w:t xml:space="preserve">Tomselta </w:t>
      </w:r>
      <w:r>
        <w:rPr>
          <w:color w:val="B70639"/>
        </w:rPr>
        <w:t xml:space="preserve">huomaamatta</w:t>
      </w:r>
      <w:r>
        <w:t xml:space="preserve">. </w:t>
      </w:r>
      <w:r>
        <w:rPr>
          <w:color w:val="E115C0"/>
        </w:rPr>
        <w:t xml:space="preserve">Sammye Meadows, Sam Rushforth, Garry Bryner Heber Citystä</w:t>
      </w:r>
      <w:r>
        <w:rPr>
          <w:color w:val="118B8A"/>
        </w:rPr>
        <w:t xml:space="preserve">, Utahista </w:t>
      </w:r>
      <w:r>
        <w:t xml:space="preserve">Jos </w:t>
      </w:r>
      <w:r>
        <w:rPr>
          <w:color w:val="847D81"/>
        </w:rPr>
        <w:t xml:space="preserve">Redford </w:t>
      </w:r>
      <w:r>
        <w:t xml:space="preserve">haluaa, että </w:t>
      </w:r>
      <w:r>
        <w:rPr>
          <w:color w:val="FCB164"/>
        </w:rPr>
        <w:t xml:space="preserve">Utahin </w:t>
      </w:r>
      <w:r>
        <w:rPr>
          <w:color w:val="4AFEFA"/>
        </w:rPr>
        <w:t xml:space="preserve">kansa </w:t>
      </w:r>
      <w:r>
        <w:t xml:space="preserve">ottaa </w:t>
      </w:r>
      <w:r>
        <w:rPr>
          <w:color w:val="847D81"/>
        </w:rPr>
        <w:t xml:space="preserve">hänet </w:t>
      </w:r>
      <w:r>
        <w:t xml:space="preserve">vastaan, hänen pitäisi toimia pikemminkin </w:t>
      </w:r>
      <w:r>
        <w:t xml:space="preserve">neuvonantajana kuin </w:t>
      </w:r>
      <w:r>
        <w:rPr>
          <w:color w:val="796EE6"/>
        </w:rPr>
        <w:t xml:space="preserve">henkilönä, </w:t>
      </w:r>
      <w:r>
        <w:rPr>
          <w:color w:val="000D2C"/>
        </w:rPr>
        <w:t xml:space="preserve">joka </w:t>
      </w:r>
      <w:r>
        <w:rPr>
          <w:color w:val="796EE6"/>
        </w:rPr>
        <w:t xml:space="preserve">tyrkyttää </w:t>
      </w:r>
      <w:r>
        <w:rPr>
          <w:color w:val="796EE6"/>
        </w:rPr>
        <w:t xml:space="preserve">henkilökohtaisia näkemyksiään</w:t>
      </w:r>
      <w:r>
        <w:t xml:space="preserve">. </w:t>
      </w:r>
      <w:r>
        <w:t xml:space="preserve">Lisäksi </w:t>
      </w:r>
      <w:r>
        <w:rPr>
          <w:color w:val="847D81"/>
        </w:rPr>
        <w:t xml:space="preserve">hänen </w:t>
      </w:r>
      <w:r>
        <w:t xml:space="preserve">toimistaan käy ilmi, että työpaikkojen luominen rakentamalla voimalaitoksia, louhimalla hiiltä tai rakentamalla teitä yleistä turvallisuutta varten on </w:t>
      </w:r>
      <w:r>
        <w:rPr>
          <w:color w:val="53495F"/>
        </w:rPr>
        <w:t xml:space="preserve">yhteiskunnalle </w:t>
      </w:r>
      <w:r>
        <w:t xml:space="preserve">liian haitallista tai kallista, koska </w:t>
      </w:r>
      <w:r>
        <w:rPr>
          <w:color w:val="F95475"/>
        </w:rPr>
        <w:t xml:space="preserve">sillä </w:t>
      </w:r>
      <w:r>
        <w:t xml:space="preserve">on haitallinen vaikutus ympäristöön, mutta Wasatch Range -vuorenhuipun muuttaminen hiihtokeskukseksi </w:t>
      </w:r>
      <w:r>
        <w:t xml:space="preserve">sopii </w:t>
      </w:r>
      <w:r>
        <w:rPr>
          <w:color w:val="847D81"/>
        </w:rPr>
        <w:t xml:space="preserve">hänelle. </w:t>
      </w:r>
      <w:r>
        <w:rPr>
          <w:color w:val="61FC03"/>
        </w:rPr>
        <w:t xml:space="preserve">Minua</w:t>
      </w:r>
      <w:r>
        <w:t xml:space="preserve"> järkyttää, että </w:t>
      </w:r>
      <w:r>
        <w:t xml:space="preserve">hän </w:t>
      </w:r>
      <w:r>
        <w:t xml:space="preserve">pystyy </w:t>
      </w:r>
      <w:r>
        <w:t xml:space="preserve">perustelemaan tekopyhät ja ahneet tekonsa </w:t>
      </w:r>
      <w:r>
        <w:rPr>
          <w:color w:val="01190F"/>
        </w:rPr>
        <w:t xml:space="preserve">Utahissa. Hän </w:t>
      </w:r>
      <w:r>
        <w:rPr>
          <w:color w:val="847D81"/>
        </w:rPr>
        <w:t xml:space="preserve">on </w:t>
      </w:r>
      <w:r>
        <w:t xml:space="preserve">loistava ympäristönäyttelijä. </w:t>
      </w:r>
      <w:r>
        <w:rPr>
          <w:color w:val="5D9608"/>
        </w:rPr>
        <w:t xml:space="preserve">David Vranian, kauppatieteiden maisteriopiskelija, </w:t>
      </w:r>
      <w:r>
        <w:rPr>
          <w:color w:val="DE98FD"/>
        </w:rPr>
        <w:t xml:space="preserve">Coloradon yliopisto, Boulder, Colorado</w:t>
      </w:r>
      <w:r>
        <w:t xml:space="preserve">. </w:t>
      </w:r>
      <w:r>
        <w:rPr>
          <w:color w:val="98A088"/>
        </w:rPr>
        <w:t xml:space="preserve">Redford</w:t>
      </w:r>
      <w:r>
        <w:rPr>
          <w:color w:val="4F584E"/>
        </w:rPr>
        <w:t xml:space="preserve">, </w:t>
      </w:r>
      <w:r>
        <w:rPr>
          <w:color w:val="248AD0"/>
        </w:rPr>
        <w:t xml:space="preserve">halusit </w:t>
      </w:r>
      <w:r>
        <w:rPr>
          <w:color w:val="4F584E"/>
        </w:rPr>
        <w:t xml:space="preserve">tai et, on kuin hallitsemattoman kuorma-auton jarrujärjestelmä, kuin yrittäisi hidastaa vauhtia </w:t>
      </w:r>
      <w:r>
        <w:t xml:space="preserve">ohjauksen hallitsemiseksi. Hän on rikas, kuuluisa ja älykäs, ja hänellä on aikaa </w:t>
      </w:r>
      <w:r>
        <w:rPr>
          <w:color w:val="5C5300"/>
        </w:rPr>
        <w:t xml:space="preserve">tehdä jotain, mitä edes </w:t>
      </w:r>
      <w:r>
        <w:rPr>
          <w:color w:val="5C5300"/>
        </w:rPr>
        <w:t xml:space="preserve">liittovaltion hallitus ei tekisi</w:t>
      </w:r>
      <w:r>
        <w:t xml:space="preserve">. </w:t>
      </w:r>
      <w:r>
        <w:rPr>
          <w:color w:val="847D81"/>
        </w:rPr>
        <w:t xml:space="preserve">Redford hidastaa </w:t>
      </w:r>
      <w:r>
        <w:t xml:space="preserve">ihmiskunnan evoluutiona tunnetun mielettömän, syöksyvän hullun vauhtia. </w:t>
      </w:r>
      <w:r>
        <w:t xml:space="preserve">Itse olen iloinen, että </w:t>
      </w:r>
      <w:r>
        <w:rPr>
          <w:color w:val="2B1B04"/>
        </w:rPr>
        <w:t xml:space="preserve">hänen kaltaisiaan </w:t>
      </w:r>
      <w:r>
        <w:rPr>
          <w:color w:val="932C70"/>
        </w:rPr>
        <w:t xml:space="preserve">ihmisiä on olemassa, </w:t>
      </w:r>
      <w:r>
        <w:rPr>
          <w:color w:val="B5AFC4"/>
        </w:rPr>
        <w:t xml:space="preserve">jotka hidastavat </w:t>
      </w:r>
      <w:r>
        <w:rPr>
          <w:color w:val="932C70"/>
        </w:rPr>
        <w:t xml:space="preserve">tarttujia ja </w:t>
      </w:r>
      <w:r>
        <w:rPr>
          <w:color w:val="D4C67A"/>
        </w:rPr>
        <w:t xml:space="preserve">niitä</w:t>
      </w:r>
      <w:r>
        <w:rPr>
          <w:color w:val="AE7AA1"/>
        </w:rPr>
        <w:t xml:space="preserve">, jotka </w:t>
      </w:r>
      <w:r>
        <w:rPr>
          <w:color w:val="C2A393"/>
        </w:rPr>
        <w:t xml:space="preserve">sokeasti tavoittelevat </w:t>
      </w:r>
      <w:r>
        <w:rPr>
          <w:color w:val="0232FD"/>
        </w:rPr>
        <w:t xml:space="preserve">jotakin</w:t>
      </w:r>
      <w:r>
        <w:rPr>
          <w:color w:val="6A3A35"/>
        </w:rPr>
        <w:t xml:space="preserve">, joka </w:t>
      </w:r>
      <w:r>
        <w:rPr>
          <w:color w:val="0232FD"/>
        </w:rPr>
        <w:t xml:space="preserve">saattaa vaikuttaa </w:t>
      </w:r>
      <w:r>
        <w:rPr>
          <w:color w:val="BA6801"/>
        </w:rPr>
        <w:t xml:space="preserve">heille </w:t>
      </w:r>
      <w:r>
        <w:rPr>
          <w:color w:val="0232FD"/>
        </w:rPr>
        <w:t xml:space="preserve">hyödylliseltä lähitulevaisuudessa, </w:t>
      </w:r>
      <w:r>
        <w:rPr>
          <w:color w:val="D4C67A"/>
        </w:rPr>
        <w:t xml:space="preserve">miettimättä </w:t>
      </w:r>
      <w:r>
        <w:rPr>
          <w:color w:val="D4C67A"/>
        </w:rPr>
        <w:t xml:space="preserve">kauaskantoisia seurauksia</w:t>
      </w:r>
      <w:r>
        <w:t xml:space="preserve">. </w:t>
      </w:r>
      <w:r>
        <w:rPr>
          <w:color w:val="BCFEC6"/>
        </w:rPr>
        <w:t xml:space="preserve">Ron Dyer</w:t>
      </w:r>
    </w:p>
    <w:p>
      <w:r>
        <w:rPr>
          <w:b/>
        </w:rPr>
        <w:t xml:space="preserve">Asiakirjan numero 529</w:t>
      </w:r>
    </w:p>
    <w:p>
      <w:r>
        <w:rPr>
          <w:b/>
        </w:rPr>
        <w:t xml:space="preserve">Asiakirjan tunniste: wsj0748-001</w:t>
      </w:r>
    </w:p>
    <w:p>
      <w:r>
        <w:t xml:space="preserve">Kun </w:t>
      </w:r>
      <w:r>
        <w:rPr>
          <w:color w:val="310106"/>
        </w:rPr>
        <w:t xml:space="preserve">presidentti Bush </w:t>
      </w:r>
      <w:r>
        <w:t xml:space="preserve">matkustaa </w:t>
      </w:r>
      <w:r>
        <w:t xml:space="preserve">tänään </w:t>
      </w:r>
      <w:r>
        <w:rPr>
          <w:color w:val="04640D"/>
        </w:rPr>
        <w:t xml:space="preserve">Costa Ricaan, hänen </w:t>
      </w:r>
      <w:r>
        <w:t xml:space="preserve">matkansa ei ole yhtä fanfaarinen </w:t>
      </w:r>
      <w:r>
        <w:rPr>
          <w:color w:val="FEFB0A"/>
        </w:rPr>
        <w:t xml:space="preserve">kuin </w:t>
      </w:r>
      <w:r>
        <w:t xml:space="preserve">monet </w:t>
      </w:r>
      <w:r>
        <w:rPr>
          <w:color w:val="310106"/>
        </w:rPr>
        <w:t xml:space="preserve">hänen </w:t>
      </w:r>
      <w:r>
        <w:t xml:space="preserve">ulkomaanmatkansa. </w:t>
      </w:r>
      <w:r>
        <w:rPr>
          <w:color w:val="FB5514"/>
        </w:rPr>
        <w:t xml:space="preserve">Tämä kaksipäiväinen matka </w:t>
      </w:r>
      <w:r>
        <w:t xml:space="preserve">on kuitenkin herättänyt kiistaa </w:t>
      </w:r>
      <w:r>
        <w:rPr>
          <w:color w:val="E115C0"/>
        </w:rPr>
        <w:t xml:space="preserve">hänen </w:t>
      </w:r>
      <w:r>
        <w:rPr>
          <w:color w:val="00587F"/>
        </w:rPr>
        <w:t xml:space="preserve">hallintonsa </w:t>
      </w:r>
      <w:r>
        <w:t xml:space="preserve">politiikasta </w:t>
      </w:r>
      <w:r>
        <w:rPr>
          <w:color w:val="0BC582"/>
        </w:rPr>
        <w:t xml:space="preserve">Keski-Amerikassa</w:t>
      </w:r>
      <w:r>
        <w:t xml:space="preserve">. </w:t>
      </w:r>
      <w:r>
        <w:rPr>
          <w:color w:val="FEB8C8"/>
        </w:rPr>
        <w:t xml:space="preserve">Joidenkin konservatiivien </w:t>
      </w:r>
      <w:r>
        <w:t xml:space="preserve">mielestä </w:t>
      </w:r>
      <w:r>
        <w:rPr>
          <w:color w:val="310106"/>
        </w:rPr>
        <w:t xml:space="preserve">Bushin </w:t>
      </w:r>
      <w:r>
        <w:t xml:space="preserve">ei olisi pitänyt lähteä </w:t>
      </w:r>
      <w:r>
        <w:rPr>
          <w:color w:val="FB5514"/>
        </w:rPr>
        <w:t xml:space="preserve">matkalle, jonka </w:t>
      </w:r>
      <w:r>
        <w:rPr>
          <w:color w:val="9E8317"/>
        </w:rPr>
        <w:t xml:space="preserve">aikana hän </w:t>
      </w:r>
      <w:r>
        <w:rPr>
          <w:color w:val="FB5514"/>
        </w:rPr>
        <w:t xml:space="preserve">osallistuu </w:t>
      </w:r>
      <w:r>
        <w:rPr>
          <w:color w:val="847D81"/>
        </w:rPr>
        <w:t xml:space="preserve">Costa Ricassa</w:t>
      </w:r>
      <w:r>
        <w:rPr>
          <w:color w:val="01190F"/>
        </w:rPr>
        <w:t xml:space="preserve"> järjestettäviin </w:t>
      </w:r>
      <w:r>
        <w:rPr>
          <w:color w:val="01190F"/>
        </w:rPr>
        <w:t xml:space="preserve">demokratian 100-vuotisjuhlallisuuksiin. </w:t>
      </w:r>
      <w:r>
        <w:rPr>
          <w:color w:val="FEB8C8"/>
        </w:rPr>
        <w:t xml:space="preserve">Nämä arvostelijat </w:t>
      </w:r>
      <w:r>
        <w:rPr>
          <w:color w:val="58018B"/>
        </w:rPr>
        <w:t xml:space="preserve">vastustavat </w:t>
      </w:r>
      <w:r>
        <w:rPr>
          <w:color w:val="B70639"/>
        </w:rPr>
        <w:t xml:space="preserve">Bushin </w:t>
      </w:r>
      <w:r>
        <w:rPr>
          <w:color w:val="58018B"/>
        </w:rPr>
        <w:t xml:space="preserve">osallistumista </w:t>
      </w:r>
      <w:r>
        <w:rPr>
          <w:color w:val="703B01"/>
        </w:rPr>
        <w:t xml:space="preserve">kokoukseen, jonka </w:t>
      </w:r>
      <w:r>
        <w:rPr>
          <w:color w:val="703B01"/>
        </w:rPr>
        <w:t xml:space="preserve">vieraiden </w:t>
      </w:r>
      <w:r>
        <w:rPr>
          <w:color w:val="703B01"/>
        </w:rPr>
        <w:t xml:space="preserve">joukossa </w:t>
      </w:r>
      <w:r>
        <w:rPr>
          <w:color w:val="F7F1DF"/>
        </w:rPr>
        <w:t xml:space="preserve">on myös </w:t>
      </w:r>
      <w:r>
        <w:rPr>
          <w:color w:val="118B8A"/>
        </w:rPr>
        <w:t xml:space="preserve">Nicaraguan presidentti Daniel Ortega</w:t>
      </w:r>
      <w:r>
        <w:t xml:space="preserve">. </w:t>
      </w:r>
      <w:r>
        <w:t xml:space="preserve">He väittävät myös, että alle kuukausi sen jälkeen, kun </w:t>
      </w:r>
      <w:r>
        <w:rPr>
          <w:color w:val="E115C0"/>
        </w:rPr>
        <w:t xml:space="preserve">hänen </w:t>
      </w:r>
      <w:r>
        <w:rPr>
          <w:color w:val="00587F"/>
        </w:rPr>
        <w:t xml:space="preserve">hallituksensa oli </w:t>
      </w:r>
      <w:r>
        <w:t xml:space="preserve">epäonnistunut </w:t>
      </w:r>
      <w:r>
        <w:rPr>
          <w:color w:val="4AFEFA"/>
        </w:rPr>
        <w:t xml:space="preserve">Panaman </w:t>
      </w:r>
      <w:r>
        <w:t xml:space="preserve">vallankaappauksessa</w:t>
      </w:r>
      <w:r>
        <w:t xml:space="preserve">, </w:t>
      </w:r>
      <w:r>
        <w:rPr>
          <w:color w:val="FCB164"/>
        </w:rPr>
        <w:t xml:space="preserve">Washingtonin </w:t>
      </w:r>
      <w:r>
        <w:t xml:space="preserve">asemaa </w:t>
      </w:r>
      <w:r>
        <w:rPr>
          <w:color w:val="0BC582"/>
        </w:rPr>
        <w:t xml:space="preserve">alueella </w:t>
      </w:r>
      <w:r>
        <w:t xml:space="preserve">ei auta </w:t>
      </w:r>
      <w:r>
        <w:rPr>
          <w:color w:val="000D2C"/>
        </w:rPr>
        <w:t xml:space="preserve">se</w:t>
      </w:r>
      <w:r>
        <w:t xml:space="preserve">, että se toitottaa </w:t>
      </w:r>
      <w:r>
        <w:rPr>
          <w:color w:val="53495F"/>
        </w:rPr>
        <w:t xml:space="preserve">Amerikan </w:t>
      </w:r>
      <w:r>
        <w:rPr>
          <w:color w:val="796EE6"/>
        </w:rPr>
        <w:t xml:space="preserve">sitoutumista </w:t>
      </w:r>
      <w:r>
        <w:rPr>
          <w:color w:val="796EE6"/>
        </w:rPr>
        <w:t xml:space="preserve">demokratiaan</w:t>
      </w:r>
      <w:r>
        <w:t xml:space="preserve">. </w:t>
      </w:r>
      <w:r>
        <w:t xml:space="preserve">"Uskon</w:t>
      </w:r>
      <w:r>
        <w:rPr>
          <w:color w:val="58018B"/>
        </w:rPr>
        <w:t xml:space="preserve">, </w:t>
      </w:r>
      <w:r>
        <w:t xml:space="preserve">että siitä on enemmän haittaa kuin hyötyä, koska </w:t>
      </w:r>
      <w:r>
        <w:rPr>
          <w:color w:val="58018B"/>
        </w:rPr>
        <w:t xml:space="preserve">se </w:t>
      </w:r>
      <w:r>
        <w:t xml:space="preserve">legitimoi </w:t>
      </w:r>
      <w:r>
        <w:rPr>
          <w:color w:val="F95475"/>
        </w:rPr>
        <w:t xml:space="preserve">Daniel Ortegan </w:t>
      </w:r>
      <w:r>
        <w:t xml:space="preserve">kaltaiset ihmiset</w:t>
      </w:r>
      <w:r>
        <w:t xml:space="preserve">", sanoo </w:t>
      </w:r>
      <w:r>
        <w:rPr>
          <w:color w:val="61FC03"/>
        </w:rPr>
        <w:t xml:space="preserve">Curtin Windsor, </w:t>
      </w:r>
      <w:r>
        <w:rPr>
          <w:color w:val="5D9608"/>
        </w:rPr>
        <w:t xml:space="preserve">joka toimi Yhdysvaltain </w:t>
      </w:r>
      <w:r>
        <w:rPr>
          <w:color w:val="98A088"/>
        </w:rPr>
        <w:t xml:space="preserve">Costa Rican </w:t>
      </w:r>
      <w:r>
        <w:rPr>
          <w:color w:val="61FC03"/>
        </w:rPr>
        <w:t xml:space="preserve">suurlähettiläänä </w:t>
      </w:r>
      <w:r>
        <w:rPr>
          <w:color w:val="DE98FD"/>
        </w:rPr>
        <w:t xml:space="preserve">Reaganin </w:t>
      </w:r>
      <w:r>
        <w:rPr>
          <w:color w:val="61FC03"/>
        </w:rPr>
        <w:t xml:space="preserve">hallinnon </w:t>
      </w:r>
      <w:r>
        <w:rPr>
          <w:color w:val="61FC03"/>
        </w:rPr>
        <w:t xml:space="preserve">aikana</w:t>
      </w:r>
      <w:r>
        <w:t xml:space="preserve">. </w:t>
      </w:r>
      <w:r>
        <w:rPr>
          <w:color w:val="61FC03"/>
        </w:rPr>
        <w:t xml:space="preserve">Windsor, kuten </w:t>
      </w:r>
      <w:r>
        <w:t xml:space="preserve">muutkin konservatiivisen älyllisen keskuksen Heritage Foundationin analyytikot, pelkäävät, että </w:t>
      </w:r>
      <w:r>
        <w:rPr>
          <w:color w:val="4F584E"/>
        </w:rPr>
        <w:t xml:space="preserve">18 johtajan, lähinnä </w:t>
      </w:r>
      <w:r>
        <w:rPr>
          <w:color w:val="248AD0"/>
        </w:rPr>
        <w:t xml:space="preserve">Keski-Amerikan </w:t>
      </w:r>
      <w:r>
        <w:rPr>
          <w:color w:val="4F584E"/>
        </w:rPr>
        <w:t xml:space="preserve">maiden johtajien, </w:t>
      </w:r>
      <w:r>
        <w:t xml:space="preserve">kokous </w:t>
      </w:r>
      <w:r>
        <w:t xml:space="preserve">pakottaa </w:t>
      </w:r>
      <w:r>
        <w:rPr>
          <w:color w:val="310106"/>
        </w:rPr>
        <w:t xml:space="preserve">Bushin </w:t>
      </w:r>
      <w:r>
        <w:t xml:space="preserve">"antamaan selityksen ja </w:t>
      </w:r>
      <w:r>
        <w:rPr>
          <w:color w:val="310106"/>
        </w:rPr>
        <w:t xml:space="preserve">puhumaan</w:t>
      </w:r>
      <w:r>
        <w:t xml:space="preserve"> puhtaaksi</w:t>
      </w:r>
      <w:r>
        <w:t xml:space="preserve">" sen jälkeen, kun häntä syytettiin siitä, että </w:t>
      </w:r>
      <w:r>
        <w:rPr>
          <w:color w:val="FCB164"/>
        </w:rPr>
        <w:t xml:space="preserve">Yhdysvallat </w:t>
      </w:r>
      <w:r>
        <w:t xml:space="preserve">ei tehnyt tarpeeksi auttaakseen Panaman diktaattorin Manuel Noriegan syrjäyttämisessä. Samaan </w:t>
      </w:r>
      <w:r>
        <w:t xml:space="preserve">aikaan liberaalit ja maltilliset demokraatit huomauttavat, että on ironista, että </w:t>
      </w:r>
      <w:r>
        <w:rPr>
          <w:color w:val="310106"/>
        </w:rPr>
        <w:t xml:space="preserve">Bush </w:t>
      </w:r>
      <w:r>
        <w:t xml:space="preserve">osallistuu </w:t>
      </w:r>
      <w:r>
        <w:rPr>
          <w:color w:val="5C5300"/>
        </w:rPr>
        <w:t xml:space="preserve">Costa Rican demokratian juhlintaan </w:t>
      </w:r>
      <w:r>
        <w:rPr>
          <w:color w:val="9F6551"/>
        </w:rPr>
        <w:t xml:space="preserve">samaan aikaan, </w:t>
      </w:r>
      <w:r>
        <w:rPr>
          <w:color w:val="9F6551"/>
        </w:rPr>
        <w:t xml:space="preserve">kun </w:t>
      </w:r>
      <w:r>
        <w:rPr>
          <w:color w:val="932C70"/>
        </w:rPr>
        <w:t xml:space="preserve">hänen </w:t>
      </w:r>
      <w:r>
        <w:rPr>
          <w:color w:val="2B1B04"/>
        </w:rPr>
        <w:t xml:space="preserve">hallituksensa </w:t>
      </w:r>
      <w:r>
        <w:rPr>
          <w:color w:val="9F6551"/>
        </w:rPr>
        <w:t xml:space="preserve">vaatii Yhdysvaltojen </w:t>
      </w:r>
      <w:r>
        <w:rPr>
          <w:color w:val="D4C67A"/>
        </w:rPr>
        <w:t xml:space="preserve">pienelle maalle </w:t>
      </w:r>
      <w:r>
        <w:rPr>
          <w:color w:val="B5AFC4"/>
        </w:rPr>
        <w:t xml:space="preserve">antaman avun </w:t>
      </w:r>
      <w:r>
        <w:rPr>
          <w:color w:val="9F6551"/>
        </w:rPr>
        <w:t xml:space="preserve">huomattavaa vähentämistä</w:t>
      </w:r>
      <w:r>
        <w:t xml:space="preserve">. </w:t>
      </w:r>
      <w:r>
        <w:t xml:space="preserve">Tänä vuonna </w:t>
      </w:r>
      <w:r>
        <w:rPr>
          <w:color w:val="00587F"/>
        </w:rPr>
        <w:t xml:space="preserve">hallinto </w:t>
      </w:r>
      <w:r>
        <w:t xml:space="preserve">on ehdottanut </w:t>
      </w:r>
      <w:r>
        <w:rPr>
          <w:color w:val="C2A393"/>
        </w:rPr>
        <w:t xml:space="preserve">Costa Ricalle </w:t>
      </w:r>
      <w:r>
        <w:rPr>
          <w:color w:val="0232FD"/>
        </w:rPr>
        <w:t xml:space="preserve">vain 57 miljoonaa dollaria </w:t>
      </w:r>
      <w:r>
        <w:rPr>
          <w:color w:val="AE7AA1"/>
        </w:rPr>
        <w:t xml:space="preserve">niin sanottuja taloudellisia tukivaroja</w:t>
      </w:r>
      <w:r>
        <w:rPr>
          <w:color w:val="0232FD"/>
        </w:rPr>
        <w:t xml:space="preserve">, </w:t>
      </w:r>
      <w:r>
        <w:t xml:space="preserve">kun </w:t>
      </w:r>
      <w:r>
        <w:rPr>
          <w:color w:val="168E5C"/>
        </w:rPr>
        <w:t xml:space="preserve">Yhdysvallat </w:t>
      </w:r>
      <w:r>
        <w:rPr>
          <w:color w:val="6A3A35"/>
        </w:rPr>
        <w:t xml:space="preserve">myönsi </w:t>
      </w:r>
      <w:r>
        <w:rPr>
          <w:color w:val="16C0D0"/>
        </w:rPr>
        <w:t xml:space="preserve">viime vuonna </w:t>
      </w:r>
      <w:r>
        <w:rPr>
          <w:color w:val="6A3A35"/>
        </w:rPr>
        <w:t xml:space="preserve">90 miljoonaa dollaria</w:t>
      </w:r>
      <w:r>
        <w:t xml:space="preserve">. </w:t>
      </w:r>
      <w:r>
        <w:rPr>
          <w:color w:val="00587F"/>
        </w:rPr>
        <w:t xml:space="preserve">Hallituksen mukaan </w:t>
      </w:r>
      <w:r>
        <w:rPr>
          <w:color w:val="04640D"/>
        </w:rPr>
        <w:t xml:space="preserve">Costa Rican </w:t>
      </w:r>
      <w:r>
        <w:t xml:space="preserve">parantunut taloudellinen tilanne </w:t>
      </w:r>
      <w:r>
        <w:t xml:space="preserve">mahdollisti </w:t>
      </w:r>
      <w:r>
        <w:rPr>
          <w:color w:val="AE7AA1"/>
        </w:rPr>
        <w:t xml:space="preserve">tuen </w:t>
      </w:r>
      <w:r>
        <w:t xml:space="preserve">vähentämisen, </w:t>
      </w:r>
      <w:r>
        <w:rPr>
          <w:color w:val="C62100"/>
        </w:rPr>
        <w:t xml:space="preserve">jonka </w:t>
      </w:r>
      <w:r>
        <w:rPr>
          <w:color w:val="C2A393"/>
        </w:rPr>
        <w:t xml:space="preserve">maa </w:t>
      </w:r>
      <w:r>
        <w:rPr>
          <w:color w:val="AE7AA1"/>
        </w:rPr>
        <w:t xml:space="preserve">käyttää pääasiassa 4,5 miljardin dollarin ulkomaanvelan maksamiseen</w:t>
      </w:r>
      <w:r>
        <w:t xml:space="preserve">. </w:t>
      </w:r>
      <w:r>
        <w:rPr>
          <w:color w:val="04640D"/>
        </w:rPr>
        <w:t xml:space="preserve">Costa Rican </w:t>
      </w:r>
      <w:r>
        <w:t xml:space="preserve">virkamiesten </w:t>
      </w:r>
      <w:r>
        <w:t xml:space="preserve">mukaan kahvin hinnan nykyinen romahdus ja </w:t>
      </w:r>
      <w:r>
        <w:rPr>
          <w:color w:val="04640D"/>
        </w:rPr>
        <w:t xml:space="preserve">maan</w:t>
      </w:r>
      <w:r>
        <w:t xml:space="preserve"> jatkuvat ponnistelut </w:t>
      </w:r>
      <w:r>
        <w:t xml:space="preserve">taloutensa elvyttämiseksi tekevät </w:t>
      </w:r>
      <w:r>
        <w:rPr>
          <w:color w:val="AE7AA1"/>
        </w:rPr>
        <w:t xml:space="preserve">tuesta kuitenkin </w:t>
      </w:r>
      <w:r>
        <w:t xml:space="preserve">yhtä tarpeellista kuin ennenkin. "</w:t>
      </w:r>
      <w:r>
        <w:t xml:space="preserve">Olemme ylittämässä joen, ja tarvitsemme hieman enemmän apua päästääksemme toiselle puolelle", sanoo Rodrigo Sotela, Costa Rican </w:t>
      </w:r>
      <w:r>
        <w:rPr>
          <w:color w:val="014347"/>
        </w:rPr>
        <w:t xml:space="preserve">Washingtonin </w:t>
      </w:r>
      <w:r>
        <w:t xml:space="preserve">suurlähetystön talousasioiden asiantuntija</w:t>
      </w:r>
      <w:r>
        <w:t xml:space="preserve">. </w:t>
      </w:r>
      <w:r>
        <w:t xml:space="preserve">Demokraattien mukaan </w:t>
      </w:r>
      <w:r>
        <w:rPr>
          <w:color w:val="04640D"/>
        </w:rPr>
        <w:t xml:space="preserve">Costa Rica ansaitsee </w:t>
      </w:r>
      <w:r>
        <w:t xml:space="preserve">enemmän tukea </w:t>
      </w:r>
      <w:r>
        <w:rPr>
          <w:color w:val="233809"/>
        </w:rPr>
        <w:t xml:space="preserve">samasta syystä kuin </w:t>
      </w:r>
      <w:r>
        <w:rPr>
          <w:color w:val="82785D"/>
        </w:rPr>
        <w:t xml:space="preserve">Bush </w:t>
      </w:r>
      <w:r>
        <w:rPr>
          <w:color w:val="233809"/>
        </w:rPr>
        <w:t xml:space="preserve">osallistuu </w:t>
      </w:r>
      <w:r>
        <w:rPr>
          <w:color w:val="233809"/>
        </w:rPr>
        <w:t xml:space="preserve">viikonlopun </w:t>
      </w:r>
      <w:r>
        <w:rPr>
          <w:color w:val="023087"/>
        </w:rPr>
        <w:t xml:space="preserve">juhlallisuuksiin</w:t>
      </w:r>
      <w:r>
        <w:t xml:space="preserve">: palkitakseen </w:t>
      </w:r>
      <w:r>
        <w:rPr>
          <w:color w:val="04640D"/>
        </w:rPr>
        <w:t xml:space="preserve">maan </w:t>
      </w:r>
      <w:r>
        <w:t xml:space="preserve">vakaudesta levottomuuksien runtelemalla alueella ja </w:t>
      </w:r>
      <w:r>
        <w:rPr>
          <w:color w:val="04640D"/>
        </w:rPr>
        <w:t xml:space="preserve">sen </w:t>
      </w:r>
      <w:r>
        <w:t xml:space="preserve">ponnisteluista rauhan edistämiseksi </w:t>
      </w:r>
      <w:r>
        <w:rPr>
          <w:color w:val="B7DAD2"/>
        </w:rPr>
        <w:t xml:space="preserve">Nicaraguassa</w:t>
      </w:r>
      <w:r>
        <w:t xml:space="preserve">. </w:t>
      </w:r>
      <w:r>
        <w:rPr>
          <w:color w:val="196956"/>
        </w:rPr>
        <w:t xml:space="preserve">Costa Rican presidentin Oscar Ariasin </w:t>
      </w:r>
      <w:r>
        <w:t xml:space="preserve">rauhanponnistelut </w:t>
      </w:r>
      <w:r>
        <w:t xml:space="preserve">eivät kuitenkaan ole aina auttaneet </w:t>
      </w:r>
      <w:r>
        <w:rPr>
          <w:color w:val="04640D"/>
        </w:rPr>
        <w:t xml:space="preserve">maan</w:t>
      </w:r>
      <w:r>
        <w:t xml:space="preserve"> asiaa </w:t>
      </w:r>
      <w:r>
        <w:rPr>
          <w:color w:val="014347"/>
        </w:rPr>
        <w:t xml:space="preserve">Washingtonissa</w:t>
      </w:r>
      <w:r>
        <w:t xml:space="preserve">. </w:t>
      </w:r>
      <w:r>
        <w:rPr>
          <w:color w:val="196956"/>
        </w:rPr>
        <w:t xml:space="preserve">Ariasin </w:t>
      </w:r>
      <w:r>
        <w:t xml:space="preserve">pitkäaikainen kieltäytyminen tukemasta Yhdysvaltain </w:t>
      </w:r>
      <w:r>
        <w:rPr>
          <w:color w:val="B7DAD2"/>
        </w:rPr>
        <w:t xml:space="preserve">vasemmistolaisen Nicaraguan vastaista </w:t>
      </w:r>
      <w:r>
        <w:t xml:space="preserve">kampanjaa </w:t>
      </w:r>
      <w:r>
        <w:t xml:space="preserve">sai </w:t>
      </w:r>
      <w:r>
        <w:rPr>
          <w:color w:val="196956"/>
        </w:rPr>
        <w:t xml:space="preserve">hänet </w:t>
      </w:r>
      <w:r>
        <w:rPr>
          <w:color w:val="8C41BB"/>
        </w:rPr>
        <w:t xml:space="preserve">Reaganin aikana </w:t>
      </w:r>
      <w:r>
        <w:t xml:space="preserve">Valkoisen talon vihan kohteeksi. </w:t>
      </w:r>
      <w:r>
        <w:t xml:space="preserve">Hiljattain hän kehotti </w:t>
      </w:r>
      <w:r>
        <w:rPr>
          <w:color w:val="ECEDFE"/>
        </w:rPr>
        <w:t xml:space="preserve">allekirjoittamaan </w:t>
      </w:r>
      <w:r>
        <w:rPr>
          <w:color w:val="2B2D32"/>
        </w:rPr>
        <w:t xml:space="preserve">viiden maan </w:t>
      </w:r>
      <w:r>
        <w:rPr>
          <w:color w:val="ECEDFE"/>
        </w:rPr>
        <w:t xml:space="preserve">sopimuksen </w:t>
      </w:r>
      <w:r>
        <w:rPr>
          <w:color w:val="94C661"/>
        </w:rPr>
        <w:t xml:space="preserve">Yhdysvaltain tukemien </w:t>
      </w:r>
      <w:r>
        <w:rPr>
          <w:color w:val="94C661"/>
        </w:rPr>
        <w:t xml:space="preserve">Contra-kapinallisten</w:t>
      </w:r>
      <w:r>
        <w:rPr>
          <w:color w:val="ECEDFE"/>
        </w:rPr>
        <w:t xml:space="preserve"> riisumiseksi aseista Nicaraguassa </w:t>
      </w:r>
      <w:r>
        <w:rPr>
          <w:color w:val="ECEDFE"/>
        </w:rPr>
        <w:t xml:space="preserve">nopeammin kuin </w:t>
      </w:r>
      <w:r>
        <w:rPr>
          <w:color w:val="788E95"/>
        </w:rPr>
        <w:t xml:space="preserve">Bushin </w:t>
      </w:r>
      <w:r>
        <w:rPr>
          <w:color w:val="FB6AB8"/>
        </w:rPr>
        <w:t xml:space="preserve">hallinto </w:t>
      </w:r>
      <w:r>
        <w:rPr>
          <w:color w:val="ECEDFE"/>
        </w:rPr>
        <w:t xml:space="preserve">halusi</w:t>
      </w:r>
      <w:r>
        <w:t xml:space="preserve">. </w:t>
      </w:r>
      <w:r>
        <w:t xml:space="preserve">"Mielestäni </w:t>
      </w:r>
      <w:r>
        <w:rPr>
          <w:color w:val="310106"/>
        </w:rPr>
        <w:t xml:space="preserve">Bushin </w:t>
      </w:r>
      <w:r>
        <w:t xml:space="preserve">läsnäolo </w:t>
      </w:r>
      <w:r>
        <w:rPr>
          <w:color w:val="5C5300"/>
        </w:rPr>
        <w:t xml:space="preserve">siellä </w:t>
      </w:r>
      <w:r>
        <w:t xml:space="preserve">on hyvä merkki", sanoi </w:t>
      </w:r>
      <w:r>
        <w:rPr>
          <w:color w:val="576094"/>
        </w:rPr>
        <w:t xml:space="preserve">senaattori Terry Sanford (Pohjois-Carolinan demokraatti), joka on ulkoasiainvaliokunnan jäsen ja joka </w:t>
      </w:r>
      <w:r>
        <w:rPr>
          <w:color w:val="DB1474"/>
        </w:rPr>
        <w:t xml:space="preserve">on </w:t>
      </w:r>
      <w:r>
        <w:rPr>
          <w:color w:val="576094"/>
        </w:rPr>
        <w:t xml:space="preserve">ajanut </w:t>
      </w:r>
      <w:r>
        <w:rPr>
          <w:color w:val="8489AE"/>
        </w:rPr>
        <w:t xml:space="preserve">Costa Ricalle </w:t>
      </w:r>
      <w:r>
        <w:rPr>
          <w:color w:val="860E04"/>
        </w:rPr>
        <w:t xml:space="preserve">suunnilleen samansuuruisen avun myöntämistä kuin </w:t>
      </w:r>
      <w:r>
        <w:rPr>
          <w:color w:val="FBC206"/>
        </w:rPr>
        <w:t xml:space="preserve">viime vuonna</w:t>
      </w:r>
      <w:r>
        <w:t xml:space="preserve">. Molempien kamarien lainsäätäjät kannattavat korkeampaa tasoa. </w:t>
      </w:r>
      <w:r>
        <w:rPr>
          <w:color w:val="F2CDFE"/>
        </w:rPr>
        <w:t xml:space="preserve">Hallinnon </w:t>
      </w:r>
      <w:r>
        <w:rPr>
          <w:color w:val="6EAB9B"/>
        </w:rPr>
        <w:t xml:space="preserve">virkamiehet </w:t>
      </w:r>
      <w:r>
        <w:t xml:space="preserve">puolustavat </w:t>
      </w:r>
      <w:r>
        <w:rPr>
          <w:color w:val="310106"/>
        </w:rPr>
        <w:t xml:space="preserve">Bushin </w:t>
      </w:r>
      <w:r>
        <w:t xml:space="preserve">päätöstä </w:t>
      </w:r>
      <w:r>
        <w:rPr>
          <w:color w:val="FB5514"/>
        </w:rPr>
        <w:t xml:space="preserve">matkasta. </w:t>
      </w:r>
      <w:r>
        <w:t xml:space="preserve">Vaikka he myöntävät, että </w:t>
      </w:r>
      <w:r>
        <w:rPr>
          <w:color w:val="310106"/>
        </w:rPr>
        <w:t xml:space="preserve">presidentti </w:t>
      </w:r>
      <w:r>
        <w:t xml:space="preserve">osallistuu useille lounaille ja </w:t>
      </w:r>
      <w:r>
        <w:rPr>
          <w:color w:val="645341"/>
        </w:rPr>
        <w:t xml:space="preserve">työkokouksiin</w:t>
      </w:r>
      <w:r>
        <w:rPr>
          <w:color w:val="760035"/>
        </w:rPr>
        <w:t xml:space="preserve">, joissa </w:t>
      </w:r>
      <w:r>
        <w:rPr>
          <w:color w:val="645341"/>
        </w:rPr>
        <w:t xml:space="preserve">myös </w:t>
      </w:r>
      <w:r>
        <w:rPr>
          <w:color w:val="647A41"/>
        </w:rPr>
        <w:t xml:space="preserve">Ortega on </w:t>
      </w:r>
      <w:r>
        <w:rPr>
          <w:color w:val="645341"/>
        </w:rPr>
        <w:t xml:space="preserve">läsnä</w:t>
      </w:r>
      <w:r>
        <w:t xml:space="preserve">, he vaativat, että </w:t>
      </w:r>
      <w:r>
        <w:rPr>
          <w:color w:val="310106"/>
        </w:rPr>
        <w:t xml:space="preserve">Bushin </w:t>
      </w:r>
      <w:r>
        <w:t xml:space="preserve">ei pitäisi </w:t>
      </w:r>
      <w:r>
        <w:t xml:space="preserve">osoittaa mitään erityistä kohteliaisuutta </w:t>
      </w:r>
      <w:r>
        <w:rPr>
          <w:color w:val="F95475"/>
        </w:rPr>
        <w:t xml:space="preserve">Nicaraguan johtajalle. </w:t>
      </w:r>
      <w:r>
        <w:rPr>
          <w:color w:val="00587F"/>
        </w:rPr>
        <w:t xml:space="preserve">Hallinto </w:t>
      </w:r>
      <w:r>
        <w:t xml:space="preserve">on myös viime päivinä ilmaissut </w:t>
      </w:r>
      <w:r>
        <w:t xml:space="preserve">jatkuvan vastarintansa </w:t>
      </w:r>
      <w:r>
        <w:rPr>
          <w:color w:val="B7DAD2"/>
        </w:rPr>
        <w:t xml:space="preserve">Nicaraguan </w:t>
      </w:r>
      <w:r>
        <w:t xml:space="preserve">vasemmistohallitusta kohtaan </w:t>
      </w:r>
      <w:r>
        <w:t xml:space="preserve">hyväksymällä vaalitukipaketin Nicaraguan oppositiolle, uusimalla Yhdysvaltojen kauppasaarron </w:t>
      </w:r>
      <w:r>
        <w:rPr>
          <w:color w:val="B7DAD2"/>
        </w:rPr>
        <w:t xml:space="preserve">maata vastaan </w:t>
      </w:r>
      <w:r>
        <w:t xml:space="preserve">ja valittamalla edelleen, että </w:t>
      </w:r>
      <w:r>
        <w:rPr>
          <w:color w:val="B7DAD2"/>
        </w:rPr>
        <w:t xml:space="preserve">maa </w:t>
      </w:r>
      <w:r>
        <w:t xml:space="preserve">tukee </w:t>
      </w:r>
      <w:r>
        <w:rPr>
          <w:color w:val="0BC582"/>
        </w:rPr>
        <w:t xml:space="preserve">alueen</w:t>
      </w:r>
      <w:r>
        <w:t xml:space="preserve"> kapinallisryhmiä</w:t>
      </w:r>
      <w:r>
        <w:t xml:space="preserve">. </w:t>
      </w:r>
      <w:r>
        <w:rPr>
          <w:color w:val="6EAB9B"/>
        </w:rPr>
        <w:t xml:space="preserve">Viranomaiset </w:t>
      </w:r>
      <w:r>
        <w:t xml:space="preserve">sanovat myös</w:t>
      </w:r>
      <w:r>
        <w:t xml:space="preserve">, että </w:t>
      </w:r>
      <w:r>
        <w:rPr>
          <w:color w:val="310106"/>
        </w:rPr>
        <w:t xml:space="preserve">Bush aikoo </w:t>
      </w:r>
      <w:r>
        <w:t xml:space="preserve">käyttää </w:t>
      </w:r>
      <w:r>
        <w:rPr>
          <w:color w:val="FB5514"/>
        </w:rPr>
        <w:t xml:space="preserve">matkaa </w:t>
      </w:r>
      <w:r>
        <w:rPr>
          <w:color w:val="310106"/>
        </w:rPr>
        <w:t xml:space="preserve">omien </w:t>
      </w:r>
      <w:r>
        <w:t xml:space="preserve">lakialoitteidensa </w:t>
      </w:r>
      <w:r>
        <w:t xml:space="preserve">tunnettuuden lisäämiseen, jotta hän voisi </w:t>
      </w:r>
      <w:r>
        <w:t xml:space="preserve">edistää demokratiaa </w:t>
      </w:r>
      <w:r>
        <w:rPr>
          <w:color w:val="0BC582"/>
        </w:rPr>
        <w:t xml:space="preserve">alueella</w:t>
      </w:r>
      <w:r>
        <w:t xml:space="preserve">, torjua laittomia huumeita ja tukea vähemmän kehittyneitä maita. "Haluaisin sanoa, että </w:t>
      </w:r>
      <w:r>
        <w:rPr>
          <w:color w:val="FB5514"/>
        </w:rPr>
        <w:t xml:space="preserve">tällä matkalla </w:t>
      </w:r>
      <w:r>
        <w:t xml:space="preserve">on piilosymboliikkaa", </w:t>
      </w:r>
      <w:r>
        <w:rPr>
          <w:color w:val="496E76"/>
        </w:rPr>
        <w:t xml:space="preserve">ulkoministeri James Barker </w:t>
      </w:r>
      <w:r>
        <w:t xml:space="preserve">sanoi </w:t>
      </w:r>
      <w:r>
        <w:rPr>
          <w:color w:val="E3F894"/>
        </w:rPr>
        <w:t xml:space="preserve">toimittajille </w:t>
      </w:r>
      <w:r>
        <w:t xml:space="preserve">keskiviikkona</w:t>
      </w:r>
      <w:r>
        <w:t xml:space="preserve">. "</w:t>
      </w:r>
      <w:r>
        <w:t xml:space="preserve">En usko, </w:t>
      </w:r>
      <w:r>
        <w:t xml:space="preserve">että mitään virallista päätöstä tai virallista ilmoitusta tulee. </w:t>
      </w:r>
      <w:r>
        <w:t xml:space="preserve">Pidämme </w:t>
      </w:r>
      <w:r>
        <w:rPr>
          <w:color w:val="FB5514"/>
        </w:rPr>
        <w:t xml:space="preserve">sitä </w:t>
      </w:r>
      <w:r>
        <w:t xml:space="preserve">kuitenkin edelleen tilaisuutena keskustella monista, monista hyvin tärkeistä asioista.</w:t>
      </w:r>
    </w:p>
    <w:p>
      <w:r>
        <w:rPr>
          <w:b/>
        </w:rPr>
        <w:t xml:space="preserve">Asiakirjan numero 530</w:t>
      </w:r>
    </w:p>
    <w:p>
      <w:r>
        <w:rPr>
          <w:b/>
        </w:rPr>
        <w:t xml:space="preserve">Asiakirjan tunniste: wsj0749-001</w:t>
      </w:r>
    </w:p>
    <w:p>
      <w:r>
        <w:rPr>
          <w:color w:val="04640D"/>
        </w:rPr>
        <w:t xml:space="preserve">Useimpia amerikkalaisia yliopistourheilulajeja valvovan </w:t>
      </w:r>
      <w:r>
        <w:rPr>
          <w:color w:val="04640D"/>
        </w:rPr>
        <w:t xml:space="preserve">National Collegiate Athletic Associationin (NCAA) </w:t>
      </w:r>
      <w:r>
        <w:rPr>
          <w:color w:val="310106"/>
        </w:rPr>
        <w:t xml:space="preserve">puheenjohtajakomitea </w:t>
      </w:r>
      <w:r>
        <w:t xml:space="preserve">teki vuonna 1987 </w:t>
      </w:r>
      <w:r>
        <w:t xml:space="preserve">sopimuksen </w:t>
      </w:r>
      <w:r>
        <w:rPr>
          <w:color w:val="FB5514"/>
        </w:rPr>
        <w:t xml:space="preserve">Washingtonissa toimivan American Institutes for Researchin kanssa, </w:t>
      </w:r>
      <w:r>
        <w:rPr>
          <w:color w:val="E115C0"/>
        </w:rPr>
        <w:t xml:space="preserve">jotta se voisi kartoittaa korkeakoulujen kokemuksia siitä, mitä </w:t>
      </w:r>
      <w:r>
        <w:rPr>
          <w:color w:val="00587F"/>
        </w:rPr>
        <w:t xml:space="preserve">kyseinen elin </w:t>
      </w:r>
      <w:r>
        <w:rPr>
          <w:color w:val="E115C0"/>
        </w:rPr>
        <w:t xml:space="preserve">ottaa huomioon valitessaan opiskelijaurheilijoita</w:t>
      </w:r>
      <w:r>
        <w:t xml:space="preserve">. </w:t>
      </w:r>
      <w:r>
        <w:t xml:space="preserve">Viime huhtikuussa julkaistiin </w:t>
      </w:r>
      <w:r>
        <w:rPr>
          <w:color w:val="0BC582"/>
        </w:rPr>
        <w:t xml:space="preserve">lyhyt "täytäntöönpanoa koskeva yhteenveto"</w:t>
      </w:r>
      <w:r>
        <w:t xml:space="preserve">, joka on herättänyt jonkin verran mutta ei paljon huomiota. </w:t>
      </w:r>
      <w:r>
        <w:rPr>
          <w:color w:val="FEB8C8"/>
        </w:rPr>
        <w:t xml:space="preserve">Yksityiskohtaisemmat raportit </w:t>
      </w:r>
      <w:r>
        <w:t xml:space="preserve">ovat seuranneet</w:t>
      </w:r>
      <w:r>
        <w:t xml:space="preserve">, ja ne ovat saaneet vielä vähemmän huomiota. Uskon olevani yksi </w:t>
      </w:r>
      <w:r>
        <w:rPr>
          <w:color w:val="9E8317"/>
        </w:rPr>
        <w:t xml:space="preserve">niistä harvoista ihmisistä, </w:t>
      </w:r>
      <w:r>
        <w:rPr>
          <w:color w:val="01190F"/>
        </w:rPr>
        <w:t xml:space="preserve">jotka </w:t>
      </w:r>
      <w:r>
        <w:rPr>
          <w:color w:val="9E8317"/>
        </w:rPr>
        <w:t xml:space="preserve">ovat lukeneet </w:t>
      </w:r>
      <w:r>
        <w:rPr>
          <w:color w:val="847D81"/>
        </w:rPr>
        <w:t xml:space="preserve">ne </w:t>
      </w:r>
      <w:r>
        <w:rPr>
          <w:color w:val="9E8317"/>
        </w:rPr>
        <w:t xml:space="preserve">kaikki</w:t>
      </w:r>
      <w:r>
        <w:t xml:space="preserve">. </w:t>
      </w:r>
      <w:r>
        <w:rPr>
          <w:color w:val="58018B"/>
        </w:rPr>
        <w:t xml:space="preserve">Kuudes ja viimeinen raportti </w:t>
      </w:r>
      <w:r>
        <w:t xml:space="preserve">on nyt julkaistu, ja siinä asetetaan </w:t>
      </w:r>
      <w:r>
        <w:rPr>
          <w:color w:val="E115C0"/>
        </w:rPr>
        <w:t xml:space="preserve">tämä ponnistus oikeaan kontekstiin</w:t>
      </w:r>
      <w:r>
        <w:t xml:space="preserve">. </w:t>
      </w:r>
      <w:r>
        <w:t xml:space="preserve">Sen otsikko oli "Student Comments", ja siinä käsiteltiin yliopistourheilun todellista häpeää: mitä </w:t>
      </w:r>
      <w:r>
        <w:rPr>
          <w:color w:val="B70639"/>
        </w:rPr>
        <w:t xml:space="preserve">nuorille urheilijoille tapahtuu, kun </w:t>
      </w:r>
      <w:r>
        <w:t xml:space="preserve">he astuvat yliopistomaailmaan. Niiden taholta</w:t>
      </w:r>
      <w:r>
        <w:rPr>
          <w:color w:val="F7F1DF"/>
        </w:rPr>
        <w:t xml:space="preserve">, </w:t>
      </w:r>
      <w:r>
        <w:rPr>
          <w:color w:val="703B01"/>
        </w:rPr>
        <w:t xml:space="preserve">jotka </w:t>
      </w:r>
      <w:r>
        <w:rPr>
          <w:color w:val="703B01"/>
        </w:rPr>
        <w:t xml:space="preserve">mahdollistivat tämän kalliin spektaakkelin</w:t>
      </w:r>
      <w:r>
        <w:t xml:space="preserve">, </w:t>
      </w:r>
      <w:r>
        <w:rPr>
          <w:color w:val="58018B"/>
        </w:rPr>
        <w:t xml:space="preserve">tämä on pelkkä </w:t>
      </w:r>
      <w:r>
        <w:t xml:space="preserve">avunpyyntö. </w:t>
      </w:r>
      <w:r>
        <w:rPr>
          <w:color w:val="118B8A"/>
        </w:rPr>
        <w:t xml:space="preserve">Viisi edellistä kertomusta </w:t>
      </w:r>
      <w:r>
        <w:t xml:space="preserve">olivat lähinnä tilastollisia, mutta pääosin riittävän ymmärrettäviä. Ne osoittivat</w:t>
      </w:r>
      <w:r>
        <w:rPr>
          <w:color w:val="4AFEFA"/>
        </w:rPr>
        <w:t xml:space="preserve">, että </w:t>
      </w:r>
      <w:r>
        <w:rPr>
          <w:color w:val="FCB164"/>
        </w:rPr>
        <w:t xml:space="preserve">I divisioonan jalkapallon ja miesten koripallon pelaajat, jotka ovat parhaita "voittoa tavoittelevia urheilulajeja"</w:t>
      </w:r>
      <w:r>
        <w:t xml:space="preserve">, tulivat yliopistoon huonommilla arvosanoilla ja koetuloksilla kuin "vähemmistöurheilulajien" pelaajat ja </w:t>
      </w:r>
      <w:r>
        <w:rPr>
          <w:color w:val="796EE6"/>
        </w:rPr>
        <w:t xml:space="preserve">opiskelijat</w:t>
      </w:r>
      <w:r>
        <w:rPr>
          <w:color w:val="000D2C"/>
        </w:rPr>
        <w:t xml:space="preserve">, jotka osallistuivat </w:t>
      </w:r>
      <w:r>
        <w:rPr>
          <w:color w:val="796EE6"/>
        </w:rPr>
        <w:t xml:space="preserve">muihin koulun ulkopuolisiin aktiviteetteihin, </w:t>
      </w:r>
      <w:r>
        <w:t xml:space="preserve">ja </w:t>
      </w:r>
      <w:r>
        <w:rPr>
          <w:color w:val="53495F"/>
        </w:rPr>
        <w:t xml:space="preserve">kun heidät oli hyväksytty yliopistoon, heillä oli huonommat arvosanat, mikä </w:t>
      </w:r>
      <w:r>
        <w:rPr>
          <w:color w:val="F95475"/>
        </w:rPr>
        <w:t xml:space="preserve">johtui </w:t>
      </w:r>
      <w:r>
        <w:t xml:space="preserve">ainakin osittain </w:t>
      </w:r>
      <w:r>
        <w:rPr>
          <w:color w:val="DE98FD"/>
        </w:rPr>
        <w:t xml:space="preserve">heille </w:t>
      </w:r>
      <w:r>
        <w:rPr>
          <w:color w:val="61FC03"/>
        </w:rPr>
        <w:t xml:space="preserve">asetetuista </w:t>
      </w:r>
      <w:r>
        <w:rPr>
          <w:color w:val="61FC03"/>
        </w:rPr>
        <w:t xml:space="preserve">urheilullisista vaatimuksista</w:t>
      </w:r>
      <w:r>
        <w:t xml:space="preserve">. </w:t>
      </w:r>
      <w:r>
        <w:rPr>
          <w:color w:val="98A088"/>
        </w:rPr>
        <w:t xml:space="preserve">Jalkapallo- ja koripalloilijat </w:t>
      </w:r>
      <w:r>
        <w:t xml:space="preserve">käyttivät kauden aikana </w:t>
      </w:r>
      <w:r>
        <w:rPr>
          <w:color w:val="4F584E"/>
        </w:rPr>
        <w:t xml:space="preserve">enemmän aikaa </w:t>
      </w:r>
      <w:r>
        <w:t xml:space="preserve">urheiluun </w:t>
      </w:r>
      <w:r>
        <w:rPr>
          <w:color w:val="4F584E"/>
        </w:rPr>
        <w:t xml:space="preserve">kuin oppitunneille ja kotitehtäviin osallistumiseen (30 tuntia viikossa verrattuna 25,3 tuntiin</w:t>
      </w:r>
      <w:r>
        <w:t xml:space="preserve">). </w:t>
      </w:r>
      <w:r>
        <w:rPr>
          <w:color w:val="248AD0"/>
        </w:rPr>
        <w:t xml:space="preserve">Lähes puolet (49,8 %) </w:t>
      </w:r>
      <w:r>
        <w:t xml:space="preserve">ilmoitti </w:t>
      </w:r>
      <w:r>
        <w:t xml:space="preserve">kokeneensa </w:t>
      </w:r>
      <w:r>
        <w:rPr>
          <w:color w:val="9F6551"/>
        </w:rPr>
        <w:t xml:space="preserve">valmentajien </w:t>
      </w:r>
      <w:r>
        <w:t xml:space="preserve">"henkistä väkivaltaa", ja lähes </w:t>
      </w:r>
      <w:r>
        <w:rPr>
          <w:color w:val="BCFEC6"/>
        </w:rPr>
        <w:t xml:space="preserve">neljännes (24,8 %) </w:t>
      </w:r>
      <w:r>
        <w:t xml:space="preserve">kertoi, että heidät pakotettiin jättämään vammat huomiotta. </w:t>
      </w:r>
      <w:r>
        <w:rPr>
          <w:color w:val="932C70"/>
        </w:rPr>
        <w:t xml:space="preserve">Mutta nämäkään luvut eivät kuvaa tilannetta yhtä hyvin </w:t>
      </w:r>
      <w:r>
        <w:rPr>
          <w:color w:val="2B1B04"/>
        </w:rPr>
        <w:t xml:space="preserve">kuin </w:t>
      </w:r>
      <w:r>
        <w:rPr>
          <w:color w:val="932C70"/>
        </w:rPr>
        <w:t xml:space="preserve">urheilijoiden omat sanat</w:t>
      </w:r>
      <w:r>
        <w:t xml:space="preserve">. </w:t>
      </w:r>
      <w:r>
        <w:rPr>
          <w:color w:val="B5AFC4"/>
        </w:rPr>
        <w:t xml:space="preserve">Näin syntyvä </w:t>
      </w:r>
      <w:r>
        <w:rPr>
          <w:color w:val="B5AFC4"/>
        </w:rPr>
        <w:t xml:space="preserve">kokonaiskuva </w:t>
      </w:r>
      <w:r>
        <w:t xml:space="preserve">ei ole se, että </w:t>
      </w:r>
      <w:r>
        <w:rPr>
          <w:color w:val="AE7AA1"/>
        </w:rPr>
        <w:t xml:space="preserve">hemmoteltu college-urheilija </w:t>
      </w:r>
      <w:r>
        <w:rPr>
          <w:color w:val="C2A393"/>
        </w:rPr>
        <w:t xml:space="preserve">vain </w:t>
      </w:r>
      <w:r>
        <w:rPr>
          <w:color w:val="AE7AA1"/>
        </w:rPr>
        <w:t xml:space="preserve">viettää aikaa ennen seitsennumeroisen ammattilaissopimuksen saamista - </w:t>
      </w:r>
      <w:r>
        <w:rPr>
          <w:color w:val="C2A393"/>
        </w:rPr>
        <w:t xml:space="preserve">hän </w:t>
      </w:r>
      <w:r>
        <w:rPr>
          <w:color w:val="AE7AA1"/>
        </w:rPr>
        <w:t xml:space="preserve">on osa pientä vähemmistöä</w:t>
      </w:r>
      <w:r>
        <w:t xml:space="preserve">. </w:t>
      </w:r>
      <w:r>
        <w:t xml:space="preserve">Pikemminkin kyse on mielikuvasta </w:t>
      </w:r>
      <w:r>
        <w:rPr>
          <w:color w:val="0232FD"/>
        </w:rPr>
        <w:t xml:space="preserve">pojasta (puhumme 17-22-vuotiaista), jonka </w:t>
      </w:r>
      <w:r>
        <w:rPr>
          <w:color w:val="6A3A35"/>
        </w:rPr>
        <w:t xml:space="preserve">on </w:t>
      </w:r>
      <w:r>
        <w:rPr>
          <w:color w:val="0232FD"/>
        </w:rPr>
        <w:t xml:space="preserve">hyvin vaikea </w:t>
      </w:r>
      <w:r>
        <w:rPr>
          <w:color w:val="0232FD"/>
        </w:rPr>
        <w:t xml:space="preserve">ottaa kaikki irti siitä, mikä on luultavasti hänen ainoa mahdollisuutensa päästä yliopistoon</w:t>
      </w:r>
      <w:r>
        <w:t xml:space="preserve">. </w:t>
      </w:r>
      <w:r>
        <w:rPr>
          <w:color w:val="BA6801"/>
        </w:rPr>
        <w:t xml:space="preserve">Osuva kysymys </w:t>
      </w:r>
      <w:r>
        <w:rPr>
          <w:color w:val="BA6801"/>
        </w:rPr>
        <w:t xml:space="preserve">pitkän nimettömän kyselylomakkeen </w:t>
      </w:r>
      <w:r>
        <w:rPr>
          <w:color w:val="168E5C"/>
        </w:rPr>
        <w:t xml:space="preserve">lopussa </w:t>
      </w:r>
      <w:r>
        <w:t xml:space="preserve">oli tämä: "Onko </w:t>
      </w:r>
      <w:r>
        <w:rPr>
          <w:color w:val="16C0D0"/>
        </w:rPr>
        <w:t xml:space="preserve">jotain, mitä </w:t>
      </w:r>
      <w:r>
        <w:rPr>
          <w:color w:val="16C0D0"/>
        </w:rPr>
        <w:t xml:space="preserve">emme kysyneet </w:t>
      </w:r>
      <w:r>
        <w:rPr>
          <w:color w:val="014347"/>
        </w:rPr>
        <w:t xml:space="preserve">sinulta, </w:t>
      </w:r>
      <w:r>
        <w:rPr>
          <w:color w:val="C62100"/>
        </w:rPr>
        <w:t xml:space="preserve">mitä </w:t>
      </w:r>
      <w:r>
        <w:rPr>
          <w:color w:val="16C0D0"/>
        </w:rPr>
        <w:t xml:space="preserve">haluaisit </w:t>
      </w:r>
      <w:r>
        <w:rPr>
          <w:color w:val="16C0D0"/>
        </w:rPr>
        <w:t xml:space="preserve">kertoa meille </w:t>
      </w:r>
      <w:r>
        <w:rPr>
          <w:color w:val="16C0D0"/>
        </w:rPr>
        <w:t xml:space="preserve">opiskeluelämästäsi</w:t>
      </w:r>
      <w:r>
        <w:t xml:space="preserve">?". </w:t>
      </w:r>
      <w:r>
        <w:rPr>
          <w:color w:val="42083B"/>
        </w:rPr>
        <w:t xml:space="preserve">Kyselyyn vastanneista lähes 3 000 urheilijasta 1 240 </w:t>
      </w:r>
      <w:r>
        <w:t xml:space="preserve">käytti aikaa vastaamiseen. Tässä muutamia </w:t>
      </w:r>
      <w:r>
        <w:rPr>
          <w:color w:val="42083B"/>
        </w:rPr>
        <w:t xml:space="preserve">heidän </w:t>
      </w:r>
      <w:r>
        <w:t xml:space="preserve">vastauksistaan: - "Väitän olevani opiskelijaurheilija, mutta itse asiassa olen opiskelijaurheilija. </w:t>
      </w:r>
      <w:r>
        <w:rPr>
          <w:color w:val="82785D"/>
        </w:rPr>
        <w:t xml:space="preserve">Minulle </w:t>
      </w:r>
      <w:r>
        <w:t xml:space="preserve">valehdeltiin </w:t>
      </w:r>
      <w:r>
        <w:t xml:space="preserve">rekrytointimatkalla. </w:t>
      </w:r>
      <w:r>
        <w:t xml:space="preserve">Jalkapallo on täällä etusijalla." - </w:t>
      </w:r>
      <w:r>
        <w:rPr>
          <w:color w:val="82785D"/>
        </w:rPr>
        <w:t xml:space="preserve">Juniorijalkapalloilija </w:t>
      </w:r>
      <w:r>
        <w:t xml:space="preserve">- "Opiskelijaurheilijana oleminen yliopistossa on paljon erilaista kuin lukiossa. </w:t>
      </w:r>
      <w:r>
        <w:rPr>
          <w:color w:val="023087"/>
        </w:rPr>
        <w:t xml:space="preserve">Urheilu</w:t>
      </w:r>
      <w:r>
        <w:rPr>
          <w:color w:val="B7DAD2"/>
        </w:rPr>
        <w:t xml:space="preserve">, </w:t>
      </w:r>
      <w:r>
        <w:rPr>
          <w:color w:val="023087"/>
        </w:rPr>
        <w:t xml:space="preserve">jota harrastat, </w:t>
      </w:r>
      <w:r>
        <w:t xml:space="preserve">ei ole enää peliä - </w:t>
      </w:r>
      <w:r>
        <w:rPr>
          <w:color w:val="023087"/>
        </w:rPr>
        <w:t xml:space="preserve">siitä tulee </w:t>
      </w:r>
      <w:r>
        <w:t xml:space="preserve">työ. Valmentajat </w:t>
      </w:r>
      <w:r>
        <w:t xml:space="preserve">vaativat </w:t>
      </w:r>
      <w:r>
        <w:rPr>
          <w:color w:val="196956"/>
        </w:rPr>
        <w:t xml:space="preserve">sinulta </w:t>
      </w:r>
      <w:r>
        <w:t xml:space="preserve">paljon enemmän, vaikka </w:t>
      </w:r>
      <w:r>
        <w:rPr>
          <w:color w:val="8C41BB"/>
        </w:rPr>
        <w:t xml:space="preserve">jotkut </w:t>
      </w:r>
      <w:r>
        <w:t xml:space="preserve">eivät halua käyttää aikaa </w:t>
      </w:r>
      <w:r>
        <w:t xml:space="preserve">kehitykseesi</w:t>
      </w:r>
      <w:r>
        <w:rPr>
          <w:color w:val="196956"/>
        </w:rPr>
        <w:t xml:space="preserve">.</w:t>
      </w:r>
      <w:r>
        <w:t xml:space="preserve"> Sinusta tulee korvattava. </w:t>
      </w:r>
      <w:r>
        <w:t xml:space="preserve">Kiinnostuksesi ei tule sydämestäsi, koska ihmiset välittävät vain </w:t>
      </w:r>
      <w:r>
        <w:t xml:space="preserve">suorituksestasi." - Ensimmäisen vuoden koripalloilija "</w:t>
      </w:r>
      <w:r>
        <w:rPr>
          <w:color w:val="ECEDFE"/>
        </w:rPr>
        <w:t xml:space="preserve">Valmentajien pitäisi </w:t>
      </w:r>
      <w:r>
        <w:t xml:space="preserve">suhtautua </w:t>
      </w:r>
      <w:r>
        <w:rPr>
          <w:color w:val="2B2D32"/>
        </w:rPr>
        <w:t xml:space="preserve">oppilaisiin </w:t>
      </w:r>
      <w:r>
        <w:t xml:space="preserve">henkilökohtaisemmin ja myötätuntoisemmin - eikä </w:t>
      </w:r>
      <w:r>
        <w:t xml:space="preserve">katsoa </w:t>
      </w:r>
      <w:r>
        <w:rPr>
          <w:color w:val="2B2D32"/>
        </w:rPr>
        <w:t xml:space="preserve">meitä </w:t>
      </w:r>
      <w:r>
        <w:t xml:space="preserve">kuin lihapaloja. He sanovat aina, että koulun loppuun saattaminen on ensiarvoisen tärkeää, mutta he eivät anna </w:t>
      </w:r>
      <w:r>
        <w:rPr>
          <w:color w:val="2B2D32"/>
        </w:rPr>
        <w:t xml:space="preserve">meille </w:t>
      </w:r>
      <w:r>
        <w:t xml:space="preserve">aikaa tai anna meidän jättää harjoittelua väliin kokeisiin opiskelemiseksi. He </w:t>
      </w:r>
      <w:r>
        <w:t xml:space="preserve">haluavat vain saada tahtonsa läpi urheilijoille asetettujen vaatimusten kustannuksella." - Ensimmäisen vuoden jalkapalloilija "</w:t>
      </w:r>
      <w:r>
        <w:rPr>
          <w:color w:val="895E6B"/>
        </w:rPr>
        <w:t xml:space="preserve">Meihin </w:t>
      </w:r>
      <w:r>
        <w:rPr>
          <w:color w:val="94C661"/>
        </w:rPr>
        <w:t xml:space="preserve">kohdistuvat </w:t>
      </w:r>
      <w:r>
        <w:rPr>
          <w:color w:val="94C661"/>
        </w:rPr>
        <w:t xml:space="preserve">paineet </w:t>
      </w:r>
      <w:r>
        <w:rPr>
          <w:color w:val="788E95"/>
        </w:rPr>
        <w:t xml:space="preserve">voittamisen jatkamiseksi </w:t>
      </w:r>
      <w:r>
        <w:t xml:space="preserve">ovat kulminoituneet fyysiseen väkivaltaan, kuten valmentajien lyönteihin ja läpsäisyihin. Joskus </w:t>
      </w:r>
      <w:r>
        <w:rPr>
          <w:color w:val="576094"/>
        </w:rPr>
        <w:t xml:space="preserve">valmentajat kohtelevat </w:t>
      </w:r>
      <w:r>
        <w:rPr>
          <w:color w:val="FB6AB8"/>
        </w:rPr>
        <w:t xml:space="preserve">sinua </w:t>
      </w:r>
      <w:r>
        <w:t xml:space="preserve">kuin olisit osa suurta eläinlaumaa. Toisin sanoen</w:t>
      </w:r>
      <w:r>
        <w:t xml:space="preserve">, he kohtelevat </w:t>
      </w:r>
      <w:r>
        <w:rPr>
          <w:color w:val="FB6AB8"/>
        </w:rPr>
        <w:t xml:space="preserve">sinua </w:t>
      </w:r>
      <w:r>
        <w:t xml:space="preserve">kuin lihaa." - Toisen vuoden jalkapalloilija - "Kun pelaat yliopistourheilua</w:t>
      </w:r>
      <w:r>
        <w:t xml:space="preserve">, sinulla ei ole </w:t>
      </w:r>
      <w:r>
        <w:rPr>
          <w:color w:val="8489AE"/>
        </w:rPr>
        <w:t xml:space="preserve">paljon </w:t>
      </w:r>
      <w:r>
        <w:rPr>
          <w:color w:val="860E04"/>
        </w:rPr>
        <w:t xml:space="preserve">aikaa </w:t>
      </w:r>
      <w:r>
        <w:rPr>
          <w:color w:val="8489AE"/>
        </w:rPr>
        <w:t xml:space="preserve">viettää aikaa muiden kanssa</w:t>
      </w:r>
      <w:r>
        <w:t xml:space="preserve">. </w:t>
      </w:r>
      <w:r>
        <w:rPr>
          <w:color w:val="FBC206"/>
        </w:rPr>
        <w:t xml:space="preserve">Meidät on lähes suljettu (koulun) sosiaalisesta toiminnasta</w:t>
      </w:r>
      <w:r>
        <w:t xml:space="preserve">. </w:t>
      </w:r>
      <w:r>
        <w:t xml:space="preserve">Useimmiten </w:t>
      </w:r>
      <w:r>
        <w:rPr>
          <w:color w:val="FBC206"/>
        </w:rPr>
        <w:t xml:space="preserve">näin tapahtuu, koska </w:t>
      </w:r>
      <w:r>
        <w:t xml:space="preserve">siirrytään syksyllä jalkapallosta talvella painonnostoon ja keväällä taas jalkapalloon." - Ensimmäisen vuoden jalkapalloilija - "Puhut vapaa-ajasta - millaisesta vapaa-ajasta? Aika rentoutua ja pitää hauskaa on aina </w:t>
      </w:r>
      <w:r>
        <w:rPr>
          <w:color w:val="6EAB9B"/>
        </w:rPr>
        <w:t xml:space="preserve">jotain, </w:t>
      </w:r>
      <w:r>
        <w:rPr>
          <w:color w:val="F2CDFE"/>
        </w:rPr>
        <w:t xml:space="preserve">joka liittyy jotenkin </w:t>
      </w:r>
      <w:r>
        <w:rPr>
          <w:color w:val="6EAB9B"/>
        </w:rPr>
        <w:t xml:space="preserve">jalkapalloon (pelit, painonnosto, treenit tai elokuvat</w:t>
      </w:r>
      <w:r>
        <w:t xml:space="preserve">).</w:t>
      </w:r>
      <w:r>
        <w:t xml:space="preserve"> Toipumisaikaa ei ole - se on menoa, menoa, menoa. </w:t>
      </w:r>
      <w:r>
        <w:rPr>
          <w:color w:val="645341"/>
        </w:rPr>
        <w:t xml:space="preserve">Kehomme </w:t>
      </w:r>
      <w:r>
        <w:rPr>
          <w:color w:val="645341"/>
        </w:rPr>
        <w:t xml:space="preserve">kidutus </w:t>
      </w:r>
      <w:r>
        <w:t xml:space="preserve">on sietämätöntä. </w:t>
      </w:r>
      <w:r>
        <w:t xml:space="preserve">Aikataulujemme vuoksi on vaikea nukkua hyvin, kun tietää, mitä </w:t>
      </w:r>
      <w:r>
        <w:t xml:space="preserve">huomenna on luvassa." </w:t>
      </w:r>
      <w:r>
        <w:t xml:space="preserve">- Nuori jalkapalloilija - "Fyysinen uupumus ja masennus ovat </w:t>
      </w:r>
      <w:r>
        <w:t xml:space="preserve">yleisiä </w:t>
      </w:r>
      <w:r>
        <w:rPr>
          <w:color w:val="E3F894"/>
        </w:rPr>
        <w:t xml:space="preserve">omassa </w:t>
      </w:r>
      <w:r>
        <w:t xml:space="preserve">elämässäni ja joidenkin </w:t>
      </w:r>
      <w:r>
        <w:t xml:space="preserve">joukkuetovereideni </w:t>
      </w:r>
      <w:r>
        <w:t xml:space="preserve">elämässä</w:t>
      </w:r>
      <w:r>
        <w:t xml:space="preserve">." - Jalkapalloilija, </w:t>
      </w:r>
      <w:r>
        <w:rPr>
          <w:color w:val="F9D7CD"/>
        </w:rPr>
        <w:t xml:space="preserve">vuosilukua ei ole mainittu - "</w:t>
      </w:r>
      <w:r>
        <w:t xml:space="preserve">Useimmiten </w:t>
      </w:r>
      <w:r>
        <w:rPr>
          <w:color w:val="876128"/>
        </w:rPr>
        <w:t xml:space="preserve">yliopistourheilijat käyvät </w:t>
      </w:r>
      <w:r>
        <w:t xml:space="preserve">koulua eivätkä koe yliopisto-elämää täysillä. </w:t>
      </w:r>
      <w:r>
        <w:rPr>
          <w:color w:val="A1A711"/>
        </w:rPr>
        <w:t xml:space="preserve">On </w:t>
      </w:r>
      <w:r>
        <w:t xml:space="preserve">luotava </w:t>
      </w:r>
      <w:r>
        <w:rPr>
          <w:color w:val="A1A711"/>
        </w:rPr>
        <w:t xml:space="preserve">oma </w:t>
      </w:r>
      <w:r>
        <w:t xml:space="preserve">identiteetti urheilun ulkopuolella ja tehtävä urheilusta vain osa, ei koko opiskelija-urheilijan elämää." - Koripalloilija, toisen vuoden opiskelija. - "Jollain tavalla, </w:t>
      </w:r>
      <w:r>
        <w:t xml:space="preserve">enkä tiedä miten, on alettava taas pelata sen ilosta, ei kansallisen liigan tulojen tai tuottoisan televisiosopimuksen vuoksi." - </w:t>
      </w:r>
      <w:r>
        <w:rPr>
          <w:color w:val="01FB92"/>
        </w:rPr>
        <w:t xml:space="preserve">Jalkapalloilija, jatko-opiskelija</w:t>
      </w:r>
      <w:r>
        <w:t xml:space="preserve">. On olemassa merkkejä siitä, että muutos on vihdoin tulossa. </w:t>
      </w:r>
      <w:r>
        <w:rPr>
          <w:color w:val="FD0F31"/>
        </w:rPr>
        <w:t xml:space="preserve">Akronissa, Ohiossa sijaitseva </w:t>
      </w:r>
      <w:r>
        <w:rPr>
          <w:color w:val="BE8485"/>
        </w:rPr>
        <w:t xml:space="preserve">Knight Brothers </w:t>
      </w:r>
      <w:r>
        <w:rPr>
          <w:color w:val="FD0F31"/>
        </w:rPr>
        <w:t xml:space="preserve">Foundation </w:t>
      </w:r>
      <w:r>
        <w:t xml:space="preserve">on perustanut </w:t>
      </w:r>
      <w:r>
        <w:rPr>
          <w:color w:val="C660FB"/>
        </w:rPr>
        <w:t xml:space="preserve">kansallisen komitean tutkimaan yliopistourheilun uudistusta</w:t>
      </w:r>
      <w:r>
        <w:t xml:space="preserve">, ja </w:t>
      </w:r>
      <w:r>
        <w:rPr>
          <w:color w:val="D48958"/>
        </w:rPr>
        <w:t xml:space="preserve">NCAA:n </w:t>
      </w:r>
      <w:r>
        <w:rPr>
          <w:color w:val="120104"/>
        </w:rPr>
        <w:t xml:space="preserve">puheenjohtajakomitea </w:t>
      </w:r>
      <w:r>
        <w:rPr>
          <w:color w:val="05AEE8"/>
        </w:rPr>
        <w:t xml:space="preserve">suositteli aiemmin tässä kuussa jalkapallon kevätvalmistelujen puolittamista, koripallovalmistelujen aloittamisen siirtämistä kuukaudella ja kyseisen lajin enimmäisaikataulun supistamista 25 otteluun 28 ottelusta 28:sta</w:t>
      </w:r>
      <w:r>
        <w:t xml:space="preserve">. Tosin avainsana </w:t>
      </w:r>
      <w:r>
        <w:rPr>
          <w:color w:val="05AEE8"/>
        </w:rPr>
        <w:t xml:space="preserve">tuossa kohdassa </w:t>
      </w:r>
      <w:r>
        <w:t xml:space="preserve">on "voi". Kun </w:t>
      </w:r>
      <w:r>
        <w:rPr>
          <w:color w:val="9F98F8"/>
        </w:rPr>
        <w:t xml:space="preserve">NCAA:n </w:t>
      </w:r>
      <w:r>
        <w:rPr>
          <w:color w:val="C3C1BE"/>
        </w:rPr>
        <w:t xml:space="preserve">toimitusjohtaja </w:t>
      </w:r>
      <w:r>
        <w:rPr>
          <w:color w:val="C3C1BE"/>
        </w:rPr>
        <w:t xml:space="preserve">Richard Schlutz </w:t>
      </w:r>
      <w:r>
        <w:t xml:space="preserve">otti paikan </w:t>
      </w:r>
      <w:r>
        <w:rPr>
          <w:color w:val="BE8485"/>
        </w:rPr>
        <w:t xml:space="preserve">Knight Brothers </w:t>
      </w:r>
      <w:r>
        <w:rPr>
          <w:color w:val="FD0F31"/>
        </w:rPr>
        <w:t xml:space="preserve">Foundationin</w:t>
      </w:r>
      <w:r>
        <w:t xml:space="preserve"> komiteasta</w:t>
      </w:r>
      <w:r>
        <w:t xml:space="preserve">, hän korosti, että </w:t>
      </w:r>
      <w:r>
        <w:rPr>
          <w:color w:val="1167D9"/>
        </w:rPr>
        <w:t xml:space="preserve">ryhmä </w:t>
      </w:r>
      <w:r>
        <w:t xml:space="preserve">ottaa "</w:t>
      </w:r>
      <w:r>
        <w:rPr>
          <w:color w:val="D19012"/>
        </w:rPr>
        <w:t xml:space="preserve">tasapainoisen" näkökulman ja </w:t>
      </w:r>
      <w:r>
        <w:rPr>
          <w:color w:val="B7D802"/>
        </w:rPr>
        <w:t xml:space="preserve">tarkastelee </w:t>
      </w:r>
      <w:r>
        <w:rPr>
          <w:color w:val="D19012"/>
        </w:rPr>
        <w:t xml:space="preserve">kaikkia vaihtoehtoja, jotta </w:t>
      </w:r>
      <w:r>
        <w:rPr>
          <w:color w:val="826392"/>
        </w:rPr>
        <w:t xml:space="preserve">laiva ei kaatuisi</w:t>
      </w:r>
      <w:r>
        <w:t xml:space="preserve">, ja että </w:t>
      </w:r>
      <w:r>
        <w:rPr>
          <w:color w:val="120104"/>
        </w:rPr>
        <w:t xml:space="preserve">puheenjohtajien </w:t>
      </w:r>
      <w:r>
        <w:rPr>
          <w:color w:val="05AEE8"/>
        </w:rPr>
        <w:t xml:space="preserve">suositukset </w:t>
      </w:r>
      <w:r>
        <w:t xml:space="preserve">voivat kohdata merkittävää vastustusta </w:t>
      </w:r>
      <w:r>
        <w:rPr>
          <w:color w:val="B29869"/>
        </w:rPr>
        <w:t xml:space="preserve">NCAA:n </w:t>
      </w:r>
      <w:r>
        <w:rPr>
          <w:color w:val="5E7A6A"/>
        </w:rPr>
        <w:t xml:space="preserve">suuressa yleiskokouksessa tammikuussa, </w:t>
      </w:r>
      <w:r>
        <w:rPr>
          <w:color w:val="1D0051"/>
        </w:rPr>
        <w:t xml:space="preserve">jossa </w:t>
      </w:r>
      <w:r>
        <w:rPr>
          <w:color w:val="8BE7FC"/>
        </w:rPr>
        <w:t xml:space="preserve">niistä </w:t>
      </w:r>
      <w:r>
        <w:rPr>
          <w:color w:val="5E7A6A"/>
        </w:rPr>
        <w:t xml:space="preserve">äänestetään</w:t>
      </w:r>
      <w:r>
        <w:t xml:space="preserve">. </w:t>
      </w:r>
      <w:r>
        <w:t xml:space="preserve">Luin, että eräs nimeltä mainitsematon urheilujohtaja ennusti, että ehdotus koripallon rajoittamisesta ei menisi läpi "</w:t>
      </w:r>
      <w:r>
        <w:rPr>
          <w:color w:val="76E0C1"/>
        </w:rPr>
        <w:t xml:space="preserve">todellisen maailman" </w:t>
      </w:r>
      <w:r>
        <w:t xml:space="preserve">vaatimusten </w:t>
      </w:r>
      <w:r>
        <w:t xml:space="preserve">(eli taloudellisten vaatimusten) vuoksi. </w:t>
      </w:r>
      <w:r>
        <w:t xml:space="preserve">"</w:t>
      </w:r>
      <w:r>
        <w:rPr>
          <w:color w:val="76E0C1"/>
        </w:rPr>
        <w:t xml:space="preserve">Todellisessa maailmassa" </w:t>
      </w:r>
      <w:r>
        <w:t xml:space="preserve">on kuitenkin myös se ikävä totuus, että </w:t>
      </w:r>
      <w:r>
        <w:rPr>
          <w:color w:val="BACFA7"/>
        </w:rPr>
        <w:t xml:space="preserve">yliopistot </w:t>
      </w:r>
      <w:r>
        <w:t xml:space="preserve">huijaavat </w:t>
      </w:r>
      <w:r>
        <w:rPr>
          <w:color w:val="11BA09"/>
        </w:rPr>
        <w:t xml:space="preserve">houkuttelemiaan ja värväämiään </w:t>
      </w:r>
      <w:r>
        <w:rPr>
          <w:color w:val="11BA09"/>
        </w:rPr>
        <w:t xml:space="preserve">urheilijoita</w:t>
      </w:r>
      <w:r>
        <w:t xml:space="preserve">. Jos </w:t>
      </w:r>
      <w:r>
        <w:rPr>
          <w:color w:val="65407D"/>
        </w:rPr>
        <w:t xml:space="preserve">he </w:t>
      </w:r>
      <w:r>
        <w:rPr>
          <w:color w:val="65407D"/>
        </w:rPr>
        <w:t xml:space="preserve">eivät muuta tapojaan vapaaehtoisesti</w:t>
      </w:r>
      <w:r>
        <w:t xml:space="preserve">, ehkä </w:t>
      </w:r>
      <w:r>
        <w:t xml:space="preserve">jonkun voimakkaamman - kongressin - pitäisi pakottaa heidät siihen.</w:t>
      </w:r>
    </w:p>
    <w:p>
      <w:r>
        <w:rPr>
          <w:b/>
        </w:rPr>
        <w:t xml:space="preserve">Asiakirjan numero 531</w:t>
      </w:r>
    </w:p>
    <w:p>
      <w:r>
        <w:rPr>
          <w:b/>
        </w:rPr>
        <w:t xml:space="preserve">Asiakirjan tunniste: wsj0750-001</w:t>
      </w:r>
    </w:p>
    <w:p>
      <w:r>
        <w:t xml:space="preserve">He haluavat yökuljetukset biologian laboratorioihin. He haluavat kirjaston olevan auki 24 tuntia vuorokaudessa. Ja kuten opiskelijavallankumoukselliset kaikkialla</w:t>
      </w:r>
      <w:r>
        <w:rPr>
          <w:color w:val="310106"/>
        </w:rPr>
        <w:t xml:space="preserve">, he </w:t>
      </w:r>
      <w:r>
        <w:t xml:space="preserve">puhuvat </w:t>
      </w:r>
      <w:r>
        <w:rPr>
          <w:color w:val="04640D"/>
        </w:rPr>
        <w:t xml:space="preserve">mielenosoituksesta - </w:t>
      </w:r>
      <w:r>
        <w:rPr>
          <w:color w:val="FEFB0A"/>
        </w:rPr>
        <w:t xml:space="preserve">jossa </w:t>
      </w:r>
      <w:r>
        <w:rPr>
          <w:color w:val="FB5514"/>
        </w:rPr>
        <w:t xml:space="preserve">mielenosoittajat </w:t>
      </w:r>
      <w:r>
        <w:rPr>
          <w:color w:val="04640D"/>
        </w:rPr>
        <w:t xml:space="preserve">kokoontuvat rauhanomaisesti tieteen rakennuksen lähelle ja nostavat </w:t>
      </w:r>
      <w:r>
        <w:rPr>
          <w:color w:val="E115C0"/>
        </w:rPr>
        <w:t xml:space="preserve">kätensä </w:t>
      </w:r>
      <w:r>
        <w:rPr>
          <w:color w:val="04640D"/>
        </w:rPr>
        <w:t xml:space="preserve">ylös </w:t>
      </w:r>
      <w:r>
        <w:rPr>
          <w:color w:val="04640D"/>
        </w:rPr>
        <w:t xml:space="preserve">kuin luokkahuoneessa</w:t>
      </w:r>
      <w:r>
        <w:t xml:space="preserve">. </w:t>
      </w:r>
      <w:r>
        <w:rPr>
          <w:color w:val="0BC582"/>
        </w:rPr>
        <w:t xml:space="preserve">Tällaisen </w:t>
      </w:r>
      <w:r>
        <w:rPr>
          <w:color w:val="00587F"/>
        </w:rPr>
        <w:t xml:space="preserve">ilmapiirin </w:t>
      </w:r>
      <w:r>
        <w:rPr>
          <w:color w:val="FEB8C8"/>
        </w:rPr>
        <w:t xml:space="preserve">nämä hämmentyneet intellektuellit </w:t>
      </w:r>
      <w:r>
        <w:rPr>
          <w:color w:val="00587F"/>
        </w:rPr>
        <w:t xml:space="preserve">ovat luoneet </w:t>
      </w:r>
      <w:r>
        <w:rPr>
          <w:color w:val="01190F"/>
        </w:rPr>
        <w:t xml:space="preserve">Harvardin yliopiston </w:t>
      </w:r>
      <w:r>
        <w:rPr>
          <w:color w:val="9E8317"/>
        </w:rPr>
        <w:t xml:space="preserve">Society of Computer Geeks and Nerds -yhdistyksen (</w:t>
      </w:r>
      <w:r>
        <w:rPr>
          <w:color w:val="9E8317"/>
        </w:rPr>
        <w:t xml:space="preserve">SONG</w:t>
      </w:r>
      <w:r>
        <w:rPr>
          <w:color w:val="00587F"/>
        </w:rPr>
        <w:t xml:space="preserve">) kokouksissa</w:t>
      </w:r>
      <w:r>
        <w:t xml:space="preserve">. </w:t>
      </w:r>
      <w:r>
        <w:rPr>
          <w:color w:val="58018B"/>
        </w:rPr>
        <w:t xml:space="preserve">Yhdistyksen </w:t>
      </w:r>
      <w:r>
        <w:rPr>
          <w:color w:val="847D81"/>
        </w:rPr>
        <w:t xml:space="preserve">jäseniä </w:t>
      </w:r>
      <w:r>
        <w:t xml:space="preserve">ärsyttää hirveästi </w:t>
      </w:r>
      <w:r>
        <w:rPr>
          <w:color w:val="B70639"/>
        </w:rPr>
        <w:t xml:space="preserve">koulun antiintellektualismi</w:t>
      </w:r>
      <w:r>
        <w:t xml:space="preserve">, </w:t>
      </w:r>
      <w:r>
        <w:t xml:space="preserve">eivätkä </w:t>
      </w:r>
      <w:r>
        <w:t xml:space="preserve">he aio </w:t>
      </w:r>
      <w:r>
        <w:t xml:space="preserve">sietää </w:t>
      </w:r>
      <w:r>
        <w:rPr>
          <w:color w:val="B70639"/>
        </w:rPr>
        <w:t xml:space="preserve">sitä </w:t>
      </w:r>
      <w:r>
        <w:t xml:space="preserve">enää</w:t>
      </w:r>
      <w:r>
        <w:t xml:space="preserve">, ainakaan kokeilematta ensin joitakin todella hienoja ideoita. "</w:t>
      </w:r>
      <w:r>
        <w:t xml:space="preserve">Voisimme </w:t>
      </w:r>
      <w:r>
        <w:t xml:space="preserve">kutsua itseämme Academic Intellectual Societyksi, mutta silloin kaikki sanoisivat: `Aha, tarkoitat siis </w:t>
      </w:r>
      <w:r>
        <w:rPr>
          <w:color w:val="703B01"/>
        </w:rPr>
        <w:t xml:space="preserve">tietokonenörttien ja nörttien kerhoa</w:t>
      </w:r>
      <w:r>
        <w:t xml:space="preserve">'", kertoi Leonid Fridman, jatko-opiskelija ja </w:t>
      </w:r>
      <w:r>
        <w:rPr>
          <w:color w:val="703B01"/>
        </w:rPr>
        <w:t xml:space="preserve">SONG Societyn </w:t>
      </w:r>
      <w:r>
        <w:t xml:space="preserve">neuvonantaja, 19:lle osallistujalle tämän kuun aloituskokouksessa</w:t>
      </w:r>
      <w:r>
        <w:t xml:space="preserve">. Jäsenmäärä on sittemmin kasvanut 20-25:een. Jotkut saattavat pitää tietokonenörttejä kävelevinä laskimina, sosiaalisesti hankalina yksilöinä, joilla on lyijykynä paidan taskussa ja jotka ovat kiinnostuneita lähinnä tietokoneista ja laskennasta. Nörtit ovat ainakin yhden määritelmän mukaan olentoja, jotka ovat kiinnostuneita </w:t>
      </w:r>
      <w:r>
        <w:rPr>
          <w:color w:val="F7F1DF"/>
        </w:rPr>
        <w:t xml:space="preserve">asioista, </w:t>
      </w:r>
      <w:r>
        <w:rPr>
          <w:color w:val="F7F1DF"/>
        </w:rPr>
        <w:t xml:space="preserve">joista kukaan ei välitä</w:t>
      </w:r>
      <w:r>
        <w:t xml:space="preserve">. </w:t>
      </w:r>
      <w:r>
        <w:rPr>
          <w:color w:val="FCB164"/>
        </w:rPr>
        <w:t xml:space="preserve">SONGin </w:t>
      </w:r>
      <w:r>
        <w:rPr>
          <w:color w:val="4AFEFA"/>
        </w:rPr>
        <w:t xml:space="preserve">perustaja </w:t>
      </w:r>
      <w:r>
        <w:rPr>
          <w:color w:val="4AFEFA"/>
        </w:rPr>
        <w:t xml:space="preserve">Jeremy Kahn, joka opiskelee ensimmäistä vuotta </w:t>
      </w:r>
      <w:r>
        <w:rPr>
          <w:color w:val="796EE6"/>
        </w:rPr>
        <w:t xml:space="preserve">Harvardissa, </w:t>
      </w:r>
      <w:r>
        <w:t xml:space="preserve">pitää tietokonenörttejä ja nörttejä kuitenkin enemmänkin "nonkonformisteina", vaikkakin opiskeluhaluisina. Yksi </w:t>
      </w:r>
      <w:r>
        <w:rPr>
          <w:color w:val="703B01"/>
        </w:rPr>
        <w:t xml:space="preserve">ryhmän </w:t>
      </w:r>
      <w:r>
        <w:t xml:space="preserve">ensimmäisistä hankkeista </w:t>
      </w:r>
      <w:r>
        <w:t xml:space="preserve">on "</w:t>
      </w:r>
      <w:r>
        <w:rPr>
          <w:color w:val="000D2C"/>
        </w:rPr>
        <w:t xml:space="preserve">lykkäyspuhelin"</w:t>
      </w:r>
      <w:r>
        <w:rPr>
          <w:color w:val="53495F"/>
        </w:rPr>
        <w:t xml:space="preserve">, johon </w:t>
      </w:r>
      <w:r>
        <w:rPr>
          <w:color w:val="F95475"/>
        </w:rPr>
        <w:t xml:space="preserve">opiskelijat </w:t>
      </w:r>
      <w:r>
        <w:rPr>
          <w:color w:val="000D2C"/>
        </w:rPr>
        <w:t xml:space="preserve">voivat soittaa, kun heidän on lykättävä opintojaan</w:t>
      </w:r>
      <w:r>
        <w:t xml:space="preserve">. </w:t>
      </w:r>
      <w:r>
        <w:rPr>
          <w:color w:val="703B01"/>
        </w:rPr>
        <w:t xml:space="preserve">Klubi aikoo </w:t>
      </w:r>
      <w:r>
        <w:t xml:space="preserve">näyttää tietokonenörttien elokuvia, kuten "Real Genius", </w:t>
      </w:r>
      <w:r>
        <w:rPr>
          <w:color w:val="61FC03"/>
        </w:rPr>
        <w:t xml:space="preserve">jossa </w:t>
      </w:r>
      <w:r>
        <w:t xml:space="preserve">fysiikan ylioppilaat tekevät popcornia lasereilla, ja luonnollisesti "Nörttien kosto", joka </w:t>
      </w:r>
      <w:r>
        <w:rPr>
          <w:color w:val="5D9608"/>
        </w:rPr>
        <w:t xml:space="preserve">kertoo yliopisto-opiskelijoista</w:t>
      </w:r>
      <w:r>
        <w:rPr>
          <w:color w:val="DE98FD"/>
        </w:rPr>
        <w:t xml:space="preserve">, joiden </w:t>
      </w:r>
      <w:r>
        <w:rPr>
          <w:color w:val="5D9608"/>
        </w:rPr>
        <w:t xml:space="preserve">nenät juoksevat ja </w:t>
      </w:r>
      <w:r>
        <w:rPr>
          <w:color w:val="5D9608"/>
        </w:rPr>
        <w:t xml:space="preserve">housut </w:t>
      </w:r>
      <w:r>
        <w:rPr>
          <w:color w:val="5D9608"/>
        </w:rPr>
        <w:t xml:space="preserve">eivät sovi</w:t>
      </w:r>
      <w:r>
        <w:t xml:space="preserve">. </w:t>
      </w:r>
      <w:r>
        <w:t xml:space="preserve">Yksi </w:t>
      </w:r>
      <w:r>
        <w:rPr>
          <w:color w:val="703B01"/>
        </w:rPr>
        <w:t xml:space="preserve">hänen </w:t>
      </w:r>
      <w:r>
        <w:t xml:space="preserve">"kunnianhimoisemmista tavoitteistaan" on saada </w:t>
      </w:r>
      <w:r>
        <w:rPr>
          <w:color w:val="98A088"/>
        </w:rPr>
        <w:t xml:space="preserve">Jaime Escalante, Los Angelesin lukion matematiikanopettaja, </w:t>
      </w:r>
      <w:r>
        <w:rPr>
          <w:color w:val="4F584E"/>
        </w:rPr>
        <w:t xml:space="preserve">joka </w:t>
      </w:r>
      <w:r>
        <w:rPr>
          <w:color w:val="98A088"/>
        </w:rPr>
        <w:t xml:space="preserve">näytteli elokuvassa "Show Me What You Can Do"</w:t>
      </w:r>
      <w:r>
        <w:t xml:space="preserve">, tulemaan </w:t>
      </w:r>
      <w:r>
        <w:rPr>
          <w:color w:val="248AD0"/>
        </w:rPr>
        <w:t xml:space="preserve">Harvardiin</w:t>
      </w:r>
      <w:r>
        <w:t xml:space="preserve"> pitämään </w:t>
      </w:r>
      <w:r>
        <w:t xml:space="preserve">vierailevan luennon. Tietokonenörtit ja nörtit tuntevat joskus olonsa </w:t>
      </w:r>
      <w:r>
        <w:t xml:space="preserve">hieman yksinäiseksi </w:t>
      </w:r>
      <w:r>
        <w:rPr>
          <w:color w:val="248AD0"/>
        </w:rPr>
        <w:t xml:space="preserve">Harvardissa. </w:t>
      </w:r>
      <w:r>
        <w:rPr>
          <w:color w:val="4AFEFA"/>
        </w:rPr>
        <w:t xml:space="preserve">Kahnin </w:t>
      </w:r>
      <w:r>
        <w:t xml:space="preserve">mukaan he keskittyvät nyt luomaan </w:t>
      </w:r>
      <w:r>
        <w:rPr>
          <w:color w:val="5C5300"/>
        </w:rPr>
        <w:t xml:space="preserve">tietokonetreffipalvelun</w:t>
      </w:r>
      <w:r>
        <w:rPr>
          <w:color w:val="9F6551"/>
        </w:rPr>
        <w:t xml:space="preserve">, jossa </w:t>
      </w:r>
      <w:r>
        <w:rPr>
          <w:color w:val="BCFEC6"/>
        </w:rPr>
        <w:t xml:space="preserve">ihmisiä voitaisiin </w:t>
      </w:r>
      <w:r>
        <w:rPr>
          <w:color w:val="5C5300"/>
        </w:rPr>
        <w:t xml:space="preserve">yhdistää </w:t>
      </w:r>
      <w:r>
        <w:rPr>
          <w:color w:val="5C5300"/>
        </w:rPr>
        <w:t xml:space="preserve">samankaltaisten älyllisten kiinnostuksen kohteiden perusteella sen </w:t>
      </w:r>
      <w:r>
        <w:rPr>
          <w:color w:val="5C5300"/>
        </w:rPr>
        <w:t xml:space="preserve">sijaan, että etsittäisiin silmien värin perusteella.</w:t>
      </w:r>
      <w:r>
        <w:t xml:space="preserve">" Esimerkki? "Opiskelen matematiikkaa, mutta haluan oppia psykobiologiasta. Toivon löytäväni </w:t>
      </w:r>
      <w:r>
        <w:rPr>
          <w:color w:val="932C70"/>
        </w:rPr>
        <w:t xml:space="preserve">psykobiologian parista jonkun</w:t>
      </w:r>
      <w:r>
        <w:rPr>
          <w:color w:val="2B1B04"/>
        </w:rPr>
        <w:t xml:space="preserve">, joka </w:t>
      </w:r>
      <w:r>
        <w:rPr>
          <w:color w:val="932C70"/>
        </w:rPr>
        <w:t xml:space="preserve">haluaa tietää enemmän matematiikasta.</w:t>
      </w:r>
      <w:r>
        <w:t xml:space="preserve">" Se voisi toimia. </w:t>
      </w:r>
      <w:r>
        <w:rPr>
          <w:color w:val="B5AFC4"/>
        </w:rPr>
        <w:t xml:space="preserve">Vapaaehtoisen </w:t>
      </w:r>
      <w:r>
        <w:t xml:space="preserve">löytäminen </w:t>
      </w:r>
      <w:r>
        <w:rPr>
          <w:color w:val="B5AFC4"/>
        </w:rPr>
        <w:t xml:space="preserve">tietokoneohjelman kirjoittamiseen </w:t>
      </w:r>
      <w:r>
        <w:t xml:space="preserve">ei ole muutenkaan ongelma.</w:t>
      </w:r>
    </w:p>
    <w:p>
      <w:r>
        <w:rPr>
          <w:b/>
        </w:rPr>
        <w:t xml:space="preserve">Asiakirjan numero 532</w:t>
      </w:r>
    </w:p>
    <w:p>
      <w:r>
        <w:rPr>
          <w:b/>
        </w:rPr>
        <w:t xml:space="preserve">Asiakirjan tunniste: wsj0751-001</w:t>
      </w:r>
    </w:p>
    <w:p>
      <w:r>
        <w:rPr>
          <w:color w:val="310106"/>
        </w:rPr>
        <w:t xml:space="preserve">Dime Savings Bank of New York </w:t>
      </w:r>
      <w:r>
        <w:t xml:space="preserve">ilmoitti, että se on saanut </w:t>
      </w:r>
      <w:r>
        <w:rPr>
          <w:color w:val="04640D"/>
        </w:rPr>
        <w:t xml:space="preserve">Federal Deposit Insurance Corp:lta </w:t>
      </w:r>
      <w:r>
        <w:t xml:space="preserve">luvan </w:t>
      </w:r>
      <w:r>
        <w:rPr>
          <w:color w:val="FEFB0A"/>
        </w:rPr>
        <w:t xml:space="preserve">ostaa </w:t>
      </w:r>
      <w:r>
        <w:rPr>
          <w:color w:val="FB5514"/>
        </w:rPr>
        <w:t xml:space="preserve">Starpointe Savings Bank of Somerset, New Jersey</w:t>
      </w:r>
      <w:r>
        <w:t xml:space="preserve">. </w:t>
      </w:r>
      <w:r>
        <w:rPr>
          <w:color w:val="00587F"/>
        </w:rPr>
        <w:t xml:space="preserve">Starpointe Savings Bankin </w:t>
      </w:r>
      <w:r>
        <w:rPr>
          <w:color w:val="E115C0"/>
        </w:rPr>
        <w:t xml:space="preserve">osakkeenomistajat, </w:t>
      </w:r>
      <w:r>
        <w:rPr>
          <w:color w:val="0BC582"/>
        </w:rPr>
        <w:t xml:space="preserve">jotka </w:t>
      </w:r>
      <w:r>
        <w:rPr>
          <w:color w:val="E115C0"/>
        </w:rPr>
        <w:t xml:space="preserve">hyväksyivät suunnitelman huhtikuussa, </w:t>
      </w:r>
      <w:r>
        <w:t xml:space="preserve">saavat käteisenä 21 dollaria osakkeelta eli yhteensä 63 miljoonaa dollaria. </w:t>
      </w:r>
      <w:r>
        <w:rPr>
          <w:color w:val="04640D"/>
        </w:rPr>
        <w:t xml:space="preserve">FDIC </w:t>
      </w:r>
      <w:r>
        <w:t xml:space="preserve">hyväksyi </w:t>
      </w:r>
      <w:r>
        <w:rPr>
          <w:color w:val="FEFB0A"/>
        </w:rPr>
        <w:t xml:space="preserve">siirron </w:t>
      </w:r>
      <w:r>
        <w:t xml:space="preserve">eilen, ja </w:t>
      </w:r>
      <w:r>
        <w:rPr>
          <w:color w:val="FEB8C8"/>
        </w:rPr>
        <w:t xml:space="preserve">pankkien </w:t>
      </w:r>
      <w:r>
        <w:t xml:space="preserve">on odotettava vähintään 30 päivää, ennen kuin </w:t>
      </w:r>
      <w:r>
        <w:rPr>
          <w:color w:val="FEFB0A"/>
        </w:rPr>
        <w:t xml:space="preserve">osto saadaan päätökseen</w:t>
      </w:r>
      <w:r>
        <w:t xml:space="preserve">. Lopullista päivämäärää ei ole vielä vahvistettu.</w:t>
      </w:r>
    </w:p>
    <w:p>
      <w:r>
        <w:rPr>
          <w:b/>
        </w:rPr>
        <w:t xml:space="preserve">Asiakirjan numero 533</w:t>
      </w:r>
    </w:p>
    <w:p>
      <w:r>
        <w:rPr>
          <w:b/>
        </w:rPr>
        <w:t xml:space="preserve">Asiakirjan tunniste: wsj0752-001</w:t>
      </w:r>
    </w:p>
    <w:p>
      <w:r>
        <w:rPr>
          <w:color w:val="310106"/>
        </w:rPr>
        <w:t xml:space="preserve">AEP INDUSTRIES Inc:n </w:t>
      </w:r>
      <w:r>
        <w:t xml:space="preserve">hallituksen jäsenet </w:t>
      </w:r>
      <w:r>
        <w:t xml:space="preserve">antoivat luvan </w:t>
      </w:r>
      <w:r>
        <w:rPr>
          <w:color w:val="FEFB0A"/>
        </w:rPr>
        <w:t xml:space="preserve">osakkeiden</w:t>
      </w:r>
      <w:r>
        <w:rPr>
          <w:color w:val="04640D"/>
        </w:rPr>
        <w:t xml:space="preserve"> jakamiseen </w:t>
      </w:r>
      <w:r>
        <w:rPr>
          <w:color w:val="04640D"/>
        </w:rPr>
        <w:t xml:space="preserve">3:2, jonka eräpäivä on 7. joulukuuta 22. marraskuuta rekisteröityjen osakkeiden osalta</w:t>
      </w:r>
      <w:r>
        <w:t xml:space="preserve">. </w:t>
      </w:r>
      <w:r>
        <w:rPr>
          <w:color w:val="310106"/>
        </w:rPr>
        <w:t xml:space="preserve">Pakkauskalvoja valmistavan, New Jerseyssä sijaitsevan Moonachien </w:t>
      </w:r>
      <w:r>
        <w:t xml:space="preserve">hallituksen puheenjohtaja Brendan Barba </w:t>
      </w:r>
      <w:r>
        <w:t xml:space="preserve">sanoi, että osakkeiden jakamisen tarkoituksena oli lisätä likviditeettiä. </w:t>
      </w:r>
      <w:r>
        <w:rPr>
          <w:color w:val="04640D"/>
        </w:rPr>
        <w:t xml:space="preserve">Jakautumisen jälkeen </w:t>
      </w:r>
      <w:r>
        <w:rPr>
          <w:color w:val="310106"/>
        </w:rPr>
        <w:t xml:space="preserve">yhtiöllä on </w:t>
      </w:r>
      <w:r>
        <w:t xml:space="preserve">ulkona yli 4,7 miljoonaa osaketta. </w:t>
      </w:r>
      <w:r>
        <w:rPr>
          <w:color w:val="FB5514"/>
        </w:rPr>
        <w:t xml:space="preserve">Kansallisessa pörssikaupankäynnissä </w:t>
      </w:r>
      <w:r>
        <w:rPr>
          <w:color w:val="E115C0"/>
        </w:rPr>
        <w:t xml:space="preserve">AEP:n </w:t>
      </w:r>
      <w:r>
        <w:rPr>
          <w:color w:val="FB5514"/>
        </w:rPr>
        <w:t xml:space="preserve">osakkeet sulkeutuivat eilen </w:t>
      </w:r>
      <w:r>
        <w:rPr>
          <w:color w:val="FB5514"/>
        </w:rPr>
        <w:t xml:space="preserve">21,25 dollariin </w:t>
      </w:r>
      <w:r>
        <w:t xml:space="preserve">eli </w:t>
      </w:r>
      <w:r>
        <w:t xml:space="preserve">50 senttiä </w:t>
      </w:r>
      <w:r>
        <w:rPr>
          <w:color w:val="FB5514"/>
        </w:rPr>
        <w:t xml:space="preserve">miinukselle.</w:t>
      </w:r>
    </w:p>
    <w:p>
      <w:r>
        <w:rPr>
          <w:b/>
        </w:rPr>
        <w:t xml:space="preserve">Asiakirjan numero 534</w:t>
      </w:r>
    </w:p>
    <w:p>
      <w:r>
        <w:rPr>
          <w:b/>
        </w:rPr>
        <w:t xml:space="preserve">Asiakirjan tunniste: wsj0753-001</w:t>
      </w:r>
    </w:p>
    <w:p>
      <w:r>
        <w:t xml:space="preserve">::&gt; </w:t>
      </w:r>
      <w:r>
        <w:rPr>
          <w:color w:val="310106"/>
        </w:rPr>
        <w:t xml:space="preserve">CRESTMONT FEDERAL AND </w:t>
      </w:r>
      <w:r>
        <w:rPr>
          <w:color w:val="310106"/>
        </w:rPr>
        <w:t xml:space="preserve">CREDIT</w:t>
      </w:r>
      <w:r>
        <w:rPr>
          <w:color w:val="310106"/>
        </w:rPr>
        <w:t xml:space="preserve"> UNION (Edison, New Jersey</w:t>
      </w:r>
      <w:r>
        <w:t xml:space="preserve">) - </w:t>
      </w:r>
      <w:r>
        <w:rPr>
          <w:color w:val="04640D"/>
        </w:rPr>
        <w:t xml:space="preserve">Lawrence B. Seidman</w:t>
      </w:r>
      <w:r>
        <w:t xml:space="preserve">. </w:t>
      </w:r>
      <w:r>
        <w:t xml:space="preserve">Hän korvaa </w:t>
      </w:r>
      <w:r>
        <w:rPr>
          <w:color w:val="FEFB0A"/>
        </w:rPr>
        <w:t xml:space="preserve">Charles L. Harringtonin, </w:t>
      </w:r>
      <w:r>
        <w:rPr>
          <w:color w:val="FB5514"/>
        </w:rPr>
        <w:t xml:space="preserve">joka </w:t>
      </w:r>
      <w:r>
        <w:rPr>
          <w:color w:val="FEFB0A"/>
        </w:rPr>
        <w:t xml:space="preserve">jäi eläkkeelle viime kuussa</w:t>
      </w:r>
      <w:r>
        <w:t xml:space="preserve">. </w:t>
      </w:r>
      <w:r>
        <w:rPr>
          <w:color w:val="310106"/>
        </w:rPr>
        <w:t xml:space="preserve">Crestmont </w:t>
      </w:r>
      <w:r>
        <w:t xml:space="preserve">etsii nyt toimitusjohtajaa. </w:t>
      </w:r>
      <w:r>
        <w:rPr>
          <w:color w:val="04640D"/>
        </w:rPr>
        <w:t xml:space="preserve">Seidman, </w:t>
      </w:r>
      <w:r>
        <w:rPr>
          <w:color w:val="E115C0"/>
        </w:rPr>
        <w:t xml:space="preserve">joka </w:t>
      </w:r>
      <w:r>
        <w:rPr>
          <w:color w:val="04640D"/>
        </w:rPr>
        <w:t xml:space="preserve">on ollut </w:t>
      </w:r>
      <w:r>
        <w:rPr>
          <w:color w:val="00587F"/>
        </w:rPr>
        <w:t xml:space="preserve">Crestmontin </w:t>
      </w:r>
      <w:r>
        <w:rPr>
          <w:color w:val="04640D"/>
        </w:rPr>
        <w:t xml:space="preserve">hallituksen jäsen kesäkuusta lähtien, on </w:t>
      </w:r>
      <w:r>
        <w:rPr>
          <w:color w:val="0BC582"/>
        </w:rPr>
        <w:t xml:space="preserve">Seidman Financial Associates -yhtiön </w:t>
      </w:r>
      <w:r>
        <w:t xml:space="preserve">pääyhteistyökumppani</w:t>
      </w:r>
      <w:r>
        <w:rPr>
          <w:color w:val="0BC582"/>
        </w:rPr>
        <w:t xml:space="preserve">, </w:t>
      </w:r>
      <w:r>
        <w:rPr>
          <w:color w:val="FEB8C8"/>
        </w:rPr>
        <w:t xml:space="preserve">joka </w:t>
      </w:r>
      <w:r>
        <w:rPr>
          <w:color w:val="0BC582"/>
        </w:rPr>
        <w:t xml:space="preserve">omistaa 9,89 prosenttia </w:t>
      </w:r>
      <w:r>
        <w:rPr>
          <w:color w:val="9E8317"/>
        </w:rPr>
        <w:t xml:space="preserve">Crestmontista</w:t>
      </w:r>
      <w:r>
        <w:t xml:space="preserve">.</w:t>
      </w:r>
    </w:p>
    <w:p>
      <w:r>
        <w:rPr>
          <w:b/>
        </w:rPr>
        <w:t xml:space="preserve">Asiakirjan numero 535</w:t>
      </w:r>
    </w:p>
    <w:p>
      <w:r>
        <w:rPr>
          <w:b/>
        </w:rPr>
        <w:t xml:space="preserve">Asiakirjan tunniste: wsj0754-001</w:t>
      </w:r>
    </w:p>
    <w:p>
      <w:r>
        <w:rPr>
          <w:color w:val="310106"/>
        </w:rPr>
        <w:t xml:space="preserve">William J. Russo </w:t>
      </w:r>
      <w:r>
        <w:t xml:space="preserve">on nimitetty American Express Bank Ltd. -rahoitus- ja matkailupalvelukonsernin tämän haaran julkisista asioista ja myynninedistämisestä vastaavaksi johtavaksi varajohtajaksi. </w:t>
      </w:r>
      <w:r>
        <w:rPr>
          <w:color w:val="310106"/>
        </w:rPr>
        <w:t xml:space="preserve">38-vuotias Russo </w:t>
      </w:r>
      <w:r>
        <w:t xml:space="preserve">toimi aiemmin pankkiyksikön julkisista asioista ja myynninedistämisestä vastaavana ensimmäisenä varajohtajana.</w:t>
      </w:r>
    </w:p>
    <w:p>
      <w:r>
        <w:rPr>
          <w:b/>
        </w:rPr>
        <w:t xml:space="preserve">Asiakirjan numero 536</w:t>
      </w:r>
    </w:p>
    <w:p>
      <w:r>
        <w:rPr>
          <w:b/>
        </w:rPr>
        <w:t xml:space="preserve">Asiakirjan tunniste: wsj0755-001</w:t>
      </w:r>
    </w:p>
    <w:p>
      <w:r>
        <w:rPr>
          <w:color w:val="310106"/>
        </w:rPr>
        <w:t xml:space="preserve">Ympäristöhuolet </w:t>
      </w:r>
      <w:r>
        <w:t xml:space="preserve">alkavat vaikuttaa öljyteollisuuden menosuunnitelmiin yhtä paljon kuin raakaöljyn hinta. Maaliskuussa tapahtuneen </w:t>
      </w:r>
      <w:r>
        <w:rPr>
          <w:color w:val="04640D"/>
        </w:rPr>
        <w:t xml:space="preserve">Exxon Valdezin </w:t>
      </w:r>
      <w:r>
        <w:t xml:space="preserve">öljyvahingon seurauksena hallituksen uudet porauskiellot </w:t>
      </w:r>
      <w:r>
        <w:t xml:space="preserve">rajoittavat vakavasti lupaavien offshore- ja </w:t>
      </w:r>
      <w:r>
        <w:rPr>
          <w:color w:val="FEFB0A"/>
        </w:rPr>
        <w:t xml:space="preserve">Alaskan </w:t>
      </w:r>
      <w:r>
        <w:t xml:space="preserve">porausalueiden etsintää</w:t>
      </w:r>
      <w:r>
        <w:t xml:space="preserve">. </w:t>
      </w:r>
      <w:r>
        <w:t xml:space="preserve">Siirtyminen tiukempiin ilmanlaatunormeihin lisää kiinnostusta </w:t>
      </w:r>
      <w:r>
        <w:rPr>
          <w:color w:val="FB5514"/>
        </w:rPr>
        <w:t xml:space="preserve">kevyempiin tai vaihtoehtoisiin polttoaineisiin</w:t>
      </w:r>
      <w:r>
        <w:rPr>
          <w:color w:val="E115C0"/>
        </w:rPr>
        <w:t xml:space="preserve">, jotka </w:t>
      </w:r>
      <w:r>
        <w:rPr>
          <w:color w:val="FB5514"/>
        </w:rPr>
        <w:t xml:space="preserve">eivät saastuta yhtä paljon kuin </w:t>
      </w:r>
      <w:r>
        <w:rPr>
          <w:color w:val="00587F"/>
        </w:rPr>
        <w:t xml:space="preserve">"raskaasta" raakaöljystä </w:t>
      </w:r>
      <w:r>
        <w:rPr>
          <w:color w:val="FB5514"/>
        </w:rPr>
        <w:t xml:space="preserve">jalostettu polttoaine, </w:t>
      </w:r>
      <w:r>
        <w:rPr>
          <w:color w:val="0BC582"/>
        </w:rPr>
        <w:t xml:space="preserve">jonka </w:t>
      </w:r>
      <w:r>
        <w:rPr>
          <w:color w:val="00587F"/>
        </w:rPr>
        <w:t xml:space="preserve">rikkipitoisuus on yleensä korkea</w:t>
      </w:r>
      <w:r>
        <w:t xml:space="preserve">. Maailman raakaöljyn tarjonta on kasvanut hitaasti vuosien mittaan. </w:t>
      </w:r>
      <w:r>
        <w:rPr>
          <w:color w:val="FEB8C8"/>
        </w:rPr>
        <w:t xml:space="preserve">Maailmanlaajuisesti </w:t>
      </w:r>
      <w:r>
        <w:t xml:space="preserve">on siis </w:t>
      </w:r>
      <w:r>
        <w:t xml:space="preserve">kysyntää kevyemmälle öljylle ja </w:t>
      </w:r>
      <w:r>
        <w:rPr>
          <w:color w:val="9E8317"/>
        </w:rPr>
        <w:t xml:space="preserve">Yhdysvalloissa </w:t>
      </w:r>
      <w:r>
        <w:t xml:space="preserve">maakaasulle. </w:t>
      </w:r>
      <w:r>
        <w:rPr>
          <w:color w:val="01190F"/>
        </w:rPr>
        <w:t xml:space="preserve">Saudi-Arabia ja </w:t>
      </w:r>
      <w:r>
        <w:rPr>
          <w:color w:val="847D81"/>
        </w:rPr>
        <w:t xml:space="preserve">Venezuela</w:t>
      </w:r>
      <w:r>
        <w:rPr>
          <w:color w:val="01190F"/>
        </w:rPr>
        <w:t xml:space="preserve">, jotka ovat perinteisiä raskaan öljyn tuottajia</w:t>
      </w:r>
      <w:r>
        <w:t xml:space="preserve">, ylpeilivät </w:t>
      </w:r>
      <w:r>
        <w:t xml:space="preserve">hiljattain sillä, että </w:t>
      </w:r>
      <w:r>
        <w:rPr>
          <w:color w:val="01190F"/>
        </w:rPr>
        <w:t xml:space="preserve">niiden </w:t>
      </w:r>
      <w:r>
        <w:t xml:space="preserve">valtion öljy-yhtiöt olivat löytäneet uusia kevytöljyvarantoja eli öljyä, jonka rikkipitoisuus on alhainen. </w:t>
      </w:r>
      <w:r>
        <w:rPr>
          <w:color w:val="58018B"/>
        </w:rPr>
        <w:t xml:space="preserve">Venezuela </w:t>
      </w:r>
      <w:r>
        <w:t xml:space="preserve">on myös varannut 200 miljoonaa dollaria lisää kevytöljyn etsintään. </w:t>
      </w:r>
      <w:r>
        <w:rPr>
          <w:color w:val="B70639"/>
        </w:rPr>
        <w:t xml:space="preserve">Jotkut öljy-yhtiöt </w:t>
      </w:r>
      <w:r>
        <w:t xml:space="preserve">yrittävät </w:t>
      </w:r>
      <w:r>
        <w:rPr>
          <w:color w:val="B70639"/>
        </w:rPr>
        <w:t xml:space="preserve">turvata </w:t>
      </w:r>
      <w:r>
        <w:t xml:space="preserve">tulevat toimitukset. Tyypillinen esimerkki on </w:t>
      </w:r>
      <w:r>
        <w:rPr>
          <w:color w:val="F7F1DF"/>
        </w:rPr>
        <w:t xml:space="preserve">Italian valtion omistama energiayhtiö </w:t>
      </w:r>
      <w:r>
        <w:rPr>
          <w:color w:val="703B01"/>
        </w:rPr>
        <w:t xml:space="preserve">Ente Nazionale Idrocarburi, </w:t>
      </w:r>
      <w:r>
        <w:rPr>
          <w:color w:val="118B8A"/>
        </w:rPr>
        <w:t xml:space="preserve">joka </w:t>
      </w:r>
      <w:r>
        <w:rPr>
          <w:color w:val="F7F1DF"/>
        </w:rPr>
        <w:t xml:space="preserve">hankki hiljattain </w:t>
      </w:r>
      <w:r>
        <w:rPr>
          <w:color w:val="4AFEFA"/>
        </w:rPr>
        <w:t xml:space="preserve">tytäryhtiönsä AGIP:</w:t>
      </w:r>
      <w:r>
        <w:rPr>
          <w:color w:val="FCB164"/>
        </w:rPr>
        <w:t xml:space="preserve">n </w:t>
      </w:r>
      <w:r>
        <w:rPr>
          <w:color w:val="4AFEFA"/>
        </w:rPr>
        <w:t xml:space="preserve">kautta </w:t>
      </w:r>
      <w:r>
        <w:rPr>
          <w:color w:val="F7F1DF"/>
        </w:rPr>
        <w:t xml:space="preserve">5 prosentin osuuden </w:t>
      </w:r>
      <w:r>
        <w:rPr>
          <w:color w:val="796EE6"/>
        </w:rPr>
        <w:t xml:space="preserve">konsortiosta, </w:t>
      </w:r>
      <w:r>
        <w:rPr>
          <w:color w:val="000D2C"/>
        </w:rPr>
        <w:t xml:space="preserve">joka </w:t>
      </w:r>
      <w:r>
        <w:rPr>
          <w:color w:val="796EE6"/>
        </w:rPr>
        <w:t xml:space="preserve">tuottaa puolet Nigerian öljyntuotannosta</w:t>
      </w:r>
      <w:r>
        <w:t xml:space="preserve">. </w:t>
      </w:r>
      <w:r>
        <w:rPr>
          <w:color w:val="53495F"/>
        </w:rPr>
        <w:t xml:space="preserve">AGIP </w:t>
      </w:r>
      <w:r>
        <w:t xml:space="preserve">omistaa jo öljyosuuden Libyassa. Molemmat maat tuottavat korkealaatuista, vähärikkistä raakaöljyä, joka soveltuu erityisen hyvin korkeaoktaanisen polttoaineen tuotantoon vähäisin jalostuskustannuksin. </w:t>
      </w:r>
      <w:r>
        <w:rPr>
          <w:color w:val="61FC03"/>
        </w:rPr>
        <w:t xml:space="preserve">ENI:n </w:t>
      </w:r>
      <w:r>
        <w:rPr>
          <w:color w:val="F95475"/>
        </w:rPr>
        <w:t xml:space="preserve">puheenjohtaja Franco Reviglio </w:t>
      </w:r>
      <w:r>
        <w:t xml:space="preserve">odottaa </w:t>
      </w:r>
      <w:r>
        <w:rPr>
          <w:color w:val="5D9608"/>
        </w:rPr>
        <w:t xml:space="preserve">öljyteollisuudessa suurta rakennemuutosta, jota hän kutsuu </w:t>
      </w:r>
      <w:r>
        <w:rPr>
          <w:color w:val="5D9608"/>
        </w:rPr>
        <w:t xml:space="preserve">valtavia investointeja vaativaksi "vallankumoukseksi" ja jonka taustalla ovat ympäristönäkökohdat</w:t>
      </w:r>
      <w:r>
        <w:t xml:space="preserve">. </w:t>
      </w:r>
      <w:r>
        <w:t xml:space="preserve">Hän on tehnyt erityisen matkan tutkiakseen </w:t>
      </w:r>
      <w:r>
        <w:rPr>
          <w:color w:val="9E8317"/>
        </w:rPr>
        <w:t xml:space="preserve">Yhdysvaltojen</w:t>
      </w:r>
      <w:r>
        <w:t xml:space="preserve"> ympäristösuuntauksia, </w:t>
      </w:r>
      <w:r>
        <w:t xml:space="preserve">koska </w:t>
      </w:r>
      <w:r>
        <w:t xml:space="preserve">Eurooppa seuraa </w:t>
      </w:r>
      <w:r>
        <w:rPr>
          <w:color w:val="9E8317"/>
        </w:rPr>
        <w:t xml:space="preserve">niitä </w:t>
      </w:r>
      <w:r>
        <w:t xml:space="preserve">usein. Hänen mukaansa </w:t>
      </w:r>
      <w:r>
        <w:rPr>
          <w:color w:val="703B01"/>
        </w:rPr>
        <w:t xml:space="preserve">ENI:n </w:t>
      </w:r>
      <w:r>
        <w:t xml:space="preserve">on tiedettävä, mitä on tulossa, sillä se aikoo käyttää noin 1,3 miljardia dollaria </w:t>
      </w:r>
      <w:r>
        <w:t xml:space="preserve">jalostamoidensa </w:t>
      </w:r>
      <w:r>
        <w:t xml:space="preserve">uudistamiseen. </w:t>
      </w:r>
      <w:r>
        <w:rPr>
          <w:color w:val="98A088"/>
        </w:rPr>
        <w:t xml:space="preserve">Öljy-yhtiöt ympäri maailmaa </w:t>
      </w:r>
      <w:r>
        <w:rPr>
          <w:color w:val="98A088"/>
        </w:rPr>
        <w:t xml:space="preserve">joutuvat </w:t>
      </w:r>
      <w:r>
        <w:rPr>
          <w:color w:val="98A088"/>
        </w:rPr>
        <w:t xml:space="preserve">käyttämään </w:t>
      </w:r>
      <w:r>
        <w:rPr>
          <w:color w:val="98A088"/>
        </w:rPr>
        <w:t xml:space="preserve">"</w:t>
      </w:r>
      <w:r>
        <w:rPr>
          <w:color w:val="98A088"/>
        </w:rPr>
        <w:t xml:space="preserve">paljon rahaa" </w:t>
      </w:r>
      <w:r>
        <w:rPr>
          <w:color w:val="248AD0"/>
        </w:rPr>
        <w:t xml:space="preserve">tarvittavien </w:t>
      </w:r>
      <w:r>
        <w:rPr>
          <w:color w:val="248AD0"/>
        </w:rPr>
        <w:t xml:space="preserve">puhtaampien polttoaineiden </w:t>
      </w:r>
      <w:r>
        <w:rPr>
          <w:color w:val="5C5300"/>
        </w:rPr>
        <w:t xml:space="preserve">vuoksi, </w:t>
      </w:r>
      <w:r>
        <w:t xml:space="preserve">sanoi John H. Lichtblau, Petroleum Industry Research Fundin puheenjohtaja. </w:t>
      </w:r>
      <w:r>
        <w:t xml:space="preserve">Siihen sisältyy toimia, jotka vaihtelevat jalostamon muutoksista jakelujärjestelmän muutoksiin</w:t>
      </w:r>
      <w:r>
        <w:rPr>
          <w:color w:val="9F6551"/>
        </w:rPr>
        <w:t xml:space="preserve">, mukaan lukien </w:t>
      </w:r>
      <w:r>
        <w:rPr>
          <w:color w:val="BCFEC6"/>
        </w:rPr>
        <w:t xml:space="preserve">tapa, jolla </w:t>
      </w:r>
      <w:r>
        <w:rPr>
          <w:color w:val="9F6551"/>
        </w:rPr>
        <w:t xml:space="preserve">huoltoasemat pumppaavat polttoainetta autoihin</w:t>
      </w:r>
      <w:r>
        <w:t xml:space="preserve">. </w:t>
      </w:r>
      <w:r>
        <w:rPr>
          <w:color w:val="9E8317"/>
        </w:rPr>
        <w:t xml:space="preserve">Yhdysvalloissa </w:t>
      </w:r>
      <w:r>
        <w:t xml:space="preserve">öljyn etsintä on keskittynyt </w:t>
      </w:r>
      <w:r>
        <w:rPr>
          <w:color w:val="932C70"/>
        </w:rPr>
        <w:t xml:space="preserve">ympäristön kannalta herkille alueille, </w:t>
      </w:r>
      <w:r>
        <w:rPr>
          <w:color w:val="932C70"/>
        </w:rPr>
        <w:t xml:space="preserve">joilla uskottiin olevan suuria varantoja</w:t>
      </w:r>
      <w:r>
        <w:t xml:space="preserve">. </w:t>
      </w:r>
      <w:r>
        <w:rPr>
          <w:color w:val="D4C67A"/>
        </w:rPr>
        <w:t xml:space="preserve">Alaskassa sijaitsevan </w:t>
      </w:r>
      <w:r>
        <w:rPr>
          <w:color w:val="B5AFC4"/>
        </w:rPr>
        <w:t xml:space="preserve">Arctic National Wildlife Refuge -alueen </w:t>
      </w:r>
      <w:r>
        <w:t xml:space="preserve">uskotaan </w:t>
      </w:r>
      <w:r>
        <w:t xml:space="preserve">sisältävän yli kolme miljardia tynnyriä </w:t>
      </w:r>
      <w:r>
        <w:rPr>
          <w:color w:val="AE7AA1"/>
        </w:rPr>
        <w:t xml:space="preserve">öljyä</w:t>
      </w:r>
      <w:r>
        <w:t xml:space="preserve">. </w:t>
      </w:r>
      <w:r>
        <w:t xml:space="preserve">Ennen </w:t>
      </w:r>
      <w:r>
        <w:rPr>
          <w:color w:val="04640D"/>
        </w:rPr>
        <w:t xml:space="preserve">säiliöaluksen </w:t>
      </w:r>
      <w:r>
        <w:t xml:space="preserve">onnettomuutta </w:t>
      </w:r>
      <w:r>
        <w:rPr>
          <w:color w:val="C2A393"/>
        </w:rPr>
        <w:t xml:space="preserve">suuret öljy-yhtiöt </w:t>
      </w:r>
      <w:r>
        <w:t xml:space="preserve">olivat hitaita vakuuttamaan </w:t>
      </w:r>
      <w:r>
        <w:rPr>
          <w:color w:val="0232FD"/>
        </w:rPr>
        <w:t xml:space="preserve">viranomaiset siitä, että ne voivat </w:t>
      </w:r>
      <w:r>
        <w:t xml:space="preserve">tuottaa turvallisesti tällaisissa paikoissa. Nyt </w:t>
      </w:r>
      <w:r>
        <w:rPr>
          <w:color w:val="B5AFC4"/>
        </w:rPr>
        <w:t xml:space="preserve">tämä luonnonsuojelualue </w:t>
      </w:r>
      <w:r>
        <w:t xml:space="preserve">on </w:t>
      </w:r>
      <w:r>
        <w:t xml:space="preserve">suljettu teollisuudelta, ehkä vuosiksi. </w:t>
      </w:r>
      <w:r>
        <w:rPr>
          <w:color w:val="6A3A35"/>
        </w:rPr>
        <w:t xml:space="preserve">Vastaavasti </w:t>
      </w:r>
      <w:r>
        <w:rPr>
          <w:color w:val="6A3A35"/>
        </w:rPr>
        <w:t xml:space="preserve">Chevron Corp. </w:t>
      </w:r>
      <w:r>
        <w:t xml:space="preserve">ei ole pystynyt pumppaamaan Kalifornian rannikolta 1980-luvun alussa löydettyä öljyä. </w:t>
      </w:r>
      <w:r>
        <w:rPr>
          <w:color w:val="168E5C"/>
        </w:rPr>
        <w:t xml:space="preserve">Santa Barbaran lähelle mereen ja merelle rakennettu </w:t>
      </w:r>
      <w:r>
        <w:rPr>
          <w:color w:val="168E5C"/>
        </w:rPr>
        <w:t xml:space="preserve">valtava </w:t>
      </w:r>
      <w:r>
        <w:rPr>
          <w:color w:val="16C0D0"/>
        </w:rPr>
        <w:t xml:space="preserve">louhintajärjestelmä </w:t>
      </w:r>
      <w:r>
        <w:t xml:space="preserve">on nyt käyttämättä. Puhtaampien polttoaineiden etsintä lisää kuitenkin maakaasun houkuttelevuutta. Yli puolet käynnissä olevista kotimaisista porauksista kohdistuu kaasuun, mikä perustuu osittain oletukseen, että </w:t>
      </w:r>
      <w:r>
        <w:rPr>
          <w:color w:val="C62100"/>
        </w:rPr>
        <w:t xml:space="preserve">öljyä ja hiiltä puhtaammin palavan </w:t>
      </w:r>
      <w:r>
        <w:rPr>
          <w:color w:val="C62100"/>
        </w:rPr>
        <w:t xml:space="preserve">polttoaineen </w:t>
      </w:r>
      <w:r>
        <w:t xml:space="preserve">kysyntä kasvaa</w:t>
      </w:r>
      <w:r>
        <w:t xml:space="preserve">. Amerikan suurimmilla kaasuntuotantoalueilla, kuten Meksikonlahdella, toiminta on vilkastunut. </w:t>
      </w:r>
      <w:r>
        <w:rPr>
          <w:color w:val="233809"/>
        </w:rPr>
        <w:t xml:space="preserve">Kuwaitin omistama </w:t>
      </w:r>
      <w:r>
        <w:rPr>
          <w:color w:val="233809"/>
        </w:rPr>
        <w:t xml:space="preserve">Santa Fe International Corp </w:t>
      </w:r>
      <w:r>
        <w:rPr>
          <w:color w:val="233809"/>
        </w:rPr>
        <w:t xml:space="preserve">(joka ei liity Southern Pacificin Santa Fe -yksikköön) </w:t>
      </w:r>
      <w:r>
        <w:t xml:space="preserve">kiihdyttää </w:t>
      </w:r>
      <w:r>
        <w:rPr>
          <w:color w:val="82785D"/>
        </w:rPr>
        <w:t xml:space="preserve">kaivon </w:t>
      </w:r>
      <w:r>
        <w:t xml:space="preserve">rakentamista </w:t>
      </w:r>
      <w:r>
        <w:rPr>
          <w:color w:val="023087"/>
        </w:rPr>
        <w:t xml:space="preserve">lähellä Texasin Matagorda Islandia, </w:t>
      </w:r>
      <w:r>
        <w:rPr>
          <w:color w:val="B7DAD2"/>
        </w:rPr>
        <w:t xml:space="preserve">josta </w:t>
      </w:r>
      <w:r>
        <w:rPr>
          <w:color w:val="023087"/>
        </w:rPr>
        <w:t xml:space="preserve">löydettiin </w:t>
      </w:r>
      <w:r>
        <w:rPr>
          <w:color w:val="196956"/>
        </w:rPr>
        <w:t xml:space="preserve">kaasua vuonna 1987</w:t>
      </w:r>
      <w:r>
        <w:t xml:space="preserve">. "</w:t>
      </w:r>
      <w:r>
        <w:t xml:space="preserve">Olisimme voineet </w:t>
      </w:r>
      <w:r>
        <w:t xml:space="preserve">estää </w:t>
      </w:r>
      <w:r>
        <w:rPr>
          <w:color w:val="8C41BB"/>
        </w:rPr>
        <w:t xml:space="preserve">sen </w:t>
      </w:r>
      <w:r>
        <w:t xml:space="preserve">pidempään, mutta kaikki haluavat vain saada kaasun markkinoille", sanoo </w:t>
      </w:r>
      <w:r>
        <w:rPr>
          <w:color w:val="233809"/>
        </w:rPr>
        <w:t xml:space="preserve">Santa Fe Internationalin </w:t>
      </w:r>
      <w:r>
        <w:t xml:space="preserve">tutkimusjohtaja Richard Poole</w:t>
      </w:r>
      <w:r>
        <w:t xml:space="preserve">. "</w:t>
      </w:r>
      <w:r>
        <w:t xml:space="preserve">Yritämme </w:t>
      </w:r>
      <w:r>
        <w:rPr>
          <w:color w:val="2B2D32"/>
        </w:rPr>
        <w:t xml:space="preserve">saada sen toimimaan </w:t>
      </w:r>
      <w:r>
        <w:rPr>
          <w:color w:val="2B2D32"/>
        </w:rPr>
        <w:t xml:space="preserve">mahdollisimman</w:t>
      </w:r>
      <w:r>
        <w:rPr>
          <w:color w:val="2B2D32"/>
        </w:rPr>
        <w:t xml:space="preserve"> nopeasti.</w:t>
      </w:r>
      <w:r>
        <w:t xml:space="preserve">" </w:t>
      </w:r>
      <w:r>
        <w:rPr>
          <w:color w:val="F8907D"/>
        </w:rPr>
        <w:t xml:space="preserve">Exxon Corp. </w:t>
      </w:r>
      <w:r>
        <w:t xml:space="preserve">ilmoitti tässä kuussa suunnitelmista 400 päivän maakaasunetsintähankkeesta, jossa käytetään noin viiden mailin syvyydessä sijaitsevia koekuoppia Anadarko Basinissa Oklahoman länsiosassa - tämä on </w:t>
      </w:r>
      <w:r>
        <w:rPr>
          <w:color w:val="9E8317"/>
        </w:rPr>
        <w:t xml:space="preserve">Yhdysvaltojen</w:t>
      </w:r>
      <w:r>
        <w:t xml:space="preserve"> syvin poraushanke</w:t>
      </w:r>
      <w:r>
        <w:t xml:space="preserve">. </w:t>
      </w:r>
      <w:r>
        <w:rPr>
          <w:color w:val="F8907D"/>
        </w:rPr>
        <w:t xml:space="preserve">Exxon </w:t>
      </w:r>
      <w:r>
        <w:t xml:space="preserve">käyttää </w:t>
      </w:r>
      <w:r>
        <w:rPr>
          <w:color w:val="895E6B"/>
        </w:rPr>
        <w:t xml:space="preserve">Parker Drilling Co:n vuonna 1981 rakennettua porauslauttaa, </w:t>
      </w:r>
      <w:r>
        <w:rPr>
          <w:color w:val="788E95"/>
        </w:rPr>
        <w:t xml:space="preserve">joka ulottuu jopa </w:t>
      </w:r>
      <w:r>
        <w:rPr>
          <w:color w:val="895E6B"/>
        </w:rPr>
        <w:t xml:space="preserve">9 1/2 mailin syvyyteen</w:t>
      </w:r>
      <w:r>
        <w:t xml:space="preserve">.</w:t>
      </w:r>
    </w:p>
    <w:p>
      <w:r>
        <w:rPr>
          <w:b/>
        </w:rPr>
        <w:t xml:space="preserve">Asiakirjan numero 537</w:t>
      </w:r>
    </w:p>
    <w:p>
      <w:r>
        <w:rPr>
          <w:b/>
        </w:rPr>
        <w:t xml:space="preserve">Asiakirjan tunniste: wsj0756-001</w:t>
      </w:r>
    </w:p>
    <w:p>
      <w:r>
        <w:t xml:space="preserve">Kun </w:t>
      </w:r>
      <w:r>
        <w:rPr>
          <w:color w:val="310106"/>
        </w:rPr>
        <w:t xml:space="preserve">Neuvostoliitto </w:t>
      </w:r>
      <w:r>
        <w:t xml:space="preserve">kamppaili heikkenevän taloutensa kanssa, johtavat uudistusmieliset kehittivät </w:t>
      </w:r>
      <w:r>
        <w:rPr>
          <w:color w:val="04640D"/>
        </w:rPr>
        <w:t xml:space="preserve">muutosohjelman</w:t>
      </w:r>
      <w:r>
        <w:rPr>
          <w:color w:val="FEFB0A"/>
        </w:rPr>
        <w:t xml:space="preserve">, jolla </w:t>
      </w:r>
      <w:r>
        <w:rPr>
          <w:color w:val="FB5514"/>
        </w:rPr>
        <w:t xml:space="preserve">valtio </w:t>
      </w:r>
      <w:r>
        <w:rPr>
          <w:color w:val="04640D"/>
        </w:rPr>
        <w:t xml:space="preserve">siirrettiin </w:t>
      </w:r>
      <w:r>
        <w:rPr>
          <w:color w:val="04640D"/>
        </w:rPr>
        <w:t xml:space="preserve">lähemmäs vapaata markkinataloutta</w:t>
      </w:r>
      <w:r>
        <w:t xml:space="preserve">. </w:t>
      </w:r>
      <w:r>
        <w:rPr>
          <w:color w:val="04640D"/>
        </w:rPr>
        <w:t xml:space="preserve">Ehdotukset menevät </w:t>
      </w:r>
      <w:r>
        <w:t xml:space="preserve">paljon pidemmälle kuin </w:t>
      </w:r>
      <w:r>
        <w:rPr>
          <w:color w:val="E115C0"/>
        </w:rPr>
        <w:t xml:space="preserve">nykyinen melko sekava perestroika-politiikka</w:t>
      </w:r>
      <w:r>
        <w:rPr>
          <w:color w:val="00587F"/>
        </w:rPr>
        <w:t xml:space="preserve">, </w:t>
      </w:r>
      <w:r>
        <w:rPr>
          <w:color w:val="0BC582"/>
        </w:rPr>
        <w:t xml:space="preserve">Mihail Gorbatshovin </w:t>
      </w:r>
      <w:r>
        <w:rPr>
          <w:color w:val="00587F"/>
        </w:rPr>
        <w:t xml:space="preserve">talouden rakenneuudistus</w:t>
      </w:r>
      <w:r>
        <w:t xml:space="preserve">. Ne esittivät selkeän aikataulun ja menetelmän hinnoittelujärjestelmän keventämiseksi, valtavien teollisuusmonopolien lopettamiseksi ja kannattamattomien valtionyritysten lakkauttamiseksi. Niissä käsitellään myös sellaisia tabuaiheita kuin työttömyyden ja korkean inflaation todennäköisyys ja suositellaan, miten sosiaalisia seurauksia voitaisiin lieventää. Vaikka monet ratkaisut </w:t>
      </w:r>
      <w:r>
        <w:rPr>
          <w:color w:val="310106"/>
        </w:rPr>
        <w:t xml:space="preserve">osavaltion </w:t>
      </w:r>
      <w:r>
        <w:t xml:space="preserve">taloudellisiin ongelmiin ovatkin esillä</w:t>
      </w:r>
      <w:r>
        <w:t xml:space="preserve">, </w:t>
      </w:r>
      <w:r>
        <w:rPr>
          <w:color w:val="04640D"/>
        </w:rPr>
        <w:t xml:space="preserve">tämä ohjelma </w:t>
      </w:r>
      <w:r>
        <w:t xml:space="preserve">on herättänyt laajaa huomiota </w:t>
      </w:r>
      <w:r>
        <w:rPr>
          <w:color w:val="04640D"/>
        </w:rPr>
        <w:t xml:space="preserve">sen </w:t>
      </w:r>
      <w:r>
        <w:t xml:space="preserve">kattavuuden ja </w:t>
      </w:r>
      <w:r>
        <w:rPr>
          <w:color w:val="FEB8C8"/>
        </w:rPr>
        <w:t xml:space="preserve">kirjoittajien </w:t>
      </w:r>
      <w:r>
        <w:t xml:space="preserve">oletetun korkean pätevyyden vuoksi</w:t>
      </w:r>
      <w:r>
        <w:t xml:space="preserve">. </w:t>
      </w:r>
      <w:r>
        <w:t xml:space="preserve">Vaikka </w:t>
      </w:r>
      <w:r>
        <w:rPr>
          <w:color w:val="9E8317"/>
        </w:rPr>
        <w:t xml:space="preserve">artikkeli </w:t>
      </w:r>
      <w:r>
        <w:t xml:space="preserve">julkaistiin nimettömänä </w:t>
      </w:r>
      <w:r>
        <w:rPr>
          <w:color w:val="9E8317"/>
        </w:rPr>
        <w:t xml:space="preserve">viikkolehti Ekonomitšeskaja Gazetan viimeisimmässä numerossa</w:t>
      </w:r>
      <w:r>
        <w:t xml:space="preserve">, neuvostolähteet osoittavat, että </w:t>
      </w:r>
      <w:r>
        <w:rPr>
          <w:color w:val="9E8317"/>
        </w:rPr>
        <w:t xml:space="preserve">sen </w:t>
      </w:r>
      <w:r>
        <w:t xml:space="preserve">kirjoitti </w:t>
      </w:r>
      <w:r>
        <w:rPr>
          <w:color w:val="01190F"/>
        </w:rPr>
        <w:t xml:space="preserve">Leonid Abalkin pienen yhteistyöryhmän kanssa</w:t>
      </w:r>
      <w:r>
        <w:t xml:space="preserve">. </w:t>
      </w:r>
      <w:r>
        <w:rPr>
          <w:color w:val="01190F"/>
        </w:rPr>
        <w:t xml:space="preserve">Tiedeakatemian talousinstituutin johtaja Abalkin </w:t>
      </w:r>
      <w:r>
        <w:t xml:space="preserve">oli äskettäin nimitetty </w:t>
      </w:r>
      <w:r>
        <w:rPr>
          <w:color w:val="847D81"/>
        </w:rPr>
        <w:t xml:space="preserve">neuvostohallituksen </w:t>
      </w:r>
      <w:r>
        <w:t xml:space="preserve">varapuheenjohtajaksi </w:t>
      </w:r>
      <w:r>
        <w:t xml:space="preserve">ja talousuudistuksen valtionkomitean johtajaksi. "On selvää, että </w:t>
      </w:r>
      <w:r>
        <w:rPr>
          <w:color w:val="9E8317"/>
        </w:rPr>
        <w:t xml:space="preserve">tämä on </w:t>
      </w:r>
      <w:r>
        <w:t xml:space="preserve">manifesti toiselle </w:t>
      </w:r>
      <w:r>
        <w:rPr>
          <w:color w:val="00587F"/>
        </w:rPr>
        <w:t xml:space="preserve">perestroikan </w:t>
      </w:r>
      <w:r>
        <w:t xml:space="preserve">kaudelle</w:t>
      </w:r>
      <w:r>
        <w:t xml:space="preserve">", sanoi eräs analyytikko. </w:t>
      </w:r>
      <w:r>
        <w:rPr>
          <w:color w:val="9E8317"/>
        </w:rPr>
        <w:t xml:space="preserve">Asiakirjan </w:t>
      </w:r>
      <w:r>
        <w:t xml:space="preserve">talousnäkemykset </w:t>
      </w:r>
      <w:r>
        <w:t xml:space="preserve">ovat paljon rohkeampia kuin nykyinen politiikka. Esimerkiksi ehdotettu hintojen tarkistaminen - joka on poliittisesti erittäin arkaluonteinen kysymys - on paljon yksityiskohtaisempi kuin </w:t>
      </w:r>
      <w:r>
        <w:rPr>
          <w:color w:val="703B01"/>
        </w:rPr>
        <w:t xml:space="preserve">Gorbatshovin </w:t>
      </w:r>
      <w:r>
        <w:rPr>
          <w:color w:val="58018B"/>
        </w:rPr>
        <w:t xml:space="preserve">vuonna 1987 ilmoittamat ja myöhemmin peruuttamat </w:t>
      </w:r>
      <w:r>
        <w:rPr>
          <w:color w:val="58018B"/>
        </w:rPr>
        <w:t xml:space="preserve">epämääräiset suunnitelmat</w:t>
      </w:r>
      <w:r>
        <w:t xml:space="preserve">. </w:t>
      </w:r>
      <w:r>
        <w:rPr>
          <w:color w:val="04640D"/>
        </w:rPr>
        <w:t xml:space="preserve">Ehdotukset </w:t>
      </w:r>
      <w:r>
        <w:t xml:space="preserve">osoittavat kuitenkin myös politiikan tuntemusta, sillä ne käärivät joitakin kaikkein kiihkeimpiä näkemyksiä varovaisiin väitteisiin, jotta ne eivät suututtaisi </w:t>
      </w:r>
      <w:r>
        <w:rPr>
          <w:color w:val="118B8A"/>
        </w:rPr>
        <w:t xml:space="preserve">hallituksen </w:t>
      </w:r>
      <w:r>
        <w:rPr>
          <w:color w:val="F7F1DF"/>
        </w:rPr>
        <w:t xml:space="preserve">voimakkaita konservatiiveja</w:t>
      </w:r>
      <w:r>
        <w:rPr>
          <w:color w:val="4AFEFA"/>
        </w:rPr>
        <w:t xml:space="preserve">, jotka </w:t>
      </w:r>
      <w:r>
        <w:rPr>
          <w:color w:val="F7F1DF"/>
        </w:rPr>
        <w:t xml:space="preserve">voivat hävitä</w:t>
      </w:r>
      <w:r>
        <w:rPr>
          <w:color w:val="F7F1DF"/>
        </w:rPr>
        <w:t xml:space="preserve">,</w:t>
      </w:r>
      <w:r>
        <w:rPr>
          <w:color w:val="F7F1DF"/>
        </w:rPr>
        <w:t xml:space="preserve"> jos ne </w:t>
      </w:r>
      <w:r>
        <w:rPr>
          <w:color w:val="FCB164"/>
        </w:rPr>
        <w:t xml:space="preserve">pannaan täytäntöön</w:t>
      </w:r>
      <w:r>
        <w:t xml:space="preserve">. </w:t>
      </w:r>
      <w:r>
        <w:rPr>
          <w:color w:val="9E8317"/>
        </w:rPr>
        <w:t xml:space="preserve">Artikkelissa </w:t>
      </w:r>
      <w:r>
        <w:t xml:space="preserve">etsitään keskitietä </w:t>
      </w:r>
      <w:r>
        <w:t xml:space="preserve">muutoksen vastustajien ja </w:t>
      </w:r>
      <w:r>
        <w:rPr>
          <w:color w:val="000D2C"/>
        </w:rPr>
        <w:t xml:space="preserve">päivittäistä ratkaisua vaativien </w:t>
      </w:r>
      <w:r>
        <w:rPr>
          <w:color w:val="000D2C"/>
        </w:rPr>
        <w:t xml:space="preserve">radikaalien </w:t>
      </w:r>
      <w:r>
        <w:rPr>
          <w:color w:val="796EE6"/>
        </w:rPr>
        <w:t xml:space="preserve">väliltä </w:t>
      </w:r>
      <w:r>
        <w:rPr>
          <w:color w:val="61FC03"/>
        </w:rPr>
        <w:t xml:space="preserve">ja</w:t>
      </w:r>
      <w:r>
        <w:t xml:space="preserve"> kannatetaan </w:t>
      </w:r>
      <w:r>
        <w:rPr>
          <w:color w:val="F95475"/>
        </w:rPr>
        <w:t xml:space="preserve">"radikaalisti maltillista lähestymistapaa</w:t>
      </w:r>
      <w:r>
        <w:t xml:space="preserve">". </w:t>
      </w:r>
      <w:r>
        <w:rPr>
          <w:color w:val="9E8317"/>
        </w:rPr>
        <w:t xml:space="preserve">Asiakirjasta on </w:t>
      </w:r>
      <w:r>
        <w:t xml:space="preserve">määrä keskustella johtavien taloustieteilijöiden konferenssissa myöhemmin tässä kuussa, ja se toimitetaan todennäköisesti </w:t>
      </w:r>
      <w:r>
        <w:rPr>
          <w:color w:val="5D9608"/>
        </w:rPr>
        <w:t xml:space="preserve">Neuvostoliiton parlamentin </w:t>
      </w:r>
      <w:r>
        <w:t xml:space="preserve">käsiteltäväksi myöhemmin tänä </w:t>
      </w:r>
      <w:r>
        <w:t xml:space="preserve">vuonna. </w:t>
      </w:r>
      <w:r>
        <w:t xml:space="preserve">Kun poliittiset päättäjät valmistelevat ehdotuksia </w:t>
      </w:r>
      <w:r>
        <w:rPr>
          <w:color w:val="DE98FD"/>
        </w:rPr>
        <w:t xml:space="preserve">seuraavaa viisivuotissuunnitelmaa varten, </w:t>
      </w:r>
      <w:r>
        <w:rPr>
          <w:color w:val="98A088"/>
        </w:rPr>
        <w:t xml:space="preserve">joka </w:t>
      </w:r>
      <w:r>
        <w:rPr>
          <w:color w:val="DE98FD"/>
        </w:rPr>
        <w:t xml:space="preserve">alkaa </w:t>
      </w:r>
      <w:r>
        <w:rPr>
          <w:color w:val="4F584E"/>
        </w:rPr>
        <w:t xml:space="preserve">vuonna 1991</w:t>
      </w:r>
      <w:r>
        <w:t xml:space="preserve">, </w:t>
      </w:r>
      <w:r>
        <w:rPr>
          <w:color w:val="04640D"/>
        </w:rPr>
        <w:t xml:space="preserve">ohjelma </w:t>
      </w:r>
      <w:r>
        <w:t xml:space="preserve">on tehokas ensimmäinen laukaus talousuudistuksesta todennäköisesti käytävässä kiivaassa taistelussa. </w:t>
      </w:r>
      <w:r>
        <w:rPr>
          <w:color w:val="FEB8C8"/>
        </w:rPr>
        <w:t xml:space="preserve">Kirjoittajat </w:t>
      </w:r>
      <w:r>
        <w:t xml:space="preserve">antavat synkän arvion taloudesta ja myöntävät, että "</w:t>
      </w:r>
      <w:r>
        <w:rPr>
          <w:color w:val="248AD0"/>
        </w:rPr>
        <w:t xml:space="preserve">nopeaa ja helppoa tietä menestykseen </w:t>
      </w:r>
      <w:r>
        <w:t xml:space="preserve">ei yksinkertaisesti ole". </w:t>
      </w:r>
      <w:r>
        <w:rPr>
          <w:color w:val="248AD0"/>
        </w:rPr>
        <w:t xml:space="preserve">Sen sijaan </w:t>
      </w:r>
      <w:r>
        <w:t xml:space="preserve">ne suunnittelevat yksityiskohtaisen </w:t>
      </w:r>
      <w:r>
        <w:rPr>
          <w:color w:val="04640D"/>
        </w:rPr>
        <w:t xml:space="preserve">strategian useissa vaiheissa </w:t>
      </w:r>
      <w:r>
        <w:rPr>
          <w:color w:val="04640D"/>
        </w:rPr>
        <w:t xml:space="preserve">vuoteen 1995 </w:t>
      </w:r>
      <w:r>
        <w:rPr>
          <w:color w:val="5C5300"/>
        </w:rPr>
        <w:t xml:space="preserve">mennessä</w:t>
      </w:r>
      <w:r>
        <w:t xml:space="preserve">. </w:t>
      </w:r>
      <w:r>
        <w:rPr>
          <w:color w:val="9F6551"/>
        </w:rPr>
        <w:t xml:space="preserve">Useimmat </w:t>
      </w:r>
      <w:r>
        <w:rPr>
          <w:color w:val="BCFEC6"/>
        </w:rPr>
        <w:t xml:space="preserve">toimenpiteet </w:t>
      </w:r>
      <w:r>
        <w:t xml:space="preserve">eivät todennäköisesti ala vaikuttaa ahdistettuun neuvostokuluttajaan aikaisintaan kahteen tai kolmeen vuoteen. </w:t>
      </w:r>
      <w:r>
        <w:rPr>
          <w:color w:val="04640D"/>
        </w:rPr>
        <w:t xml:space="preserve">Keskeisiä toimenpiteitä </w:t>
      </w:r>
      <w:r>
        <w:t xml:space="preserve">ovat: - OMISTAJUUS. Jäykät ideologiset rajoitukset omaisuuden omistamiselle olisi poistettava. </w:t>
      </w:r>
      <w:r>
        <w:rPr>
          <w:color w:val="9E8317"/>
        </w:rPr>
        <w:t xml:space="preserve">Asiakirjassa </w:t>
      </w:r>
      <w:r>
        <w:t xml:space="preserve">ehdotetaan, että jäykkä valtionyhtiöiden ja -omistusten järjestelmä lakkautetaan ja annetaan laajalle yksityiselle sektorille mahdollisuus kukoistaa vahvan kilpailulainsäädännön tukemana. Talous olisi avattava vuoteen 1992 </w:t>
      </w:r>
      <w:r>
        <w:rPr>
          <w:color w:val="932C70"/>
        </w:rPr>
        <w:t xml:space="preserve">mennessä </w:t>
      </w:r>
      <w:r>
        <w:t xml:space="preserve">useille omistusmuodoille, kuten työntekijöille vuokratuille tai osakkeenomistajille kuuluville tehtaille, osuuskunnille tai yhteisomistusyrityksille. Eräät yksityisomistuksen muodot hyväksytään. Tällaiset toimet vähentävät huomattavasti </w:t>
      </w:r>
      <w:r>
        <w:rPr>
          <w:color w:val="2B1B04"/>
        </w:rPr>
        <w:t xml:space="preserve">ministeriöiden </w:t>
      </w:r>
      <w:r>
        <w:t xml:space="preserve">valtaa, </w:t>
      </w:r>
      <w:r>
        <w:rPr>
          <w:color w:val="2B1B04"/>
        </w:rPr>
        <w:t xml:space="preserve">sillä </w:t>
      </w:r>
      <w:r>
        <w:rPr>
          <w:color w:val="B5AFC4"/>
        </w:rPr>
        <w:t xml:space="preserve">ministeriöt </w:t>
      </w:r>
      <w:r>
        <w:rPr>
          <w:color w:val="2B1B04"/>
        </w:rPr>
        <w:t xml:space="preserve">vartioivat nyt mustasukkaisesti </w:t>
      </w:r>
      <w:r>
        <w:rPr>
          <w:color w:val="2B1B04"/>
        </w:rPr>
        <w:t xml:space="preserve">alueitaan ja niitä </w:t>
      </w:r>
      <w:r>
        <w:rPr>
          <w:color w:val="B5AFC4"/>
        </w:rPr>
        <w:t xml:space="preserve">pidetään yhtenä </w:t>
      </w:r>
      <w:r>
        <w:rPr>
          <w:color w:val="2B1B04"/>
        </w:rPr>
        <w:t xml:space="preserve">talousuudistuksen suurimmista esteistä </w:t>
      </w:r>
      <w:r>
        <w:t xml:space="preserve">- RAHOITUS. </w:t>
      </w:r>
      <w:r>
        <w:rPr>
          <w:color w:val="D4C67A"/>
        </w:rPr>
        <w:t xml:space="preserve">Kriisitoimenpiteitä </w:t>
      </w:r>
      <w:r>
        <w:t xml:space="preserve">otetaan käyttöön </w:t>
      </w:r>
      <w:r>
        <w:rPr>
          <w:color w:val="AE7AA1"/>
        </w:rPr>
        <w:t xml:space="preserve">maan </w:t>
      </w:r>
      <w:r>
        <w:rPr>
          <w:color w:val="D4C67A"/>
        </w:rPr>
        <w:t xml:space="preserve">rahoituskriisin </w:t>
      </w:r>
      <w:r>
        <w:rPr>
          <w:color w:val="D4C67A"/>
        </w:rPr>
        <w:t xml:space="preserve">ja erityisesti </w:t>
      </w:r>
      <w:r>
        <w:rPr>
          <w:color w:val="D4C67A"/>
        </w:rPr>
        <w:t xml:space="preserve">200 miljardin dollarin budjettivajeen </w:t>
      </w:r>
      <w:r>
        <w:rPr>
          <w:color w:val="D4C67A"/>
        </w:rPr>
        <w:t xml:space="preserve">lieventämiseksi</w:t>
      </w:r>
      <w:r>
        <w:t xml:space="preserve">. </w:t>
      </w:r>
      <w:r>
        <w:t xml:space="preserve">Ensi vuoden loppuun mennessä </w:t>
      </w:r>
      <w:r>
        <w:rPr>
          <w:color w:val="C2A393"/>
        </w:rPr>
        <w:t xml:space="preserve">kaikki tappiolliset valtionyritykset suljetaan </w:t>
      </w:r>
      <w:r>
        <w:t xml:space="preserve">tai luovutetaan </w:t>
      </w:r>
      <w:r>
        <w:rPr>
          <w:color w:val="0232FD"/>
        </w:rPr>
        <w:t xml:space="preserve">työntekijöille, jotka </w:t>
      </w:r>
      <w:r>
        <w:rPr>
          <w:color w:val="0232FD"/>
        </w:rPr>
        <w:t xml:space="preserve">voivat ostaa tai vuokrata </w:t>
      </w:r>
      <w:r>
        <w:rPr>
          <w:color w:val="BA6801"/>
        </w:rPr>
        <w:t xml:space="preserve">ne tai </w:t>
      </w:r>
      <w:r>
        <w:rPr>
          <w:color w:val="0232FD"/>
        </w:rPr>
        <w:t xml:space="preserve">muuttaa ne osuuskunniksi</w:t>
      </w:r>
      <w:r>
        <w:t xml:space="preserve">. Vuoden </w:t>
      </w:r>
      <w:r>
        <w:rPr>
          <w:color w:val="168E5C"/>
        </w:rPr>
        <w:t xml:space="preserve">1991 </w:t>
      </w:r>
      <w:r>
        <w:t xml:space="preserve">loppuun mennessä ryhdytään </w:t>
      </w:r>
      <w:r>
        <w:t xml:space="preserve">vastaaviin toimiin kannattamattomien valtiontilojen ja yhtenäisten maatalousosuuskuntien lakkauttamiseksi. Yhtenäinen verojärjestelmä olisi otettava käyttöön nopeasti. Jotta </w:t>
      </w:r>
      <w:r>
        <w:rPr>
          <w:color w:val="847D81"/>
        </w:rPr>
        <w:t xml:space="preserve">hallitus</w:t>
      </w:r>
      <w:r>
        <w:t xml:space="preserve"> voisi imeä osan liikkeessä olevista 300 miljardista ruplasta, sen pitäisi </w:t>
      </w:r>
      <w:r>
        <w:t xml:space="preserve">kannustaa asunnon omistamista, mukaan lukien sellaisten </w:t>
      </w:r>
      <w:r>
        <w:rPr>
          <w:color w:val="16C0D0"/>
        </w:rPr>
        <w:t xml:space="preserve">joukkovelkakirjojen </w:t>
      </w:r>
      <w:r>
        <w:t xml:space="preserve">liikkeeseenlasku</w:t>
      </w:r>
      <w:r>
        <w:rPr>
          <w:color w:val="C62100"/>
        </w:rPr>
        <w:t xml:space="preserve">, jotka takaavat </w:t>
      </w:r>
      <w:r>
        <w:rPr>
          <w:color w:val="16C0D0"/>
        </w:rPr>
        <w:t xml:space="preserve">haltijoiden oikeuden ostaa asunnon</w:t>
      </w:r>
      <w:r>
        <w:t xml:space="preserve">. - TYÖ. Nykyinen jähmettynyt keskitetty järjestelmä olisi korvattava todellisilla työ- ja palkkamarkkinoilla. </w:t>
      </w:r>
      <w:r>
        <w:rPr>
          <w:color w:val="014347"/>
        </w:rPr>
        <w:t xml:space="preserve">Kun </w:t>
      </w:r>
      <w:r>
        <w:rPr>
          <w:color w:val="233809"/>
        </w:rPr>
        <w:t xml:space="preserve">uusi järjestelmä </w:t>
      </w:r>
      <w:r>
        <w:rPr>
          <w:color w:val="014347"/>
        </w:rPr>
        <w:t xml:space="preserve">poikkeaa vuosikymmeniä jatkuneesta neuvosto-opista, se johtaa suuriin palkkaeroihin työntekijöiden välillä ja lähes varmasti työttömyyteen</w:t>
      </w:r>
      <w:r>
        <w:t xml:space="preserve">. </w:t>
      </w:r>
      <w:r>
        <w:rPr>
          <w:color w:val="014347"/>
        </w:rPr>
        <w:t xml:space="preserve">Tämän sokin </w:t>
      </w:r>
      <w:r>
        <w:t xml:space="preserve">lieventämiseksi </w:t>
      </w:r>
      <w:r>
        <w:rPr>
          <w:color w:val="847D81"/>
        </w:rPr>
        <w:t xml:space="preserve">hallitus </w:t>
      </w:r>
      <w:r>
        <w:t xml:space="preserve">ottaa käyttöön vähimmäispalkan ja työttömyyskorvaukset - HINNAT. Koko keskitetysti vahvistettujen hintojen järjestelmä uudistetaan, ja suurimmassa osassa tukkukauppaa ja osassa vähittäiskauppaa otetaan käyttöön vapaat markkinahinnat. </w:t>
      </w:r>
      <w:r>
        <w:rPr>
          <w:color w:val="42083B"/>
        </w:rPr>
        <w:t xml:space="preserve">Kuluttajat </w:t>
      </w:r>
      <w:r>
        <w:t xml:space="preserve">voivat edelleen ostaa joitakin elintarvikkeita ja kotitaloustarvikkeita tuettuun hintaan, mutta ylellisyys- ja tuontitavarat, myös elintarvikkeet, myydään markkinahintaan. Tukkuhinnat </w:t>
      </w:r>
      <w:r>
        <w:rPr>
          <w:color w:val="82785D"/>
        </w:rPr>
        <w:t xml:space="preserve">jaetaan </w:t>
      </w:r>
      <w:r>
        <w:t xml:space="preserve">kolmeen luokkaan: raaka-aineet myydään kiinteillä hinnoilla, jotka ovat lähellä maailmanmarkkinatasoa, </w:t>
      </w:r>
      <w:r>
        <w:t xml:space="preserve">hallituksen määrittelemät ostohinnat pienelle määrälle keskeisiä tuotteita ja </w:t>
      </w:r>
      <w:r>
        <w:rPr>
          <w:color w:val="023087"/>
        </w:rPr>
        <w:t xml:space="preserve">vapaat hinnat kaikille muille tuotteille, jotka </w:t>
      </w:r>
      <w:r>
        <w:rPr>
          <w:color w:val="B7DAD2"/>
        </w:rPr>
        <w:t xml:space="preserve">määräytyvät </w:t>
      </w:r>
      <w:r>
        <w:rPr>
          <w:color w:val="023087"/>
        </w:rPr>
        <w:t xml:space="preserve">tavarantoimittajien ja ostajien välisellä sopimuksella</w:t>
      </w:r>
      <w:r>
        <w:t xml:space="preserve">. Sosiaalietuudet indeksoidaan, jotta köyhät ja vanhukset eivät kärsisi liikaa - ULKOMAANKAUPPA. Ulkomaankaupan nykyinen vapauttaminen ja hajauttaminen edistyy. </w:t>
      </w:r>
      <w:r>
        <w:rPr>
          <w:color w:val="196956"/>
        </w:rPr>
        <w:t xml:space="preserve">Neuvostoliittolaisilla </w:t>
      </w:r>
      <w:r>
        <w:t xml:space="preserve">yrityksillä on vähemmän esteitä viennille, ja ne voivat jopa </w:t>
      </w:r>
      <w:r>
        <w:t xml:space="preserve">sijoittaa kovaa valuuttaa ulkomaille. Ulkomaalaisille annetaan enemmän kannustimia investoida </w:t>
      </w:r>
      <w:r>
        <w:rPr>
          <w:color w:val="310106"/>
        </w:rPr>
        <w:t xml:space="preserve">Neuvostoliittoon</w:t>
      </w:r>
      <w:r>
        <w:t xml:space="preserve">. Samanaikaisesti </w:t>
      </w:r>
      <w:r>
        <w:t xml:space="preserve">nykyisen ei-vaihdettavan ruplan kanssa otettaisiin käyttöön </w:t>
      </w:r>
      <w:r>
        <w:rPr>
          <w:color w:val="8C41BB"/>
        </w:rPr>
        <w:t xml:space="preserve">toinen valuutta, jonka </w:t>
      </w:r>
      <w:r>
        <w:rPr>
          <w:color w:val="ECEDFE"/>
        </w:rPr>
        <w:t xml:space="preserve">voisi </w:t>
      </w:r>
      <w:r>
        <w:rPr>
          <w:color w:val="8C41BB"/>
        </w:rPr>
        <w:t xml:space="preserve">vaihtaa vapaasti dollareihin ja muihin länsimaisiin valuuttoihin</w:t>
      </w:r>
      <w:r>
        <w:t xml:space="preserve">. Kotimaiset valuuttamarkkinat otetaan käyttöön osana valtion pankkijärjestelmän uudistamista. </w:t>
      </w:r>
      <w:r>
        <w:rPr>
          <w:color w:val="04640D"/>
        </w:rPr>
        <w:t xml:space="preserve">Ohjelma </w:t>
      </w:r>
      <w:r>
        <w:t xml:space="preserve">on kaikkein hämärin, kun siinä käsitellään </w:t>
      </w:r>
      <w:r>
        <w:rPr>
          <w:color w:val="2B2D32"/>
        </w:rPr>
        <w:t xml:space="preserve">kahden voimakkaan talouselämän instituution </w:t>
      </w:r>
      <w:r>
        <w:t xml:space="preserve">kohtaloa</w:t>
      </w:r>
      <w:r>
        <w:rPr>
          <w:color w:val="94C661"/>
        </w:rPr>
        <w:t xml:space="preserve">, jotka </w:t>
      </w:r>
      <w:r>
        <w:rPr>
          <w:color w:val="2B2D32"/>
        </w:rPr>
        <w:t xml:space="preserve">todennäköisesti vastustavat näin kauaskantoisia suunnitelmia: Valtion suunnittelukomissio, joka tunnetaan nimellä Gosplan, ja valtion hankintakomissio eli Gossnab-komissio</w:t>
      </w:r>
      <w:r>
        <w:t xml:space="preserve">. </w:t>
      </w:r>
      <w:r>
        <w:rPr>
          <w:color w:val="04640D"/>
        </w:rPr>
        <w:t xml:space="preserve">Ohjelmasta </w:t>
      </w:r>
      <w:r>
        <w:t xml:space="preserve">käy kuitenkin selvästi ilmi, että </w:t>
      </w:r>
      <w:r>
        <w:rPr>
          <w:color w:val="2B2D32"/>
        </w:rPr>
        <w:t xml:space="preserve">molempien </w:t>
      </w:r>
      <w:r>
        <w:rPr>
          <w:color w:val="2B2D32"/>
        </w:rPr>
        <w:t xml:space="preserve">järjestöjen </w:t>
      </w:r>
      <w:r>
        <w:t xml:space="preserve">vaikutusvalta </w:t>
      </w:r>
      <w:r>
        <w:t xml:space="preserve">vähenee vähitellen muutosten, erityisesti tukkukaupan käyttöönoton ja valtion monopolien purkamisen, toteutuessa.</w:t>
      </w:r>
    </w:p>
    <w:p>
      <w:r>
        <w:rPr>
          <w:b/>
        </w:rPr>
        <w:t xml:space="preserve">Asiakirjan numero 538</w:t>
      </w:r>
    </w:p>
    <w:p>
      <w:r>
        <w:rPr>
          <w:b/>
        </w:rPr>
        <w:t xml:space="preserve">Asiakirjan tunniste: wsj0757-001</w:t>
      </w:r>
    </w:p>
    <w:p>
      <w:r>
        <w:t xml:space="preserve">Valmiina, halukkaana ja kyvyttömänä nostan konepellin aina kun </w:t>
      </w:r>
      <w:r>
        <w:rPr>
          <w:color w:val="04640D"/>
        </w:rPr>
        <w:t xml:space="preserve">autoni </w:t>
      </w:r>
      <w:r>
        <w:t xml:space="preserve">ei ota kiinni</w:t>
      </w:r>
      <w:r>
        <w:t xml:space="preserve">, kun </w:t>
      </w:r>
      <w:r>
        <w:rPr>
          <w:color w:val="FEFB0A"/>
        </w:rPr>
        <w:t xml:space="preserve">kodinkoneet </w:t>
      </w:r>
      <w:r>
        <w:t xml:space="preserve">eivät toimi, katson </w:t>
      </w:r>
      <w:r>
        <w:rPr>
          <w:color w:val="FB5514"/>
        </w:rPr>
        <w:t xml:space="preserve">sitä </w:t>
      </w:r>
      <w:r>
        <w:t xml:space="preserve">aina</w:t>
      </w:r>
      <w:r>
        <w:t xml:space="preserve">. </w:t>
      </w:r>
      <w:r>
        <w:t xml:space="preserve">Myönnän, etten koskaan löydä </w:t>
      </w:r>
      <w:r>
        <w:rPr>
          <w:color w:val="E115C0"/>
        </w:rPr>
        <w:t xml:space="preserve">vikaa</w:t>
      </w:r>
      <w:r>
        <w:rPr>
          <w:color w:val="00587F"/>
        </w:rPr>
        <w:t xml:space="preserve">, joka </w:t>
      </w:r>
      <w:r>
        <w:rPr>
          <w:color w:val="E115C0"/>
        </w:rPr>
        <w:t xml:space="preserve">estää </w:t>
      </w:r>
      <w:r>
        <w:rPr>
          <w:color w:val="0BC582"/>
        </w:rPr>
        <w:t xml:space="preserve">niitä </w:t>
      </w:r>
      <w:r>
        <w:rPr>
          <w:color w:val="E115C0"/>
        </w:rPr>
        <w:t xml:space="preserve">toimimasta</w:t>
      </w:r>
      <w:r>
        <w:t xml:space="preserve">, mutta on mukavaa kuulla heidän sanovan, että minulla on teknisiä kykyjä. - Joshua Adams. Shokki elokuvissa Nykyään näkee yksityiskohtaisesti sen, mitä </w:t>
      </w:r>
      <w:r>
        <w:rPr>
          <w:color w:val="FEB8C8"/>
        </w:rPr>
        <w:t xml:space="preserve">opettaja </w:t>
      </w:r>
      <w:r>
        <w:t xml:space="preserve">häpeää näyttää biologian tunnilla. - Robert Gordon. Avoin huomautus Älä huoli, </w:t>
      </w:r>
      <w:r>
        <w:rPr>
          <w:color w:val="9E8317"/>
        </w:rPr>
        <w:t xml:space="preserve">ihmiset </w:t>
      </w:r>
      <w:r>
        <w:t xml:space="preserve">oppivat lukemaan niin kauan kuin on olemassa tv-ohjelmien tiivistelmiä - John Drybred.</w:t>
      </w:r>
    </w:p>
    <w:p>
      <w:r>
        <w:rPr>
          <w:b/>
        </w:rPr>
        <w:t xml:space="preserve">Asiakirjan numero 539</w:t>
      </w:r>
    </w:p>
    <w:p>
      <w:r>
        <w:rPr>
          <w:b/>
        </w:rPr>
        <w:t xml:space="preserve">Asiakirjan tunniste: wsj0758-001</w:t>
      </w:r>
    </w:p>
    <w:p>
      <w:r>
        <w:rPr>
          <w:color w:val="310106"/>
        </w:rPr>
        <w:t xml:space="preserve">Albert Engelken </w:t>
      </w:r>
      <w:r>
        <w:rPr>
          <w:color w:val="04640D"/>
        </w:rPr>
        <w:t xml:space="preserve">ja </w:t>
      </w:r>
      <w:r>
        <w:rPr>
          <w:color w:val="FEFB0A"/>
        </w:rPr>
        <w:t xml:space="preserve">Robert Thomson </w:t>
      </w:r>
      <w:r>
        <w:t xml:space="preserve">eivät koskaan tavanneet toisiaan, vaikka </w:t>
      </w:r>
      <w:r>
        <w:rPr>
          <w:color w:val="04640D"/>
        </w:rPr>
        <w:t xml:space="preserve">heidän </w:t>
      </w:r>
      <w:r>
        <w:t xml:space="preserve">elämänsä kietoutuivat toisiinsa 38 vuoden ajan urheilumaailmalle tyypillisellä tavalla. </w:t>
      </w:r>
      <w:r>
        <w:rPr>
          <w:color w:val="FB5514"/>
        </w:rPr>
        <w:t xml:space="preserve">Engelken, joka on nykyään johtava toimihenkilö kuorma-autoyhtiössä Washingtonissa, D.C:ssä</w:t>
      </w:r>
      <w:r>
        <w:rPr>
          <w:color w:val="E115C0"/>
        </w:rPr>
        <w:t xml:space="preserve">, ja </w:t>
      </w:r>
      <w:r>
        <w:rPr>
          <w:color w:val="00587F"/>
        </w:rPr>
        <w:t xml:space="preserve">Thomson, joka on paperitarvikekauppias Montvalessa, </w:t>
      </w:r>
      <w:r>
        <w:rPr>
          <w:color w:val="0BC582"/>
        </w:rPr>
        <w:t xml:space="preserve">New Jerseyssä, </w:t>
      </w:r>
      <w:r>
        <w:t xml:space="preserve">eivät koskaan edes puhuneet toisilleen.</w:t>
      </w:r>
      <w:r>
        <w:t xml:space="preserve"> Viime aikoina heistä on kuitenkin tullut hyvin läheisiä. </w:t>
      </w:r>
      <w:r>
        <w:rPr>
          <w:color w:val="FEB8C8"/>
        </w:rPr>
        <w:t xml:space="preserve">Engelken on innokas baseball-fani, joka </w:t>
      </w:r>
      <w:r>
        <w:t xml:space="preserve">seuraa urheilusivuja tarkkaan </w:t>
      </w:r>
      <w:r>
        <w:t xml:space="preserve">"</w:t>
      </w:r>
      <w:r>
        <w:t xml:space="preserve">suosikkijoukkueidensa ja pelaajiensa" </w:t>
      </w:r>
      <w:r>
        <w:t xml:space="preserve">esityksiä. </w:t>
      </w:r>
      <w:r>
        <w:t xml:space="preserve">Hän sanoo valittavansa jatkuvasti urheilujuttujen "sekavuutta" huumeista, alkoholista, uhkapelaamisesta ja </w:t>
      </w:r>
      <w:r>
        <w:rPr>
          <w:color w:val="9E8317"/>
        </w:rPr>
        <w:t xml:space="preserve">joidenkin pelaajien </w:t>
      </w:r>
      <w:r>
        <w:t xml:space="preserve">valituksista </w:t>
      </w:r>
      <w:r>
        <w:t xml:space="preserve">"</w:t>
      </w:r>
      <w:r>
        <w:rPr>
          <w:color w:val="01190F"/>
        </w:rPr>
        <w:t xml:space="preserve">mitättömien miljoonien takia, joita </w:t>
      </w:r>
      <w:r>
        <w:rPr>
          <w:color w:val="847D81"/>
        </w:rPr>
        <w:t xml:space="preserve">he </w:t>
      </w:r>
      <w:r>
        <w:rPr>
          <w:color w:val="01190F"/>
        </w:rPr>
        <w:t xml:space="preserve">tarjoavat </w:t>
      </w:r>
      <w:r>
        <w:rPr>
          <w:color w:val="58018B"/>
        </w:rPr>
        <w:t xml:space="preserve">hänelle </w:t>
      </w:r>
      <w:r>
        <w:rPr>
          <w:color w:val="01190F"/>
        </w:rPr>
        <w:t xml:space="preserve">pelaamisesta</w:t>
      </w:r>
      <w:r>
        <w:t xml:space="preserve">". </w:t>
      </w:r>
      <w:r>
        <w:rPr>
          <w:color w:val="FEB8C8"/>
        </w:rPr>
        <w:t xml:space="preserve">Hänen </w:t>
      </w:r>
      <w:r>
        <w:t xml:space="preserve">aamuinen sanomalehtensä Washington Post sisältää jopa </w:t>
      </w:r>
      <w:r>
        <w:rPr>
          <w:color w:val="B70639"/>
        </w:rPr>
        <w:t xml:space="preserve">"The Law" -nimisen urheilupalstan</w:t>
      </w:r>
      <w:r>
        <w:rPr>
          <w:color w:val="703B01"/>
        </w:rPr>
        <w:t xml:space="preserve">, jossa </w:t>
      </w:r>
      <w:r>
        <w:rPr>
          <w:color w:val="B70639"/>
        </w:rPr>
        <w:t xml:space="preserve">kerrotaan pelaajien ja seurajohtajien viimeaikaisista pidätyksistä ja tuomioista</w:t>
      </w:r>
      <w:r>
        <w:t xml:space="preserve">. </w:t>
      </w:r>
      <w:r>
        <w:t xml:space="preserve">Monien urheilun harrastajien tavoin </w:t>
      </w:r>
      <w:r>
        <w:rPr>
          <w:color w:val="FEB8C8"/>
        </w:rPr>
        <w:t xml:space="preserve">Engelkenistä </w:t>
      </w:r>
      <w:r>
        <w:t xml:space="preserve">on </w:t>
      </w:r>
      <w:r>
        <w:t xml:space="preserve">tullut </w:t>
      </w:r>
      <w:r>
        <w:rPr>
          <w:color w:val="F7F1DF"/>
        </w:rPr>
        <w:t xml:space="preserve">kyynikko</w:t>
      </w:r>
      <w:r>
        <w:t xml:space="preserve">. </w:t>
      </w:r>
      <w:r>
        <w:rPr>
          <w:color w:val="118B8A"/>
        </w:rPr>
        <w:t xml:space="preserve">Hänen </w:t>
      </w:r>
      <w:r>
        <w:rPr>
          <w:color w:val="4AFEFA"/>
        </w:rPr>
        <w:t xml:space="preserve">tarinansa </w:t>
      </w:r>
      <w:r>
        <w:t xml:space="preserve">kertoo kuitenkin sankarista urheilun antisankareiden aikakaudella ja </w:t>
      </w:r>
      <w:r>
        <w:rPr>
          <w:color w:val="FCB164"/>
        </w:rPr>
        <w:t xml:space="preserve">siitä, mitä Babe Ruth, kuten </w:t>
      </w:r>
      <w:r>
        <w:rPr>
          <w:color w:val="796EE6"/>
        </w:rPr>
        <w:t xml:space="preserve">Engelken </w:t>
      </w:r>
      <w:r>
        <w:rPr>
          <w:color w:val="FCB164"/>
        </w:rPr>
        <w:t xml:space="preserve">muistuttaa, kutsui kerran "maailman ainoaksi oikeaksi peliksi</w:t>
      </w:r>
      <w:r>
        <w:t xml:space="preserve">". </w:t>
      </w:r>
      <w:r>
        <w:rPr>
          <w:color w:val="FEB8C8"/>
        </w:rPr>
        <w:t xml:space="preserve">Engelkenille se </w:t>
      </w:r>
      <w:r>
        <w:rPr>
          <w:color w:val="4AFEFA"/>
        </w:rPr>
        <w:t xml:space="preserve">on myös </w:t>
      </w:r>
      <w:r>
        <w:t xml:space="preserve">tarina "rakkaudesta, koska hänellä on onneksi </w:t>
      </w:r>
      <w:r>
        <w:rPr>
          <w:color w:val="000D2C"/>
        </w:rPr>
        <w:t xml:space="preserve">vaimo</w:t>
      </w:r>
      <w:r>
        <w:rPr>
          <w:color w:val="53495F"/>
        </w:rPr>
        <w:t xml:space="preserve">, jonka </w:t>
      </w:r>
      <w:r>
        <w:rPr>
          <w:color w:val="000D2C"/>
        </w:rPr>
        <w:t xml:space="preserve">mielestä </w:t>
      </w:r>
      <w:r>
        <w:rPr>
          <w:color w:val="F95475"/>
        </w:rPr>
        <w:t xml:space="preserve">hänen </w:t>
      </w:r>
      <w:r>
        <w:rPr>
          <w:color w:val="61FC03"/>
        </w:rPr>
        <w:t xml:space="preserve">hieman eksentrinen miehensä ansaitsee </w:t>
      </w:r>
      <w:r>
        <w:rPr>
          <w:color w:val="000D2C"/>
        </w:rPr>
        <w:t xml:space="preserve">yhä </w:t>
      </w:r>
      <w:r>
        <w:rPr>
          <w:color w:val="5D9608"/>
        </w:rPr>
        <w:t xml:space="preserve">täydellisen lahjan </w:t>
      </w:r>
      <w:r>
        <w:rPr>
          <w:color w:val="000D2C"/>
        </w:rPr>
        <w:t xml:space="preserve">50-vuotispäiväksi</w:t>
      </w:r>
      <w:r>
        <w:t xml:space="preserve">". Ymmärtääksemme, mitä </w:t>
      </w:r>
      <w:r>
        <w:rPr>
          <w:color w:val="FEB8C8"/>
        </w:rPr>
        <w:t xml:space="preserve">Engelken </w:t>
      </w:r>
      <w:r>
        <w:t xml:space="preserve">tarkoittaa, meidän on palattava </w:t>
      </w:r>
      <w:r>
        <w:t xml:space="preserve">takaisin aurinkoiseen lokakuun iltapäivään </w:t>
      </w:r>
      <w:r>
        <w:rPr>
          <w:color w:val="98A088"/>
        </w:rPr>
        <w:t xml:space="preserve">vuonna 1951 </w:t>
      </w:r>
      <w:r>
        <w:rPr>
          <w:color w:val="248AD0"/>
        </w:rPr>
        <w:t xml:space="preserve">New Yorkin </w:t>
      </w:r>
      <w:r>
        <w:rPr>
          <w:color w:val="4F584E"/>
        </w:rPr>
        <w:t xml:space="preserve">Polo Groundsilla</w:t>
      </w:r>
      <w:r>
        <w:rPr>
          <w:color w:val="4F584E"/>
        </w:rPr>
        <w:t xml:space="preserve">, </w:t>
      </w:r>
      <w:r>
        <w:rPr>
          <w:color w:val="5C5300"/>
        </w:rPr>
        <w:t xml:space="preserve">jossa tapahtui </w:t>
      </w:r>
      <w:r>
        <w:rPr>
          <w:color w:val="4F584E"/>
        </w:rPr>
        <w:t xml:space="preserve">se, mitä sanotaan baseballin historian dramaattisimmaksi hetkeksi</w:t>
      </w:r>
      <w:r>
        <w:t xml:space="preserve">. </w:t>
      </w:r>
      <w:r>
        <w:rPr>
          <w:color w:val="932C70"/>
        </w:rPr>
        <w:t xml:space="preserve">Brooklyn Dodgersin </w:t>
      </w:r>
      <w:r>
        <w:rPr>
          <w:color w:val="2B1B04"/>
        </w:rPr>
        <w:t xml:space="preserve">ja New York Giantsin (</w:t>
      </w:r>
      <w:r>
        <w:rPr>
          <w:color w:val="B5AFC4"/>
        </w:rPr>
        <w:t xml:space="preserve">San Francisco Giantsin edeltäjäklubi, </w:t>
      </w:r>
      <w:r>
        <w:rPr>
          <w:color w:val="D4C67A"/>
        </w:rPr>
        <w:t xml:space="preserve">jonka on </w:t>
      </w:r>
      <w:r>
        <w:rPr>
          <w:color w:val="B5AFC4"/>
        </w:rPr>
        <w:t xml:space="preserve">määrä pelata World Seriesissä tänä iltana) </w:t>
      </w:r>
      <w:r>
        <w:rPr>
          <w:color w:val="932C70"/>
        </w:rPr>
        <w:t xml:space="preserve">välisen </w:t>
      </w:r>
      <w:r>
        <w:rPr>
          <w:color w:val="9F6551"/>
        </w:rPr>
        <w:t xml:space="preserve">kolmen ottelun </w:t>
      </w:r>
      <w:r>
        <w:rPr>
          <w:color w:val="BCFEC6"/>
        </w:rPr>
        <w:t xml:space="preserve">pudotuspelisarjan </w:t>
      </w:r>
      <w:r>
        <w:rPr>
          <w:color w:val="9F6551"/>
        </w:rPr>
        <w:t xml:space="preserve">kolmannen erän yhdeksäs vuoropari </w:t>
      </w:r>
      <w:r>
        <w:t xml:space="preserve">oli pelattu</w:t>
      </w:r>
      <w:r>
        <w:t xml:space="preserve">. </w:t>
      </w:r>
      <w:r>
        <w:rPr>
          <w:color w:val="AE7AA1"/>
        </w:rPr>
        <w:t xml:space="preserve">Baseball-fanit ympäri </w:t>
      </w:r>
      <w:r>
        <w:rPr>
          <w:color w:val="C2A393"/>
        </w:rPr>
        <w:t xml:space="preserve">New Yorkia </w:t>
      </w:r>
      <w:r>
        <w:t xml:space="preserve">olivat hikoilleet joukkueidensa </w:t>
      </w:r>
      <w:r>
        <w:t xml:space="preserve">kanssa </w:t>
      </w:r>
      <w:r>
        <w:t xml:space="preserve">koko kesän, ja nyt oli tapahtunut seuraavaa: </w:t>
      </w:r>
      <w:r>
        <w:rPr>
          <w:color w:val="6A3A35"/>
        </w:rPr>
        <w:t xml:space="preserve">Näiden kahden välinen </w:t>
      </w:r>
      <w:r>
        <w:rPr>
          <w:color w:val="0232FD"/>
        </w:rPr>
        <w:t xml:space="preserve">taistelu </w:t>
      </w:r>
      <w:r>
        <w:rPr>
          <w:color w:val="BA6801"/>
        </w:rPr>
        <w:t xml:space="preserve">National Leaguen mest</w:t>
      </w:r>
      <w:r>
        <w:rPr>
          <w:color w:val="0232FD"/>
        </w:rPr>
        <w:t xml:space="preserve">aruudesta </w:t>
      </w:r>
      <w:r>
        <w:rPr>
          <w:color w:val="0232FD"/>
        </w:rPr>
        <w:t xml:space="preserve">- </w:t>
      </w:r>
      <w:r>
        <w:rPr>
          <w:color w:val="16C0D0"/>
        </w:rPr>
        <w:t xml:space="preserve">viimeisen pelin </w:t>
      </w:r>
      <w:r>
        <w:rPr>
          <w:color w:val="168E5C"/>
        </w:rPr>
        <w:t xml:space="preserve">viimeiseen vuoropariin </w:t>
      </w:r>
      <w:r>
        <w:rPr>
          <w:color w:val="0232FD"/>
        </w:rPr>
        <w:t xml:space="preserve">asti</w:t>
      </w:r>
      <w:r>
        <w:t xml:space="preserve">. </w:t>
      </w:r>
      <w:r>
        <w:t xml:space="preserve">Katsomoon oli ahtautunut </w:t>
      </w:r>
      <w:r>
        <w:rPr>
          <w:color w:val="C62100"/>
        </w:rPr>
        <w:t xml:space="preserve">34 320 fania, jotka </w:t>
      </w:r>
      <w:r>
        <w:rPr>
          <w:color w:val="C62100"/>
        </w:rPr>
        <w:t xml:space="preserve">huusivat täysillä</w:t>
      </w:r>
      <w:r>
        <w:t xml:space="preserve">. </w:t>
      </w:r>
      <w:r>
        <w:rPr>
          <w:color w:val="FEB8C8"/>
        </w:rPr>
        <w:t xml:space="preserve">Engelken </w:t>
      </w:r>
      <w:r>
        <w:t xml:space="preserve">teki samoin </w:t>
      </w:r>
      <w:r>
        <w:rPr>
          <w:color w:val="233809"/>
        </w:rPr>
        <w:t xml:space="preserve">Hudson-joen toisella puolella </w:t>
      </w:r>
      <w:r>
        <w:rPr>
          <w:color w:val="42083B"/>
        </w:rPr>
        <w:t xml:space="preserve">New Jerseyssä</w:t>
      </w:r>
      <w:r>
        <w:rPr>
          <w:color w:val="82785D"/>
        </w:rPr>
        <w:t xml:space="preserve">, jossa </w:t>
      </w:r>
      <w:r>
        <w:rPr>
          <w:color w:val="42083B"/>
        </w:rPr>
        <w:t xml:space="preserve">hän katseli peliä </w:t>
      </w:r>
      <w:r>
        <w:rPr>
          <w:color w:val="023087"/>
        </w:rPr>
        <w:t xml:space="preserve">Passaic-Clifton National Bankin </w:t>
      </w:r>
      <w:r>
        <w:rPr>
          <w:color w:val="42083B"/>
        </w:rPr>
        <w:t xml:space="preserve">ikkunaan liimattu nenä kiinni ja </w:t>
      </w:r>
      <w:r>
        <w:rPr>
          <w:color w:val="8C41BB"/>
        </w:rPr>
        <w:t xml:space="preserve">pankin </w:t>
      </w:r>
      <w:r>
        <w:rPr>
          <w:color w:val="ECEDFE"/>
        </w:rPr>
        <w:t xml:space="preserve">tilaisuutta varten </w:t>
      </w:r>
      <w:r>
        <w:rPr>
          <w:color w:val="B7DAD2"/>
        </w:rPr>
        <w:t xml:space="preserve">pystyttämien </w:t>
      </w:r>
      <w:r>
        <w:rPr>
          <w:color w:val="B7DAD2"/>
        </w:rPr>
        <w:t xml:space="preserve">televisioiden välityksellä</w:t>
      </w:r>
      <w:r>
        <w:t xml:space="preserve">. </w:t>
      </w:r>
      <w:r>
        <w:rPr>
          <w:color w:val="2B2D32"/>
        </w:rPr>
        <w:t xml:space="preserve">Pudotuspelisarja </w:t>
      </w:r>
      <w:r>
        <w:t xml:space="preserve">räjäytti </w:t>
      </w:r>
      <w:r>
        <w:rPr>
          <w:color w:val="FEB8C8"/>
        </w:rPr>
        <w:t xml:space="preserve">tämän 12-vuotiaan </w:t>
      </w:r>
      <w:r>
        <w:rPr>
          <w:color w:val="94C661"/>
        </w:rPr>
        <w:t xml:space="preserve">Giants-fanin </w:t>
      </w:r>
      <w:r>
        <w:t xml:space="preserve">tajunnan. "</w:t>
      </w:r>
      <w:r>
        <w:rPr>
          <w:color w:val="F8907D"/>
        </w:rPr>
        <w:t xml:space="preserve">Giants </w:t>
      </w:r>
      <w:r>
        <w:rPr>
          <w:color w:val="895E6B"/>
        </w:rPr>
        <w:t xml:space="preserve">löi ensimmäisenä ja voitti avausottelun 3-1 </w:t>
      </w:r>
      <w:r>
        <w:rPr>
          <w:color w:val="FB6AB8"/>
        </w:rPr>
        <w:t xml:space="preserve">Dodgersin </w:t>
      </w:r>
      <w:r>
        <w:rPr>
          <w:color w:val="788E95"/>
        </w:rPr>
        <w:t xml:space="preserve">oikeakätisen </w:t>
      </w:r>
      <w:r>
        <w:rPr>
          <w:color w:val="788E95"/>
        </w:rPr>
        <w:t xml:space="preserve">Ralph Brancan tekemän </w:t>
      </w:r>
      <w:r>
        <w:rPr>
          <w:color w:val="895E6B"/>
        </w:rPr>
        <w:t xml:space="preserve">kahden juoksun kunnarin ansiosta"</w:t>
      </w:r>
      <w:r>
        <w:t xml:space="preserve">, </w:t>
      </w:r>
      <w:r>
        <w:rPr>
          <w:color w:val="FEB8C8"/>
        </w:rPr>
        <w:t xml:space="preserve">Engelken </w:t>
      </w:r>
      <w:r>
        <w:t xml:space="preserve">muistelee tänään tarkasti</w:t>
      </w:r>
      <w:r>
        <w:t xml:space="preserve">. </w:t>
      </w:r>
      <w:r>
        <w:t xml:space="preserve">"Toisessa pelissä </w:t>
      </w:r>
      <w:r>
        <w:rPr>
          <w:color w:val="576094"/>
        </w:rPr>
        <w:t xml:space="preserve">Giants joutui vaikeuksiin</w:t>
      </w:r>
      <w:r>
        <w:t xml:space="preserve">, 100, ja kun he pääsivät </w:t>
      </w:r>
      <w:r>
        <w:rPr>
          <w:color w:val="DB1474"/>
        </w:rPr>
        <w:t xml:space="preserve">kolmannen ja ratkaisevan pelin </w:t>
      </w:r>
      <w:r>
        <w:rPr>
          <w:color w:val="9F6551"/>
        </w:rPr>
        <w:t xml:space="preserve">yhdeksännessä vuoroparissa pohjaan</w:t>
      </w:r>
      <w:r>
        <w:t xml:space="preserve">, he olivat tappiolla 4-1. </w:t>
      </w:r>
      <w:r>
        <w:rPr>
          <w:color w:val="576094"/>
        </w:rPr>
        <w:t xml:space="preserve">Giants-joukkue </w:t>
      </w:r>
      <w:r>
        <w:t xml:space="preserve">teki maalin, ja juoksijat olivat toisella (Withey Lochman) ja kolmannella (Clint Hartung) pesällä, kun </w:t>
      </w:r>
      <w:r>
        <w:rPr>
          <w:color w:val="8489AE"/>
        </w:rPr>
        <w:t xml:space="preserve">Bobby Thomson </w:t>
      </w:r>
      <w:r>
        <w:t xml:space="preserve">tuli mailalle</w:t>
      </w:r>
      <w:r>
        <w:t xml:space="preserve">." </w:t>
      </w:r>
      <w:r>
        <w:rPr>
          <w:color w:val="860E04"/>
        </w:rPr>
        <w:t xml:space="preserve">Ja loput te tiedätte, kuten sanotaan</w:t>
      </w:r>
      <w:r>
        <w:t xml:space="preserve">. </w:t>
      </w:r>
      <w:r>
        <w:rPr>
          <w:color w:val="8489AE"/>
        </w:rPr>
        <w:t xml:space="preserve">Thomson, pitkä, Skotlannissa syntynyt oikeakätinen lyöjä, astui </w:t>
      </w:r>
      <w:r>
        <w:t xml:space="preserve">lyömään</w:t>
      </w:r>
      <w:r>
        <w:t xml:space="preserve">. "</w:t>
      </w:r>
      <w:r>
        <w:rPr>
          <w:color w:val="8489AE"/>
        </w:rPr>
        <w:t xml:space="preserve">Thomson </w:t>
      </w:r>
      <w:r>
        <w:t xml:space="preserve">jäi paitsi, </w:t>
      </w:r>
      <w:r>
        <w:rPr>
          <w:color w:val="FEB8C8"/>
        </w:rPr>
        <w:t xml:space="preserve">Engelken </w:t>
      </w:r>
      <w:r>
        <w:t xml:space="preserve">sanoo</w:t>
      </w:r>
      <w:r>
        <w:t xml:space="preserve">. </w:t>
      </w:r>
      <w:r>
        <w:t xml:space="preserve">Jännitys kasvoi, kun </w:t>
      </w:r>
      <w:r>
        <w:rPr>
          <w:color w:val="FBC206"/>
        </w:rPr>
        <w:t xml:space="preserve">Ralph Branca, joka oli jälleen syöttäjänä</w:t>
      </w:r>
      <w:r>
        <w:t xml:space="preserve">, katsoi </w:t>
      </w:r>
      <w:r>
        <w:rPr>
          <w:color w:val="8489AE"/>
        </w:rPr>
        <w:t xml:space="preserve">lyöjää</w:t>
      </w:r>
      <w:r>
        <w:t xml:space="preserve"> harhaanjohtavalla katseella</w:t>
      </w:r>
      <w:r>
        <w:t xml:space="preserve">. </w:t>
      </w:r>
      <w:r>
        <w:t xml:space="preserve">Hän venytti ja vapautti </w:t>
      </w:r>
      <w:r>
        <w:rPr>
          <w:color w:val="6EAB9B"/>
        </w:rPr>
        <w:t xml:space="preserve">nopean pallon</w:t>
      </w:r>
      <w:r>
        <w:t xml:space="preserve">. </w:t>
      </w:r>
      <w:r>
        <w:rPr>
          <w:color w:val="6EAB9B"/>
        </w:rPr>
        <w:t xml:space="preserve">Syöttö </w:t>
      </w:r>
      <w:r>
        <w:t xml:space="preserve">viuhahti </w:t>
      </w:r>
      <w:r>
        <w:rPr>
          <w:color w:val="8489AE"/>
        </w:rPr>
        <w:t xml:space="preserve">Bobby Thomsonille </w:t>
      </w:r>
      <w:r>
        <w:t xml:space="preserve">korkealle ja vartaloon, minkä jälkeen se sinkoutui mailan paukahduksella vasemman kentän alakatsomoon. "</w:t>
      </w:r>
      <w:r>
        <w:rPr>
          <w:color w:val="576094"/>
        </w:rPr>
        <w:t xml:space="preserve">Giants-fanit </w:t>
      </w:r>
      <w:r>
        <w:t xml:space="preserve">menivät euforiaan", </w:t>
      </w:r>
      <w:r>
        <w:rPr>
          <w:color w:val="FEB8C8"/>
        </w:rPr>
        <w:t xml:space="preserve">Engelken </w:t>
      </w:r>
      <w:r>
        <w:t xml:space="preserve">sanoi</w:t>
      </w:r>
      <w:r>
        <w:t xml:space="preserve">. </w:t>
      </w:r>
      <w:r>
        <w:t xml:space="preserve">Ja </w:t>
      </w:r>
      <w:r>
        <w:rPr>
          <w:color w:val="8489AE"/>
        </w:rPr>
        <w:t xml:space="preserve">Bobby Thomsonista tuli </w:t>
      </w:r>
      <w:r>
        <w:t xml:space="preserve">legenda. Kävi ilmi, että hän </w:t>
      </w:r>
      <w:r>
        <w:rPr>
          <w:color w:val="8489AE"/>
        </w:rPr>
        <w:t xml:space="preserve">on sama </w:t>
      </w:r>
      <w:r>
        <w:rPr>
          <w:color w:val="F2CDFE"/>
        </w:rPr>
        <w:t xml:space="preserve">Bobby Thomson, </w:t>
      </w:r>
      <w:r>
        <w:rPr>
          <w:color w:val="645341"/>
        </w:rPr>
        <w:t xml:space="preserve">joka </w:t>
      </w:r>
      <w:r>
        <w:rPr>
          <w:color w:val="F2CDFE"/>
        </w:rPr>
        <w:t xml:space="preserve">myy nykyään paperikaupoissa</w:t>
      </w:r>
      <w:r>
        <w:t xml:space="preserve">. </w:t>
      </w:r>
      <w:r>
        <w:t xml:space="preserve">Ei ehkä ole </w:t>
      </w:r>
      <w:r>
        <w:rPr>
          <w:color w:val="760035"/>
        </w:rPr>
        <w:t xml:space="preserve">vanhempaa baseball-fania</w:t>
      </w:r>
      <w:r>
        <w:rPr>
          <w:color w:val="647A41"/>
        </w:rPr>
        <w:t xml:space="preserve">, joka </w:t>
      </w:r>
      <w:r>
        <w:rPr>
          <w:color w:val="760035"/>
        </w:rPr>
        <w:t xml:space="preserve">ei muistaisi selvästi </w:t>
      </w:r>
      <w:r>
        <w:rPr>
          <w:color w:val="496E76"/>
        </w:rPr>
        <w:t xml:space="preserve">tätä </w:t>
      </w:r>
      <w:r>
        <w:rPr>
          <w:color w:val="E3F894"/>
        </w:rPr>
        <w:t xml:space="preserve">Bobby Thomsonin </w:t>
      </w:r>
      <w:r>
        <w:rPr>
          <w:color w:val="496E76"/>
        </w:rPr>
        <w:t xml:space="preserve">kunnaria </w:t>
      </w:r>
      <w:r>
        <w:rPr>
          <w:color w:val="760035"/>
        </w:rPr>
        <w:t xml:space="preserve">ja </w:t>
      </w:r>
      <w:r>
        <w:rPr>
          <w:color w:val="647A41"/>
        </w:rPr>
        <w:t xml:space="preserve">joka </w:t>
      </w:r>
      <w:r>
        <w:rPr>
          <w:color w:val="760035"/>
        </w:rPr>
        <w:t xml:space="preserve">ei osaa sanoa, missä hän oli kuunnellessaan </w:t>
      </w:r>
      <w:r>
        <w:rPr>
          <w:color w:val="876128"/>
        </w:rPr>
        <w:t xml:space="preserve">kuuluisaa Russ Hodgesin </w:t>
      </w:r>
      <w:r>
        <w:rPr>
          <w:color w:val="F9D7CD"/>
        </w:rPr>
        <w:t xml:space="preserve">radiolähetystä </w:t>
      </w:r>
      <w:r>
        <w:rPr>
          <w:color w:val="F9D7CD"/>
        </w:rPr>
        <w:t xml:space="preserve">- juuri sitä, </w:t>
      </w:r>
      <w:r>
        <w:rPr>
          <w:color w:val="A1A711"/>
        </w:rPr>
        <w:t xml:space="preserve">joka </w:t>
      </w:r>
      <w:r>
        <w:rPr>
          <w:color w:val="F9D7CD"/>
        </w:rPr>
        <w:t xml:space="preserve">päättyi siihen, että </w:t>
      </w:r>
      <w:r>
        <w:rPr>
          <w:color w:val="876128"/>
        </w:rPr>
        <w:t xml:space="preserve">Hodges </w:t>
      </w:r>
      <w:r>
        <w:rPr>
          <w:color w:val="F9D7CD"/>
        </w:rPr>
        <w:t xml:space="preserve">huusi yhä uudelleen ja uudelleen: "</w:t>
      </w:r>
      <w:r>
        <w:rPr>
          <w:color w:val="01FB92"/>
        </w:rPr>
        <w:t xml:space="preserve">Giantsilla </w:t>
      </w:r>
      <w:r>
        <w:rPr>
          <w:color w:val="F9D7CD"/>
        </w:rPr>
        <w:t xml:space="preserve">on </w:t>
      </w:r>
      <w:r>
        <w:rPr>
          <w:color w:val="FD0F31"/>
        </w:rPr>
        <w:t xml:space="preserve">lippu</w:t>
      </w:r>
      <w:r>
        <w:rPr>
          <w:color w:val="F9D7CD"/>
        </w:rPr>
        <w:t xml:space="preserve">, </w:t>
      </w:r>
      <w:r>
        <w:rPr>
          <w:color w:val="F9D7CD"/>
        </w:rPr>
        <w:t xml:space="preserve">Giantsilla on </w:t>
      </w:r>
      <w:r>
        <w:rPr>
          <w:color w:val="FD0F31"/>
        </w:rPr>
        <w:t xml:space="preserve">lippu</w:t>
      </w:r>
      <w:r>
        <w:t xml:space="preserve">!". </w:t>
      </w:r>
      <w:r>
        <w:rPr>
          <w:color w:val="FEB8C8"/>
        </w:rPr>
        <w:t xml:space="preserve">Engelken </w:t>
      </w:r>
      <w:r>
        <w:t xml:space="preserve">ja </w:t>
      </w:r>
      <w:r>
        <w:rPr>
          <w:color w:val="8489AE"/>
        </w:rPr>
        <w:t xml:space="preserve">Thomson </w:t>
      </w:r>
      <w:r>
        <w:t xml:space="preserve">lähtivät seuraavina vuosina eri suuntiin, ja </w:t>
      </w:r>
      <w:r>
        <w:rPr>
          <w:color w:val="4F584E"/>
        </w:rPr>
        <w:t xml:space="preserve">Coogan's Bluffissa Manhattanin yläosassa sijaitseva Polo Grounds -stadion </w:t>
      </w:r>
      <w:r>
        <w:t xml:space="preserve">korvattiin asunto-osakeyhtiöhankkeella. </w:t>
      </w:r>
      <w:r>
        <w:rPr>
          <w:color w:val="8489AE"/>
        </w:rPr>
        <w:t xml:space="preserve">Thomson </w:t>
      </w:r>
      <w:r>
        <w:t xml:space="preserve">pelasi kentällä ja kolmannella pesällä vuoteen 1960 asti, ja hänen lyöntikeskiarvonsa oli 270 ja hän löi 264 kunnaria, ennen kuin hän jäi eläkkeelle ja aloitti paperitavarakaupan. </w:t>
      </w:r>
      <w:r>
        <w:rPr>
          <w:color w:val="FEB8C8"/>
        </w:rPr>
        <w:t xml:space="preserve">Engelken </w:t>
      </w:r>
      <w:r>
        <w:t xml:space="preserve">muutti etelään Washingtoniin, mutta hän </w:t>
      </w:r>
      <w:r>
        <w:t xml:space="preserve">vei </w:t>
      </w:r>
      <w:r>
        <w:t xml:space="preserve">mukanaan </w:t>
      </w:r>
      <w:r>
        <w:rPr>
          <w:color w:val="BE8485"/>
        </w:rPr>
        <w:t xml:space="preserve">pysyvät muistot </w:t>
      </w:r>
      <w:r>
        <w:rPr>
          <w:color w:val="120104"/>
        </w:rPr>
        <w:t xml:space="preserve">vuoden 1951 </w:t>
      </w:r>
      <w:r>
        <w:rPr>
          <w:color w:val="C660FB"/>
        </w:rPr>
        <w:t xml:space="preserve">kunnarista</w:t>
      </w:r>
      <w:r>
        <w:t xml:space="preserve">. </w:t>
      </w:r>
      <w:r>
        <w:t xml:space="preserve">Kun </w:t>
      </w:r>
      <w:r>
        <w:rPr>
          <w:color w:val="FEB8C8"/>
        </w:rPr>
        <w:t xml:space="preserve">herra Engelken - mestarillinen romantikko </w:t>
      </w:r>
      <w:r>
        <w:t xml:space="preserve">- meni naimisiin </w:t>
      </w:r>
      <w:r>
        <w:rPr>
          <w:color w:val="000D2C"/>
        </w:rPr>
        <w:t xml:space="preserve">vaimonsa Betsyn </w:t>
      </w:r>
      <w:r>
        <w:rPr>
          <w:color w:val="61FC03"/>
        </w:rPr>
        <w:t xml:space="preserve">kanssa vuonna 1966, hän </w:t>
      </w:r>
      <w:r>
        <w:t xml:space="preserve">teki </w:t>
      </w:r>
      <w:r>
        <w:rPr>
          <w:color w:val="000D2C"/>
        </w:rPr>
        <w:t xml:space="preserve">vaimolleen </w:t>
      </w:r>
      <w:r>
        <w:t xml:space="preserve">hääpäivänä täydellisen kohteliaisuuden: "Näytät paremmalta kuin </w:t>
      </w:r>
      <w:r>
        <w:rPr>
          <w:color w:val="05AEE8"/>
        </w:rPr>
        <w:t xml:space="preserve">Bobby Thomsonin </w:t>
      </w:r>
      <w:r>
        <w:rPr>
          <w:color w:val="D48958"/>
        </w:rPr>
        <w:t xml:space="preserve">kunnari.</w:t>
      </w:r>
      <w:r>
        <w:t xml:space="preserve">" Hän sanoi: "Näytät </w:t>
      </w:r>
      <w:r>
        <w:t xml:space="preserve">paremmalta kuin </w:t>
      </w:r>
      <w:r>
        <w:rPr>
          <w:color w:val="05AEE8"/>
        </w:rPr>
        <w:t xml:space="preserve">Bobby Thomsonin </w:t>
      </w:r>
      <w:r>
        <w:rPr>
          <w:color w:val="D48958"/>
        </w:rPr>
        <w:t xml:space="preserve">kunnari." </w:t>
      </w:r>
      <w:r>
        <w:rPr>
          <w:color w:val="9F98F8"/>
        </w:rPr>
        <w:t xml:space="preserve">Pariskunnan </w:t>
      </w:r>
      <w:r>
        <w:rPr>
          <w:color w:val="C3C1BE"/>
        </w:rPr>
        <w:t xml:space="preserve">ensimmäinen koira</w:t>
      </w:r>
      <w:r>
        <w:rPr>
          <w:color w:val="C3C1BE"/>
        </w:rPr>
        <w:t xml:space="preserve">, Homer</w:t>
      </w:r>
      <w:r>
        <w:t xml:space="preserve">, </w:t>
      </w:r>
      <w:r>
        <w:t xml:space="preserve">nimettiin </w:t>
      </w:r>
      <w:r>
        <w:rPr>
          <w:color w:val="D48958"/>
        </w:rPr>
        <w:t xml:space="preserve">Ison tapahtuman mukaan</w:t>
      </w:r>
      <w:r>
        <w:t xml:space="preserve">, vaikka tietämättömät ystävät luulivat sitä runoilijan nimenkantajaksi. Ja kun </w:t>
      </w:r>
      <w:r>
        <w:rPr>
          <w:color w:val="D19012"/>
        </w:rPr>
        <w:t xml:space="preserve">Engelkenin </w:t>
      </w:r>
      <w:r>
        <w:rPr>
          <w:color w:val="1167D9"/>
        </w:rPr>
        <w:t xml:space="preserve">sisar </w:t>
      </w:r>
      <w:r>
        <w:rPr>
          <w:color w:val="1167D9"/>
        </w:rPr>
        <w:t xml:space="preserve">Martha, </w:t>
      </w:r>
      <w:r>
        <w:rPr>
          <w:color w:val="B7D802"/>
        </w:rPr>
        <w:t xml:space="preserve">joka oli </w:t>
      </w:r>
      <w:r>
        <w:rPr>
          <w:color w:val="1167D9"/>
        </w:rPr>
        <w:t xml:space="preserve">syntynyt kaksi päivää </w:t>
      </w:r>
      <w:r>
        <w:rPr>
          <w:color w:val="826392"/>
        </w:rPr>
        <w:t xml:space="preserve">ennen kunnaria, täytti </w:t>
      </w:r>
      <w:r>
        <w:t xml:space="preserve">25 vuotta, </w:t>
      </w:r>
      <w:r>
        <w:rPr>
          <w:color w:val="FEB8C8"/>
        </w:rPr>
        <w:t xml:space="preserve">Engelken </w:t>
      </w:r>
      <w:r>
        <w:t xml:space="preserve">kirjoitti </w:t>
      </w:r>
      <w:r>
        <w:rPr>
          <w:color w:val="8489AE"/>
        </w:rPr>
        <w:t xml:space="preserve">urheilusankarilleen </w:t>
      </w:r>
      <w:r>
        <w:t xml:space="preserve">kertoakseen tälle yhteensattumasta. </w:t>
      </w:r>
      <w:r>
        <w:rPr>
          <w:color w:val="8489AE"/>
        </w:rPr>
        <w:t xml:space="preserve">Thomson </w:t>
      </w:r>
      <w:r>
        <w:t xml:space="preserve">lähetti </w:t>
      </w:r>
      <w:r>
        <w:rPr>
          <w:color w:val="1167D9"/>
        </w:rPr>
        <w:t xml:space="preserve">Marthalle </w:t>
      </w:r>
      <w:r>
        <w:rPr>
          <w:color w:val="B29869"/>
        </w:rPr>
        <w:t xml:space="preserve">postikortin</w:t>
      </w:r>
      <w:r>
        <w:t xml:space="preserve">: "Ei tunnu siltä, että olisi kulunut 25 vuotta </w:t>
      </w:r>
      <w:r>
        <w:rPr>
          <w:color w:val="1D0051"/>
        </w:rPr>
        <w:t xml:space="preserve">siitä, </w:t>
      </w:r>
      <w:r>
        <w:rPr>
          <w:color w:val="8BE7FC"/>
        </w:rPr>
        <w:t xml:space="preserve">kun </w:t>
      </w:r>
      <w:r>
        <w:rPr>
          <w:color w:val="1D0051"/>
        </w:rPr>
        <w:t xml:space="preserve">löin </w:t>
      </w:r>
      <w:r>
        <w:rPr>
          <w:color w:val="76E0C1"/>
        </w:rPr>
        <w:t xml:space="preserve">sen kunnarin </w:t>
      </w:r>
      <w:r>
        <w:rPr>
          <w:color w:val="1D0051"/>
        </w:rPr>
        <w:t xml:space="preserve">syntymäpäiväsi </w:t>
      </w:r>
      <w:r>
        <w:rPr>
          <w:color w:val="1D0051"/>
        </w:rPr>
        <w:t xml:space="preserve">kunniaksi", </w:t>
      </w:r>
      <w:r>
        <w:rPr>
          <w:color w:val="B29869"/>
        </w:rPr>
        <w:t xml:space="preserve">siinä</w:t>
      </w:r>
      <w:r>
        <w:t xml:space="preserve"> luki</w:t>
      </w:r>
      <w:r>
        <w:t xml:space="preserve">. </w:t>
      </w:r>
      <w:r>
        <w:rPr>
          <w:color w:val="1167D9"/>
        </w:rPr>
        <w:t xml:space="preserve">Martha </w:t>
      </w:r>
      <w:r>
        <w:t xml:space="preserve">oli tyytyväinen, mutta ei läheskään yhtä tyytyväinen kuin </w:t>
      </w:r>
      <w:r>
        <w:rPr>
          <w:color w:val="FEB8C8"/>
        </w:rPr>
        <w:t xml:space="preserve">herra Engelken</w:t>
      </w:r>
      <w:r>
        <w:t xml:space="preserve">. </w:t>
      </w:r>
      <w:r>
        <w:t xml:space="preserve">Perheen rekisterikilvessä luki "ENG 23", perheen sukunimen kolme ensimmäistä kirjainta ja - ei mikään yllätys - </w:t>
      </w:r>
      <w:r>
        <w:rPr>
          <w:color w:val="8489AE"/>
        </w:rPr>
        <w:t xml:space="preserve">Bobby Thomsonin </w:t>
      </w:r>
      <w:r>
        <w:t xml:space="preserve">pelipaidan numero</w:t>
      </w:r>
      <w:r>
        <w:t xml:space="preserve">. </w:t>
      </w:r>
      <w:r>
        <w:rPr>
          <w:color w:val="000D2C"/>
        </w:rPr>
        <w:t xml:space="preserve">Vaimo </w:t>
      </w:r>
      <w:r>
        <w:t xml:space="preserve">osti </w:t>
      </w:r>
      <w:r>
        <w:rPr>
          <w:color w:val="FEB8C8"/>
        </w:rPr>
        <w:t xml:space="preserve">Engelkenille </w:t>
      </w:r>
      <w:r>
        <w:t xml:space="preserve">tämän 40-vuotispäiväksi </w:t>
      </w:r>
      <w:r>
        <w:rPr>
          <w:color w:val="11BA09"/>
        </w:rPr>
        <w:t xml:space="preserve">kirjan, </w:t>
      </w:r>
      <w:r>
        <w:rPr>
          <w:color w:val="462C36"/>
        </w:rPr>
        <w:t xml:space="preserve">jossa kerrotaan </w:t>
      </w:r>
      <w:r>
        <w:rPr>
          <w:color w:val="65407D"/>
        </w:rPr>
        <w:t xml:space="preserve">isosta </w:t>
      </w:r>
      <w:r>
        <w:rPr>
          <w:color w:val="11BA09"/>
        </w:rPr>
        <w:t xml:space="preserve">kunnarista, </w:t>
      </w:r>
      <w:r>
        <w:t xml:space="preserve">ja lähetti </w:t>
      </w:r>
      <w:r>
        <w:rPr>
          <w:color w:val="11BA09"/>
        </w:rPr>
        <w:t xml:space="preserve">sen</w:t>
      </w:r>
      <w:r>
        <w:t xml:space="preserve"> </w:t>
      </w:r>
      <w:r>
        <w:rPr>
          <w:color w:val="8489AE"/>
        </w:rPr>
        <w:t xml:space="preserve">Thomsonille </w:t>
      </w:r>
      <w:r>
        <w:t xml:space="preserve">allekirjoitettavaksi. "Mikä voisi olla parempaa?" </w:t>
      </w:r>
      <w:r>
        <w:rPr>
          <w:color w:val="FEB8C8"/>
        </w:rPr>
        <w:t xml:space="preserve">Engelken </w:t>
      </w:r>
      <w:r>
        <w:t xml:space="preserve">kysyy</w:t>
      </w:r>
      <w:r>
        <w:t xml:space="preserve">. </w:t>
      </w:r>
      <w:r>
        <w:rPr>
          <w:color w:val="000D2C"/>
        </w:rPr>
        <w:t xml:space="preserve">Betsy Engelken </w:t>
      </w:r>
      <w:r>
        <w:t xml:space="preserve">oli kysynyt itseltään saman kysymyksen aiemmin </w:t>
      </w:r>
      <w:r>
        <w:rPr>
          <w:color w:val="491803"/>
        </w:rPr>
        <w:t xml:space="preserve">tänä vuonna</w:t>
      </w:r>
      <w:r>
        <w:t xml:space="preserve">, </w:t>
      </w:r>
      <w:r>
        <w:rPr>
          <w:color w:val="491803"/>
        </w:rPr>
        <w:t xml:space="preserve">kun </w:t>
      </w:r>
      <w:r>
        <w:rPr>
          <w:color w:val="F5D2A8"/>
        </w:rPr>
        <w:t xml:space="preserve">hänen </w:t>
      </w:r>
      <w:r>
        <w:rPr>
          <w:color w:val="FEB8C8"/>
        </w:rPr>
        <w:t xml:space="preserve">miehensä </w:t>
      </w:r>
      <w:r>
        <w:t xml:space="preserve">oli </w:t>
      </w:r>
      <w:r>
        <w:t xml:space="preserve">täyttämässä </w:t>
      </w:r>
      <w:r>
        <w:rPr>
          <w:color w:val="03422C"/>
        </w:rPr>
        <w:t xml:space="preserve">50 vuotta</w:t>
      </w:r>
      <w:r>
        <w:t xml:space="preserve">. Hänellä oli ajatus. </w:t>
      </w:r>
      <w:r>
        <w:rPr>
          <w:color w:val="128EAC"/>
        </w:rPr>
        <w:t xml:space="preserve">Miehensä</w:t>
      </w:r>
      <w:r>
        <w:rPr>
          <w:color w:val="03422C"/>
        </w:rPr>
        <w:t xml:space="preserve"> 50-vuotissyntymäpäivänä </w:t>
      </w:r>
      <w:r>
        <w:t xml:space="preserve">(</w:t>
      </w:r>
      <w:r>
        <w:rPr>
          <w:color w:val="47545E"/>
        </w:rPr>
        <w:t xml:space="preserve">23 vuoden onnellisen avioliittovuoden jälkeen</w:t>
      </w:r>
      <w:r>
        <w:t xml:space="preserve">) </w:t>
      </w:r>
      <w:r>
        <w:rPr>
          <w:color w:val="A14D12"/>
        </w:rPr>
        <w:t xml:space="preserve">Betsy</w:t>
      </w:r>
      <w:r>
        <w:rPr>
          <w:color w:val="C4C8FA"/>
        </w:rPr>
        <w:t xml:space="preserve">, </w:t>
      </w:r>
      <w:r>
        <w:rPr>
          <w:color w:val="372A55"/>
        </w:rPr>
        <w:t xml:space="preserve">Al </w:t>
      </w:r>
      <w:r>
        <w:rPr>
          <w:color w:val="C4C8FA"/>
        </w:rPr>
        <w:t xml:space="preserve">ja </w:t>
      </w:r>
      <w:r>
        <w:rPr>
          <w:color w:val="3F3610"/>
        </w:rPr>
        <w:t xml:space="preserve">heidän </w:t>
      </w:r>
      <w:r>
        <w:rPr>
          <w:color w:val="C4C8FA"/>
        </w:rPr>
        <w:t xml:space="preserve">college-ikäinen poikansa </w:t>
      </w:r>
      <w:r>
        <w:t xml:space="preserve">lähtivät </w:t>
      </w:r>
      <w:r>
        <w:rPr>
          <w:color w:val="D3A2C6"/>
        </w:rPr>
        <w:t xml:space="preserve">New Yorkiin </w:t>
      </w:r>
      <w:r>
        <w:t xml:space="preserve">Fordhamin yliopistoon. </w:t>
      </w:r>
      <w:r>
        <w:rPr>
          <w:color w:val="000D2C"/>
        </w:rPr>
        <w:t xml:space="preserve">Rouva Engelken </w:t>
      </w:r>
      <w:r>
        <w:t xml:space="preserve">suunnitteli pysähtyvänsä </w:t>
      </w:r>
      <w:r>
        <w:rPr>
          <w:color w:val="0D841A"/>
        </w:rPr>
        <w:t xml:space="preserve">New </w:t>
      </w:r>
      <w:r>
        <w:rPr>
          <w:color w:val="719FFA"/>
        </w:rPr>
        <w:t xml:space="preserve">Jersey Turnpiken maksullisella tiellä </w:t>
      </w:r>
      <w:r>
        <w:rPr>
          <w:color w:val="4C5B32"/>
        </w:rPr>
        <w:t xml:space="preserve">noutaakseen</w:t>
      </w:r>
      <w:r>
        <w:t xml:space="preserve">, </w:t>
      </w:r>
      <w:r>
        <w:rPr>
          <w:color w:val="4C5B32"/>
        </w:rPr>
        <w:t xml:space="preserve">kuten hän kertoi </w:t>
      </w:r>
      <w:r>
        <w:rPr>
          <w:color w:val="9DB3B7"/>
        </w:rPr>
        <w:t xml:space="preserve">miehelleen, </w:t>
      </w:r>
      <w:r>
        <w:rPr>
          <w:color w:val="B14F8F"/>
        </w:rPr>
        <w:t xml:space="preserve">papereita naapurille</w:t>
      </w:r>
      <w:r>
        <w:t xml:space="preserve">. </w:t>
      </w:r>
      <w:r>
        <w:rPr>
          <w:color w:val="747103"/>
        </w:rPr>
        <w:t xml:space="preserve">Asiakirjat </w:t>
      </w:r>
      <w:r>
        <w:rPr>
          <w:color w:val="9F816D"/>
        </w:rPr>
        <w:t xml:space="preserve">oli määrä jättää </w:t>
      </w:r>
      <w:r>
        <w:rPr>
          <w:color w:val="D26A5B"/>
        </w:rPr>
        <w:t xml:space="preserve">puhelinkoppien riviin, joka sijaitsi </w:t>
      </w:r>
      <w:r>
        <w:rPr>
          <w:color w:val="8B934B"/>
        </w:rPr>
        <w:t xml:space="preserve">aivan liittymän 10 vieressä</w:t>
      </w:r>
      <w:r>
        <w:t xml:space="preserve">. "</w:t>
      </w:r>
      <w:r>
        <w:rPr>
          <w:color w:val="9F816D"/>
        </w:rPr>
        <w:t xml:space="preserve">Se</w:t>
      </w:r>
      <w:r>
        <w:t xml:space="preserve"> </w:t>
      </w:r>
      <w:r>
        <w:t xml:space="preserve">kuulosti aivan Ian Flemingin kirjalta", </w:t>
      </w:r>
      <w:r>
        <w:rPr>
          <w:color w:val="FEB8C8"/>
        </w:rPr>
        <w:t xml:space="preserve">Engelken </w:t>
      </w:r>
      <w:r>
        <w:t xml:space="preserve">muistelee</w:t>
      </w:r>
      <w:r>
        <w:t xml:space="preserve">. </w:t>
      </w:r>
      <w:r>
        <w:rPr>
          <w:color w:val="C4C8FA"/>
        </w:rPr>
        <w:t xml:space="preserve">Perhe </w:t>
      </w:r>
      <w:r>
        <w:t xml:space="preserve">pysähtyi </w:t>
      </w:r>
      <w:r>
        <w:rPr>
          <w:color w:val="F98500"/>
        </w:rPr>
        <w:t xml:space="preserve">määrätyn liittymän kohdalla </w:t>
      </w:r>
      <w:r>
        <w:t xml:space="preserve">tien sivuun, ja </w:t>
      </w:r>
      <w:r>
        <w:rPr>
          <w:color w:val="000D2C"/>
        </w:rPr>
        <w:t xml:space="preserve">rouva Engelken </w:t>
      </w:r>
      <w:r>
        <w:t xml:space="preserve">meni hakemaan </w:t>
      </w:r>
      <w:r>
        <w:rPr>
          <w:color w:val="002935"/>
        </w:rPr>
        <w:t xml:space="preserve">asiakirjat</w:t>
      </w:r>
      <w:r>
        <w:t xml:space="preserve">. </w:t>
      </w:r>
      <w:r>
        <w:rPr>
          <w:color w:val="FEB8C8"/>
        </w:rPr>
        <w:t xml:space="preserve">Engelken </w:t>
      </w:r>
      <w:r>
        <w:t xml:space="preserve">sammutti moottorin ja rullasi ikkunan alas. Hän palasi muutamaa minuuttia myöhemmin, ja </w:t>
      </w:r>
      <w:r>
        <w:rPr>
          <w:color w:val="000D2C"/>
        </w:rPr>
        <w:t xml:space="preserve">mukanaan oli </w:t>
      </w:r>
      <w:r>
        <w:rPr>
          <w:color w:val="D7F3FE"/>
        </w:rPr>
        <w:t xml:space="preserve">pitkä, harmaantunut mies</w:t>
      </w:r>
      <w:r>
        <w:t xml:space="preserve">. </w:t>
      </w:r>
      <w:r>
        <w:t xml:space="preserve">Hän kumartui ikkunan luo ja puhutteli </w:t>
      </w:r>
      <w:r>
        <w:rPr>
          <w:color w:val="FEB8C8"/>
        </w:rPr>
        <w:t xml:space="preserve">miestään </w:t>
      </w:r>
      <w:r>
        <w:rPr>
          <w:color w:val="000D2C"/>
        </w:rPr>
        <w:t xml:space="preserve">tämän </w:t>
      </w:r>
      <w:r>
        <w:t xml:space="preserve">lempinimellä: "</w:t>
      </w:r>
      <w:r>
        <w:rPr>
          <w:color w:val="FEB8C8"/>
        </w:rPr>
        <w:t xml:space="preserve">Bertie</w:t>
      </w:r>
      <w:r>
        <w:t xml:space="preserve">", hän sanoi, "hyvää </w:t>
      </w:r>
      <w:r>
        <w:rPr>
          <w:color w:val="03422C"/>
        </w:rPr>
        <w:t xml:space="preserve">50-vuotissyntymäpäivää</w:t>
      </w:r>
      <w:r>
        <w:t xml:space="preserve">. </w:t>
      </w:r>
      <w:r>
        <w:rPr>
          <w:color w:val="D7F3FE"/>
        </w:rPr>
        <w:t xml:space="preserve">Tässä </w:t>
      </w:r>
      <w:r>
        <w:t xml:space="preserve">on </w:t>
      </w:r>
      <w:r>
        <w:rPr>
          <w:color w:val="8489AE"/>
        </w:rPr>
        <w:t xml:space="preserve">Bobby Thomson.</w:t>
      </w:r>
      <w:r>
        <w:t xml:space="preserve">" </w:t>
      </w:r>
      <w:r>
        <w:t xml:space="preserve">"Ja siinä hän oli", </w:t>
      </w:r>
      <w:r>
        <w:rPr>
          <w:color w:val="FEB8C8"/>
        </w:rPr>
        <w:t xml:space="preserve">Engelken </w:t>
      </w:r>
      <w:r>
        <w:t xml:space="preserve">muisteli</w:t>
      </w:r>
      <w:r>
        <w:t xml:space="preserve">. "</w:t>
      </w:r>
      <w:r>
        <w:rPr>
          <w:color w:val="8489AE"/>
        </w:rPr>
        <w:t xml:space="preserve">Nuoruuteni </w:t>
      </w:r>
      <w:r>
        <w:rPr>
          <w:color w:val="8489AE"/>
        </w:rPr>
        <w:t xml:space="preserve">sankari</w:t>
      </w:r>
      <w:r>
        <w:rPr>
          <w:color w:val="8489AE"/>
        </w:rPr>
        <w:t xml:space="preserve">, </w:t>
      </w:r>
      <w:r>
        <w:rPr>
          <w:color w:val="FCB899"/>
        </w:rPr>
        <w:t xml:space="preserve">mies</w:t>
      </w:r>
      <w:r>
        <w:rPr>
          <w:color w:val="1C0720"/>
        </w:rPr>
        <w:t xml:space="preserve">, jonka halusin eniten </w:t>
      </w:r>
      <w:r>
        <w:rPr>
          <w:color w:val="FCB899"/>
        </w:rPr>
        <w:t xml:space="preserve">tavata elämässäni</w:t>
      </w:r>
      <w:r>
        <w:t xml:space="preserve">. </w:t>
      </w:r>
      <w:r>
        <w:t xml:space="preserve">Pitäkää </w:t>
      </w:r>
      <w:r>
        <w:t xml:space="preserve">Thomas Jeffersoninne, Pyhät Augustinuksenne tai Michelangelonne, </w:t>
      </w:r>
      <w:r>
        <w:rPr>
          <w:color w:val="FEB8C8"/>
        </w:rPr>
        <w:t xml:space="preserve">minä ottaisin </w:t>
      </w:r>
      <w:r>
        <w:rPr>
          <w:color w:val="8489AE"/>
        </w:rPr>
        <w:t xml:space="preserve">pesäpallon Flying Scotsmanin </w:t>
      </w:r>
      <w:r>
        <w:t xml:space="preserve">epäröimättä.</w:t>
      </w:r>
      <w:r>
        <w:t xml:space="preserve">" </w:t>
      </w:r>
      <w:r>
        <w:t xml:space="preserve">He keskustelivat </w:t>
      </w:r>
      <w:r>
        <w:rPr>
          <w:color w:val="D48958"/>
        </w:rPr>
        <w:t xml:space="preserve">kunnarista</w:t>
      </w:r>
      <w:r>
        <w:t xml:space="preserve">. </w:t>
      </w:r>
      <w:r>
        <w:t xml:space="preserve">"Luulin, että se meni yläkatsomoon", sanoi </w:t>
      </w:r>
      <w:r>
        <w:rPr>
          <w:color w:val="8489AE"/>
        </w:rPr>
        <w:t xml:space="preserve">nyt 66-vuotias Bobby Thomson</w:t>
      </w:r>
      <w:r>
        <w:t xml:space="preserve">. He keskustelivat jälkiseurauksista. "En olisi ikinä uskonut, </w:t>
      </w:r>
      <w:r>
        <w:t xml:space="preserve">että </w:t>
      </w:r>
      <w:r>
        <w:rPr>
          <w:color w:val="D48958"/>
        </w:rPr>
        <w:t xml:space="preserve">se saisi </w:t>
      </w:r>
      <w:r>
        <w:t xml:space="preserve">tällaisen merkityksen", </w:t>
      </w:r>
      <w:r>
        <w:rPr>
          <w:color w:val="8489AE"/>
        </w:rPr>
        <w:t xml:space="preserve">Bobby </w:t>
      </w:r>
      <w:r>
        <w:t xml:space="preserve">huomautti</w:t>
      </w:r>
      <w:r>
        <w:t xml:space="preserve">. </w:t>
      </w:r>
      <w:r>
        <w:rPr>
          <w:color w:val="A6919D"/>
        </w:rPr>
        <w:t xml:space="preserve">Engelkenin </w:t>
      </w:r>
      <w:r>
        <w:rPr>
          <w:color w:val="2C3729"/>
        </w:rPr>
        <w:t xml:space="preserve">vaimo </w:t>
      </w:r>
      <w:r>
        <w:rPr>
          <w:color w:val="9B72C2"/>
        </w:rPr>
        <w:t xml:space="preserve">sanoi, että </w:t>
      </w:r>
      <w:r>
        <w:rPr>
          <w:color w:val="9B72C2"/>
        </w:rPr>
        <w:t xml:space="preserve">"kaikki oli järkyttävää"</w:t>
      </w:r>
      <w:r>
        <w:t xml:space="preserve">. Se </w:t>
      </w:r>
      <w:r>
        <w:t xml:space="preserve">oli sen arvoista jo </w:t>
      </w:r>
      <w:r>
        <w:rPr>
          <w:color w:val="FEB8C8"/>
        </w:rPr>
        <w:t xml:space="preserve">Albertin </w:t>
      </w:r>
      <w:r>
        <w:t xml:space="preserve">ilmeen vuoksi.</w:t>
      </w:r>
      <w:r>
        <w:t xml:space="preserve">" </w:t>
      </w:r>
      <w:r>
        <w:rPr>
          <w:color w:val="D7C70B"/>
        </w:rPr>
        <w:t xml:space="preserve">He </w:t>
      </w:r>
      <w:r>
        <w:t xml:space="preserve">viettivät kokonaisen tunnin Exit 10:ssä ja kertoivat </w:t>
      </w:r>
      <w:r>
        <w:rPr>
          <w:color w:val="D48958"/>
        </w:rPr>
        <w:t xml:space="preserve">tapahtumasta </w:t>
      </w:r>
      <w:r>
        <w:t xml:space="preserve">yhä uudelleen ja uudelleen, </w:t>
      </w:r>
      <w:r>
        <w:t xml:space="preserve">"ja näin </w:t>
      </w:r>
      <w:r>
        <w:rPr>
          <w:color w:val="9F9992"/>
        </w:rPr>
        <w:t xml:space="preserve">50-vuotiaan </w:t>
      </w:r>
      <w:r>
        <w:rPr>
          <w:color w:val="9F9992"/>
        </w:rPr>
        <w:t xml:space="preserve">pojan </w:t>
      </w:r>
      <w:r>
        <w:t xml:space="preserve">unelma toteutui", </w:t>
      </w:r>
      <w:r>
        <w:rPr>
          <w:color w:val="FEB8C8"/>
        </w:rPr>
        <w:t xml:space="preserve">Engelken </w:t>
      </w:r>
      <w:r>
        <w:t xml:space="preserve">sanoo</w:t>
      </w:r>
      <w:r>
        <w:t xml:space="preserve">. </w:t>
      </w:r>
      <w:r>
        <w:rPr>
          <w:color w:val="5E7A6A"/>
        </w:rPr>
        <w:t xml:space="preserve">Hänen </w:t>
      </w:r>
      <w:r>
        <w:rPr>
          <w:color w:val="8489AE"/>
        </w:rPr>
        <w:t xml:space="preserve">sankarinsa </w:t>
      </w:r>
      <w:r>
        <w:t xml:space="preserve">allekirjoitti valokuvia </w:t>
      </w:r>
      <w:r>
        <w:rPr>
          <w:color w:val="D48958"/>
        </w:rPr>
        <w:t xml:space="preserve">kunnarista </w:t>
      </w:r>
      <w:r>
        <w:t xml:space="preserve">ja kutsui </w:t>
      </w:r>
      <w:r>
        <w:rPr>
          <w:color w:val="FBC206"/>
        </w:rPr>
        <w:t xml:space="preserve">Ralph Brancaa </w:t>
      </w:r>
      <w:r>
        <w:t xml:space="preserve">diplomaattisesti </w:t>
      </w:r>
      <w:r>
        <w:t xml:space="preserve">"loistavaksi syöttäjäksi". Ja kun </w:t>
      </w:r>
      <w:r>
        <w:rPr>
          <w:color w:val="FEB8C8"/>
        </w:rPr>
        <w:t xml:space="preserve">Engelken </w:t>
      </w:r>
      <w:r>
        <w:t xml:space="preserve">kysyi, miksi hän </w:t>
      </w:r>
      <w:r>
        <w:rPr>
          <w:color w:val="8489AE"/>
        </w:rPr>
        <w:t xml:space="preserve">otti </w:t>
      </w:r>
      <w:r>
        <w:t xml:space="preserve">vapaata töistä </w:t>
      </w:r>
      <w:r>
        <w:rPr>
          <w:color w:val="FDE2F1"/>
        </w:rPr>
        <w:t xml:space="preserve">jonkun takia, jota ei </w:t>
      </w:r>
      <w:r>
        <w:rPr>
          <w:color w:val="FDE2F1"/>
        </w:rPr>
        <w:t xml:space="preserve">edes tuntenut</w:t>
      </w:r>
      <w:r>
        <w:t xml:space="preserve">, </w:t>
      </w:r>
      <w:r>
        <w:rPr>
          <w:color w:val="8489AE"/>
        </w:rPr>
        <w:t xml:space="preserve">Bobby Thomson </w:t>
      </w:r>
      <w:r>
        <w:t xml:space="preserve">vastasi: "Tiedätkö, </w:t>
      </w:r>
      <w:r>
        <w:rPr>
          <w:color w:val="FEB8C8"/>
        </w:rPr>
        <w:t xml:space="preserve">Albert</w:t>
      </w:r>
      <w:r>
        <w:t xml:space="preserve">, jos sinulla on elämässäsi mahdollisuus tehdä joku onnelliseksi, sinun on </w:t>
      </w:r>
      <w:r>
        <w:t xml:space="preserve">tehtävä se." </w:t>
      </w:r>
      <w:r>
        <w:rPr>
          <w:color w:val="8489AE"/>
        </w:rPr>
        <w:t xml:space="preserve">Thomson, </w:t>
      </w:r>
      <w:r>
        <w:rPr>
          <w:color w:val="BC14FD"/>
        </w:rPr>
        <w:t xml:space="preserve">joka </w:t>
      </w:r>
      <w:r>
        <w:rPr>
          <w:color w:val="8489AE"/>
        </w:rPr>
        <w:t xml:space="preserve">on naimisissa ja jolla on kolme aikuista lasta</w:t>
      </w:r>
      <w:r>
        <w:t xml:space="preserve">, sanoi haastattelussa, ettei hänellä ole nykyään juurikaan muita siteitä baseballiin kuin satunnaiset vanhan kaartin pelit. Mutta </w:t>
      </w:r>
      <w:r>
        <w:t xml:space="preserve">fanit </w:t>
      </w:r>
      <w:r>
        <w:t xml:space="preserve">eivät hänen jatkuvaksi hämmästyksekseen antaneet </w:t>
      </w:r>
      <w:r>
        <w:rPr>
          <w:color w:val="8489AE"/>
        </w:rPr>
        <w:t xml:space="preserve">hänen </w:t>
      </w:r>
      <w:r>
        <w:t xml:space="preserve">koskaan unohtaa </w:t>
      </w:r>
      <w:r>
        <w:rPr>
          <w:color w:val="D48958"/>
        </w:rPr>
        <w:t xml:space="preserve">tuota kuuluisaa kunnariaan</w:t>
      </w:r>
      <w:r>
        <w:t xml:space="preserve">. </w:t>
      </w:r>
      <w:r>
        <w:rPr>
          <w:color w:val="6D706C"/>
        </w:rPr>
        <w:t xml:space="preserve">Hänen </w:t>
      </w:r>
      <w:r>
        <w:rPr>
          <w:color w:val="0007C4"/>
        </w:rPr>
        <w:t xml:space="preserve">postinsa </w:t>
      </w:r>
      <w:r>
        <w:t xml:space="preserve">muistuttaa säännöllisesti </w:t>
      </w:r>
      <w:r>
        <w:rPr>
          <w:color w:val="D48958"/>
        </w:rPr>
        <w:t xml:space="preserve">"yhdestä uroteosta", </w:t>
      </w:r>
      <w:r>
        <w:t xml:space="preserve">ja viime vuosina </w:t>
      </w:r>
      <w:r>
        <w:rPr>
          <w:color w:val="0007C4"/>
        </w:rPr>
        <w:t xml:space="preserve">sen </w:t>
      </w:r>
      <w:r>
        <w:t xml:space="preserve">määrä on kasvanut. Vastauksena kirjeisiin </w:t>
      </w:r>
      <w:r>
        <w:rPr>
          <w:color w:val="8489AE"/>
        </w:rPr>
        <w:t xml:space="preserve">Thomson </w:t>
      </w:r>
      <w:r>
        <w:t xml:space="preserve">lähettää yleensä allekirjoitettuja valokuvia ja kohteliaan viestin, ja </w:t>
      </w:r>
      <w:r>
        <w:t xml:space="preserve">harvoin </w:t>
      </w:r>
      <w:r>
        <w:t xml:space="preserve">hän </w:t>
      </w:r>
      <w:r>
        <w:t xml:space="preserve">järjestää </w:t>
      </w:r>
      <w:r>
        <w:rPr>
          <w:color w:val="8489AE"/>
        </w:rPr>
        <w:t xml:space="preserve">tapaamisen. </w:t>
      </w:r>
      <w:r>
        <w:t xml:space="preserve">Mutta </w:t>
      </w:r>
      <w:r>
        <w:t xml:space="preserve">kun </w:t>
      </w:r>
      <w:r>
        <w:rPr>
          <w:color w:val="000D2C"/>
        </w:rPr>
        <w:t xml:space="preserve">Betsy Engelken </w:t>
      </w:r>
      <w:r>
        <w:t xml:space="preserve">kirjoitti </w:t>
      </w:r>
      <w:r>
        <w:rPr>
          <w:color w:val="8489AE"/>
        </w:rPr>
        <w:t xml:space="preserve">hänelle </w:t>
      </w:r>
      <w:r>
        <w:t xml:space="preserve">ja sanoi voivansa piipahtaa </w:t>
      </w:r>
      <w:r>
        <w:rPr>
          <w:color w:val="8489AE"/>
        </w:rPr>
        <w:t xml:space="preserve">hänen </w:t>
      </w:r>
      <w:r>
        <w:t xml:space="preserve">kotinsa </w:t>
      </w:r>
      <w:r>
        <w:t xml:space="preserve">lähellä </w:t>
      </w:r>
      <w:r>
        <w:rPr>
          <w:color w:val="C6A62F"/>
        </w:rPr>
        <w:t xml:space="preserve">New </w:t>
      </w:r>
      <w:r>
        <w:t xml:space="preserve">Jerseyssä</w:t>
      </w:r>
      <w:r>
        <w:t xml:space="preserve">, tilanne muuttui. Hän sanoo ajatelleensa: "Mikä hyvä tunne minulla olisi, jos tekisin niin." Kun </w:t>
      </w:r>
      <w:r>
        <w:rPr>
          <w:color w:val="372A55"/>
        </w:rPr>
        <w:t xml:space="preserve">Engelkenin </w:t>
      </w:r>
      <w:r>
        <w:rPr>
          <w:color w:val="C4C8FA"/>
        </w:rPr>
        <w:t xml:space="preserve">perhe </w:t>
      </w:r>
      <w:r>
        <w:t xml:space="preserve">palasi </w:t>
      </w:r>
      <w:r>
        <w:t xml:space="preserve">pohjoisen matkaltaan, </w:t>
      </w:r>
      <w:r>
        <w:rPr>
          <w:color w:val="FEB8C8"/>
        </w:rPr>
        <w:t xml:space="preserve">Engelken </w:t>
      </w:r>
      <w:r>
        <w:t xml:space="preserve">kirjoitti kaiken ylös varmistaakseen, ettei häneltä jäänyt mitään yksityiskohtia huomaamatta. "Kotimatkalla", </w:t>
      </w:r>
      <w:r>
        <w:rPr>
          <w:color w:val="FEB8C8"/>
        </w:rPr>
        <w:t xml:space="preserve">hänen </w:t>
      </w:r>
      <w:r>
        <w:t xml:space="preserve">muistiinpanoissaan </w:t>
      </w:r>
      <w:r>
        <w:t xml:space="preserve">kerrotaan, </w:t>
      </w:r>
      <w:r>
        <w:t xml:space="preserve">"minun oli ponnisteltava kovasti pitääkseni </w:t>
      </w:r>
      <w:r>
        <w:rPr>
          <w:color w:val="000C14"/>
        </w:rPr>
        <w:t xml:space="preserve">auton </w:t>
      </w:r>
      <w:r>
        <w:t xml:space="preserve">suunnan etelään." </w:t>
      </w:r>
      <w:r>
        <w:t xml:space="preserve">Ajatukseni olivat kilometrejä pohjoiseen </w:t>
      </w:r>
      <w:r>
        <w:rPr>
          <w:color w:val="904431"/>
        </w:rPr>
        <w:t xml:space="preserve">paikassa nimeltä Coogan's Bluff, </w:t>
      </w:r>
      <w:r>
        <w:rPr>
          <w:color w:val="600013"/>
        </w:rPr>
        <w:t xml:space="preserve">jossa </w:t>
      </w:r>
      <w:r>
        <w:rPr>
          <w:color w:val="1C1B08"/>
        </w:rPr>
        <w:t xml:space="preserve">todellinen urheilusankari </w:t>
      </w:r>
      <w:r>
        <w:rPr>
          <w:color w:val="904431"/>
        </w:rPr>
        <w:t xml:space="preserve">on vanginnut </w:t>
      </w:r>
      <w:r>
        <w:rPr>
          <w:color w:val="693955"/>
        </w:rPr>
        <w:t xml:space="preserve">sellaisen lapsen </w:t>
      </w:r>
      <w:r>
        <w:rPr>
          <w:color w:val="904431"/>
        </w:rPr>
        <w:t xml:space="preserve">mielikuvituksen</w:t>
      </w:r>
      <w:r>
        <w:rPr>
          <w:color w:val="5E7C99"/>
        </w:rPr>
        <w:t xml:space="preserve">, joka </w:t>
      </w:r>
      <w:r>
        <w:rPr>
          <w:color w:val="6C6E82"/>
        </w:rPr>
        <w:t xml:space="preserve">ei koskaan kasvanut aikuiseksi </w:t>
      </w:r>
      <w:r>
        <w:rPr>
          <w:color w:val="693955"/>
        </w:rPr>
        <w:t xml:space="preserve">ja joka on </w:t>
      </w:r>
      <w:r>
        <w:rPr>
          <w:color w:val="6C6E82"/>
        </w:rPr>
        <w:t xml:space="preserve">sitäkin </w:t>
      </w:r>
      <w:r>
        <w:rPr>
          <w:color w:val="693955"/>
        </w:rPr>
        <w:t xml:space="preserve">rikkaampi</w:t>
      </w:r>
      <w:r>
        <w:t xml:space="preserve">. </w:t>
      </w:r>
      <w:r>
        <w:t xml:space="preserve">"Rohkeutta, </w:t>
      </w:r>
      <w:r>
        <w:rPr>
          <w:color w:val="D0AFB3"/>
        </w:rPr>
        <w:t xml:space="preserve">urheilufanit</w:t>
      </w:r>
      <w:r>
        <w:t xml:space="preserve">", hän kirjoitti. "</w:t>
      </w:r>
      <w:r>
        <w:rPr>
          <w:color w:val="493B36"/>
        </w:rPr>
        <w:t xml:space="preserve">Todellisia sankareita </w:t>
      </w:r>
      <w:r>
        <w:t xml:space="preserve">on olemassa. </w:t>
      </w:r>
      <w:r>
        <w:rPr>
          <w:color w:val="493B36"/>
        </w:rPr>
        <w:t xml:space="preserve">Niitä </w:t>
      </w:r>
      <w:r>
        <w:t xml:space="preserve">ei </w:t>
      </w:r>
      <w:r>
        <w:t xml:space="preserve">kuitenkaan</w:t>
      </w:r>
      <w:r>
        <w:t xml:space="preserve"> löydy </w:t>
      </w:r>
      <w:r>
        <w:rPr>
          <w:color w:val="B70639"/>
        </w:rPr>
        <w:t xml:space="preserve">oikeanpuoleisesta sarakkeesta</w:t>
      </w:r>
      <w:r>
        <w:t xml:space="preserve">. Vaikka kuka tietää? Ehkä </w:t>
      </w:r>
      <w:r>
        <w:t xml:space="preserve">tapaat </w:t>
      </w:r>
      <w:r>
        <w:rPr>
          <w:color w:val="493B36"/>
        </w:rPr>
        <w:t xml:space="preserve">heidät </w:t>
      </w:r>
      <w:r>
        <w:rPr>
          <w:color w:val="AC93CE"/>
        </w:rPr>
        <w:t xml:space="preserve">siinä puhelinkoppien rivissä </w:t>
      </w:r>
      <w:r>
        <w:rPr>
          <w:color w:val="69A5B8"/>
        </w:rPr>
        <w:t xml:space="preserve">New Jerseyn </w:t>
      </w:r>
      <w:r>
        <w:rPr>
          <w:color w:val="09C4B8"/>
        </w:rPr>
        <w:t xml:space="preserve">Turnpiken </w:t>
      </w:r>
      <w:r>
        <w:rPr>
          <w:color w:val="C4BA9C"/>
        </w:rPr>
        <w:t xml:space="preserve">liittymän 10 lähellä</w:t>
      </w:r>
      <w:r>
        <w:t xml:space="preserve">.</w:t>
      </w:r>
    </w:p>
    <w:p>
      <w:r>
        <w:rPr>
          <w:b/>
        </w:rPr>
        <w:t xml:space="preserve">Asiakirjan numero 540</w:t>
      </w:r>
    </w:p>
    <w:p>
      <w:r>
        <w:rPr>
          <w:b/>
        </w:rPr>
        <w:t xml:space="preserve">Asiakirjan tunniste: wsj0759-001</w:t>
      </w:r>
    </w:p>
    <w:p>
      <w:r>
        <w:rPr>
          <w:color w:val="310106"/>
        </w:rPr>
        <w:t xml:space="preserve">Southam Inc. </w:t>
      </w:r>
      <w:r>
        <w:rPr>
          <w:color w:val="04640D"/>
        </w:rPr>
        <w:t xml:space="preserve">on ilmoittanut</w:t>
      </w:r>
      <w:r>
        <w:rPr>
          <w:color w:val="FEFB0A"/>
        </w:rPr>
        <w:t xml:space="preserve">, että </w:t>
      </w:r>
      <w:r>
        <w:rPr>
          <w:color w:val="FB5514"/>
        </w:rPr>
        <w:t xml:space="preserve">sen </w:t>
      </w:r>
      <w:r>
        <w:rPr>
          <w:color w:val="E115C0"/>
        </w:rPr>
        <w:t xml:space="preserve">kannattamaton viikkolehti The Financial Times of Canada </w:t>
      </w:r>
      <w:r>
        <w:rPr>
          <w:color w:val="FEFB0A"/>
        </w:rPr>
        <w:t xml:space="preserve">on myytävänä</w:t>
      </w:r>
      <w:r>
        <w:t xml:space="preserve">. </w:t>
      </w:r>
      <w:r>
        <w:t xml:space="preserve">Analyytikot sanoivat, että </w:t>
      </w:r>
      <w:r>
        <w:rPr>
          <w:color w:val="04640D"/>
        </w:rPr>
        <w:t xml:space="preserve">ilmoituksella, joka on viimeisin omaisuuserien myyntien ja rakenneuudistusten sarjassa, </w:t>
      </w:r>
      <w:r>
        <w:t xml:space="preserve">pyritään parantamaan </w:t>
      </w:r>
      <w:r>
        <w:rPr>
          <w:color w:val="00587F"/>
        </w:rPr>
        <w:t xml:space="preserve">Southamin </w:t>
      </w:r>
      <w:r>
        <w:t xml:space="preserve">tulosta </w:t>
      </w:r>
      <w:r>
        <w:t xml:space="preserve">ennen kuin </w:t>
      </w:r>
      <w:r>
        <w:rPr>
          <w:color w:val="FEB8C8"/>
        </w:rPr>
        <w:t xml:space="preserve">Torstar Corp:n kanssa tehty </w:t>
      </w:r>
      <w:r>
        <w:rPr>
          <w:color w:val="0BC582"/>
        </w:rPr>
        <w:t xml:space="preserve">vakautussopimus </w:t>
      </w:r>
      <w:r>
        <w:t xml:space="preserve">päättyy kesäkuussa</w:t>
      </w:r>
      <w:r>
        <w:t xml:space="preserve">. </w:t>
      </w:r>
      <w:r>
        <w:t xml:space="preserve">Kun </w:t>
      </w:r>
      <w:r>
        <w:rPr>
          <w:color w:val="0BC582"/>
        </w:rPr>
        <w:t xml:space="preserve">sopimus </w:t>
      </w:r>
      <w:r>
        <w:t xml:space="preserve">päättyy, </w:t>
      </w:r>
      <w:r>
        <w:rPr>
          <w:color w:val="9E8317"/>
        </w:rPr>
        <w:t xml:space="preserve">Torstar </w:t>
      </w:r>
      <w:r>
        <w:t xml:space="preserve">voi lisätä </w:t>
      </w:r>
      <w:r>
        <w:t xml:space="preserve">22,4 prosentin osuuttaan </w:t>
      </w:r>
      <w:r>
        <w:rPr>
          <w:color w:val="00587F"/>
        </w:rPr>
        <w:t xml:space="preserve">Southamista </w:t>
      </w:r>
      <w:r>
        <w:t xml:space="preserve">tai tehdä tarjouksen </w:t>
      </w:r>
      <w:r>
        <w:rPr>
          <w:color w:val="00587F"/>
        </w:rPr>
        <w:t xml:space="preserve">koko yhtiöstä</w:t>
      </w:r>
      <w:r>
        <w:t xml:space="preserve">. </w:t>
      </w:r>
      <w:r>
        <w:t xml:space="preserve">Southamin suvun jälkeläiset omistavat </w:t>
      </w:r>
      <w:r>
        <w:t xml:space="preserve">lisäksi 22,6 prosentin osuuden </w:t>
      </w:r>
      <w:r>
        <w:rPr>
          <w:color w:val="01190F"/>
        </w:rPr>
        <w:t xml:space="preserve">Torontossa sijaitsevasta</w:t>
      </w:r>
      <w:r>
        <w:rPr>
          <w:color w:val="00587F"/>
        </w:rPr>
        <w:t xml:space="preserve"> yhtiöstä</w:t>
      </w:r>
      <w:r>
        <w:rPr>
          <w:color w:val="00587F"/>
        </w:rPr>
        <w:t xml:space="preserve">, joka on Kanadan suurin sanomalehtien kustantaja. </w:t>
      </w:r>
      <w:r>
        <w:rPr>
          <w:color w:val="847D81"/>
        </w:rPr>
        <w:t xml:space="preserve">Analyytikko, </w:t>
      </w:r>
      <w:r>
        <w:rPr>
          <w:color w:val="58018B"/>
        </w:rPr>
        <w:t xml:space="preserve">joka </w:t>
      </w:r>
      <w:r>
        <w:rPr>
          <w:color w:val="847D81"/>
        </w:rPr>
        <w:t xml:space="preserve">ei halunnut nimeään mainita, </w:t>
      </w:r>
      <w:r>
        <w:t xml:space="preserve">sanoo, että </w:t>
      </w:r>
      <w:r>
        <w:rPr>
          <w:color w:val="B70639"/>
        </w:rPr>
        <w:t xml:space="preserve">sanomalehdestä </w:t>
      </w:r>
      <w:r>
        <w:t xml:space="preserve">voisi saada 15-20 miljoonaa Kanadan dollaria (12,8-17,1 miljoonaa Yhdysvaltain dollaria). </w:t>
      </w:r>
      <w:r>
        <w:rPr>
          <w:color w:val="F7F1DF"/>
        </w:rPr>
        <w:t xml:space="preserve">Southamin </w:t>
      </w:r>
      <w:r>
        <w:rPr>
          <w:color w:val="703B01"/>
        </w:rPr>
        <w:t xml:space="preserve">tiedottaja </w:t>
      </w:r>
      <w:r>
        <w:t xml:space="preserve">kieltäytyi kommentoimasta </w:t>
      </w:r>
      <w:r>
        <w:rPr>
          <w:color w:val="FCB164"/>
        </w:rPr>
        <w:t xml:space="preserve">yhtiön </w:t>
      </w:r>
      <w:r>
        <w:rPr>
          <w:color w:val="118B8A"/>
        </w:rPr>
        <w:t xml:space="preserve">pyytämää </w:t>
      </w:r>
      <w:r>
        <w:rPr>
          <w:color w:val="118B8A"/>
        </w:rPr>
        <w:t xml:space="preserve">hintaa </w:t>
      </w:r>
      <w:r>
        <w:t xml:space="preserve">ja </w:t>
      </w:r>
      <w:r>
        <w:rPr>
          <w:color w:val="000D2C"/>
        </w:rPr>
        <w:t xml:space="preserve">sanomalehden </w:t>
      </w:r>
      <w:r>
        <w:rPr>
          <w:color w:val="796EE6"/>
        </w:rPr>
        <w:t xml:space="preserve">vuotuisia tappioarvioita</w:t>
      </w:r>
      <w:r>
        <w:rPr>
          <w:color w:val="53495F"/>
        </w:rPr>
        <w:t xml:space="preserve">, jotka </w:t>
      </w:r>
      <w:r>
        <w:rPr>
          <w:color w:val="796EE6"/>
        </w:rPr>
        <w:t xml:space="preserve">useimmat analyytikot arvioivat 4-7 miljoonaksi Kanadan dollariksi</w:t>
      </w:r>
      <w:r>
        <w:t xml:space="preserve">. </w:t>
      </w:r>
      <w:r>
        <w:t xml:space="preserve">Eilen </w:t>
      </w:r>
      <w:r>
        <w:rPr>
          <w:color w:val="00587F"/>
        </w:rPr>
        <w:t xml:space="preserve">Southam </w:t>
      </w:r>
      <w:r>
        <w:t xml:space="preserve">raportoi </w:t>
      </w:r>
      <w:r>
        <w:rPr>
          <w:color w:val="F95475"/>
        </w:rPr>
        <w:t xml:space="preserve">kolmannen neljänneksen tulokseksi 10,8 miljoonaa Kanadan dollaria 395,4 miljoonan Kanadan dollarin myynnillä</w:t>
      </w:r>
      <w:r>
        <w:t xml:space="preserve">, </w:t>
      </w:r>
      <w:r>
        <w:t xml:space="preserve">kun </w:t>
      </w:r>
      <w:r>
        <w:rPr>
          <w:color w:val="F95475"/>
        </w:rPr>
        <w:t xml:space="preserve">se </w:t>
      </w:r>
      <w:r>
        <w:rPr>
          <w:color w:val="61FC03"/>
        </w:rPr>
        <w:t xml:space="preserve">viime vuoden </w:t>
      </w:r>
      <w:r>
        <w:t xml:space="preserve">vastaavalla neljänneksellä oli </w:t>
      </w:r>
      <w:r>
        <w:t xml:space="preserve">14,6 miljoonaa Kanadan dollaria 389,6 miljoonan Kanadan dollarin myynnillä. "</w:t>
      </w:r>
      <w:r>
        <w:t xml:space="preserve">Jotta </w:t>
      </w:r>
      <w:r>
        <w:rPr>
          <w:color w:val="B70639"/>
        </w:rPr>
        <w:t xml:space="preserve">viikkolehti </w:t>
      </w:r>
      <w:r>
        <w:t xml:space="preserve">olisi </w:t>
      </w:r>
      <w:r>
        <w:t xml:space="preserve">kannattava, sen levikki on nostettava, ja levikin kasvattaminen on kallista", sanoo </w:t>
      </w:r>
      <w:r>
        <w:rPr>
          <w:color w:val="B70639"/>
        </w:rPr>
        <w:t xml:space="preserve">lehden </w:t>
      </w:r>
      <w:r>
        <w:t xml:space="preserve">kustantaja John Macfarlane</w:t>
      </w:r>
      <w:r>
        <w:t xml:space="preserve">. </w:t>
      </w:r>
      <w:r>
        <w:rPr>
          <w:color w:val="00587F"/>
        </w:rPr>
        <w:t xml:space="preserve">Southamin mukaan </w:t>
      </w:r>
      <w:r>
        <w:rPr>
          <w:color w:val="B70639"/>
        </w:rPr>
        <w:t xml:space="preserve">paperin </w:t>
      </w:r>
      <w:r>
        <w:t xml:space="preserve">edellyttämien tulevien investointien määrä </w:t>
      </w:r>
      <w:r>
        <w:t xml:space="preserve">rajoittaisi </w:t>
      </w:r>
      <w:r>
        <w:rPr>
          <w:color w:val="00587F"/>
        </w:rPr>
        <w:t xml:space="preserve">yhtiön</w:t>
      </w:r>
      <w:r>
        <w:t xml:space="preserve"> vaihtoehtoja </w:t>
      </w:r>
      <w:r>
        <w:t xml:space="preserve">muilla aloilla. </w:t>
      </w:r>
      <w:r>
        <w:rPr>
          <w:color w:val="B70639"/>
        </w:rPr>
        <w:t xml:space="preserve">Kanadan Financial Timesin </w:t>
      </w:r>
      <w:r>
        <w:t xml:space="preserve">osto </w:t>
      </w:r>
      <w:r>
        <w:t xml:space="preserve">on "helposti toteutettavissa monille mediayhtiöille, sekä julkisille että yksityisille", sanoi </w:t>
      </w:r>
      <w:r>
        <w:rPr>
          <w:color w:val="5D9608"/>
        </w:rPr>
        <w:t xml:space="preserve">James Cole, </w:t>
      </w:r>
      <w:r>
        <w:rPr>
          <w:color w:val="DE98FD"/>
        </w:rPr>
        <w:t xml:space="preserve">Torontossa toimivan</w:t>
      </w:r>
      <w:r>
        <w:rPr>
          <w:color w:val="5D9608"/>
        </w:rPr>
        <w:t xml:space="preserve"> BBN James Capelin analyytikko</w:t>
      </w:r>
      <w:r>
        <w:t xml:space="preserve">. </w:t>
      </w:r>
      <w:r>
        <w:t xml:space="preserve">Mahdollisia ostajaehdokkaita ovat muun muassa </w:t>
      </w:r>
      <w:r>
        <w:rPr>
          <w:color w:val="98A088"/>
        </w:rPr>
        <w:t xml:space="preserve">Christopher Ondaatje, torontolainen rahoittaja ja </w:t>
      </w:r>
      <w:r>
        <w:rPr>
          <w:color w:val="4F584E"/>
        </w:rPr>
        <w:t xml:space="preserve">Hees International Bacorp Inc:</w:t>
      </w:r>
      <w:r>
        <w:rPr>
          <w:color w:val="98A088"/>
        </w:rPr>
        <w:t xml:space="preserve">n varapuheenjohtaja, </w:t>
      </w:r>
      <w:r>
        <w:rPr>
          <w:color w:val="4F584E"/>
        </w:rPr>
        <w:t xml:space="preserve">joka on </w:t>
      </w:r>
      <w:r>
        <w:rPr>
          <w:color w:val="4F584E"/>
        </w:rPr>
        <w:t xml:space="preserve">Toronton Bronfmanin perheen </w:t>
      </w:r>
      <w:r>
        <w:rPr>
          <w:color w:val="248AD0"/>
        </w:rPr>
        <w:t xml:space="preserve">määräysvallassa oleva </w:t>
      </w:r>
      <w:r>
        <w:rPr>
          <w:color w:val="4F584E"/>
        </w:rPr>
        <w:t xml:space="preserve">holdingyhtiö</w:t>
      </w:r>
      <w:r>
        <w:t xml:space="preserve">. </w:t>
      </w:r>
      <w:r>
        <w:rPr>
          <w:color w:val="98A088"/>
        </w:rPr>
        <w:t xml:space="preserve">Ondaatje </w:t>
      </w:r>
      <w:r>
        <w:rPr>
          <w:color w:val="98A088"/>
        </w:rPr>
        <w:t xml:space="preserve">myi aiemmin tänä vuonna </w:t>
      </w:r>
      <w:r>
        <w:t xml:space="preserve">osuutensa Pagurian Corp. -yhtiössä </w:t>
      </w:r>
      <w:r>
        <w:rPr>
          <w:color w:val="5C5300"/>
        </w:rPr>
        <w:t xml:space="preserve">Hessille</w:t>
      </w:r>
      <w:r>
        <w:t xml:space="preserve">, ja hänen kerrotaan pyrkivän hankkimaan yritysostoja media-alalla. </w:t>
      </w:r>
      <w:r>
        <w:rPr>
          <w:color w:val="98A088"/>
        </w:rPr>
        <w:t xml:space="preserve">Ondaatjea ei </w:t>
      </w:r>
      <w:r>
        <w:t xml:space="preserve">tavoitettu kommenttia varten, mutta </w:t>
      </w:r>
      <w:r>
        <w:rPr>
          <w:color w:val="9F6551"/>
        </w:rPr>
        <w:t xml:space="preserve">Roy Mac-Laren, </w:t>
      </w:r>
      <w:r>
        <w:rPr>
          <w:color w:val="BCFEC6"/>
        </w:rPr>
        <w:t xml:space="preserve">CB Median, </w:t>
      </w:r>
      <w:r>
        <w:rPr>
          <w:color w:val="BCFEC6"/>
        </w:rPr>
        <w:t xml:space="preserve">kahta talouslehteä julkaisevan </w:t>
      </w:r>
      <w:r>
        <w:rPr>
          <w:color w:val="BCFEC6"/>
        </w:rPr>
        <w:t xml:space="preserve">pienyritys CB Median </w:t>
      </w:r>
      <w:r>
        <w:rPr>
          <w:color w:val="9F6551"/>
        </w:rPr>
        <w:t xml:space="preserve">puheenjohtaja</w:t>
      </w:r>
      <w:r>
        <w:t xml:space="preserve">, sanoi, että </w:t>
      </w:r>
      <w:r>
        <w:rPr>
          <w:color w:val="2B1B04"/>
        </w:rPr>
        <w:t xml:space="preserve">hänen </w:t>
      </w:r>
      <w:r>
        <w:rPr>
          <w:color w:val="B5AFC4"/>
        </w:rPr>
        <w:t xml:space="preserve">yhtiönsä tarkastelee kyseisiä </w:t>
      </w:r>
      <w:r>
        <w:rPr>
          <w:color w:val="B70639"/>
        </w:rPr>
        <w:t xml:space="preserve">sanomalehtiä </w:t>
      </w:r>
      <w:r>
        <w:t xml:space="preserve">tarkemmin. </w:t>
      </w:r>
      <w:r>
        <w:rPr>
          <w:color w:val="5D9608"/>
        </w:rPr>
        <w:t xml:space="preserve">Cole </w:t>
      </w:r>
      <w:r>
        <w:t xml:space="preserve">sanoi, että </w:t>
      </w:r>
      <w:r>
        <w:rPr>
          <w:color w:val="B70639"/>
        </w:rPr>
        <w:t xml:space="preserve">77 vuotta </w:t>
      </w:r>
      <w:r>
        <w:rPr>
          <w:color w:val="D4C67A"/>
        </w:rPr>
        <w:t xml:space="preserve">toimineen </w:t>
      </w:r>
      <w:r>
        <w:rPr>
          <w:color w:val="B70639"/>
        </w:rPr>
        <w:t xml:space="preserve">Financial Times -lehden </w:t>
      </w:r>
      <w:r>
        <w:t xml:space="preserve">myynti, </w:t>
      </w:r>
      <w:r>
        <w:rPr>
          <w:color w:val="D4C67A"/>
        </w:rPr>
        <w:t xml:space="preserve">jonka </w:t>
      </w:r>
      <w:r>
        <w:rPr>
          <w:color w:val="AE7AA1"/>
        </w:rPr>
        <w:t xml:space="preserve">Southam </w:t>
      </w:r>
      <w:r>
        <w:rPr>
          <w:color w:val="B70639"/>
        </w:rPr>
        <w:t xml:space="preserve">on omistanut vuodesta 1961 lähtien, oli linjassa </w:t>
      </w:r>
      <w:r>
        <w:rPr>
          <w:color w:val="00587F"/>
        </w:rPr>
        <w:t xml:space="preserve">Southamin </w:t>
      </w:r>
      <w:r>
        <w:t xml:space="preserve">strategian kanssa, </w:t>
      </w:r>
      <w:r>
        <w:t xml:space="preserve">jonka mukaan </w:t>
      </w:r>
      <w:r>
        <w:rPr>
          <w:color w:val="00587F"/>
        </w:rPr>
        <w:t xml:space="preserve">Southam </w:t>
      </w:r>
      <w:r>
        <w:t xml:space="preserve">pyrkii leikkaamaan kustannuksia maksimoidakseen </w:t>
      </w:r>
      <w:r>
        <w:t xml:space="preserve">toimintojensa </w:t>
      </w:r>
      <w:r>
        <w:t xml:space="preserve">tuoton </w:t>
      </w:r>
      <w:r>
        <w:t xml:space="preserve">ja luopuakseen samalla "pysyvästi kannattamattomasta" omaisuudesta. </w:t>
      </w:r>
      <w:r>
        <w:rPr>
          <w:color w:val="00587F"/>
        </w:rPr>
        <w:t xml:space="preserve">Southam </w:t>
      </w:r>
      <w:r>
        <w:t xml:space="preserve">sopi </w:t>
      </w:r>
      <w:r>
        <w:rPr>
          <w:color w:val="61FC03"/>
        </w:rPr>
        <w:t xml:space="preserve">viime vuonna </w:t>
      </w:r>
      <w:r>
        <w:rPr>
          <w:color w:val="00587F"/>
        </w:rPr>
        <w:t xml:space="preserve">myyvänsä </w:t>
      </w:r>
      <w:r>
        <w:t xml:space="preserve">47 prosentin osuutensa yleisradioyhtiö Selkirk Communications Ltd:stä Maclean Hunter Ltd:lle noin 285 miljoonalla Kanadan dollarilla. Tänä vuonna </w:t>
      </w:r>
      <w:r>
        <w:t xml:space="preserve">se on pyrkinyt leikkaamaan kustannuksiaan </w:t>
      </w:r>
      <w:r>
        <w:t xml:space="preserve">painotuotedivisioonassaan irtisanomisilla ja omaisuuserien myynnillä, mutta samalla se on tehnyt yhteisyrityssopimuksia ja tehnyt yritysostoja muilla aloilla. </w:t>
      </w:r>
      <w:r>
        <w:rPr>
          <w:color w:val="B70639"/>
        </w:rPr>
        <w:t xml:space="preserve">Financial Times of Canada </w:t>
      </w:r>
      <w:r>
        <w:t xml:space="preserve">ei ole sidoksissa brittiläiseen viikkolehteen The Financial Timesiin.</w:t>
      </w:r>
    </w:p>
    <w:p>
      <w:r>
        <w:rPr>
          <w:b/>
        </w:rPr>
        <w:t xml:space="preserve">Asiakirjan numero 541</w:t>
      </w:r>
    </w:p>
    <w:p>
      <w:r>
        <w:rPr>
          <w:b/>
        </w:rPr>
        <w:t xml:space="preserve">Asiakirjan tunniste: wsj0760-001</w:t>
      </w:r>
    </w:p>
    <w:p>
      <w:r>
        <w:rPr>
          <w:color w:val="310106"/>
        </w:rPr>
        <w:t xml:space="preserve">Norton Co:n </w:t>
      </w:r>
      <w:r>
        <w:t xml:space="preserve">kolmannen neljänneksen nettotulos laski 6 % 22 miljoonasta dollarista eli 1,03 sentistä osakkeelta 20,6 miljoonaan dollariin eli 98 senttiin osakkeelta. </w:t>
      </w:r>
      <w:r>
        <w:rPr>
          <w:color w:val="FEFB0A"/>
        </w:rPr>
        <w:t xml:space="preserve">Hioma- ja konepajamateriaalien sekä öljykenttäpalveluiden valmistajan </w:t>
      </w:r>
      <w:r>
        <w:rPr>
          <w:color w:val="04640D"/>
        </w:rPr>
        <w:t xml:space="preserve">liikevoitto </w:t>
      </w:r>
      <w:r>
        <w:rPr>
          <w:color w:val="04640D"/>
        </w:rPr>
        <w:t xml:space="preserve">oli 19,2 miljoonaa dollaria eli 91 senttiä osakkeelta, </w:t>
      </w:r>
      <w:r>
        <w:t xml:space="preserve">mikä on </w:t>
      </w:r>
      <w:r>
        <w:t xml:space="preserve">3 % enemmän kuin 18,7 miljoonaa dollaria eli 87 senttiä osakkeelta. </w:t>
      </w:r>
      <w:r>
        <w:rPr>
          <w:color w:val="310106"/>
        </w:rPr>
        <w:t xml:space="preserve">Yritys </w:t>
      </w:r>
      <w:r>
        <w:t xml:space="preserve">sai 1,4 miljoonan dollarin verohyvityksen. </w:t>
      </w:r>
      <w:r>
        <w:rPr>
          <w:color w:val="FB5514"/>
        </w:rPr>
        <w:t xml:space="preserve">Viime vuoden </w:t>
      </w:r>
      <w:r>
        <w:t xml:space="preserve">samalla neljänneksellä </w:t>
      </w:r>
      <w:r>
        <w:t xml:space="preserve">verohyvitys oli 3,3 miljoonaa dollaria. Myynti kasvoi 8 % 340,7 miljoonasta dollarista 368,5 miljoonaan dollariin. </w:t>
      </w:r>
      <w:r>
        <w:rPr>
          <w:color w:val="310106"/>
        </w:rPr>
        <w:t xml:space="preserve">Yhtiön </w:t>
      </w:r>
      <w:r>
        <w:t xml:space="preserve">hioma-ainesegmentin liikevoitto kasvoi </w:t>
      </w:r>
      <w:r>
        <w:t xml:space="preserve">16 %, kun taas teknisten materiaalien segmentin liikevoitto kasvoi 2 %. </w:t>
      </w:r>
      <w:r>
        <w:t xml:space="preserve">Vaikka </w:t>
      </w:r>
      <w:r>
        <w:rPr>
          <w:color w:val="00587F"/>
        </w:rPr>
        <w:t xml:space="preserve">yhtiön </w:t>
      </w:r>
      <w:r>
        <w:rPr>
          <w:color w:val="E115C0"/>
        </w:rPr>
        <w:t xml:space="preserve">öljypalvelusegmentti oli </w:t>
      </w:r>
      <w:r>
        <w:t xml:space="preserve">kannattava, siihen </w:t>
      </w:r>
      <w:r>
        <w:rPr>
          <w:color w:val="E115C0"/>
        </w:rPr>
        <w:t xml:space="preserve">vaikuttivat </w:t>
      </w:r>
      <w:r>
        <w:t xml:space="preserve">korkeat rahoituskustannukset, jotka liittyivät </w:t>
      </w:r>
      <w:r>
        <w:rPr>
          <w:color w:val="0BC582"/>
        </w:rPr>
        <w:t xml:space="preserve">50 %:n omistusosuuden ostamiseen </w:t>
      </w:r>
      <w:r>
        <w:rPr>
          <w:color w:val="FEB8C8"/>
        </w:rPr>
        <w:t xml:space="preserve">Eastman Christensen Co:sta </w:t>
      </w:r>
      <w:r>
        <w:rPr>
          <w:color w:val="9E8317"/>
        </w:rPr>
        <w:t xml:space="preserve">Texas Eastern Corp:lta. </w:t>
      </w:r>
      <w:r>
        <w:rPr>
          <w:color w:val="0BC582"/>
        </w:rPr>
        <w:t xml:space="preserve">joka </w:t>
      </w:r>
      <w:r>
        <w:rPr>
          <w:color w:val="0BC582"/>
        </w:rPr>
        <w:t xml:space="preserve">tapahtui viime kesäkuussa</w:t>
      </w:r>
      <w:r>
        <w:t xml:space="preserve">. Sekä </w:t>
      </w:r>
      <w:r>
        <w:rPr>
          <w:color w:val="310106"/>
        </w:rPr>
        <w:t xml:space="preserve">Norton </w:t>
      </w:r>
      <w:r>
        <w:t xml:space="preserve">että </w:t>
      </w:r>
      <w:r>
        <w:rPr>
          <w:color w:val="847D81"/>
        </w:rPr>
        <w:t xml:space="preserve">Texas Eastern </w:t>
      </w:r>
      <w:r>
        <w:t xml:space="preserve">omistivat </w:t>
      </w:r>
      <w:r>
        <w:t xml:space="preserve">50 prosentin osuuden </w:t>
      </w:r>
      <w:r>
        <w:rPr>
          <w:color w:val="58018B"/>
        </w:rPr>
        <w:t xml:space="preserve">Eastmanista </w:t>
      </w:r>
      <w:r>
        <w:t xml:space="preserve">osana yhteisyritystä. </w:t>
      </w:r>
      <w:r>
        <w:rPr>
          <w:color w:val="310106"/>
        </w:rPr>
        <w:t xml:space="preserve">Norton </w:t>
      </w:r>
      <w:r>
        <w:t xml:space="preserve">ilmoitti aiemmin tässä kuussa harkitsevansa </w:t>
      </w:r>
      <w:r>
        <w:rPr>
          <w:color w:val="58018B"/>
        </w:rPr>
        <w:t xml:space="preserve">Eastman </w:t>
      </w:r>
      <w:r>
        <w:t xml:space="preserve">Christensenin </w:t>
      </w:r>
      <w:r>
        <w:t xml:space="preserve">mahdollista myyntiä </w:t>
      </w:r>
      <w:r>
        <w:rPr>
          <w:color w:val="58018B"/>
        </w:rPr>
        <w:t xml:space="preserve">kokonaan </w:t>
      </w:r>
      <w:r>
        <w:t xml:space="preserve">tai </w:t>
      </w:r>
      <w:r>
        <w:t xml:space="preserve">osittain. Viimeisten yhdeksän kuukauden aikana </w:t>
      </w:r>
      <w:r>
        <w:rPr>
          <w:color w:val="310106"/>
        </w:rPr>
        <w:t xml:space="preserve">Nortonin </w:t>
      </w:r>
      <w:r>
        <w:t xml:space="preserve">nettotulos oli 81,2 miljoonaa dollaria eli 3,87 dollaria osakkeelta ja verohyvitys 4,4 miljoonaa dollaria. </w:t>
      </w:r>
      <w:r>
        <w:rPr>
          <w:color w:val="310106"/>
        </w:rPr>
        <w:t xml:space="preserve">Yhtiön </w:t>
      </w:r>
      <w:r>
        <w:t xml:space="preserve">nettotulos </w:t>
      </w:r>
      <w:r>
        <w:rPr>
          <w:color w:val="FB5514"/>
        </w:rPr>
        <w:t xml:space="preserve">viime vuoden vastaavana </w:t>
      </w:r>
      <w:r>
        <w:t xml:space="preserve">ajanjaksona </w:t>
      </w:r>
      <w:r>
        <w:t xml:space="preserve">oli 77,2 miljoonaa dollaria eli 3,68 dollaria osakkeelta ja verohyvitys 7,7 miljoonaa dollaria. </w:t>
      </w:r>
      <w:r>
        <w:rPr>
          <w:color w:val="B70639"/>
        </w:rPr>
        <w:t xml:space="preserve">Nortonin </w:t>
      </w:r>
      <w:r>
        <w:rPr>
          <w:color w:val="703B01"/>
        </w:rPr>
        <w:t xml:space="preserve">liikevoitto oli 76,8 miljoonaa dollaria eli 3,66 dollaria osakkeelta, </w:t>
      </w:r>
      <w:r>
        <w:t xml:space="preserve">mikä on </w:t>
      </w:r>
      <w:r>
        <w:t xml:space="preserve">11 % </w:t>
      </w:r>
      <w:r>
        <w:rPr>
          <w:color w:val="703B01"/>
        </w:rPr>
        <w:t xml:space="preserve">enemmän </w:t>
      </w:r>
      <w:r>
        <w:t xml:space="preserve">kuin 69,5 miljoonaa dollaria eli 3,31 dollaria osakkeelta. Myynti kasvoi 8 % 1,06 miljardista dollarista 1,15 miljardiin dollariin.</w:t>
      </w:r>
    </w:p>
    <w:p>
      <w:r>
        <w:rPr>
          <w:b/>
        </w:rPr>
        <w:t xml:space="preserve">Asiakirjan numero 542</w:t>
      </w:r>
    </w:p>
    <w:p>
      <w:r>
        <w:rPr>
          <w:b/>
        </w:rPr>
        <w:t xml:space="preserve">Asiakirjan tunniste: wsj0761-001</w:t>
      </w:r>
    </w:p>
    <w:p>
      <w:r>
        <w:rPr>
          <w:color w:val="310106"/>
        </w:rPr>
        <w:t xml:space="preserve">Y. J. Park </w:t>
      </w:r>
      <w:r>
        <w:rPr>
          <w:color w:val="04640D"/>
        </w:rPr>
        <w:t xml:space="preserve">ja </w:t>
      </w:r>
      <w:r>
        <w:rPr>
          <w:color w:val="FEFB0A"/>
        </w:rPr>
        <w:t xml:space="preserve">hänen </w:t>
      </w:r>
      <w:r>
        <w:rPr>
          <w:color w:val="FB5514"/>
        </w:rPr>
        <w:t xml:space="preserve">perheensä </w:t>
      </w:r>
      <w:r>
        <w:t xml:space="preserve">ovat jo neljä vuotta yrittäneet </w:t>
      </w:r>
      <w:r>
        <w:t xml:space="preserve">ostaa pienen asunnon täältä, mutta ovat huomanneet, että mitä lähemmäs </w:t>
      </w:r>
      <w:r>
        <w:rPr>
          <w:color w:val="04640D"/>
        </w:rPr>
        <w:t xml:space="preserve">heidän </w:t>
      </w:r>
      <w:r>
        <w:t xml:space="preserve">säästönsä pääsevät </w:t>
      </w:r>
      <w:r>
        <w:rPr>
          <w:color w:val="E115C0"/>
        </w:rPr>
        <w:t xml:space="preserve">alun perin tarvitsemaansa </w:t>
      </w:r>
      <w:r>
        <w:rPr>
          <w:color w:val="E115C0"/>
        </w:rPr>
        <w:t xml:space="preserve">40 000 dollaria, </w:t>
      </w:r>
      <w:r>
        <w:t xml:space="preserve">sitä enemmän </w:t>
      </w:r>
      <w:r>
        <w:rPr>
          <w:color w:val="0BC582"/>
        </w:rPr>
        <w:t xml:space="preserve">hinta </w:t>
      </w:r>
      <w:r>
        <w:t xml:space="preserve">nousee. Tällä hetkellä </w:t>
      </w:r>
      <w:r>
        <w:rPr>
          <w:color w:val="FEB8C8"/>
        </w:rPr>
        <w:t xml:space="preserve">tässä kuussa </w:t>
      </w:r>
      <w:r>
        <w:t xml:space="preserve">se on yli kaksinkertaistunut. </w:t>
      </w:r>
      <w:r>
        <w:rPr>
          <w:color w:val="9E8317"/>
        </w:rPr>
        <w:t xml:space="preserve">33-vuotias kotiäiti, </w:t>
      </w:r>
      <w:r>
        <w:rPr>
          <w:color w:val="01190F"/>
        </w:rPr>
        <w:t xml:space="preserve">jonka </w:t>
      </w:r>
      <w:r>
        <w:rPr>
          <w:color w:val="9E8317"/>
        </w:rPr>
        <w:t xml:space="preserve">aviomies ansaitsee vaatimatonta palkkaa taloustieteen laitoksen apulaisprofessorina, </w:t>
      </w:r>
      <w:r>
        <w:t xml:space="preserve">säästää nyt enemmän kuin koskaan. "Olen päättänyt ostaa asunnon kolmen vuoden kuluessa", hän sanoo. "En ajattele tai puhu mistään muusta." </w:t>
      </w:r>
      <w:r>
        <w:rPr>
          <w:color w:val="847D81"/>
        </w:rPr>
        <w:t xml:space="preserve">Parkin </w:t>
      </w:r>
      <w:r>
        <w:rPr>
          <w:color w:val="58018B"/>
        </w:rPr>
        <w:t xml:space="preserve">ja miljoonien muiden nuorten korealaisten </w:t>
      </w:r>
      <w:r>
        <w:t xml:space="preserve">himoitsemasta unelmasta omistusasunnosta on tullut julma illuusio. </w:t>
      </w:r>
      <w:r>
        <w:rPr>
          <w:color w:val="B70639"/>
        </w:rPr>
        <w:t xml:space="preserve">Hallitukselle </w:t>
      </w:r>
      <w:r>
        <w:rPr>
          <w:color w:val="703B01"/>
        </w:rPr>
        <w:t xml:space="preserve">se </w:t>
      </w:r>
      <w:r>
        <w:t xml:space="preserve">on </w:t>
      </w:r>
      <w:r>
        <w:t xml:space="preserve">erittäin arkaluonteinen poliittinen kysymys. Viime toukokuussa </w:t>
      </w:r>
      <w:r>
        <w:rPr>
          <w:color w:val="F7F1DF"/>
        </w:rPr>
        <w:t xml:space="preserve">hallituksen komitea </w:t>
      </w:r>
      <w:r>
        <w:t xml:space="preserve">antoi </w:t>
      </w:r>
      <w:r>
        <w:rPr>
          <w:color w:val="118B8A"/>
        </w:rPr>
        <w:t xml:space="preserve">raportin </w:t>
      </w:r>
      <w:r>
        <w:rPr>
          <w:color w:val="4AFEFA"/>
        </w:rPr>
        <w:t xml:space="preserve">ongelman </w:t>
      </w:r>
      <w:r>
        <w:rPr>
          <w:color w:val="118B8A"/>
        </w:rPr>
        <w:t xml:space="preserve">laajuudesta ja syistä</w:t>
      </w:r>
      <w:r>
        <w:t xml:space="preserve">. </w:t>
      </w:r>
      <w:r>
        <w:rPr>
          <w:color w:val="118B8A"/>
        </w:rPr>
        <w:t xml:space="preserve">Raportin mukaan </w:t>
      </w:r>
      <w:r>
        <w:t xml:space="preserve">asuntojen hinnat ovat </w:t>
      </w:r>
      <w:r>
        <w:t xml:space="preserve">viimeisten 15 vuoden aikana </w:t>
      </w:r>
      <w:r>
        <w:t xml:space="preserve">lähes viisinkertaistuneet. </w:t>
      </w:r>
      <w:r>
        <w:rPr>
          <w:color w:val="118B8A"/>
        </w:rPr>
        <w:t xml:space="preserve">Raportissa </w:t>
      </w:r>
      <w:r>
        <w:t xml:space="preserve">syytetään </w:t>
      </w:r>
      <w:r>
        <w:rPr>
          <w:color w:val="FCB164"/>
        </w:rPr>
        <w:t xml:space="preserve">keinottelijoita, </w:t>
      </w:r>
      <w:r>
        <w:rPr>
          <w:color w:val="796EE6"/>
        </w:rPr>
        <w:t xml:space="preserve">jotka </w:t>
      </w:r>
      <w:r>
        <w:rPr>
          <w:color w:val="000D2C"/>
        </w:rPr>
        <w:t xml:space="preserve">sen mukaan </w:t>
      </w:r>
      <w:r>
        <w:rPr>
          <w:color w:val="FCB164"/>
        </w:rPr>
        <w:t xml:space="preserve">ovat nostaneet maan hinnan yhdeksänkertaiseksi</w:t>
      </w:r>
      <w:r>
        <w:t xml:space="preserve">. </w:t>
      </w:r>
      <w:r>
        <w:rPr>
          <w:color w:val="F7F1DF"/>
        </w:rPr>
        <w:t xml:space="preserve">Komitea </w:t>
      </w:r>
      <w:r>
        <w:t xml:space="preserve">totesi, että </w:t>
      </w:r>
      <w:r>
        <w:rPr>
          <w:color w:val="53495F"/>
        </w:rPr>
        <w:t xml:space="preserve">vuodesta 1987 lähtien </w:t>
      </w:r>
      <w:r>
        <w:t xml:space="preserve">kiinteistöjen hinnat ovat nousseet lähes 50 prosenttia spekulatiivisen paniikin seurauksena, jota ovat ruokkinut taloudellinen vauraus, Soulin olympialaiset vuonna 1988 ja </w:t>
      </w:r>
      <w:r>
        <w:rPr>
          <w:color w:val="B70639"/>
        </w:rPr>
        <w:t xml:space="preserve">hallituksen </w:t>
      </w:r>
      <w:r>
        <w:t xml:space="preserve">lupaus </w:t>
      </w:r>
      <w:r>
        <w:rPr>
          <w:color w:val="F95475"/>
        </w:rPr>
        <w:t xml:space="preserve">Lounais-Korean</w:t>
      </w:r>
      <w:r>
        <w:t xml:space="preserve"> nopeasta kehityksestä</w:t>
      </w:r>
      <w:r>
        <w:t xml:space="preserve">. </w:t>
      </w:r>
      <w:r>
        <w:t xml:space="preserve">Tämän seurauksena </w:t>
      </w:r>
      <w:r>
        <w:rPr>
          <w:color w:val="61FC03"/>
        </w:rPr>
        <w:t xml:space="preserve">ihmiset</w:t>
      </w:r>
      <w:r>
        <w:rPr>
          <w:color w:val="5D9608"/>
        </w:rPr>
        <w:t xml:space="preserve">, </w:t>
      </w:r>
      <w:r>
        <w:rPr>
          <w:color w:val="61FC03"/>
        </w:rPr>
        <w:t xml:space="preserve">joilla on tarpeeksi rahaa ostaa mitä tahansa kiinteistöä, </w:t>
      </w:r>
      <w:r>
        <w:t xml:space="preserve">ovat kasvattaneet </w:t>
      </w:r>
      <w:r>
        <w:t xml:space="preserve">varallisuuttaan </w:t>
      </w:r>
      <w:r>
        <w:t xml:space="preserve">huomattavasti. </w:t>
      </w:r>
      <w:r>
        <w:t xml:space="preserve">Ja </w:t>
      </w:r>
      <w:r>
        <w:rPr>
          <w:color w:val="DE98FD"/>
        </w:rPr>
        <w:t xml:space="preserve">niillä</w:t>
      </w:r>
      <w:r>
        <w:rPr>
          <w:color w:val="98A088"/>
        </w:rPr>
        <w:t xml:space="preserve">, </w:t>
      </w:r>
      <w:r>
        <w:rPr>
          <w:color w:val="DE98FD"/>
        </w:rPr>
        <w:t xml:space="preserve">joilla ei ole mitään</w:t>
      </w:r>
      <w:r>
        <w:t xml:space="preserve">, on vain vähän mahdollisuuksia ostaa asunto. </w:t>
      </w:r>
      <w:r>
        <w:rPr>
          <w:color w:val="118B8A"/>
        </w:rPr>
        <w:t xml:space="preserve">Raportissa todetaan</w:t>
      </w:r>
      <w:r>
        <w:t xml:space="preserve">, että </w:t>
      </w:r>
      <w:r>
        <w:rPr>
          <w:color w:val="53495F"/>
        </w:rPr>
        <w:t xml:space="preserve">vuonna 1987 </w:t>
      </w:r>
      <w:r>
        <w:t xml:space="preserve">neljännes väestöstä omisti 91 prosenttia 71895 neliökilometrin yksityismaasta ja että 10 prosenttia väestöstä omisti 65 prosenttia asuntorakentamiseen tarkoitetusta maasta. </w:t>
      </w:r>
      <w:r>
        <w:rPr>
          <w:color w:val="F7F1DF"/>
        </w:rPr>
        <w:t xml:space="preserve">Hallituksen maa-aluekomitean </w:t>
      </w:r>
      <w:r>
        <w:t xml:space="preserve">mukaan vain kolmasosa korealaisista perheistä omistaa asunnon tai talon. Vuokrat ovat nousseet jyrkästi asuntojen hintojen nousun myötä. </w:t>
      </w:r>
      <w:r>
        <w:rPr>
          <w:color w:val="248AD0"/>
        </w:rPr>
        <w:t xml:space="preserve">Kansallisen lakiasäätävän kokouksen </w:t>
      </w:r>
      <w:r>
        <w:rPr>
          <w:color w:val="4F584E"/>
        </w:rPr>
        <w:t xml:space="preserve">entinen jäsen </w:t>
      </w:r>
      <w:r>
        <w:rPr>
          <w:color w:val="4F584E"/>
        </w:rPr>
        <w:t xml:space="preserve">Hong Sa-Duk, joka toimii nykyään radiokommentaattorina, </w:t>
      </w:r>
      <w:r>
        <w:t xml:space="preserve">sanoo, että ongelma on monille ihmisille sietämätön. "Pelkään julkisia protesteja, jos tilannetta ei korjata", hän sanoo. Viimeisten kolmen kuukauden aikana </w:t>
      </w:r>
      <w:r>
        <w:t xml:space="preserve">on järjestetty useita mielenosoituksia </w:t>
      </w:r>
      <w:r>
        <w:rPr>
          <w:color w:val="5C5300"/>
        </w:rPr>
        <w:t xml:space="preserve">sen toimistorakennuksen edustalla, jossa </w:t>
      </w:r>
      <w:r>
        <w:rPr>
          <w:color w:val="9F6551"/>
        </w:rPr>
        <w:t xml:space="preserve">sijaitsevat </w:t>
      </w:r>
      <w:r>
        <w:rPr>
          <w:color w:val="BCFEC6"/>
        </w:rPr>
        <w:t xml:space="preserve">maanomistuskomitea </w:t>
      </w:r>
      <w:r>
        <w:rPr>
          <w:color w:val="5C5300"/>
        </w:rPr>
        <w:t xml:space="preserve">ja </w:t>
      </w:r>
      <w:r>
        <w:rPr>
          <w:color w:val="932C70"/>
        </w:rPr>
        <w:t xml:space="preserve">lakiasäätävä kansalliskokous, </w:t>
      </w:r>
      <w:r>
        <w:t xml:space="preserve">ja osallistujat ovat vaatineet </w:t>
      </w:r>
      <w:r>
        <w:rPr>
          <w:color w:val="B70639"/>
        </w:rPr>
        <w:t xml:space="preserve">hallitusta </w:t>
      </w:r>
      <w:r>
        <w:t xml:space="preserve">lopettamaan kiinteistökeinottelun. </w:t>
      </w:r>
      <w:r>
        <w:rPr>
          <w:color w:val="2B1B04"/>
        </w:rPr>
        <w:t xml:space="preserve">Presidentti Roh Tae Woon </w:t>
      </w:r>
      <w:r>
        <w:rPr>
          <w:color w:val="B70639"/>
        </w:rPr>
        <w:t xml:space="preserve">hallinto </w:t>
      </w:r>
      <w:r>
        <w:t xml:space="preserve">on seurannut kiinteistökriisiä koko vuoden ja keskittynyt voimakkaasti maan osittaiseen uudelleenjakoon. Viime viikolla </w:t>
      </w:r>
      <w:r>
        <w:rPr>
          <w:color w:val="B70639"/>
        </w:rPr>
        <w:t xml:space="preserve">hallitus </w:t>
      </w:r>
      <w:r>
        <w:t xml:space="preserve">esitti </w:t>
      </w:r>
      <w:r>
        <w:rPr>
          <w:color w:val="D4C67A"/>
        </w:rPr>
        <w:t xml:space="preserve">kolme lakiesitystä </w:t>
      </w:r>
      <w:r>
        <w:rPr>
          <w:color w:val="B5AFC4"/>
        </w:rPr>
        <w:t xml:space="preserve">lakiasäätävälle kokoukselle</w:t>
      </w:r>
      <w:r>
        <w:t xml:space="preserve">. </w:t>
      </w:r>
      <w:r>
        <w:rPr>
          <w:color w:val="D4C67A"/>
        </w:rPr>
        <w:t xml:space="preserve">Ehdotetulla lainsäädännöllä </w:t>
      </w:r>
      <w:r>
        <w:t xml:space="preserve">pyritään korjaamaan joitakin nykyiseen maanomistusjärjestelmään liittyviä epäkohtia. </w:t>
      </w:r>
      <w:r>
        <w:rPr>
          <w:color w:val="D4C67A"/>
        </w:rPr>
        <w:t xml:space="preserve">Lakiehdotuksen </w:t>
      </w:r>
      <w:r>
        <w:t xml:space="preserve">tärkeimpiä kohtia </w:t>
      </w:r>
      <w:r>
        <w:t xml:space="preserve">ovat sen tämänhetkisessä sanamuodossa: - </w:t>
      </w:r>
      <w:r>
        <w:rPr>
          <w:color w:val="AE7AA1"/>
        </w:rPr>
        <w:t xml:space="preserve">Yhden perheen omistamien </w:t>
      </w:r>
      <w:r>
        <w:rPr>
          <w:color w:val="AE7AA1"/>
        </w:rPr>
        <w:t xml:space="preserve">kiinteistöjen </w:t>
      </w:r>
      <w:r>
        <w:t xml:space="preserve">määrän rajoittaminen </w:t>
      </w:r>
      <w:r>
        <w:t xml:space="preserve">660 neliömetriin </w:t>
      </w:r>
      <w:r>
        <w:rPr>
          <w:color w:val="F95475"/>
        </w:rPr>
        <w:t xml:space="preserve">osavaltion </w:t>
      </w:r>
      <w:r>
        <w:t xml:space="preserve">kuudessa suurimmassa kaupungissa, </w:t>
      </w:r>
      <w:r>
        <w:t xml:space="preserve">mutta pienissä kaupungeissa ja maaseudulla vaihteluväli on suurempi. </w:t>
      </w:r>
      <w:r>
        <w:rPr>
          <w:color w:val="B70639"/>
        </w:rPr>
        <w:t xml:space="preserve">Hallitus </w:t>
      </w:r>
      <w:r>
        <w:t xml:space="preserve">rankaisee rikkomusten tekijöitä, mutta ei takavarikoi omaisuutta - 3-6 prosentin vero </w:t>
      </w:r>
      <w:r>
        <w:rPr>
          <w:color w:val="0232FD"/>
        </w:rPr>
        <w:t xml:space="preserve">kiinteistöistä</w:t>
      </w:r>
      <w:r>
        <w:rPr>
          <w:color w:val="6A3A35"/>
        </w:rPr>
        <w:t xml:space="preserve">, jotka </w:t>
      </w:r>
      <w:r>
        <w:rPr>
          <w:color w:val="0232FD"/>
        </w:rPr>
        <w:t xml:space="preserve">ylittävät </w:t>
      </w:r>
      <w:r>
        <w:rPr>
          <w:color w:val="BA6801"/>
        </w:rPr>
        <w:t xml:space="preserve">hallituksen</w:t>
      </w:r>
      <w:r>
        <w:rPr>
          <w:color w:val="0232FD"/>
        </w:rPr>
        <w:t xml:space="preserve"> asettaman enimmäismäärän </w:t>
      </w:r>
      <w:r>
        <w:t xml:space="preserve">- 15-50 prosentin vero vuodessa "ylimääräisistä" voitoista, jotka saadaan kiinteistöjen jälleenmyynnistä tai käyttämättömän maan myynnistä </w:t>
      </w:r>
      <w:r>
        <w:rPr>
          <w:color w:val="B70639"/>
        </w:rPr>
        <w:t xml:space="preserve">hallitukselle</w:t>
      </w:r>
      <w:r>
        <w:t xml:space="preserve">. </w:t>
      </w:r>
      <w:r>
        <w:rPr>
          <w:color w:val="B70639"/>
        </w:rPr>
        <w:t xml:space="preserve">Hallitus </w:t>
      </w:r>
      <w:r>
        <w:t xml:space="preserve">määrittelee liiallisiksi voitoiksi </w:t>
      </w:r>
      <w:r>
        <w:rPr>
          <w:color w:val="16C0D0"/>
        </w:rPr>
        <w:t xml:space="preserve">sellaiset </w:t>
      </w:r>
      <w:r>
        <w:rPr>
          <w:color w:val="168E5C"/>
        </w:rPr>
        <w:t xml:space="preserve">voitot, jotka </w:t>
      </w:r>
      <w:r>
        <w:rPr>
          <w:color w:val="168E5C"/>
        </w:rPr>
        <w:t xml:space="preserve">ylittävät alueen muiden samankokoisten kiinteistöjen keskimääräiset voitot </w:t>
      </w:r>
      <w:r>
        <w:t xml:space="preserve">- Kahden ja viiden vuoden välinen armonaika ennen kuin rangaistukset astuvat täysimääräisesti voimaan. </w:t>
      </w:r>
      <w:r>
        <w:rPr>
          <w:color w:val="B70639"/>
        </w:rPr>
        <w:t xml:space="preserve">Hallituksen </w:t>
      </w:r>
      <w:r>
        <w:t xml:space="preserve">mukaan </w:t>
      </w:r>
      <w:r>
        <w:rPr>
          <w:color w:val="C62100"/>
        </w:rPr>
        <w:t xml:space="preserve">toimenpiteet </w:t>
      </w:r>
      <w:r>
        <w:t xml:space="preserve">pysäyttävät ylenpalttisen kiinteistökeinottelun, vapauttavat lisää maata hallituksen </w:t>
      </w:r>
      <w:r>
        <w:rPr>
          <w:color w:val="014347"/>
        </w:rPr>
        <w:t xml:space="preserve">kunnianhimoiselle asunto-ohjelmalle, jonka tavoitteena on rakentaa </w:t>
      </w:r>
      <w:r>
        <w:rPr>
          <w:color w:val="014347"/>
        </w:rPr>
        <w:t xml:space="preserve">kaksi miljoonaa asuntoa vuoteen 1992 mennessä, </w:t>
      </w:r>
      <w:r>
        <w:t xml:space="preserve">ja todennäköisesti lisäävät </w:t>
      </w:r>
      <w:r>
        <w:rPr>
          <w:color w:val="42083B"/>
        </w:rPr>
        <w:t xml:space="preserve">presidentti Rohin </w:t>
      </w:r>
      <w:r>
        <w:t xml:space="preserve">suosiota</w:t>
      </w:r>
      <w:r>
        <w:t xml:space="preserve">. </w:t>
      </w:r>
      <w:r>
        <w:t xml:space="preserve">Oppositiossa olevat lainsäätäjät ja muut eteläkorealaisten vuokralaisten auttamista vaativat tahot sanovat kuitenkin, että </w:t>
      </w:r>
      <w:r>
        <w:rPr>
          <w:color w:val="C62100"/>
        </w:rPr>
        <w:t xml:space="preserve">ehdotetut muutokset </w:t>
      </w:r>
      <w:r>
        <w:t xml:space="preserve">eivät riitä tekemään </w:t>
      </w:r>
      <w:r>
        <w:t xml:space="preserve">asumisesta kohtuuhintaista </w:t>
      </w:r>
      <w:r>
        <w:rPr>
          <w:color w:val="82785D"/>
        </w:rPr>
        <w:t xml:space="preserve">tavallisille </w:t>
      </w:r>
      <w:r>
        <w:rPr>
          <w:color w:val="82785D"/>
        </w:rPr>
        <w:t xml:space="preserve">ihmisille</w:t>
      </w:r>
      <w:r>
        <w:t xml:space="preserve">. Jotkut vaativat talojen kokorajojen pienentämistä, kun taas toiset vaativat paljon korkeampia veroja suurille taloille ja tonteille. </w:t>
      </w:r>
      <w:r>
        <w:rPr>
          <w:color w:val="023087"/>
        </w:rPr>
        <w:t xml:space="preserve">Radikaalia uudistusta aj</w:t>
      </w:r>
      <w:r>
        <w:rPr>
          <w:color w:val="B7DAD2"/>
        </w:rPr>
        <w:t xml:space="preserve">ava </w:t>
      </w:r>
      <w:r>
        <w:rPr>
          <w:color w:val="023087"/>
        </w:rPr>
        <w:t xml:space="preserve">kansalaisryhmä Citizens' Coalition for Economic Justice </w:t>
      </w:r>
      <w:r>
        <w:t xml:space="preserve">vaatii maanomistuksen rajoittamista, korkeita myyntivoittoveroja ja </w:t>
      </w:r>
      <w:r>
        <w:rPr>
          <w:color w:val="196956"/>
        </w:rPr>
        <w:t xml:space="preserve">kiinteistöverojen perustana </w:t>
      </w:r>
      <w:r>
        <w:rPr>
          <w:color w:val="8C41BB"/>
        </w:rPr>
        <w:t xml:space="preserve">olevan </w:t>
      </w:r>
      <w:r>
        <w:rPr>
          <w:color w:val="196956"/>
        </w:rPr>
        <w:t xml:space="preserve">arviointijärjestelmän </w:t>
      </w:r>
      <w:r>
        <w:t xml:space="preserve">radikaalia uudistamista</w:t>
      </w:r>
      <w:r>
        <w:t xml:space="preserve">. </w:t>
      </w:r>
      <w:r>
        <w:t xml:space="preserve">Toiset, kuten suuret maanomistajat, kiinteistökehittäjät ja kauppiaat, sanovat kuitenkin, että </w:t>
      </w:r>
      <w:r>
        <w:rPr>
          <w:color w:val="ECEDFE"/>
        </w:rPr>
        <w:t xml:space="preserve">hallituksen </w:t>
      </w:r>
      <w:r>
        <w:rPr>
          <w:color w:val="C62100"/>
        </w:rPr>
        <w:t xml:space="preserve">ehdotukset </w:t>
      </w:r>
      <w:r>
        <w:t xml:space="preserve">eivät ole kestäviä. </w:t>
      </w:r>
      <w:r>
        <w:t xml:space="preserve">Korean teollisuusliiton johtamat </w:t>
      </w:r>
      <w:r>
        <w:rPr>
          <w:color w:val="2B2D32"/>
        </w:rPr>
        <w:t xml:space="preserve">kriitikot </w:t>
      </w:r>
      <w:r>
        <w:t xml:space="preserve">kehottavat </w:t>
      </w:r>
      <w:r>
        <w:rPr>
          <w:color w:val="B70639"/>
        </w:rPr>
        <w:t xml:space="preserve">hallitusta </w:t>
      </w:r>
      <w:r>
        <w:t xml:space="preserve">lieventämään ehdotettuja rajoituksia ja rangaistuksia. </w:t>
      </w:r>
      <w:r>
        <w:rPr>
          <w:color w:val="F8907D"/>
        </w:rPr>
        <w:t xml:space="preserve">Hallituksen </w:t>
      </w:r>
      <w:r>
        <w:rPr>
          <w:color w:val="94C661"/>
        </w:rPr>
        <w:t xml:space="preserve">virkamiehet, </w:t>
      </w:r>
      <w:r>
        <w:rPr>
          <w:color w:val="94C661"/>
        </w:rPr>
        <w:t xml:space="preserve">jotka vaativat kiinteistömarkkinoiden uudistamista</w:t>
      </w:r>
      <w:r>
        <w:t xml:space="preserve">, eivät ota huomioon </w:t>
      </w:r>
      <w:r>
        <w:rPr>
          <w:color w:val="895E6B"/>
        </w:rPr>
        <w:t xml:space="preserve">kauppiaiden </w:t>
      </w:r>
      <w:r>
        <w:t xml:space="preserve">väitteitä, </w:t>
      </w:r>
      <w:r>
        <w:t xml:space="preserve">ja </w:t>
      </w:r>
      <w:r>
        <w:rPr>
          <w:color w:val="895E6B"/>
        </w:rPr>
        <w:t xml:space="preserve">heidän </w:t>
      </w:r>
      <w:r>
        <w:t xml:space="preserve">painostuksensa </w:t>
      </w:r>
      <w:r>
        <w:t xml:space="preserve">ärsyttää heitä. "</w:t>
      </w:r>
      <w:r>
        <w:t xml:space="preserve">Tekemämme toimet eivät riko yksityisomistuksen kapitalistista periaatetta", sanoo </w:t>
      </w:r>
      <w:r>
        <w:rPr>
          <w:color w:val="788E95"/>
        </w:rPr>
        <w:t xml:space="preserve">Lee Kyu Hwang, </w:t>
      </w:r>
      <w:r>
        <w:rPr>
          <w:color w:val="DB1474"/>
        </w:rPr>
        <w:t xml:space="preserve">lain </w:t>
      </w:r>
      <w:r>
        <w:rPr>
          <w:color w:val="788E95"/>
        </w:rPr>
        <w:t xml:space="preserve">laatineen </w:t>
      </w:r>
      <w:r>
        <w:rPr>
          <w:color w:val="FB6AB8"/>
        </w:rPr>
        <w:t xml:space="preserve">hallituksen maakomitean </w:t>
      </w:r>
      <w:r>
        <w:rPr>
          <w:color w:val="788E95"/>
        </w:rPr>
        <w:t xml:space="preserve">johtaja</w:t>
      </w:r>
      <w:r>
        <w:t xml:space="preserve">. </w:t>
      </w:r>
      <w:r>
        <w:t xml:space="preserve">Hän lisää kuitenkin, että perustuslaki antaa </w:t>
      </w:r>
      <w:r>
        <w:rPr>
          <w:color w:val="B70639"/>
        </w:rPr>
        <w:t xml:space="preserve">hallitukselle </w:t>
      </w:r>
      <w:r>
        <w:t xml:space="preserve">valtuudet </w:t>
      </w:r>
      <w:r>
        <w:t xml:space="preserve">valvoa jonkin verran maanpuutteen hillitsemiseksi. Asuintalojen rakentamiseen tarkoitettu maa-alue on </w:t>
      </w:r>
      <w:r>
        <w:rPr>
          <w:color w:val="8489AE"/>
        </w:rPr>
        <w:t xml:space="preserve">noin 46,2 neliömetriä henkeä kohti</w:t>
      </w:r>
      <w:r>
        <w:t xml:space="preserve">, mikä on </w:t>
      </w:r>
      <w:r>
        <w:rPr>
          <w:color w:val="8489AE"/>
        </w:rPr>
        <w:t xml:space="preserve">18 prosenttia </w:t>
      </w:r>
      <w:r>
        <w:t xml:space="preserve">vähemmän kuin Taiwanissa ja vain puolet vähemmän kuin Japanissa. </w:t>
      </w:r>
      <w:r>
        <w:rPr>
          <w:color w:val="788E95"/>
        </w:rPr>
        <w:t xml:space="preserve">Lee Kyu Hwang </w:t>
      </w:r>
      <w:r>
        <w:t xml:space="preserve">arvioi, että </w:t>
      </w:r>
      <w:r>
        <w:rPr>
          <w:color w:val="F95475"/>
        </w:rPr>
        <w:t xml:space="preserve">Etelä-Koreassa </w:t>
      </w:r>
      <w:r>
        <w:t xml:space="preserve">on noin 10 000 kiinteistökeinottelijaa. Hänen mukaansa suurimpia syyllisiä ovat </w:t>
      </w:r>
      <w:r>
        <w:rPr>
          <w:color w:val="860E04"/>
        </w:rPr>
        <w:t xml:space="preserve">suuret yritykset ja </w:t>
      </w:r>
      <w:r>
        <w:rPr>
          <w:color w:val="FBC206"/>
        </w:rPr>
        <w:t xml:space="preserve">yritysryhmät</w:t>
      </w:r>
      <w:r>
        <w:rPr>
          <w:color w:val="6EAB9B"/>
        </w:rPr>
        <w:t xml:space="preserve">, jotka </w:t>
      </w:r>
      <w:r>
        <w:rPr>
          <w:color w:val="FBC206"/>
        </w:rPr>
        <w:t xml:space="preserve">ostavat valtavia määriä maata "ei </w:t>
      </w:r>
      <w:r>
        <w:rPr>
          <w:color w:val="F2CDFE"/>
        </w:rPr>
        <w:t xml:space="preserve">yrityskäyttöön </w:t>
      </w:r>
      <w:r>
        <w:rPr>
          <w:color w:val="FBC206"/>
        </w:rPr>
        <w:t xml:space="preserve">vaan myydäkseen sen suurella voitolla</w:t>
      </w:r>
      <w:r>
        <w:t xml:space="preserve">". Eräs tutkimuslaitos on laskenut, että jopa 67 prosenttia yrityksen omistamasta maasta on </w:t>
      </w:r>
      <w:r>
        <w:rPr>
          <w:color w:val="645341"/>
        </w:rPr>
        <w:t xml:space="preserve">403 yrityksen </w:t>
      </w:r>
      <w:r>
        <w:t xml:space="preserve">omistuksessa</w:t>
      </w:r>
      <w:r>
        <w:t xml:space="preserve">, ja vain 1,5 prosenttia on </w:t>
      </w:r>
      <w:r>
        <w:rPr>
          <w:color w:val="645341"/>
        </w:rPr>
        <w:t xml:space="preserve">niiden </w:t>
      </w:r>
      <w:r>
        <w:t xml:space="preserve">toimintaa varten. </w:t>
      </w:r>
      <w:r>
        <w:t xml:space="preserve">Hallituksen pankkivalvontavirasto </w:t>
      </w:r>
      <w:r>
        <w:t xml:space="preserve">kertoi </w:t>
      </w:r>
      <w:r>
        <w:rPr>
          <w:color w:val="FEB8C8"/>
        </w:rPr>
        <w:t xml:space="preserve">tässä kuussa </w:t>
      </w:r>
      <w:r>
        <w:rPr>
          <w:color w:val="B5AFC4"/>
        </w:rPr>
        <w:t xml:space="preserve">kansalliselle lakiasäätävälle kokoukselle</w:t>
      </w:r>
      <w:r>
        <w:t xml:space="preserve">, että 30 suurinta yritysryhmää osti kiinteistöjä 1,5 miljardin dollarin arvosta vuoden 1989 ensimmäisellä puoliskolla. Tämän </w:t>
      </w:r>
      <w:r>
        <w:t xml:space="preserve">seurauksena valtiovarainministeriö on ehdottanut </w:t>
      </w:r>
      <w:r>
        <w:rPr>
          <w:color w:val="760035"/>
        </w:rPr>
        <w:t xml:space="preserve">useita </w:t>
      </w:r>
      <w:r>
        <w:rPr>
          <w:color w:val="647A41"/>
        </w:rPr>
        <w:t xml:space="preserve">toimenpiteitä</w:t>
      </w:r>
      <w:r>
        <w:rPr>
          <w:color w:val="496E76"/>
        </w:rPr>
        <w:t xml:space="preserve">, joilla </w:t>
      </w:r>
      <w:r>
        <w:rPr>
          <w:color w:val="E3F894"/>
        </w:rPr>
        <w:t xml:space="preserve">rajoitettaisiin yritysten kiinteistösijoituksia jopa ankarammin kuin yksityishenkilöihin kohdistuvia rajoituksia</w:t>
      </w:r>
      <w:r>
        <w:t xml:space="preserve">. </w:t>
      </w:r>
      <w:r>
        <w:rPr>
          <w:color w:val="760035"/>
        </w:rPr>
        <w:t xml:space="preserve">Näiden toimenpiteiden </w:t>
      </w:r>
      <w:r>
        <w:t xml:space="preserve">mukaan </w:t>
      </w:r>
      <w:r>
        <w:rPr>
          <w:color w:val="F9D7CD"/>
        </w:rPr>
        <w:t xml:space="preserve">rahoituslaitokset </w:t>
      </w:r>
      <w:r>
        <w:t xml:space="preserve">eivät saisi omistaa </w:t>
      </w:r>
      <w:r>
        <w:rPr>
          <w:color w:val="876128"/>
        </w:rPr>
        <w:t xml:space="preserve">enempää kiinteistöjä kuin </w:t>
      </w:r>
      <w:r>
        <w:rPr>
          <w:color w:val="A1A711"/>
        </w:rPr>
        <w:t xml:space="preserve">ne </w:t>
      </w:r>
      <w:r>
        <w:rPr>
          <w:color w:val="876128"/>
        </w:rPr>
        <w:t xml:space="preserve">tarvitsevat </w:t>
      </w:r>
      <w:r>
        <w:rPr>
          <w:color w:val="876128"/>
        </w:rPr>
        <w:t xml:space="preserve">toimiakseen</w:t>
      </w:r>
      <w:r>
        <w:t xml:space="preserve">. </w:t>
      </w:r>
      <w:r>
        <w:rPr>
          <w:color w:val="FD0F31"/>
        </w:rPr>
        <w:t xml:space="preserve">Pankit, sijoitus- ja luottoyhtiöt </w:t>
      </w:r>
      <w:r>
        <w:t xml:space="preserve">saisivat omistaa maata 50 prosenttia </w:t>
      </w:r>
      <w:r>
        <w:t xml:space="preserve">pääomastaan, kun nykyisin vastaava osuus on 75 prosenttia. </w:t>
      </w:r>
      <w:r>
        <w:t xml:space="preserve">Vakuutusyhtiöiden </w:t>
      </w:r>
      <w:r>
        <w:rPr>
          <w:color w:val="BE8485"/>
        </w:rPr>
        <w:t xml:space="preserve">mahdollinen kiinteistöomistus </w:t>
      </w:r>
      <w:r>
        <w:t xml:space="preserve">rajoitettaisiin </w:t>
      </w:r>
      <w:r>
        <w:rPr>
          <w:color w:val="BE8485"/>
        </w:rPr>
        <w:t xml:space="preserve">enintään </w:t>
      </w:r>
      <w:r>
        <w:rPr>
          <w:color w:val="C660FB"/>
        </w:rPr>
        <w:t xml:space="preserve">10 prosenttiin kokonaisvaroista</w:t>
      </w:r>
      <w:r>
        <w:rPr>
          <w:color w:val="C660FB"/>
        </w:rPr>
        <w:t xml:space="preserve">, </w:t>
      </w:r>
      <w:r>
        <w:t xml:space="preserve">kun se nykyisin on 15 prosenttia. </w:t>
      </w:r>
      <w:r>
        <w:rPr>
          <w:color w:val="9E8317"/>
        </w:rPr>
        <w:t xml:space="preserve">Park </w:t>
      </w:r>
      <w:r>
        <w:t xml:space="preserve">kuitenkin </w:t>
      </w:r>
      <w:r>
        <w:t xml:space="preserve">väittää, että vaikka politiikalla onnistuttaisiinkin hidastamaan tai pysäyttämään keinottelu, </w:t>
      </w:r>
      <w:r>
        <w:rPr>
          <w:color w:val="120104"/>
        </w:rPr>
        <w:t xml:space="preserve">asuntojen hinnat </w:t>
      </w:r>
      <w:r>
        <w:t xml:space="preserve">eivät todennäköisesti laskisi kuitenkaan. Parhaimmillaan </w:t>
      </w:r>
      <w:r>
        <w:t xml:space="preserve">ne nousisivat </w:t>
      </w:r>
      <w:r>
        <w:t xml:space="preserve">hänen </w:t>
      </w:r>
      <w:r>
        <w:rPr>
          <w:color w:val="9E8317"/>
        </w:rPr>
        <w:t xml:space="preserve">mielestään </w:t>
      </w:r>
      <w:r>
        <w:t xml:space="preserve">hitaammin - ehkä hitaammin kuin </w:t>
      </w:r>
      <w:r>
        <w:rPr>
          <w:color w:val="D48958"/>
        </w:rPr>
        <w:t xml:space="preserve">hänen </w:t>
      </w:r>
      <w:r>
        <w:rPr>
          <w:color w:val="05AEE8"/>
        </w:rPr>
        <w:t xml:space="preserve">perheensä </w:t>
      </w:r>
      <w:r>
        <w:t xml:space="preserve">tulot</w:t>
      </w:r>
      <w:r>
        <w:t xml:space="preserve">.</w:t>
      </w:r>
    </w:p>
    <w:p>
      <w:r>
        <w:rPr>
          <w:b/>
        </w:rPr>
        <w:t xml:space="preserve">Asiakirjan numero 543</w:t>
      </w:r>
    </w:p>
    <w:p>
      <w:r>
        <w:rPr>
          <w:b/>
        </w:rPr>
        <w:t xml:space="preserve">Asiakirjan tunniste: wsj0762-001</w:t>
      </w:r>
    </w:p>
    <w:p>
      <w:r>
        <w:rPr>
          <w:color w:val="310106"/>
        </w:rPr>
        <w:t xml:space="preserve">CAMBREX CORP., Bayonne, New Jersey, </w:t>
      </w:r>
      <w:r>
        <w:t xml:space="preserve">on julistanut ensimmäiseksi neljännesvuosittaiseksi osingoksi viisi senttiä osakkeelta, joka maksetaan 1. joulukuuta mennessä 10. marraskuuta ulkona olleille osakkeille. </w:t>
      </w:r>
      <w:r>
        <w:rPr>
          <w:color w:val="310106"/>
        </w:rPr>
        <w:t xml:space="preserve">Tällä erikoiskemikaalien valmistajalla on </w:t>
      </w:r>
      <w:r>
        <w:t xml:space="preserve">noin 5,9 miljoonaa ulkona olevaa osaketta. </w:t>
      </w:r>
      <w:r>
        <w:rPr>
          <w:color w:val="310106"/>
        </w:rPr>
        <w:t xml:space="preserve">Yhtiön </w:t>
      </w:r>
      <w:r>
        <w:t xml:space="preserve">mukaan siirto vahvistaa </w:t>
      </w:r>
      <w:r>
        <w:rPr>
          <w:color w:val="310106"/>
        </w:rPr>
        <w:t xml:space="preserve">sen </w:t>
      </w:r>
      <w:r>
        <w:t xml:space="preserve">vahvaa taloudellista asemaa. Vaikka </w:t>
      </w:r>
      <w:r>
        <w:t xml:space="preserve">tulosta "puristettiin" vuonna 1989 pääasiassa korkeampien raaka-ainekustannusten vuoksi, </w:t>
      </w:r>
      <w:r>
        <w:rPr>
          <w:color w:val="310106"/>
        </w:rPr>
        <w:t xml:space="preserve">yhtiö </w:t>
      </w:r>
      <w:r>
        <w:t xml:space="preserve">sanoi olevansa luottavainen tulevien tulosten ja kassavirran suhteen </w:t>
      </w:r>
      <w:r>
        <w:rPr>
          <w:color w:val="04640D"/>
        </w:rPr>
        <w:t xml:space="preserve">vuonna 1990 </w:t>
      </w:r>
      <w:r>
        <w:t xml:space="preserve">ja </w:t>
      </w:r>
      <w:r>
        <w:rPr>
          <w:color w:val="04640D"/>
        </w:rPr>
        <w:t xml:space="preserve">sen jälkeen</w:t>
      </w:r>
      <w:r>
        <w:t xml:space="preserve">. </w:t>
      </w:r>
      <w:r>
        <w:t xml:space="preserve">Kansallisessa pörssikaupassa </w:t>
      </w:r>
      <w:r>
        <w:rPr>
          <w:color w:val="310106"/>
        </w:rPr>
        <w:t xml:space="preserve">Cambrexin </w:t>
      </w:r>
      <w:r>
        <w:t xml:space="preserve">osakkeet nousivat eilen </w:t>
      </w:r>
      <w:r>
        <w:t xml:space="preserve">50 senttiä ja päätyivät 13 dollariin osakkeelta.</w:t>
      </w:r>
    </w:p>
    <w:p>
      <w:r>
        <w:rPr>
          <w:b/>
        </w:rPr>
        <w:t xml:space="preserve">Asiakirjan numero 544</w:t>
      </w:r>
    </w:p>
    <w:p>
      <w:r>
        <w:rPr>
          <w:b/>
        </w:rPr>
        <w:t xml:space="preserve">Asiakirjan tunniste: wsj0763-001</w:t>
      </w:r>
    </w:p>
    <w:p>
      <w:r>
        <w:rPr>
          <w:color w:val="310106"/>
        </w:rPr>
        <w:t xml:space="preserve">Oikeusministeriö </w:t>
      </w:r>
      <w:r>
        <w:t xml:space="preserve">ilmoitti, että se aikoo ryhtyä </w:t>
      </w:r>
      <w:r>
        <w:rPr>
          <w:color w:val="04640D"/>
        </w:rPr>
        <w:t xml:space="preserve">yksityiseen oikeuskäsittelyyn </w:t>
      </w:r>
      <w:r>
        <w:rPr>
          <w:color w:val="E115C0"/>
        </w:rPr>
        <w:t xml:space="preserve">Pittsburghin </w:t>
      </w:r>
      <w:r>
        <w:rPr>
          <w:color w:val="FB5514"/>
        </w:rPr>
        <w:t xml:space="preserve">esikaupungin </w:t>
      </w:r>
      <w:r>
        <w:rPr>
          <w:color w:val="FEFB0A"/>
        </w:rPr>
        <w:t xml:space="preserve">kaavoitusasetuksesta</w:t>
      </w:r>
      <w:r>
        <w:rPr>
          <w:color w:val="0BC582"/>
        </w:rPr>
        <w:t xml:space="preserve">, joka </w:t>
      </w:r>
      <w:r>
        <w:rPr>
          <w:color w:val="FEFB0A"/>
        </w:rPr>
        <w:t xml:space="preserve">rajoittaa ankarasti </w:t>
      </w:r>
      <w:r>
        <w:rPr>
          <w:color w:val="FEB8C8"/>
        </w:rPr>
        <w:t xml:space="preserve">alueita, </w:t>
      </w:r>
      <w:r>
        <w:rPr>
          <w:color w:val="9E8317"/>
        </w:rPr>
        <w:t xml:space="preserve">joilla </w:t>
      </w:r>
      <w:r>
        <w:rPr>
          <w:color w:val="FEB8C8"/>
        </w:rPr>
        <w:t xml:space="preserve">vammaisten asukkaiden hoitokodit voivat sijaita</w:t>
      </w:r>
      <w:r>
        <w:t xml:space="preserve">. </w:t>
      </w:r>
      <w:r>
        <w:t xml:space="preserve">Kyseessä on </w:t>
      </w:r>
      <w:r>
        <w:rPr>
          <w:color w:val="847D81"/>
        </w:rPr>
        <w:t xml:space="preserve">osaston </w:t>
      </w:r>
      <w:r>
        <w:rPr>
          <w:color w:val="01190F"/>
        </w:rPr>
        <w:t xml:space="preserve">ensimmäinen oikeusjuttu, </w:t>
      </w:r>
      <w:r>
        <w:rPr>
          <w:color w:val="01190F"/>
        </w:rPr>
        <w:t xml:space="preserve">jossa haastetaan </w:t>
      </w:r>
      <w:r>
        <w:rPr>
          <w:color w:val="703B01"/>
        </w:rPr>
        <w:t xml:space="preserve">kaupungin </w:t>
      </w:r>
      <w:r>
        <w:rPr>
          <w:color w:val="B70639"/>
        </w:rPr>
        <w:t xml:space="preserve">kaavoitusasetus </w:t>
      </w:r>
      <w:r>
        <w:rPr>
          <w:color w:val="F7F1DF"/>
        </w:rPr>
        <w:t xml:space="preserve">vuoden 1988 Fair Housing Act -lain muutosten nojalla</w:t>
      </w:r>
      <w:r>
        <w:t xml:space="preserve">. </w:t>
      </w:r>
      <w:r>
        <w:rPr>
          <w:color w:val="118B8A"/>
        </w:rPr>
        <w:t xml:space="preserve">Näiden </w:t>
      </w:r>
      <w:r>
        <w:rPr>
          <w:color w:val="118B8A"/>
        </w:rPr>
        <w:t xml:space="preserve">tämän vuoden maaliskuussa voimaan tulleiden </w:t>
      </w:r>
      <w:r>
        <w:rPr>
          <w:color w:val="118B8A"/>
        </w:rPr>
        <w:t xml:space="preserve">muutosten mukaan </w:t>
      </w:r>
      <w:r>
        <w:t xml:space="preserve">liittovaltion hallitus voi puuttua yksityisiin oikeudenkäynteihin, jotka koskevat asuntosyrjintää. </w:t>
      </w:r>
      <w:r>
        <w:rPr>
          <w:color w:val="FCB164"/>
        </w:rPr>
        <w:t xml:space="preserve">Asetuksessa </w:t>
      </w:r>
      <w:r>
        <w:t xml:space="preserve">kielletään </w:t>
      </w:r>
      <w:r>
        <w:t xml:space="preserve">vammaisten hoitokodin </w:t>
      </w:r>
      <w:r>
        <w:t xml:space="preserve">rakentaminen </w:t>
      </w:r>
      <w:r>
        <w:t xml:space="preserve">alle puolen kilometrin päähän toisesta </w:t>
      </w:r>
      <w:r>
        <w:rPr>
          <w:color w:val="796EE6"/>
        </w:rPr>
        <w:t xml:space="preserve">Moon Townshipin alueella sijaitsevasta hoitokodista. </w:t>
      </w:r>
      <w:r>
        <w:rPr>
          <w:color w:val="000D2C"/>
        </w:rPr>
        <w:t xml:space="preserve">Pittsburghin </w:t>
      </w:r>
      <w:r>
        <w:t xml:space="preserve">liittovaltion piirituomioistuimeen jätetyissä asiakirjoissa </w:t>
      </w:r>
      <w:r>
        <w:rPr>
          <w:color w:val="310106"/>
        </w:rPr>
        <w:t xml:space="preserve">oikeusministeriö </w:t>
      </w:r>
      <w:r>
        <w:t xml:space="preserve">väittää, että </w:t>
      </w:r>
      <w:r>
        <w:rPr>
          <w:color w:val="61FC03"/>
        </w:rPr>
        <w:t xml:space="preserve">esikaupunkialueelle </w:t>
      </w:r>
      <w:r>
        <w:rPr>
          <w:color w:val="53495F"/>
        </w:rPr>
        <w:t xml:space="preserve">rakennettavien </w:t>
      </w:r>
      <w:r>
        <w:rPr>
          <w:color w:val="53495F"/>
        </w:rPr>
        <w:t xml:space="preserve">hoitokotien </w:t>
      </w:r>
      <w:r>
        <w:t xml:space="preserve">määrän rajoittaminen tekee </w:t>
      </w:r>
      <w:r>
        <w:t xml:space="preserve">asunnoista vaikeasti saavutettavia vammaisuuden vuoksi. </w:t>
      </w:r>
      <w:r>
        <w:rPr>
          <w:color w:val="04640D"/>
        </w:rPr>
        <w:t xml:space="preserve">Tämän yksityisen kanteen </w:t>
      </w:r>
      <w:r>
        <w:t xml:space="preserve">nostivat </w:t>
      </w:r>
      <w:r>
        <w:rPr>
          <w:color w:val="5D9608"/>
        </w:rPr>
        <w:t xml:space="preserve">kolme kehitysvammaista henkilöä, </w:t>
      </w:r>
      <w:r>
        <w:rPr>
          <w:color w:val="DE98FD"/>
        </w:rPr>
        <w:t xml:space="preserve">jotka </w:t>
      </w:r>
      <w:r>
        <w:rPr>
          <w:color w:val="5D9608"/>
        </w:rPr>
        <w:t xml:space="preserve">asuvat </w:t>
      </w:r>
      <w:r>
        <w:rPr>
          <w:color w:val="98A088"/>
        </w:rPr>
        <w:t xml:space="preserve">Moonin alueella sijaitsevassa</w:t>
      </w:r>
      <w:r>
        <w:rPr>
          <w:color w:val="5D9608"/>
        </w:rPr>
        <w:t xml:space="preserve"> hoitokodissa</w:t>
      </w:r>
      <w:r>
        <w:t xml:space="preserve">. </w:t>
      </w:r>
      <w:r>
        <w:rPr>
          <w:color w:val="248AD0"/>
        </w:rPr>
        <w:t xml:space="preserve">Moon Townshipin </w:t>
      </w:r>
      <w:r>
        <w:rPr>
          <w:color w:val="4F584E"/>
        </w:rPr>
        <w:t xml:space="preserve">hallintojohtaja Greg Smith </w:t>
      </w:r>
      <w:r>
        <w:t xml:space="preserve">sanoi, että </w:t>
      </w:r>
      <w:r>
        <w:rPr>
          <w:color w:val="FCB164"/>
        </w:rPr>
        <w:t xml:space="preserve">asetuksen tarkoituksena on </w:t>
      </w:r>
      <w:r>
        <w:t xml:space="preserve">estää kehitysvammaisten hoitokotien keskittyminen muuttamasta "</w:t>
      </w:r>
      <w:r>
        <w:rPr>
          <w:color w:val="796EE6"/>
        </w:rPr>
        <w:t xml:space="preserve">naapuruston </w:t>
      </w:r>
      <w:r>
        <w:t xml:space="preserve">luonnetta ja ilmapiiriä"</w:t>
      </w:r>
      <w:r>
        <w:t xml:space="preserve">. Hän </w:t>
      </w:r>
      <w:r>
        <w:t xml:space="preserve">sanoi myös, että </w:t>
      </w:r>
      <w:r>
        <w:rPr>
          <w:color w:val="FCB164"/>
        </w:rPr>
        <w:t xml:space="preserve">asetus </w:t>
      </w:r>
      <w:r>
        <w:t xml:space="preserve">auttaa </w:t>
      </w:r>
      <w:r>
        <w:rPr>
          <w:color w:val="5C5300"/>
        </w:rPr>
        <w:t xml:space="preserve">kehitysvammaisia. </w:t>
      </w:r>
      <w:r>
        <w:t xml:space="preserve">"Tarkoituksena on </w:t>
      </w:r>
      <w:r>
        <w:t xml:space="preserve">hajauttaa </w:t>
      </w:r>
      <w:r>
        <w:rPr>
          <w:color w:val="5C5300"/>
        </w:rPr>
        <w:t xml:space="preserve">heitä </w:t>
      </w:r>
      <w:r>
        <w:t xml:space="preserve">enemmän</w:t>
      </w:r>
      <w:r>
        <w:t xml:space="preserve">", jotta he integroituisivat hyvin yhteiskuntaan, hän sanoi.</w:t>
      </w:r>
    </w:p>
    <w:p>
      <w:r>
        <w:rPr>
          <w:b/>
        </w:rPr>
        <w:t xml:space="preserve">Asiakirjan numero 545</w:t>
      </w:r>
    </w:p>
    <w:p>
      <w:r>
        <w:rPr>
          <w:b/>
        </w:rPr>
        <w:t xml:space="preserve">Asiakirjan tunniste: wsj0764-001</w:t>
      </w:r>
    </w:p>
    <w:p>
      <w:r>
        <w:t xml:space="preserve">Viimeisten 60 päivän aikana </w:t>
      </w:r>
      <w:r>
        <w:rPr>
          <w:color w:val="310106"/>
        </w:rPr>
        <w:t xml:space="preserve">Kolumbiassa </w:t>
      </w:r>
      <w:r>
        <w:t xml:space="preserve">on toteutettu </w:t>
      </w:r>
      <w:r>
        <w:rPr>
          <w:color w:val="04640D"/>
        </w:rPr>
        <w:t xml:space="preserve">voimakkaita ja kohdennettuja toimia huumeparoneita vastaan, </w:t>
      </w:r>
      <w:r>
        <w:t xml:space="preserve">mutta ne eivät ole olleet riittävän tehokkaita, koska ne ovat valitettavasti tulleet liian myöhään. Kymmenen vuotta sitten </w:t>
      </w:r>
      <w:r>
        <w:rPr>
          <w:color w:val="FEFB0A"/>
        </w:rPr>
        <w:t xml:space="preserve">sanomalehti El Espectador, </w:t>
      </w:r>
      <w:r>
        <w:rPr>
          <w:color w:val="FB5514"/>
        </w:rPr>
        <w:t xml:space="preserve">jonka </w:t>
      </w:r>
      <w:r>
        <w:rPr>
          <w:color w:val="FEFB0A"/>
        </w:rPr>
        <w:t xml:space="preserve">päätoimittajana </w:t>
      </w:r>
      <w:r>
        <w:rPr>
          <w:color w:val="00587F"/>
        </w:rPr>
        <w:t xml:space="preserve">veljeni Guillermo </w:t>
      </w:r>
      <w:r>
        <w:rPr>
          <w:color w:val="FEFB0A"/>
        </w:rPr>
        <w:t xml:space="preserve">toimi, </w:t>
      </w:r>
      <w:r>
        <w:t xml:space="preserve">alkoi </w:t>
      </w:r>
      <w:r>
        <w:t xml:space="preserve">varoittaa </w:t>
      </w:r>
      <w:r>
        <w:rPr>
          <w:color w:val="0BC582"/>
        </w:rPr>
        <w:t xml:space="preserve">huumemafioiden </w:t>
      </w:r>
      <w:r>
        <w:t xml:space="preserve">kasvusta </w:t>
      </w:r>
      <w:r>
        <w:t xml:space="preserve">ja </w:t>
      </w:r>
      <w:r>
        <w:rPr>
          <w:color w:val="FEB8C8"/>
        </w:rPr>
        <w:t xml:space="preserve">niiden </w:t>
      </w:r>
      <w:r>
        <w:rPr>
          <w:color w:val="9E8317"/>
        </w:rPr>
        <w:t xml:space="preserve">pomojen </w:t>
      </w:r>
      <w:r>
        <w:t xml:space="preserve">pyrkimyksistä </w:t>
      </w:r>
      <w:r>
        <w:t xml:space="preserve">ottaa hallintaansa Kolumbian politiikka, erityisesti kongressi. Silloin </w:t>
      </w:r>
      <w:r>
        <w:t xml:space="preserve">ei tapahtunut mitään, </w:t>
      </w:r>
      <w:r>
        <w:t xml:space="preserve">kun oli helpompi vastustaa </w:t>
      </w:r>
      <w:r>
        <w:rPr>
          <w:color w:val="0BC582"/>
        </w:rPr>
        <w:t xml:space="preserve">heidän </w:t>
      </w:r>
      <w:r>
        <w:t xml:space="preserve">hyökkäystään, mutta </w:t>
      </w:r>
      <w:r>
        <w:t xml:space="preserve">kolme vuotta sitten huumemafia murhasi </w:t>
      </w:r>
      <w:r>
        <w:rPr>
          <w:color w:val="847D81"/>
        </w:rPr>
        <w:t xml:space="preserve">veljeni. </w:t>
      </w:r>
      <w:r>
        <w:t xml:space="preserve">Edes </w:t>
      </w:r>
      <w:r>
        <w:rPr>
          <w:color w:val="58018B"/>
        </w:rPr>
        <w:t xml:space="preserve">julmimmat diktatuurit </w:t>
      </w:r>
      <w:r>
        <w:t xml:space="preserve">eivät ole sensuroineet </w:t>
      </w:r>
      <w:r>
        <w:t xml:space="preserve">lehdistöään ankarammin kuin </w:t>
      </w:r>
      <w:r>
        <w:rPr>
          <w:color w:val="703B01"/>
        </w:rPr>
        <w:t xml:space="preserve">huumemafia </w:t>
      </w:r>
      <w:r>
        <w:rPr>
          <w:color w:val="B70639"/>
        </w:rPr>
        <w:t xml:space="preserve">sensuroi Kolumbian lehdistöä</w:t>
      </w:r>
      <w:r>
        <w:t xml:space="preserve">. </w:t>
      </w:r>
      <w:r>
        <w:rPr>
          <w:color w:val="B70639"/>
        </w:rPr>
        <w:t xml:space="preserve">Sensuuria </w:t>
      </w:r>
      <w:r>
        <w:t xml:space="preserve">toteutetaan terrorismilla ja murhilla. </w:t>
      </w:r>
      <w:r>
        <w:rPr>
          <w:color w:val="F7F1DF"/>
        </w:rPr>
        <w:t xml:space="preserve">Viimeisten 10 vuoden aikana </w:t>
      </w:r>
      <w:r>
        <w:rPr>
          <w:color w:val="4AFEFA"/>
        </w:rPr>
        <w:t xml:space="preserve">noin 50 toimittajaa </w:t>
      </w:r>
      <w:r>
        <w:rPr>
          <w:color w:val="F7F1DF"/>
        </w:rPr>
        <w:t xml:space="preserve">on murhattu ja </w:t>
      </w:r>
      <w:r>
        <w:rPr>
          <w:color w:val="118B8A"/>
        </w:rPr>
        <w:t xml:space="preserve">siten </w:t>
      </w:r>
      <w:r>
        <w:t xml:space="preserve">vaiettu lopullisesti</w:t>
      </w:r>
      <w:r>
        <w:t xml:space="preserve">. </w:t>
      </w:r>
      <w:r>
        <w:t xml:space="preserve">Kahden viime kuukauden aikana </w:t>
      </w:r>
      <w:r>
        <w:t xml:space="preserve">El Espectadorin toimistossa Bogotassa </w:t>
      </w:r>
      <w:r>
        <w:t xml:space="preserve">räjähti </w:t>
      </w:r>
      <w:r>
        <w:rPr>
          <w:color w:val="FCB164"/>
        </w:rPr>
        <w:t xml:space="preserve">pommi</w:t>
      </w:r>
      <w:r>
        <w:t xml:space="preserve">, joka </w:t>
      </w:r>
      <w:r>
        <w:rPr>
          <w:color w:val="796EE6"/>
        </w:rPr>
        <w:t xml:space="preserve">tuhosi </w:t>
      </w:r>
      <w:r>
        <w:rPr>
          <w:color w:val="000D2C"/>
        </w:rPr>
        <w:t xml:space="preserve">suurimman osan laitteista ja laitteista</w:t>
      </w:r>
      <w:r>
        <w:t xml:space="preserve">. Viime viikolla Vanguardia Liberal -sanomalehden pääkonttoria Bucaramangassa pommitettiin, jolloin laitteistot tuhoutuivat. </w:t>
      </w:r>
      <w:r>
        <w:rPr>
          <w:color w:val="53495F"/>
        </w:rPr>
        <w:t xml:space="preserve">Toimittajia </w:t>
      </w:r>
      <w:r>
        <w:t xml:space="preserve">ja </w:t>
      </w:r>
      <w:r>
        <w:rPr>
          <w:color w:val="53495F"/>
        </w:rPr>
        <w:t xml:space="preserve">heidän </w:t>
      </w:r>
      <w:r>
        <w:t xml:space="preserve">perheitään sekä sanomalehtien ja lehdistön jakelukeskuksia uhataan edelleen. Jakelukeskuksia pommitetaan, mainostajia pelotellaan. Terrorismi on ottanut käyttöön </w:t>
      </w:r>
      <w:r>
        <w:rPr>
          <w:color w:val="B70639"/>
        </w:rPr>
        <w:t xml:space="preserve">sensuurin</w:t>
      </w:r>
      <w:r>
        <w:t xml:space="preserve">. </w:t>
      </w:r>
      <w:r>
        <w:t xml:space="preserve">Jos Kolumbian tiedotusvälineet </w:t>
      </w:r>
      <w:r>
        <w:t xml:space="preserve">omaksuvat </w:t>
      </w:r>
      <w:r>
        <w:rPr>
          <w:color w:val="B70639"/>
        </w:rPr>
        <w:t xml:space="preserve">tämän äskettäin käyttöön otetun vastenmielisen sensuurin, </w:t>
      </w:r>
      <w:r>
        <w:t xml:space="preserve">huumemafian terrorismi leviää jonain päivänä epäilemättä kaikkiin vapaan maailman sanomalehtiin. Lehdistönvapaus voi säilyä vain, jos sensuroimaton mediamaailma liittoutuu huumeterrorismin kanssa. </w:t>
      </w:r>
      <w:r>
        <w:rPr>
          <w:color w:val="F95475"/>
        </w:rPr>
        <w:t xml:space="preserve">Amerikkalaiset </w:t>
      </w:r>
      <w:r>
        <w:t xml:space="preserve">ja </w:t>
      </w:r>
      <w:r>
        <w:rPr>
          <w:color w:val="F95475"/>
        </w:rPr>
        <w:t xml:space="preserve">heidän </w:t>
      </w:r>
      <w:r>
        <w:t xml:space="preserve">hallituksensa ovat myös havahtuneet liian myöhään siihen </w:t>
      </w:r>
      <w:r>
        <w:rPr>
          <w:color w:val="61FC03"/>
        </w:rPr>
        <w:t xml:space="preserve">uhkaan, jonka </w:t>
      </w:r>
      <w:r>
        <w:rPr>
          <w:color w:val="DE98FD"/>
        </w:rPr>
        <w:t xml:space="preserve">huumeet </w:t>
      </w:r>
      <w:r>
        <w:rPr>
          <w:color w:val="61FC03"/>
        </w:rPr>
        <w:t xml:space="preserve">muodostavat </w:t>
      </w:r>
      <w:r>
        <w:rPr>
          <w:color w:val="98A088"/>
        </w:rPr>
        <w:t xml:space="preserve">maan moraaliselle rakenteelle</w:t>
      </w:r>
      <w:r>
        <w:t xml:space="preserve">. </w:t>
      </w:r>
      <w:r>
        <w:t xml:space="preserve">Yhdysvaltojen kampanja </w:t>
      </w:r>
      <w:r>
        <w:rPr>
          <w:color w:val="4F584E"/>
        </w:rPr>
        <w:t xml:space="preserve">tätä valtavaa ongelmaa vastaan </w:t>
      </w:r>
      <w:r>
        <w:t xml:space="preserve">on jopa nyt liian kesy, kun otetaan huomioon, miten suuri </w:t>
      </w:r>
      <w:r>
        <w:rPr>
          <w:color w:val="4F584E"/>
        </w:rPr>
        <w:t xml:space="preserve">uhka </w:t>
      </w:r>
      <w:r>
        <w:t xml:space="preserve">on. Voin todistaa, että eräs hiljattain </w:t>
      </w:r>
      <w:r>
        <w:rPr>
          <w:color w:val="248AD0"/>
        </w:rPr>
        <w:t xml:space="preserve">Amerikassa </w:t>
      </w:r>
      <w:r>
        <w:t xml:space="preserve">vieraillut Kolumbian kansalainen joutui </w:t>
      </w:r>
      <w:r>
        <w:t xml:space="preserve">kolme kertaa huumetarjousten kohteeksi muutaman korttelin sisällä Grand Central Terminalin ja Waldorf Astoria -hotellin välillä Manhattanin keskustassa. </w:t>
      </w:r>
      <w:r>
        <w:rPr>
          <w:color w:val="310106"/>
        </w:rPr>
        <w:t xml:space="preserve">Kolumbialla itsellään </w:t>
      </w:r>
      <w:r>
        <w:t xml:space="preserve">- </w:t>
      </w:r>
      <w:r>
        <w:rPr>
          <w:color w:val="5C5300"/>
        </w:rPr>
        <w:t xml:space="preserve">sen </w:t>
      </w:r>
      <w:r>
        <w:rPr>
          <w:color w:val="9F6551"/>
        </w:rPr>
        <w:t xml:space="preserve">hallituksella</w:t>
      </w:r>
      <w:r>
        <w:t xml:space="preserve">, kansalla ja sanomalehdillä - ei ole valmiuksia käydä tätä taistelua menestyksekkäästi. </w:t>
      </w:r>
      <w:r>
        <w:rPr>
          <w:color w:val="BCFEC6"/>
        </w:rPr>
        <w:t xml:space="preserve">Kaikkien </w:t>
      </w:r>
      <w:r>
        <w:rPr>
          <w:color w:val="BCFEC6"/>
        </w:rPr>
        <w:t xml:space="preserve">huumausaineita käyttävien</w:t>
      </w:r>
      <w:r>
        <w:rPr>
          <w:color w:val="BCFEC6"/>
        </w:rPr>
        <w:t xml:space="preserve"> maiden </w:t>
      </w:r>
      <w:r>
        <w:t xml:space="preserve">on yhdistettävä voimansa </w:t>
      </w:r>
      <w:r>
        <w:rPr>
          <w:color w:val="2B1B04"/>
        </w:rPr>
        <w:t xml:space="preserve">huumeiden käyttäjien ja välittäjien torjumiseksi ja rankaisemiseksi</w:t>
      </w:r>
      <w:r>
        <w:t xml:space="preserve">. </w:t>
      </w:r>
      <w:r>
        <w:rPr>
          <w:color w:val="2B1B04"/>
        </w:rPr>
        <w:t xml:space="preserve">Yhteistä toimintaa olisi </w:t>
      </w:r>
      <w:r>
        <w:t xml:space="preserve">johdettava </w:t>
      </w:r>
      <w:r>
        <w:rPr>
          <w:color w:val="248AD0"/>
        </w:rPr>
        <w:t xml:space="preserve">Yhdysvaltojen, joka on lääkkeiden suurkuluttaja, </w:t>
      </w:r>
      <w:r>
        <w:t xml:space="preserve">johdolla</w:t>
      </w:r>
      <w:r>
        <w:t xml:space="preserve">. </w:t>
      </w:r>
      <w:r>
        <w:t xml:space="preserve">Voiton edellytyksenä on </w:t>
      </w:r>
      <w:r>
        <w:rPr>
          <w:color w:val="B5AFC4"/>
        </w:rPr>
        <w:t xml:space="preserve">huumeiden käytön </w:t>
      </w:r>
      <w:r>
        <w:t xml:space="preserve">vähentäminen, ellei peräti kokonaan poistaminen</w:t>
      </w:r>
      <w:r>
        <w:t xml:space="preserve">. </w:t>
      </w:r>
      <w:r>
        <w:rPr>
          <w:color w:val="310106"/>
        </w:rPr>
        <w:t xml:space="preserve">Kolumbiassa </w:t>
      </w:r>
      <w:r>
        <w:t xml:space="preserve">tehdään suuria ponnisteluja huumekartellimafian torjumiseksi. Sotilaat ryöstävät luksusasuntoja ja maatiloja, ja nykyaikaisia ja tehokkaita viestintälaitteita on takavarikoitu. Lentoasemilla on takavarikoitu yli 300 lentokonetta ja helikopteria, ja suuri määrä autoja ja moottoriveneitä on takavarikoitu. Sotilaat takavarikoivat myös valtavat arsenaalit tehokkaita ja nykyaikaisia aseita, räjähteitä ja muita sota-aseita. Paljon on saatu aikaan, ja yleinen mielipide on ehdottomasti </w:t>
      </w:r>
      <w:r>
        <w:rPr>
          <w:color w:val="9F6551"/>
        </w:rPr>
        <w:t xml:space="preserve">hallituksen </w:t>
      </w:r>
      <w:r>
        <w:t xml:space="preserve">ja armeijan puolella, mutta toisaalta yhtäkään keskeistä huumeparonia ei ole saatu kiinni. Paljon on </w:t>
      </w:r>
      <w:r>
        <w:t xml:space="preserve">puhuttu siitä, että </w:t>
      </w:r>
      <w:r>
        <w:rPr>
          <w:color w:val="D4C67A"/>
        </w:rPr>
        <w:t xml:space="preserve">suuri osa Kolumbian taloudesta perustuu huumekaupan rahanpesuun</w:t>
      </w:r>
      <w:r>
        <w:t xml:space="preserve">. </w:t>
      </w:r>
      <w:r>
        <w:t xml:space="preserve">Mielestäni </w:t>
      </w:r>
      <w:r>
        <w:rPr>
          <w:color w:val="D4C67A"/>
        </w:rPr>
        <w:t xml:space="preserve">se </w:t>
      </w:r>
      <w:r>
        <w:t xml:space="preserve">ei ole totta</w:t>
      </w:r>
      <w:r>
        <w:rPr>
          <w:color w:val="AE7AA1"/>
        </w:rPr>
        <w:t xml:space="preserve">. </w:t>
      </w:r>
      <w:r>
        <w:rPr>
          <w:color w:val="C2A393"/>
        </w:rPr>
        <w:t xml:space="preserve">Huumausaineiden myynnistä pesty raha vain nostaa kiinteistöjen hintoja suhteettomasti, </w:t>
      </w:r>
      <w:r>
        <w:rPr>
          <w:color w:val="C2A393"/>
        </w:rPr>
        <w:t xml:space="preserve">mikä </w:t>
      </w:r>
      <w:r>
        <w:t xml:space="preserve">aiheuttaa vakavia ongelmia </w:t>
      </w:r>
      <w:r>
        <w:rPr>
          <w:color w:val="0232FD"/>
        </w:rPr>
        <w:t xml:space="preserve">pienituloisille perheille, jotka </w:t>
      </w:r>
      <w:r>
        <w:rPr>
          <w:color w:val="0232FD"/>
        </w:rPr>
        <w:t xml:space="preserve">haluaisivat </w:t>
      </w:r>
      <w:r>
        <w:rPr>
          <w:color w:val="0232FD"/>
        </w:rPr>
        <w:t xml:space="preserve">ostaa oman talon</w:t>
      </w:r>
      <w:r>
        <w:t xml:space="preserve">. </w:t>
      </w:r>
      <w:r>
        <w:t xml:space="preserve">Huumeiden myynnistä saaduilla rahoilla ostetaan myös kalliita autoja, lentokoneita, moottoriveneitä ja </w:t>
      </w:r>
      <w:r>
        <w:rPr>
          <w:color w:val="BA6801"/>
        </w:rPr>
        <w:t xml:space="preserve">yökerhoja</w:t>
      </w:r>
      <w:r>
        <w:rPr>
          <w:color w:val="168E5C"/>
        </w:rPr>
        <w:t xml:space="preserve">, joissa </w:t>
      </w:r>
      <w:r>
        <w:rPr>
          <w:color w:val="BA6801"/>
        </w:rPr>
        <w:t xml:space="preserve">käytetään huumeita</w:t>
      </w:r>
      <w:r>
        <w:t xml:space="preserve">. </w:t>
      </w:r>
      <w:r>
        <w:t xml:space="preserve">Suurin osa likaisesta rahasta on kuitenkin sijoituksissa ja rahoituslaitoksissa </w:t>
      </w:r>
      <w:r>
        <w:rPr>
          <w:color w:val="310106"/>
        </w:rPr>
        <w:t xml:space="preserve">Kolumbian </w:t>
      </w:r>
      <w:r>
        <w:t xml:space="preserve">ulkopuolella</w:t>
      </w:r>
      <w:r>
        <w:t xml:space="preserve">. Itse asiassa näiden rahoituslaitosten yhteistyö on avain menestykseen huumausaineiden torjunnassa. Kolumbian talouteen vaikuttaa paljon perustavanlaatuisemmin Kolumbian laillisten tuotteiden korkeammat hinnat kuin rahanpesun oletetut hyödyt. Kahvin hinta on laskenut </w:t>
      </w:r>
      <w:r>
        <w:rPr>
          <w:color w:val="16C0D0"/>
        </w:rPr>
        <w:t xml:space="preserve">lähes 45 prosenttia </w:t>
      </w:r>
      <w:r>
        <w:t xml:space="preserve">vuoden alusta</w:t>
      </w:r>
      <w:r>
        <w:t xml:space="preserve">, mikä on </w:t>
      </w:r>
      <w:r>
        <w:t xml:space="preserve">alhaisin hinta (inflaation jälkeen) sitten suuren laman. Markkinaolosuhteet viittaavat siihen, että hinnat voivat laskea vielä alemmas ensi vuonna. Kesällä 27 vuotta vanha kahvikartelli jouduttiin virallisesti hajottamaan. Tämän </w:t>
      </w:r>
      <w:r>
        <w:t xml:space="preserve">seurauksena </w:t>
      </w:r>
      <w:r>
        <w:rPr>
          <w:color w:val="310106"/>
        </w:rPr>
        <w:t xml:space="preserve">Kolumbia </w:t>
      </w:r>
      <w:r>
        <w:t xml:space="preserve">ansaitsee kahvista tänä vuonna 500 miljoonaa dollaria vähemmän kuin viime vuonna. </w:t>
      </w:r>
      <w:r>
        <w:rPr>
          <w:color w:val="014347"/>
        </w:rPr>
        <w:t xml:space="preserve">Kahvinviljelijöidemme </w:t>
      </w:r>
      <w:r>
        <w:rPr>
          <w:color w:val="233809"/>
        </w:rPr>
        <w:t xml:space="preserve">tulot pienenevät</w:t>
      </w:r>
      <w:r>
        <w:t xml:space="preserve">, mikä </w:t>
      </w:r>
      <w:r>
        <w:rPr>
          <w:color w:val="233809"/>
        </w:rPr>
        <w:t xml:space="preserve">saa </w:t>
      </w:r>
      <w:r>
        <w:rPr>
          <w:color w:val="42083B"/>
        </w:rPr>
        <w:t xml:space="preserve">heidät </w:t>
      </w:r>
      <w:r>
        <w:t xml:space="preserve">harkitsemaan kahvin vaihtamista kokaan. </w:t>
      </w:r>
      <w:r>
        <w:rPr>
          <w:color w:val="248AD0"/>
        </w:rPr>
        <w:t xml:space="preserve">Yhdysvaltojen </w:t>
      </w:r>
      <w:r>
        <w:t xml:space="preserve">edut </w:t>
      </w:r>
      <w:r>
        <w:t xml:space="preserve">ovat johtaneet siihen, että toisen tärkeän kolumbialaisen vientituotteen, leikkokukkien, tuontia Yhdysvaltojen markkinoille on ajoittain rajoitettu. </w:t>
      </w:r>
      <w:r>
        <w:rPr>
          <w:color w:val="248AD0"/>
        </w:rPr>
        <w:t xml:space="preserve">Yhdysvaltojen </w:t>
      </w:r>
      <w:r>
        <w:t xml:space="preserve">olisi jatkettava Kolumbian tuotteiden ja viennin oikeudenmukaisten hintojen ja avointen markkinoiden politiikkaa. Käytän </w:t>
      </w:r>
      <w:r>
        <w:rPr>
          <w:color w:val="82785D"/>
        </w:rPr>
        <w:t xml:space="preserve">tätä </w:t>
      </w:r>
      <w:r>
        <w:rPr>
          <w:color w:val="196956"/>
        </w:rPr>
        <w:t xml:space="preserve">Wall Street Journalin </w:t>
      </w:r>
      <w:r>
        <w:rPr>
          <w:color w:val="023087"/>
        </w:rPr>
        <w:t xml:space="preserve">tarjoamaa </w:t>
      </w:r>
      <w:r>
        <w:rPr>
          <w:color w:val="82785D"/>
        </w:rPr>
        <w:t xml:space="preserve">tilaisuutta </w:t>
      </w:r>
      <w:r>
        <w:t xml:space="preserve">hyväkseni </w:t>
      </w:r>
      <w:r>
        <w:t xml:space="preserve">ja pyydän </w:t>
      </w:r>
      <w:r>
        <w:rPr>
          <w:color w:val="ECEDFE"/>
        </w:rPr>
        <w:t xml:space="preserve">tämän lehden </w:t>
      </w:r>
      <w:r>
        <w:rPr>
          <w:color w:val="8C41BB"/>
        </w:rPr>
        <w:t xml:space="preserve">miljoonia lukijoita </w:t>
      </w:r>
      <w:r>
        <w:rPr>
          <w:color w:val="8C41BB"/>
        </w:rPr>
        <w:t xml:space="preserve">ryhtymään </w:t>
      </w:r>
      <w:r>
        <w:t xml:space="preserve">huumeiden käytön vastaisiksi sotilaiksi. Jokainen käytetty kokaiinigramma on tappava luoti, joka ammutaan </w:t>
      </w:r>
      <w:r>
        <w:rPr>
          <w:color w:val="94C661"/>
        </w:rPr>
        <w:t xml:space="preserve">maassamme </w:t>
      </w:r>
      <w:r>
        <w:rPr>
          <w:color w:val="2B2D32"/>
        </w:rPr>
        <w:t xml:space="preserve">ja kaikkialla maailmassa </w:t>
      </w:r>
      <w:r>
        <w:rPr>
          <w:color w:val="2B2D32"/>
        </w:rPr>
        <w:t xml:space="preserve">ihmisiä vastaan, </w:t>
      </w:r>
      <w:r>
        <w:rPr>
          <w:color w:val="F8907D"/>
        </w:rPr>
        <w:t xml:space="preserve">jotka </w:t>
      </w:r>
      <w:r>
        <w:rPr>
          <w:color w:val="2B2D32"/>
        </w:rPr>
        <w:t xml:space="preserve">taistelevat tätä kauhistuttavaa vitsausta vastaan</w:t>
      </w:r>
      <w:r>
        <w:t xml:space="preserve">. On välttämätöntä sanoa radikaali EI huumeiden käytölle. </w:t>
      </w:r>
      <w:r>
        <w:rPr>
          <w:color w:val="AE7AA1"/>
        </w:rPr>
        <w:t xml:space="preserve">Tämän artikkelin kirjoittaja Cano on </w:t>
      </w:r>
      <w:r>
        <w:rPr>
          <w:color w:val="FEFB0A"/>
        </w:rPr>
        <w:t xml:space="preserve">isoisänsä </w:t>
      </w:r>
      <w:r>
        <w:rPr>
          <w:color w:val="FEFB0A"/>
        </w:rPr>
        <w:t xml:space="preserve">perustaman El Espectador -sanomalehden </w:t>
      </w:r>
      <w:r>
        <w:t xml:space="preserve">johtaja</w:t>
      </w:r>
      <w:r>
        <w:t xml:space="preserve">.</w:t>
      </w:r>
    </w:p>
    <w:p>
      <w:r>
        <w:rPr>
          <w:b/>
        </w:rPr>
        <w:t xml:space="preserve">Asiakirjan numero 546</w:t>
      </w:r>
    </w:p>
    <w:p>
      <w:r>
        <w:rPr>
          <w:b/>
        </w:rPr>
        <w:t xml:space="preserve">Asiakirjan tunniste: wsj0765-001</w:t>
      </w:r>
    </w:p>
    <w:p>
      <w:r>
        <w:t xml:space="preserve">Siellä on enemmän huumeiden käyttäjiä kuin Bostonissa asukkaita. Kolmekymmentäneljätuhatta </w:t>
      </w:r>
      <w:r>
        <w:rPr>
          <w:color w:val="310106"/>
        </w:rPr>
        <w:t xml:space="preserve">sen </w:t>
      </w:r>
      <w:r>
        <w:t xml:space="preserve">lapsista elää sijaishuollossa, ja 50 000 asukkaalla ei ole lainkaan kotia. </w:t>
      </w:r>
      <w:r>
        <w:rPr>
          <w:color w:val="310106"/>
        </w:rPr>
        <w:t xml:space="preserve">Kaupungin </w:t>
      </w:r>
      <w:r>
        <w:t xml:space="preserve">veropohja on pienenemässä, </w:t>
      </w:r>
      <w:r>
        <w:rPr>
          <w:color w:val="04640D"/>
        </w:rPr>
        <w:t xml:space="preserve">talousarvio on </w:t>
      </w:r>
      <w:r>
        <w:t xml:space="preserve">1 miljardin </w:t>
      </w:r>
      <w:r>
        <w:t xml:space="preserve">dollarin </w:t>
      </w:r>
      <w:r>
        <w:t xml:space="preserve">alijäämäinen, ja </w:t>
      </w:r>
      <w:r>
        <w:rPr>
          <w:color w:val="310106"/>
        </w:rPr>
        <w:t xml:space="preserve">kaupungilla </w:t>
      </w:r>
      <w:r>
        <w:t xml:space="preserve">on ensi vuonna edessään sopimusneuvottelut kaikkien niiden suurten kuntien kanssa, joilla on omat hallintonsa. Sellainen </w:t>
      </w:r>
      <w:r>
        <w:rPr>
          <w:color w:val="310106"/>
        </w:rPr>
        <w:t xml:space="preserve">New York City </w:t>
      </w:r>
      <w:r>
        <w:t xml:space="preserve">on</w:t>
      </w:r>
      <w:r>
        <w:t xml:space="preserve">. Kun </w:t>
      </w:r>
      <w:r>
        <w:t xml:space="preserve">pöly </w:t>
      </w:r>
      <w:r>
        <w:t xml:space="preserve">laskeutuu </w:t>
      </w:r>
      <w:r>
        <w:rPr>
          <w:color w:val="FB5514"/>
        </w:rPr>
        <w:t xml:space="preserve">pormestaruudesta käydystä </w:t>
      </w:r>
      <w:r>
        <w:rPr>
          <w:color w:val="FEFB0A"/>
        </w:rPr>
        <w:t xml:space="preserve">ikävästä taistelusta, </w:t>
      </w:r>
      <w:r>
        <w:rPr>
          <w:color w:val="E115C0"/>
        </w:rPr>
        <w:t xml:space="preserve">David Dinkins, mies, </w:t>
      </w:r>
      <w:r>
        <w:rPr>
          <w:color w:val="00587F"/>
        </w:rPr>
        <w:t xml:space="preserve">joka on </w:t>
      </w:r>
      <w:r>
        <w:rPr>
          <w:color w:val="E115C0"/>
        </w:rPr>
        <w:t xml:space="preserve">omistanut elämänsä poliittiselle uralle, ottaa todennäköisesti </w:t>
      </w:r>
      <w:r>
        <w:rPr>
          <w:color w:val="310106"/>
        </w:rPr>
        <w:t xml:space="preserve">kaupungin </w:t>
      </w:r>
      <w:r>
        <w:t xml:space="preserve">hallinnon </w:t>
      </w:r>
      <w:r>
        <w:t xml:space="preserve">haltuunsa</w:t>
      </w:r>
      <w:r>
        <w:t xml:space="preserve">. Yhdysvaltain </w:t>
      </w:r>
      <w:r>
        <w:rPr>
          <w:color w:val="FEB8C8"/>
        </w:rPr>
        <w:t xml:space="preserve">suurimman ja rohkeimman kaupungin </w:t>
      </w:r>
      <w:r>
        <w:rPr>
          <w:color w:val="0BC582"/>
        </w:rPr>
        <w:t xml:space="preserve">johtaminen </w:t>
      </w:r>
      <w:r>
        <w:t xml:space="preserve">ei ehkä ole mitään ihmeellistä, mutta ainakin </w:t>
      </w:r>
      <w:r>
        <w:rPr>
          <w:color w:val="E115C0"/>
        </w:rPr>
        <w:t xml:space="preserve">herra Dinkins </w:t>
      </w:r>
      <w:r>
        <w:t xml:space="preserve">tietää, mitä </w:t>
      </w:r>
      <w:r>
        <w:t xml:space="preserve">odottaa. Kun </w:t>
      </w:r>
      <w:r>
        <w:rPr>
          <w:color w:val="9E8317"/>
        </w:rPr>
        <w:t xml:space="preserve">kampanja on </w:t>
      </w:r>
      <w:r>
        <w:t xml:space="preserve">loppusuoralla, </w:t>
      </w:r>
      <w:r>
        <w:rPr>
          <w:color w:val="01190F"/>
        </w:rPr>
        <w:t xml:space="preserve">äänestäjillä</w:t>
      </w:r>
      <w:r>
        <w:t xml:space="preserve"> on yhä </w:t>
      </w:r>
      <w:r>
        <w:t xml:space="preserve">vain epämääräinen käsitys siitä, mitä </w:t>
      </w:r>
      <w:r>
        <w:rPr>
          <w:color w:val="01190F"/>
        </w:rPr>
        <w:t xml:space="preserve">he </w:t>
      </w:r>
      <w:r>
        <w:t xml:space="preserve">voivat odottaa </w:t>
      </w:r>
      <w:r>
        <w:rPr>
          <w:color w:val="E115C0"/>
        </w:rPr>
        <w:t xml:space="preserve">häneltä</w:t>
      </w:r>
      <w:r>
        <w:t xml:space="preserve">. </w:t>
      </w:r>
      <w:r>
        <w:t xml:space="preserve">Jopa 25 vuotta paikallispolitiikassa toiminut </w:t>
      </w:r>
      <w:r>
        <w:rPr>
          <w:color w:val="E115C0"/>
        </w:rPr>
        <w:t xml:space="preserve">David Dinkins on </w:t>
      </w:r>
      <w:r>
        <w:t xml:space="preserve">edelleen </w:t>
      </w:r>
      <w:r>
        <w:t xml:space="preserve">arvoitus. </w:t>
      </w:r>
      <w:r>
        <w:rPr>
          <w:color w:val="E115C0"/>
        </w:rPr>
        <w:t xml:space="preserve">Tällä </w:t>
      </w:r>
      <w:r>
        <w:rPr>
          <w:color w:val="E115C0"/>
        </w:rPr>
        <w:t xml:space="preserve">hiljaisella äänellä ja hopeahiuksin varustetulla </w:t>
      </w:r>
      <w:r>
        <w:rPr>
          <w:color w:val="847D81"/>
        </w:rPr>
        <w:t xml:space="preserve">Manhattanin </w:t>
      </w:r>
      <w:r>
        <w:rPr>
          <w:color w:val="E115C0"/>
        </w:rPr>
        <w:t xml:space="preserve">hallintopäälliköllä </w:t>
      </w:r>
      <w:r>
        <w:rPr>
          <w:color w:val="E115C0"/>
        </w:rPr>
        <w:t xml:space="preserve">- </w:t>
      </w:r>
      <w:r>
        <w:rPr>
          <w:color w:val="58018B"/>
        </w:rPr>
        <w:t xml:space="preserve">ensimmäisellä mustalla miehellä, joka </w:t>
      </w:r>
      <w:r>
        <w:rPr>
          <w:color w:val="B70639"/>
        </w:rPr>
        <w:t xml:space="preserve">on </w:t>
      </w:r>
      <w:r>
        <w:rPr>
          <w:color w:val="58018B"/>
        </w:rPr>
        <w:t xml:space="preserve">voittanut demokraattien ehdokkuuden paikalliseksi pormestariksi </w:t>
      </w:r>
      <w:r>
        <w:t xml:space="preserve">- ei ole merkittävää poliittista vastustajaa. Häntä </w:t>
      </w:r>
      <w:r>
        <w:t xml:space="preserve">kuvataan yleisesti syvien vakaumusten mieheksi, mutta hänellä on vain vähän </w:t>
      </w:r>
      <w:r>
        <w:rPr>
          <w:color w:val="703B01"/>
        </w:rPr>
        <w:t xml:space="preserve">merkittäviä poliittisia ohjelmia, joita hän </w:t>
      </w:r>
      <w:r>
        <w:rPr>
          <w:color w:val="F7F1DF"/>
        </w:rPr>
        <w:t xml:space="preserve">voisi </w:t>
      </w:r>
      <w:r>
        <w:rPr>
          <w:color w:val="703B01"/>
        </w:rPr>
        <w:t xml:space="preserve">kutsua omikseen</w:t>
      </w:r>
      <w:r>
        <w:t xml:space="preserve">. </w:t>
      </w:r>
      <w:r>
        <w:t xml:space="preserve">Kun häneltä kysytään hänen suurinta saavutustaan julkisessa elämässä, hän puhuu ensin </w:t>
      </w:r>
      <w:r>
        <w:t xml:space="preserve">henkilökuntansa </w:t>
      </w:r>
      <w:r>
        <w:t xml:space="preserve">ominaisuuksista. </w:t>
      </w:r>
      <w:r>
        <w:t xml:space="preserve">Nyt vaalipäivän lähestyessä jopa </w:t>
      </w:r>
      <w:r>
        <w:rPr>
          <w:color w:val="118B8A"/>
        </w:rPr>
        <w:t xml:space="preserve">jotkut kannattajat </w:t>
      </w:r>
      <w:r>
        <w:t xml:space="preserve">kysyvät, mitä hän aikoo tehdä, jos hän todella </w:t>
      </w:r>
      <w:r>
        <w:t xml:space="preserve">voittaa </w:t>
      </w:r>
      <w:r>
        <w:rPr>
          <w:color w:val="FCB164"/>
        </w:rPr>
        <w:t xml:space="preserve">pormestarin </w:t>
      </w:r>
      <w:r>
        <w:rPr>
          <w:color w:val="4AFEFA"/>
        </w:rPr>
        <w:t xml:space="preserve">paikan </w:t>
      </w:r>
      <w:r>
        <w:t xml:space="preserve">7. marraskuuta. </w:t>
      </w:r>
      <w:r>
        <w:rPr>
          <w:color w:val="118B8A"/>
        </w:rPr>
        <w:t xml:space="preserve">He </w:t>
      </w:r>
      <w:r>
        <w:t xml:space="preserve">pohtivat</w:t>
      </w:r>
      <w:r>
        <w:t xml:space="preserve">, voisiko hän olla ankara </w:t>
      </w:r>
      <w:r>
        <w:t xml:space="preserve">pitkäaikaisille liittolaisilleen, kuten osavaltion johtajille ja </w:t>
      </w:r>
      <w:r>
        <w:rPr>
          <w:color w:val="796EE6"/>
        </w:rPr>
        <w:t xml:space="preserve">hyville poliittisille ystäville, jotka </w:t>
      </w:r>
      <w:r>
        <w:rPr>
          <w:color w:val="796EE6"/>
        </w:rPr>
        <w:t xml:space="preserve">saattavat hakea työtä </w:t>
      </w:r>
      <w:r>
        <w:rPr>
          <w:color w:val="53495F"/>
        </w:rPr>
        <w:t xml:space="preserve">hänen </w:t>
      </w:r>
      <w:r>
        <w:rPr>
          <w:color w:val="796EE6"/>
        </w:rPr>
        <w:t xml:space="preserve">kauttaan</w:t>
      </w:r>
      <w:r>
        <w:t xml:space="preserve">. </w:t>
      </w:r>
      <w:r>
        <w:rPr>
          <w:color w:val="118B8A"/>
        </w:rPr>
        <w:t xml:space="preserve">He </w:t>
      </w:r>
      <w:r>
        <w:t xml:space="preserve">ihmettelevät</w:t>
      </w:r>
      <w:r>
        <w:t xml:space="preserve">, onko hänellä talousosaamista ohjata </w:t>
      </w:r>
      <w:r>
        <w:rPr>
          <w:color w:val="310106"/>
        </w:rPr>
        <w:t xml:space="preserve">kaupunki </w:t>
      </w:r>
      <w:r>
        <w:t xml:space="preserve">mahdollisten finanssikriisien yli, ja </w:t>
      </w:r>
      <w:r>
        <w:rPr>
          <w:color w:val="118B8A"/>
        </w:rPr>
        <w:t xml:space="preserve">he</w:t>
      </w:r>
      <w:r>
        <w:t xml:space="preserve"> ihmettelevät, </w:t>
      </w:r>
      <w:r>
        <w:t xml:space="preserve">keitä </w:t>
      </w:r>
      <w:r>
        <w:rPr>
          <w:color w:val="E115C0"/>
        </w:rPr>
        <w:t xml:space="preserve">hänen </w:t>
      </w:r>
      <w:r>
        <w:t xml:space="preserve">neuvonantajansa </w:t>
      </w:r>
      <w:r>
        <w:t xml:space="preserve">ovat. </w:t>
      </w:r>
      <w:r>
        <w:t xml:space="preserve">Jos hän voittaa, tuleeko hän sitoutumaan </w:t>
      </w:r>
      <w:r>
        <w:t xml:space="preserve">liberaalimpiin kannattajiinsa ja kannattamaan esimerkiksi liikerakennusten vuokrasäännöstelyä, vai asettuuko hän niiden </w:t>
      </w:r>
      <w:r>
        <w:rPr>
          <w:color w:val="F95475"/>
        </w:rPr>
        <w:t xml:space="preserve">kiinteistökehittäjien </w:t>
      </w:r>
      <w:r>
        <w:t xml:space="preserve">etujen puolelle, </w:t>
      </w:r>
      <w:r>
        <w:rPr>
          <w:color w:val="61FC03"/>
        </w:rPr>
        <w:t xml:space="preserve">jotka ovat </w:t>
      </w:r>
      <w:r>
        <w:rPr>
          <w:color w:val="F95475"/>
        </w:rPr>
        <w:t xml:space="preserve">tukeneet </w:t>
      </w:r>
      <w:r>
        <w:rPr>
          <w:color w:val="DE98FD"/>
        </w:rPr>
        <w:t xml:space="preserve">hänen </w:t>
      </w:r>
      <w:r>
        <w:rPr>
          <w:color w:val="5D9608"/>
        </w:rPr>
        <w:t xml:space="preserve">kampanjaansa</w:t>
      </w:r>
      <w:r>
        <w:t xml:space="preserve">? </w:t>
      </w:r>
      <w:r>
        <w:t xml:space="preserve">Syyskuussa </w:t>
      </w:r>
      <w:r>
        <w:rPr>
          <w:color w:val="4F584E"/>
        </w:rPr>
        <w:t xml:space="preserve">pormestari Edward I. Kochista saavuttamansa </w:t>
      </w:r>
      <w:r>
        <w:t xml:space="preserve">ratkaisevan </w:t>
      </w:r>
      <w:r>
        <w:rPr>
          <w:color w:val="98A088"/>
        </w:rPr>
        <w:t xml:space="preserve">esivaalivoiton</w:t>
      </w:r>
      <w:r>
        <w:t xml:space="preserve"> jälkeen </w:t>
      </w:r>
      <w:r>
        <w:t xml:space="preserve">hänellä oli viime aikoihin asti suhteellisen turvallinen </w:t>
      </w:r>
      <w:r>
        <w:rPr>
          <w:color w:val="248AD0"/>
        </w:rPr>
        <w:t xml:space="preserve">johtoasema </w:t>
      </w:r>
      <w:r>
        <w:rPr>
          <w:color w:val="248AD0"/>
        </w:rPr>
        <w:t xml:space="preserve">republikaanivastustajaan Rudolph Giulianiin, entiseen rikostentorjujaan</w:t>
      </w:r>
      <w:r>
        <w:rPr>
          <w:color w:val="9F6551"/>
        </w:rPr>
        <w:t xml:space="preserve">, joka </w:t>
      </w:r>
      <w:r>
        <w:rPr>
          <w:color w:val="248AD0"/>
        </w:rPr>
        <w:t xml:space="preserve">hävisi ehdokkaana</w:t>
      </w:r>
      <w:r>
        <w:t xml:space="preserve">. </w:t>
      </w:r>
      <w:r>
        <w:t xml:space="preserve">Viime viikkoina </w:t>
      </w:r>
      <w:r>
        <w:rPr>
          <w:color w:val="E115C0"/>
        </w:rPr>
        <w:t xml:space="preserve">Dinkins </w:t>
      </w:r>
      <w:r>
        <w:t xml:space="preserve">on kuitenkin kompastunut siihen, että hän </w:t>
      </w:r>
      <w:r>
        <w:t xml:space="preserve">on käyttänyt kampanjarahojaan </w:t>
      </w:r>
      <w:r>
        <w:rPr>
          <w:color w:val="2B1B04"/>
        </w:rPr>
        <w:t xml:space="preserve">sieppauksesta </w:t>
      </w:r>
      <w:r>
        <w:rPr>
          <w:color w:val="932C70"/>
        </w:rPr>
        <w:t xml:space="preserve">tuomitun mustaihoisen aktivistin </w:t>
      </w:r>
      <w:r>
        <w:t xml:space="preserve">tukemiseen </w:t>
      </w:r>
      <w:r>
        <w:t xml:space="preserve">ja siirtänyt osakkeiden myynnistä saadut tulot </w:t>
      </w:r>
      <w:r>
        <w:rPr>
          <w:color w:val="B5AFC4"/>
        </w:rPr>
        <w:t xml:space="preserve">pojalleen</w:t>
      </w:r>
      <w:r>
        <w:t xml:space="preserve">. </w:t>
      </w:r>
      <w:r>
        <w:t xml:space="preserve">Mielipidekyselyissä on myös havaittu </w:t>
      </w:r>
      <w:r>
        <w:rPr>
          <w:color w:val="E115C0"/>
        </w:rPr>
        <w:t xml:space="preserve">David Dinkinsin </w:t>
      </w:r>
      <w:r>
        <w:t xml:space="preserve">kannatuksen laskeneen </w:t>
      </w:r>
      <w:r>
        <w:t xml:space="preserve">juutalaisten äänestäjien keskuudessa, ja kaupunginlaajuisten ennusteiden mukaan </w:t>
      </w:r>
      <w:r>
        <w:rPr>
          <w:color w:val="E115C0"/>
        </w:rPr>
        <w:t xml:space="preserve">hänen </w:t>
      </w:r>
      <w:r>
        <w:t xml:space="preserve">johtonsa on </w:t>
      </w:r>
      <w:r>
        <w:t xml:space="preserve">nyt </w:t>
      </w:r>
      <w:r>
        <w:t xml:space="preserve">4-20 prosenttia. Mitä tulee </w:t>
      </w:r>
      <w:r>
        <w:t xml:space="preserve">voittamiseen ja kykyynsä hoitaa </w:t>
      </w:r>
      <w:r>
        <w:rPr>
          <w:color w:val="D4C67A"/>
        </w:rPr>
        <w:t xml:space="preserve">pormestarin virkaa, </w:t>
      </w:r>
      <w:r>
        <w:rPr>
          <w:color w:val="E115C0"/>
        </w:rPr>
        <w:t xml:space="preserve">Dinkins</w:t>
      </w:r>
      <w:r>
        <w:t xml:space="preserve"> vaikuttaa </w:t>
      </w:r>
      <w:r>
        <w:t xml:space="preserve">suhteellisen itsevarmalta Wall Street Journalin toimittajien ja päätoimittajien haastatteluissa. "Monet </w:t>
      </w:r>
      <w:r>
        <w:t xml:space="preserve">ihmiset luulevat, </w:t>
      </w:r>
      <w:r>
        <w:rPr>
          <w:color w:val="AE7AA1"/>
        </w:rPr>
        <w:t xml:space="preserve">että </w:t>
      </w:r>
      <w:r>
        <w:rPr>
          <w:color w:val="C2A393"/>
        </w:rPr>
        <w:t xml:space="preserve">aion </w:t>
      </w:r>
      <w:r>
        <w:rPr>
          <w:color w:val="AE7AA1"/>
        </w:rPr>
        <w:t xml:space="preserve">luovuttaa</w:t>
      </w:r>
      <w:r>
        <w:t xml:space="preserve">, mutta voin vakuuttaa, </w:t>
      </w:r>
      <w:r>
        <w:t xml:space="preserve">ettei </w:t>
      </w:r>
      <w:r>
        <w:t xml:space="preserve">niin </w:t>
      </w:r>
      <w:r>
        <w:t xml:space="preserve">tule tapahtumaan", hän sanoo. "Olen tietoinen siitä, että meillä on vakavia </w:t>
      </w:r>
      <w:r>
        <w:rPr>
          <w:color w:val="04640D"/>
        </w:rPr>
        <w:t xml:space="preserve">budjettiongelmia.</w:t>
      </w:r>
      <w:r>
        <w:t xml:space="preserve">" </w:t>
      </w:r>
      <w:r>
        <w:rPr>
          <w:color w:val="310106"/>
        </w:rPr>
        <w:t xml:space="preserve">Kaupunki on </w:t>
      </w:r>
      <w:r>
        <w:t xml:space="preserve">täynnä </w:t>
      </w:r>
      <w:r>
        <w:rPr>
          <w:color w:val="0232FD"/>
        </w:rPr>
        <w:t xml:space="preserve">ikääntyviä siltoja, vesijohtoverkostoja ja teitä</w:t>
      </w:r>
      <w:r>
        <w:rPr>
          <w:color w:val="6A3A35"/>
        </w:rPr>
        <w:t xml:space="preserve">, </w:t>
      </w:r>
      <w:r>
        <w:rPr>
          <w:color w:val="0232FD"/>
        </w:rPr>
        <w:t xml:space="preserve">joiden korjaaminen vaatii miljardeja dollareita</w:t>
      </w:r>
      <w:r>
        <w:t xml:space="preserve">. Uudistetut toimet huumeiden ja rikollisuuden torjumiseksi tulevat myös kalliiksi. </w:t>
      </w:r>
      <w:r>
        <w:rPr>
          <w:color w:val="310106"/>
        </w:rPr>
        <w:t xml:space="preserve">Kaupungin </w:t>
      </w:r>
      <w:r>
        <w:t xml:space="preserve">virkamiesten </w:t>
      </w:r>
      <w:r>
        <w:t xml:space="preserve">mukaan verotulot ovat kuitenkin vähenemässä. </w:t>
      </w:r>
      <w:r>
        <w:rPr>
          <w:color w:val="BA6801"/>
        </w:rPr>
        <w:t xml:space="preserve">Wall Streetin </w:t>
      </w:r>
      <w:r>
        <w:t xml:space="preserve">vuosikymmenen räjähdysmäisen työpaikkakasvun jälkeen on </w:t>
      </w:r>
      <w:r>
        <w:t xml:space="preserve">odotettavissa pysähtyneisyyden aika. </w:t>
      </w:r>
      <w:r>
        <w:rPr>
          <w:color w:val="4F584E"/>
        </w:rPr>
        <w:t xml:space="preserve">Koch </w:t>
      </w:r>
      <w:r>
        <w:t xml:space="preserve">on jo ilmoittanut </w:t>
      </w:r>
      <w:r>
        <w:rPr>
          <w:color w:val="168E5C"/>
        </w:rPr>
        <w:t xml:space="preserve">irtisanovansa 3 200 työntekijää kaupunginhallituksesta, </w:t>
      </w:r>
      <w:r>
        <w:t xml:space="preserve">mutta </w:t>
      </w:r>
      <w:r>
        <w:rPr>
          <w:color w:val="168E5C"/>
        </w:rPr>
        <w:t xml:space="preserve">se </w:t>
      </w:r>
      <w:r>
        <w:t xml:space="preserve">ei riitä. New Yorkin osavaltion tilintarkastaja Edward Regan arvioi, että </w:t>
      </w:r>
      <w:r>
        <w:rPr>
          <w:color w:val="014347"/>
        </w:rPr>
        <w:t xml:space="preserve">kaupungin </w:t>
      </w:r>
      <w:r>
        <w:rPr>
          <w:color w:val="C62100"/>
        </w:rPr>
        <w:t xml:space="preserve">budjetin </w:t>
      </w:r>
      <w:r>
        <w:rPr>
          <w:color w:val="16C0D0"/>
        </w:rPr>
        <w:t xml:space="preserve">alijäämä on </w:t>
      </w:r>
      <w:r>
        <w:rPr>
          <w:color w:val="16C0D0"/>
        </w:rPr>
        <w:t xml:space="preserve">1,3 miljardia </w:t>
      </w:r>
      <w:r>
        <w:rPr>
          <w:color w:val="16C0D0"/>
        </w:rPr>
        <w:t xml:space="preserve">dollaria </w:t>
      </w:r>
      <w:r>
        <w:t xml:space="preserve">seuraavana varainhoitovuonna, </w:t>
      </w:r>
      <w:r>
        <w:t xml:space="preserve">ja </w:t>
      </w:r>
      <w:r>
        <w:t xml:space="preserve">taantuman sattuessa </w:t>
      </w:r>
      <w:r>
        <w:rPr>
          <w:color w:val="16C0D0"/>
        </w:rPr>
        <w:t xml:space="preserve">alijäämä voi kasvaa. </w:t>
      </w:r>
      <w:r>
        <w:t xml:space="preserve">Jos </w:t>
      </w:r>
      <w:r>
        <w:rPr>
          <w:color w:val="E115C0"/>
        </w:rPr>
        <w:t xml:space="preserve">David Dinkins </w:t>
      </w:r>
      <w:r>
        <w:t xml:space="preserve">valitaan, hänellä ei todennäköisesti ole muuta vaihtoehtoa kuin nostaa veroja ylikuormitetuilta alueilta tai leikata menoja jo ennestään vaikeuksissa olevilta </w:t>
      </w:r>
      <w:r>
        <w:rPr>
          <w:color w:val="310106"/>
        </w:rPr>
        <w:t xml:space="preserve">kaupunginosilta</w:t>
      </w:r>
      <w:r>
        <w:t xml:space="preserve">. "</w:t>
      </w:r>
      <w:r>
        <w:t xml:space="preserve">Hänellä on </w:t>
      </w:r>
      <w:r>
        <w:rPr>
          <w:color w:val="E115C0"/>
        </w:rPr>
        <w:t xml:space="preserve">edessään </w:t>
      </w:r>
      <w:r>
        <w:t xml:space="preserve">sotku", sanoo kaupunginvaltuuston puheenjohtaja Andrew Stein. "</w:t>
      </w:r>
      <w:r>
        <w:rPr>
          <w:color w:val="233809"/>
        </w:rPr>
        <w:t xml:space="preserve">Hänen </w:t>
      </w:r>
      <w:r>
        <w:rPr>
          <w:color w:val="42083B"/>
        </w:rPr>
        <w:t xml:space="preserve">kannattajansa </w:t>
      </w:r>
      <w:r>
        <w:t xml:space="preserve">eivät ole korruptoituneita, mutta </w:t>
      </w:r>
      <w:r>
        <w:rPr>
          <w:color w:val="42083B"/>
        </w:rPr>
        <w:t xml:space="preserve">heidän </w:t>
      </w:r>
      <w:r>
        <w:t xml:space="preserve">ratkaisunsa kaikkiin ongelmiin on menojen lisääminen, paitsi että </w:t>
      </w:r>
      <w:r>
        <w:rPr>
          <w:color w:val="E115C0"/>
        </w:rPr>
        <w:t xml:space="preserve">hänellä </w:t>
      </w:r>
      <w:r>
        <w:t xml:space="preserve">ei ole rahaa." Kaiken kaikkiaan </w:t>
      </w:r>
      <w:r>
        <w:rPr>
          <w:color w:val="E115C0"/>
        </w:rPr>
        <w:t xml:space="preserve">David Dinkins </w:t>
      </w:r>
      <w:r>
        <w:t xml:space="preserve">on </w:t>
      </w:r>
      <w:r>
        <w:t xml:space="preserve">vältellyt näppärästi kiusallista kysymystä siitä, kuka omistaa </w:t>
      </w:r>
      <w:r>
        <w:rPr>
          <w:color w:val="82785D"/>
        </w:rPr>
        <w:t xml:space="preserve">härän, </w:t>
      </w:r>
      <w:r>
        <w:rPr>
          <w:color w:val="023087"/>
        </w:rPr>
        <w:t xml:space="preserve">jonka hän </w:t>
      </w:r>
      <w:r>
        <w:rPr>
          <w:color w:val="82785D"/>
        </w:rPr>
        <w:t xml:space="preserve">ottaa sarviinsa</w:t>
      </w:r>
      <w:r>
        <w:t xml:space="preserve">. Sen </w:t>
      </w:r>
      <w:r>
        <w:t xml:space="preserve">sijaan, että </w:t>
      </w:r>
      <w:r>
        <w:rPr>
          <w:color w:val="E115C0"/>
        </w:rPr>
        <w:t xml:space="preserve">Dinkins olisi </w:t>
      </w:r>
      <w:r>
        <w:t xml:space="preserve">keskittynyt taloudelliseen tulevaisuuteen, hän on </w:t>
      </w:r>
      <w:r>
        <w:t xml:space="preserve">myynyt itseään </w:t>
      </w:r>
      <w:r>
        <w:rPr>
          <w:color w:val="310106"/>
        </w:rPr>
        <w:t xml:space="preserve">rotuväkivallan </w:t>
      </w:r>
      <w:r>
        <w:rPr>
          <w:color w:val="310106"/>
        </w:rPr>
        <w:t xml:space="preserve">äskettäin </w:t>
      </w:r>
      <w:r>
        <w:rPr>
          <w:color w:val="310106"/>
        </w:rPr>
        <w:t xml:space="preserve">runteleman </w:t>
      </w:r>
      <w:r>
        <w:rPr>
          <w:color w:val="310106"/>
        </w:rPr>
        <w:t xml:space="preserve">kaupungin </w:t>
      </w:r>
      <w:r>
        <w:t xml:space="preserve">yhdistäjänä ja </w:t>
      </w:r>
      <w:r>
        <w:t xml:space="preserve">lievittäjänä </w:t>
      </w:r>
      <w:r>
        <w:rPr>
          <w:color w:val="4F584E"/>
        </w:rPr>
        <w:t xml:space="preserve">pormestari Kochin</w:t>
      </w:r>
      <w:r>
        <w:t xml:space="preserve"> 12 vuotta kestäneeseen poliittiseen myllerrykseen</w:t>
      </w:r>
      <w:r>
        <w:t xml:space="preserve">. </w:t>
      </w:r>
      <w:r>
        <w:t xml:space="preserve">"</w:t>
      </w:r>
      <w:r>
        <w:rPr>
          <w:color w:val="8C41BB"/>
        </w:rPr>
        <w:t xml:space="preserve">Dinkinsin </w:t>
      </w:r>
      <w:r>
        <w:rPr>
          <w:color w:val="196956"/>
        </w:rPr>
        <w:t xml:space="preserve">ehdokkuudessa on se </w:t>
      </w:r>
      <w:r>
        <w:t xml:space="preserve">hyvä puoli, että se antaa toivoa monille ihmisille", sanoo Meyer Frucher, kiinteistöjohtaja ja entinen </w:t>
      </w:r>
      <w:r>
        <w:rPr>
          <w:color w:val="ECEDFE"/>
        </w:rPr>
        <w:t xml:space="preserve">Mario Cuomon </w:t>
      </w:r>
      <w:r>
        <w:t xml:space="preserve">neuvonantaja</w:t>
      </w:r>
      <w:r>
        <w:t xml:space="preserve">. "Ihmiset ovat tyytyväisiä tällaiseen ehdokkuuteen." </w:t>
      </w:r>
      <w:r>
        <w:rPr>
          <w:color w:val="E115C0"/>
        </w:rPr>
        <w:t xml:space="preserve">David Dinkins </w:t>
      </w:r>
      <w:r>
        <w:t xml:space="preserve">on epäilemättä rauhoittava vaikutus. Hän </w:t>
      </w:r>
      <w:r>
        <w:t xml:space="preserve">on </w:t>
      </w:r>
      <w:r>
        <w:rPr>
          <w:color w:val="2B2D32"/>
        </w:rPr>
        <w:t xml:space="preserve">sellainen mukava setä</w:t>
      </w:r>
      <w:r>
        <w:rPr>
          <w:color w:val="94C661"/>
        </w:rPr>
        <w:t xml:space="preserve">, joka </w:t>
      </w:r>
      <w:r>
        <w:rPr>
          <w:color w:val="2B2D32"/>
        </w:rPr>
        <w:t xml:space="preserve">muistaa </w:t>
      </w:r>
      <w:r>
        <w:rPr>
          <w:color w:val="2B2D32"/>
        </w:rPr>
        <w:t xml:space="preserve">kollegoidensa </w:t>
      </w:r>
      <w:r>
        <w:rPr>
          <w:color w:val="2B2D32"/>
        </w:rPr>
        <w:t xml:space="preserve">lasten syntymäpäivät</w:t>
      </w:r>
      <w:r>
        <w:rPr>
          <w:color w:val="2B2D32"/>
        </w:rPr>
        <w:t xml:space="preserve">, avaa ovia naisille eikä juuri koskaan sano kenestäkään mitään ilkeää</w:t>
      </w:r>
      <w:r>
        <w:t xml:space="preserve">. </w:t>
      </w:r>
      <w:r>
        <w:t xml:space="preserve">Lisäksi hän toimi viime kesänä sovittelijana valkoisen naispuolisen lenkkeilijän raiskauksen jälkeen Central Parkissa - ryhmä harlemilaisia teini-ikäisiä sai tuolloin syytteen - ja </w:t>
      </w:r>
      <w:r>
        <w:rPr>
          <w:color w:val="F8907D"/>
        </w:rPr>
        <w:t xml:space="preserve">mustan nuoren rotusyrjinnän vuoksi tapahtuneen murhan jälkeen </w:t>
      </w:r>
      <w:r>
        <w:rPr>
          <w:color w:val="788E95"/>
        </w:rPr>
        <w:t xml:space="preserve">Brooklynin </w:t>
      </w:r>
      <w:r>
        <w:rPr>
          <w:color w:val="895E6B"/>
        </w:rPr>
        <w:t xml:space="preserve">valkoisella </w:t>
      </w:r>
      <w:r>
        <w:rPr>
          <w:color w:val="895E6B"/>
        </w:rPr>
        <w:t xml:space="preserve">Bensonhurstin alueella</w:t>
      </w:r>
      <w:r>
        <w:t xml:space="preserve">. Sen </w:t>
      </w:r>
      <w:r>
        <w:t xml:space="preserve">sijaan, että </w:t>
      </w:r>
      <w:r>
        <w:rPr>
          <w:color w:val="E115C0"/>
        </w:rPr>
        <w:t xml:space="preserve">David Dinkins olisi </w:t>
      </w:r>
      <w:r>
        <w:rPr>
          <w:color w:val="FB6AB8"/>
        </w:rPr>
        <w:t xml:space="preserve">karkottanut valkoisia äänestäjiä, kuten monet ennustivat</w:t>
      </w:r>
      <w:r>
        <w:t xml:space="preserve">, hän sen </w:t>
      </w:r>
      <w:r>
        <w:t xml:space="preserve">sijaan houkutteli suuren määrän valkoisia äänestäjiä, koska hänellä oli maine kylmäpäisyytensä ansiosta. </w:t>
      </w:r>
      <w:r>
        <w:t xml:space="preserve">(</w:t>
      </w:r>
      <w:r>
        <w:t xml:space="preserve">Dinkinsille</w:t>
      </w:r>
      <w:r>
        <w:t xml:space="preserve"> on itse asiassa </w:t>
      </w:r>
      <w:r>
        <w:t xml:space="preserve">ensisijaisen tärkeää </w:t>
      </w:r>
      <w:r>
        <w:t xml:space="preserve">pitää pää kylmänä</w:t>
      </w:r>
      <w:r>
        <w:t xml:space="preserve">: kun tänä </w:t>
      </w:r>
      <w:r>
        <w:rPr>
          <w:color w:val="576094"/>
        </w:rPr>
        <w:t xml:space="preserve">kesänä </w:t>
      </w:r>
      <w:r>
        <w:t xml:space="preserve">satoi, </w:t>
      </w:r>
      <w:r>
        <w:t xml:space="preserve">hänen</w:t>
      </w:r>
      <w:r>
        <w:t xml:space="preserve"> huhutaan </w:t>
      </w:r>
      <w:r>
        <w:t xml:space="preserve">vaihtaneen puvun ja liivin jopa neljä kertaa päivässä.) </w:t>
      </w:r>
      <w:r>
        <w:rPr>
          <w:color w:val="DB1474"/>
        </w:rPr>
        <w:t xml:space="preserve">Vaikka hän on kuuma ehdokas, hän on myös osoittanut päättämättömyyttä </w:t>
      </w:r>
      <w:r>
        <w:t xml:space="preserve">ja hämmennystä </w:t>
      </w:r>
      <w:r>
        <w:rPr>
          <w:color w:val="DB1474"/>
        </w:rPr>
        <w:t xml:space="preserve">joissakin asioissa, </w:t>
      </w:r>
      <w:r>
        <w:rPr>
          <w:color w:val="DB1474"/>
        </w:rPr>
        <w:t xml:space="preserve">mikä </w:t>
      </w:r>
      <w:r>
        <w:t xml:space="preserve">joidenkin mielestä vähentää </w:t>
      </w:r>
      <w:r>
        <w:rPr>
          <w:color w:val="847D81"/>
        </w:rPr>
        <w:t xml:space="preserve">Manhattanin </w:t>
      </w:r>
      <w:r>
        <w:rPr>
          <w:color w:val="E115C0"/>
        </w:rPr>
        <w:t xml:space="preserve">hallintojohtajan </w:t>
      </w:r>
      <w:r>
        <w:t xml:space="preserve">uskottavuutta </w:t>
      </w:r>
      <w:r>
        <w:t xml:space="preserve">ja saattaa </w:t>
      </w:r>
      <w:r>
        <w:t xml:space="preserve">estää </w:t>
      </w:r>
      <w:r>
        <w:rPr>
          <w:color w:val="E115C0"/>
        </w:rPr>
        <w:t xml:space="preserve">häntä asettumasta ehdolle </w:t>
      </w:r>
      <w:r>
        <w:rPr>
          <w:color w:val="D4C67A"/>
        </w:rPr>
        <w:t xml:space="preserve">pormestariksi</w:t>
      </w:r>
      <w:r>
        <w:t xml:space="preserve">. </w:t>
      </w:r>
      <w:r>
        <w:t xml:space="preserve">Viime viikkoina hän on hukannut noin puolet </w:t>
      </w:r>
      <w:r>
        <w:t xml:space="preserve">entisestä 33 pisteen johtoasemastaan </w:t>
      </w:r>
      <w:r>
        <w:rPr>
          <w:color w:val="248AD0"/>
        </w:rPr>
        <w:t xml:space="preserve">Rudolph Giulianiin nähden</w:t>
      </w:r>
      <w:r>
        <w:t xml:space="preserve">. </w:t>
      </w:r>
      <w:r>
        <w:t xml:space="preserve">Tarina siitä, miten hän hoiti huonosti </w:t>
      </w:r>
      <w:r>
        <w:rPr>
          <w:color w:val="B5AFC4"/>
        </w:rPr>
        <w:t xml:space="preserve">poikansa </w:t>
      </w:r>
      <w:r>
        <w:t xml:space="preserve">osakkeiden </w:t>
      </w:r>
      <w:r>
        <w:rPr>
          <w:color w:val="8489AE"/>
        </w:rPr>
        <w:t xml:space="preserve">myynnin </w:t>
      </w:r>
      <w:r>
        <w:rPr>
          <w:color w:val="6EAB9B"/>
        </w:rPr>
        <w:t xml:space="preserve">hänen </w:t>
      </w:r>
      <w:r>
        <w:rPr>
          <w:color w:val="F2CDFE"/>
        </w:rPr>
        <w:t xml:space="preserve">poliittisen suojattinsa Percy Suttonin </w:t>
      </w:r>
      <w:r>
        <w:rPr>
          <w:color w:val="860E04"/>
        </w:rPr>
        <w:t xml:space="preserve">johtamassa </w:t>
      </w:r>
      <w:r>
        <w:rPr>
          <w:color w:val="860E04"/>
        </w:rPr>
        <w:t xml:space="preserve">mediayhtiössä, tuli </w:t>
      </w:r>
      <w:r>
        <w:t xml:space="preserve">julkisuuteen viikkoa ennen kuin </w:t>
      </w:r>
      <w:r>
        <w:rPr>
          <w:color w:val="E115C0"/>
        </w:rPr>
        <w:t xml:space="preserve">Dinkins kohtasi </w:t>
      </w:r>
      <w:r>
        <w:t xml:space="preserve">tiedotusvälineet. Hän perui useita </w:t>
      </w:r>
      <w:r>
        <w:rPr>
          <w:color w:val="9E8317"/>
        </w:rPr>
        <w:t xml:space="preserve">kampanjatapaamisia </w:t>
      </w:r>
      <w:r>
        <w:t xml:space="preserve">ja oli periaatteessa poissa tiedotusvälineiden tavoittamattomissa, kunnes tapaus oli rauhoittunut. </w:t>
      </w:r>
      <w:r>
        <w:rPr>
          <w:color w:val="9E8317"/>
        </w:rPr>
        <w:t xml:space="preserve">Kampanjansa </w:t>
      </w:r>
      <w:r>
        <w:rPr>
          <w:color w:val="BCFEC6"/>
        </w:rPr>
        <w:t xml:space="preserve">aikana </w:t>
      </w:r>
      <w:r>
        <w:t xml:space="preserve">hän ei kyennyt kumoamaan väitteitä, </w:t>
      </w:r>
      <w:r>
        <w:rPr>
          <w:color w:val="645341"/>
        </w:rPr>
        <w:t xml:space="preserve">joiden mukaan </w:t>
      </w:r>
      <w:r>
        <w:rPr>
          <w:color w:val="645341"/>
        </w:rPr>
        <w:t xml:space="preserve">lähes 10 000 dollaria oli maksettu "yhden äänestäjän" kampanjaan, jonka </w:t>
      </w:r>
      <w:r>
        <w:rPr>
          <w:color w:val="647A41"/>
        </w:rPr>
        <w:t xml:space="preserve">oli toteuttanut </w:t>
      </w:r>
      <w:r>
        <w:rPr>
          <w:color w:val="496E76"/>
        </w:rPr>
        <w:t xml:space="preserve">kidnappauksesta </w:t>
      </w:r>
      <w:r>
        <w:rPr>
          <w:color w:val="647A41"/>
        </w:rPr>
        <w:t xml:space="preserve">tuomittu musta aktivisti Sonny Carson, </w:t>
      </w:r>
      <w:r>
        <w:rPr>
          <w:color w:val="E3F894"/>
        </w:rPr>
        <w:t xml:space="preserve">joka </w:t>
      </w:r>
      <w:r>
        <w:rPr>
          <w:color w:val="647A41"/>
        </w:rPr>
        <w:t xml:space="preserve">myöhemmin myönsi julkisesti olevansa "valkoisten vastainen</w:t>
      </w:r>
      <w:r>
        <w:t xml:space="preserve">". Kriitikot sanoivat, </w:t>
      </w:r>
      <w:r>
        <w:rPr>
          <w:color w:val="645341"/>
        </w:rPr>
        <w:t xml:space="preserve">että </w:t>
      </w:r>
      <w:r>
        <w:rPr>
          <w:color w:val="E115C0"/>
        </w:rPr>
        <w:t xml:space="preserve">Dinkins </w:t>
      </w:r>
      <w:r>
        <w:t xml:space="preserve">yritti estää </w:t>
      </w:r>
      <w:r>
        <w:rPr>
          <w:color w:val="932C70"/>
        </w:rPr>
        <w:t xml:space="preserve">Carsonia </w:t>
      </w:r>
      <w:r>
        <w:t xml:space="preserve">järjestämästä vastakkainasettelua </w:t>
      </w:r>
      <w:r>
        <w:rPr>
          <w:color w:val="895E6B"/>
        </w:rPr>
        <w:t xml:space="preserve">Bensonhurstin </w:t>
      </w:r>
      <w:r>
        <w:rPr>
          <w:color w:val="F8907D"/>
        </w:rPr>
        <w:t xml:space="preserve">murhamielenosoitusten </w:t>
      </w:r>
      <w:r>
        <w:rPr>
          <w:color w:val="F9D7CD"/>
        </w:rPr>
        <w:t xml:space="preserve">kanssa </w:t>
      </w:r>
      <w:r>
        <w:t xml:space="preserve">- </w:t>
      </w:r>
      <w:r>
        <w:rPr>
          <w:color w:val="876128"/>
        </w:rPr>
        <w:t xml:space="preserve">mielenosoituksia</w:t>
      </w:r>
      <w:r>
        <w:rPr>
          <w:color w:val="A1A711"/>
        </w:rPr>
        <w:t xml:space="preserve">, jotka </w:t>
      </w:r>
      <w:r>
        <w:rPr>
          <w:color w:val="876128"/>
        </w:rPr>
        <w:t xml:space="preserve">saattaisivat </w:t>
      </w:r>
      <w:r>
        <w:rPr>
          <w:color w:val="876128"/>
        </w:rPr>
        <w:t xml:space="preserve">lannistaa joitakin valkoisia äänestäjiä äänestämästä mustaa ehdokasta </w:t>
      </w:r>
      <w:r>
        <w:rPr>
          <w:color w:val="01FB92"/>
        </w:rPr>
        <w:t xml:space="preserve">kampanjan aikana</w:t>
      </w:r>
      <w:r>
        <w:t xml:space="preserve">. </w:t>
      </w:r>
      <w:r>
        <w:rPr>
          <w:color w:val="E115C0"/>
        </w:rPr>
        <w:t xml:space="preserve">Dinkins </w:t>
      </w:r>
      <w:r>
        <w:t xml:space="preserve">ei myöskään onnistunut hälventämään juutalaisten äänestäjien pelkoja </w:t>
      </w:r>
      <w:r>
        <w:rPr>
          <w:color w:val="E115C0"/>
        </w:rPr>
        <w:t xml:space="preserve">hänen </w:t>
      </w:r>
      <w:r>
        <w:t xml:space="preserve">yhteyksistään pappi Jesse Jacksoniin, vaikka harva ei-juutalainen paikallispoliitikko on viimeisten 20 vuoden aikana puhunut yhtä paljon </w:t>
      </w:r>
      <w:r>
        <w:rPr>
          <w:color w:val="FD0F31"/>
        </w:rPr>
        <w:t xml:space="preserve">juutalaisten asioiden </w:t>
      </w:r>
      <w:r>
        <w:t xml:space="preserve">puolesta </w:t>
      </w:r>
      <w:r>
        <w:t xml:space="preserve">kuin </w:t>
      </w:r>
      <w:r>
        <w:rPr>
          <w:color w:val="E115C0"/>
        </w:rPr>
        <w:t xml:space="preserve">David Dinkins</w:t>
      </w:r>
      <w:r>
        <w:t xml:space="preserve">. </w:t>
      </w:r>
      <w:r>
        <w:t xml:space="preserve">Nämä </w:t>
      </w:r>
      <w:r>
        <w:rPr>
          <w:color w:val="9E8317"/>
        </w:rPr>
        <w:t xml:space="preserve">kampanjaan liittyvät</w:t>
      </w:r>
      <w:r>
        <w:t xml:space="preserve"> ongelmat </w:t>
      </w:r>
      <w:r>
        <w:t xml:space="preserve">ovat korostaneet </w:t>
      </w:r>
      <w:r>
        <w:rPr>
          <w:color w:val="BE8485"/>
        </w:rPr>
        <w:t xml:space="preserve">Dinkinsin </w:t>
      </w:r>
      <w:r>
        <w:rPr>
          <w:color w:val="C660FB"/>
        </w:rPr>
        <w:t xml:space="preserve">jo olemassa olevia </w:t>
      </w:r>
      <w:r>
        <w:rPr>
          <w:color w:val="C660FB"/>
        </w:rPr>
        <w:t xml:space="preserve">vaikeuksia</w:t>
      </w:r>
      <w:r>
        <w:t xml:space="preserve">. </w:t>
      </w:r>
      <w:r>
        <w:t xml:space="preserve">Entisenä merijalkaväen sotilaana </w:t>
      </w:r>
      <w:r>
        <w:rPr>
          <w:color w:val="E115C0"/>
        </w:rPr>
        <w:t xml:space="preserve">Dinkins </w:t>
      </w:r>
      <w:r>
        <w:t xml:space="preserve">nousi nopeasti korkealle päästyään politiikkaan, liittyi 1950-luvulla demokraattien poliittiseen kerhoon ja liittoutui paikallisten mustien johtajien</w:t>
      </w:r>
      <w:r>
        <w:rPr>
          <w:color w:val="D48958"/>
        </w:rPr>
        <w:t xml:space="preserve">, kuten </w:t>
      </w:r>
      <w:r>
        <w:rPr>
          <w:color w:val="05AEE8"/>
        </w:rPr>
        <w:t xml:space="preserve">Charles Rangelin</w:t>
      </w:r>
      <w:r>
        <w:t xml:space="preserve">, </w:t>
      </w:r>
      <w:r>
        <w:rPr>
          <w:color w:val="C3C1BE"/>
        </w:rPr>
        <w:t xml:space="preserve">Basil Patersonin </w:t>
      </w:r>
      <w:r>
        <w:t xml:space="preserve">ja </w:t>
      </w:r>
      <w:r>
        <w:rPr>
          <w:color w:val="9F98F8"/>
        </w:rPr>
        <w:t xml:space="preserve">Percy Suttonin, </w:t>
      </w:r>
      <w:r>
        <w:t xml:space="preserve">kanssa</w:t>
      </w:r>
      <w:r>
        <w:t xml:space="preserve">, ja hänet valittiin osavaltion lainsäätäjäksi vuonna 1965. </w:t>
      </w:r>
      <w:r>
        <w:rPr>
          <w:color w:val="1167D9"/>
        </w:rPr>
        <w:t xml:space="preserve">Hänen </w:t>
      </w:r>
      <w:r>
        <w:rPr>
          <w:color w:val="D19012"/>
        </w:rPr>
        <w:t xml:space="preserve">toiveensa päästä Abraham Beamen apulaispormestarin virkaan </w:t>
      </w:r>
      <w:r>
        <w:rPr>
          <w:color w:val="B7D802"/>
        </w:rPr>
        <w:t xml:space="preserve">Percy Suttonin </w:t>
      </w:r>
      <w:r>
        <w:t xml:space="preserve">aloitteesta </w:t>
      </w:r>
      <w:r>
        <w:t xml:space="preserve">kariutui </w:t>
      </w:r>
      <w:r>
        <w:t xml:space="preserve">kuitenkin siihen, että </w:t>
      </w:r>
      <w:r>
        <w:rPr>
          <w:color w:val="5E7A6A"/>
        </w:rPr>
        <w:t xml:space="preserve">Dinkins </w:t>
      </w:r>
      <w:r>
        <w:rPr>
          <w:color w:val="826392"/>
        </w:rPr>
        <w:t xml:space="preserve">jätti - syistä, joita ei vieläkään ole täysin selitetty - jättämättä neljän vuoden tuloveroilmoitukset</w:t>
      </w:r>
      <w:r>
        <w:t xml:space="preserve">. </w:t>
      </w:r>
      <w:r>
        <w:t xml:space="preserve">"</w:t>
      </w:r>
      <w:r>
        <w:rPr>
          <w:color w:val="826392"/>
        </w:rPr>
        <w:t xml:space="preserve">Se </w:t>
      </w:r>
      <w:r>
        <w:t xml:space="preserve">tuntui </w:t>
      </w:r>
      <w:r>
        <w:rPr>
          <w:color w:val="E115C0"/>
        </w:rPr>
        <w:t xml:space="preserve">aina siltä, </w:t>
      </w:r>
      <w:r>
        <w:rPr>
          <w:color w:val="1D0051"/>
        </w:rPr>
        <w:t xml:space="preserve">että sitä </w:t>
      </w:r>
      <w:r>
        <w:rPr>
          <w:color w:val="B29869"/>
        </w:rPr>
        <w:t xml:space="preserve">voisi siirtää huomiseen"</w:t>
      </w:r>
      <w:r>
        <w:t xml:space="preserve">, hän sanoi tuolloin. </w:t>
      </w:r>
      <w:r>
        <w:t xml:space="preserve">Myöhemmin hän saattoi olla vieläkin kiitollisempi </w:t>
      </w:r>
      <w:r>
        <w:rPr>
          <w:color w:val="8BE7FC"/>
        </w:rPr>
        <w:t xml:space="preserve">Percy Suttonille </w:t>
      </w:r>
      <w:r>
        <w:rPr>
          <w:color w:val="76E0C1"/>
        </w:rPr>
        <w:t xml:space="preserve">ja muille paikallisille poliitikoille</w:t>
      </w:r>
      <w:r>
        <w:rPr>
          <w:color w:val="BACFA7"/>
        </w:rPr>
        <w:t xml:space="preserve">, kuten silloiselle kaupunginvaltuuston puheenjohtajalle Paul O'Dwyerille, </w:t>
      </w:r>
      <w:r>
        <w:t xml:space="preserve">kun he </w:t>
      </w:r>
      <w:r>
        <w:t xml:space="preserve">auttoivat </w:t>
      </w:r>
      <w:r>
        <w:rPr>
          <w:color w:val="E115C0"/>
        </w:rPr>
        <w:t xml:space="preserve">hänet </w:t>
      </w:r>
      <w:r>
        <w:rPr>
          <w:color w:val="11BA09"/>
        </w:rPr>
        <w:t xml:space="preserve">kaupungin sihteeriksi</w:t>
      </w:r>
      <w:r>
        <w:t xml:space="preserve">, </w:t>
      </w:r>
      <w:r>
        <w:t xml:space="preserve">viralliseen virkaan, jonka tehtävänä oli muun muassa hoitaa kaupungin hääseremoniat (</w:t>
      </w:r>
      <w:r>
        <w:rPr>
          <w:color w:val="462C36"/>
        </w:rPr>
        <w:t xml:space="preserve">Paul O'Dwyer </w:t>
      </w:r>
      <w:r>
        <w:t xml:space="preserve">on nykyään yksi </w:t>
      </w:r>
      <w:r>
        <w:rPr>
          <w:color w:val="B7D802"/>
        </w:rPr>
        <w:t xml:space="preserve">Percy Suttonin </w:t>
      </w:r>
      <w:r>
        <w:t xml:space="preserve">mediayhtiön lakimiehistä</w:t>
      </w:r>
      <w:r>
        <w:t xml:space="preserve">). </w:t>
      </w:r>
      <w:r>
        <w:t xml:space="preserve">Edellä mainittu velka syveni entisestään vuonna 1977</w:t>
      </w:r>
      <w:r>
        <w:rPr>
          <w:color w:val="65407D"/>
        </w:rPr>
        <w:t xml:space="preserve">, kun </w:t>
      </w:r>
      <w:r>
        <w:rPr>
          <w:color w:val="491803"/>
        </w:rPr>
        <w:t xml:space="preserve">Percy Sutton </w:t>
      </w:r>
      <w:r>
        <w:rPr>
          <w:color w:val="65407D"/>
        </w:rPr>
        <w:t xml:space="preserve">luopui </w:t>
      </w:r>
      <w:r>
        <w:rPr>
          <w:color w:val="72A46E"/>
        </w:rPr>
        <w:t xml:space="preserve">Manhattanin kaupunginhallituksen</w:t>
      </w:r>
      <w:r>
        <w:rPr>
          <w:color w:val="F5D2A8"/>
        </w:rPr>
        <w:t xml:space="preserve"> virasta </w:t>
      </w:r>
      <w:r>
        <w:t xml:space="preserve">pyrkiäkseen </w:t>
      </w:r>
      <w:r>
        <w:rPr>
          <w:color w:val="D4C67A"/>
        </w:rPr>
        <w:t xml:space="preserve">pormestariksi</w:t>
      </w:r>
      <w:r>
        <w:t xml:space="preserve">. </w:t>
      </w:r>
      <w:r>
        <w:rPr>
          <w:color w:val="B7D802"/>
        </w:rPr>
        <w:t xml:space="preserve">Sutton </w:t>
      </w:r>
      <w:r>
        <w:t xml:space="preserve">lisää: "</w:t>
      </w:r>
      <w:r>
        <w:t xml:space="preserve">Kun </w:t>
      </w:r>
      <w:r>
        <w:t xml:space="preserve">lähdin tehtävästä, istuin alas </w:t>
      </w:r>
      <w:r>
        <w:rPr>
          <w:color w:val="05AEE8"/>
        </w:rPr>
        <w:t xml:space="preserve">Charlie [Rangel</w:t>
      </w:r>
      <w:r>
        <w:t xml:space="preserve">], </w:t>
      </w:r>
      <w:r>
        <w:rPr>
          <w:color w:val="C3C1BE"/>
        </w:rPr>
        <w:t xml:space="preserve">Basil [Paterson</w:t>
      </w:r>
      <w:r>
        <w:t xml:space="preserve">] ja </w:t>
      </w:r>
      <w:r>
        <w:rPr>
          <w:color w:val="A14D12"/>
        </w:rPr>
        <w:t xml:space="preserve">Davidin </w:t>
      </w:r>
      <w:r>
        <w:rPr>
          <w:color w:val="B95C69"/>
        </w:rPr>
        <w:t xml:space="preserve">kanssa</w:t>
      </w:r>
      <w:r>
        <w:t xml:space="preserve">, ja </w:t>
      </w:r>
      <w:r>
        <w:rPr>
          <w:color w:val="E115C0"/>
        </w:rPr>
        <w:t xml:space="preserve">David </w:t>
      </w:r>
      <w:r>
        <w:t xml:space="preserve">kysyi: "Kuka aikoo asettua ehdolle </w:t>
      </w:r>
      <w:r>
        <w:rPr>
          <w:color w:val="47545E"/>
        </w:rPr>
        <w:t xml:space="preserve">valvojaksi</w:t>
      </w:r>
      <w:r>
        <w:t xml:space="preserve">?". ja </w:t>
      </w:r>
      <w:r>
        <w:rPr>
          <w:color w:val="B7D802"/>
        </w:rPr>
        <w:t xml:space="preserve">minä </w:t>
      </w:r>
      <w:r>
        <w:t xml:space="preserve">sanoin: "</w:t>
      </w:r>
      <w:r>
        <w:rPr>
          <w:color w:val="E115C0"/>
        </w:rPr>
        <w:t xml:space="preserve">Sinä</w:t>
      </w:r>
      <w:r>
        <w:t xml:space="preserve">." </w:t>
      </w:r>
      <w:r>
        <w:t xml:space="preserve">David Garth, </w:t>
      </w:r>
      <w:r>
        <w:rPr>
          <w:color w:val="4F584E"/>
        </w:rPr>
        <w:t xml:space="preserve">pormestari Kochin </w:t>
      </w:r>
      <w:r>
        <w:t xml:space="preserve">pitkäaikainen mediasuhdeneuvonantaja, </w:t>
      </w:r>
      <w:r>
        <w:t xml:space="preserve">sanoo </w:t>
      </w:r>
      <w:r>
        <w:rPr>
          <w:color w:val="E115C0"/>
        </w:rPr>
        <w:t xml:space="preserve">David Dinkinsistä: </w:t>
      </w:r>
      <w:r>
        <w:rPr>
          <w:color w:val="C4C8FA"/>
        </w:rPr>
        <w:t xml:space="preserve">"Hän on huoltajuuden ruumiillistuma</w:t>
      </w:r>
      <w:r>
        <w:t xml:space="preserve">. </w:t>
      </w:r>
      <w:r>
        <w:t xml:space="preserve">Hän on vain niin kohtelias, että </w:t>
      </w:r>
      <w:r>
        <w:t xml:space="preserve">ihmiset unohtavat </w:t>
      </w:r>
      <w:r>
        <w:rPr>
          <w:color w:val="C4C8FA"/>
        </w:rPr>
        <w:t xml:space="preserve">sen</w:t>
      </w:r>
      <w:r>
        <w:t xml:space="preserve">." </w:t>
      </w:r>
      <w:r>
        <w:rPr>
          <w:color w:val="E115C0"/>
        </w:rPr>
        <w:t xml:space="preserve">Dinkins </w:t>
      </w:r>
      <w:r>
        <w:t xml:space="preserve">hävisi kahdesti ylivoimaisesti, ennen kuin hänet lopulta valittiin </w:t>
      </w:r>
      <w:r>
        <w:rPr>
          <w:color w:val="372A55"/>
        </w:rPr>
        <w:t xml:space="preserve">kaupunginjohtajaksi vuonna 1985</w:t>
      </w:r>
      <w:r>
        <w:t xml:space="preserve">. </w:t>
      </w:r>
      <w:r>
        <w:t xml:space="preserve">Useimpien arvioiden mukaan </w:t>
      </w:r>
      <w:r>
        <w:rPr>
          <w:color w:val="E115C0"/>
        </w:rPr>
        <w:t xml:space="preserve">hän </w:t>
      </w:r>
      <w:r>
        <w:t xml:space="preserve">ei saanut paljon irti </w:t>
      </w:r>
      <w:r>
        <w:rPr>
          <w:color w:val="47545E"/>
        </w:rPr>
        <w:t xml:space="preserve">tehtävästään</w:t>
      </w:r>
      <w:r>
        <w:t xml:space="preserve">, ja muut paikallispoliitikot tunsivat hänet siitä, että hän teki vaikeita päätöksiä </w:t>
      </w:r>
      <w:r>
        <w:rPr>
          <w:color w:val="3F3610"/>
        </w:rPr>
        <w:t xml:space="preserve">talousvaliokunnan edessä, </w:t>
      </w:r>
      <w:r>
        <w:rPr>
          <w:color w:val="D3A2C6"/>
        </w:rPr>
        <w:t xml:space="preserve">joka </w:t>
      </w:r>
      <w:r>
        <w:rPr>
          <w:color w:val="3F3610"/>
        </w:rPr>
        <w:t xml:space="preserve">hyväksyy keskeiset </w:t>
      </w:r>
      <w:r>
        <w:rPr>
          <w:color w:val="719FFA"/>
        </w:rPr>
        <w:t xml:space="preserve">budjetti- </w:t>
      </w:r>
      <w:r>
        <w:rPr>
          <w:color w:val="0D841A"/>
        </w:rPr>
        <w:t xml:space="preserve">ja maankäyttöpäätökset</w:t>
      </w:r>
      <w:r>
        <w:t xml:space="preserve">. </w:t>
      </w:r>
      <w:r>
        <w:rPr>
          <w:color w:val="E115C0"/>
        </w:rPr>
        <w:t xml:space="preserve">Hänen </w:t>
      </w:r>
      <w:r>
        <w:t xml:space="preserve">kollegansa muistelevat nykyään huvittuneina, kuinka nämä kokoukset venyivät aamuyön tunteina, kun </w:t>
      </w:r>
      <w:r>
        <w:rPr>
          <w:color w:val="E115C0"/>
        </w:rPr>
        <w:t xml:space="preserve">Dinkins </w:t>
      </w:r>
      <w:r>
        <w:t xml:space="preserve">kuljetti </w:t>
      </w:r>
      <w:r>
        <w:rPr>
          <w:color w:val="4C5B32"/>
        </w:rPr>
        <w:t xml:space="preserve">henkilökunnan jäseniä </w:t>
      </w:r>
      <w:r>
        <w:t xml:space="preserve">kokoushuoneista </w:t>
      </w:r>
      <w:r>
        <w:rPr>
          <w:color w:val="E115C0"/>
        </w:rPr>
        <w:t xml:space="preserve">toimistoonsa </w:t>
      </w:r>
      <w:r>
        <w:t xml:space="preserve">keskustelemaan joistakin kiistanalaisista ehdotuksista. "Hän opetti </w:t>
      </w:r>
      <w:r>
        <w:rPr>
          <w:color w:val="9DB3B7"/>
        </w:rPr>
        <w:t xml:space="preserve">minulle, että </w:t>
      </w:r>
      <w:r>
        <w:t xml:space="preserve">kolmelta aamulla on parempi juoda yrttiteetä kuin kahvia, </w:t>
      </w:r>
      <w:r>
        <w:rPr>
          <w:color w:val="B14F8F"/>
        </w:rPr>
        <w:t xml:space="preserve">sitä </w:t>
      </w:r>
      <w:r>
        <w:t xml:space="preserve">en voi kieltää </w:t>
      </w:r>
      <w:r>
        <w:rPr>
          <w:color w:val="E115C0"/>
        </w:rPr>
        <w:t xml:space="preserve">häneltä", </w:t>
      </w:r>
      <w:r>
        <w:t xml:space="preserve">sanoo </w:t>
      </w:r>
      <w:r>
        <w:rPr>
          <w:color w:val="9DB3B7"/>
        </w:rPr>
        <w:t xml:space="preserve">varapormestari Robert Esnard</w:t>
      </w:r>
      <w:r>
        <w:t xml:space="preserve">. </w:t>
      </w:r>
      <w:r>
        <w:rPr>
          <w:color w:val="E115C0"/>
        </w:rPr>
        <w:t xml:space="preserve">Hänen </w:t>
      </w:r>
      <w:r>
        <w:t xml:space="preserve">epäröintinsä </w:t>
      </w:r>
      <w:r>
        <w:t xml:space="preserve">esti </w:t>
      </w:r>
      <w:r>
        <w:rPr>
          <w:color w:val="E115C0"/>
        </w:rPr>
        <w:t xml:space="preserve">häntä </w:t>
      </w:r>
      <w:r>
        <w:t xml:space="preserve">usein osallistumasta asioiden lopulliseen muotoiluun, sanovat kriitikot. </w:t>
      </w:r>
      <w:r>
        <w:rPr>
          <w:color w:val="9E8317"/>
        </w:rPr>
        <w:t xml:space="preserve">Kampanjapuheissa </w:t>
      </w:r>
      <w:r>
        <w:t xml:space="preserve">hän huomauttaa usein, että hän oli </w:t>
      </w:r>
      <w:r>
        <w:rPr>
          <w:color w:val="D26A5B"/>
        </w:rPr>
        <w:t xml:space="preserve">budjettivaliokunnan </w:t>
      </w:r>
      <w:r>
        <w:rPr>
          <w:color w:val="747103"/>
        </w:rPr>
        <w:t xml:space="preserve">ainoa </w:t>
      </w:r>
      <w:r>
        <w:rPr>
          <w:color w:val="9F816D"/>
        </w:rPr>
        <w:t xml:space="preserve">jäsen, </w:t>
      </w:r>
      <w:r>
        <w:rPr>
          <w:color w:val="8B934B"/>
        </w:rPr>
        <w:t xml:space="preserve">joka </w:t>
      </w:r>
      <w:r>
        <w:rPr>
          <w:color w:val="9F816D"/>
        </w:rPr>
        <w:t xml:space="preserve">äänesti kiistanalaista rakennushanketta vastaan Columbus Circle -alueella </w:t>
      </w:r>
      <w:r>
        <w:rPr>
          <w:color w:val="F98500"/>
        </w:rPr>
        <w:t xml:space="preserve">Manhattanilla</w:t>
      </w:r>
      <w:r>
        <w:t xml:space="preserve">. </w:t>
      </w:r>
      <w:r>
        <w:rPr>
          <w:color w:val="3F3610"/>
        </w:rPr>
        <w:t xml:space="preserve">Valiokunnan</w:t>
      </w:r>
      <w:r>
        <w:t xml:space="preserve"> jäsenet </w:t>
      </w:r>
      <w:r>
        <w:t xml:space="preserve">sanovat kuitenkin, että hän vietti niin kauan päättäessään, miten äänestää, että </w:t>
      </w:r>
      <w:r>
        <w:rPr>
          <w:color w:val="D7F3FE"/>
        </w:rPr>
        <w:t xml:space="preserve">kun </w:t>
      </w:r>
      <w:r>
        <w:rPr>
          <w:color w:val="002935"/>
        </w:rPr>
        <w:t xml:space="preserve">hän teki sen, </w:t>
      </w:r>
      <w:r>
        <w:t xml:space="preserve">oli jo liian myöhäistä saada muut jäsenet </w:t>
      </w:r>
      <w:r>
        <w:t xml:space="preserve">puolelleen. Eräs </w:t>
      </w:r>
      <w:r>
        <w:rPr>
          <w:color w:val="310106"/>
        </w:rPr>
        <w:t xml:space="preserve">kaupungin </w:t>
      </w:r>
      <w:r>
        <w:t xml:space="preserve">edustaja </w:t>
      </w:r>
      <w:r>
        <w:t xml:space="preserve">sanoo: "</w:t>
      </w:r>
      <w:r>
        <w:rPr>
          <w:color w:val="FCB899"/>
        </w:rPr>
        <w:t xml:space="preserve">Kaikilla muilla </w:t>
      </w:r>
      <w:r>
        <w:rPr>
          <w:color w:val="FCB899"/>
        </w:rPr>
        <w:t xml:space="preserve">oli</w:t>
      </w:r>
      <w:r>
        <w:t xml:space="preserve"> jo </w:t>
      </w:r>
      <w:r>
        <w:t xml:space="preserve">käsiraudat päällä. Hän olisi voinut tehdä paljon enemmän, jos hän olisi tehnyt päätöksensä nopeammin." </w:t>
      </w:r>
      <w:r>
        <w:rPr>
          <w:color w:val="1C0720"/>
        </w:rPr>
        <w:t xml:space="preserve">Erään </w:t>
      </w:r>
      <w:r>
        <w:rPr>
          <w:color w:val="6B5F61"/>
        </w:rPr>
        <w:t xml:space="preserve">komitean jäsenen</w:t>
      </w:r>
      <w:r>
        <w:rPr>
          <w:color w:val="1C0720"/>
        </w:rPr>
        <w:t xml:space="preserve">, Bronxin kaupungin valvojan Ferdinand Ferrerin, </w:t>
      </w:r>
      <w:r>
        <w:t xml:space="preserve">sanotaan olleen </w:t>
      </w:r>
      <w:r>
        <w:t xml:space="preserve">niin kärsimätön </w:t>
      </w:r>
      <w:r>
        <w:rPr>
          <w:color w:val="E115C0"/>
        </w:rPr>
        <w:t xml:space="preserve">Dinkinsin</w:t>
      </w:r>
      <w:r>
        <w:t xml:space="preserve"> käytökseen </w:t>
      </w:r>
      <w:r>
        <w:t xml:space="preserve">monissa kokouksissa, että hän </w:t>
      </w:r>
      <w:r>
        <w:t xml:space="preserve">kieltäytyi tukemasta </w:t>
      </w:r>
      <w:r>
        <w:rPr>
          <w:color w:val="E115C0"/>
        </w:rPr>
        <w:t xml:space="preserve">Dinkinsin </w:t>
      </w:r>
      <w:r>
        <w:rPr>
          <w:color w:val="F98A9D"/>
        </w:rPr>
        <w:t xml:space="preserve">pormestarikampanjaa </w:t>
      </w:r>
      <w:r>
        <w:t xml:space="preserve">melkein </w:t>
      </w:r>
      <w:r>
        <w:rPr>
          <w:color w:val="98A088"/>
        </w:rPr>
        <w:t xml:space="preserve">esivaalien </w:t>
      </w:r>
      <w:r>
        <w:t xml:space="preserve">loppuun asti</w:t>
      </w:r>
      <w:r>
        <w:t xml:space="preserve">. </w:t>
      </w:r>
      <w:r>
        <w:t xml:space="preserve">"Joskus minulla oli ongelmia sen kanssa, kuinka kauan hänellä kesti tehdä päätöksiä", </w:t>
      </w:r>
      <w:r>
        <w:rPr>
          <w:color w:val="1C0720"/>
        </w:rPr>
        <w:t xml:space="preserve">Ferrer </w:t>
      </w:r>
      <w:r>
        <w:t xml:space="preserve">myöntää, </w:t>
      </w:r>
      <w:r>
        <w:t xml:space="preserve">mutta kiistää </w:t>
      </w:r>
      <w:r>
        <w:t xml:space="preserve">kieltäneensä tukensa - päinvastoin hän sanoo </w:t>
      </w:r>
      <w:r>
        <w:t xml:space="preserve">tukevansa vahvasti </w:t>
      </w:r>
      <w:r>
        <w:rPr>
          <w:color w:val="E115C0"/>
        </w:rPr>
        <w:t xml:space="preserve">tätä demokraattista ehdokasta. </w:t>
      </w:r>
      <w:r>
        <w:rPr>
          <w:color w:val="A6919D"/>
        </w:rPr>
        <w:t xml:space="preserve">Dinkinsin</w:t>
      </w:r>
      <w:r>
        <w:rPr>
          <w:color w:val="9B72C2"/>
        </w:rPr>
        <w:t xml:space="preserve"> </w:t>
      </w:r>
      <w:r>
        <w:rPr>
          <w:color w:val="2C3729"/>
        </w:rPr>
        <w:t xml:space="preserve">kampanjapäällikkö </w:t>
      </w:r>
      <w:r>
        <w:rPr>
          <w:color w:val="9B72C2"/>
        </w:rPr>
        <w:t xml:space="preserve">ja entinen kabinettipäällikkö Bill Lynch </w:t>
      </w:r>
      <w:r>
        <w:t xml:space="preserve">kiistää, että </w:t>
      </w:r>
      <w:r>
        <w:rPr>
          <w:color w:val="847D81"/>
        </w:rPr>
        <w:t xml:space="preserve">Manhattanin </w:t>
      </w:r>
      <w:r>
        <w:rPr>
          <w:color w:val="E115C0"/>
        </w:rPr>
        <w:t xml:space="preserve">valvojalla kesti </w:t>
      </w:r>
      <w:r>
        <w:t xml:space="preserve">liian kauan tehdä päätöksiä tärkeissä asioissa. "</w:t>
      </w:r>
      <w:r>
        <w:t xml:space="preserve">Emme hyväksyneet automaattisesti </w:t>
      </w:r>
      <w:r>
        <w:rPr>
          <w:color w:val="D7C70B"/>
        </w:rPr>
        <w:t xml:space="preserve">kaikkea, </w:t>
      </w:r>
      <w:r>
        <w:rPr>
          <w:color w:val="9F9992"/>
        </w:rPr>
        <w:t xml:space="preserve">mikä </w:t>
      </w:r>
      <w:r>
        <w:rPr>
          <w:color w:val="D7C70B"/>
        </w:rPr>
        <w:t xml:space="preserve">tuli </w:t>
      </w:r>
      <w:r>
        <w:rPr>
          <w:color w:val="D7C70B"/>
        </w:rPr>
        <w:t xml:space="preserve">pöydällemme", </w:t>
      </w:r>
      <w:r>
        <w:rPr>
          <w:color w:val="9B72C2"/>
        </w:rPr>
        <w:t xml:space="preserve">Bill Lynch </w:t>
      </w:r>
      <w:r>
        <w:t xml:space="preserve">sanoo</w:t>
      </w:r>
      <w:r>
        <w:t xml:space="preserve">. </w:t>
      </w:r>
      <w:r>
        <w:t xml:space="preserve">Joskus, kun </w:t>
      </w:r>
      <w:r>
        <w:rPr>
          <w:color w:val="E115C0"/>
        </w:rPr>
        <w:t xml:space="preserve">David Dinkins </w:t>
      </w:r>
      <w:r>
        <w:t xml:space="preserve">puhuu jostakin asiasta </w:t>
      </w:r>
      <w:r>
        <w:rPr>
          <w:color w:val="9E8317"/>
        </w:rPr>
        <w:t xml:space="preserve">kampanjan aikana</w:t>
      </w:r>
      <w:r>
        <w:t xml:space="preserve">, hän törmää samanlaisiin ongelmiin. Jotkut </w:t>
      </w:r>
      <w:r>
        <w:rPr>
          <w:color w:val="E115C0"/>
        </w:rPr>
        <w:t xml:space="preserve">hänen </w:t>
      </w:r>
      <w:r>
        <w:t xml:space="preserve">kannattajistaan </w:t>
      </w:r>
      <w:r>
        <w:t xml:space="preserve">hämmästyivät </w:t>
      </w:r>
      <w:r>
        <w:t xml:space="preserve">tänä </w:t>
      </w:r>
      <w:r>
        <w:rPr>
          <w:color w:val="576094"/>
        </w:rPr>
        <w:t xml:space="preserve">kesänä, kun </w:t>
      </w:r>
      <w:r>
        <w:rPr>
          <w:color w:val="923A52"/>
        </w:rPr>
        <w:t xml:space="preserve">Dinkins </w:t>
      </w:r>
      <w:r>
        <w:rPr>
          <w:color w:val="FDE2F1"/>
        </w:rPr>
        <w:t xml:space="preserve">ehdotti, että </w:t>
      </w:r>
      <w:r>
        <w:rPr>
          <w:color w:val="5140A7"/>
        </w:rPr>
        <w:t xml:space="preserve">lakko</w:t>
      </w:r>
      <w:r>
        <w:rPr>
          <w:color w:val="BC14FD"/>
        </w:rPr>
        <w:t xml:space="preserve">, joka </w:t>
      </w:r>
      <w:r>
        <w:rPr>
          <w:color w:val="5140A7"/>
        </w:rPr>
        <w:t xml:space="preserve">kieltää </w:t>
      </w:r>
      <w:r>
        <w:rPr>
          <w:color w:val="6D706C"/>
        </w:rPr>
        <w:t xml:space="preserve">julkisen sektorin työntekijöitä </w:t>
      </w:r>
      <w:r>
        <w:rPr>
          <w:color w:val="5140A7"/>
        </w:rPr>
        <w:t xml:space="preserve">lakkoilemasta, </w:t>
      </w:r>
      <w:r>
        <w:rPr>
          <w:color w:val="FDE2F1"/>
        </w:rPr>
        <w:t xml:space="preserve">lievennettäisiin</w:t>
      </w:r>
      <w:r>
        <w:t xml:space="preserve">. Hän </w:t>
      </w:r>
      <w:r>
        <w:t xml:space="preserve">perui </w:t>
      </w:r>
      <w:r>
        <w:rPr>
          <w:color w:val="FDE2F1"/>
        </w:rPr>
        <w:t xml:space="preserve">tämän huomautuksen. </w:t>
      </w:r>
      <w:r>
        <w:t xml:space="preserve">Kun hän sitten asettui lakkoilevan sairaalahenkilökunnan puolelle, jotkut kannattajat olivat vielä enemmän huolissaan siitä, että </w:t>
      </w:r>
      <w:r>
        <w:rPr>
          <w:color w:val="E115C0"/>
        </w:rPr>
        <w:t xml:space="preserve">Dinkins </w:t>
      </w:r>
      <w:r>
        <w:t xml:space="preserve">saattaisi tehdä virheen ennen tulevaa kokousta </w:t>
      </w:r>
      <w:r>
        <w:rPr>
          <w:color w:val="310106"/>
        </w:rPr>
        <w:t xml:space="preserve">kaupungin</w:t>
      </w:r>
      <w:r>
        <w:t xml:space="preserve"> virkamiesten kanssa</w:t>
      </w:r>
      <w:r>
        <w:t xml:space="preserve">. </w:t>
      </w:r>
      <w:r>
        <w:rPr>
          <w:color w:val="0007C4"/>
        </w:rPr>
        <w:t xml:space="preserve">Kaksi päivää ennen ympäristöryhmien hyväksynnän saamista hän lupasi </w:t>
      </w:r>
      <w:r>
        <w:rPr>
          <w:color w:val="C6A62F"/>
        </w:rPr>
        <w:t xml:space="preserve">kolmen vuoden lykkäyksen jätteenpolttolaitosten rakentamiselle</w:t>
      </w:r>
      <w:r>
        <w:t xml:space="preserve">. </w:t>
      </w:r>
      <w:r>
        <w:rPr>
          <w:color w:val="0007C4"/>
        </w:rPr>
        <w:t xml:space="preserve">Tämä ilmoitus </w:t>
      </w:r>
      <w:r>
        <w:t xml:space="preserve">herätti paljon kritiikkiä </w:t>
      </w:r>
      <w:r>
        <w:rPr>
          <w:color w:val="4F584E"/>
        </w:rPr>
        <w:t xml:space="preserve">pormestari Kochilta, </w:t>
      </w:r>
      <w:r>
        <w:rPr>
          <w:color w:val="000C14"/>
        </w:rPr>
        <w:t xml:space="preserve">joka </w:t>
      </w:r>
      <w:r>
        <w:rPr>
          <w:color w:val="4F584E"/>
        </w:rPr>
        <w:t xml:space="preserve">tuki </w:t>
      </w:r>
      <w:r>
        <w:rPr>
          <w:color w:val="904431"/>
        </w:rPr>
        <w:t xml:space="preserve">Dinkinsiä</w:t>
      </w:r>
      <w:r>
        <w:t xml:space="preserve">, koska </w:t>
      </w:r>
      <w:r>
        <w:rPr>
          <w:color w:val="310106"/>
        </w:rPr>
        <w:t xml:space="preserve">kaupunki </w:t>
      </w:r>
      <w:r>
        <w:t xml:space="preserve">on kriisissä, joka johtuu liian suuresta roskien määrästä, ja se on jo käyttänyt viisi miljoonaa </w:t>
      </w:r>
      <w:r>
        <w:t xml:space="preserve">dollaria </w:t>
      </w:r>
      <w:r>
        <w:rPr>
          <w:color w:val="600013"/>
        </w:rPr>
        <w:t xml:space="preserve">polttolaitossuunnitelmaan, joka </w:t>
      </w:r>
      <w:r>
        <w:rPr>
          <w:color w:val="693955"/>
        </w:rPr>
        <w:t xml:space="preserve">Dinkinsin </w:t>
      </w:r>
      <w:r>
        <w:rPr>
          <w:color w:val="600013"/>
        </w:rPr>
        <w:t xml:space="preserve">ehdotuksen </w:t>
      </w:r>
      <w:r>
        <w:rPr>
          <w:color w:val="600013"/>
        </w:rPr>
        <w:t xml:space="preserve">mukaan jää </w:t>
      </w:r>
      <w:r>
        <w:rPr>
          <w:color w:val="600013"/>
        </w:rPr>
        <w:t xml:space="preserve">tyhjäksi</w:t>
      </w:r>
      <w:r>
        <w:t xml:space="preserve">. </w:t>
      </w:r>
      <w:r>
        <w:rPr>
          <w:color w:val="E115C0"/>
        </w:rPr>
        <w:t xml:space="preserve">Hänen </w:t>
      </w:r>
      <w:r>
        <w:t xml:space="preserve">julkiset lausuntonsa olivat toisinaan hämmentäviä, mutta </w:t>
      </w:r>
      <w:r>
        <w:rPr>
          <w:color w:val="E115C0"/>
        </w:rPr>
        <w:t xml:space="preserve">hänen </w:t>
      </w:r>
      <w:r>
        <w:t xml:space="preserve">kirjalliset lausuntonsa osoittivat johdonmukaisemmin merkkejä siitä, että hän oli viritetty edistystä vastaan. Hän kannattaa </w:t>
      </w:r>
      <w:r>
        <w:t xml:space="preserve">liiketilojen vuokrien sääntelyä</w:t>
      </w:r>
      <w:r>
        <w:rPr>
          <w:color w:val="5E7C99"/>
        </w:rPr>
        <w:t xml:space="preserve">, mikä </w:t>
      </w:r>
      <w:r>
        <w:t xml:space="preserve">rahoittajien mukaan rajoittaisi sijoittajien kiinnostusta </w:t>
      </w:r>
      <w:r>
        <w:rPr>
          <w:color w:val="310106"/>
        </w:rPr>
        <w:t xml:space="preserve">keskustaan</w:t>
      </w:r>
      <w:r>
        <w:t xml:space="preserve">. </w:t>
      </w:r>
      <w:r>
        <w:t xml:space="preserve">Työvoimapulakriisin kärjistyessä hän ehdottaa, että </w:t>
      </w:r>
      <w:r>
        <w:rPr>
          <w:color w:val="310106"/>
        </w:rPr>
        <w:t xml:space="preserve">kaupungin</w:t>
      </w:r>
      <w:r>
        <w:t xml:space="preserve"> rahoitustuet sidotaan </w:t>
      </w:r>
      <w:r>
        <w:rPr>
          <w:color w:val="6C6E82"/>
        </w:rPr>
        <w:t xml:space="preserve">yrityksiin, jotta </w:t>
      </w:r>
      <w:r>
        <w:t xml:space="preserve">ne palkkaavat mahdollisimman paljon </w:t>
      </w:r>
      <w:r>
        <w:rPr>
          <w:color w:val="310106"/>
        </w:rPr>
        <w:t xml:space="preserve">newyorkilaisia</w:t>
      </w:r>
      <w:r>
        <w:t xml:space="preserve">. </w:t>
      </w:r>
      <w:r>
        <w:t xml:space="preserve">Jos paikallinen työvoima ei ole tarpeeksi ammattitaitoista, monet asiantuntijat sanovat, että politiikka voi ajaa yritykset pois </w:t>
      </w:r>
      <w:r>
        <w:rPr>
          <w:color w:val="310106"/>
        </w:rPr>
        <w:t xml:space="preserve">kaupungista</w:t>
      </w:r>
      <w:r>
        <w:t xml:space="preserve">. </w:t>
      </w:r>
      <w:r>
        <w:t xml:space="preserve">Lisäksi se kannattaa lähestymistapaa, joka perustuu tiiviimpään yhteistyöhön naapurivaltioiden New Jerseyn ja Connecticutin kanssa </w:t>
      </w:r>
      <w:r>
        <w:rPr>
          <w:color w:val="D0AFB3"/>
        </w:rPr>
        <w:t xml:space="preserve">sellaisten yritysten </w:t>
      </w:r>
      <w:r>
        <w:t xml:space="preserve">torjumiseksi</w:t>
      </w:r>
      <w:r>
        <w:rPr>
          <w:color w:val="D0AFB3"/>
        </w:rPr>
        <w:t xml:space="preserve">, </w:t>
      </w:r>
      <w:r>
        <w:rPr>
          <w:color w:val="493B36"/>
        </w:rPr>
        <w:t xml:space="preserve">jotka </w:t>
      </w:r>
      <w:r>
        <w:rPr>
          <w:color w:val="D0AFB3"/>
        </w:rPr>
        <w:t xml:space="preserve">harkitsevat työntekijöiden siirtämistä pois </w:t>
      </w:r>
      <w:r>
        <w:rPr>
          <w:color w:val="AC93CE"/>
        </w:rPr>
        <w:t xml:space="preserve">New Yorkista</w:t>
      </w:r>
      <w:r>
        <w:t xml:space="preserve">. </w:t>
      </w:r>
      <w:r>
        <w:t xml:space="preserve">Useat talouskehityksestä vastaavat virkamiehet sanovat, että </w:t>
      </w:r>
      <w:r>
        <w:rPr>
          <w:color w:val="4F584E"/>
        </w:rPr>
        <w:t xml:space="preserve">Kochin hallinnon </w:t>
      </w:r>
      <w:r>
        <w:t xml:space="preserve">aggressiivinen lähestymistapa </w:t>
      </w:r>
      <w:r>
        <w:t xml:space="preserve">auttoi pelastamaan </w:t>
      </w:r>
      <w:r>
        <w:rPr>
          <w:color w:val="C4BA9C"/>
        </w:rPr>
        <w:t xml:space="preserve">5 000 työpaikkaa Chase Manhattan Bankissa siltä, että </w:t>
      </w:r>
      <w:r>
        <w:t xml:space="preserve">niitä ei </w:t>
      </w:r>
      <w:r>
        <w:t xml:space="preserve">olisi siirretty Hudson-joen toiselle puolelle. </w:t>
      </w:r>
      <w:r>
        <w:rPr>
          <w:color w:val="E115C0"/>
        </w:rPr>
        <w:t xml:space="preserve">Dinkinsin </w:t>
      </w:r>
      <w:r>
        <w:t xml:space="preserve">talouden pilarit </w:t>
      </w:r>
      <w:r>
        <w:t xml:space="preserve">eivät kuitenkaan selvästikään huolestuta </w:t>
      </w:r>
      <w:r>
        <w:rPr>
          <w:color w:val="09C4B8"/>
        </w:rPr>
        <w:t xml:space="preserve">liike-elämää, </w:t>
      </w:r>
      <w:r>
        <w:rPr>
          <w:color w:val="69A5B8"/>
        </w:rPr>
        <w:t xml:space="preserve">josta </w:t>
      </w:r>
      <w:r>
        <w:rPr>
          <w:color w:val="09C4B8"/>
        </w:rPr>
        <w:t xml:space="preserve">hän saa paljon tukea. </w:t>
      </w:r>
      <w:r>
        <w:rPr>
          <w:color w:val="310106"/>
        </w:rPr>
        <w:t xml:space="preserve">New Yorkin </w:t>
      </w:r>
      <w:r>
        <w:t xml:space="preserve">kiinteistöalan järjestön Real Estate Council of </w:t>
      </w:r>
      <w:r>
        <w:rPr>
          <w:color w:val="310106"/>
        </w:rPr>
        <w:t xml:space="preserve">New York Cityn </w:t>
      </w:r>
      <w:r>
        <w:t xml:space="preserve">puheenjohtaja Steven Spinola </w:t>
      </w:r>
      <w:r>
        <w:t xml:space="preserve">sanoo, että </w:t>
      </w:r>
      <w:r>
        <w:rPr>
          <w:color w:val="E115C0"/>
        </w:rPr>
        <w:t xml:space="preserve">Dinkinsin </w:t>
      </w:r>
      <w:r>
        <w:t xml:space="preserve">"talouskehitysohjelma on lyhytnäköinen, mutta lähempää tarkasteltuna se saattaa olla varsin järkevä". </w:t>
      </w:r>
      <w:r>
        <w:rPr>
          <w:color w:val="E115C0"/>
        </w:rPr>
        <w:t xml:space="preserve">Dinkinsin </w:t>
      </w:r>
      <w:r>
        <w:t xml:space="preserve">neuvonantajien lähipiiriin kuuluu ilmeisesti sekä ideologisia teoreetikkoja että pragmatisteja, joten </w:t>
      </w:r>
      <w:r>
        <w:rPr>
          <w:color w:val="374869"/>
        </w:rPr>
        <w:t xml:space="preserve">äänestäjillä </w:t>
      </w:r>
      <w:r>
        <w:t xml:space="preserve">on vain vähän vihjeitä siitä, kenellä on enemmän vaikutusvaltaa. Avainhenkilö on ilmeisesti </w:t>
      </w:r>
      <w:r>
        <w:rPr>
          <w:color w:val="2C3729"/>
        </w:rPr>
        <w:t xml:space="preserve">kampanjapäällikkö </w:t>
      </w:r>
      <w:r>
        <w:rPr>
          <w:color w:val="9B72C2"/>
        </w:rPr>
        <w:t xml:space="preserve">Bill Lynch</w:t>
      </w:r>
      <w:r>
        <w:t xml:space="preserve">. </w:t>
      </w:r>
      <w:r>
        <w:rPr>
          <w:color w:val="9B72C2"/>
        </w:rPr>
        <w:t xml:space="preserve">Tämä Long Islandin perunanviljelijän hoitamaton, pullea poika </w:t>
      </w:r>
      <w:r>
        <w:t xml:space="preserve">on </w:t>
      </w:r>
      <w:r>
        <w:rPr>
          <w:color w:val="F868ED"/>
        </w:rPr>
        <w:t xml:space="preserve">kokenut ammattiyhdistysjohtaja, </w:t>
      </w:r>
      <w:r>
        <w:rPr>
          <w:color w:val="E70850"/>
        </w:rPr>
        <w:t xml:space="preserve">joka työskenteli </w:t>
      </w:r>
      <w:r>
        <w:rPr>
          <w:color w:val="F868ED"/>
        </w:rPr>
        <w:t xml:space="preserve">senaattori Edward Kennedyn ja Jacksonin presidentinvaalikampanjoissa</w:t>
      </w:r>
      <w:r>
        <w:t xml:space="preserve">. </w:t>
      </w:r>
      <w:r>
        <w:t xml:space="preserve">Mutta kun </w:t>
      </w:r>
      <w:r>
        <w:rPr>
          <w:color w:val="BCFEC6"/>
        </w:rPr>
        <w:t xml:space="preserve">Dinkinsin </w:t>
      </w:r>
      <w:r>
        <w:rPr>
          <w:color w:val="9E8317"/>
        </w:rPr>
        <w:t xml:space="preserve">kampanja </w:t>
      </w:r>
      <w:r>
        <w:t xml:space="preserve">iski kovaa tässä kuussa, Andrew Cuomon, </w:t>
      </w:r>
      <w:r>
        <w:rPr>
          <w:color w:val="ECEDFE"/>
        </w:rPr>
        <w:t xml:space="preserve">New Yorkin kuvernöörin </w:t>
      </w:r>
      <w:r>
        <w:t xml:space="preserve">poliittisesti suorapuheisen pojan, sanotaan ottaneen aktiivisemman roolin strategian rakentamisessa</w:t>
      </w:r>
      <w:r>
        <w:t xml:space="preserve">. </w:t>
      </w:r>
      <w:r>
        <w:t xml:space="preserve">Toinen läheinen tukija on </w:t>
      </w:r>
      <w:r>
        <w:rPr>
          <w:color w:val="C04841"/>
        </w:rPr>
        <w:t xml:space="preserve">Ruth Messinger, Manhattanin kaupunginvaltuuston jäsen</w:t>
      </w:r>
      <w:r>
        <w:rPr>
          <w:color w:val="C36333"/>
        </w:rPr>
        <w:t xml:space="preserve">, jonka </w:t>
      </w:r>
      <w:r>
        <w:rPr>
          <w:color w:val="700366"/>
        </w:rPr>
        <w:t xml:space="preserve">jotkut ohjelmat, kuten liikerakennusten vuokrasäännöstely</w:t>
      </w:r>
      <w:r>
        <w:rPr>
          <w:color w:val="C04841"/>
        </w:rPr>
        <w:t xml:space="preserve">, </w:t>
      </w:r>
      <w:r>
        <w:rPr>
          <w:color w:val="C04841"/>
        </w:rPr>
        <w:t xml:space="preserve">ovat päässeet </w:t>
      </w:r>
      <w:r>
        <w:rPr>
          <w:color w:val="8A7A93"/>
        </w:rPr>
        <w:t xml:space="preserve">Dinkinsin </w:t>
      </w:r>
      <w:r>
        <w:rPr>
          <w:color w:val="C04841"/>
        </w:rPr>
        <w:t xml:space="preserve">poliittisiin lausuntoihin</w:t>
      </w:r>
      <w:r>
        <w:t xml:space="preserve">. </w:t>
      </w:r>
      <w:r>
        <w:rPr>
          <w:color w:val="52351D"/>
        </w:rPr>
        <w:t xml:space="preserve">Jos </w:t>
      </w:r>
      <w:r>
        <w:rPr>
          <w:color w:val="B503A2"/>
        </w:rPr>
        <w:t xml:space="preserve">tämä nainen </w:t>
      </w:r>
      <w:r>
        <w:rPr>
          <w:color w:val="52351D"/>
        </w:rPr>
        <w:t xml:space="preserve">jatkaa </w:t>
      </w:r>
      <w:r>
        <w:rPr>
          <w:color w:val="D17190"/>
        </w:rPr>
        <w:t xml:space="preserve">Dinkinsin vaikutusvaltaa, </w:t>
      </w:r>
      <w:r>
        <w:t xml:space="preserve">kuten </w:t>
      </w:r>
      <w:r>
        <w:t xml:space="preserve">jotkut epäilevät, </w:t>
      </w:r>
      <w:r>
        <w:rPr>
          <w:color w:val="A0F086"/>
        </w:rPr>
        <w:t xml:space="preserve">hänen </w:t>
      </w:r>
      <w:r>
        <w:rPr>
          <w:color w:val="7B41FC"/>
        </w:rPr>
        <w:t xml:space="preserve">pormestaripolitiikkansa voi </w:t>
      </w:r>
      <w:r>
        <w:t xml:space="preserve">muuttua entistäkin kehitysvastaisemmaksi. </w:t>
      </w:r>
      <w:r>
        <w:rPr>
          <w:color w:val="08A882"/>
        </w:rPr>
        <w:t xml:space="preserve">Dinkinsin </w:t>
      </w:r>
      <w:r>
        <w:rPr>
          <w:color w:val="0EA64F"/>
        </w:rPr>
        <w:t xml:space="preserve">siirtymäkauden tiimiä </w:t>
      </w:r>
      <w:r>
        <w:rPr>
          <w:color w:val="0EA64F"/>
        </w:rPr>
        <w:t xml:space="preserve">johtanut </w:t>
      </w:r>
      <w:r>
        <w:rPr>
          <w:color w:val="0EA64F"/>
        </w:rPr>
        <w:t xml:space="preserve">Lincoln Centerin johtaja Nathan Leventhal on </w:t>
      </w:r>
      <w:r>
        <w:t xml:space="preserve">kuitenkin </w:t>
      </w:r>
      <w:r>
        <w:t xml:space="preserve">paljon konservatiivisempi, samoin kiinteistöyhtiön toimitusjohtaja, joka on toinen Dinkinsin neuvonantajien sisäpiirin jäsen. </w:t>
      </w:r>
      <w:r>
        <w:rPr>
          <w:color w:val="E115C0"/>
        </w:rPr>
        <w:t xml:space="preserve">David Dinkins </w:t>
      </w:r>
      <w:r>
        <w:t xml:space="preserve">kertoi myös, että hän saa taloudellisia neuvoja </w:t>
      </w:r>
      <w:r>
        <w:rPr>
          <w:color w:val="7300CD"/>
        </w:rPr>
        <w:t xml:space="preserve">komitealta, </w:t>
      </w:r>
      <w:r>
        <w:rPr>
          <w:color w:val="A9B074"/>
        </w:rPr>
        <w:t xml:space="preserve">johon kuuluvat </w:t>
      </w:r>
      <w:r>
        <w:rPr>
          <w:color w:val="7300CD"/>
        </w:rPr>
        <w:t xml:space="preserve">American Express Co:n pääjohtaja James D. Robinson III, investointipankkiiri Felix Rohatyn, yritysostoihin erikoistunut Reginald Lewis ja asianajaja Joseph Flom</w:t>
      </w:r>
      <w:r>
        <w:t xml:space="preserve">. </w:t>
      </w:r>
      <w:r>
        <w:t xml:space="preserve">Jotkut yritysjohtajat ja muut uskovat myös, että </w:t>
      </w:r>
      <w:r>
        <w:rPr>
          <w:color w:val="E115C0"/>
        </w:rPr>
        <w:t xml:space="preserve">Dinkins </w:t>
      </w:r>
      <w:r>
        <w:t xml:space="preserve">voisi antaa suuren osan vastuusta varapormestarille, jolla on vahva hallinnollinen tausta. </w:t>
      </w:r>
      <w:r>
        <w:rPr>
          <w:color w:val="4E6301"/>
        </w:rPr>
        <w:t xml:space="preserve">Mahdollisten varajäsenten nimiä </w:t>
      </w:r>
      <w:r>
        <w:rPr>
          <w:color w:val="AB7E41"/>
        </w:rPr>
        <w:t xml:space="preserve">ovat </w:t>
      </w:r>
      <w:r>
        <w:rPr>
          <w:color w:val="4E6301"/>
        </w:rPr>
        <w:t xml:space="preserve">olleet </w:t>
      </w:r>
      <w:r>
        <w:t xml:space="preserve">muun muassa entinen </w:t>
      </w:r>
      <w:r>
        <w:rPr>
          <w:color w:val="D4C67A"/>
        </w:rPr>
        <w:t xml:space="preserve">pormestariehdokas </w:t>
      </w:r>
      <w:r>
        <w:t xml:space="preserve">Richard Ravitch, </w:t>
      </w:r>
      <w:r>
        <w:rPr>
          <w:color w:val="547FF4"/>
        </w:rPr>
        <w:t xml:space="preserve">Frank Macchiarola, </w:t>
      </w:r>
      <w:r>
        <w:rPr>
          <w:color w:val="134DAC"/>
        </w:rPr>
        <w:t xml:space="preserve">joka toimi </w:t>
      </w:r>
      <w:r>
        <w:rPr>
          <w:color w:val="547FF4"/>
        </w:rPr>
        <w:t xml:space="preserve">New Yorkin opetusministeriön johtavassa asemassa koulukanslerina</w:t>
      </w:r>
      <w:r>
        <w:t xml:space="preserve">, sekä nimet Leventhal ja Gliedman. Sitten ovat </w:t>
      </w:r>
      <w:r>
        <w:rPr>
          <w:color w:val="E115C0"/>
        </w:rPr>
        <w:t xml:space="preserve">Dinkinsin </w:t>
      </w:r>
      <w:r>
        <w:t xml:space="preserve">pitkäaikaiset Harlemin kollegat, kuten </w:t>
      </w:r>
      <w:r>
        <w:rPr>
          <w:color w:val="05AEE8"/>
        </w:rPr>
        <w:t xml:space="preserve">edustaja Rangel</w:t>
      </w:r>
      <w:r>
        <w:t xml:space="preserve">, </w:t>
      </w:r>
      <w:r>
        <w:rPr>
          <w:color w:val="FDEC87"/>
        </w:rPr>
        <w:t xml:space="preserve">entinen apulaispormestari Paterson </w:t>
      </w:r>
      <w:r>
        <w:t xml:space="preserve">ja </w:t>
      </w:r>
      <w:r>
        <w:rPr>
          <w:color w:val="B7D802"/>
        </w:rPr>
        <w:t xml:space="preserve">Percy Sutton</w:t>
      </w:r>
      <w:r>
        <w:t xml:space="preserve">. </w:t>
      </w:r>
      <w:r>
        <w:t xml:space="preserve">Kun </w:t>
      </w:r>
      <w:r>
        <w:rPr>
          <w:color w:val="056164"/>
        </w:rPr>
        <w:t xml:space="preserve">nämä miehet </w:t>
      </w:r>
      <w:r>
        <w:t xml:space="preserve">pääsevät todella vaikutusvaltaisiin asemiin, he muodostavat </w:t>
      </w:r>
      <w:r>
        <w:rPr>
          <w:color w:val="310106"/>
        </w:rPr>
        <w:t xml:space="preserve">New Yorkin </w:t>
      </w:r>
      <w:r>
        <w:t xml:space="preserve">politiikan mustan vanhan kaartin</w:t>
      </w:r>
      <w:r>
        <w:t xml:space="preserve">, joka ei ole yhtä vastakkainasetteleva kuin nuoremmat, aktivistisempaan suuntaan suuntautuneet </w:t>
      </w:r>
      <w:r>
        <w:rPr>
          <w:color w:val="FE12A0"/>
        </w:rPr>
        <w:t xml:space="preserve">mustan poliittisen kentän jäsenet, </w:t>
      </w:r>
      <w:r>
        <w:rPr>
          <w:color w:val="C264BA"/>
        </w:rPr>
        <w:t xml:space="preserve">joka </w:t>
      </w:r>
      <w:r>
        <w:rPr>
          <w:color w:val="FE12A0"/>
        </w:rPr>
        <w:t xml:space="preserve">sijaitsee pääasiassa </w:t>
      </w:r>
      <w:r>
        <w:rPr>
          <w:color w:val="939DAD"/>
        </w:rPr>
        <w:t xml:space="preserve">Brooklynissa</w:t>
      </w:r>
      <w:r>
        <w:t xml:space="preserve">. (</w:t>
      </w:r>
      <w:r>
        <w:rPr>
          <w:color w:val="E115C0"/>
        </w:rPr>
        <w:t xml:space="preserve">David Dinkinsin </w:t>
      </w:r>
      <w:r>
        <w:t xml:space="preserve">vahvuus on osittain </w:t>
      </w:r>
      <w:r>
        <w:t xml:space="preserve">hänen kykynsä saada Brooklynin ja Harlemin ryhmittymien tuki.) "Tiedämme, että </w:t>
      </w:r>
      <w:r>
        <w:rPr>
          <w:color w:val="310106"/>
        </w:rPr>
        <w:t xml:space="preserve">kaupungilla on </w:t>
      </w:r>
      <w:r>
        <w:t xml:space="preserve">paljon esteitä", sanoo </w:t>
      </w:r>
      <w:r>
        <w:rPr>
          <w:color w:val="FDEC87"/>
        </w:rPr>
        <w:t xml:space="preserve">Paterson, </w:t>
      </w:r>
      <w:r>
        <w:rPr>
          <w:color w:val="0BCDFA"/>
        </w:rPr>
        <w:t xml:space="preserve">David Dinkinsin </w:t>
      </w:r>
      <w:r>
        <w:rPr>
          <w:color w:val="FDEC87"/>
        </w:rPr>
        <w:t xml:space="preserve">entinen lakimieskumppani</w:t>
      </w:r>
      <w:r>
        <w:t xml:space="preserve">. "</w:t>
      </w:r>
      <w:r>
        <w:t xml:space="preserve">Jos </w:t>
      </w:r>
      <w:r>
        <w:rPr>
          <w:color w:val="277442"/>
        </w:rPr>
        <w:t xml:space="preserve">joku </w:t>
      </w:r>
      <w:r>
        <w:rPr>
          <w:color w:val="1BDE4A"/>
        </w:rPr>
        <w:t xml:space="preserve">meistä luulee, </w:t>
      </w:r>
      <w:r>
        <w:t xml:space="preserve">että </w:t>
      </w:r>
      <w:r>
        <w:rPr>
          <w:color w:val="E115C0"/>
        </w:rPr>
        <w:t xml:space="preserve">Davidin </w:t>
      </w:r>
      <w:r>
        <w:t xml:space="preserve">sitoutuminen parhaaseen mahdolliseen pormestaruuteen </w:t>
      </w:r>
      <w:r>
        <w:t xml:space="preserve">jää taka-alalle, koska </w:t>
      </w:r>
      <w:r>
        <w:rPr>
          <w:color w:val="E115C0"/>
        </w:rPr>
        <w:t xml:space="preserve">hän on </w:t>
      </w:r>
      <w:r>
        <w:t xml:space="preserve">sitoutunut </w:t>
      </w:r>
      <w:r>
        <w:rPr>
          <w:color w:val="826958"/>
        </w:rPr>
        <w:t xml:space="preserve">meihin</w:t>
      </w:r>
      <w:r>
        <w:t xml:space="preserve">, hän tekee suuren virheen." </w:t>
      </w:r>
      <w:r>
        <w:rPr>
          <w:color w:val="C04841"/>
        </w:rPr>
        <w:t xml:space="preserve">Ruth Messinger, jonka </w:t>
      </w:r>
      <w:r>
        <w:rPr>
          <w:color w:val="977678"/>
        </w:rPr>
        <w:t xml:space="preserve">odotetaan </w:t>
      </w:r>
      <w:r>
        <w:rPr>
          <w:color w:val="C04841"/>
        </w:rPr>
        <w:t xml:space="preserve">täyttävän </w:t>
      </w:r>
      <w:r>
        <w:rPr>
          <w:color w:val="BAFCE8"/>
        </w:rPr>
        <w:t xml:space="preserve">avoinna olevan </w:t>
      </w:r>
      <w:r>
        <w:rPr>
          <w:color w:val="7D8475"/>
        </w:rPr>
        <w:t xml:space="preserve">osastonhoitajan</w:t>
      </w:r>
      <w:r>
        <w:rPr>
          <w:color w:val="BAFCE8"/>
        </w:rPr>
        <w:t xml:space="preserve"> viran</w:t>
      </w:r>
      <w:r>
        <w:rPr>
          <w:color w:val="8CCF95"/>
        </w:rPr>
        <w:t xml:space="preserve">, </w:t>
      </w:r>
      <w:r>
        <w:rPr>
          <w:color w:val="BAFCE8"/>
        </w:rPr>
        <w:t xml:space="preserve">josta </w:t>
      </w:r>
      <w:r>
        <w:rPr>
          <w:color w:val="726638"/>
        </w:rPr>
        <w:t xml:space="preserve">Dinkins </w:t>
      </w:r>
      <w:r>
        <w:rPr>
          <w:color w:val="BAFCE8"/>
        </w:rPr>
        <w:t xml:space="preserve">on lähdössä</w:t>
      </w:r>
      <w:r>
        <w:t xml:space="preserve">, lisää: "</w:t>
      </w:r>
      <w:r>
        <w:t xml:space="preserve">On muistettava, että </w:t>
      </w:r>
      <w:r>
        <w:rPr>
          <w:color w:val="E115C0"/>
        </w:rPr>
        <w:t xml:space="preserve">David </w:t>
      </w:r>
      <w:r>
        <w:t xml:space="preserve">on pragmatisti." </w:t>
      </w:r>
      <w:r>
        <w:t xml:space="preserve">Mutta </w:t>
      </w:r>
      <w:r>
        <w:rPr>
          <w:color w:val="FEA8EB"/>
        </w:rPr>
        <w:t xml:space="preserve">Dinkinsin </w:t>
      </w:r>
      <w:r>
        <w:rPr>
          <w:color w:val="EAFEF0"/>
        </w:rPr>
        <w:t xml:space="preserve">pragmatismi on yleensä </w:t>
      </w:r>
      <w:r>
        <w:t xml:space="preserve">muutakin kuin </w:t>
      </w:r>
      <w:r>
        <w:rPr>
          <w:color w:val="6B9279"/>
        </w:rPr>
        <w:t xml:space="preserve">asiantuntijan </w:t>
      </w:r>
      <w:r>
        <w:t xml:space="preserve">päättäväisyyttä </w:t>
      </w:r>
      <w:r>
        <w:t xml:space="preserve">olla suututtamatta poliittista johtoa. Kun häneltä kysytään haastattelussa, aikooko hän pormestarina </w:t>
      </w:r>
      <w:r>
        <w:rPr>
          <w:color w:val="C2FE4B"/>
        </w:rPr>
        <w:t xml:space="preserve">uudistaa poliittista "mielistelyä"</w:t>
      </w:r>
      <w:r>
        <w:rPr>
          <w:color w:val="304041"/>
        </w:rPr>
        <w:t xml:space="preserve">,</w:t>
      </w:r>
      <w:r>
        <w:rPr>
          <w:color w:val="C2FE4B"/>
        </w:rPr>
        <w:t xml:space="preserve"> joka </w:t>
      </w:r>
      <w:r>
        <w:rPr>
          <w:color w:val="C2FE4B"/>
        </w:rPr>
        <w:t xml:space="preserve">pelastaisi New Yorkin erittäin tehottoman koulujärjestelmän, </w:t>
      </w:r>
      <w:r>
        <w:t xml:space="preserve">hän hämmästyy. "Keskustelemme ja keskustelemme joistakin asioista, mutta poliittisen järjestelmän muuttaminen? Ei, ei", hän sanoo ja pudistaa päätään. Vaikka </w:t>
      </w:r>
      <w:r>
        <w:t xml:space="preserve">monet epäilevätkin </w:t>
      </w:r>
      <w:r>
        <w:rPr>
          <w:color w:val="E115C0"/>
        </w:rPr>
        <w:t xml:space="preserve">Dinkinsin </w:t>
      </w:r>
      <w:r>
        <w:t xml:space="preserve">ehdokkuutta, </w:t>
      </w:r>
      <w:r>
        <w:rPr>
          <w:color w:val="1EA6A7"/>
        </w:rPr>
        <w:t xml:space="preserve">valkoihoiset newyorkilaiset - </w:t>
      </w:r>
      <w:r>
        <w:rPr>
          <w:color w:val="022403"/>
        </w:rPr>
        <w:t xml:space="preserve">jotka </w:t>
      </w:r>
      <w:r>
        <w:rPr>
          <w:color w:val="1EA6A7"/>
        </w:rPr>
        <w:t xml:space="preserve">antoivat </w:t>
      </w:r>
      <w:r>
        <w:rPr>
          <w:color w:val="062A47"/>
        </w:rPr>
        <w:t xml:space="preserve">Dinkinsille </w:t>
      </w:r>
      <w:r>
        <w:rPr>
          <w:color w:val="1EA6A7"/>
        </w:rPr>
        <w:t xml:space="preserve">30 prosenttia äänistä </w:t>
      </w:r>
      <w:r>
        <w:rPr>
          <w:color w:val="054B17"/>
        </w:rPr>
        <w:t xml:space="preserve">esivaaleissa </w:t>
      </w:r>
      <w:r>
        <w:t xml:space="preserve">- eivät todennäköisesti </w:t>
      </w:r>
      <w:r>
        <w:t xml:space="preserve">hylkää </w:t>
      </w:r>
      <w:r>
        <w:rPr>
          <w:color w:val="E115C0"/>
        </w:rPr>
        <w:t xml:space="preserve">häntä </w:t>
      </w:r>
      <w:r>
        <w:t xml:space="preserve">niin paljon, että valinta osuisi </w:t>
      </w:r>
      <w:r>
        <w:rPr>
          <w:color w:val="248AD0"/>
        </w:rPr>
        <w:t xml:space="preserve">Rudolph Giulianille</w:t>
      </w:r>
      <w:r>
        <w:t xml:space="preserve">. </w:t>
      </w:r>
      <w:r>
        <w:rPr>
          <w:color w:val="248AD0"/>
        </w:rPr>
        <w:t xml:space="preserve">Tämä entinen asianajaja, </w:t>
      </w:r>
      <w:r>
        <w:rPr>
          <w:color w:val="9F6551"/>
        </w:rPr>
        <w:t xml:space="preserve">joka </w:t>
      </w:r>
      <w:r>
        <w:rPr>
          <w:color w:val="248AD0"/>
        </w:rPr>
        <w:t xml:space="preserve">on johtanut oikeudenkäyntejä mafiapomoista </w:t>
      </w:r>
      <w:r>
        <w:rPr>
          <w:color w:val="F4C673"/>
        </w:rPr>
        <w:t xml:space="preserve">Wall </w:t>
      </w:r>
      <w:r>
        <w:rPr>
          <w:color w:val="248AD0"/>
        </w:rPr>
        <w:t xml:space="preserve">Streetin johtajiin, </w:t>
      </w:r>
      <w:r>
        <w:t xml:space="preserve">on menestyksekkäästi kyseenalaistanut </w:t>
      </w:r>
      <w:r>
        <w:rPr>
          <w:color w:val="E115C0"/>
        </w:rPr>
        <w:t xml:space="preserve">David Dinkinsin </w:t>
      </w:r>
      <w:r>
        <w:t xml:space="preserve">eettiset normit, </w:t>
      </w:r>
      <w:r>
        <w:t xml:space="preserve">mutta </w:t>
      </w:r>
      <w:r>
        <w:t xml:space="preserve">ei ole toistaiseksi onnistunut herättämään innostusta </w:t>
      </w:r>
      <w:r>
        <w:rPr>
          <w:color w:val="248AD0"/>
        </w:rPr>
        <w:t xml:space="preserve">omaa </w:t>
      </w:r>
      <w:r>
        <w:t xml:space="preserve">ehdokkuuttaan </w:t>
      </w:r>
      <w:r>
        <w:t xml:space="preserve">kohtaan. </w:t>
      </w:r>
      <w:r>
        <w:rPr>
          <w:color w:val="248AD0"/>
        </w:rPr>
        <w:t xml:space="preserve">Rudolph Giuliani </w:t>
      </w:r>
      <w:r>
        <w:t xml:space="preserve">on </w:t>
      </w:r>
      <w:r>
        <w:t xml:space="preserve">republikaani </w:t>
      </w:r>
      <w:r>
        <w:rPr>
          <w:color w:val="310106"/>
        </w:rPr>
        <w:t xml:space="preserve">pääasiassa demokraattisessa kaupungissa, ja hän on </w:t>
      </w:r>
      <w:r>
        <w:t xml:space="preserve">selvä ulkopuolinen. Koska hän on ehdolla ensimmäistä kertaa, hän opettelee vasta hitaasti New Yorkin politiikan hienovaraisia vivahteita. </w:t>
      </w:r>
      <w:r>
        <w:rPr>
          <w:color w:val="248AD0"/>
        </w:rPr>
        <w:t xml:space="preserve">Rudolph Giuliani </w:t>
      </w:r>
      <w:r>
        <w:t xml:space="preserve">huomaa, että </w:t>
      </w:r>
      <w:r>
        <w:rPr>
          <w:color w:val="E115C0"/>
        </w:rPr>
        <w:t xml:space="preserve">Dinkins </w:t>
      </w:r>
      <w:r>
        <w:t xml:space="preserve">on vuosien varrella julkisessa elämässä hankkinut </w:t>
      </w:r>
      <w:r>
        <w:rPr>
          <w:color w:val="E115C0"/>
        </w:rPr>
        <w:t xml:space="preserve">itselleen </w:t>
      </w:r>
      <w:r>
        <w:rPr>
          <w:color w:val="02FEC7"/>
        </w:rPr>
        <w:t xml:space="preserve">erittäin hyvän maineen, mikä </w:t>
      </w:r>
      <w:r>
        <w:rPr>
          <w:color w:val="9DBAA8"/>
        </w:rPr>
        <w:t xml:space="preserve">on saanut </w:t>
      </w:r>
      <w:r>
        <w:rPr>
          <w:color w:val="02FEC7"/>
        </w:rPr>
        <w:t xml:space="preserve">äänestäjät unohtamaan joitakin </w:t>
      </w:r>
      <w:r>
        <w:rPr>
          <w:color w:val="775551"/>
        </w:rPr>
        <w:t xml:space="preserve">hänen </w:t>
      </w:r>
      <w:r>
        <w:rPr>
          <w:color w:val="02FEC7"/>
        </w:rPr>
        <w:t xml:space="preserve">puutteistaan</w:t>
      </w:r>
      <w:r>
        <w:t xml:space="preserve">. </w:t>
      </w:r>
      <w:r>
        <w:t xml:space="preserve">"Tärkeintä on, että hän </w:t>
      </w:r>
      <w:r>
        <w:rPr>
          <w:color w:val="E115C0"/>
        </w:rPr>
        <w:t xml:space="preserve">on </w:t>
      </w:r>
      <w:r>
        <w:t xml:space="preserve">rehellinen ja kunnollinen ihminen", sanoo </w:t>
      </w:r>
      <w:r>
        <w:rPr>
          <w:color w:val="835536"/>
        </w:rPr>
        <w:t xml:space="preserve">Malcolm Hoenlein, juutalaisen yhteisön johtaja</w:t>
      </w:r>
      <w:r>
        <w:t xml:space="preserve">. </w:t>
      </w:r>
      <w:r>
        <w:t xml:space="preserve">"</w:t>
      </w:r>
      <w:r>
        <w:rPr>
          <w:color w:val="835536"/>
        </w:rPr>
        <w:t xml:space="preserve">Luulen, </w:t>
      </w:r>
      <w:r>
        <w:t xml:space="preserve">että </w:t>
      </w:r>
      <w:r>
        <w:rPr>
          <w:color w:val="E115C0"/>
        </w:rPr>
        <w:t xml:space="preserve">Davidia </w:t>
      </w:r>
      <w:r>
        <w:t xml:space="preserve">arvioidaan lopulta sen perusteella, millainen hän todella on."</w:t>
      </w:r>
    </w:p>
    <w:p>
      <w:r>
        <w:rPr>
          <w:b/>
        </w:rPr>
        <w:t xml:space="preserve">Asiakirjan numero 547</w:t>
      </w:r>
    </w:p>
    <w:p>
      <w:r>
        <w:rPr>
          <w:b/>
        </w:rPr>
        <w:t xml:space="preserve">Asiakirjan tunniste: wsj0766-001</w:t>
      </w:r>
    </w:p>
    <w:p>
      <w:r>
        <w:rPr>
          <w:color w:val="310106"/>
        </w:rPr>
        <w:t xml:space="preserve">Toni Johnson </w:t>
      </w:r>
      <w:r>
        <w:t xml:space="preserve">venyttää räätälin mittanauhaa pitkin </w:t>
      </w:r>
      <w:r>
        <w:rPr>
          <w:color w:val="FEFB0A"/>
        </w:rPr>
        <w:t xml:space="preserve">aikoinaan </w:t>
      </w:r>
      <w:r>
        <w:rPr>
          <w:color w:val="04640D"/>
        </w:rPr>
        <w:t xml:space="preserve">komean viktoriaanisen kodin </w:t>
      </w:r>
      <w:r>
        <w:t xml:space="preserve">etuseinää</w:t>
      </w:r>
      <w:r>
        <w:t xml:space="preserve">. </w:t>
      </w:r>
      <w:r>
        <w:t xml:space="preserve">Pohjoisseinällä on nimittäin </w:t>
      </w:r>
      <w:r>
        <w:rPr>
          <w:color w:val="FB5514"/>
        </w:rPr>
        <w:t xml:space="preserve">syvä halkeama, </w:t>
      </w:r>
      <w:r>
        <w:rPr>
          <w:color w:val="E115C0"/>
        </w:rPr>
        <w:t xml:space="preserve">joka syntyi, kun </w:t>
      </w:r>
      <w:r>
        <w:rPr>
          <w:color w:val="00587F"/>
        </w:rPr>
        <w:t xml:space="preserve">talo </w:t>
      </w:r>
      <w:r>
        <w:rPr>
          <w:color w:val="FB5514"/>
        </w:rPr>
        <w:t xml:space="preserve">taipui puoli metriä perustuksestaan </w:t>
      </w:r>
      <w:r>
        <w:rPr>
          <w:color w:val="FEB8C8"/>
        </w:rPr>
        <w:t xml:space="preserve">viime</w:t>
      </w:r>
      <w:r>
        <w:rPr>
          <w:color w:val="0BC582"/>
        </w:rPr>
        <w:t xml:space="preserve"> viikon maanjäristyksessä</w:t>
      </w:r>
      <w:r>
        <w:t xml:space="preserve">. Sivukuisti oli revitty irti. </w:t>
      </w:r>
      <w:r>
        <w:rPr>
          <w:color w:val="847D81"/>
        </w:rPr>
        <w:t xml:space="preserve">Etupihalla on </w:t>
      </w:r>
      <w:r>
        <w:rPr>
          <w:color w:val="9E8317"/>
        </w:rPr>
        <w:t xml:space="preserve">kasa</w:t>
      </w:r>
      <w:r>
        <w:t xml:space="preserve"> savupiipun </w:t>
      </w:r>
      <w:r>
        <w:rPr>
          <w:color w:val="9E8317"/>
        </w:rPr>
        <w:t xml:space="preserve">tiiliä</w:t>
      </w:r>
      <w:r>
        <w:t xml:space="preserve">. </w:t>
      </w:r>
      <w:r>
        <w:rPr>
          <w:color w:val="04640D"/>
        </w:rPr>
        <w:t xml:space="preserve">Talon </w:t>
      </w:r>
      <w:r>
        <w:t xml:space="preserve">jäänteet </w:t>
      </w:r>
      <w:r>
        <w:t xml:space="preserve">nojaavat epävarmasti tukevaan tammeen. </w:t>
      </w:r>
      <w:r>
        <w:rPr>
          <w:color w:val="310106"/>
        </w:rPr>
        <w:t xml:space="preserve">Farkkuihin ja t-paitaan pukeutunut, 29-vuotias, siro rouva Johnson, joka </w:t>
      </w:r>
      <w:r>
        <w:rPr>
          <w:color w:val="310106"/>
        </w:rPr>
        <w:t xml:space="preserve">raahautuu läpi sitkeän iltapäiväsateen, on </w:t>
      </w:r>
      <w:r>
        <w:rPr>
          <w:color w:val="B70639"/>
        </w:rPr>
        <w:t xml:space="preserve">Aetna Life &amp; Casualty -yhtiön </w:t>
      </w:r>
      <w:r>
        <w:t xml:space="preserve">korvausasiantuntija</w:t>
      </w:r>
      <w:r>
        <w:t xml:space="preserve">. Hän </w:t>
      </w:r>
      <w:r>
        <w:t xml:space="preserve">on ollut lähes jatkuvasti liikkeellä </w:t>
      </w:r>
      <w:r>
        <w:rPr>
          <w:color w:val="703B01"/>
        </w:rPr>
        <w:t xml:space="preserve">viime torstaista lähtien, </w:t>
      </w:r>
      <w:r>
        <w:rPr>
          <w:color w:val="F7F1DF"/>
        </w:rPr>
        <w:t xml:space="preserve">jolloin </w:t>
      </w:r>
      <w:r>
        <w:rPr>
          <w:color w:val="118B8A"/>
        </w:rPr>
        <w:t xml:space="preserve">suurten vakuutusyhtiöiden palkkaamien korvausvaatimusten selvittäjien armeija </w:t>
      </w:r>
      <w:r>
        <w:rPr>
          <w:color w:val="703B01"/>
        </w:rPr>
        <w:t xml:space="preserve">tunkeutui </w:t>
      </w:r>
      <w:r>
        <w:rPr>
          <w:color w:val="4AFEFA"/>
        </w:rPr>
        <w:t xml:space="preserve">San Franciscon alueelle </w:t>
      </w:r>
      <w:r>
        <w:t xml:space="preserve">auttamaan </w:t>
      </w:r>
      <w:r>
        <w:rPr>
          <w:color w:val="FCB164"/>
        </w:rPr>
        <w:t xml:space="preserve">vakuutettuja </w:t>
      </w:r>
      <w:r>
        <w:t xml:space="preserve">selviytymään myrskystä ja </w:t>
      </w:r>
      <w:r>
        <w:t xml:space="preserve">järjestämään </w:t>
      </w:r>
      <w:r>
        <w:rPr>
          <w:color w:val="FCB164"/>
        </w:rPr>
        <w:t xml:space="preserve">heidän </w:t>
      </w:r>
      <w:r>
        <w:t xml:space="preserve">elämäänsä. Matkapuhelimilla, kannettavilla tietokoneilla, laskimilla ja tyhjillä shekkeillä varustautuneina he jakavat rahaa, jotta </w:t>
      </w:r>
      <w:r>
        <w:rPr>
          <w:color w:val="796EE6"/>
        </w:rPr>
        <w:t xml:space="preserve">asiakkaat </w:t>
      </w:r>
      <w:r>
        <w:t xml:space="preserve">voivat löytää väliaikaisen asunnon, ostaa ruokaa, hankkia vaatteita, korjata rikkinäiset lämmittimet ja rapata seinät uudelleen. Osa varoista käytetään epävakaiden rakennusten purkamiseen ja maan raivaamiseen tulevaa rakentamista varten. </w:t>
      </w:r>
      <w:r>
        <w:rPr>
          <w:color w:val="000D2C"/>
        </w:rPr>
        <w:t xml:space="preserve">Useilla vahinkojen korjaajilla </w:t>
      </w:r>
      <w:r>
        <w:t xml:space="preserve">on valtuudet kirjoittaa </w:t>
      </w:r>
      <w:r>
        <w:rPr>
          <w:color w:val="53495F"/>
        </w:rPr>
        <w:t xml:space="preserve">jopa 100 000 dollarin suuruisia shekkejä paikan päällä</w:t>
      </w:r>
      <w:r>
        <w:t xml:space="preserve">. Niitä kirjoittaessaan he eivät keksi tekosyitä. "Tehtäväni </w:t>
      </w:r>
      <w:r>
        <w:rPr>
          <w:color w:val="F95475"/>
        </w:rPr>
        <w:t xml:space="preserve">on </w:t>
      </w:r>
      <w:r>
        <w:t xml:space="preserve">antaa </w:t>
      </w:r>
      <w:r>
        <w:rPr>
          <w:color w:val="61FC03"/>
        </w:rPr>
        <w:t xml:space="preserve">vakuutetuille </w:t>
      </w:r>
      <w:r>
        <w:t xml:space="preserve">se, mikä </w:t>
      </w:r>
      <w:r>
        <w:rPr>
          <w:color w:val="61FC03"/>
        </w:rPr>
        <w:t xml:space="preserve">heille </w:t>
      </w:r>
      <w:r>
        <w:t xml:space="preserve">kuuluu", sanoo </w:t>
      </w:r>
      <w:r>
        <w:rPr>
          <w:color w:val="F95475"/>
        </w:rPr>
        <w:t xml:space="preserve">Bill Schaeffer, vanhempi vahinkoasiantuntija, joka </w:t>
      </w:r>
      <w:r>
        <w:rPr>
          <w:color w:val="F95475"/>
        </w:rPr>
        <w:t xml:space="preserve">lensi paikalle </w:t>
      </w:r>
      <w:r>
        <w:rPr>
          <w:color w:val="DE98FD"/>
        </w:rPr>
        <w:t xml:space="preserve">Aetnan </w:t>
      </w:r>
      <w:r>
        <w:rPr>
          <w:color w:val="F95475"/>
        </w:rPr>
        <w:t xml:space="preserve">toimistosta </w:t>
      </w:r>
      <w:r>
        <w:rPr>
          <w:color w:val="F95475"/>
        </w:rPr>
        <w:t xml:space="preserve">Bridgeportista</w:t>
      </w:r>
      <w:r>
        <w:rPr>
          <w:color w:val="98A088"/>
        </w:rPr>
        <w:t xml:space="preserve">, Connecticutista</w:t>
      </w:r>
      <w:r>
        <w:t xml:space="preserve">. </w:t>
      </w:r>
      <w:r>
        <w:rPr>
          <w:color w:val="248AD0"/>
        </w:rPr>
        <w:t xml:space="preserve">Kaupungin</w:t>
      </w:r>
      <w:r>
        <w:t xml:space="preserve"> virkamiehet ovat </w:t>
      </w:r>
      <w:r>
        <w:t xml:space="preserve">todenneet </w:t>
      </w:r>
      <w:r>
        <w:rPr>
          <w:color w:val="04640D"/>
        </w:rPr>
        <w:t xml:space="preserve">viktoriaanisen talon, jota </w:t>
      </w:r>
      <w:r>
        <w:rPr>
          <w:color w:val="4F584E"/>
        </w:rPr>
        <w:t xml:space="preserve">Johnson </w:t>
      </w:r>
      <w:r>
        <w:rPr>
          <w:color w:val="04640D"/>
        </w:rPr>
        <w:t xml:space="preserve">tarkastelee, </w:t>
      </w:r>
      <w:r>
        <w:t xml:space="preserve">vaaralliseksi. Hän pyytää kuitenkin </w:t>
      </w:r>
      <w:r>
        <w:rPr>
          <w:color w:val="BCFEC6"/>
        </w:rPr>
        <w:t xml:space="preserve">nurmikolta </w:t>
      </w:r>
      <w:r>
        <w:rPr>
          <w:color w:val="9F6551"/>
        </w:rPr>
        <w:t xml:space="preserve">tiiliä</w:t>
      </w:r>
      <w:r>
        <w:rPr>
          <w:color w:val="5C5300"/>
        </w:rPr>
        <w:t xml:space="preserve"> irrottavaa </w:t>
      </w:r>
      <w:r>
        <w:t xml:space="preserve">työntekijää </w:t>
      </w:r>
      <w:r>
        <w:t xml:space="preserve">jättämään hänet alakerran avoimen ikkunan luo. </w:t>
      </w:r>
      <w:r>
        <w:t xml:space="preserve">Sisälle päästyään hän käyttää lähes neljä tuntia mitatakseen ja nauhoittaakseen </w:t>
      </w:r>
      <w:r>
        <w:rPr>
          <w:color w:val="04640D"/>
        </w:rPr>
        <w:t xml:space="preserve">80 vuotta vanhan talon </w:t>
      </w:r>
      <w:r>
        <w:t xml:space="preserve">jokaisen huoneen </w:t>
      </w:r>
      <w:r>
        <w:t xml:space="preserve">kerätäkseen tarpeeksi tietoa remontin kustannusten arvioimiseksi. Hän valokuvasi vääntyneitä lattioita ja seinistä putoavaa rappausta. Kun hän työskentelee sisällä, </w:t>
      </w:r>
      <w:r>
        <w:rPr>
          <w:color w:val="932C70"/>
        </w:rPr>
        <w:t xml:space="preserve">omistaja palaa muutaman ystävänsä kanssa </w:t>
      </w:r>
      <w:r>
        <w:t xml:space="preserve">poistamaan huonekaluja ja vaatteita. </w:t>
      </w:r>
      <w:r>
        <w:rPr>
          <w:color w:val="2B1B04"/>
        </w:rPr>
        <w:t xml:space="preserve">Yksi </w:t>
      </w:r>
      <w:r>
        <w:rPr>
          <w:color w:val="B5AFC4"/>
        </w:rPr>
        <w:t xml:space="preserve">hänen </w:t>
      </w:r>
      <w:r>
        <w:rPr>
          <w:color w:val="2B1B04"/>
        </w:rPr>
        <w:t xml:space="preserve">ystävistään </w:t>
      </w:r>
      <w:r>
        <w:t xml:space="preserve">lakaisee rikkinäisiä astioita ja lasinsiruja pois työtasolta ja alkaa pakata keittiöstä jäljelle jääneitä tavaroita. Toiset tarttuvat kirjoihin, kansioihin, valokuva-albumeihin, sohviin ja tuoleihin peläten, että </w:t>
      </w:r>
      <w:r>
        <w:rPr>
          <w:color w:val="D4C67A"/>
        </w:rPr>
        <w:t xml:space="preserve">maanjäristyksen </w:t>
      </w:r>
      <w:r>
        <w:t xml:space="preserve">kaiku </w:t>
      </w:r>
      <w:r>
        <w:t xml:space="preserve">liikuttaa </w:t>
      </w:r>
      <w:r>
        <w:rPr>
          <w:color w:val="04640D"/>
        </w:rPr>
        <w:t xml:space="preserve">taloa </w:t>
      </w:r>
      <w:r>
        <w:t xml:space="preserve">uudelleen. </w:t>
      </w:r>
      <w:r>
        <w:rPr>
          <w:color w:val="AE7AA1"/>
        </w:rPr>
        <w:t xml:space="preserve">Omistajat William ja Margie Hammack ovat olleet onnekkaampia </w:t>
      </w:r>
      <w:r>
        <w:t xml:space="preserve">kuin monet muut. Itse asiassa </w:t>
      </w:r>
      <w:r>
        <w:rPr>
          <w:color w:val="C2A393"/>
        </w:rPr>
        <w:t xml:space="preserve">rouva Hammack </w:t>
      </w:r>
      <w:r>
        <w:t xml:space="preserve">vaati useita vuosia sitten, että </w:t>
      </w:r>
      <w:r>
        <w:t xml:space="preserve">maanjäristysvakuutus ostetaan </w:t>
      </w:r>
      <w:r>
        <w:rPr>
          <w:color w:val="04640D"/>
        </w:rPr>
        <w:t xml:space="preserve">talolle, joka </w:t>
      </w:r>
      <w:r>
        <w:rPr>
          <w:color w:val="04640D"/>
        </w:rPr>
        <w:t xml:space="preserve">on muutettu osakehuoneistoiksi. Itse asiassa </w:t>
      </w:r>
      <w:r>
        <w:rPr>
          <w:color w:val="D4C67A"/>
        </w:rPr>
        <w:t xml:space="preserve">maanjäristyksen </w:t>
      </w:r>
      <w:r>
        <w:t xml:space="preserve">aiheuttamien vahinkojen vakuutusturva koskee </w:t>
      </w:r>
      <w:r>
        <w:t xml:space="preserve">vain 20 prosenttia kalifornialaisista kotien ja yritysten omistajista. </w:t>
      </w:r>
      <w:r>
        <w:rPr>
          <w:color w:val="6A3A35"/>
        </w:rPr>
        <w:t xml:space="preserve">Hammackien </w:t>
      </w:r>
      <w:r>
        <w:rPr>
          <w:color w:val="0232FD"/>
        </w:rPr>
        <w:t xml:space="preserve">oma koti</w:t>
      </w:r>
      <w:r>
        <w:rPr>
          <w:color w:val="0232FD"/>
        </w:rPr>
        <w:t xml:space="preserve">, joka sijaitsee </w:t>
      </w:r>
      <w:r>
        <w:rPr>
          <w:color w:val="BA6801"/>
        </w:rPr>
        <w:t xml:space="preserve">myös </w:t>
      </w:r>
      <w:r>
        <w:rPr>
          <w:color w:val="168E5C"/>
        </w:rPr>
        <w:t xml:space="preserve">Los Gatosissa, </w:t>
      </w:r>
      <w:r>
        <w:t xml:space="preserve">kärsi paljon vähemmän vahinkoa. </w:t>
      </w:r>
      <w:r>
        <w:rPr>
          <w:color w:val="16C0D0"/>
        </w:rPr>
        <w:t xml:space="preserve">Aetnalle </w:t>
      </w:r>
      <w:r>
        <w:rPr>
          <w:color w:val="C62100"/>
        </w:rPr>
        <w:t xml:space="preserve">Walnut Creekissä</w:t>
      </w:r>
      <w:r>
        <w:rPr>
          <w:color w:val="014347"/>
        </w:rPr>
        <w:t xml:space="preserve">, </w:t>
      </w:r>
      <w:r>
        <w:rPr>
          <w:color w:val="014347"/>
        </w:rPr>
        <w:t xml:space="preserve">East Bayn esikaupungissa </w:t>
      </w:r>
      <w:r>
        <w:rPr>
          <w:color w:val="310106"/>
        </w:rPr>
        <w:t xml:space="preserve">työskentelevä </w:t>
      </w:r>
      <w:r>
        <w:rPr>
          <w:color w:val="310106"/>
        </w:rPr>
        <w:t xml:space="preserve">Johnson on </w:t>
      </w:r>
      <w:r>
        <w:t xml:space="preserve">kauhuissaan </w:t>
      </w:r>
      <w:r>
        <w:rPr>
          <w:color w:val="42083B"/>
        </w:rPr>
        <w:t xml:space="preserve">maanjäristyksen</w:t>
      </w:r>
      <w:r>
        <w:rPr>
          <w:color w:val="233809"/>
        </w:rPr>
        <w:t xml:space="preserve"> tuhovoimasta</w:t>
      </w:r>
      <w:r>
        <w:t xml:space="preserve">. </w:t>
      </w:r>
      <w:r>
        <w:rPr>
          <w:color w:val="233809"/>
        </w:rPr>
        <w:t xml:space="preserve">"Se </w:t>
      </w:r>
      <w:r>
        <w:t xml:space="preserve">todella palauttaa ihmisen takaisin maan pinnalle", hän sanoo. "On vaikeaa käsitellä sitä, mitä ihmiset joutuvat kokemaan, mutta ei ole muuta keinoa. Jos </w:t>
      </w:r>
      <w:r>
        <w:t xml:space="preserve">et pysty siihen, et voi tehdä tätä työtä." </w:t>
      </w:r>
      <w:r>
        <w:rPr>
          <w:color w:val="023087"/>
        </w:rPr>
        <w:t xml:space="preserve">Aetnan </w:t>
      </w:r>
      <w:r>
        <w:rPr>
          <w:color w:val="B7DAD2"/>
        </w:rPr>
        <w:t xml:space="preserve">ja muiden vakuutusyhtiöiden osalta </w:t>
      </w:r>
      <w:r>
        <w:rPr>
          <w:color w:val="D4C67A"/>
        </w:rPr>
        <w:t xml:space="preserve">San Franciscon maanjäristys </w:t>
      </w:r>
      <w:r>
        <w:t xml:space="preserve">sattui </w:t>
      </w:r>
      <w:r>
        <w:rPr>
          <w:color w:val="196956"/>
        </w:rPr>
        <w:t xml:space="preserve">aikaan, </w:t>
      </w:r>
      <w:r>
        <w:rPr>
          <w:color w:val="8C41BB"/>
        </w:rPr>
        <w:t xml:space="preserve">jolloin </w:t>
      </w:r>
      <w:r>
        <w:rPr>
          <w:color w:val="196956"/>
        </w:rPr>
        <w:t xml:space="preserve">niiden </w:t>
      </w:r>
      <w:r>
        <w:rPr>
          <w:color w:val="ECEDFE"/>
        </w:rPr>
        <w:t xml:space="preserve">rahoitusvaraukset ovat jo valmiiksi </w:t>
      </w:r>
      <w:r>
        <w:rPr>
          <w:color w:val="196956"/>
        </w:rPr>
        <w:t xml:space="preserve">kireällä</w:t>
      </w:r>
      <w:r>
        <w:t xml:space="preserve">. </w:t>
      </w:r>
      <w:r>
        <w:rPr>
          <w:color w:val="2B2D32"/>
        </w:rPr>
        <w:t xml:space="preserve">Useimmat yritykset </w:t>
      </w:r>
      <w:r>
        <w:t xml:space="preserve">yrittävät yhä selvittää </w:t>
      </w:r>
      <w:r>
        <w:rPr>
          <w:color w:val="94C661"/>
        </w:rPr>
        <w:t xml:space="preserve">viime kuussa </w:t>
      </w:r>
      <w:r>
        <w:rPr>
          <w:color w:val="895E6B"/>
        </w:rPr>
        <w:t xml:space="preserve">hurrikaani Hugon </w:t>
      </w:r>
      <w:r>
        <w:rPr>
          <w:color w:val="F8907D"/>
        </w:rPr>
        <w:t xml:space="preserve">aiheuttamia </w:t>
      </w:r>
      <w:r>
        <w:rPr>
          <w:color w:val="94C661"/>
        </w:rPr>
        <w:t xml:space="preserve">raunioita </w:t>
      </w:r>
      <w:r>
        <w:rPr>
          <w:color w:val="94C661"/>
        </w:rPr>
        <w:t xml:space="preserve">Carolinassa ja Carolinassa</w:t>
      </w:r>
      <w:r>
        <w:t xml:space="preserve">. </w:t>
      </w:r>
      <w:r>
        <w:rPr>
          <w:color w:val="B70639"/>
        </w:rPr>
        <w:t xml:space="preserve">Aetna, </w:t>
      </w:r>
      <w:r>
        <w:rPr>
          <w:color w:val="788E95"/>
        </w:rPr>
        <w:t xml:space="preserve">jolla </w:t>
      </w:r>
      <w:r>
        <w:rPr>
          <w:color w:val="B70639"/>
        </w:rPr>
        <w:t xml:space="preserve">on </w:t>
      </w:r>
      <w:r>
        <w:rPr>
          <w:color w:val="FB6AB8"/>
        </w:rPr>
        <w:t xml:space="preserve">lähes 3 000 korvausselvittäjää, </w:t>
      </w:r>
      <w:r>
        <w:t xml:space="preserve">on lähettänyt noin 750 </w:t>
      </w:r>
      <w:r>
        <w:rPr>
          <w:color w:val="576094"/>
        </w:rPr>
        <w:t xml:space="preserve">heistä </w:t>
      </w:r>
      <w:r>
        <w:t xml:space="preserve">Charlotten, Columbian ja Charlestonin kaupunkeihin. </w:t>
      </w:r>
      <w:r>
        <w:rPr>
          <w:color w:val="DB1474"/>
        </w:rPr>
        <w:t xml:space="preserve">Itärannikolla </w:t>
      </w:r>
      <w:r>
        <w:rPr>
          <w:color w:val="8489AE"/>
        </w:rPr>
        <w:t xml:space="preserve">työskentelevien </w:t>
      </w:r>
      <w:r>
        <w:rPr>
          <w:color w:val="DB1474"/>
        </w:rPr>
        <w:t xml:space="preserve">säätelijöiden </w:t>
      </w:r>
      <w:r>
        <w:t xml:space="preserve">mukaan </w:t>
      </w:r>
      <w:r>
        <w:rPr>
          <w:color w:val="B70639"/>
        </w:rPr>
        <w:t xml:space="preserve">vakuutusyhtiö </w:t>
      </w:r>
      <w:r>
        <w:t xml:space="preserve">käsittelee </w:t>
      </w:r>
      <w:r>
        <w:rPr>
          <w:color w:val="860E04"/>
        </w:rPr>
        <w:t xml:space="preserve">myrskyyn liittyviä</w:t>
      </w:r>
      <w:r>
        <w:t xml:space="preserve"> korvausvaatimuksia </w:t>
      </w:r>
      <w:r>
        <w:t xml:space="preserve">vielä joulukuussa. </w:t>
      </w:r>
      <w:r>
        <w:rPr>
          <w:color w:val="D4C67A"/>
        </w:rPr>
        <w:t xml:space="preserve">Maanjäristyskorvausten</w:t>
      </w:r>
      <w:r>
        <w:t xml:space="preserve"> käsittely </w:t>
      </w:r>
      <w:r>
        <w:t xml:space="preserve">voi kestää kuudesta yhdeksään kuukautta. Kun </w:t>
      </w:r>
      <w:r>
        <w:rPr>
          <w:color w:val="D4C67A"/>
        </w:rPr>
        <w:t xml:space="preserve">maanjäristys </w:t>
      </w:r>
      <w:r>
        <w:t xml:space="preserve">iski Pohjois-Kaliforniaan </w:t>
      </w:r>
      <w:r>
        <w:rPr>
          <w:color w:val="FBC206"/>
        </w:rPr>
        <w:t xml:space="preserve">viime viikolla, </w:t>
      </w:r>
      <w:r>
        <w:rPr>
          <w:color w:val="F2CDFE"/>
        </w:rPr>
        <w:t xml:space="preserve">Aetnan </w:t>
      </w:r>
      <w:r>
        <w:rPr>
          <w:color w:val="6EAB9B"/>
        </w:rPr>
        <w:t xml:space="preserve">johtavat korvauskäsittelijät </w:t>
      </w:r>
      <w:r>
        <w:rPr>
          <w:color w:val="645341"/>
        </w:rPr>
        <w:t xml:space="preserve">San Franciscon alueelta </w:t>
      </w:r>
      <w:r>
        <w:t xml:space="preserve">olivat </w:t>
      </w:r>
      <w:r>
        <w:rPr>
          <w:color w:val="B70639"/>
        </w:rPr>
        <w:t xml:space="preserve">yhtiön</w:t>
      </w:r>
      <w:r>
        <w:t xml:space="preserve"> pääkonttorissa </w:t>
      </w:r>
      <w:r>
        <w:rPr>
          <w:color w:val="760035"/>
        </w:rPr>
        <w:t xml:space="preserve">Hartfordissa</w:t>
      </w:r>
      <w:r>
        <w:rPr>
          <w:color w:val="647A41"/>
        </w:rPr>
        <w:t xml:space="preserve">, Connecticutissa, </w:t>
      </w:r>
      <w:r>
        <w:t xml:space="preserve">saadakseen lisäkoulutusta suurkatastrofien, myös maanjäristysten, käsittelystä. Koska kaupallinen lentotoiminta oli keskeytynyt, </w:t>
      </w:r>
      <w:r>
        <w:rPr>
          <w:color w:val="B70639"/>
        </w:rPr>
        <w:t xml:space="preserve">yhtiö </w:t>
      </w:r>
      <w:r>
        <w:t xml:space="preserve">lähetti kolme tilauslentoa, joilla johtajat saatiin takaisin länsirannikolle ja joille tuotiin kannettavia tietokoneita, matkapuhelimia ja muita vahingontorjuntalaitteita. Koska </w:t>
      </w:r>
      <w:r>
        <w:rPr>
          <w:color w:val="D4C67A"/>
        </w:rPr>
        <w:t xml:space="preserve">maanjäristyksen </w:t>
      </w:r>
      <w:r>
        <w:t xml:space="preserve">aiheuttamien vahinkojen arviointi oli vaikeaa, </w:t>
      </w:r>
      <w:r>
        <w:rPr>
          <w:color w:val="B70639"/>
        </w:rPr>
        <w:t xml:space="preserve">Aetna </w:t>
      </w:r>
      <w:r>
        <w:t xml:space="preserve">kokosi </w:t>
      </w:r>
      <w:r>
        <w:t xml:space="preserve">ryhmän </w:t>
      </w:r>
      <w:r>
        <w:rPr>
          <w:color w:val="496E76"/>
        </w:rPr>
        <w:t xml:space="preserve">kokeneimpia vahinkojen korjaajia </w:t>
      </w:r>
      <w:r>
        <w:rPr>
          <w:color w:val="E3F894"/>
        </w:rPr>
        <w:t xml:space="preserve">eri puolilta maata</w:t>
      </w:r>
      <w:r>
        <w:t xml:space="preserve">. </w:t>
      </w:r>
      <w:r>
        <w:t xml:space="preserve">Silti vain harvat </w:t>
      </w:r>
      <w:r>
        <w:rPr>
          <w:color w:val="496E76"/>
        </w:rPr>
        <w:t xml:space="preserve">niistä ovat </w:t>
      </w:r>
      <w:r>
        <w:t xml:space="preserve">toistaiseksi kärsineet maanjäristyksen aiheuttamista vahingoista. Jotkut sovittajat, kuten </w:t>
      </w:r>
      <w:r>
        <w:rPr>
          <w:color w:val="F9D7CD"/>
        </w:rPr>
        <w:t xml:space="preserve">Alan Singer San Diegosta</w:t>
      </w:r>
      <w:r>
        <w:t xml:space="preserve">, työskentelivät Charlestonissa lähes neljä viikkoa. </w:t>
      </w:r>
      <w:r>
        <w:t xml:space="preserve">Hän palasi kotiin </w:t>
      </w:r>
      <w:r>
        <w:rPr>
          <w:color w:val="876128"/>
        </w:rPr>
        <w:t xml:space="preserve">viime torstaina</w:t>
      </w:r>
      <w:r>
        <w:t xml:space="preserve">, pakkasi </w:t>
      </w:r>
      <w:r>
        <w:t xml:space="preserve">puhtaat vaatteet ja ilmoittautui perjantaina </w:t>
      </w:r>
      <w:r>
        <w:t xml:space="preserve">takaisin </w:t>
      </w:r>
      <w:r>
        <w:rPr>
          <w:color w:val="A1A711"/>
        </w:rPr>
        <w:t xml:space="preserve">Walnut Creekiin</w:t>
      </w:r>
      <w:r>
        <w:t xml:space="preserve">. </w:t>
      </w:r>
      <w:r>
        <w:t xml:space="preserve">Toimistot on perustettu </w:t>
      </w:r>
      <w:r>
        <w:rPr>
          <w:color w:val="248AD0"/>
        </w:rPr>
        <w:t xml:space="preserve">San Franciscoon </w:t>
      </w:r>
      <w:r>
        <w:t xml:space="preserve">ja San Joseen. </w:t>
      </w:r>
      <w:r>
        <w:t xml:space="preserve">Useissa tapauksissa </w:t>
      </w:r>
      <w:r>
        <w:rPr>
          <w:color w:val="B70639"/>
        </w:rPr>
        <w:t xml:space="preserve">Aetna </w:t>
      </w:r>
      <w:r>
        <w:t xml:space="preserve">tiesi, että se todennäköisesti maksaisi suuria summia jo ennen kuin asiakas soitti tai faksasi </w:t>
      </w:r>
      <w:r>
        <w:rPr>
          <w:color w:val="01FB92"/>
        </w:rPr>
        <w:t xml:space="preserve">korvausvaatimuksen</w:t>
      </w:r>
      <w:r>
        <w:t xml:space="preserve">. Esimerkiksi </w:t>
      </w:r>
      <w:r>
        <w:rPr>
          <w:color w:val="BE8485"/>
        </w:rPr>
        <w:t xml:space="preserve">Walnut Creekin </w:t>
      </w:r>
      <w:r>
        <w:rPr>
          <w:color w:val="FD0F31"/>
        </w:rPr>
        <w:t xml:space="preserve">virkamiehet </w:t>
      </w:r>
      <w:r>
        <w:t xml:space="preserve">saivat tietää televisiosta uutisia katsoessaan, että </w:t>
      </w:r>
      <w:r>
        <w:rPr>
          <w:color w:val="C660FB"/>
        </w:rPr>
        <w:t xml:space="preserve">San Franciscon lentokentän lähellä sijaitseva Amfac-hotelli</w:t>
      </w:r>
      <w:r>
        <w:rPr>
          <w:color w:val="120104"/>
        </w:rPr>
        <w:t xml:space="preserve">, jonka </w:t>
      </w:r>
      <w:r>
        <w:rPr>
          <w:color w:val="D48958"/>
        </w:rPr>
        <w:t xml:space="preserve">Aetna </w:t>
      </w:r>
      <w:r>
        <w:rPr>
          <w:color w:val="C660FB"/>
        </w:rPr>
        <w:t xml:space="preserve">on vakuuttanut, oli kärsinyt </w:t>
      </w:r>
      <w:r>
        <w:t xml:space="preserve">pahoja vahinkoja</w:t>
      </w:r>
      <w:r>
        <w:t xml:space="preserve">. "</w:t>
      </w:r>
      <w:r>
        <w:rPr>
          <w:color w:val="05AEE8"/>
        </w:rPr>
        <w:t xml:space="preserve">Hyvän korvauskäsittelijän </w:t>
      </w:r>
      <w:r>
        <w:t xml:space="preserve">salaisuus </w:t>
      </w:r>
      <w:r>
        <w:t xml:space="preserve">on laskeminen", sanoo Gerardo Rodriguez, </w:t>
      </w:r>
      <w:r>
        <w:rPr>
          <w:color w:val="B70639"/>
        </w:rPr>
        <w:t xml:space="preserve">Aetnan </w:t>
      </w:r>
      <w:r>
        <w:t xml:space="preserve">korvauskäsittelijä </w:t>
      </w:r>
      <w:r>
        <w:rPr>
          <w:color w:val="B70639"/>
        </w:rPr>
        <w:t xml:space="preserve">Santa Anassa</w:t>
      </w:r>
      <w:r>
        <w:t xml:space="preserve">. "Kaikki pitää laskea." </w:t>
      </w:r>
      <w:r>
        <w:rPr>
          <w:color w:val="C3C1BE"/>
        </w:rPr>
        <w:t xml:space="preserve">Selvitysmiesten </w:t>
      </w:r>
      <w:r>
        <w:t xml:space="preserve">on laskettava kylpyhuoneiden, parvekkeiden, takkojen, savupiippujen, mikroaaltouunien ja astianpesukoneiden määrä. Heidän </w:t>
      </w:r>
      <w:r>
        <w:t xml:space="preserve">on myös määritettävä hinta kullekin kohteelle sekä lattioille, tapeteille, katoille ja </w:t>
      </w:r>
      <w:r>
        <w:rPr>
          <w:color w:val="9F98F8"/>
        </w:rPr>
        <w:t xml:space="preserve">talon edustan </w:t>
      </w:r>
      <w:r>
        <w:t xml:space="preserve">päällysteille, </w:t>
      </w:r>
      <w:r>
        <w:t xml:space="preserve">jotta saadaan </w:t>
      </w:r>
      <w:r>
        <w:rPr>
          <w:color w:val="9F98F8"/>
        </w:rPr>
        <w:t xml:space="preserve">talon</w:t>
      </w:r>
      <w:r>
        <w:t xml:space="preserve"> kokonaisarvo</w:t>
      </w:r>
      <w:r>
        <w:t xml:space="preserve">. </w:t>
      </w:r>
      <w:r>
        <w:rPr>
          <w:color w:val="1167D9"/>
        </w:rPr>
        <w:t xml:space="preserve">Tätä varten </w:t>
      </w:r>
      <w:r>
        <w:t xml:space="preserve">heidän on muunnettava kipsilevyt neliöjaloiksi, lattiat neliömetreiksi, tapetit rulliksi ja listat jaloiksi. Laskimen ja </w:t>
      </w:r>
      <w:r>
        <w:t xml:space="preserve">maalauksen, putkityön ja LVI-työn kaltaisten </w:t>
      </w:r>
      <w:r>
        <w:rPr>
          <w:color w:val="D19012"/>
        </w:rPr>
        <w:t xml:space="preserve">töiden </w:t>
      </w:r>
      <w:r>
        <w:t xml:space="preserve">hintataulukoiden avulla </w:t>
      </w:r>
      <w:r>
        <w:rPr>
          <w:color w:val="B7D802"/>
        </w:rPr>
        <w:t xml:space="preserve">maan </w:t>
      </w:r>
      <w:r>
        <w:t xml:space="preserve">jokaisella suuralueella </w:t>
      </w:r>
      <w:r>
        <w:t xml:space="preserve">vahinkojen selvittäjät voivat laskea </w:t>
      </w:r>
      <w:r>
        <w:rPr>
          <w:color w:val="826392"/>
        </w:rPr>
        <w:t xml:space="preserve">talon </w:t>
      </w:r>
      <w:r>
        <w:t xml:space="preserve">arvon nykyisillä markkinoilla </w:t>
      </w:r>
      <w:r>
        <w:t xml:space="preserve">ja </w:t>
      </w:r>
      <w:r>
        <w:t xml:space="preserve">sen jälleenrakennuskustannukset. Joskus korjaukset eivät tule kysymykseen. Kun </w:t>
      </w:r>
      <w:r>
        <w:rPr>
          <w:color w:val="DE98FD"/>
        </w:rPr>
        <w:t xml:space="preserve">Aetna-yhtiön </w:t>
      </w:r>
      <w:r>
        <w:rPr>
          <w:color w:val="F95475"/>
        </w:rPr>
        <w:t xml:space="preserve">korvauskäsittelijä </w:t>
      </w:r>
      <w:r>
        <w:rPr>
          <w:color w:val="F95475"/>
        </w:rPr>
        <w:t xml:space="preserve">Bill Schaeffer </w:t>
      </w:r>
      <w:r>
        <w:t xml:space="preserve">vieraili </w:t>
      </w:r>
      <w:r>
        <w:rPr>
          <w:color w:val="876128"/>
        </w:rPr>
        <w:t xml:space="preserve">viime torstaina </w:t>
      </w:r>
      <w:r>
        <w:rPr>
          <w:color w:val="5E7A6A"/>
        </w:rPr>
        <w:t xml:space="preserve">eläkkeellä olevan pariskunnan luona </w:t>
      </w:r>
      <w:r>
        <w:rPr>
          <w:color w:val="B29869"/>
        </w:rPr>
        <w:t xml:space="preserve">Oaklandissa</w:t>
      </w:r>
      <w:r>
        <w:t xml:space="preserve">, hän löysi heidät asumasta asuntovaunussa, joka oli pysäköity </w:t>
      </w:r>
      <w:r>
        <w:rPr>
          <w:color w:val="8BE7FC"/>
        </w:rPr>
        <w:t xml:space="preserve">heidän </w:t>
      </w:r>
      <w:r>
        <w:rPr>
          <w:color w:val="1D0051"/>
        </w:rPr>
        <w:t xml:space="preserve">talonsa </w:t>
      </w:r>
      <w:r>
        <w:rPr>
          <w:color w:val="1D0051"/>
        </w:rPr>
        <w:t xml:space="preserve">eteen</w:t>
      </w:r>
      <w:r>
        <w:t xml:space="preserve">. </w:t>
      </w:r>
      <w:r>
        <w:rPr>
          <w:color w:val="1D0051"/>
        </w:rPr>
        <w:t xml:space="preserve">Itse talo, joka seisoi noin 50 metrin päässä kaksikaistaisen valtatie 880:n romahtaneesta osasta</w:t>
      </w:r>
      <w:r>
        <w:t xml:space="preserve">, oli siirtynyt noin metrin päähän perustuksestaan ja romahti sitten kellariin. Seuraavana päivänä </w:t>
      </w:r>
      <w:r>
        <w:rPr>
          <w:color w:val="F95475"/>
        </w:rPr>
        <w:t xml:space="preserve">Bill Schaeffer </w:t>
      </w:r>
      <w:r>
        <w:t xml:space="preserve">ojensi </w:t>
      </w:r>
      <w:r>
        <w:rPr>
          <w:color w:val="5E7A6A"/>
        </w:rPr>
        <w:t xml:space="preserve">pariskunnalle </w:t>
      </w:r>
      <w:r>
        <w:t xml:space="preserve">151 000 dollarin shekin, jolla he saivat </w:t>
      </w:r>
      <w:r>
        <w:t xml:space="preserve">rakentaa </w:t>
      </w:r>
      <w:r>
        <w:rPr>
          <w:color w:val="76E0C1"/>
        </w:rPr>
        <w:t xml:space="preserve">uuden </w:t>
      </w:r>
      <w:r>
        <w:rPr>
          <w:color w:val="5E7A6A"/>
        </w:rPr>
        <w:t xml:space="preserve">talon </w:t>
      </w:r>
      <w:r>
        <w:t xml:space="preserve">samalle alueelle. Hän </w:t>
      </w:r>
      <w:r>
        <w:t xml:space="preserve">teki myös yhteistyötä </w:t>
      </w:r>
      <w:r>
        <w:rPr>
          <w:color w:val="BACFA7"/>
        </w:rPr>
        <w:t xml:space="preserve">kiinteistönvälittäjän </w:t>
      </w:r>
      <w:r>
        <w:t xml:space="preserve">kanssa auttaakseen </w:t>
      </w:r>
      <w:r>
        <w:rPr>
          <w:color w:val="5E7A6A"/>
        </w:rPr>
        <w:t xml:space="preserve">heitä </w:t>
      </w:r>
      <w:r>
        <w:t xml:space="preserve">löytämään asunnon, jota he voisivat vuokrata </w:t>
      </w:r>
      <w:r>
        <w:rPr>
          <w:color w:val="76E0C1"/>
        </w:rPr>
        <w:t xml:space="preserve">talon </w:t>
      </w:r>
      <w:r>
        <w:t xml:space="preserve">rakentamisen ajaksi</w:t>
      </w:r>
      <w:r>
        <w:t xml:space="preserve">. </w:t>
      </w:r>
      <w:r>
        <w:t xml:space="preserve">Monilla </w:t>
      </w:r>
      <w:r>
        <w:rPr>
          <w:color w:val="B70639"/>
        </w:rPr>
        <w:t xml:space="preserve">Aetnan </w:t>
      </w:r>
      <w:r>
        <w:t xml:space="preserve">ja muiden vakuutusyhtiöiden </w:t>
      </w:r>
      <w:r>
        <w:t xml:space="preserve">palveluksessa olevilla korvausselvittäjillä </w:t>
      </w:r>
      <w:r>
        <w:t xml:space="preserve">on jonkin verran kokemusta rakennus- tai puusepäntehtävistä. </w:t>
      </w:r>
      <w:r>
        <w:rPr>
          <w:color w:val="310106"/>
        </w:rPr>
        <w:t xml:space="preserve">Toni Johnsonilta </w:t>
      </w:r>
      <w:r>
        <w:t xml:space="preserve">nämä taidot kuitenkin puuttuivat. Neljä vuotta sitten hänellä oli valokuvausliike ja hän oli uskomattoman kyllästynyt. Ystävä </w:t>
      </w:r>
      <w:r>
        <w:t xml:space="preserve">kertoi </w:t>
      </w:r>
      <w:r>
        <w:rPr>
          <w:color w:val="310106"/>
        </w:rPr>
        <w:t xml:space="preserve">hänelle, että </w:t>
      </w:r>
      <w:r>
        <w:t xml:space="preserve">jos hän etsii </w:t>
      </w:r>
      <w:r>
        <w:rPr>
          <w:color w:val="11BA09"/>
        </w:rPr>
        <w:t xml:space="preserve">työtä</w:t>
      </w:r>
      <w:r>
        <w:rPr>
          <w:color w:val="462C36"/>
        </w:rPr>
        <w:t xml:space="preserve">, joka </w:t>
      </w:r>
      <w:r>
        <w:rPr>
          <w:color w:val="11BA09"/>
        </w:rPr>
        <w:t xml:space="preserve">ei jättäisi </w:t>
      </w:r>
      <w:r>
        <w:rPr>
          <w:color w:val="65407D"/>
        </w:rPr>
        <w:t xml:space="preserve">häntä </w:t>
      </w:r>
      <w:r>
        <w:rPr>
          <w:color w:val="11BA09"/>
        </w:rPr>
        <w:t xml:space="preserve">hetkeksi toimettomaksi</w:t>
      </w:r>
      <w:r>
        <w:t xml:space="preserve">, hän voisi </w:t>
      </w:r>
      <w:r>
        <w:t xml:space="preserve">olla kiinnostunut </w:t>
      </w:r>
      <w:r>
        <w:rPr>
          <w:color w:val="491803"/>
        </w:rPr>
        <w:t xml:space="preserve">työskentelemään </w:t>
      </w:r>
      <w:r>
        <w:rPr>
          <w:color w:val="F5D2A8"/>
        </w:rPr>
        <w:t xml:space="preserve">Aetnalle</w:t>
      </w:r>
      <w:r>
        <w:t xml:space="preserve">. </w:t>
      </w:r>
      <w:r>
        <w:t xml:space="preserve">Hän teki työsopimuksen, jonka mukaan hän aloitti </w:t>
      </w:r>
      <w:r>
        <w:rPr>
          <w:color w:val="03422C"/>
        </w:rPr>
        <w:t xml:space="preserve">"sisäisenä" vahingonkorjaajana</w:t>
      </w:r>
      <w:r>
        <w:rPr>
          <w:color w:val="72A46E"/>
        </w:rPr>
        <w:t xml:space="preserve">, joka </w:t>
      </w:r>
      <w:r>
        <w:rPr>
          <w:color w:val="03422C"/>
        </w:rPr>
        <w:t xml:space="preserve">käsittelee pieniä vahinkoja ja tekee suuren osan työstään puhelimitse</w:t>
      </w:r>
      <w:r>
        <w:t xml:space="preserve">. Vuotta myöhemmin hän siirtyi kaupallisten kiinteistövakuutusten osastolle. Hän </w:t>
      </w:r>
      <w:r>
        <w:t xml:space="preserve">harjoitteli kuukauden ajan </w:t>
      </w:r>
      <w:r>
        <w:rPr>
          <w:color w:val="47545E"/>
        </w:rPr>
        <w:t xml:space="preserve">Aetnan </w:t>
      </w:r>
      <w:r>
        <w:rPr>
          <w:color w:val="128EAC"/>
        </w:rPr>
        <w:t xml:space="preserve">Gettysburgissa, Pennsylvaniassa sijaitsevassa </w:t>
      </w:r>
      <w:r>
        <w:rPr>
          <w:color w:val="128EAC"/>
        </w:rPr>
        <w:t xml:space="preserve">laitoksessa ja </w:t>
      </w:r>
      <w:r>
        <w:rPr>
          <w:color w:val="128EAC"/>
        </w:rPr>
        <w:t xml:space="preserve">oppi kaikenlaista rakennusalasta, kuten muurausta, putkityötä ja sähköjohdotusta</w:t>
      </w:r>
      <w:r>
        <w:t xml:space="preserve">. Tämän jälkeen hän </w:t>
      </w:r>
      <w:r>
        <w:t xml:space="preserve">työskenteli kolme kuukautta </w:t>
      </w:r>
      <w:r>
        <w:rPr>
          <w:color w:val="A14D12"/>
        </w:rPr>
        <w:t xml:space="preserve">Aetna Institutessa </w:t>
      </w:r>
      <w:r>
        <w:rPr>
          <w:color w:val="C4C8FA"/>
        </w:rPr>
        <w:t xml:space="preserve">Hartfordissa, </w:t>
      </w:r>
      <w:r>
        <w:rPr>
          <w:color w:val="372A55"/>
        </w:rPr>
        <w:t xml:space="preserve">jossa hän </w:t>
      </w:r>
      <w:r>
        <w:rPr>
          <w:color w:val="A14D12"/>
        </w:rPr>
        <w:t xml:space="preserve">syventyi vakuutussopimusten opettamiseen ja tulkintaan</w:t>
      </w:r>
      <w:r>
        <w:t xml:space="preserve">. </w:t>
      </w:r>
      <w:r>
        <w:rPr>
          <w:color w:val="310106"/>
        </w:rPr>
        <w:t xml:space="preserve">Hänen </w:t>
      </w:r>
      <w:r>
        <w:t xml:space="preserve">uuteen uraansa liittyy kuitenkin riskejä. Äskettäin </w:t>
      </w:r>
      <w:r>
        <w:rPr>
          <w:color w:val="3F3610"/>
        </w:rPr>
        <w:t xml:space="preserve">liikemies </w:t>
      </w:r>
      <w:r>
        <w:t xml:space="preserve">pelasti </w:t>
      </w:r>
      <w:r>
        <w:rPr>
          <w:color w:val="310106"/>
        </w:rPr>
        <w:t xml:space="preserve">hänet </w:t>
      </w:r>
      <w:r>
        <w:t xml:space="preserve">putoamiselta kolmannesta kerroksesta, kun hän tutki, mitä vanhasta viktoriaanisesta talosta oli jäljellä tuhopolton jälkeen. "</w:t>
      </w:r>
      <w:r>
        <w:t xml:space="preserve">Olen </w:t>
      </w:r>
      <w:r>
        <w:rPr>
          <w:color w:val="3F3610"/>
        </w:rPr>
        <w:t xml:space="preserve">liikemiehelle </w:t>
      </w:r>
      <w:r>
        <w:t xml:space="preserve">paljon velkaa. Se on totta", hän sanoo. Kun </w:t>
      </w:r>
      <w:r>
        <w:rPr>
          <w:color w:val="310106"/>
        </w:rPr>
        <w:t xml:space="preserve">neiti Johnson </w:t>
      </w:r>
      <w:r>
        <w:t xml:space="preserve">seisoo </w:t>
      </w:r>
      <w:r>
        <w:rPr>
          <w:color w:val="D3A2C6"/>
        </w:rPr>
        <w:t xml:space="preserve">Hammackien </w:t>
      </w:r>
      <w:r>
        <w:rPr>
          <w:color w:val="04640D"/>
        </w:rPr>
        <w:t xml:space="preserve">talon </w:t>
      </w:r>
      <w:r>
        <w:t xml:space="preserve">ulkopuolella tutkinnan päätyttyä</w:t>
      </w:r>
      <w:r>
        <w:t xml:space="preserve">, </w:t>
      </w:r>
      <w:r>
        <w:rPr>
          <w:color w:val="04640D"/>
        </w:rPr>
        <w:t xml:space="preserve">talo </w:t>
      </w:r>
      <w:r>
        <w:t xml:space="preserve">alkaa narista ja liikkua. </w:t>
      </w:r>
      <w:r>
        <w:t xml:space="preserve">Maa tärisee </w:t>
      </w:r>
      <w:r>
        <w:rPr>
          <w:color w:val="310106"/>
        </w:rPr>
        <w:t xml:space="preserve">hänen allaan. </w:t>
      </w:r>
      <w:r>
        <w:rPr>
          <w:color w:val="310106"/>
        </w:rPr>
        <w:t xml:space="preserve">Häntä </w:t>
      </w:r>
      <w:r>
        <w:t xml:space="preserve">hermostuttaa </w:t>
      </w:r>
      <w:r>
        <w:rPr>
          <w:color w:val="4C5B32"/>
        </w:rPr>
        <w:t xml:space="preserve">maanjäristyksen </w:t>
      </w:r>
      <w:r>
        <w:rPr>
          <w:color w:val="0D841A"/>
        </w:rPr>
        <w:t xml:space="preserve">jälkikaiunta</w:t>
      </w:r>
      <w:r>
        <w:t xml:space="preserve">, joka </w:t>
      </w:r>
      <w:r>
        <w:rPr>
          <w:color w:val="719FFA"/>
        </w:rPr>
        <w:t xml:space="preserve">on yksi noin 2 000:sta </w:t>
      </w:r>
      <w:r>
        <w:rPr>
          <w:color w:val="9DB3B7"/>
        </w:rPr>
        <w:t xml:space="preserve">jälkijäristyksestä. </w:t>
      </w:r>
      <w:r>
        <w:t xml:space="preserve">Seuraavana päivänä, kun hän valmistelee </w:t>
      </w:r>
      <w:r>
        <w:rPr>
          <w:color w:val="B14F8F"/>
        </w:rPr>
        <w:t xml:space="preserve">10 000 dollarin </w:t>
      </w:r>
      <w:r>
        <w:t xml:space="preserve">shekkiä </w:t>
      </w:r>
      <w:r>
        <w:rPr>
          <w:color w:val="747103"/>
        </w:rPr>
        <w:t xml:space="preserve">Hammackeille </w:t>
      </w:r>
      <w:r>
        <w:rPr>
          <w:color w:val="D26A5B"/>
        </w:rPr>
        <w:t xml:space="preserve">talon </w:t>
      </w:r>
      <w:r>
        <w:rPr>
          <w:color w:val="B14F8F"/>
        </w:rPr>
        <w:t xml:space="preserve">purkamisesta </w:t>
      </w:r>
      <w:r>
        <w:rPr>
          <w:color w:val="B14F8F"/>
        </w:rPr>
        <w:t xml:space="preserve">ja raunioiden siivoamisesta aiheutuvien </w:t>
      </w:r>
      <w:r>
        <w:rPr>
          <w:color w:val="B14F8F"/>
        </w:rPr>
        <w:t xml:space="preserve">kustannusten kattamiseksi</w:t>
      </w:r>
      <w:r>
        <w:t xml:space="preserve">, hän häkeltyy pienimmästäkin äänestä. Kun hän </w:t>
      </w:r>
      <w:r>
        <w:t xml:space="preserve">myöhemmin muistelee </w:t>
      </w:r>
      <w:r>
        <w:rPr>
          <w:color w:val="8B934B"/>
        </w:rPr>
        <w:t xml:space="preserve">asiaa</w:t>
      </w:r>
      <w:r>
        <w:t xml:space="preserve">, hän myöntää, että </w:t>
      </w:r>
      <w:r>
        <w:rPr>
          <w:color w:val="F98500"/>
        </w:rPr>
        <w:t xml:space="preserve">kun hän uskaltautui </w:t>
      </w:r>
      <w:r>
        <w:rPr>
          <w:color w:val="D7F3FE"/>
        </w:rPr>
        <w:t xml:space="preserve">Hammackien </w:t>
      </w:r>
      <w:r>
        <w:rPr>
          <w:color w:val="002935"/>
        </w:rPr>
        <w:t xml:space="preserve">talolle </w:t>
      </w:r>
      <w:r>
        <w:rPr>
          <w:color w:val="F98500"/>
        </w:rPr>
        <w:t xml:space="preserve">edellisenä päivänä, </w:t>
      </w:r>
      <w:r>
        <w:rPr>
          <w:color w:val="F98500"/>
        </w:rPr>
        <w:t xml:space="preserve">se </w:t>
      </w:r>
      <w:r>
        <w:t xml:space="preserve">ei ollut </w:t>
      </w:r>
      <w:r>
        <w:t xml:space="preserve">"kovin hyvä idea". Toisella tapaamisella </w:t>
      </w:r>
      <w:r>
        <w:rPr>
          <w:color w:val="AE7AA1"/>
        </w:rPr>
        <w:t xml:space="preserve">Hammackien kanssa </w:t>
      </w:r>
      <w:r>
        <w:rPr>
          <w:color w:val="310106"/>
        </w:rPr>
        <w:t xml:space="preserve">rouva Johnson saa selville</w:t>
      </w:r>
      <w:r>
        <w:t xml:space="preserve">, mitä </w:t>
      </w:r>
      <w:r>
        <w:rPr>
          <w:color w:val="FCB899"/>
        </w:rPr>
        <w:t xml:space="preserve">heidän </w:t>
      </w:r>
      <w:r>
        <w:rPr>
          <w:color w:val="1C0720"/>
        </w:rPr>
        <w:t xml:space="preserve">vakuutuksensa </w:t>
      </w:r>
      <w:r>
        <w:t xml:space="preserve">tarkalleen ottaen </w:t>
      </w:r>
      <w:r>
        <w:t xml:space="preserve">kattaa. He </w:t>
      </w:r>
      <w:r>
        <w:t xml:space="preserve">haluaisivat pelastaa </w:t>
      </w:r>
      <w:r>
        <w:rPr>
          <w:color w:val="6B5F61"/>
        </w:rPr>
        <w:t xml:space="preserve">muutaman laitteen toisesta kerroksesta, </w:t>
      </w:r>
      <w:r>
        <w:t xml:space="preserve">mutta </w:t>
      </w:r>
      <w:r>
        <w:rPr>
          <w:color w:val="AE7AA1"/>
        </w:rPr>
        <w:t xml:space="preserve">eivät ole varmoja, </w:t>
      </w:r>
      <w:r>
        <w:t xml:space="preserve">onko sisälle meneminen turvallista. </w:t>
      </w:r>
      <w:r>
        <w:rPr>
          <w:color w:val="310106"/>
        </w:rPr>
        <w:t xml:space="preserve">Rouva Johnson </w:t>
      </w:r>
      <w:r>
        <w:t xml:space="preserve">ilmoittaa </w:t>
      </w:r>
      <w:r>
        <w:rPr>
          <w:color w:val="AE7AA1"/>
        </w:rPr>
        <w:t xml:space="preserve">heille, että </w:t>
      </w:r>
      <w:r>
        <w:t xml:space="preserve">jos </w:t>
      </w:r>
      <w:r>
        <w:rPr>
          <w:color w:val="6B5F61"/>
        </w:rPr>
        <w:t xml:space="preserve">soittimia ei voida </w:t>
      </w:r>
      <w:r>
        <w:t xml:space="preserve">pelastaa, </w:t>
      </w:r>
      <w:r>
        <w:rPr>
          <w:color w:val="FCB899"/>
        </w:rPr>
        <w:t xml:space="preserve">heidän </w:t>
      </w:r>
      <w:r>
        <w:rPr>
          <w:color w:val="1C0720"/>
        </w:rPr>
        <w:t xml:space="preserve">vakuutuksensa </w:t>
      </w:r>
      <w:r>
        <w:t xml:space="preserve">kattaa </w:t>
      </w:r>
      <w:r>
        <w:rPr>
          <w:color w:val="6B5F61"/>
        </w:rPr>
        <w:t xml:space="preserve">niiden </w:t>
      </w:r>
      <w:r>
        <w:t xml:space="preserve">korvauskustannukset. </w:t>
      </w:r>
      <w:r>
        <w:rPr>
          <w:color w:val="F98A9D"/>
        </w:rPr>
        <w:t xml:space="preserve">Hammack </w:t>
      </w:r>
      <w:r>
        <w:t xml:space="preserve">haluaa tietää, kuinka paljon </w:t>
      </w:r>
      <w:r>
        <w:rPr>
          <w:color w:val="B70639"/>
        </w:rPr>
        <w:t xml:space="preserve">Aetna </w:t>
      </w:r>
      <w:r>
        <w:t xml:space="preserve">maksaa </w:t>
      </w:r>
      <w:r>
        <w:rPr>
          <w:color w:val="AE7AA1"/>
        </w:rPr>
        <w:t xml:space="preserve">heille </w:t>
      </w:r>
      <w:r>
        <w:rPr>
          <w:color w:val="04640D"/>
        </w:rPr>
        <w:t xml:space="preserve">purettavasta </w:t>
      </w:r>
      <w:r>
        <w:rPr>
          <w:color w:val="04640D"/>
        </w:rPr>
        <w:t xml:space="preserve">talosta</w:t>
      </w:r>
      <w:r>
        <w:t xml:space="preserve">. "Milloin saan sen miljoonan dollarin shekin?" Hän vitsailee. </w:t>
      </w:r>
      <w:r>
        <w:rPr>
          <w:color w:val="310106"/>
        </w:rPr>
        <w:t xml:space="preserve">Korjaaja </w:t>
      </w:r>
      <w:r>
        <w:t xml:space="preserve">ei ole vielä saanut kaikkia laskelmia valmiiksi, mutta sanoo: "Kyse on </w:t>
      </w:r>
      <w:r>
        <w:rPr>
          <w:color w:val="A6919D"/>
        </w:rPr>
        <w:t xml:space="preserve">vakuutuksen </w:t>
      </w:r>
      <w:r>
        <w:rPr>
          <w:color w:val="9B72C2"/>
        </w:rPr>
        <w:t xml:space="preserve">rajasta.</w:t>
      </w:r>
      <w:r>
        <w:t xml:space="preserve">" </w:t>
      </w:r>
      <w:r>
        <w:t xml:space="preserve">Tässä tapauksessa </w:t>
      </w:r>
      <w:r>
        <w:rPr>
          <w:color w:val="9B72C2"/>
        </w:rPr>
        <w:t xml:space="preserve">se on </w:t>
      </w:r>
      <w:r>
        <w:t xml:space="preserve">noin 250 000 dollaria. </w:t>
      </w:r>
      <w:r>
        <w:t xml:space="preserve">Yhtäkkiä Ham</w:t>
      </w:r>
      <w:r>
        <w:rPr>
          <w:color w:val="F98A9D"/>
        </w:rPr>
        <w:t xml:space="preserve">mackille </w:t>
      </w:r>
      <w:r>
        <w:t xml:space="preserve">tulee mieleen, että </w:t>
      </w:r>
      <w:r>
        <w:rPr>
          <w:color w:val="2C3729"/>
        </w:rPr>
        <w:t xml:space="preserve">Los Gatosissa, Santa Claran alueen varakkaalla asuinalueella sijaitsevan </w:t>
      </w:r>
      <w:r>
        <w:t xml:space="preserve">talon uudisrakentaminen </w:t>
      </w:r>
      <w:r>
        <w:t xml:space="preserve">saattaa maksaa enemmän kuin mitä </w:t>
      </w:r>
      <w:r>
        <w:rPr>
          <w:color w:val="B70639"/>
        </w:rPr>
        <w:t xml:space="preserve">Aetna </w:t>
      </w:r>
      <w:r>
        <w:t xml:space="preserve">maksaa </w:t>
      </w:r>
      <w:r>
        <w:rPr>
          <w:color w:val="1C0720"/>
        </w:rPr>
        <w:t xml:space="preserve">vakuutuksesta.</w:t>
      </w:r>
      <w:r>
        <w:t xml:space="preserve"> "Voisimme menettää tästä rahaa", hän sanoo. "Etkä halunnut, että ottaisin maanjäristysvakuutuksen", </w:t>
      </w:r>
      <w:r>
        <w:rPr>
          <w:color w:val="C2A393"/>
        </w:rPr>
        <w:t xml:space="preserve">rouva Hammack </w:t>
      </w:r>
      <w:r>
        <w:t xml:space="preserve">sanoo </w:t>
      </w:r>
      <w:r>
        <w:rPr>
          <w:color w:val="D7C70B"/>
        </w:rPr>
        <w:t xml:space="preserve">hänelle</w:t>
      </w:r>
      <w:r>
        <w:t xml:space="preserve">, ojentaa kätensä </w:t>
      </w:r>
      <w:r>
        <w:t xml:space="preserve">pöydän </w:t>
      </w:r>
      <w:r>
        <w:rPr>
          <w:color w:val="C2A393"/>
        </w:rPr>
        <w:t xml:space="preserve">yli </w:t>
      </w:r>
      <w:r>
        <w:t xml:space="preserve">ja </w:t>
      </w:r>
      <w:r>
        <w:t xml:space="preserve">napauttaa </w:t>
      </w:r>
      <w:r>
        <w:t xml:space="preserve">hellästi </w:t>
      </w:r>
      <w:r>
        <w:rPr>
          <w:color w:val="D7C70B"/>
        </w:rPr>
        <w:t xml:space="preserve">hänen </w:t>
      </w:r>
      <w:r>
        <w:t xml:space="preserve">kättään. </w:t>
      </w:r>
      <w:r>
        <w:rPr>
          <w:color w:val="9F9992"/>
        </w:rPr>
        <w:t xml:space="preserve">Maanjäristysvakuutus </w:t>
      </w:r>
      <w:r>
        <w:t xml:space="preserve">maksaa 2-4 dollaria vuodessa jokaista 1 000 dollarin arvoa kohti, joten se maksaa itsensä takaisin vain katastrofin sattuessa. </w:t>
      </w:r>
      <w:r>
        <w:t xml:space="preserve">Siksi </w:t>
      </w:r>
      <w:r>
        <w:rPr>
          <w:color w:val="EFFBD0"/>
        </w:rPr>
        <w:t xml:space="preserve">useimmat kalifornialaiset </w:t>
      </w:r>
      <w:r>
        <w:t xml:space="preserve">ajattelevat, että he pärjäävät </w:t>
      </w:r>
      <w:r>
        <w:rPr>
          <w:color w:val="9F9992"/>
        </w:rPr>
        <w:t xml:space="preserve">ilman sitä</w:t>
      </w:r>
      <w:r>
        <w:t xml:space="preserve">. </w:t>
      </w:r>
      <w:r>
        <w:t xml:space="preserve">Jopa </w:t>
      </w:r>
      <w:r>
        <w:rPr>
          <w:color w:val="310106"/>
        </w:rPr>
        <w:t xml:space="preserve">neiti Johnson tuli </w:t>
      </w:r>
      <w:r>
        <w:t xml:space="preserve">samaan johtopäätökseen. "Tiesin aina, että 'maanjäristys isolla Z:llä' tulisi jonain päivänä, mutta ei </w:t>
      </w:r>
      <w:r>
        <w:rPr>
          <w:color w:val="310106"/>
        </w:rPr>
        <w:t xml:space="preserve">minun </w:t>
      </w:r>
      <w:r>
        <w:t xml:space="preserve">elinaikanani", hän sanoo. Nyt hän sanoo </w:t>
      </w:r>
      <w:r>
        <w:t xml:space="preserve">harkitsevansa yhteydenottoa omaan vakuutusasiamieheen. </w:t>
      </w:r>
      <w:r>
        <w:rPr>
          <w:color w:val="310106"/>
        </w:rPr>
        <w:t xml:space="preserve">Johnsonille </w:t>
      </w:r>
      <w:r>
        <w:rPr>
          <w:color w:val="D4C67A"/>
        </w:rPr>
        <w:t xml:space="preserve">maanjäristyksen </w:t>
      </w:r>
      <w:r>
        <w:t xml:space="preserve">käsittely oli muutakin </w:t>
      </w:r>
      <w:r>
        <w:t xml:space="preserve">kuin ammatillinen kokemus. Hän </w:t>
      </w:r>
      <w:r>
        <w:t xml:space="preserve">asuu </w:t>
      </w:r>
      <w:r>
        <w:rPr>
          <w:color w:val="FDE2F1"/>
        </w:rPr>
        <w:t xml:space="preserve">Oaklandissa</w:t>
      </w:r>
      <w:r>
        <w:rPr>
          <w:color w:val="923A52"/>
        </w:rPr>
        <w:t xml:space="preserve">, </w:t>
      </w:r>
      <w:r>
        <w:rPr>
          <w:color w:val="FDE2F1"/>
        </w:rPr>
        <w:t xml:space="preserve">joka on </w:t>
      </w:r>
      <w:r>
        <w:rPr>
          <w:color w:val="5140A7"/>
        </w:rPr>
        <w:t xml:space="preserve">järistyksen </w:t>
      </w:r>
      <w:r>
        <w:rPr>
          <w:color w:val="923A52"/>
        </w:rPr>
        <w:t xml:space="preserve">pahoin runtelema alue</w:t>
      </w:r>
      <w:r>
        <w:t xml:space="preserve">. Hänellä ei ollut kuumaa vettä viiteen päivään. </w:t>
      </w:r>
      <w:r>
        <w:rPr>
          <w:color w:val="BC14FD"/>
        </w:rPr>
        <w:t xml:space="preserve">Asunto</w:t>
      </w:r>
      <w:r>
        <w:rPr>
          <w:color w:val="6D706C"/>
        </w:rPr>
        <w:t xml:space="preserve">, jossa hän </w:t>
      </w:r>
      <w:r>
        <w:rPr>
          <w:color w:val="BC14FD"/>
        </w:rPr>
        <w:t xml:space="preserve">asuu </w:t>
      </w:r>
      <w:r>
        <w:rPr>
          <w:color w:val="0007C4"/>
        </w:rPr>
        <w:t xml:space="preserve">12-vuotiaan tyttärensä ja siskonsa kanssa</w:t>
      </w:r>
      <w:r>
        <w:t xml:space="preserve">, tärisi, kirjat ja kristalli päätyivät lattialle, mutta mikään ei vahingoittunut vakavasti. </w:t>
      </w:r>
      <w:r>
        <w:rPr>
          <w:color w:val="C6A62F"/>
        </w:rPr>
        <w:t xml:space="preserve">Hänen </w:t>
      </w:r>
      <w:r>
        <w:rPr>
          <w:color w:val="000C14"/>
        </w:rPr>
        <w:t xml:space="preserve">sisarensa Cynthia </w:t>
      </w:r>
      <w:r>
        <w:t xml:space="preserve">haluaisi </w:t>
      </w:r>
      <w:r>
        <w:rPr>
          <w:color w:val="310106"/>
        </w:rPr>
        <w:t xml:space="preserve">Tonille</w:t>
      </w:r>
      <w:r>
        <w:t xml:space="preserve"> mieluummin </w:t>
      </w:r>
      <w:r>
        <w:t xml:space="preserve">toisen työn. "Olemme </w:t>
      </w:r>
      <w:r>
        <w:t xml:space="preserve">huolissamme </w:t>
      </w:r>
      <w:r>
        <w:rPr>
          <w:color w:val="310106"/>
        </w:rPr>
        <w:t xml:space="preserve">hänestä </w:t>
      </w:r>
      <w:r>
        <w:t xml:space="preserve">siellä</w:t>
      </w:r>
      <w:r>
        <w:t xml:space="preserve">", </w:t>
      </w:r>
      <w:r>
        <w:rPr>
          <w:color w:val="000C14"/>
        </w:rPr>
        <w:t xml:space="preserve">Cynthia</w:t>
      </w:r>
      <w:r>
        <w:t xml:space="preserve"> sanoo</w:t>
      </w:r>
      <w:r>
        <w:t xml:space="preserve">. </w:t>
      </w:r>
      <w:r>
        <w:rPr>
          <w:color w:val="904431"/>
        </w:rPr>
        <w:t xml:space="preserve">Viime sunnuntaina </w:t>
      </w:r>
      <w:r>
        <w:rPr>
          <w:color w:val="600013"/>
        </w:rPr>
        <w:t xml:space="preserve">rouva Johnson </w:t>
      </w:r>
      <w:r>
        <w:rPr>
          <w:color w:val="904431"/>
        </w:rPr>
        <w:t xml:space="preserve">pystyi vihdoin kastelemaan kukat, </w:t>
      </w:r>
      <w:r>
        <w:t xml:space="preserve">mutta </w:t>
      </w:r>
      <w:r>
        <w:t xml:space="preserve">lopetti </w:t>
      </w:r>
      <w:r>
        <w:rPr>
          <w:color w:val="904431"/>
        </w:rPr>
        <w:t xml:space="preserve">sen nopeasti. </w:t>
      </w:r>
      <w:r>
        <w:rPr>
          <w:color w:val="310106"/>
        </w:rPr>
        <w:t xml:space="preserve">"</w:t>
      </w:r>
      <w:r>
        <w:t xml:space="preserve">Ajattelin, </w:t>
      </w:r>
      <w:r>
        <w:t xml:space="preserve">etten voi tuhlata vettä, koska Watsonvillessä on </w:t>
      </w:r>
      <w:r>
        <w:rPr>
          <w:color w:val="1C1B08"/>
        </w:rPr>
        <w:t xml:space="preserve">ihmisiä</w:t>
      </w:r>
      <w:r>
        <w:rPr>
          <w:color w:val="693955"/>
        </w:rPr>
        <w:t xml:space="preserve">, joilla </w:t>
      </w:r>
      <w:r>
        <w:rPr>
          <w:color w:val="1C1B08"/>
        </w:rPr>
        <w:t xml:space="preserve">ei ole edes </w:t>
      </w:r>
      <w:r>
        <w:rPr>
          <w:color w:val="5E7C99"/>
        </w:rPr>
        <w:t xml:space="preserve">vettä juotavaksi.</w:t>
      </w:r>
      <w:r>
        <w:t xml:space="preserve">" Hän </w:t>
      </w:r>
      <w:r>
        <w:t xml:space="preserve">ei ole soittanut musiikkia </w:t>
      </w:r>
      <w:r>
        <w:rPr>
          <w:color w:val="493B36"/>
        </w:rPr>
        <w:t xml:space="preserve">järistyksen </w:t>
      </w:r>
      <w:r>
        <w:rPr>
          <w:color w:val="6C6E82"/>
        </w:rPr>
        <w:t xml:space="preserve">jälkeen </w:t>
      </w:r>
      <w:r>
        <w:t xml:space="preserve">kunnioittaakseen niitä, jotka kuolivat </w:t>
      </w:r>
      <w:r>
        <w:rPr>
          <w:color w:val="AC93CE"/>
        </w:rPr>
        <w:t xml:space="preserve">valtatie 880:llä</w:t>
      </w:r>
      <w:r>
        <w:rPr>
          <w:color w:val="C4BA9C"/>
        </w:rPr>
        <w:t xml:space="preserve">,</w:t>
      </w:r>
      <w:r>
        <w:rPr>
          <w:color w:val="AC93CE"/>
        </w:rPr>
        <w:t xml:space="preserve"> jossa </w:t>
      </w:r>
      <w:r>
        <w:rPr>
          <w:color w:val="AC93CE"/>
        </w:rPr>
        <w:t xml:space="preserve">tie romahti</w:t>
      </w:r>
      <w:r>
        <w:t xml:space="preserve">.</w:t>
      </w:r>
    </w:p>
    <w:p>
      <w:r>
        <w:rPr>
          <w:b/>
        </w:rPr>
        <w:t xml:space="preserve">Asiakirjan numero 548</w:t>
      </w:r>
    </w:p>
    <w:p>
      <w:r>
        <w:rPr>
          <w:b/>
        </w:rPr>
        <w:t xml:space="preserve">Asiakirjan tunniste: wsj0767-001</w:t>
      </w:r>
    </w:p>
    <w:p>
      <w:r>
        <w:rPr>
          <w:color w:val="310106"/>
        </w:rPr>
        <w:t xml:space="preserve">Liittovaltion viestintäkomissio (FCC</w:t>
      </w:r>
      <w:r>
        <w:rPr>
          <w:color w:val="04640D"/>
        </w:rPr>
        <w:t xml:space="preserve">) on antanut </w:t>
      </w:r>
      <w:r>
        <w:rPr>
          <w:color w:val="FEFB0A"/>
        </w:rPr>
        <w:t xml:space="preserve">American Telephone &amp; Telegraph Co:lle </w:t>
      </w:r>
      <w:r>
        <w:rPr>
          <w:color w:val="04640D"/>
        </w:rPr>
        <w:t xml:space="preserve">luvan </w:t>
      </w:r>
      <w:r>
        <w:rPr>
          <w:color w:val="04640D"/>
        </w:rPr>
        <w:t xml:space="preserve">jatkaa alennettujen puhelinpalvelujen tarjoamista suurille yritysasiakkaille </w:t>
      </w:r>
      <w:r>
        <w:t xml:space="preserve">ja ilmoittanut </w:t>
      </w:r>
      <w:r>
        <w:rPr>
          <w:color w:val="FB5514"/>
        </w:rPr>
        <w:t xml:space="preserve">tarkistavansa lähiaikoina kaukopuhelumarkkinoiden sääntelyä koskevia säännöksiä</w:t>
      </w:r>
      <w:r>
        <w:t xml:space="preserve">. </w:t>
      </w:r>
      <w:r>
        <w:t xml:space="preserve">FCC:n päätös oli myönteinen uutinen </w:t>
      </w:r>
      <w:r>
        <w:rPr>
          <w:color w:val="E115C0"/>
        </w:rPr>
        <w:t xml:space="preserve">AT&amp;T:lle, joka </w:t>
      </w:r>
      <w:r>
        <w:rPr>
          <w:color w:val="00587F"/>
        </w:rPr>
        <w:t xml:space="preserve">on </w:t>
      </w:r>
      <w:r>
        <w:rPr>
          <w:color w:val="E115C0"/>
        </w:rPr>
        <w:t xml:space="preserve">pyrkinyt suurempaan hinnoitteluvapauteen ja sääntelyn vähentämiseen sen jälkeen, kun se erotettiin televiestintäjärjestelmästä</w:t>
      </w:r>
      <w:r>
        <w:t xml:space="preserve">. </w:t>
      </w:r>
      <w:r>
        <w:rPr>
          <w:color w:val="0BC582"/>
        </w:rPr>
        <w:t xml:space="preserve">FCC:n uusi puheenjohtaja Alfred Sikes </w:t>
      </w:r>
      <w:r>
        <w:t xml:space="preserve">taisteli </w:t>
      </w:r>
      <w:r>
        <w:rPr>
          <w:color w:val="E115C0"/>
        </w:rPr>
        <w:t xml:space="preserve">AT&amp;T:n </w:t>
      </w:r>
      <w:r>
        <w:t xml:space="preserve">sääntelyn purkamisen puolesta myös </w:t>
      </w:r>
      <w:r>
        <w:t xml:space="preserve">edellisessä tehtävässään </w:t>
      </w:r>
      <w:r>
        <w:rPr>
          <w:color w:val="FEB8C8"/>
        </w:rPr>
        <w:t xml:space="preserve">kauppaministeriön televiestintäkomitean </w:t>
      </w:r>
      <w:r>
        <w:t xml:space="preserve">johtajana</w:t>
      </w:r>
      <w:r>
        <w:t xml:space="preserve">. On kuitenkin </w:t>
      </w:r>
      <w:r>
        <w:t xml:space="preserve">edelleen avoin kysymys, </w:t>
      </w:r>
      <w:r>
        <w:t xml:space="preserve">jatkaako </w:t>
      </w:r>
      <w:r>
        <w:rPr>
          <w:color w:val="0BC582"/>
        </w:rPr>
        <w:t xml:space="preserve">Alfred Sikes, joka on epätavallisen varovainen mies</w:t>
      </w:r>
      <w:r>
        <w:t xml:space="preserve">, sääntelyn purkamisen ajamista </w:t>
      </w:r>
      <w:r>
        <w:rPr>
          <w:color w:val="9E8317"/>
        </w:rPr>
        <w:t xml:space="preserve">FCC:ssä </w:t>
      </w:r>
      <w:r>
        <w:t xml:space="preserve">huolimatta siitä, että siihen kohdistuu ilmeisesti suuria poliittisia paineita</w:t>
      </w:r>
      <w:r>
        <w:t xml:space="preserve">. </w:t>
      </w:r>
      <w:r>
        <w:t xml:space="preserve">"</w:t>
      </w:r>
      <w:r>
        <w:rPr>
          <w:color w:val="01190F"/>
        </w:rPr>
        <w:t xml:space="preserve">Se</w:t>
      </w:r>
      <w:r>
        <w:t xml:space="preserve"> tarkoittaa, että </w:t>
      </w:r>
      <w:r>
        <w:rPr>
          <w:color w:val="0BC582"/>
        </w:rPr>
        <w:t xml:space="preserve">Sikes on tosissaan </w:t>
      </w:r>
      <w:r>
        <w:t xml:space="preserve">kaukopuhelujen sääntelyn purkamisesta", sanoo </w:t>
      </w:r>
      <w:r>
        <w:rPr>
          <w:color w:val="847D81"/>
        </w:rPr>
        <w:t xml:space="preserve">Jack Grubman, </w:t>
      </w:r>
      <w:r>
        <w:rPr>
          <w:color w:val="58018B"/>
        </w:rPr>
        <w:t xml:space="preserve">PaineWebber Inc:n </w:t>
      </w:r>
      <w:r>
        <w:rPr>
          <w:color w:val="847D81"/>
        </w:rPr>
        <w:t xml:space="preserve">televiestintäanalyytikko</w:t>
      </w:r>
      <w:r>
        <w:rPr>
          <w:color w:val="B70639"/>
        </w:rPr>
        <w:t xml:space="preserve">, joka osallistui </w:t>
      </w:r>
      <w:r>
        <w:rPr>
          <w:color w:val="847D81"/>
        </w:rPr>
        <w:t xml:space="preserve">FCC:n kuulemistilaisuuteen</w:t>
      </w:r>
      <w:r>
        <w:t xml:space="preserve">. "</w:t>
      </w:r>
      <w:r>
        <w:rPr>
          <w:color w:val="703B01"/>
        </w:rPr>
        <w:t xml:space="preserve">Kaikki </w:t>
      </w:r>
      <w:r>
        <w:rPr>
          <w:color w:val="F7F1DF"/>
        </w:rPr>
        <w:t xml:space="preserve">komission jäsenet </w:t>
      </w:r>
      <w:r>
        <w:t xml:space="preserve">olivat ihailtavan yksimielisiä (</w:t>
      </w:r>
      <w:r>
        <w:rPr>
          <w:color w:val="118B8A"/>
        </w:rPr>
        <w:t xml:space="preserve">sääntelyn uudelleentarkastelusta</w:t>
      </w:r>
      <w:r>
        <w:t xml:space="preserve">) siitä, että he ovat olleet yksimielisiä vasta muutaman kuukauden ajan." </w:t>
      </w:r>
      <w:r>
        <w:rPr>
          <w:color w:val="9E8317"/>
        </w:rPr>
        <w:t xml:space="preserve">FCC </w:t>
      </w:r>
      <w:r>
        <w:t xml:space="preserve">toteutti </w:t>
      </w:r>
      <w:r>
        <w:t xml:space="preserve">kolme </w:t>
      </w:r>
      <w:r>
        <w:rPr>
          <w:color w:val="E115C0"/>
        </w:rPr>
        <w:t xml:space="preserve">AT&amp;T:tä koskevaa </w:t>
      </w:r>
      <w:r>
        <w:t xml:space="preserve">erityistoimenpidettä. Se antoi äänin 4-0 </w:t>
      </w:r>
      <w:r>
        <w:rPr>
          <w:color w:val="E115C0"/>
        </w:rPr>
        <w:t xml:space="preserve">AT&amp;T:n </w:t>
      </w:r>
      <w:r>
        <w:t xml:space="preserve">jatkaa </w:t>
      </w:r>
      <w:r>
        <w:rPr>
          <w:color w:val="4AFEFA"/>
        </w:rPr>
        <w:t xml:space="preserve">suurasiakkaille suunnattujen alennettujen erityispalvelupakettien </w:t>
      </w:r>
      <w:r>
        <w:t xml:space="preserve">tarjoamista, </w:t>
      </w:r>
      <w:r>
        <w:rPr>
          <w:color w:val="4AFEFA"/>
        </w:rPr>
        <w:t xml:space="preserve">joita kutsutaan tariffiksi 12, </w:t>
      </w:r>
      <w:r>
        <w:t xml:space="preserve">ja </w:t>
      </w:r>
      <w:r>
        <w:t xml:space="preserve">hylkäsi </w:t>
      </w:r>
      <w:r>
        <w:rPr>
          <w:color w:val="E115C0"/>
        </w:rPr>
        <w:t xml:space="preserve">AT&amp;T:n </w:t>
      </w:r>
      <w:r>
        <w:t xml:space="preserve">kilpailijoiden vastalauseet</w:t>
      </w:r>
      <w:r>
        <w:t xml:space="preserve">, joiden mukaan </w:t>
      </w:r>
      <w:r>
        <w:rPr>
          <w:color w:val="4AFEFA"/>
        </w:rPr>
        <w:t xml:space="preserve">alennukset </w:t>
      </w:r>
      <w:r>
        <w:t xml:space="preserve">olivat laittomia. Lisäksi lautakunta määritteli äänin 4-0 mahdollisimman suppean soveltamisalan </w:t>
      </w:r>
      <w:r>
        <w:rPr>
          <w:color w:val="796EE6"/>
        </w:rPr>
        <w:t xml:space="preserve">toisen alennusohjelman</w:t>
      </w:r>
      <w:r>
        <w:rPr>
          <w:color w:val="000D2C"/>
        </w:rPr>
        <w:t xml:space="preserve">, Tariff 15:n, jonka </w:t>
      </w:r>
      <w:r>
        <w:rPr>
          <w:color w:val="F95475"/>
        </w:rPr>
        <w:t xml:space="preserve">AT&amp;T </w:t>
      </w:r>
      <w:r>
        <w:rPr>
          <w:color w:val="000D2C"/>
        </w:rPr>
        <w:t xml:space="preserve">tarjoaa </w:t>
      </w:r>
      <w:r>
        <w:rPr>
          <w:color w:val="61FC03"/>
        </w:rPr>
        <w:t xml:space="preserve">Holiday Corp</w:t>
      </w:r>
      <w:r>
        <w:t xml:space="preserve">. </w:t>
      </w:r>
      <w:r>
        <w:t xml:space="preserve">Vastauksena </w:t>
      </w:r>
      <w:r>
        <w:rPr>
          <w:color w:val="248AD0"/>
        </w:rPr>
        <w:t xml:space="preserve">MCI Communications Corp:n </w:t>
      </w:r>
      <w:r>
        <w:rPr>
          <w:color w:val="4F584E"/>
        </w:rPr>
        <w:t xml:space="preserve">Holiday Corp:</w:t>
      </w:r>
      <w:r>
        <w:rPr>
          <w:color w:val="98A088"/>
        </w:rPr>
        <w:t xml:space="preserve">lle </w:t>
      </w:r>
      <w:r>
        <w:rPr>
          <w:color w:val="DE98FD"/>
        </w:rPr>
        <w:t xml:space="preserve">tarjoamaan </w:t>
      </w:r>
      <w:r>
        <w:rPr>
          <w:color w:val="5D9608"/>
        </w:rPr>
        <w:t xml:space="preserve">vastaavaan alennukseen </w:t>
      </w:r>
      <w:r>
        <w:rPr>
          <w:color w:val="E115C0"/>
        </w:rPr>
        <w:t xml:space="preserve">AT&amp;T </w:t>
      </w:r>
      <w:r>
        <w:t xml:space="preserve">antoi </w:t>
      </w:r>
      <w:r>
        <w:rPr>
          <w:color w:val="5C5300"/>
        </w:rPr>
        <w:t xml:space="preserve">Memphisin, Tennesseen osavaltiossa sijaitsevalle </w:t>
      </w:r>
      <w:r>
        <w:rPr>
          <w:color w:val="5C5300"/>
        </w:rPr>
        <w:t xml:space="preserve">Holiday Inn -hotelleja hallinnoivalle yritykselle </w:t>
      </w:r>
      <w:r>
        <w:t xml:space="preserve">5-10 prosentin alennuksen. </w:t>
      </w:r>
      <w:r>
        <w:rPr>
          <w:color w:val="FEB8C8"/>
        </w:rPr>
        <w:t xml:space="preserve">Lautakunta </w:t>
      </w:r>
      <w:r>
        <w:t xml:space="preserve">totesi, että koska </w:t>
      </w:r>
      <w:r>
        <w:rPr>
          <w:color w:val="BCFEC6"/>
        </w:rPr>
        <w:t xml:space="preserve">MCI:n tarjous </w:t>
      </w:r>
      <w:r>
        <w:t xml:space="preserve">oli päättynyt, </w:t>
      </w:r>
      <w:r>
        <w:rPr>
          <w:color w:val="E115C0"/>
        </w:rPr>
        <w:t xml:space="preserve">AT&amp;T </w:t>
      </w:r>
      <w:r>
        <w:t xml:space="preserve">ei voinut enää </w:t>
      </w:r>
      <w:r>
        <w:t xml:space="preserve">tarjota </w:t>
      </w:r>
      <w:r>
        <w:rPr>
          <w:color w:val="796EE6"/>
        </w:rPr>
        <w:t xml:space="preserve">alennusohjelmaansa</w:t>
      </w:r>
      <w:r>
        <w:t xml:space="preserve">. </w:t>
      </w:r>
      <w:r>
        <w:rPr>
          <w:color w:val="FEB8C8"/>
        </w:rPr>
        <w:t xml:space="preserve">Lautakunta </w:t>
      </w:r>
      <w:r>
        <w:t xml:space="preserve">ei kuitenkaan täsmentänyt, onko </w:t>
      </w:r>
      <w:r>
        <w:rPr>
          <w:color w:val="E115C0"/>
        </w:rPr>
        <w:t xml:space="preserve">AT&amp;T:llä </w:t>
      </w:r>
      <w:r>
        <w:t xml:space="preserve">oikeus räätälöidä tarjouksia kilpailijoille, jos </w:t>
      </w:r>
      <w:r>
        <w:rPr>
          <w:color w:val="2B1B04"/>
        </w:rPr>
        <w:t xml:space="preserve">se </w:t>
      </w:r>
      <w:r>
        <w:t xml:space="preserve">merkitsisi </w:t>
      </w:r>
      <w:r>
        <w:rPr>
          <w:color w:val="B5AFC4"/>
        </w:rPr>
        <w:t xml:space="preserve">sellaisten alennusten </w:t>
      </w:r>
      <w:r>
        <w:t xml:space="preserve">tarjoamista</w:t>
      </w:r>
      <w:r>
        <w:rPr>
          <w:color w:val="B5AFC4"/>
        </w:rPr>
        <w:t xml:space="preserve">, </w:t>
      </w:r>
      <w:r>
        <w:rPr>
          <w:color w:val="D4C67A"/>
        </w:rPr>
        <w:t xml:space="preserve">joita </w:t>
      </w:r>
      <w:r>
        <w:rPr>
          <w:color w:val="B5AFC4"/>
        </w:rPr>
        <w:t xml:space="preserve">muut puhelintilaajat eivät yleensä saa</w:t>
      </w:r>
      <w:r>
        <w:t xml:space="preserve">. </w:t>
      </w:r>
      <w:r>
        <w:rPr>
          <w:color w:val="C2A393"/>
        </w:rPr>
        <w:t xml:space="preserve">AT&amp;T:n yritysten televiestintäpalveluista</w:t>
      </w:r>
      <w:r>
        <w:rPr>
          <w:color w:val="AE7AA1"/>
        </w:rPr>
        <w:t xml:space="preserve"> vastaava varatoimitusjohtaja Joe Nacchio </w:t>
      </w:r>
      <w:r>
        <w:t xml:space="preserve">totesi</w:t>
      </w:r>
      <w:r>
        <w:rPr>
          <w:color w:val="0232FD"/>
        </w:rPr>
        <w:t xml:space="preserve">, että </w:t>
      </w:r>
      <w:r>
        <w:rPr>
          <w:color w:val="6A3A35"/>
        </w:rPr>
        <w:t xml:space="preserve">AT&amp;T </w:t>
      </w:r>
      <w:r>
        <w:rPr>
          <w:color w:val="0232FD"/>
        </w:rPr>
        <w:t xml:space="preserve">tarjosi samanlaista alennusta kuin </w:t>
      </w:r>
      <w:r>
        <w:rPr>
          <w:color w:val="0232FD"/>
        </w:rPr>
        <w:t xml:space="preserve">Indianapolisissa sijaitseva Resort Condominium Internationalin </w:t>
      </w:r>
      <w:r>
        <w:rPr>
          <w:color w:val="BA6801"/>
        </w:rPr>
        <w:t xml:space="preserve">tariffi 15 -tarjous </w:t>
      </w:r>
      <w:r>
        <w:rPr>
          <w:color w:val="168E5C"/>
        </w:rPr>
        <w:t xml:space="preserve">vastatakseen toiseen </w:t>
      </w:r>
      <w:r>
        <w:rPr>
          <w:color w:val="16C0D0"/>
        </w:rPr>
        <w:t xml:space="preserve">MCI:n </w:t>
      </w:r>
      <w:r>
        <w:rPr>
          <w:color w:val="168E5C"/>
        </w:rPr>
        <w:t xml:space="preserve">tarjoukseen</w:t>
      </w:r>
      <w:r>
        <w:t xml:space="preserve">. </w:t>
      </w:r>
      <w:r>
        <w:rPr>
          <w:color w:val="9E8317"/>
        </w:rPr>
        <w:t xml:space="preserve">FCC </w:t>
      </w:r>
      <w:r>
        <w:t xml:space="preserve">"ei ole ilmoittanut, etten </w:t>
      </w:r>
      <w:r>
        <w:t xml:space="preserve">voisi tehdä </w:t>
      </w:r>
      <w:r>
        <w:rPr>
          <w:color w:val="C62100"/>
        </w:rPr>
        <w:t xml:space="preserve">sitä </w:t>
      </w:r>
      <w:r>
        <w:t xml:space="preserve">toista kertaa", hän sanoi. Kahdesta oikeusjutusta riippumatta </w:t>
      </w:r>
      <w:r>
        <w:rPr>
          <w:color w:val="014347"/>
        </w:rPr>
        <w:t xml:space="preserve">Alfred Sikes </w:t>
      </w:r>
      <w:r>
        <w:rPr>
          <w:color w:val="233809"/>
        </w:rPr>
        <w:t xml:space="preserve">ja kolme muuta </w:t>
      </w:r>
      <w:r>
        <w:rPr>
          <w:color w:val="42083B"/>
        </w:rPr>
        <w:t xml:space="preserve">komission</w:t>
      </w:r>
      <w:r>
        <w:rPr>
          <w:color w:val="233809"/>
        </w:rPr>
        <w:t xml:space="preserve"> jäsentä </w:t>
      </w:r>
      <w:r>
        <w:t xml:space="preserve">sanoivat odottavansa, että </w:t>
      </w:r>
      <w:r>
        <w:rPr>
          <w:color w:val="E115C0"/>
        </w:rPr>
        <w:t xml:space="preserve">AT&amp;T:n </w:t>
      </w:r>
      <w:r>
        <w:t xml:space="preserve">sääntelyä </w:t>
      </w:r>
      <w:r>
        <w:t xml:space="preserve">tarkastellaan uudelleen </w:t>
      </w:r>
      <w:r>
        <w:t xml:space="preserve">kilpailun lisääntymisen jälkeen. </w:t>
      </w:r>
      <w:r>
        <w:rPr>
          <w:color w:val="023087"/>
        </w:rPr>
        <w:t xml:space="preserve">FCC:n alaisuuteen kuul</w:t>
      </w:r>
      <w:r>
        <w:rPr>
          <w:color w:val="B7DAD2"/>
        </w:rPr>
        <w:t xml:space="preserve">uvan </w:t>
      </w:r>
      <w:r>
        <w:rPr>
          <w:color w:val="023087"/>
        </w:rPr>
        <w:t xml:space="preserve">Public Carrier Bureaun </w:t>
      </w:r>
      <w:r>
        <w:rPr>
          <w:color w:val="82785D"/>
        </w:rPr>
        <w:t xml:space="preserve">johtaja Richard Firestone </w:t>
      </w:r>
      <w:r>
        <w:t xml:space="preserve">sanoi odottavansa, että </w:t>
      </w:r>
      <w:r>
        <w:rPr>
          <w:color w:val="FEB8C8"/>
        </w:rPr>
        <w:t xml:space="preserve">komitea </w:t>
      </w:r>
      <w:r>
        <w:t xml:space="preserve">antaa uudet säännöt ensi vuonna. </w:t>
      </w:r>
      <w:r>
        <w:rPr>
          <w:color w:val="E115C0"/>
        </w:rPr>
        <w:t xml:space="preserve">AT&amp;T </w:t>
      </w:r>
      <w:r>
        <w:t xml:space="preserve">oli tyytyväinen FCC:n toimiin. "On jo </w:t>
      </w:r>
      <w:r>
        <w:t xml:space="preserve">kauan sitten tullut aika puuttua </w:t>
      </w:r>
      <w:r>
        <w:rPr>
          <w:color w:val="196956"/>
        </w:rPr>
        <w:t xml:space="preserve">kovaan kaukopuhelukilpailuun </w:t>
      </w:r>
      <w:r>
        <w:t xml:space="preserve">ja </w:t>
      </w:r>
      <w:r>
        <w:rPr>
          <w:color w:val="2B2D32"/>
        </w:rPr>
        <w:t xml:space="preserve">sitä </w:t>
      </w:r>
      <w:r>
        <w:rPr>
          <w:color w:val="8C41BB"/>
        </w:rPr>
        <w:t xml:space="preserve">sääteleviin </w:t>
      </w:r>
      <w:r>
        <w:rPr>
          <w:color w:val="8C41BB"/>
        </w:rPr>
        <w:t xml:space="preserve">sääntöihin</w:t>
      </w:r>
      <w:r>
        <w:t xml:space="preserve">", </w:t>
      </w:r>
      <w:r>
        <w:rPr>
          <w:color w:val="E115C0"/>
        </w:rPr>
        <w:t xml:space="preserve">New Yorkissa sijaitseva teleyhtiö </w:t>
      </w:r>
      <w:r>
        <w:t xml:space="preserve">totesi lausunnossaan. </w:t>
      </w:r>
      <w:r>
        <w:rPr>
          <w:color w:val="94C661"/>
        </w:rPr>
        <w:t xml:space="preserve">Washingtonissa sijaitseva MCI </w:t>
      </w:r>
      <w:r>
        <w:t xml:space="preserve">ei kuitenkaan ollut tyytyväinen </w:t>
      </w:r>
      <w:r>
        <w:rPr>
          <w:color w:val="F8907D"/>
        </w:rPr>
        <w:t xml:space="preserve">FCC:n </w:t>
      </w:r>
      <w:r>
        <w:rPr>
          <w:color w:val="FCB164"/>
        </w:rPr>
        <w:t xml:space="preserve">päätökseen </w:t>
      </w:r>
      <w:r>
        <w:rPr>
          <w:color w:val="895E6B"/>
        </w:rPr>
        <w:t xml:space="preserve">tariffista 12 </w:t>
      </w:r>
      <w:r>
        <w:t xml:space="preserve">ja väitti, että "</w:t>
      </w:r>
      <w:r>
        <w:rPr>
          <w:color w:val="E115C0"/>
        </w:rPr>
        <w:t xml:space="preserve">AT&amp;T:n </w:t>
      </w:r>
      <w:r>
        <w:t xml:space="preserve">ei voida antaa kiertää </w:t>
      </w:r>
      <w:r>
        <w:rPr>
          <w:color w:val="9E8317"/>
        </w:rPr>
        <w:t xml:space="preserve">FCC:n sääntöjä</w:t>
      </w:r>
      <w:r>
        <w:t xml:space="preserve">". </w:t>
      </w:r>
      <w:r>
        <w:rPr>
          <w:color w:val="788E95"/>
        </w:rPr>
        <w:t xml:space="preserve">United Telecommunications Inc:n yksikkö US Sprint </w:t>
      </w:r>
      <w:r>
        <w:t xml:space="preserve">ilmoitti olevansa "selvästi pettynyt" </w:t>
      </w:r>
      <w:r>
        <w:rPr>
          <w:color w:val="F8907D"/>
        </w:rPr>
        <w:t xml:space="preserve">FCC:n </w:t>
      </w:r>
      <w:r>
        <w:rPr>
          <w:color w:val="FCB164"/>
        </w:rPr>
        <w:t xml:space="preserve">päätökseen </w:t>
      </w:r>
      <w:r>
        <w:rPr>
          <w:color w:val="895E6B"/>
        </w:rPr>
        <w:t xml:space="preserve">tariffista 12</w:t>
      </w:r>
      <w:r>
        <w:t xml:space="preserve">. </w:t>
      </w:r>
      <w:r>
        <w:rPr>
          <w:color w:val="788E95"/>
        </w:rPr>
        <w:t xml:space="preserve">US Sprint </w:t>
      </w:r>
      <w:r>
        <w:t xml:space="preserve">ilmoitti myös nostavansa </w:t>
      </w:r>
      <w:r>
        <w:t xml:space="preserve">kanteen </w:t>
      </w:r>
      <w:r>
        <w:rPr>
          <w:color w:val="FB6AB8"/>
        </w:rPr>
        <w:t xml:space="preserve">liittovaltion tuomioistuimessa </w:t>
      </w:r>
      <w:r>
        <w:rPr>
          <w:color w:val="F8907D"/>
        </w:rPr>
        <w:t xml:space="preserve">FCC:n </w:t>
      </w:r>
      <w:r>
        <w:rPr>
          <w:color w:val="FCB164"/>
        </w:rPr>
        <w:t xml:space="preserve">päätöstä vastaan. </w:t>
      </w:r>
      <w:r>
        <w:t xml:space="preserve">"Luotamme siihen, että </w:t>
      </w:r>
      <w:r>
        <w:rPr>
          <w:color w:val="FB6AB8"/>
        </w:rPr>
        <w:t xml:space="preserve">tuomioistuin </w:t>
      </w:r>
      <w:r>
        <w:t xml:space="preserve">toteaa </w:t>
      </w:r>
      <w:r>
        <w:rPr>
          <w:color w:val="FCB164"/>
        </w:rPr>
        <w:t xml:space="preserve">sen </w:t>
      </w:r>
      <w:r>
        <w:t xml:space="preserve">laittomaksi", </w:t>
      </w:r>
      <w:r>
        <w:rPr>
          <w:color w:val="788E95"/>
        </w:rPr>
        <w:t xml:space="preserve">Yhdysvaltain Sprintin </w:t>
      </w:r>
      <w:r>
        <w:t xml:space="preserve">edustaja sanoi</w:t>
      </w:r>
      <w:r>
        <w:t xml:space="preserve">. </w:t>
      </w:r>
      <w:r>
        <w:rPr>
          <w:color w:val="576094"/>
        </w:rPr>
        <w:t xml:space="preserve">AT&amp;T </w:t>
      </w:r>
      <w:r>
        <w:rPr>
          <w:color w:val="DB1474"/>
        </w:rPr>
        <w:t xml:space="preserve">on nostanut itsenäisesti kanteen </w:t>
      </w:r>
      <w:r>
        <w:rPr>
          <w:color w:val="8489AE"/>
        </w:rPr>
        <w:t xml:space="preserve">MCI:tä vastaan, jota </w:t>
      </w:r>
      <w:r>
        <w:rPr>
          <w:color w:val="8489AE"/>
        </w:rPr>
        <w:t xml:space="preserve">se syyttää asiakkaiden harhauttamisesta väitetysti "väärällä ja harhaanjohtavalla" mainonnalla</w:t>
      </w:r>
      <w:r>
        <w:t xml:space="preserve">. </w:t>
      </w:r>
      <w:r>
        <w:rPr>
          <w:color w:val="576094"/>
        </w:rPr>
        <w:t xml:space="preserve">AT&amp;T:</w:t>
      </w:r>
      <w:r>
        <w:rPr>
          <w:color w:val="DB1474"/>
        </w:rPr>
        <w:t xml:space="preserve">n siirto </w:t>
      </w:r>
      <w:r>
        <w:t xml:space="preserve">oli toistaiseksi viimeisin isku tappiollisessa taistelussa. </w:t>
      </w:r>
      <w:r>
        <w:rPr>
          <w:color w:val="94C661"/>
        </w:rPr>
        <w:t xml:space="preserve">MCI </w:t>
      </w:r>
      <w:r>
        <w:t xml:space="preserve">haastoi </w:t>
      </w:r>
      <w:r>
        <w:rPr>
          <w:color w:val="E115C0"/>
        </w:rPr>
        <w:t xml:space="preserve">AT&amp;T:n </w:t>
      </w:r>
      <w:r>
        <w:rPr>
          <w:color w:val="FB6AB8"/>
        </w:rPr>
        <w:t xml:space="preserve">liittovaltion käräjäoikeuteen </w:t>
      </w:r>
      <w:r>
        <w:t xml:space="preserve">aiemmin tässä kuussa </w:t>
      </w:r>
      <w:r>
        <w:rPr>
          <w:color w:val="FBC206"/>
        </w:rPr>
        <w:t xml:space="preserve">väittäen, että </w:t>
      </w:r>
      <w:r>
        <w:rPr>
          <w:color w:val="F2CDFE"/>
        </w:rPr>
        <w:t xml:space="preserve">AT&amp;T:n main</w:t>
      </w:r>
      <w:r>
        <w:rPr>
          <w:color w:val="6EAB9B"/>
        </w:rPr>
        <w:t xml:space="preserve">okset </w:t>
      </w:r>
      <w:r>
        <w:rPr>
          <w:color w:val="6EAB9B"/>
        </w:rPr>
        <w:t xml:space="preserve">ovat harhaanjohtavia</w:t>
      </w:r>
      <w:r>
        <w:t xml:space="preserve">. </w:t>
      </w:r>
      <w:r>
        <w:rPr>
          <w:color w:val="E115C0"/>
        </w:rPr>
        <w:t xml:space="preserve">AT&amp;T </w:t>
      </w:r>
      <w:r>
        <w:t xml:space="preserve">on kutsunut </w:t>
      </w:r>
      <w:r>
        <w:rPr>
          <w:color w:val="760035"/>
        </w:rPr>
        <w:t xml:space="preserve">Washingtoniin kolme huippujohtajaansa, jotka kaikki ovat selvästi vihaisia ja </w:t>
      </w:r>
      <w:r>
        <w:t xml:space="preserve">yrittävät kumota </w:t>
      </w:r>
      <w:r>
        <w:rPr>
          <w:color w:val="94C661"/>
        </w:rPr>
        <w:t xml:space="preserve">MCI:n </w:t>
      </w:r>
      <w:r>
        <w:t xml:space="preserve">väitteet</w:t>
      </w:r>
      <w:r>
        <w:t xml:space="preserve">. </w:t>
      </w:r>
      <w:r>
        <w:t xml:space="preserve">"MCI </w:t>
      </w:r>
      <w:r>
        <w:t xml:space="preserve">on tehnyt hylkiön </w:t>
      </w:r>
      <w:r>
        <w:rPr>
          <w:color w:val="E115C0"/>
        </w:rPr>
        <w:t xml:space="preserve">erittäin vakaasta AT&amp;T:n yrityksestä</w:t>
      </w:r>
      <w:r>
        <w:t xml:space="preserve">", sanoi </w:t>
      </w:r>
      <w:r>
        <w:rPr>
          <w:color w:val="58018B"/>
        </w:rPr>
        <w:t xml:space="preserve">PaineWebberin</w:t>
      </w:r>
      <w:r>
        <w:rPr>
          <w:color w:val="847D81"/>
        </w:rPr>
        <w:t xml:space="preserve"> Jack Grubman, </w:t>
      </w:r>
      <w:r>
        <w:rPr>
          <w:color w:val="847D81"/>
        </w:rPr>
        <w:t xml:space="preserve">joka </w:t>
      </w:r>
      <w:r>
        <w:rPr>
          <w:color w:val="B70639"/>
        </w:rPr>
        <w:t xml:space="preserve">jatkoi </w:t>
      </w:r>
      <w:r>
        <w:rPr>
          <w:color w:val="847D81"/>
        </w:rPr>
        <w:t xml:space="preserve">sanomalla, että hän </w:t>
      </w:r>
      <w:r>
        <w:rPr>
          <w:color w:val="847D81"/>
        </w:rPr>
        <w:t xml:space="preserve">odotti </w:t>
      </w:r>
      <w:r>
        <w:rPr>
          <w:color w:val="647A41"/>
        </w:rPr>
        <w:t xml:space="preserve">AT&amp;T:n </w:t>
      </w:r>
      <w:r>
        <w:rPr>
          <w:color w:val="847D81"/>
        </w:rPr>
        <w:t xml:space="preserve">olevan aggressiivisempi tässä pitkään jatkuneessa vastatoimessa</w:t>
      </w:r>
      <w:r>
        <w:t xml:space="preserve">. Myös Philadelphian Julie Amparano Lopez osallistui tämän artikkelin kirjoittamiseen.</w:t>
      </w:r>
    </w:p>
    <w:p>
      <w:r>
        <w:rPr>
          <w:b/>
        </w:rPr>
        <w:t xml:space="preserve">Asiakirjan numero 549</w:t>
      </w:r>
    </w:p>
    <w:p>
      <w:r>
        <w:rPr>
          <w:b/>
        </w:rPr>
        <w:t xml:space="preserve">Asiakirjan tunniste: wsj0768-001</w:t>
      </w:r>
    </w:p>
    <w:p>
      <w:r>
        <w:rPr>
          <w:color w:val="310106"/>
        </w:rPr>
        <w:t xml:space="preserve">Miljardeja sijoittajien dollareita virtaa ulos valtion sijoitusrahastoista subprime-lainojen kanssa</w:t>
      </w:r>
      <w:r>
        <w:t xml:space="preserve">, mikä </w:t>
      </w:r>
      <w:r>
        <w:t xml:space="preserve">heikentää jo ennestään epävakaiden subprime-lainojen markkinoiden tukipilarin vakautta. </w:t>
      </w:r>
      <w:r>
        <w:rPr>
          <w:color w:val="FB5514"/>
        </w:rPr>
        <w:t xml:space="preserve">Bostonissa toimivan tutkimuslaitoksen Dalbar Financial Services Inc:n mukaan </w:t>
      </w:r>
      <w:r>
        <w:rPr>
          <w:color w:val="04640D"/>
        </w:rPr>
        <w:t xml:space="preserve">pelkästään </w:t>
      </w:r>
      <w:r>
        <w:rPr>
          <w:color w:val="FEFB0A"/>
        </w:rPr>
        <w:t xml:space="preserve">viime viikolla </w:t>
      </w:r>
      <w:r>
        <w:rPr>
          <w:color w:val="04640D"/>
        </w:rPr>
        <w:t xml:space="preserve">riskilainarahastoista virtasi ulos peräti 1,6 miljardia dollaria eli lähes 5 prosenttia kokonaisvaroista</w:t>
      </w:r>
      <w:r>
        <w:t xml:space="preserve">. </w:t>
      </w:r>
      <w:r>
        <w:rPr>
          <w:color w:val="E115C0"/>
        </w:rPr>
        <w:t xml:space="preserve">Kahden viime kuukauden aikana </w:t>
      </w:r>
      <w:r>
        <w:rPr>
          <w:color w:val="0BC582"/>
        </w:rPr>
        <w:t xml:space="preserve">88 kansallista riskilainarahastoa </w:t>
      </w:r>
      <w:r>
        <w:rPr>
          <w:color w:val="00587F"/>
        </w:rPr>
        <w:t xml:space="preserve">menetti </w:t>
      </w:r>
      <w:r>
        <w:rPr>
          <w:color w:val="FEB8C8"/>
        </w:rPr>
        <w:t xml:space="preserve">yhteensä 6 miljardia dollaria </w:t>
      </w:r>
      <w:r>
        <w:rPr>
          <w:color w:val="00587F"/>
        </w:rPr>
        <w:t xml:space="preserve">eli </w:t>
      </w:r>
      <w:r>
        <w:rPr>
          <w:color w:val="FEB8C8"/>
        </w:rPr>
        <w:t xml:space="preserve">yli </w:t>
      </w:r>
      <w:r>
        <w:rPr>
          <w:color w:val="00587F"/>
        </w:rPr>
        <w:t xml:space="preserve">15 prosenttia varoistaan </w:t>
      </w:r>
      <w:r>
        <w:rPr>
          <w:color w:val="00587F"/>
        </w:rPr>
        <w:t xml:space="preserve">myymällä tai siirtämällä </w:t>
      </w:r>
      <w:r>
        <w:rPr>
          <w:color w:val="0BC582"/>
        </w:rPr>
        <w:t xml:space="preserve">rahasto-osuuksia, </w:t>
      </w:r>
      <w:r>
        <w:rPr>
          <w:color w:val="9E8317"/>
        </w:rPr>
        <w:t xml:space="preserve">Dalbar </w:t>
      </w:r>
      <w:r>
        <w:t xml:space="preserve">kertoo</w:t>
      </w:r>
      <w:r>
        <w:t xml:space="preserve">. </w:t>
      </w:r>
      <w:r>
        <w:rPr>
          <w:color w:val="9E8317"/>
        </w:rPr>
        <w:t xml:space="preserve">Virasto </w:t>
      </w:r>
      <w:r>
        <w:t xml:space="preserve">teki </w:t>
      </w:r>
      <w:r>
        <w:rPr>
          <w:color w:val="01190F"/>
        </w:rPr>
        <w:t xml:space="preserve">nämä arviot </w:t>
      </w:r>
      <w:r>
        <w:t xml:space="preserve">yli tusinalta suurelta riskilainarahastolta kerättyjen tietojen perusteella. </w:t>
      </w:r>
      <w:r>
        <w:rPr>
          <w:color w:val="847D81"/>
        </w:rPr>
        <w:t xml:space="preserve">Kolmen suuren rahastoryhmän - </w:t>
      </w:r>
      <w:r>
        <w:rPr>
          <w:color w:val="58018B"/>
        </w:rPr>
        <w:t xml:space="preserve">Fidelity Investments</w:t>
      </w:r>
      <w:r>
        <w:rPr>
          <w:color w:val="847D81"/>
        </w:rPr>
        <w:t xml:space="preserve">, </w:t>
      </w:r>
      <w:r>
        <w:rPr>
          <w:color w:val="B70639"/>
        </w:rPr>
        <w:t xml:space="preserve">Vanguard Group Inc. </w:t>
      </w:r>
      <w:r>
        <w:rPr>
          <w:color w:val="847D81"/>
        </w:rPr>
        <w:t xml:space="preserve">ja </w:t>
      </w:r>
      <w:r>
        <w:rPr>
          <w:color w:val="703B01"/>
        </w:rPr>
        <w:t xml:space="preserve">T. Rowe Price Associates Inc. - </w:t>
      </w:r>
      <w:r>
        <w:t xml:space="preserve">haastattelut </w:t>
      </w:r>
      <w:r>
        <w:t xml:space="preserve">vahvistavat suuntauksen. </w:t>
      </w:r>
      <w:r>
        <w:rPr>
          <w:color w:val="847D81"/>
        </w:rPr>
        <w:t xml:space="preserve">Heidän </w:t>
      </w:r>
      <w:r>
        <w:t xml:space="preserve">roskakorkorahastojensa </w:t>
      </w:r>
      <w:r>
        <w:t xml:space="preserve">yhteenlasketut nettovirrat ovat </w:t>
      </w:r>
      <w:r>
        <w:rPr>
          <w:color w:val="F7F1DF"/>
        </w:rPr>
        <w:t xml:space="preserve">kahden viime kuukauden aikana olleet </w:t>
      </w:r>
      <w:r>
        <w:t xml:space="preserve">lähes 500 miljoonaa dollaria eli noin 13 prosenttia rahastojen varoista. Joidenkin rahastonhoitajien mukaan negatiivinen julkisuus on lisännyt sijoittajien huolta </w:t>
      </w:r>
      <w:r>
        <w:rPr>
          <w:color w:val="118B8A"/>
        </w:rPr>
        <w:t xml:space="preserve">roskalainojen </w:t>
      </w:r>
      <w:r>
        <w:t xml:space="preserve">hintojen viimeaikaisesta laskusta</w:t>
      </w:r>
      <w:r>
        <w:t xml:space="preserve">. </w:t>
      </w:r>
      <w:r>
        <w:t xml:space="preserve">"</w:t>
      </w:r>
      <w:r>
        <w:rPr>
          <w:color w:val="4AFEFA"/>
        </w:rPr>
        <w:t xml:space="preserve">Ihmiset </w:t>
      </w:r>
      <w:r>
        <w:t xml:space="preserve">katsoivat otsikkoa toisensa jälkeen ja sanoivat</w:t>
      </w:r>
      <w:r>
        <w:t xml:space="preserve">: 'En kestä tätä enää - olen valmis'", sanoo Kurt Brouwer Brouwer &amp; Janachowskista, San Franciscon sijoitusneuvontayrityksestä. Rahan loppuminen voisi merkitä ongelmia 200 miljardin dollarin subprime-lainamarkkinoille. Jos suuret ulosvirtaukset jatkuvat, </w:t>
      </w:r>
      <w:r>
        <w:rPr>
          <w:color w:val="FCB164"/>
        </w:rPr>
        <w:t xml:space="preserve">rahastonhoitajiin kohdistuu </w:t>
      </w:r>
      <w:r>
        <w:t xml:space="preserve">yhä enemmän paineita myydä osa subprime-luokan joukkovelkakirjalainoista maksaakseen lähteville sijoittajille tulevina viikkoina. Tällainen myynti voisi laskea </w:t>
      </w:r>
      <w:r>
        <w:rPr>
          <w:color w:val="796EE6"/>
        </w:rPr>
        <w:t xml:space="preserve">korkeatuottoisten subprime-lainojen hintoja, jotka </w:t>
      </w:r>
      <w:r>
        <w:rPr>
          <w:color w:val="796EE6"/>
        </w:rPr>
        <w:t xml:space="preserve">ovat </w:t>
      </w:r>
      <w:r>
        <w:t xml:space="preserve">jo nyt </w:t>
      </w:r>
      <w:r>
        <w:rPr>
          <w:color w:val="53495F"/>
        </w:rPr>
        <w:t xml:space="preserve">heikentyneet yritysluotto-ongelmien vuoksi</w:t>
      </w:r>
      <w:r>
        <w:t xml:space="preserve">. </w:t>
      </w:r>
      <w:r>
        <w:t xml:space="preserve">Sijoitusrahastoryhmät eivät ole menettäneet määräysvaltaa suuressa osassa ulos virtaavasta rahasta, sanoo </w:t>
      </w:r>
      <w:r>
        <w:rPr>
          <w:color w:val="9E8317"/>
        </w:rPr>
        <w:t xml:space="preserve">Dalbarin </w:t>
      </w:r>
      <w:r>
        <w:t xml:space="preserve">pääjohtaja Louis Harvey</w:t>
      </w:r>
      <w:r>
        <w:t xml:space="preserve">. </w:t>
      </w:r>
      <w:r>
        <w:t xml:space="preserve">Sijoitusrahastojen virkamiesten mukaan </w:t>
      </w:r>
      <w:r>
        <w:rPr>
          <w:color w:val="F95475"/>
        </w:rPr>
        <w:t xml:space="preserve">sijoittajat </w:t>
      </w:r>
      <w:r>
        <w:t xml:space="preserve">ovat siirtäneet suurimman osan </w:t>
      </w:r>
      <w:r>
        <w:rPr>
          <w:color w:val="F95475"/>
        </w:rPr>
        <w:t xml:space="preserve">rahoistaan </w:t>
      </w:r>
      <w:r>
        <w:t xml:space="preserve">rahamarkkinatileille ja vähäisemmässä määrin valtion joukkolainarahastoihin. Vaikutus koko 950 miljardin dollarin sijoitusrahastoalaan on näin ollen todennäköisesti vähäinen. </w:t>
      </w:r>
      <w:r>
        <w:rPr>
          <w:color w:val="5D9608"/>
        </w:rPr>
        <w:t xml:space="preserve">Subprime-lainojen markkinat, jotka </w:t>
      </w:r>
      <w:r>
        <w:rPr>
          <w:color w:val="5D9608"/>
        </w:rPr>
        <w:t xml:space="preserve">ovat viime vuosina auttaneet rahoittamaan lukuisia yritysostoja, </w:t>
      </w:r>
      <w:r>
        <w:t xml:space="preserve">ovat kuitenkin joutumassa uudistusten kohteeksi. Sijoitusrahastot, jotka muodostavat yli neljänneksen kaikista korkean tuoton ja korkean riskin markkinoista, ovat suurimpia subprime-lainojen haltijoita. </w:t>
      </w:r>
      <w:r>
        <w:rPr>
          <w:color w:val="98A088"/>
        </w:rPr>
        <w:t xml:space="preserve">Kaikilla 88:lla yksinomaan subprime-lainoihin sijoittavalla hedge-rahastolla on </w:t>
      </w:r>
      <w:r>
        <w:t xml:space="preserve">varoja noin 32 miljardia dollaria.</w:t>
      </w:r>
      <w:r>
        <w:t xml:space="preserve"> Muilla rahastoilla on hallussaan vähäisiä määriä subprime-lainojen joukkolainoja. </w:t>
      </w:r>
      <w:r>
        <w:rPr>
          <w:color w:val="4F584E"/>
        </w:rPr>
        <w:t xml:space="preserve">Fidelity High Income Fund -rahastosta, jonka varat ovat 1,5 miljardia dollaria</w:t>
      </w:r>
      <w:r>
        <w:t xml:space="preserve">, </w:t>
      </w:r>
      <w:r>
        <w:t xml:space="preserve">virtasi </w:t>
      </w:r>
      <w:r>
        <w:rPr>
          <w:color w:val="F7F1DF"/>
        </w:rPr>
        <w:t xml:space="preserve">kahden viime kuukauden </w:t>
      </w:r>
      <w:r>
        <w:t xml:space="preserve">aikana nettomääräisesti noin 150 miljoonaa </w:t>
      </w:r>
      <w:r>
        <w:t xml:space="preserve">dollaria. </w:t>
      </w:r>
      <w:r>
        <w:t xml:space="preserve">Vain </w:t>
      </w:r>
      <w:r>
        <w:rPr>
          <w:color w:val="5C5300"/>
        </w:rPr>
        <w:t xml:space="preserve">viime viikolla </w:t>
      </w:r>
      <w:r>
        <w:t xml:space="preserve">ulos virtasi </w:t>
      </w:r>
      <w:r>
        <w:rPr>
          <w:color w:val="248AD0"/>
        </w:rPr>
        <w:t xml:space="preserve">noin 60 miljoonaa dollaria</w:t>
      </w:r>
      <w:r>
        <w:t xml:space="preserve">, mikä on </w:t>
      </w:r>
      <w:r>
        <w:rPr>
          <w:color w:val="248AD0"/>
        </w:rPr>
        <w:t xml:space="preserve">kaksinkertainen </w:t>
      </w:r>
      <w:r>
        <w:t xml:space="preserve">määrä </w:t>
      </w:r>
      <w:r>
        <w:rPr>
          <w:color w:val="9F6551"/>
        </w:rPr>
        <w:t xml:space="preserve">viime kuun </w:t>
      </w:r>
      <w:r>
        <w:t xml:space="preserve">Campeau Corp:n lainojen supistamista seuraavaan viikkoon verrattuna</w:t>
      </w:r>
      <w:r>
        <w:t xml:space="preserve">. </w:t>
      </w:r>
      <w:r>
        <w:rPr>
          <w:color w:val="2B1B04"/>
        </w:rPr>
        <w:t xml:space="preserve">Fidelityn </w:t>
      </w:r>
      <w:r>
        <w:rPr>
          <w:color w:val="932C70"/>
        </w:rPr>
        <w:t xml:space="preserve">markkinoinnista</w:t>
      </w:r>
      <w:r>
        <w:rPr>
          <w:color w:val="932C70"/>
        </w:rPr>
        <w:t xml:space="preserve"> vastaavan varatoimitusjohtajan Neal Litvackin </w:t>
      </w:r>
      <w:r>
        <w:t xml:space="preserve">mukaan </w:t>
      </w:r>
      <w:r>
        <w:t xml:space="preserve">noin 98 prosenttia </w:t>
      </w:r>
      <w:r>
        <w:rPr>
          <w:color w:val="248AD0"/>
        </w:rPr>
        <w:t xml:space="preserve">siitä </w:t>
      </w:r>
      <w:r>
        <w:t xml:space="preserve">ohjattiin muihin </w:t>
      </w:r>
      <w:r>
        <w:rPr>
          <w:color w:val="BCFEC6"/>
        </w:rPr>
        <w:t xml:space="preserve">Fidelityn </w:t>
      </w:r>
      <w:r>
        <w:t xml:space="preserve">rahastoihin</w:t>
      </w:r>
      <w:r>
        <w:t xml:space="preserve">, ja suurin osa siitä meni rahamarkkinarahastoihin. "Kun saat </w:t>
      </w:r>
      <w:r>
        <w:rPr>
          <w:color w:val="B5AFC4"/>
        </w:rPr>
        <w:t xml:space="preserve">uuden erän</w:t>
      </w:r>
      <w:r>
        <w:t xml:space="preserve">, </w:t>
      </w:r>
      <w:r>
        <w:rPr>
          <w:color w:val="B5AFC4"/>
        </w:rPr>
        <w:t xml:space="preserve">se </w:t>
      </w:r>
      <w:r>
        <w:t xml:space="preserve">osuu, sinulla on se päivä ja kaksi seuraavaa päivää aikaa maksaa se pois - sitten kaikki palaa ennalleen", </w:t>
      </w:r>
      <w:r>
        <w:rPr>
          <w:color w:val="932C70"/>
        </w:rPr>
        <w:t xml:space="preserve">Neal Litvack </w:t>
      </w:r>
      <w:r>
        <w:t xml:space="preserve">sanoo</w:t>
      </w:r>
      <w:r>
        <w:t xml:space="preserve">. </w:t>
      </w:r>
      <w:r>
        <w:rPr>
          <w:color w:val="4F584E"/>
        </w:rPr>
        <w:t xml:space="preserve">Tämä rahasto</w:t>
      </w:r>
      <w:r>
        <w:rPr>
          <w:color w:val="D4C67A"/>
        </w:rPr>
        <w:t xml:space="preserve">, </w:t>
      </w:r>
      <w:r>
        <w:rPr>
          <w:color w:val="4F584E"/>
        </w:rPr>
        <w:t xml:space="preserve">jolla on yli 10 prosentin rahoitusvaraukset</w:t>
      </w:r>
      <w:r>
        <w:t xml:space="preserve">, "teki kaikki lunastukset myymättä mitään", </w:t>
      </w:r>
      <w:r>
        <w:rPr>
          <w:color w:val="932C70"/>
        </w:rPr>
        <w:t xml:space="preserve">Neal Litvack </w:t>
      </w:r>
      <w:r>
        <w:t xml:space="preserve">sanoo</w:t>
      </w:r>
      <w:r>
        <w:t xml:space="preserve">. Hän lisää: "</w:t>
      </w:r>
      <w:r>
        <w:rPr>
          <w:color w:val="4F584E"/>
        </w:rPr>
        <w:t xml:space="preserve">Rahastomme </w:t>
      </w:r>
      <w:r>
        <w:t xml:space="preserve">liikevaihto on ollut (positiivinen) joka kuukausi kolmen viime vuoden aikana - tähän kuukauteen asti." </w:t>
      </w:r>
      <w:r>
        <w:rPr>
          <w:color w:val="AE7AA1"/>
        </w:rPr>
        <w:t xml:space="preserve">Vanguardin rahaston </w:t>
      </w:r>
      <w:r>
        <w:t xml:space="preserve">erittäin tuottoisasta </w:t>
      </w:r>
      <w:r>
        <w:t xml:space="preserve">1 miljardin </w:t>
      </w:r>
      <w:r>
        <w:t xml:space="preserve">dollarin </w:t>
      </w:r>
      <w:r>
        <w:t xml:space="preserve">joukkovelkakirjasalkusta </w:t>
      </w:r>
      <w:r>
        <w:t xml:space="preserve">on </w:t>
      </w:r>
      <w:r>
        <w:rPr>
          <w:color w:val="9F6551"/>
        </w:rPr>
        <w:t xml:space="preserve">syyskuun alusta </w:t>
      </w:r>
      <w:r>
        <w:t xml:space="preserve">lähtien </w:t>
      </w:r>
      <w:r>
        <w:t xml:space="preserve">lähtenyt 161 miljoonaa dollaria, ja 14 miljoonaa dollaria katosi perjantaina 13. lokakuuta. Kaksi kolmasosaa on kuitenkin siirtynyt muihin </w:t>
      </w:r>
      <w:r>
        <w:rPr>
          <w:color w:val="C2A393"/>
        </w:rPr>
        <w:t xml:space="preserve">Vanguardin </w:t>
      </w:r>
      <w:r>
        <w:t xml:space="preserve">salkkuihin</w:t>
      </w:r>
      <w:r>
        <w:t xml:space="preserve">, sanoo varatoimitusjohtaja Brian Mattes. </w:t>
      </w:r>
      <w:r>
        <w:rPr>
          <w:color w:val="AE7AA1"/>
        </w:rPr>
        <w:t xml:space="preserve">Rahaston </w:t>
      </w:r>
      <w:r>
        <w:t xml:space="preserve">käteisvarat ovat tällä hetkellä noin 15 %. </w:t>
      </w:r>
      <w:r>
        <w:rPr>
          <w:color w:val="BA6801"/>
        </w:rPr>
        <w:t xml:space="preserve">Sijoittajat </w:t>
      </w:r>
      <w:r>
        <w:rPr>
          <w:color w:val="BA6801"/>
        </w:rPr>
        <w:t xml:space="preserve">ovat </w:t>
      </w:r>
      <w:r>
        <w:rPr>
          <w:color w:val="0232FD"/>
        </w:rPr>
        <w:t xml:space="preserve">nostaneet noin 182 miljoonaa dollaria </w:t>
      </w:r>
      <w:r>
        <w:rPr>
          <w:color w:val="0232FD"/>
        </w:rPr>
        <w:t xml:space="preserve">932 miljoonan dollarin </w:t>
      </w:r>
      <w:r>
        <w:rPr>
          <w:color w:val="6A3A35"/>
        </w:rPr>
        <w:t xml:space="preserve">T. Rowe Price High Yield Fund </w:t>
      </w:r>
      <w:r>
        <w:rPr>
          <w:color w:val="0232FD"/>
        </w:rPr>
        <w:t xml:space="preserve">-rahastosta </w:t>
      </w:r>
      <w:r>
        <w:rPr>
          <w:color w:val="168E5C"/>
        </w:rPr>
        <w:t xml:space="preserve">kahden viime kuukauden aikana</w:t>
      </w:r>
      <w:r>
        <w:t xml:space="preserve">. </w:t>
      </w:r>
      <w:r>
        <w:rPr>
          <w:color w:val="0232FD"/>
        </w:rPr>
        <w:t xml:space="preserve">Nämä nostot, </w:t>
      </w:r>
      <w:r>
        <w:rPr>
          <w:color w:val="16C0D0"/>
        </w:rPr>
        <w:t xml:space="preserve">joista </w:t>
      </w:r>
      <w:r>
        <w:rPr>
          <w:color w:val="0232FD"/>
        </w:rPr>
        <w:t xml:space="preserve">suurin osa siirrettiin muihin </w:t>
      </w:r>
      <w:r>
        <w:rPr>
          <w:color w:val="C62100"/>
        </w:rPr>
        <w:t xml:space="preserve">T. Rowe Price </w:t>
      </w:r>
      <w:r>
        <w:rPr>
          <w:color w:val="0232FD"/>
        </w:rPr>
        <w:t xml:space="preserve">-rahastoihin</w:t>
      </w:r>
      <w:r>
        <w:t xml:space="preserve">, seurasivat </w:t>
      </w:r>
      <w:r>
        <w:rPr>
          <w:color w:val="014347"/>
        </w:rPr>
        <w:t xml:space="preserve">rahaston </w:t>
      </w:r>
      <w:r>
        <w:t xml:space="preserve">myyntitilanteen lievää muutosta </w:t>
      </w:r>
      <w:r>
        <w:rPr>
          <w:color w:val="233809"/>
        </w:rPr>
        <w:t xml:space="preserve">tänä </w:t>
      </w:r>
      <w:r>
        <w:t xml:space="preserve">vuonna </w:t>
      </w:r>
      <w:r>
        <w:t xml:space="preserve">elokuuhun mennessä. "</w:t>
      </w:r>
      <w:r>
        <w:rPr>
          <w:color w:val="F7F1DF"/>
        </w:rPr>
        <w:t xml:space="preserve">Viimeiset kaksi kuukautta </w:t>
      </w:r>
      <w:r>
        <w:t xml:space="preserve">ovat olleet täyttä palloilua", sanoo varatoimitusjohtaja Steven Norwitz. Jopa </w:t>
      </w:r>
      <w:r>
        <w:rPr>
          <w:color w:val="233809"/>
        </w:rPr>
        <w:t xml:space="preserve">tänä vuonna </w:t>
      </w:r>
      <w:r>
        <w:t xml:space="preserve">roskalainojen haltijat </w:t>
      </w:r>
      <w:r>
        <w:t xml:space="preserve">eivät melkein voineet mennä vararikkoon, sillä </w:t>
      </w:r>
      <w:r>
        <w:rPr>
          <w:color w:val="42083B"/>
        </w:rPr>
        <w:t xml:space="preserve">lihavat korot olivat </w:t>
      </w:r>
      <w:r>
        <w:t xml:space="preserve">hitaita edes kompensoimaan hintojen laskua. </w:t>
      </w:r>
      <w:r>
        <w:rPr>
          <w:color w:val="82785D"/>
        </w:rPr>
        <w:t xml:space="preserve">Lipper Analytical Services Inc:n mukaan </w:t>
      </w:r>
      <w:r>
        <w:t xml:space="preserve">korkeatuottoisten rahastojen </w:t>
      </w:r>
      <w:r>
        <w:t xml:space="preserve">keskimääräinen tuotto </w:t>
      </w:r>
      <w:r>
        <w:rPr>
          <w:color w:val="B7DAD2"/>
        </w:rPr>
        <w:t xml:space="preserve">oli 0,85 prosenttia (hinnanmuutos plus rahasto-osuuksien osingot</w:t>
      </w:r>
      <w:r>
        <w:t xml:space="preserve">) </w:t>
      </w:r>
      <w:r>
        <w:rPr>
          <w:color w:val="023087"/>
        </w:rPr>
        <w:t xml:space="preserve">lokakuun 19. päivään mennessä. </w:t>
      </w:r>
      <w:r>
        <w:rPr>
          <w:color w:val="B7DAD2"/>
        </w:rPr>
        <w:t xml:space="preserve">Se </w:t>
      </w:r>
      <w:r>
        <w:t xml:space="preserve">on jopa alhaisempi kuin Merrill Lynch High-Yield -indeksin 4,35 prosentin kokonaistuotto. </w:t>
      </w:r>
      <w:r>
        <w:rPr>
          <w:color w:val="82785D"/>
        </w:rPr>
        <w:t xml:space="preserve">Lipperin mukaan </w:t>
      </w:r>
      <w:r>
        <w:rPr>
          <w:color w:val="4F584E"/>
        </w:rPr>
        <w:t xml:space="preserve">Fidelity Venture Bond -rahasto </w:t>
      </w:r>
      <w:r>
        <w:t xml:space="preserve">on laskenut </w:t>
      </w:r>
      <w:r>
        <w:rPr>
          <w:color w:val="233809"/>
        </w:rPr>
        <w:t xml:space="preserve">tänä vuonna </w:t>
      </w:r>
      <w:r>
        <w:rPr>
          <w:color w:val="023087"/>
        </w:rPr>
        <w:t xml:space="preserve">19. lokakuuta mennessä </w:t>
      </w:r>
      <w:r>
        <w:t xml:space="preserve">2,08 prosenttia, </w:t>
      </w:r>
      <w:r>
        <w:t xml:space="preserve">kun taas </w:t>
      </w:r>
      <w:r>
        <w:rPr>
          <w:color w:val="AE7AA1"/>
        </w:rPr>
        <w:t xml:space="preserve">Vanguard </w:t>
      </w:r>
      <w:r>
        <w:t xml:space="preserve">on noussut 1,84 prosenttia ja </w:t>
      </w:r>
      <w:r>
        <w:rPr>
          <w:color w:val="014347"/>
        </w:rPr>
        <w:t xml:space="preserve">T. Rowe Price -rahasto </w:t>
      </w:r>
      <w:r>
        <w:t xml:space="preserve">0,66 prosenttia. Joidenkin analyytikoiden ja rahastoasiantuntijoiden mukaan roskalainarahastoihin sijoittavat voivat joutua kärsimään uuden iskun. </w:t>
      </w:r>
      <w:r>
        <w:rPr>
          <w:color w:val="196956"/>
        </w:rPr>
        <w:t xml:space="preserve">Useat rahastot, kuten RJR Nabisco, </w:t>
      </w:r>
      <w:r>
        <w:t xml:space="preserve">ovat viime viikkoina ja kuukausina myyneet </w:t>
      </w:r>
      <w:r>
        <w:t xml:space="preserve">korkealaatuisia roskalainojaan saadakseen rahaa odotettavissa olevia maksuja varten. </w:t>
      </w:r>
      <w:r>
        <w:rPr>
          <w:color w:val="8C41BB"/>
        </w:rPr>
        <w:t xml:space="preserve">Rahastot </w:t>
      </w:r>
      <w:r>
        <w:t xml:space="preserve">voivat joutua hyväksymään alhaisempia hintoja, jos ne laajentavat myyntiä vähemmän luottokelpoisten lainanottajien arvopapereihin. Silloin </w:t>
      </w:r>
      <w:r>
        <w:rPr>
          <w:color w:val="ECEDFE"/>
        </w:rPr>
        <w:t xml:space="preserve">rahastojen varojen arvo </w:t>
      </w:r>
      <w:r>
        <w:t xml:space="preserve">voi yhtäkkiä romahtaa enemmän kuin koskaan. Michael Hirsch, Republic National Bankin sijoitusjohtaja ja New Yorkissa toimivan FundTrust Groupin pääjohtaja, sanoo: "Kyseessä on </w:t>
      </w:r>
      <w:r>
        <w:rPr>
          <w:color w:val="2B2D32"/>
        </w:rPr>
        <w:t xml:space="preserve">tikittävä aikapommi, joka </w:t>
      </w:r>
      <w:r>
        <w:rPr>
          <w:color w:val="2B2D32"/>
        </w:rPr>
        <w:t xml:space="preserve">voi räjähtää milloin tahansa.</w:t>
      </w:r>
      <w:r>
        <w:t xml:space="preserve">"</w:t>
      </w:r>
    </w:p>
    <w:p>
      <w:r>
        <w:rPr>
          <w:b/>
        </w:rPr>
        <w:t xml:space="preserve">Asiakirjan numero 550</w:t>
      </w:r>
    </w:p>
    <w:p>
      <w:r>
        <w:rPr>
          <w:b/>
        </w:rPr>
        <w:t xml:space="preserve">Asiakirjan tunniste: wsj0769-001</w:t>
      </w:r>
    </w:p>
    <w:p>
      <w:r>
        <w:rPr>
          <w:color w:val="04640D"/>
        </w:rPr>
        <w:t xml:space="preserve">Britannian valtiovarainministerin Nigel Lawsonin</w:t>
      </w:r>
      <w:r>
        <w:rPr>
          <w:color w:val="310106"/>
        </w:rPr>
        <w:t xml:space="preserve"> eilinen yllättävä ero </w:t>
      </w:r>
      <w:r>
        <w:t xml:space="preserve">aiheutti eilen </w:t>
      </w:r>
      <w:r>
        <w:rPr>
          <w:color w:val="FEFB0A"/>
        </w:rPr>
        <w:t xml:space="preserve">Britannian punnan </w:t>
      </w:r>
      <w:r>
        <w:t xml:space="preserve">romahduksen </w:t>
      </w:r>
      <w:r>
        <w:rPr>
          <w:color w:val="FB5514"/>
        </w:rPr>
        <w:t xml:space="preserve">suhteessa dollariin, koska </w:t>
      </w:r>
      <w:r>
        <w:t xml:space="preserve">Britannian talouden tulevasta suunnasta on syntynyt epävarmuutta</w:t>
      </w:r>
      <w:r>
        <w:t xml:space="preserve">. </w:t>
      </w:r>
      <w:r>
        <w:t xml:space="preserve">Kun markkinaosapuolet kääntyivät pois </w:t>
      </w:r>
      <w:r>
        <w:rPr>
          <w:color w:val="FEFB0A"/>
        </w:rPr>
        <w:t xml:space="preserve">punnasta</w:t>
      </w:r>
      <w:r>
        <w:t xml:space="preserve">, </w:t>
      </w:r>
      <w:r>
        <w:rPr>
          <w:color w:val="FB5514"/>
        </w:rPr>
        <w:t xml:space="preserve">Yhdysvaltain valuuttayksikkö </w:t>
      </w:r>
      <w:r>
        <w:t xml:space="preserve">vahvistui myös </w:t>
      </w:r>
      <w:r>
        <w:t xml:space="preserve">muita valuuttoja vastaan </w:t>
      </w:r>
      <w:r>
        <w:rPr>
          <w:color w:val="FEFB0A"/>
        </w:rPr>
        <w:t xml:space="preserve">punnan </w:t>
      </w:r>
      <w:r>
        <w:t xml:space="preserve">yliarvostuksen vuoksi. </w:t>
      </w:r>
      <w:r>
        <w:t xml:space="preserve">Myös </w:t>
      </w:r>
      <w:r>
        <w:rPr>
          <w:color w:val="FEFB0A"/>
        </w:rPr>
        <w:t xml:space="preserve">punta </w:t>
      </w:r>
      <w:r>
        <w:t xml:space="preserve">laski jyrkästi markkaa vastaan, ja se putosi 2,90 markan avaintason alapuolelle 28956 markkaan viime keskiviikon 29622 markasta. Huolimatta viimeaikaisista toistuvista spekulaatioista, jotka koskivat </w:t>
      </w:r>
      <w:r>
        <w:rPr>
          <w:color w:val="00587F"/>
        </w:rPr>
        <w:t xml:space="preserve">valtiovarainministerin </w:t>
      </w:r>
      <w:r>
        <w:t xml:space="preserve">ja </w:t>
      </w:r>
      <w:r>
        <w:rPr>
          <w:color w:val="0BC582"/>
        </w:rPr>
        <w:t xml:space="preserve">pääministeri Margaret Thatcherin </w:t>
      </w:r>
      <w:r>
        <w:rPr>
          <w:color w:val="E115C0"/>
        </w:rPr>
        <w:t xml:space="preserve">välistä </w:t>
      </w:r>
      <w:r>
        <w:t xml:space="preserve">eroa, </w:t>
      </w:r>
      <w:r>
        <w:rPr>
          <w:color w:val="04640D"/>
        </w:rPr>
        <w:t xml:space="preserve">Nigel Lawsonin ero</w:t>
      </w:r>
      <w:r>
        <w:rPr>
          <w:color w:val="310106"/>
        </w:rPr>
        <w:t xml:space="preserve">ilmoitus </w:t>
      </w:r>
      <w:r>
        <w:t xml:space="preserve">järkytti </w:t>
      </w:r>
      <w:r>
        <w:t xml:space="preserve">monia analyytikkoja. </w:t>
      </w:r>
      <w:r>
        <w:rPr>
          <w:color w:val="FEB8C8"/>
        </w:rPr>
        <w:t xml:space="preserve">Vain tunteja aiemmin </w:t>
      </w:r>
      <w:r>
        <w:rPr>
          <w:color w:val="9E8317"/>
        </w:rPr>
        <w:t xml:space="preserve">Margaret Thatcher </w:t>
      </w:r>
      <w:r>
        <w:rPr>
          <w:color w:val="FEB8C8"/>
        </w:rPr>
        <w:t xml:space="preserve">oli kuvaillut </w:t>
      </w:r>
      <w:r>
        <w:rPr>
          <w:color w:val="01190F"/>
        </w:rPr>
        <w:t xml:space="preserve">Nigel Lawsonin </w:t>
      </w:r>
      <w:r>
        <w:rPr>
          <w:color w:val="FEB8C8"/>
        </w:rPr>
        <w:t xml:space="preserve">talouspolitiikkaa </w:t>
      </w:r>
      <w:r>
        <w:rPr>
          <w:color w:val="FEB8C8"/>
        </w:rPr>
        <w:t xml:space="preserve">"terveeksi" ja sanonut </w:t>
      </w:r>
      <w:r>
        <w:rPr>
          <w:color w:val="FEB8C8"/>
        </w:rPr>
        <w:t xml:space="preserve">"aina tukeneensa </w:t>
      </w:r>
      <w:r>
        <w:rPr>
          <w:color w:val="01190F"/>
        </w:rPr>
        <w:t xml:space="preserve">häntä</w:t>
      </w:r>
      <w:r>
        <w:t xml:space="preserve">". "</w:t>
      </w:r>
      <w:r>
        <w:t xml:space="preserve">Yleinen näkemys oli, että pahin oli jo nähty", sanoi </w:t>
      </w:r>
      <w:r>
        <w:rPr>
          <w:color w:val="847D81"/>
        </w:rPr>
        <w:t xml:space="preserve">Patrick Foley, </w:t>
      </w:r>
      <w:r>
        <w:rPr>
          <w:color w:val="58018B"/>
        </w:rPr>
        <w:t xml:space="preserve">Lloyds Bankin </w:t>
      </w:r>
      <w:r>
        <w:rPr>
          <w:color w:val="847D81"/>
        </w:rPr>
        <w:t xml:space="preserve">varapääluottamusmies </w:t>
      </w:r>
      <w:r>
        <w:rPr>
          <w:color w:val="58018B"/>
        </w:rPr>
        <w:t xml:space="preserve">Lontoossa</w:t>
      </w:r>
      <w:r>
        <w:t xml:space="preserve">. </w:t>
      </w:r>
      <w:r>
        <w:t xml:space="preserve">"</w:t>
      </w:r>
      <w:r>
        <w:rPr>
          <w:color w:val="310106"/>
        </w:rPr>
        <w:t xml:space="preserve">Eroaminen </w:t>
      </w:r>
      <w:r>
        <w:t xml:space="preserve">oli suuri yllätys." </w:t>
      </w:r>
      <w:r>
        <w:rPr>
          <w:color w:val="703B01"/>
        </w:rPr>
        <w:t xml:space="preserve">New York</w:t>
      </w:r>
      <w:r>
        <w:rPr>
          <w:color w:val="B70639"/>
        </w:rPr>
        <w:t xml:space="preserve">issa sijaitsevan Hong Kong &amp; Shanghai Banking Corp:n valuuttaoperaatioiden johtaja Graham Beale </w:t>
      </w:r>
      <w:r>
        <w:t xml:space="preserve">lisäsi, että </w:t>
      </w:r>
      <w:r>
        <w:rPr>
          <w:color w:val="9E8317"/>
        </w:rPr>
        <w:t xml:space="preserve">Margaret Thatcherin </w:t>
      </w:r>
      <w:r>
        <w:rPr>
          <w:color w:val="FEB8C8"/>
        </w:rPr>
        <w:t xml:space="preserve">puheet </w:t>
      </w:r>
      <w:r>
        <w:t xml:space="preserve">vahvistivat markkinoiden kasvavaa luottamusta </w:t>
      </w:r>
      <w:r>
        <w:rPr>
          <w:color w:val="FEFB0A"/>
        </w:rPr>
        <w:t xml:space="preserve">puntaan </w:t>
      </w:r>
      <w:r>
        <w:t xml:space="preserve">ja tasoittivat </w:t>
      </w:r>
      <w:r>
        <w:rPr>
          <w:color w:val="FEFB0A"/>
        </w:rPr>
        <w:t xml:space="preserve">valuutan </w:t>
      </w:r>
      <w:r>
        <w:t xml:space="preserve">myöhempää laskua</w:t>
      </w:r>
      <w:r>
        <w:t xml:space="preserve">. "Markkinat yllätettiin täysin... Kaikki </w:t>
      </w:r>
      <w:r>
        <w:t xml:space="preserve">olivat pitkään epävarmoja </w:t>
      </w:r>
      <w:r>
        <w:rPr>
          <w:color w:val="FEFB0A"/>
        </w:rPr>
        <w:t xml:space="preserve">punnan suhteen", </w:t>
      </w:r>
      <w:r>
        <w:rPr>
          <w:color w:val="B70639"/>
        </w:rPr>
        <w:t xml:space="preserve">Graham Beale </w:t>
      </w:r>
      <w:r>
        <w:t xml:space="preserve">sanoi</w:t>
      </w:r>
      <w:r>
        <w:t xml:space="preserve">. </w:t>
      </w:r>
      <w:r>
        <w:t xml:space="preserve">Myöhäisessä kaupankäynnissä New Yorkin pörssissä </w:t>
      </w:r>
      <w:r>
        <w:rPr>
          <w:color w:val="FB5514"/>
        </w:rPr>
        <w:t xml:space="preserve">dollari </w:t>
      </w:r>
      <w:r>
        <w:rPr>
          <w:color w:val="F7F1DF"/>
        </w:rPr>
        <w:t xml:space="preserve">noteerattiin </w:t>
      </w:r>
      <w:r>
        <w:t xml:space="preserve">eilen </w:t>
      </w:r>
      <w:r>
        <w:rPr>
          <w:color w:val="F7F1DF"/>
        </w:rPr>
        <w:t xml:space="preserve">18 400 markkaan</w:t>
      </w:r>
      <w:r>
        <w:t xml:space="preserve">, kun se </w:t>
      </w:r>
      <w:r>
        <w:rPr>
          <w:color w:val="118B8A"/>
        </w:rPr>
        <w:t xml:space="preserve">keskiviikkoiltana </w:t>
      </w:r>
      <w:r>
        <w:t xml:space="preserve">oli 18 353 markkaa, </w:t>
      </w:r>
      <w:r>
        <w:t xml:space="preserve">ja </w:t>
      </w:r>
      <w:r>
        <w:rPr>
          <w:color w:val="4AFEFA"/>
        </w:rPr>
        <w:t xml:space="preserve">142,10 jeniin, </w:t>
      </w:r>
      <w:r>
        <w:rPr>
          <w:color w:val="118B8A"/>
        </w:rPr>
        <w:t xml:space="preserve">kun se keskiviikkoiltana oli </w:t>
      </w:r>
      <w:r>
        <w:t xml:space="preserve">141,52 jeniä. </w:t>
      </w:r>
      <w:r>
        <w:rPr>
          <w:color w:val="FEFB0A"/>
        </w:rPr>
        <w:t xml:space="preserve">Punta </w:t>
      </w:r>
      <w:r>
        <w:t xml:space="preserve">noteerattiin </w:t>
      </w:r>
      <w:r>
        <w:rPr>
          <w:color w:val="FCB164"/>
        </w:rPr>
        <w:t xml:space="preserve">15765 dollariin</w:t>
      </w:r>
      <w:r>
        <w:t xml:space="preserve">, mikä oli </w:t>
      </w:r>
      <w:r>
        <w:t xml:space="preserve">selvästi vähemmän kuin keskiviikkoiltapäivän 16145 punta. </w:t>
      </w:r>
      <w:r>
        <w:t xml:space="preserve">Perjantaina </w:t>
      </w:r>
      <w:r>
        <w:rPr>
          <w:color w:val="796EE6"/>
        </w:rPr>
        <w:t xml:space="preserve">Tokiossa </w:t>
      </w:r>
      <w:r>
        <w:rPr>
          <w:color w:val="FB5514"/>
        </w:rPr>
        <w:t xml:space="preserve">Yhdysvaltain valuutta </w:t>
      </w:r>
      <w:r>
        <w:t xml:space="preserve">avasi </w:t>
      </w:r>
      <w:r>
        <w:t xml:space="preserve">kaupankäynnin </w:t>
      </w:r>
      <w:r>
        <w:rPr>
          <w:color w:val="000D2C"/>
        </w:rPr>
        <w:t xml:space="preserve">142,02 jeniin</w:t>
      </w:r>
      <w:r>
        <w:t xml:space="preserve">, kun </w:t>
      </w:r>
      <w:r>
        <w:rPr>
          <w:color w:val="000D2C"/>
        </w:rPr>
        <w:t xml:space="preserve">se </w:t>
      </w:r>
      <w:r>
        <w:t xml:space="preserve">torstaina </w:t>
      </w:r>
      <w:r>
        <w:rPr>
          <w:color w:val="796EE6"/>
        </w:rPr>
        <w:t xml:space="preserve">Tokiossa oli </w:t>
      </w:r>
      <w:r>
        <w:t xml:space="preserve">141,90 jenissä. </w:t>
      </w:r>
      <w:r>
        <w:rPr>
          <w:color w:val="53495F"/>
        </w:rPr>
        <w:t xml:space="preserve">Vain harvat analyytikot </w:t>
      </w:r>
      <w:r>
        <w:t xml:space="preserve">voivat puhua myönteisesti </w:t>
      </w:r>
      <w:r>
        <w:rPr>
          <w:color w:val="FEFB0A"/>
        </w:rPr>
        <w:t xml:space="preserve">punnan </w:t>
      </w:r>
      <w:r>
        <w:t xml:space="preserve">lyhyen aikavälin näkymistä</w:t>
      </w:r>
      <w:r>
        <w:t xml:space="preserve">, vaikka useimmat </w:t>
      </w:r>
      <w:r>
        <w:t xml:space="preserve">eivät odota muutosta </w:t>
      </w:r>
      <w:r>
        <w:rPr>
          <w:color w:val="F95475"/>
        </w:rPr>
        <w:t xml:space="preserve">Margaret Thatcherin </w:t>
      </w:r>
      <w:r>
        <w:t xml:space="preserve">talouspolitiikkaan</w:t>
      </w:r>
      <w:r>
        <w:t xml:space="preserve">. </w:t>
      </w:r>
      <w:r>
        <w:rPr>
          <w:color w:val="58018B"/>
        </w:rPr>
        <w:t xml:space="preserve">Lloyds Bankin </w:t>
      </w:r>
      <w:r>
        <w:rPr>
          <w:color w:val="847D81"/>
        </w:rPr>
        <w:t xml:space="preserve">Patrick Foley </w:t>
      </w:r>
      <w:r>
        <w:t xml:space="preserve">totesi, että </w:t>
      </w:r>
      <w:r>
        <w:rPr>
          <w:color w:val="DE98FD"/>
        </w:rPr>
        <w:t xml:space="preserve">Nigel Lawsonin </w:t>
      </w:r>
      <w:r>
        <w:rPr>
          <w:color w:val="61FC03"/>
        </w:rPr>
        <w:t xml:space="preserve">seuraajaksi tule</w:t>
      </w:r>
      <w:r>
        <w:rPr>
          <w:color w:val="5D9608"/>
        </w:rPr>
        <w:t xml:space="preserve">va </w:t>
      </w:r>
      <w:r>
        <w:rPr>
          <w:color w:val="61FC03"/>
        </w:rPr>
        <w:t xml:space="preserve">Britannian ulkoministeri John Major </w:t>
      </w:r>
      <w:r>
        <w:t xml:space="preserve">tarvitsee aikaa </w:t>
      </w:r>
      <w:r>
        <w:t xml:space="preserve">luottamuksen rakentamiseen, joten </w:t>
      </w:r>
      <w:r>
        <w:rPr>
          <w:color w:val="FEFB0A"/>
        </w:rPr>
        <w:t xml:space="preserve">punta </w:t>
      </w:r>
      <w:r>
        <w:t xml:space="preserve">voi toistaiseksi laskea epävakailla markkinoilla. </w:t>
      </w:r>
      <w:r>
        <w:rPr>
          <w:color w:val="847D81"/>
        </w:rPr>
        <w:t xml:space="preserve">Foley </w:t>
      </w:r>
      <w:r>
        <w:t xml:space="preserve">ei kuitenkaan usko talouspolitiikan muuttuvan juurikaan ja toteaa, että </w:t>
      </w:r>
      <w:r>
        <w:rPr>
          <w:color w:val="61FC03"/>
        </w:rPr>
        <w:t xml:space="preserve">John Majorilla </w:t>
      </w:r>
      <w:r>
        <w:t xml:space="preserve">on "hyvin samanlainen maailmankuva" kuin </w:t>
      </w:r>
      <w:r>
        <w:rPr>
          <w:color w:val="00587F"/>
        </w:rPr>
        <w:t xml:space="preserve">Nigel Lawsonilla</w:t>
      </w:r>
      <w:r>
        <w:t xml:space="preserve">. </w:t>
      </w:r>
      <w:r>
        <w:t xml:space="preserve">Lisäksi </w:t>
      </w:r>
      <w:r>
        <w:rPr>
          <w:color w:val="248AD0"/>
        </w:rPr>
        <w:t xml:space="preserve">New York</w:t>
      </w:r>
      <w:r>
        <w:rPr>
          <w:color w:val="4F584E"/>
        </w:rPr>
        <w:t xml:space="preserve">issa sijaitsevan Lloyds Bankin </w:t>
      </w:r>
      <w:r>
        <w:rPr>
          <w:color w:val="98A088"/>
        </w:rPr>
        <w:t xml:space="preserve">pääekonomisti </w:t>
      </w:r>
      <w:r>
        <w:rPr>
          <w:color w:val="98A088"/>
        </w:rPr>
        <w:t xml:space="preserve">Bob Chandross </w:t>
      </w:r>
      <w:r>
        <w:t xml:space="preserve">totesi, että </w:t>
      </w:r>
      <w:r>
        <w:rPr>
          <w:color w:val="9F6551"/>
        </w:rPr>
        <w:t xml:space="preserve">punnan </w:t>
      </w:r>
      <w:r>
        <w:rPr>
          <w:color w:val="5C5300"/>
        </w:rPr>
        <w:t xml:space="preserve">jyrkkä lasku johtuu </w:t>
      </w:r>
      <w:r>
        <w:t xml:space="preserve">pikemminkin markkinoiden epävarmuudesta kuin näkemyksestä </w:t>
      </w:r>
      <w:r>
        <w:rPr>
          <w:color w:val="BCFEC6"/>
        </w:rPr>
        <w:t xml:space="preserve">Yhdistyneen kuningaskunnan</w:t>
      </w:r>
      <w:r>
        <w:t xml:space="preserve"> talouspolitiikan muutoksesta</w:t>
      </w:r>
      <w:r>
        <w:t xml:space="preserve">. </w:t>
      </w:r>
      <w:r>
        <w:t xml:space="preserve">Ellei </w:t>
      </w:r>
      <w:r>
        <w:rPr>
          <w:color w:val="04640D"/>
        </w:rPr>
        <w:t xml:space="preserve">Nigel Lawsonin </w:t>
      </w:r>
      <w:r>
        <w:rPr>
          <w:color w:val="310106"/>
        </w:rPr>
        <w:t xml:space="preserve">ero johda </w:t>
      </w:r>
      <w:r>
        <w:t xml:space="preserve">muutokseen Yhdistyneen kuningaskunnan korkopolitiikassa - </w:t>
      </w:r>
      <w:r>
        <w:rPr>
          <w:color w:val="2B1B04"/>
        </w:rPr>
        <w:t xml:space="preserve">Margaret Thatcherin </w:t>
      </w:r>
      <w:r>
        <w:rPr>
          <w:color w:val="932C70"/>
        </w:rPr>
        <w:t xml:space="preserve">hallitus </w:t>
      </w:r>
      <w:r>
        <w:t xml:space="preserve">on </w:t>
      </w:r>
      <w:r>
        <w:t xml:space="preserve">itse asiassa </w:t>
      </w:r>
      <w:r>
        <w:t xml:space="preserve">voimakkaasti tukenut korkoja inflaation hillitsemiseksi - tai päätökseen liittyä täysin Euroopan valuuttajärjestelmän valuuttakurssimekanismiin, </w:t>
      </w:r>
      <w:r>
        <w:rPr>
          <w:color w:val="04640D"/>
        </w:rPr>
        <w:t xml:space="preserve">Nigel Lawsonin </w:t>
      </w:r>
      <w:r>
        <w:rPr>
          <w:color w:val="310106"/>
        </w:rPr>
        <w:t xml:space="preserve">erolla </w:t>
      </w:r>
      <w:r>
        <w:t xml:space="preserve">ei ole pitkällä aikavälillä juurikaan vaikutusta valuuttakursseihin, </w:t>
      </w:r>
      <w:r>
        <w:rPr>
          <w:color w:val="98A088"/>
        </w:rPr>
        <w:t xml:space="preserve">Bob Chandross </w:t>
      </w:r>
      <w:r>
        <w:t xml:space="preserve">totesi</w:t>
      </w:r>
      <w:r>
        <w:t xml:space="preserve">. </w:t>
      </w:r>
      <w:r>
        <w:t xml:space="preserve">Myös </w:t>
      </w:r>
      <w:r>
        <w:rPr>
          <w:color w:val="F95475"/>
        </w:rPr>
        <w:t xml:space="preserve">Margaret Thatcherin </w:t>
      </w:r>
      <w:r>
        <w:t xml:space="preserve">talousneuvonantaja </w:t>
      </w:r>
      <w:r>
        <w:t xml:space="preserve">ja </w:t>
      </w:r>
      <w:r>
        <w:rPr>
          <w:color w:val="00587F"/>
        </w:rPr>
        <w:t xml:space="preserve">Lawsonin </w:t>
      </w:r>
      <w:r>
        <w:t xml:space="preserve">koston jumala </w:t>
      </w:r>
      <w:r>
        <w:t xml:space="preserve">Alan Walters ilmoitti torstaina eroavansa. </w:t>
      </w:r>
      <w:r>
        <w:rPr>
          <w:color w:val="B5AFC4"/>
        </w:rPr>
        <w:t xml:space="preserve">Punta, </w:t>
      </w:r>
      <w:r>
        <w:rPr>
          <w:color w:val="D4C67A"/>
        </w:rPr>
        <w:t xml:space="preserve">joka </w:t>
      </w:r>
      <w:r>
        <w:rPr>
          <w:color w:val="C2A393"/>
        </w:rPr>
        <w:t xml:space="preserve">ennen </w:t>
      </w:r>
      <w:r>
        <w:rPr>
          <w:color w:val="0232FD"/>
        </w:rPr>
        <w:t xml:space="preserve">Nigel Lawsonin </w:t>
      </w:r>
      <w:r>
        <w:rPr>
          <w:color w:val="C2A393"/>
        </w:rPr>
        <w:t xml:space="preserve">ilmoitusta </w:t>
      </w:r>
      <w:r>
        <w:rPr>
          <w:color w:val="B5AFC4"/>
        </w:rPr>
        <w:t xml:space="preserve">liikkui </w:t>
      </w:r>
      <w:r>
        <w:rPr>
          <w:color w:val="AE7AA1"/>
        </w:rPr>
        <w:t xml:space="preserve">New Yorkissa </w:t>
      </w:r>
      <w:r>
        <w:rPr>
          <w:color w:val="B5AFC4"/>
        </w:rPr>
        <w:t xml:space="preserve">noin 16143 dollarissa</w:t>
      </w:r>
      <w:r>
        <w:rPr>
          <w:color w:val="6A3A35"/>
        </w:rPr>
        <w:t xml:space="preserve">, laski yli kaksi senttiä 15930 dollariin</w:t>
      </w:r>
      <w:r>
        <w:t xml:space="preserve">, mikä </w:t>
      </w:r>
      <w:r>
        <w:t xml:space="preserve">sai </w:t>
      </w:r>
      <w:r>
        <w:rPr>
          <w:color w:val="BA6801"/>
        </w:rPr>
        <w:t xml:space="preserve">Yhdysvaltain keskuspankin </w:t>
      </w:r>
      <w:r>
        <w:rPr>
          <w:color w:val="168E5C"/>
        </w:rPr>
        <w:t xml:space="preserve">vaihtamaan puntia dollareiksi</w:t>
      </w:r>
      <w:r>
        <w:t xml:space="preserve">. </w:t>
      </w:r>
      <w:r>
        <w:rPr>
          <w:color w:val="BA6801"/>
        </w:rPr>
        <w:t xml:space="preserve">Federal Reserven </w:t>
      </w:r>
      <w:r>
        <w:t xml:space="preserve">toimet osoittautuivat kuitenkin </w:t>
      </w:r>
      <w:r>
        <w:t xml:space="preserve">vain väliaikaiseksi toimenpiteeksi </w:t>
      </w:r>
      <w:r>
        <w:rPr>
          <w:color w:val="9F6551"/>
        </w:rPr>
        <w:t xml:space="preserve">punnan </w:t>
      </w:r>
      <w:r>
        <w:rPr>
          <w:color w:val="5C5300"/>
        </w:rPr>
        <w:t xml:space="preserve">laskua vastaan</w:t>
      </w:r>
      <w:r>
        <w:t xml:space="preserve">, sillä </w:t>
      </w:r>
      <w:r>
        <w:t xml:space="preserve">New Yorkin kauppiaiden mukaan </w:t>
      </w:r>
      <w:r>
        <w:rPr>
          <w:color w:val="BA6801"/>
        </w:rPr>
        <w:t xml:space="preserve">pankki </w:t>
      </w:r>
      <w:r>
        <w:t xml:space="preserve">puuttui asiaan toisen kerran 15825 dollarin tasolla. </w:t>
      </w:r>
      <w:r>
        <w:rPr>
          <w:color w:val="16C0D0"/>
        </w:rPr>
        <w:t xml:space="preserve">Dollarikauppa oli kaupankäyntipäivän aikana kevyttä </w:t>
      </w:r>
      <w:r>
        <w:rPr>
          <w:color w:val="C62100"/>
        </w:rPr>
        <w:t xml:space="preserve">kauppiaiden mukaan</w:t>
      </w:r>
      <w:r>
        <w:rPr>
          <w:color w:val="C62100"/>
        </w:rPr>
        <w:t xml:space="preserve">, </w:t>
      </w:r>
      <w:r>
        <w:rPr>
          <w:color w:val="014347"/>
        </w:rPr>
        <w:t xml:space="preserve">jotka sanoivat, että </w:t>
      </w:r>
      <w:r>
        <w:rPr>
          <w:color w:val="C62100"/>
        </w:rPr>
        <w:t xml:space="preserve">torstain alustava </w:t>
      </w:r>
      <w:r>
        <w:rPr>
          <w:color w:val="42083B"/>
        </w:rPr>
        <w:t xml:space="preserve">Yhdysvaltain </w:t>
      </w:r>
      <w:r>
        <w:rPr>
          <w:color w:val="82785D"/>
        </w:rPr>
        <w:t xml:space="preserve">kolmannen neljänneksen </w:t>
      </w:r>
      <w:r>
        <w:rPr>
          <w:color w:val="233809"/>
        </w:rPr>
        <w:t xml:space="preserve">bruttokansantuoteraportti </w:t>
      </w:r>
      <w:r>
        <w:rPr>
          <w:color w:val="C62100"/>
        </w:rPr>
        <w:t xml:space="preserve">ei tuonut mitään uutta</w:t>
      </w:r>
      <w:r>
        <w:t xml:space="preserve">. </w:t>
      </w:r>
      <w:r>
        <w:rPr>
          <w:color w:val="023087"/>
        </w:rPr>
        <w:t xml:space="preserve">Yhdysvaltain </w:t>
      </w:r>
      <w:r>
        <w:t xml:space="preserve">bruttokansantuote </w:t>
      </w:r>
      <w:r>
        <w:t xml:space="preserve">kasvoi </w:t>
      </w:r>
      <w:r>
        <w:rPr>
          <w:color w:val="B7DAD2"/>
        </w:rPr>
        <w:t xml:space="preserve">kolmannella neljänneksellä </w:t>
      </w:r>
      <w:r>
        <w:t xml:space="preserve">2,5 prosenttia edellisvuodesta. </w:t>
      </w:r>
      <w:r>
        <w:rPr>
          <w:color w:val="196956"/>
        </w:rPr>
        <w:t xml:space="preserve">Tämä implisiittinen hintadeflaattori, </w:t>
      </w:r>
      <w:r>
        <w:rPr>
          <w:color w:val="8C41BB"/>
        </w:rPr>
        <w:t xml:space="preserve">joka </w:t>
      </w:r>
      <w:r>
        <w:rPr>
          <w:color w:val="196956"/>
        </w:rPr>
        <w:t xml:space="preserve">on inflaation mittari</w:t>
      </w:r>
      <w:r>
        <w:t xml:space="preserve">, laski </w:t>
      </w:r>
      <w:r>
        <w:rPr>
          <w:color w:val="B7DAD2"/>
        </w:rPr>
        <w:t xml:space="preserve">neljänneksen aikana</w:t>
      </w:r>
      <w:r>
        <w:t xml:space="preserve">, ja vuosinousu oli 2,9 prosenttia, kun se toisella neljänneksellä oli 4,6 prosenttia. Euroopassa </w:t>
      </w:r>
      <w:r>
        <w:rPr>
          <w:color w:val="FB5514"/>
        </w:rPr>
        <w:t xml:space="preserve">dollari </w:t>
      </w:r>
      <w:r>
        <w:t xml:space="preserve">päätyi alemmas vaisussa kaupankäynnissä. Markkinat sulkeutuivat ennen </w:t>
      </w:r>
      <w:r>
        <w:rPr>
          <w:color w:val="2B2D32"/>
        </w:rPr>
        <w:t xml:space="preserve">Nigel Lawsonin </w:t>
      </w:r>
      <w:r>
        <w:rPr>
          <w:color w:val="ECEDFE"/>
        </w:rPr>
        <w:t xml:space="preserve">ilmoitusta</w:t>
      </w:r>
      <w:r>
        <w:t xml:space="preserve">. </w:t>
      </w:r>
      <w:r>
        <w:t xml:space="preserve">New Yorkin Mercantile Exchange -pörssissä kulta nousi 3,40 </w:t>
      </w:r>
      <w:r>
        <w:t xml:space="preserve">dollaria </w:t>
      </w:r>
      <w:r>
        <w:rPr>
          <w:color w:val="94C661"/>
        </w:rPr>
        <w:t xml:space="preserve">372,50 dollariin unssilta </w:t>
      </w:r>
      <w:r>
        <w:t xml:space="preserve">vilkkaassa kaupankäynnissä tavanomaisen toimituksen osalta</w:t>
      </w:r>
      <w:r>
        <w:t xml:space="preserve">. </w:t>
      </w:r>
      <w:r>
        <w:rPr>
          <w:color w:val="94C661"/>
        </w:rPr>
        <w:t xml:space="preserve">Luku </w:t>
      </w:r>
      <w:r>
        <w:t xml:space="preserve">oli korkein sitten elokuun 3. päivän.</w:t>
      </w:r>
      <w:r>
        <w:t xml:space="preserve"> Arvioitu määrä oli viisi miljoonaa unssia. Perjantaiaamun kaupankäynnissä Hongkongissa kulta noteerattiin 370,85 dollariin unssilta.</w:t>
      </w:r>
    </w:p>
    <w:p>
      <w:r>
        <w:rPr>
          <w:b/>
        </w:rPr>
        <w:t xml:space="preserve">Asiakirjan numero 551</w:t>
      </w:r>
    </w:p>
    <w:p>
      <w:r>
        <w:rPr>
          <w:b/>
        </w:rPr>
        <w:t xml:space="preserve">Asiakirjan tunniste: wsj0770-001</w:t>
      </w:r>
    </w:p>
    <w:p>
      <w:r>
        <w:t xml:space="preserve">Seuraavat liikkeeseenlaskut rekisteröitiin hiljattain SEC:ssä: Anheuser-Busch Cos. 575 miljoonan dollarin liikkeeseen laskemattomien arvopapereiden väliaikainen lykätty tarjoaminen. Coca-Cola Bottling Co. Consolidated, 200 miljoonan dollarin väliaikaisesti lykätty velkapapereiden tarjoaminen Salomon Brothers Inc:n ja Goldman, Sachs &amp; Co:n välityksellä. </w:t>
      </w:r>
      <w:r>
        <w:rPr>
          <w:color w:val="310106"/>
        </w:rPr>
        <w:t xml:space="preserve">First Brands Corp. </w:t>
      </w:r>
      <w:r>
        <w:t xml:space="preserve">ehdotti </w:t>
      </w:r>
      <w:r>
        <w:rPr>
          <w:color w:val="04640D"/>
        </w:rPr>
        <w:t xml:space="preserve">6 475 000 kantaosakkeen </w:t>
      </w:r>
      <w:r>
        <w:t xml:space="preserve">tarjoamista</w:t>
      </w:r>
      <w:r>
        <w:t xml:space="preserve">, </w:t>
      </w:r>
      <w:r>
        <w:rPr>
          <w:color w:val="04640D"/>
        </w:rPr>
        <w:t xml:space="preserve">joista</w:t>
      </w:r>
      <w:r>
        <w:t xml:space="preserve"> 1 475 000 osaketta </w:t>
      </w:r>
      <w:r>
        <w:t xml:space="preserve">myy </w:t>
      </w:r>
      <w:r>
        <w:rPr>
          <w:color w:val="310106"/>
        </w:rPr>
        <w:t xml:space="preserve">yhtiö </w:t>
      </w:r>
      <w:r>
        <w:t xml:space="preserve">itse ja viisi miljoonaa osaketta osakkeenomistajat myyvät First Boston Corp:n ja Credit Suisse First Boston Ltd:n kautta. </w:t>
      </w:r>
      <w:r>
        <w:rPr>
          <w:color w:val="FEFB0A"/>
        </w:rPr>
        <w:t xml:space="preserve">Home Nutritional Services Inc, joka on </w:t>
      </w:r>
      <w:r>
        <w:rPr>
          <w:color w:val="FB5514"/>
        </w:rPr>
        <w:t xml:space="preserve">Healthdyne Inc:</w:t>
      </w:r>
      <w:r>
        <w:rPr>
          <w:color w:val="FEFB0A"/>
        </w:rPr>
        <w:t xml:space="preserve">n kokonaan omistama tytäryhtiö, </w:t>
      </w:r>
      <w:r>
        <w:t xml:space="preserve">ehdotti </w:t>
      </w:r>
      <w:r>
        <w:rPr>
          <w:color w:val="E115C0"/>
        </w:rPr>
        <w:t xml:space="preserve">neljän miljoonan kantaosakkeen </w:t>
      </w:r>
      <w:r>
        <w:t xml:space="preserve">tarjoamista</w:t>
      </w:r>
      <w:r>
        <w:t xml:space="preserve">, </w:t>
      </w:r>
      <w:r>
        <w:rPr>
          <w:color w:val="E115C0"/>
        </w:rPr>
        <w:t xml:space="preserve">joista</w:t>
      </w:r>
      <w:r>
        <w:t xml:space="preserve"> 1,8 miljoonaa osaketta </w:t>
      </w:r>
      <w:r>
        <w:t xml:space="preserve">myy </w:t>
      </w:r>
      <w:r>
        <w:rPr>
          <w:color w:val="FEFB0A"/>
        </w:rPr>
        <w:t xml:space="preserve">Home Nutritional Services </w:t>
      </w:r>
      <w:r>
        <w:t xml:space="preserve">ja 2,2 miljoonaa osaketta </w:t>
      </w:r>
      <w:r>
        <w:rPr>
          <w:color w:val="00587F"/>
        </w:rPr>
        <w:t xml:space="preserve">Healthdyne </w:t>
      </w:r>
      <w:r>
        <w:t xml:space="preserve">Smith Barney, Harris Upham &amp; Co:n kautta. </w:t>
      </w:r>
      <w:r>
        <w:rPr>
          <w:color w:val="0BC582"/>
        </w:rPr>
        <w:t xml:space="preserve">Parametric Technology Corp. </w:t>
      </w:r>
      <w:r>
        <w:t xml:space="preserve">on ehdottanut 1,7 miljoonan kantaosakkeen listautumista, josta 1 365 226 osaketta tarjoaa </w:t>
      </w:r>
      <w:r>
        <w:rPr>
          <w:color w:val="0BC582"/>
        </w:rPr>
        <w:t xml:space="preserve">yhtiö</w:t>
      </w:r>
      <w:r>
        <w:t xml:space="preserve"> itse </w:t>
      </w:r>
      <w:r>
        <w:t xml:space="preserve">ja 3 474 osakkeenomistajille Alexin kautta. Brown &amp; Sons Inc, Hambrecht &amp; Quist Inc. ja Wessels, Arnold &amp; Henderson. </w:t>
      </w:r>
      <w:r>
        <w:rPr>
          <w:color w:val="FEB8C8"/>
        </w:rPr>
        <w:t xml:space="preserve">SynOptics Communications Inc. </w:t>
      </w:r>
      <w:r>
        <w:t xml:space="preserve">on ehdottanut </w:t>
      </w:r>
      <w:r>
        <w:rPr>
          <w:color w:val="9E8317"/>
        </w:rPr>
        <w:t xml:space="preserve">1,5 miljoonan kantaosakkeen </w:t>
      </w:r>
      <w:r>
        <w:t xml:space="preserve">julkista tarjoamista</w:t>
      </w:r>
      <w:r>
        <w:t xml:space="preserve">, josta 1003884 </w:t>
      </w:r>
      <w:r>
        <w:rPr>
          <w:color w:val="9E8317"/>
        </w:rPr>
        <w:t xml:space="preserve">osaketta </w:t>
      </w:r>
      <w:r>
        <w:t xml:space="preserve">myisi </w:t>
      </w:r>
      <w:r>
        <w:rPr>
          <w:color w:val="FEB8C8"/>
        </w:rPr>
        <w:t xml:space="preserve">yhtiö</w:t>
      </w:r>
      <w:r>
        <w:t xml:space="preserve"> itse </w:t>
      </w:r>
      <w:r>
        <w:t xml:space="preserve">ja 496116 osakkeenomistajat Morgan Stanley &amp; Co:n ja Hambrecht &amp; Quistin kautta.</w:t>
      </w:r>
    </w:p>
    <w:p>
      <w:r>
        <w:rPr>
          <w:b/>
        </w:rPr>
        <w:t xml:space="preserve">Asiakirjan numero 552</w:t>
      </w:r>
    </w:p>
    <w:p>
      <w:r>
        <w:rPr>
          <w:b/>
        </w:rPr>
        <w:t xml:space="preserve">Asiakirjan tunniste: wsj0771-001</w:t>
      </w:r>
    </w:p>
    <w:p>
      <w:r>
        <w:rPr>
          <w:color w:val="310106"/>
        </w:rPr>
        <w:t xml:space="preserve">Senaatin tiedustelukomitean </w:t>
      </w:r>
      <w:r>
        <w:t xml:space="preserve">toimiston seinällä </w:t>
      </w:r>
      <w:r>
        <w:t xml:space="preserve">roikkuu </w:t>
      </w:r>
      <w:r>
        <w:rPr>
          <w:color w:val="04640D"/>
        </w:rPr>
        <w:t xml:space="preserve">sitaatti </w:t>
      </w:r>
      <w:r>
        <w:rPr>
          <w:color w:val="FEFB0A"/>
        </w:rPr>
        <w:t xml:space="preserve">puheenjohtaja David Borenilta</w:t>
      </w:r>
      <w:r>
        <w:rPr>
          <w:color w:val="04640D"/>
        </w:rPr>
        <w:t xml:space="preserve">: "Älä sano hyppää ennen kuin hyppäät.</w:t>
      </w:r>
      <w:r>
        <w:t xml:space="preserve">" Hän </w:t>
      </w:r>
      <w:r>
        <w:t xml:space="preserve">käytti </w:t>
      </w:r>
      <w:r>
        <w:t xml:space="preserve">kerran </w:t>
      </w:r>
      <w:r>
        <w:rPr>
          <w:color w:val="04640D"/>
        </w:rPr>
        <w:t xml:space="preserve">tätä ilmaisua, kun hän ei perääntynyt </w:t>
      </w:r>
      <w:r>
        <w:rPr>
          <w:color w:val="FB5514"/>
        </w:rPr>
        <w:t xml:space="preserve">Manuel Noriegan vastaisesta </w:t>
      </w:r>
      <w:r>
        <w:rPr>
          <w:color w:val="04640D"/>
        </w:rPr>
        <w:t xml:space="preserve">taistelusta </w:t>
      </w:r>
      <w:r>
        <w:rPr>
          <w:color w:val="E115C0"/>
        </w:rPr>
        <w:t xml:space="preserve">Panamaa koskevassa </w:t>
      </w:r>
      <w:r>
        <w:t xml:space="preserve">suljetussa kokouksessa</w:t>
      </w:r>
      <w:r>
        <w:t xml:space="preserve">. </w:t>
      </w:r>
      <w:r>
        <w:t xml:space="preserve">Miten siis kävi niin, </w:t>
      </w:r>
      <w:r>
        <w:rPr>
          <w:color w:val="00587F"/>
        </w:rPr>
        <w:t xml:space="preserve">että </w:t>
      </w:r>
      <w:r>
        <w:rPr>
          <w:color w:val="0BC582"/>
        </w:rPr>
        <w:t xml:space="preserve">näin hyvä senaattori </w:t>
      </w:r>
      <w:r>
        <w:rPr>
          <w:color w:val="00587F"/>
        </w:rPr>
        <w:t xml:space="preserve">päätyi kannattamaan </w:t>
      </w:r>
      <w:r>
        <w:rPr>
          <w:color w:val="FEB8C8"/>
        </w:rPr>
        <w:t xml:space="preserve">taktiikkaa</w:t>
      </w:r>
      <w:r>
        <w:rPr>
          <w:color w:val="9E8317"/>
        </w:rPr>
        <w:t xml:space="preserve">, jonka mukaan </w:t>
      </w:r>
      <w:r>
        <w:rPr>
          <w:color w:val="01190F"/>
        </w:rPr>
        <w:t xml:space="preserve">Yhdysvaltojen </w:t>
      </w:r>
      <w:r>
        <w:rPr>
          <w:color w:val="FEB8C8"/>
        </w:rPr>
        <w:t xml:space="preserve">olisi </w:t>
      </w:r>
      <w:r>
        <w:rPr>
          <w:color w:val="FEB8C8"/>
        </w:rPr>
        <w:t xml:space="preserve">varoitettava </w:t>
      </w:r>
      <w:r>
        <w:rPr>
          <w:color w:val="847D81"/>
        </w:rPr>
        <w:t xml:space="preserve">Manuel Noriegaa </w:t>
      </w:r>
      <w:r>
        <w:rPr>
          <w:color w:val="FEB8C8"/>
        </w:rPr>
        <w:t xml:space="preserve">kaikista </w:t>
      </w:r>
      <w:r>
        <w:rPr>
          <w:color w:val="847D81"/>
        </w:rPr>
        <w:t xml:space="preserve">häntä vastaan </w:t>
      </w:r>
      <w:r>
        <w:rPr>
          <w:color w:val="FEB8C8"/>
        </w:rPr>
        <w:t xml:space="preserve">suunnitelluista juonista</w:t>
      </w:r>
      <w:r>
        <w:t xml:space="preserve">? </w:t>
      </w:r>
      <w:r>
        <w:t xml:space="preserve">"Olen samaa mieltä siitä, että se </w:t>
      </w:r>
      <w:r>
        <w:rPr>
          <w:color w:val="00587F"/>
        </w:rPr>
        <w:t xml:space="preserve">on </w:t>
      </w:r>
      <w:r>
        <w:t xml:space="preserve">absurdia", </w:t>
      </w:r>
      <w:r>
        <w:rPr>
          <w:color w:val="58018B"/>
        </w:rPr>
        <w:t xml:space="preserve">David Boren </w:t>
      </w:r>
      <w:r>
        <w:t xml:space="preserve">sanoo</w:t>
      </w:r>
      <w:r>
        <w:t xml:space="preserve">, ja todellakin sana absurdi on nyt ainoa tapa kuvata sitä, miten Yhdysvallat päätti ryhtyä - tai pikemminkin olla ryhtymättä - salaiseen toimintaan. </w:t>
      </w:r>
      <w:r>
        <w:rPr>
          <w:color w:val="B70639"/>
        </w:rPr>
        <w:t xml:space="preserve">George Bush </w:t>
      </w:r>
      <w:r>
        <w:rPr>
          <w:color w:val="703B01"/>
        </w:rPr>
        <w:t xml:space="preserve">ilmoitti </w:t>
      </w:r>
      <w:r>
        <w:rPr>
          <w:color w:val="F7F1DF"/>
        </w:rPr>
        <w:t xml:space="preserve">tästä taktiikasta </w:t>
      </w:r>
      <w:r>
        <w:rPr>
          <w:color w:val="118B8A"/>
        </w:rPr>
        <w:t xml:space="preserve">viime </w:t>
      </w:r>
      <w:r>
        <w:rPr>
          <w:color w:val="703B01"/>
        </w:rPr>
        <w:t xml:space="preserve">viikolla lukemalla </w:t>
      </w:r>
      <w:r>
        <w:rPr>
          <w:color w:val="F7F1DF"/>
        </w:rPr>
        <w:t xml:space="preserve">sen </w:t>
      </w:r>
      <w:r>
        <w:rPr>
          <w:color w:val="4AFEFA"/>
        </w:rPr>
        <w:t xml:space="preserve">republikaanisenaattoreille</w:t>
      </w:r>
      <w:r>
        <w:rPr>
          <w:color w:val="703B01"/>
        </w:rPr>
        <w:t xml:space="preserve">, </w:t>
      </w:r>
      <w:r>
        <w:t xml:space="preserve">luultavasti yrittäessään siirtää syyt </w:t>
      </w:r>
      <w:r>
        <w:rPr>
          <w:color w:val="796EE6"/>
        </w:rPr>
        <w:t xml:space="preserve">Panaman </w:t>
      </w:r>
      <w:r>
        <w:rPr>
          <w:color w:val="FCB164"/>
        </w:rPr>
        <w:t xml:space="preserve">fiaskosta </w:t>
      </w:r>
      <w:r>
        <w:rPr>
          <w:color w:val="000D2C"/>
        </w:rPr>
        <w:t xml:space="preserve">kongressille</w:t>
      </w:r>
      <w:r>
        <w:t xml:space="preserve">. Laajempi totuus on kuitenkin paljon monimutkaisempi ja järkyttävämpi. </w:t>
      </w:r>
      <w:r>
        <w:rPr>
          <w:color w:val="53495F"/>
        </w:rPr>
        <w:t xml:space="preserve">Taktiikka </w:t>
      </w:r>
      <w:r>
        <w:t xml:space="preserve">määriteltiin </w:t>
      </w:r>
      <w:r>
        <w:rPr>
          <w:color w:val="F95475"/>
        </w:rPr>
        <w:t xml:space="preserve">viime lokakuussa </w:t>
      </w:r>
      <w:r>
        <w:rPr>
          <w:color w:val="61FC03"/>
        </w:rPr>
        <w:t xml:space="preserve">senaatin tiedustelukomitean</w:t>
      </w:r>
      <w:r>
        <w:rPr>
          <w:color w:val="5D9608"/>
        </w:rPr>
        <w:t xml:space="preserve">, CIA:n ja kansallisen turvallisuusneuvoston </w:t>
      </w:r>
      <w:r>
        <w:rPr>
          <w:color w:val="61FC03"/>
        </w:rPr>
        <w:t xml:space="preserve">välisessä </w:t>
      </w:r>
      <w:r>
        <w:t xml:space="preserve">kirjeenvaihdossa</w:t>
      </w:r>
      <w:r>
        <w:t xml:space="preserve">. </w:t>
      </w:r>
      <w:r>
        <w:rPr>
          <w:color w:val="98A088"/>
        </w:rPr>
        <w:t xml:space="preserve">Molempien osapuolten </w:t>
      </w:r>
      <w:r>
        <w:rPr>
          <w:color w:val="DE98FD"/>
        </w:rPr>
        <w:t xml:space="preserve">asianajajilla </w:t>
      </w:r>
      <w:r>
        <w:t xml:space="preserve">oli kädet täynnä työtä, kun he yrittivät sopia siitä, mitä </w:t>
      </w:r>
      <w:r>
        <w:rPr>
          <w:color w:val="4F584E"/>
        </w:rPr>
        <w:t xml:space="preserve">Yhdysvallat </w:t>
      </w:r>
      <w:r>
        <w:t xml:space="preserve">ei voinut tehdä </w:t>
      </w:r>
      <w:r>
        <w:rPr>
          <w:color w:val="E115C0"/>
        </w:rPr>
        <w:t xml:space="preserve">Panaman </w:t>
      </w:r>
      <w:r>
        <w:t xml:space="preserve">raakuuden hillitsemiseksi</w:t>
      </w:r>
      <w:r>
        <w:t xml:space="preserve">. He </w:t>
      </w:r>
      <w:r>
        <w:t xml:space="preserve">vain </w:t>
      </w:r>
      <w:r>
        <w:rPr>
          <w:color w:val="DE98FD"/>
        </w:rPr>
        <w:t xml:space="preserve">innostuivat </w:t>
      </w:r>
      <w:r>
        <w:t xml:space="preserve">selittämään, mitä tarkoittavat oikeasti hallituksen määräykset, jotka kieltävät harkitun murhan. </w:t>
      </w:r>
      <w:r>
        <w:rPr>
          <w:color w:val="58018B"/>
        </w:rPr>
        <w:t xml:space="preserve">Boren </w:t>
      </w:r>
      <w:r>
        <w:t xml:space="preserve">itse </w:t>
      </w:r>
      <w:r>
        <w:t xml:space="preserve">ymmärsi </w:t>
      </w:r>
      <w:r>
        <w:rPr>
          <w:color w:val="248AD0"/>
        </w:rPr>
        <w:t xml:space="preserve">vihollisen varoituksen piilomerkityksen </w:t>
      </w:r>
      <w:r>
        <w:t xml:space="preserve">vasta, kun </w:t>
      </w:r>
      <w:r>
        <w:rPr>
          <w:color w:val="9F6551"/>
        </w:rPr>
        <w:t xml:space="preserve">George Bush </w:t>
      </w:r>
      <w:r>
        <w:t xml:space="preserve">selitti </w:t>
      </w:r>
      <w:r>
        <w:rPr>
          <w:color w:val="248AD0"/>
        </w:rPr>
        <w:t xml:space="preserve">sen </w:t>
      </w:r>
      <w:r>
        <w:rPr>
          <w:color w:val="58018B"/>
        </w:rPr>
        <w:t xml:space="preserve">hänelle </w:t>
      </w:r>
      <w:r>
        <w:t xml:space="preserve">yksityisesti Valkoisessa talossa </w:t>
      </w:r>
      <w:r>
        <w:rPr>
          <w:color w:val="5C5300"/>
        </w:rPr>
        <w:t xml:space="preserve">viime viikolla. </w:t>
      </w:r>
      <w:r>
        <w:t xml:space="preserve">Ironista kyllä, juuri </w:t>
      </w:r>
      <w:r>
        <w:rPr>
          <w:color w:val="58018B"/>
        </w:rPr>
        <w:t xml:space="preserve">Borenin piti </w:t>
      </w:r>
      <w:r>
        <w:t xml:space="preserve">johtaa tätä sotkua. Oklahoman entisenä kuvernöörinä hän puolustaa harkiten presidentin valtaa ulkopolitiikassa. Hän </w:t>
      </w:r>
      <w:r>
        <w:rPr>
          <w:color w:val="58018B"/>
        </w:rPr>
        <w:t xml:space="preserve">on </w:t>
      </w:r>
      <w:r>
        <w:t xml:space="preserve">harvinainen demokraattinen haukka. Hän on samanlainen senaattori kuin </w:t>
      </w:r>
      <w:r>
        <w:rPr>
          <w:color w:val="BCFEC6"/>
        </w:rPr>
        <w:t xml:space="preserve">Arthur Vandenberg, Michiganin republikaanisenaattori, </w:t>
      </w:r>
      <w:r>
        <w:rPr>
          <w:color w:val="932C70"/>
        </w:rPr>
        <w:t xml:space="preserve">joka </w:t>
      </w:r>
      <w:r>
        <w:rPr>
          <w:color w:val="BCFEC6"/>
        </w:rPr>
        <w:t xml:space="preserve">1940-luvulla pyrki edistämään ulkopolitiikkaa, joka yhdisti </w:t>
      </w:r>
      <w:r>
        <w:rPr>
          <w:color w:val="2B1B04"/>
        </w:rPr>
        <w:t xml:space="preserve">oppositiopuolueiden </w:t>
      </w:r>
      <w:r>
        <w:rPr>
          <w:color w:val="BCFEC6"/>
        </w:rPr>
        <w:t xml:space="preserve">näkemykset</w:t>
      </w:r>
      <w:r>
        <w:t xml:space="preserve">. </w:t>
      </w:r>
      <w:r>
        <w:t xml:space="preserve">"</w:t>
      </w:r>
      <w:r>
        <w:t xml:space="preserve">Sankarini ovat </w:t>
      </w:r>
      <w:r>
        <w:rPr>
          <w:color w:val="B5AFC4"/>
        </w:rPr>
        <w:t xml:space="preserve">Vandenberg </w:t>
      </w:r>
      <w:r>
        <w:rPr>
          <w:color w:val="D4C67A"/>
        </w:rPr>
        <w:t xml:space="preserve">ja </w:t>
      </w:r>
      <w:r>
        <w:rPr>
          <w:color w:val="AE7AA1"/>
        </w:rPr>
        <w:t xml:space="preserve">Rayburn</w:t>
      </w:r>
      <w:r>
        <w:t xml:space="preserve">", </w:t>
      </w:r>
      <w:r>
        <w:rPr>
          <w:color w:val="58018B"/>
        </w:rPr>
        <w:t xml:space="preserve">David Boren </w:t>
      </w:r>
      <w:r>
        <w:t xml:space="preserve">sanoo </w:t>
      </w:r>
      <w:r>
        <w:t xml:space="preserve">ja viittaa </w:t>
      </w:r>
      <w:r>
        <w:rPr>
          <w:color w:val="C2A393"/>
        </w:rPr>
        <w:t xml:space="preserve">Sam Rayburniin, demokraattiseen edustajainhuoneen puhemieheen, </w:t>
      </w:r>
      <w:r>
        <w:rPr>
          <w:color w:val="0232FD"/>
        </w:rPr>
        <w:t xml:space="preserve">joka </w:t>
      </w:r>
      <w:r>
        <w:rPr>
          <w:color w:val="C2A393"/>
        </w:rPr>
        <w:t xml:space="preserve">työskenteli presidentti Eisenhowerin kanssa</w:t>
      </w:r>
      <w:r>
        <w:t xml:space="preserve">. "</w:t>
      </w:r>
      <w:r>
        <w:t xml:space="preserve">He rakensivat </w:t>
      </w:r>
      <w:r>
        <w:rPr>
          <w:color w:val="4F584E"/>
        </w:rPr>
        <w:t xml:space="preserve">tämän maan </w:t>
      </w:r>
      <w:r>
        <w:t xml:space="preserve">uskottavuutta</w:t>
      </w:r>
      <w:r>
        <w:t xml:space="preserve">. </w:t>
      </w:r>
      <w:r>
        <w:t xml:space="preserve">Haluaisin </w:t>
      </w:r>
      <w:r>
        <w:t xml:space="preserve">kokea </w:t>
      </w:r>
      <w:r>
        <w:rPr>
          <w:color w:val="6A3A35"/>
        </w:rPr>
        <w:t xml:space="preserve">sen </w:t>
      </w:r>
      <w:r>
        <w:t xml:space="preserve">uudelleen." </w:t>
      </w:r>
      <w:r>
        <w:t xml:space="preserve">Jos tämä olisi ollut vuosi 1949, </w:t>
      </w:r>
      <w:r>
        <w:rPr>
          <w:color w:val="58018B"/>
        </w:rPr>
        <w:t xml:space="preserve">Boren olisi ehkä jopa </w:t>
      </w:r>
      <w:r>
        <w:t xml:space="preserve">onnistunut. Vuonna 1989 useimmat senaattorit olivat kuitenkin eri mieltä. Viime heinäkuussa </w:t>
      </w:r>
      <w:r>
        <w:rPr>
          <w:color w:val="BA6801"/>
        </w:rPr>
        <w:t xml:space="preserve">hänen </w:t>
      </w:r>
      <w:r>
        <w:rPr>
          <w:color w:val="310106"/>
        </w:rPr>
        <w:t xml:space="preserve">valiokuntansa </w:t>
      </w:r>
      <w:r>
        <w:t xml:space="preserve">hylkäsi </w:t>
      </w:r>
      <w:r>
        <w:rPr>
          <w:color w:val="16C0D0"/>
        </w:rPr>
        <w:t xml:space="preserve">Reaganin hallinnon </w:t>
      </w:r>
      <w:r>
        <w:rPr>
          <w:color w:val="168E5C"/>
        </w:rPr>
        <w:t xml:space="preserve">suunnitelman </w:t>
      </w:r>
      <w:r>
        <w:rPr>
          <w:color w:val="168E5C"/>
        </w:rPr>
        <w:t xml:space="preserve">tukea </w:t>
      </w:r>
      <w:r>
        <w:rPr>
          <w:color w:val="C62100"/>
        </w:rPr>
        <w:t xml:space="preserve">vallankaappausta </w:t>
      </w:r>
      <w:r>
        <w:rPr>
          <w:color w:val="014347"/>
        </w:rPr>
        <w:t xml:space="preserve">Panamassa</w:t>
      </w:r>
      <w:r>
        <w:t xml:space="preserve">. </w:t>
      </w:r>
      <w:r>
        <w:rPr>
          <w:color w:val="233809"/>
        </w:rPr>
        <w:t xml:space="preserve">Ohiolainen demokraatti Howard Metzenbaum </w:t>
      </w:r>
      <w:r>
        <w:rPr>
          <w:color w:val="42083B"/>
        </w:rPr>
        <w:t xml:space="preserve">kieltäytyi tukemasta </w:t>
      </w:r>
      <w:r>
        <w:rPr>
          <w:color w:val="82785D"/>
        </w:rPr>
        <w:t xml:space="preserve">mitään suunnitelmaa, </w:t>
      </w:r>
      <w:r>
        <w:rPr>
          <w:color w:val="023087"/>
        </w:rPr>
        <w:t xml:space="preserve">jossa </w:t>
      </w:r>
      <w:r>
        <w:rPr>
          <w:color w:val="82785D"/>
        </w:rPr>
        <w:t xml:space="preserve">ketään ei voitaisi vahingoittaa</w:t>
      </w:r>
      <w:r>
        <w:t xml:space="preserve">, mikä </w:t>
      </w:r>
      <w:r>
        <w:rPr>
          <w:color w:val="42083B"/>
        </w:rPr>
        <w:t xml:space="preserve">on </w:t>
      </w:r>
      <w:r>
        <w:t xml:space="preserve">hieno asenne suurvallan kohtelua kohtaan. </w:t>
      </w:r>
      <w:r>
        <w:rPr>
          <w:color w:val="B7DAD2"/>
        </w:rPr>
        <w:t xml:space="preserve">Mainen republikaani William Cohen </w:t>
      </w:r>
      <w:r>
        <w:t xml:space="preserve">sanoi, että </w:t>
      </w:r>
      <w:r>
        <w:rPr>
          <w:color w:val="168E5C"/>
        </w:rPr>
        <w:t xml:space="preserve">suunnitelma </w:t>
      </w:r>
      <w:r>
        <w:t xml:space="preserve">voisi rikkoa harkitun murhan kieltoa. Niinpä </w:t>
      </w:r>
      <w:r>
        <w:rPr>
          <w:color w:val="196956"/>
        </w:rPr>
        <w:t xml:space="preserve">hallinto </w:t>
      </w:r>
      <w:r>
        <w:t xml:space="preserve">luopui </w:t>
      </w:r>
      <w:r>
        <w:rPr>
          <w:color w:val="168E5C"/>
        </w:rPr>
        <w:t xml:space="preserve">siitä. </w:t>
      </w:r>
      <w:r>
        <w:rPr>
          <w:color w:val="F95475"/>
        </w:rPr>
        <w:t xml:space="preserve">Lokakuussa, </w:t>
      </w:r>
      <w:r>
        <w:rPr>
          <w:color w:val="8C41BB"/>
        </w:rPr>
        <w:t xml:space="preserve">kun </w:t>
      </w:r>
      <w:r>
        <w:rPr>
          <w:color w:val="ECEDFE"/>
        </w:rPr>
        <w:t xml:space="preserve">valiokunta </w:t>
      </w:r>
      <w:r>
        <w:rPr>
          <w:color w:val="F95475"/>
        </w:rPr>
        <w:t xml:space="preserve">hylkäsi paljon vaatimattomamman salaisen ehdotuksen</w:t>
      </w:r>
      <w:r>
        <w:t xml:space="preserve">, jopa </w:t>
      </w:r>
      <w:r>
        <w:rPr>
          <w:color w:val="196956"/>
        </w:rPr>
        <w:t xml:space="preserve">hallinto </w:t>
      </w:r>
      <w:r>
        <w:t xml:space="preserve">oli samaa mieltä siitä, että jotain pientä olisi tehtävä. </w:t>
      </w:r>
      <w:r>
        <w:rPr>
          <w:color w:val="58018B"/>
        </w:rPr>
        <w:t xml:space="preserve">Boren </w:t>
      </w:r>
      <w:r>
        <w:t xml:space="preserve">ei usko, että kaikki tämä johti </w:t>
      </w:r>
      <w:r>
        <w:rPr>
          <w:color w:val="2B2D32"/>
        </w:rPr>
        <w:t xml:space="preserve">vallankaappauksen </w:t>
      </w:r>
      <w:r>
        <w:rPr>
          <w:color w:val="FCB164"/>
        </w:rPr>
        <w:t xml:space="preserve">epäonnistumiseen </w:t>
      </w:r>
      <w:r>
        <w:t xml:space="preserve">viime kuussa, </w:t>
      </w:r>
      <w:r>
        <w:t xml:space="preserve">mutta hän myöntää, että </w:t>
      </w:r>
      <w:r>
        <w:rPr>
          <w:color w:val="000D2C"/>
        </w:rPr>
        <w:t xml:space="preserve">kongressi </w:t>
      </w:r>
      <w:r>
        <w:t xml:space="preserve">teki virheitä. "</w:t>
      </w:r>
      <w:r>
        <w:t xml:space="preserve">Vietnamin ja Iranin vastaisten toimien jälkimainingeissa ymmärrän, että joku voi ajatella, että jos hän suunnittelee vallankaappausta, </w:t>
      </w:r>
      <w:r>
        <w:rPr>
          <w:color w:val="94C661"/>
        </w:rPr>
        <w:t xml:space="preserve">hänen</w:t>
      </w:r>
      <w:r>
        <w:t xml:space="preserve"> on </w:t>
      </w:r>
      <w:r>
        <w:t xml:space="preserve">otettava mukaan asianajajat", hän sanoo. Mutta jopa </w:t>
      </w:r>
      <w:r>
        <w:rPr>
          <w:color w:val="58018B"/>
        </w:rPr>
        <w:t xml:space="preserve">Boren </w:t>
      </w:r>
      <w:r>
        <w:t xml:space="preserve">puolustaa </w:t>
      </w:r>
      <w:r>
        <w:rPr>
          <w:color w:val="000D2C"/>
        </w:rPr>
        <w:t xml:space="preserve">kongressin </w:t>
      </w:r>
      <w:r>
        <w:t xml:space="preserve">valvontaa</w:t>
      </w:r>
      <w:r>
        <w:t xml:space="preserve">. </w:t>
      </w:r>
      <w:r>
        <w:t xml:space="preserve">Harvard International Review -lehdessä julkaistussa artikkelissa hän sanoo, että </w:t>
      </w:r>
      <w:r>
        <w:rPr>
          <w:color w:val="BA6801"/>
        </w:rPr>
        <w:t xml:space="preserve">hänen </w:t>
      </w:r>
      <w:r>
        <w:rPr>
          <w:color w:val="310106"/>
        </w:rPr>
        <w:t xml:space="preserve">komiteansa </w:t>
      </w:r>
      <w:r>
        <w:t xml:space="preserve">suostuu salaisiin operaatioihin vain, jos asiasta vallitsee </w:t>
      </w:r>
      <w:r>
        <w:rPr>
          <w:color w:val="F8907D"/>
        </w:rPr>
        <w:t xml:space="preserve">"yksimielisyys"</w:t>
      </w:r>
      <w:r>
        <w:t xml:space="preserve">. </w:t>
      </w:r>
      <w:r>
        <w:t xml:space="preserve">Ja mitä </w:t>
      </w:r>
      <w:r>
        <w:rPr>
          <w:color w:val="F8907D"/>
        </w:rPr>
        <w:t xml:space="preserve">tämä yksimielisyys </w:t>
      </w:r>
      <w:r>
        <w:t xml:space="preserve">tarkoittaa? "Se ei tarkoita yksimielisyyttä", hän </w:t>
      </w:r>
      <w:r>
        <w:rPr>
          <w:color w:val="58018B"/>
        </w:rPr>
        <w:t xml:space="preserve">vaatii, </w:t>
      </w:r>
      <w:r>
        <w:t xml:space="preserve">vaikka hän vihjaa, että </w:t>
      </w:r>
      <w:r>
        <w:rPr>
          <w:color w:val="895E6B"/>
        </w:rPr>
        <w:t xml:space="preserve">molemmilla oppositiopuolueilla on </w:t>
      </w:r>
      <w:r>
        <w:t xml:space="preserve">enemmistö</w:t>
      </w:r>
      <w:r>
        <w:t xml:space="preserve">. "Keskeistä on Yhdysvaltain ulkopolitiikan kestävyys", hän selittää. "Miksi </w:t>
      </w:r>
      <w:r>
        <w:rPr>
          <w:color w:val="788E95"/>
        </w:rPr>
        <w:t xml:space="preserve">hillintäpolitiikka </w:t>
      </w:r>
      <w:r>
        <w:t xml:space="preserve">on ollut niin </w:t>
      </w:r>
      <w:r>
        <w:t xml:space="preserve">menestyksekästä? Koska </w:t>
      </w:r>
      <w:r>
        <w:t xml:space="preserve">sillä on ollut </w:t>
      </w:r>
      <w:r>
        <w:rPr>
          <w:color w:val="895E6B"/>
        </w:rPr>
        <w:t xml:space="preserve">kahden puolueen </w:t>
      </w:r>
      <w:r>
        <w:t xml:space="preserve">tuki</w:t>
      </w:r>
      <w:r>
        <w:t xml:space="preserve">." </w:t>
      </w:r>
      <w:r>
        <w:rPr>
          <w:color w:val="58018B"/>
        </w:rPr>
        <w:t xml:space="preserve">Boren </w:t>
      </w:r>
      <w:r>
        <w:t xml:space="preserve">sekoittaa </w:t>
      </w:r>
      <w:r>
        <w:rPr>
          <w:color w:val="FB6AB8"/>
        </w:rPr>
        <w:t xml:space="preserve">yhteisymmärryksen yleisistä kysymyksistä ja keskinäisen yhteisymmärryksen erityistoimenpiteistä</w:t>
      </w:r>
      <w:r>
        <w:t xml:space="preserve">. </w:t>
      </w:r>
      <w:r>
        <w:rPr>
          <w:color w:val="310106"/>
        </w:rPr>
        <w:t xml:space="preserve">Tiedustelukomiteoiden </w:t>
      </w:r>
      <w:r>
        <w:t xml:space="preserve">keskustelujen veteraani Elliott Abrams </w:t>
      </w:r>
      <w:r>
        <w:t xml:space="preserve">epäilee, olisivatko hyökkäykset Grenadaan tai Libyaan toteutettu, jos olisi vaadittu "yksimielisyyttä näkemyksistä". </w:t>
      </w:r>
      <w:r>
        <w:rPr>
          <w:color w:val="B5AFC4"/>
        </w:rPr>
        <w:t xml:space="preserve">Vandenberg </w:t>
      </w:r>
      <w:r>
        <w:rPr>
          <w:color w:val="D4C67A"/>
        </w:rPr>
        <w:t xml:space="preserve">ja </w:t>
      </w:r>
      <w:r>
        <w:rPr>
          <w:color w:val="AE7AA1"/>
        </w:rPr>
        <w:t xml:space="preserve">Rayburn </w:t>
      </w:r>
      <w:r>
        <w:t xml:space="preserve">olivat tarpeeksi viisaita jättääkseen konkreettiset toimet presidenteille; nykyajan senaattorit</w:t>
      </w:r>
      <w:r>
        <w:rPr>
          <w:color w:val="58018B"/>
        </w:rPr>
        <w:t xml:space="preserve">, Boren mukaan lukien, </w:t>
      </w:r>
      <w:r>
        <w:t xml:space="preserve">ovat vähemmän vaatimattomia. Näin ollen </w:t>
      </w:r>
      <w:r>
        <w:rPr>
          <w:color w:val="DB1474"/>
        </w:rPr>
        <w:t xml:space="preserve">senaatin valiokunnalla </w:t>
      </w:r>
      <w:r>
        <w:rPr>
          <w:color w:val="576094"/>
        </w:rPr>
        <w:t xml:space="preserve">on eräänlainen veto-oikeus kaikkiin salaisiin toimiin</w:t>
      </w:r>
      <w:r>
        <w:t xml:space="preserve">. </w:t>
      </w:r>
      <w:r>
        <w:t xml:space="preserve">"En sanoisi, että kyseessä on </w:t>
      </w:r>
      <w:r>
        <w:t xml:space="preserve">suora veto-oikeus", </w:t>
      </w:r>
      <w:r>
        <w:rPr>
          <w:color w:val="58018B"/>
        </w:rPr>
        <w:t xml:space="preserve">Boren </w:t>
      </w:r>
      <w:r>
        <w:t xml:space="preserve">väittää</w:t>
      </w:r>
      <w:r>
        <w:t xml:space="preserve">. </w:t>
      </w:r>
      <w:r>
        <w:t xml:space="preserve">Mutta eikö </w:t>
      </w:r>
      <w:r>
        <w:rPr>
          <w:color w:val="8489AE"/>
        </w:rPr>
        <w:t xml:space="preserve">presidentti</w:t>
      </w:r>
      <w:r>
        <w:rPr>
          <w:color w:val="860E04"/>
        </w:rPr>
        <w:t xml:space="preserve">, joka </w:t>
      </w:r>
      <w:r>
        <w:rPr>
          <w:color w:val="8489AE"/>
        </w:rPr>
        <w:t xml:space="preserve">toimisi senaatin vastustuksesta huolimatta, </w:t>
      </w:r>
      <w:r>
        <w:t xml:space="preserve">ottaisi </w:t>
      </w:r>
      <w:r>
        <w:rPr>
          <w:color w:val="FBC206"/>
        </w:rPr>
        <w:t xml:space="preserve">vakavia poliittisia riskejä</w:t>
      </w:r>
      <w:r>
        <w:t xml:space="preserve">? </w:t>
      </w:r>
      <w:r>
        <w:t xml:space="preserve">"Kyllä, hän tekisi niin", </w:t>
      </w:r>
      <w:r>
        <w:rPr>
          <w:color w:val="58018B"/>
        </w:rPr>
        <w:t xml:space="preserve">puheenjohtaja </w:t>
      </w:r>
      <w:r>
        <w:t xml:space="preserve">on samaa mieltä</w:t>
      </w:r>
      <w:r>
        <w:t xml:space="preserve">. </w:t>
      </w:r>
      <w:r>
        <w:t xml:space="preserve">"</w:t>
      </w:r>
      <w:r>
        <w:t xml:space="preserve">Mutta </w:t>
      </w:r>
      <w:r>
        <w:rPr>
          <w:color w:val="FBC206"/>
        </w:rPr>
        <w:t xml:space="preserve">se on </w:t>
      </w:r>
      <w:r>
        <w:rPr>
          <w:color w:val="6EAB9B"/>
        </w:rPr>
        <w:t xml:space="preserve">asia, joka </w:t>
      </w:r>
      <w:r>
        <w:rPr>
          <w:color w:val="645341"/>
        </w:rPr>
        <w:t xml:space="preserve">presidentin </w:t>
      </w:r>
      <w:r>
        <w:rPr>
          <w:color w:val="6EAB9B"/>
        </w:rPr>
        <w:t xml:space="preserve">pitäisi tietää, ennen kuin hän menee pidemmälle.</w:t>
      </w:r>
      <w:r>
        <w:t xml:space="preserve">" </w:t>
      </w:r>
      <w:r>
        <w:rPr>
          <w:color w:val="58018B"/>
        </w:rPr>
        <w:t xml:space="preserve">Boren </w:t>
      </w:r>
      <w:r>
        <w:t xml:space="preserve">on jopa onnistunut löytämään tilanteesta hopeareunuksen. Näin ollen hän perustelee, että </w:t>
      </w:r>
      <w:r>
        <w:rPr>
          <w:color w:val="760035"/>
        </w:rPr>
        <w:t xml:space="preserve">episodi </w:t>
      </w:r>
      <w:r>
        <w:t xml:space="preserve">auttaa </w:t>
      </w:r>
      <w:r>
        <w:rPr>
          <w:color w:val="58018B"/>
        </w:rPr>
        <w:t xml:space="preserve">häntä </w:t>
      </w:r>
      <w:r>
        <w:t xml:space="preserve">"selvittämään kaikki sekaannukset" </w:t>
      </w:r>
      <w:r>
        <w:rPr>
          <w:color w:val="310106"/>
        </w:rPr>
        <w:t xml:space="preserve">valiokunnan </w:t>
      </w:r>
      <w:r>
        <w:t xml:space="preserve">ja hallinnon </w:t>
      </w:r>
      <w:r>
        <w:rPr>
          <w:color w:val="310106"/>
        </w:rPr>
        <w:t xml:space="preserve">välillä. </w:t>
      </w:r>
      <w:r>
        <w:t xml:space="preserve">Hän viittaa </w:t>
      </w:r>
      <w:r>
        <w:rPr>
          <w:color w:val="496E76"/>
        </w:rPr>
        <w:t xml:space="preserve">hänen pöydällään </w:t>
      </w:r>
      <w:r>
        <w:rPr>
          <w:color w:val="647A41"/>
        </w:rPr>
        <w:t xml:space="preserve">olevaan kirjeeseen, joka </w:t>
      </w:r>
      <w:r>
        <w:rPr>
          <w:color w:val="647A41"/>
        </w:rPr>
        <w:t xml:space="preserve">on jo toinen viikon sisällä </w:t>
      </w:r>
      <w:r>
        <w:rPr>
          <w:color w:val="E3F894"/>
        </w:rPr>
        <w:t xml:space="preserve">presidentti Bushilta </w:t>
      </w:r>
      <w:r>
        <w:rPr>
          <w:color w:val="647A41"/>
        </w:rPr>
        <w:t xml:space="preserve">ja </w:t>
      </w:r>
      <w:r>
        <w:rPr>
          <w:color w:val="F9D7CD"/>
        </w:rPr>
        <w:t xml:space="preserve">jossa todetaan, että </w:t>
      </w:r>
      <w:r>
        <w:rPr>
          <w:color w:val="647A41"/>
        </w:rPr>
        <w:t xml:space="preserve">niitä ei </w:t>
      </w:r>
      <w:r>
        <w:t xml:space="preserve">vastusteta </w:t>
      </w:r>
      <w:r>
        <w:rPr>
          <w:color w:val="647A41"/>
        </w:rPr>
        <w:t xml:space="preserve">"voimakkaasti". </w:t>
      </w:r>
      <w:r>
        <w:rPr>
          <w:color w:val="876128"/>
        </w:rPr>
        <w:t xml:space="preserve">Yleisemmin </w:t>
      </w:r>
      <w:r>
        <w:rPr>
          <w:color w:val="A1A711"/>
        </w:rPr>
        <w:t xml:space="preserve">Boren </w:t>
      </w:r>
      <w:r>
        <w:rPr>
          <w:color w:val="876128"/>
        </w:rPr>
        <w:t xml:space="preserve">toivoo, että </w:t>
      </w:r>
      <w:r>
        <w:rPr>
          <w:color w:val="01FB92"/>
        </w:rPr>
        <w:t xml:space="preserve">Panama </w:t>
      </w:r>
      <w:r>
        <w:rPr>
          <w:color w:val="876128"/>
        </w:rPr>
        <w:t xml:space="preserve">antaa </w:t>
      </w:r>
      <w:r>
        <w:rPr>
          <w:color w:val="FD0F31"/>
        </w:rPr>
        <w:t xml:space="preserve">Washingtonille </w:t>
      </w:r>
      <w:r>
        <w:rPr>
          <w:color w:val="BE8485"/>
        </w:rPr>
        <w:t xml:space="preserve">järkytyksen, </w:t>
      </w:r>
      <w:r>
        <w:rPr>
          <w:color w:val="C660FB"/>
        </w:rPr>
        <w:t xml:space="preserve">joka </w:t>
      </w:r>
      <w:r>
        <w:rPr>
          <w:color w:val="BE8485"/>
        </w:rPr>
        <w:t xml:space="preserve">poistaa pelon sotilaallisen voiman käytöstä</w:t>
      </w:r>
      <w:r>
        <w:t xml:space="preserve">. </w:t>
      </w:r>
      <w:r>
        <w:t xml:space="preserve">"Ehkä </w:t>
      </w:r>
      <w:r>
        <w:rPr>
          <w:color w:val="120104"/>
        </w:rPr>
        <w:t xml:space="preserve">se auttaa </w:t>
      </w:r>
      <w:r>
        <w:rPr>
          <w:color w:val="4F584E"/>
        </w:rPr>
        <w:t xml:space="preserve">meitä pääsemään </w:t>
      </w:r>
      <w:r>
        <w:t xml:space="preserve">eroon Vietnamin jälkeisestä oireyhtymästä, jossa emme ole koskaan valmiita käyttämään voimaa", hän sanoo. Ehkä - jos kaikki senaattorit jakaisivat </w:t>
      </w:r>
      <w:r>
        <w:rPr>
          <w:color w:val="58018B"/>
        </w:rPr>
        <w:t xml:space="preserve">Borenin </w:t>
      </w:r>
      <w:r>
        <w:t xml:space="preserve">periaatteet. Mutta yhtä hyvin voidaan väittää, että vaikka </w:t>
      </w:r>
      <w:r>
        <w:rPr>
          <w:color w:val="58018B"/>
        </w:rPr>
        <w:t xml:space="preserve">Boren </w:t>
      </w:r>
      <w:r>
        <w:t xml:space="preserve">on juuttunut </w:t>
      </w:r>
      <w:r>
        <w:rPr>
          <w:color w:val="D48958"/>
        </w:rPr>
        <w:t xml:space="preserve">tähän sotkuun </w:t>
      </w:r>
      <w:r>
        <w:t xml:space="preserve">hartioitaan myöten</w:t>
      </w:r>
      <w:r>
        <w:t xml:space="preserve">, </w:t>
      </w:r>
      <w:r>
        <w:rPr>
          <w:color w:val="D48958"/>
        </w:rPr>
        <w:t xml:space="preserve">ongelma on </w:t>
      </w:r>
      <w:r>
        <w:t xml:space="preserve">laajempi kuin oikeudellinen tulkinta. Ehkä ongelmana on </w:t>
      </w:r>
      <w:r>
        <w:rPr>
          <w:color w:val="05AEE8"/>
        </w:rPr>
        <w:t xml:space="preserve">poliittinen järjestelmä</w:t>
      </w:r>
      <w:r>
        <w:rPr>
          <w:color w:val="C3C1BE"/>
        </w:rPr>
        <w:t xml:space="preserve">, joka </w:t>
      </w:r>
      <w:r>
        <w:rPr>
          <w:color w:val="05AEE8"/>
        </w:rPr>
        <w:t xml:space="preserve">ei halua toimia ilman "kirjeenvaihtoa" ja vaatii, että </w:t>
      </w:r>
      <w:r>
        <w:rPr>
          <w:color w:val="9F98F8"/>
        </w:rPr>
        <w:t xml:space="preserve">ulkopolitiikkaa johtaa </w:t>
      </w:r>
      <w:r>
        <w:rPr>
          <w:color w:val="1167D9"/>
        </w:rPr>
        <w:t xml:space="preserve">komitea</w:t>
      </w:r>
      <w:r>
        <w:rPr>
          <w:color w:val="D19012"/>
        </w:rPr>
        <w:t xml:space="preserve">, joka </w:t>
      </w:r>
      <w:r>
        <w:rPr>
          <w:color w:val="1167D9"/>
        </w:rPr>
        <w:t xml:space="preserve">kohtelee presidenttiä vain yhtenä ystävänä pöydässä</w:t>
      </w:r>
      <w:r>
        <w:t xml:space="preserve">. </w:t>
      </w:r>
      <w:r>
        <w:rPr>
          <w:color w:val="B7D802"/>
        </w:rPr>
        <w:t xml:space="preserve">Metzenbaumin </w:t>
      </w:r>
      <w:r>
        <w:t xml:space="preserve">ja </w:t>
      </w:r>
      <w:r>
        <w:rPr>
          <w:color w:val="B7DAD2"/>
        </w:rPr>
        <w:t xml:space="preserve">Cohenin </w:t>
      </w:r>
      <w:r>
        <w:t xml:space="preserve">vastaus </w:t>
      </w:r>
      <w:r>
        <w:t xml:space="preserve">on, </w:t>
      </w:r>
      <w:r>
        <w:t xml:space="preserve">ettemme voi lakkauttaa </w:t>
      </w:r>
      <w:r>
        <w:rPr>
          <w:color w:val="826392"/>
        </w:rPr>
        <w:t xml:space="preserve">näitä valvontakomiteoita, koska </w:t>
      </w:r>
      <w:r>
        <w:t xml:space="preserve">olemme nähneet liian paljon toimeenpanovallan väärinkäyttöä. </w:t>
      </w:r>
      <w:r>
        <w:rPr>
          <w:color w:val="E115C0"/>
        </w:rPr>
        <w:t xml:space="preserve">Panama </w:t>
      </w:r>
      <w:r>
        <w:t xml:space="preserve">on kuitenkin todiste siitä, että </w:t>
      </w:r>
      <w:r>
        <w:rPr>
          <w:color w:val="826392"/>
        </w:rPr>
        <w:t xml:space="preserve">niiden </w:t>
      </w:r>
      <w:r>
        <w:t xml:space="preserve">korvike on järjestelmä, joka synnyttää järjetöntä sekaannusta. Kansallista turvallisuutta johtavat nyt lakimiehet. </w:t>
      </w:r>
      <w:r>
        <w:t xml:space="preserve">Onneksi </w:t>
      </w:r>
      <w:r>
        <w:rPr>
          <w:color w:val="E115C0"/>
        </w:rPr>
        <w:t xml:space="preserve">Panamassa </w:t>
      </w:r>
      <w:r>
        <w:rPr>
          <w:color w:val="4F584E"/>
        </w:rPr>
        <w:t xml:space="preserve">Yhdysvaltojen </w:t>
      </w:r>
      <w:r>
        <w:t xml:space="preserve">etuja </w:t>
      </w:r>
      <w:r>
        <w:t xml:space="preserve">ei juurikaan uhattu, ainoastaan </w:t>
      </w:r>
      <w:r>
        <w:rPr>
          <w:color w:val="5E7A6A"/>
        </w:rPr>
        <w:t xml:space="preserve">ulkomaalaisia, </w:t>
      </w:r>
      <w:r>
        <w:rPr>
          <w:color w:val="B29869"/>
        </w:rPr>
        <w:t xml:space="preserve">joilla oli </w:t>
      </w:r>
      <w:r>
        <w:rPr>
          <w:color w:val="5E7A6A"/>
        </w:rPr>
        <w:t xml:space="preserve">epäonnea luottaa Yhdysvaltojen tahtoon, </w:t>
      </w:r>
      <w:r>
        <w:t xml:space="preserve">tapettiin</w:t>
      </w:r>
      <w:r>
        <w:t xml:space="preserve">. Mutta amerikkalaiset eivät ehkä ole yhtä onnekkaita seuraavalla kerralla.</w:t>
      </w:r>
    </w:p>
    <w:p>
      <w:r>
        <w:rPr>
          <w:b/>
        </w:rPr>
        <w:t xml:space="preserve">Asiakirjan numero 553</w:t>
      </w:r>
    </w:p>
    <w:p>
      <w:r>
        <w:rPr>
          <w:b/>
        </w:rPr>
        <w:t xml:space="preserve">Asiakirjan tunniste: wsj0772-001</w:t>
      </w:r>
    </w:p>
    <w:p>
      <w:r>
        <w:rPr>
          <w:color w:val="310106"/>
        </w:rPr>
        <w:t xml:space="preserve">Olin </w:t>
      </w:r>
      <w:r>
        <w:t xml:space="preserve">hyvin </w:t>
      </w:r>
      <w:r>
        <w:t xml:space="preserve">kiinnostunut siitä, miten tarkasti 12. syyskuuta julkaistussa artikkelissanne "Maaseudun yrittäjyys: paljon kovaa työtä" kuvataan tilannetta. Asuimme maaseudulla monta vuotta, ja nyt asumme </w:t>
      </w:r>
      <w:r>
        <w:rPr>
          <w:color w:val="04640D"/>
        </w:rPr>
        <w:t xml:space="preserve">St. Louis Countyssa</w:t>
      </w:r>
      <w:r>
        <w:rPr>
          <w:color w:val="FEFB0A"/>
        </w:rPr>
        <w:t xml:space="preserve">, Missourissa</w:t>
      </w:r>
      <w:r>
        <w:t xml:space="preserve">. </w:t>
      </w:r>
      <w:r>
        <w:t xml:space="preserve">Tänä aamuna, kun </w:t>
      </w:r>
      <w:r>
        <w:rPr>
          <w:color w:val="310106"/>
        </w:rPr>
        <w:t xml:space="preserve">ajoin </w:t>
      </w:r>
      <w:r>
        <w:t xml:space="preserve">13 mailia </w:t>
      </w:r>
      <w:r>
        <w:t xml:space="preserve">lakitoimistooni ja kestin </w:t>
      </w:r>
      <w:r>
        <w:rPr>
          <w:color w:val="FB5514"/>
        </w:rPr>
        <w:t xml:space="preserve">klassista aamuruuhkaa, </w:t>
      </w:r>
      <w:r>
        <w:rPr>
          <w:color w:val="E115C0"/>
        </w:rPr>
        <w:t xml:space="preserve">jota </w:t>
      </w:r>
      <w:r>
        <w:rPr>
          <w:color w:val="FB5514"/>
        </w:rPr>
        <w:t xml:space="preserve">koen kahdesti päivässä</w:t>
      </w:r>
      <w:r>
        <w:t xml:space="preserve">, </w:t>
      </w:r>
      <w:r>
        <w:rPr>
          <w:color w:val="310106"/>
        </w:rPr>
        <w:t xml:space="preserve">ajattelin, </w:t>
      </w:r>
      <w:r>
        <w:t xml:space="preserve">kuinka onnekkaita olimme, kun olemme päättäneet asua yhdellä kasvavalla alueella, jolla on niin paljon mahdollisuuksia ja niin paljon vaihtelua. </w:t>
      </w:r>
      <w:r>
        <w:rPr>
          <w:color w:val="00587F"/>
        </w:rPr>
        <w:t xml:space="preserve">Näin paljon </w:t>
      </w:r>
      <w:r>
        <w:t xml:space="preserve">ihmisiä, autoja ja </w:t>
      </w:r>
      <w:r>
        <w:rPr>
          <w:color w:val="0BC582"/>
        </w:rPr>
        <w:t xml:space="preserve">kilpailevia </w:t>
      </w:r>
      <w:r>
        <w:rPr>
          <w:color w:val="0BC582"/>
        </w:rPr>
        <w:t xml:space="preserve">yrityksiä </w:t>
      </w:r>
      <w:r>
        <w:t xml:space="preserve">on </w:t>
      </w:r>
      <w:r>
        <w:t xml:space="preserve">osoitus terveestä taloudesta </w:t>
      </w:r>
      <w:r>
        <w:rPr>
          <w:color w:val="9E8317"/>
        </w:rPr>
        <w:t xml:space="preserve">paikassa, </w:t>
      </w:r>
      <w:r>
        <w:rPr>
          <w:color w:val="01190F"/>
        </w:rPr>
        <w:t xml:space="preserve">jossa </w:t>
      </w:r>
      <w:r>
        <w:rPr>
          <w:color w:val="9E8317"/>
        </w:rPr>
        <w:t xml:space="preserve">ihmiset haluavat asua</w:t>
      </w:r>
      <w:r>
        <w:t xml:space="preserve">. </w:t>
      </w:r>
      <w:r>
        <w:t xml:space="preserve">Ajatukseni palasivat </w:t>
      </w:r>
      <w:r>
        <w:rPr>
          <w:color w:val="847D81"/>
        </w:rPr>
        <w:t xml:space="preserve">siihen </w:t>
      </w:r>
      <w:r>
        <w:rPr>
          <w:color w:val="58018B"/>
        </w:rPr>
        <w:t xml:space="preserve">aikaan, kun asuimme </w:t>
      </w:r>
      <w:r>
        <w:rPr>
          <w:color w:val="847D81"/>
        </w:rPr>
        <w:t xml:space="preserve">pienessä, harvaan asutussa yhteisössä</w:t>
      </w:r>
      <w:r>
        <w:t xml:space="preserve">. Muistin</w:t>
      </w:r>
      <w:r>
        <w:t xml:space="preserve">, miten </w:t>
      </w:r>
      <w:r>
        <w:t xml:space="preserve">vaikeaa </w:t>
      </w:r>
      <w:r>
        <w:rPr>
          <w:color w:val="B70639"/>
        </w:rPr>
        <w:t xml:space="preserve">ulkopuolisen on tulla </w:t>
      </w:r>
      <w:r>
        <w:t xml:space="preserve">vakiintuneiden, vakiintuneiden asukkaiden hyväksymäksi ja millaisia sudenkuoppia epäsovinnaisten näkemysten omaavaa ihmistä odottaa </w:t>
      </w:r>
      <w:r>
        <w:rPr>
          <w:color w:val="703B01"/>
        </w:rPr>
        <w:t xml:space="preserve">yhteiskunnissa, jotka </w:t>
      </w:r>
      <w:r>
        <w:rPr>
          <w:color w:val="F7F1DF"/>
        </w:rPr>
        <w:t xml:space="preserve">ovat jo </w:t>
      </w:r>
      <w:r>
        <w:rPr>
          <w:color w:val="703B01"/>
        </w:rPr>
        <w:t xml:space="preserve">pitkään tottuneet muuttumattomiin, "turvallisiin" ajattelu- ja toimintatapoihin</w:t>
      </w:r>
      <w:r>
        <w:t xml:space="preserve">. </w:t>
      </w:r>
      <w:r>
        <w:t xml:space="preserve">Muistan </w:t>
      </w:r>
      <w:r>
        <w:t xml:space="preserve">saaneeni potkut 44-vuotiaana, vaikka minulla oli kotona viisi lasta, </w:t>
      </w:r>
      <w:r>
        <w:rPr>
          <w:color w:val="310106"/>
        </w:rPr>
        <w:t xml:space="preserve">kun </w:t>
      </w:r>
      <w:r>
        <w:t xml:space="preserve">näkemykseni ja toimintani vaikuttivat liian vallankumouksellisilta arkailevalle pikkukaupungin työnantajalle. Miten vaikeaa </w:t>
      </w:r>
      <w:r>
        <w:rPr>
          <w:color w:val="118B8A"/>
        </w:rPr>
        <w:t xml:space="preserve">ajattelevan ihmisen onkaan </w:t>
      </w:r>
      <w:r>
        <w:t xml:space="preserve">elää </w:t>
      </w:r>
      <w:r>
        <w:rPr>
          <w:color w:val="4AFEFA"/>
        </w:rPr>
        <w:t xml:space="preserve">yhteiskunnassa, </w:t>
      </w:r>
      <w:r>
        <w:rPr>
          <w:color w:val="FCB164"/>
        </w:rPr>
        <w:t xml:space="preserve">jonka juuret ovat </w:t>
      </w:r>
      <w:r>
        <w:rPr>
          <w:color w:val="4AFEFA"/>
        </w:rPr>
        <w:t xml:space="preserve">menneisyydessä</w:t>
      </w:r>
      <w:r>
        <w:t xml:space="preserve">. </w:t>
      </w:r>
      <w:r>
        <w:t xml:space="preserve">Nyt nautin </w:t>
      </w:r>
      <w:r>
        <w:rPr>
          <w:color w:val="04640D"/>
        </w:rPr>
        <w:t xml:space="preserve">tämän suuren metropolialueen </w:t>
      </w:r>
      <w:r>
        <w:t xml:space="preserve">vapaudesta, kulttuurista, aktiivisuudesta ja monimuotoisuudesta </w:t>
      </w:r>
      <w:r>
        <w:rPr>
          <w:color w:val="04640D"/>
        </w:rPr>
        <w:t xml:space="preserve">liikenneruuhkineen ja jatkuvine tienrakennustöineen</w:t>
      </w:r>
      <w:r>
        <w:t xml:space="preserve">. </w:t>
      </w:r>
      <w:r>
        <w:t xml:space="preserve">Mutta </w:t>
      </w:r>
      <w:r>
        <w:t xml:space="preserve">kun </w:t>
      </w:r>
      <w:r>
        <w:rPr>
          <w:color w:val="000D2C"/>
        </w:rPr>
        <w:t xml:space="preserve">nuorin lapseni </w:t>
      </w:r>
      <w:r>
        <w:t xml:space="preserve">kuoli kaksi vuotta sitten</w:t>
      </w:r>
      <w:r>
        <w:t xml:space="preserve">, hautasin </w:t>
      </w:r>
      <w:r>
        <w:rPr>
          <w:color w:val="000D2C"/>
        </w:rPr>
        <w:t xml:space="preserve">hänet </w:t>
      </w:r>
      <w:r>
        <w:t xml:space="preserve">hautausmaalle kirkon lähelle </w:t>
      </w:r>
      <w:r>
        <w:rPr>
          <w:color w:val="53495F"/>
        </w:rPr>
        <w:t xml:space="preserve">Missourin </w:t>
      </w:r>
      <w:r>
        <w:t xml:space="preserve">pikkukaupungissa</w:t>
      </w:r>
      <w:r>
        <w:t xml:space="preserve">. Kaiken kaikkiaan </w:t>
      </w:r>
      <w:r>
        <w:t xml:space="preserve">jopa </w:t>
      </w:r>
      <w:r>
        <w:rPr>
          <w:color w:val="F95475"/>
        </w:rPr>
        <w:t xml:space="preserve">maaseudun yksinoikeuden ankarin kriitikko </w:t>
      </w:r>
      <w:r>
        <w:t xml:space="preserve">kaipaa sammuttamattomana </w:t>
      </w:r>
      <w:r>
        <w:rPr>
          <w:color w:val="61FC03"/>
        </w:rPr>
        <w:t xml:space="preserve">niitä vaatimattomia maaseudun arvoja</w:t>
      </w:r>
      <w:r>
        <w:rPr>
          <w:color w:val="5D9608"/>
        </w:rPr>
        <w:t xml:space="preserve">, joiden </w:t>
      </w:r>
      <w:r>
        <w:rPr>
          <w:color w:val="DE98FD"/>
        </w:rPr>
        <w:t xml:space="preserve">hänkin uskoo </w:t>
      </w:r>
      <w:r>
        <w:rPr>
          <w:color w:val="61FC03"/>
        </w:rPr>
        <w:t xml:space="preserve">olevan olemassa peltojen, metsien ja maalaiskatujen keskellä</w:t>
      </w:r>
      <w:r>
        <w:t xml:space="preserve">. </w:t>
      </w:r>
      <w:r>
        <w:rPr>
          <w:color w:val="310106"/>
        </w:rPr>
        <w:t xml:space="preserve">Ronald Edwin Parsons Ballwinista, </w:t>
      </w:r>
      <w:r>
        <w:rPr>
          <w:color w:val="98A088"/>
        </w:rPr>
        <w:t xml:space="preserve">Missourista</w:t>
      </w:r>
      <w:r>
        <w:t xml:space="preserve">.</w:t>
      </w:r>
    </w:p>
    <w:p>
      <w:r>
        <w:rPr>
          <w:b/>
        </w:rPr>
        <w:t xml:space="preserve">Asiakirjan numero 554</w:t>
      </w:r>
    </w:p>
    <w:p>
      <w:r>
        <w:rPr>
          <w:b/>
        </w:rPr>
        <w:t xml:space="preserve">Asiakirjan tunniste: wsj0773-001</w:t>
      </w:r>
    </w:p>
    <w:p>
      <w:r>
        <w:t xml:space="preserve">Keskellä hämmennystä ja kasvavaa huolta siitä, voidaanko koko </w:t>
      </w:r>
      <w:r>
        <w:rPr>
          <w:color w:val="310106"/>
        </w:rPr>
        <w:t xml:space="preserve">maan </w:t>
      </w:r>
      <w:r>
        <w:t xml:space="preserve">laivanrakennusteollisuuden romahdus estää, </w:t>
      </w:r>
      <w:r>
        <w:rPr>
          <w:color w:val="04640D"/>
        </w:rPr>
        <w:t xml:space="preserve">Suomen hallituksen </w:t>
      </w:r>
      <w:r>
        <w:t xml:space="preserve">virkamiehet neuvottelevat </w:t>
      </w:r>
      <w:r>
        <w:rPr>
          <w:color w:val="FB5514"/>
        </w:rPr>
        <w:t xml:space="preserve">tällä viikolla konkurssisuojaa hak</w:t>
      </w:r>
      <w:r>
        <w:rPr>
          <w:color w:val="E115C0"/>
        </w:rPr>
        <w:t xml:space="preserve">eneen </w:t>
      </w:r>
      <w:r>
        <w:rPr>
          <w:color w:val="FB5514"/>
        </w:rPr>
        <w:t xml:space="preserve">suuren telakan </w:t>
      </w:r>
      <w:r>
        <w:rPr>
          <w:color w:val="FEFB0A"/>
        </w:rPr>
        <w:t xml:space="preserve">Waertsilae Marine Oy:</w:t>
      </w:r>
      <w:r>
        <w:t xml:space="preserve">n velkojien kanssa</w:t>
      </w:r>
      <w:r>
        <w:t xml:space="preserve">. </w:t>
      </w:r>
      <w:r>
        <w:t xml:space="preserve">Vaakalaudalla on lähes 10 000 työpaikkaa </w:t>
      </w:r>
      <w:r>
        <w:rPr>
          <w:color w:val="00587F"/>
        </w:rPr>
        <w:t xml:space="preserve">alalla, joka </w:t>
      </w:r>
      <w:r>
        <w:rPr>
          <w:color w:val="0BC582"/>
        </w:rPr>
        <w:t xml:space="preserve">on ollut </w:t>
      </w:r>
      <w:r>
        <w:rPr>
          <w:color w:val="00587F"/>
        </w:rPr>
        <w:t xml:space="preserve">Suomen sodanjälkeisen talouden elpymisen tukipilari</w:t>
      </w:r>
      <w:r>
        <w:t xml:space="preserve">. </w:t>
      </w:r>
      <w:r>
        <w:rPr>
          <w:color w:val="FEB8C8"/>
        </w:rPr>
        <w:t xml:space="preserve">Laivanrakennuksesta on tullut </w:t>
      </w:r>
      <w:r>
        <w:t xml:space="preserve">ylpeydenaihe, sillä </w:t>
      </w:r>
      <w:r>
        <w:rPr>
          <w:color w:val="9E8317"/>
        </w:rPr>
        <w:t xml:space="preserve">suomalaiset telakat </w:t>
      </w:r>
      <w:r>
        <w:t xml:space="preserve">ovat säilyttäneet kannattavuutensa kauan sen jälkeen, kun </w:t>
      </w:r>
      <w:r>
        <w:rPr>
          <w:color w:val="9E8317"/>
        </w:rPr>
        <w:t xml:space="preserve">niiden </w:t>
      </w:r>
      <w:r>
        <w:t xml:space="preserve">kilpailijat ympäri Eurooppaa ovat menneet konkurssiin. Jos </w:t>
      </w:r>
      <w:r>
        <w:rPr>
          <w:color w:val="FEFB0A"/>
        </w:rPr>
        <w:t xml:space="preserve">Waertsilae Marine kuitenkin </w:t>
      </w:r>
      <w:r>
        <w:t xml:space="preserve">liittyy epäonnistuneiden telakoiden joukkoon, kuten monet pelkäävät, se voidaan </w:t>
      </w:r>
      <w:r>
        <w:t xml:space="preserve">muistaa ennen kaikkea tahrauksena Suomen kansainväliselle maineelle. </w:t>
      </w:r>
      <w:r>
        <w:rPr>
          <w:color w:val="FEFB0A"/>
        </w:rPr>
        <w:t xml:space="preserve">Telakan </w:t>
      </w:r>
      <w:r>
        <w:t xml:space="preserve">6,5 miljardin markan (1,54 miljardin dollarin) tilauskantaan kuuluu </w:t>
      </w:r>
      <w:r>
        <w:rPr>
          <w:color w:val="01190F"/>
        </w:rPr>
        <w:t xml:space="preserve">20 </w:t>
      </w:r>
      <w:r>
        <w:rPr>
          <w:color w:val="58018B"/>
        </w:rPr>
        <w:t xml:space="preserve">suurten kansainvälisten varustamoiden </w:t>
      </w:r>
      <w:r>
        <w:rPr>
          <w:color w:val="847D81"/>
        </w:rPr>
        <w:t xml:space="preserve">tilaamaa </w:t>
      </w:r>
      <w:r>
        <w:rPr>
          <w:color w:val="01190F"/>
        </w:rPr>
        <w:t xml:space="preserve">alusta</w:t>
      </w:r>
      <w:r>
        <w:rPr>
          <w:color w:val="01190F"/>
        </w:rPr>
        <w:t xml:space="preserve">, </w:t>
      </w:r>
      <w:r>
        <w:rPr>
          <w:color w:val="B70639"/>
        </w:rPr>
        <w:t xml:space="preserve">mukaan lukien kolme alusta </w:t>
      </w:r>
      <w:r>
        <w:rPr>
          <w:color w:val="703B01"/>
        </w:rPr>
        <w:t xml:space="preserve">Carnival Cruise Lines Inc:lle</w:t>
      </w:r>
      <w:r>
        <w:t xml:space="preserve">. </w:t>
      </w:r>
      <w:r>
        <w:rPr>
          <w:color w:val="F7F1DF"/>
        </w:rPr>
        <w:t xml:space="preserve">Miamissa sijaitsevan Carnivalin </w:t>
      </w:r>
      <w:r>
        <w:t xml:space="preserve">mukaan ensimmäinen </w:t>
      </w:r>
      <w:r>
        <w:rPr>
          <w:color w:val="118B8A"/>
        </w:rPr>
        <w:t xml:space="preserve">kolmesta laivasta </w:t>
      </w:r>
      <w:r>
        <w:t xml:space="preserve">toimitetaan ensi kuussa, juuri sopivasti ennen Karibianmeren talvikauden matkailusesonkia. </w:t>
      </w:r>
      <w:r>
        <w:rPr>
          <w:color w:val="4AFEFA"/>
        </w:rPr>
        <w:t xml:space="preserve">Toinen alus </w:t>
      </w:r>
      <w:r>
        <w:t xml:space="preserve">on tarkoitus toimittaa syksyllä 1990 ja kolmas syksyllä 1991. Erään analyytikon mukaan </w:t>
      </w:r>
      <w:r>
        <w:rPr>
          <w:color w:val="FCB164"/>
        </w:rPr>
        <w:t xml:space="preserve">ensimmäinen laiva </w:t>
      </w:r>
      <w:r>
        <w:t xml:space="preserve">toimitettaisiin todennäköisesti suunnilleen ajallaan, mutta </w:t>
      </w:r>
      <w:r>
        <w:rPr>
          <w:color w:val="F7F1DF"/>
        </w:rPr>
        <w:t xml:space="preserve">Carnival </w:t>
      </w:r>
      <w:r>
        <w:t xml:space="preserve">joutuisi todennäköisesti maksamaan jopa 25 prosenttia enemmän saadakseen </w:t>
      </w:r>
      <w:r>
        <w:rPr>
          <w:color w:val="796EE6"/>
        </w:rPr>
        <w:t xml:space="preserve">toisen ja kolmannen laivan</w:t>
      </w:r>
      <w:r>
        <w:t xml:space="preserve">. </w:t>
      </w:r>
      <w:r>
        <w:rPr>
          <w:color w:val="118B8A"/>
        </w:rPr>
        <w:t xml:space="preserve">Kaikille aluksille on </w:t>
      </w:r>
      <w:r>
        <w:t xml:space="preserve">myönnetty </w:t>
      </w:r>
      <w:r>
        <w:rPr>
          <w:color w:val="53495F"/>
        </w:rPr>
        <w:t xml:space="preserve">valtion vienninrahoitusviraston </w:t>
      </w:r>
      <w:r>
        <w:rPr>
          <w:color w:val="000D2C"/>
        </w:rPr>
        <w:t xml:space="preserve">lainatakuut, </w:t>
      </w:r>
      <w:r>
        <w:t xml:space="preserve">vaikka ei olekaan selvää, rakennetaanko niitä todella. Pankkiirit pelkäävät, että jos </w:t>
      </w:r>
      <w:r>
        <w:rPr>
          <w:color w:val="04640D"/>
        </w:rPr>
        <w:t xml:space="preserve">hallitus </w:t>
      </w:r>
      <w:r>
        <w:t xml:space="preserve">todella uhkaa peruuttaa </w:t>
      </w:r>
      <w:r>
        <w:rPr>
          <w:color w:val="000D2C"/>
        </w:rPr>
        <w:t xml:space="preserve">takuusitoumuksensa</w:t>
      </w:r>
      <w:r>
        <w:t xml:space="preserve">, laivanrakentajat ryhtyvät vastatoimiin ja nostavat lukuisia oikeudellisia kanteita. Valtion lainatakaukset ovat harvoin oikeudenkäyntien kohteena. Useat pankkiirit ovat kuitenkin viitanneet </w:t>
      </w:r>
      <w:r>
        <w:rPr>
          <w:color w:val="FEFB0A"/>
        </w:rPr>
        <w:t xml:space="preserve">Waertsilae Marinen </w:t>
      </w:r>
      <w:r>
        <w:t xml:space="preserve">tapauksen </w:t>
      </w:r>
      <w:r>
        <w:t xml:space="preserve">ja </w:t>
      </w:r>
      <w:r>
        <w:rPr>
          <w:color w:val="F95475"/>
        </w:rPr>
        <w:t xml:space="preserve">Norjan valtion omistaman Kongsberg Vappenfabrikk AS:n </w:t>
      </w:r>
      <w:r>
        <w:t xml:space="preserve">kaksi vuotta sitten </w:t>
      </w:r>
      <w:r>
        <w:t xml:space="preserve">tapahtuneen romahduksen </w:t>
      </w:r>
      <w:r>
        <w:t xml:space="preserve">välisiin mahdollisiin yhtäläisyyksiin. </w:t>
      </w:r>
      <w:r>
        <w:t xml:space="preserve">Tällöin </w:t>
      </w:r>
      <w:r>
        <w:rPr>
          <w:color w:val="61FC03"/>
        </w:rPr>
        <w:t xml:space="preserve">kansainväliset pankit ja sijoittajat </w:t>
      </w:r>
      <w:r>
        <w:t xml:space="preserve">kärsivät suuria tappioita, koska ne luulivat virheellisesti, että </w:t>
      </w:r>
      <w:r>
        <w:rPr>
          <w:color w:val="DE98FD"/>
        </w:rPr>
        <w:t xml:space="preserve">yrityksen </w:t>
      </w:r>
      <w:r>
        <w:rPr>
          <w:color w:val="5D9608"/>
        </w:rPr>
        <w:t xml:space="preserve">velka </w:t>
      </w:r>
      <w:r>
        <w:t xml:space="preserve">oli valtion takaama. </w:t>
      </w:r>
      <w:r>
        <w:t xml:space="preserve">Epäilykset valtion lainatakausten laadusta voivat heikentää suomalaisten yritysten kilpailukykyä </w:t>
      </w:r>
      <w:r>
        <w:rPr>
          <w:color w:val="98A088"/>
        </w:rPr>
        <w:t xml:space="preserve">maailmanmarkkinoilla, </w:t>
      </w:r>
      <w:r>
        <w:rPr>
          <w:color w:val="4F584E"/>
        </w:rPr>
        <w:t xml:space="preserve">joilla </w:t>
      </w:r>
      <w:r>
        <w:rPr>
          <w:color w:val="98A088"/>
        </w:rPr>
        <w:t xml:space="preserve">rahoitus on usein avainasemassa sopimusten saamisessa</w:t>
      </w:r>
      <w:r>
        <w:t xml:space="preserve">, varoittavat analyytikot. Pankkiirien mukaan </w:t>
      </w:r>
      <w:r>
        <w:rPr>
          <w:color w:val="248AD0"/>
        </w:rPr>
        <w:t xml:space="preserve">suomalaisilla valtionyhtiöillä, </w:t>
      </w:r>
      <w:r>
        <w:rPr>
          <w:color w:val="248AD0"/>
        </w:rPr>
        <w:t xml:space="preserve">joilla ei myöskään ole virallisia valtiontakauksia, voi olla </w:t>
      </w:r>
      <w:r>
        <w:t xml:space="preserve">suurempia vaikeuksia saada rahoitusta rahoitusmarkkinoilta. </w:t>
      </w:r>
      <w:r>
        <w:rPr>
          <w:color w:val="FEFB0A"/>
        </w:rPr>
        <w:t xml:space="preserve">Waertsilae Marinen </w:t>
      </w:r>
      <w:r>
        <w:t xml:space="preserve">valtion nimittämien johtajien </w:t>
      </w:r>
      <w:r>
        <w:t xml:space="preserve">enemmistön maanantaina tekemä päätös konkurssiin asettamisesta </w:t>
      </w:r>
      <w:r>
        <w:t xml:space="preserve">oli äkillinen käänne hallituksen aiemmasta politiikasta. </w:t>
      </w:r>
      <w:r>
        <w:rPr>
          <w:color w:val="BCFEC6"/>
        </w:rPr>
        <w:t xml:space="preserve">Elokuussa </w:t>
      </w:r>
      <w:r>
        <w:rPr>
          <w:color w:val="04640D"/>
        </w:rPr>
        <w:t xml:space="preserve">hallituksella </w:t>
      </w:r>
      <w:r>
        <w:t xml:space="preserve">oli merkittävä rooli </w:t>
      </w:r>
      <w:r>
        <w:rPr>
          <w:color w:val="FEFB0A"/>
        </w:rPr>
        <w:t xml:space="preserve">vaikeuksissa olevan telakan </w:t>
      </w:r>
      <w:r>
        <w:t xml:space="preserve">suuressa rakenneuudistuksessa</w:t>
      </w:r>
      <w:r>
        <w:t xml:space="preserve">. </w:t>
      </w:r>
      <w:r>
        <w:rPr>
          <w:color w:val="BCFEC6"/>
        </w:rPr>
        <w:t xml:space="preserve">Tuolloin </w:t>
      </w:r>
      <w:r>
        <w:rPr>
          <w:color w:val="932C70"/>
        </w:rPr>
        <w:t xml:space="preserve">monialayhtiö Oy Waertsilanen </w:t>
      </w:r>
      <w:r>
        <w:rPr>
          <w:color w:val="FEFB0A"/>
        </w:rPr>
        <w:t xml:space="preserve">71-prosenttisesti omistama laivanrakennusyksikkö </w:t>
      </w:r>
      <w:r>
        <w:t xml:space="preserve">oli </w:t>
      </w:r>
      <w:r>
        <w:t xml:space="preserve">miljardin markan tappiolla ja selvitystilan partaalla. Pelastussuunnitelman jälkeen </w:t>
      </w:r>
      <w:r>
        <w:rPr>
          <w:color w:val="FEFB0A"/>
        </w:rPr>
        <w:t xml:space="preserve">Waertsilae </w:t>
      </w:r>
      <w:r>
        <w:rPr>
          <w:color w:val="FEFB0A"/>
        </w:rPr>
        <w:t xml:space="preserve">myi </w:t>
      </w:r>
      <w:r>
        <w:t xml:space="preserve">51 prosentin osuutensa pankkien ja eläkerahastojen ryhmälle. </w:t>
      </w:r>
      <w:r>
        <w:t xml:space="preserve">Tämän jälkeen </w:t>
      </w:r>
      <w:r>
        <w:rPr>
          <w:color w:val="04640D"/>
        </w:rPr>
        <w:t xml:space="preserve">hallitus </w:t>
      </w:r>
      <w:r>
        <w:t xml:space="preserve">takasi, että se rahoittaa kertyneiden tilausten loppuunsaattamisen, ja otti </w:t>
      </w:r>
      <w:r>
        <w:rPr>
          <w:color w:val="2B1B04"/>
        </w:rPr>
        <w:t xml:space="preserve">johtokunnan</w:t>
      </w:r>
      <w:r>
        <w:t xml:space="preserve"> johtovastuun</w:t>
      </w:r>
      <w:r>
        <w:t xml:space="preserve">. </w:t>
      </w:r>
      <w:r>
        <w:rPr>
          <w:color w:val="D4C67A"/>
        </w:rPr>
        <w:t xml:space="preserve">Hallituksen </w:t>
      </w:r>
      <w:r>
        <w:rPr>
          <w:color w:val="B5AFC4"/>
        </w:rPr>
        <w:t xml:space="preserve">virkamiesten </w:t>
      </w:r>
      <w:r>
        <w:t xml:space="preserve">odotettiin </w:t>
      </w:r>
      <w:r>
        <w:rPr>
          <w:color w:val="AE7AA1"/>
        </w:rPr>
        <w:t xml:space="preserve">sulauttavan </w:t>
      </w:r>
      <w:r>
        <w:rPr>
          <w:color w:val="C2A393"/>
        </w:rPr>
        <w:t xml:space="preserve">Waertsilae Marinen </w:t>
      </w:r>
      <w:r>
        <w:rPr>
          <w:color w:val="AE7AA1"/>
        </w:rPr>
        <w:t xml:space="preserve">kahden muun vaikeuksissa olevan yrityksen kanssa ja varmistavan </w:t>
      </w:r>
      <w:r>
        <w:rPr>
          <w:color w:val="AE7AA1"/>
        </w:rPr>
        <w:t xml:space="preserve">näin </w:t>
      </w:r>
      <w:r>
        <w:rPr>
          <w:color w:val="310106"/>
        </w:rPr>
        <w:t xml:space="preserve">Suomen </w:t>
      </w:r>
      <w:r>
        <w:t xml:space="preserve">säilymisen </w:t>
      </w:r>
      <w:r>
        <w:t xml:space="preserve">laivanrakennusmaana. </w:t>
      </w:r>
      <w:r>
        <w:rPr>
          <w:color w:val="04640D"/>
        </w:rPr>
        <w:t xml:space="preserve">Hallitus </w:t>
      </w:r>
      <w:r>
        <w:t xml:space="preserve">käytti suurimman osan viime vuodesta yrittäessään toteuttaa </w:t>
      </w:r>
      <w:r>
        <w:rPr>
          <w:color w:val="0232FD"/>
        </w:rPr>
        <w:t xml:space="preserve">tällaista suunnitelmaa, mutta </w:t>
      </w:r>
      <w:r>
        <w:rPr>
          <w:color w:val="6A3A35"/>
        </w:rPr>
        <w:t xml:space="preserve">se </w:t>
      </w:r>
      <w:r>
        <w:rPr>
          <w:color w:val="0232FD"/>
        </w:rPr>
        <w:t xml:space="preserve">kariutui, kun </w:t>
      </w:r>
      <w:r>
        <w:rPr>
          <w:color w:val="BA6801"/>
        </w:rPr>
        <w:t xml:space="preserve">Waertsilaen emoyhtiö </w:t>
      </w:r>
      <w:r>
        <w:rPr>
          <w:color w:val="0232FD"/>
        </w:rPr>
        <w:t xml:space="preserve">vetäytyi viime hetkellä</w:t>
      </w:r>
      <w:r>
        <w:t xml:space="preserve">. </w:t>
      </w:r>
      <w:r>
        <w:rPr>
          <w:color w:val="FEFB0A"/>
        </w:rPr>
        <w:t xml:space="preserve">Waertsilae Marinen </w:t>
      </w:r>
      <w:r>
        <w:t xml:space="preserve">rakenneuudistuksen </w:t>
      </w:r>
      <w:r>
        <w:t xml:space="preserve">ja </w:t>
      </w:r>
      <w:r>
        <w:rPr>
          <w:color w:val="000D2C"/>
        </w:rPr>
        <w:t xml:space="preserve">valtion </w:t>
      </w:r>
      <w:r>
        <w:rPr>
          <w:color w:val="168E5C"/>
        </w:rPr>
        <w:t xml:space="preserve">lainatakauksen muodossa myönnetyn </w:t>
      </w:r>
      <w:r>
        <w:t xml:space="preserve">tuen </w:t>
      </w:r>
      <w:r>
        <w:t xml:space="preserve">jälkeen </w:t>
      </w:r>
      <w:r>
        <w:rPr>
          <w:color w:val="16C0D0"/>
        </w:rPr>
        <w:t xml:space="preserve">kaksi suurta velkojapankkia, Suomen Yhdyspankki ja </w:t>
      </w:r>
      <w:r>
        <w:rPr>
          <w:color w:val="16C0D0"/>
        </w:rPr>
        <w:t xml:space="preserve">valtion määräysvallassa oleva Postipankki, </w:t>
      </w:r>
      <w:r>
        <w:t xml:space="preserve">ovat aloittaneet uudelleen </w:t>
      </w:r>
      <w:r>
        <w:t xml:space="preserve">käyttöpääomalainojen</w:t>
      </w:r>
      <w:r>
        <w:t xml:space="preserve"> myöntämisen </w:t>
      </w:r>
      <w:r>
        <w:rPr>
          <w:color w:val="FEFB0A"/>
        </w:rPr>
        <w:t xml:space="preserve">telakalle. </w:t>
      </w:r>
      <w:r>
        <w:rPr>
          <w:color w:val="014347"/>
        </w:rPr>
        <w:t xml:space="preserve">Pankkiirit </w:t>
      </w:r>
      <w:r>
        <w:t xml:space="preserve">ovat </w:t>
      </w:r>
      <w:r>
        <w:t xml:space="preserve">kuitenkin </w:t>
      </w:r>
      <w:r>
        <w:t xml:space="preserve">viime aikoina huolestuneet, koska </w:t>
      </w:r>
      <w:r>
        <w:rPr>
          <w:color w:val="04640D"/>
        </w:rPr>
        <w:t xml:space="preserve">hallituksen edustajat </w:t>
      </w:r>
      <w:r>
        <w:t xml:space="preserve">ovat valittaneet vääristä tiedoista </w:t>
      </w:r>
      <w:r>
        <w:rPr>
          <w:color w:val="FEFB0A"/>
        </w:rPr>
        <w:t xml:space="preserve">telakan </w:t>
      </w:r>
      <w:r>
        <w:t xml:space="preserve">nykyisessä taloudellisessa tilanteessa </w:t>
      </w:r>
      <w:r>
        <w:t xml:space="preserve">ja vihjailleet, että </w:t>
      </w:r>
      <w:r>
        <w:rPr>
          <w:color w:val="168E5C"/>
        </w:rPr>
        <w:t xml:space="preserve">lainatakaukset </w:t>
      </w:r>
      <w:r>
        <w:t xml:space="preserve">voitaisiin peruuttaa. </w:t>
      </w:r>
      <w:r>
        <w:rPr>
          <w:color w:val="233809"/>
        </w:rPr>
        <w:t xml:space="preserve">Maanantain </w:t>
      </w:r>
      <w:r>
        <w:rPr>
          <w:color w:val="42083B"/>
        </w:rPr>
        <w:t xml:space="preserve">hallituksen </w:t>
      </w:r>
      <w:r>
        <w:rPr>
          <w:color w:val="233809"/>
        </w:rPr>
        <w:t xml:space="preserve">kokoukseen </w:t>
      </w:r>
      <w:r>
        <w:t xml:space="preserve">perehtyneet henkilöt </w:t>
      </w:r>
      <w:r>
        <w:t xml:space="preserve">kertoivat, että </w:t>
      </w:r>
      <w:r>
        <w:rPr>
          <w:color w:val="9F6551"/>
        </w:rPr>
        <w:t xml:space="preserve">hallitus </w:t>
      </w:r>
      <w:r>
        <w:t xml:space="preserve">kieltäytyi </w:t>
      </w:r>
      <w:r>
        <w:t xml:space="preserve">nimenomaisesti vahvistamasta </w:t>
      </w:r>
      <w:r>
        <w:rPr>
          <w:color w:val="168E5C"/>
        </w:rPr>
        <w:t xml:space="preserve">lainatakuita, </w:t>
      </w:r>
      <w:r>
        <w:t xml:space="preserve">minkä vuoksi </w:t>
      </w:r>
      <w:r>
        <w:rPr>
          <w:color w:val="16C0D0"/>
        </w:rPr>
        <w:t xml:space="preserve">Union Bank ja Postipankki </w:t>
      </w:r>
      <w:r>
        <w:t xml:space="preserve">keskeyttivät lainojen myöntämisen </w:t>
      </w:r>
      <w:r>
        <w:rPr>
          <w:color w:val="FEFB0A"/>
        </w:rPr>
        <w:t xml:space="preserve">Waertsilae Marinen hyväksi</w:t>
      </w:r>
      <w:r>
        <w:t xml:space="preserve">. </w:t>
      </w:r>
      <w:r>
        <w:rPr>
          <w:color w:val="233809"/>
        </w:rPr>
        <w:t xml:space="preserve">Ratkaisevassa </w:t>
      </w:r>
      <w:r>
        <w:rPr>
          <w:color w:val="42083B"/>
        </w:rPr>
        <w:t xml:space="preserve">hallituksessa </w:t>
      </w:r>
      <w:r>
        <w:t xml:space="preserve">valtion nimittämät johtajat </w:t>
      </w:r>
      <w:r>
        <w:t xml:space="preserve">äänestivät </w:t>
      </w:r>
      <w:r>
        <w:t xml:space="preserve">konkurssiehdotuksen puolesta </w:t>
      </w:r>
      <w:r>
        <w:t xml:space="preserve">ilmeisesti </w:t>
      </w:r>
      <w:r>
        <w:rPr>
          <w:color w:val="82785D"/>
        </w:rPr>
        <w:t xml:space="preserve">Suomen teollisuusministeri Ilkka Suomisen ohjeiden mukaisesti. </w:t>
      </w:r>
      <w:r>
        <w:t xml:space="preserve">Analyytikot sanovat, että </w:t>
      </w:r>
      <w:r>
        <w:rPr>
          <w:color w:val="82785D"/>
        </w:rPr>
        <w:t xml:space="preserve">Suominen </w:t>
      </w:r>
      <w:r>
        <w:t xml:space="preserve">on ollut viime aikoina </w:t>
      </w:r>
      <w:r>
        <w:t xml:space="preserve">yhä huolestuneempi </w:t>
      </w:r>
      <w:r>
        <w:rPr>
          <w:color w:val="9F6551"/>
        </w:rPr>
        <w:t xml:space="preserve">valtion</w:t>
      </w:r>
      <w:r>
        <w:t xml:space="preserve"> mahdollisesta taloudellisesta vastuusta, sillä </w:t>
      </w:r>
      <w:r>
        <w:rPr>
          <w:color w:val="FEFB0A"/>
        </w:rPr>
        <w:t xml:space="preserve">Waertsilae Marinen </w:t>
      </w:r>
      <w:r>
        <w:t xml:space="preserve">tappiot </w:t>
      </w:r>
      <w:r>
        <w:t xml:space="preserve">ovat kasvaneet niin, että elokuun arviot ovat lopulta yli kaksinkertaistuneet. </w:t>
      </w:r>
      <w:r>
        <w:t xml:space="preserve">Eräs analyytikko </w:t>
      </w:r>
      <w:r>
        <w:t xml:space="preserve">totesi, että </w:t>
      </w:r>
      <w:r>
        <w:rPr>
          <w:color w:val="023087"/>
        </w:rPr>
        <w:t xml:space="preserve">Ruotsi </w:t>
      </w:r>
      <w:r>
        <w:t xml:space="preserve">tuhlasi 1970-luvulla noin 35 miljardia Ruotsin kruunua (5,47 miljardia dollaria) valtion tukia turhaan yrittäessään pelastaa laivanrakennusteollisuutta, ja totesi, että </w:t>
      </w:r>
      <w:r>
        <w:rPr>
          <w:color w:val="82785D"/>
        </w:rPr>
        <w:t xml:space="preserve">Suominen </w:t>
      </w:r>
      <w:r>
        <w:t xml:space="preserve">on saattanut päättää lopullisesti vähentää </w:t>
      </w:r>
      <w:r>
        <w:rPr>
          <w:color w:val="310106"/>
        </w:rPr>
        <w:t xml:space="preserve">Suomen</w:t>
      </w:r>
      <w:r>
        <w:t xml:space="preserve"> tappioita</w:t>
      </w:r>
      <w:r>
        <w:t xml:space="preserve">. </w:t>
      </w:r>
      <w:r>
        <w:rPr>
          <w:color w:val="B7DAD2"/>
        </w:rPr>
        <w:t xml:space="preserve">Ministeriön johtajat </w:t>
      </w:r>
      <w:r>
        <w:rPr>
          <w:color w:val="196956"/>
        </w:rPr>
        <w:t xml:space="preserve">ovat neuvotelleet viikon aikana salaa </w:t>
      </w:r>
      <w:r>
        <w:rPr>
          <w:color w:val="8C41BB"/>
        </w:rPr>
        <w:t xml:space="preserve">velkojien kanssa </w:t>
      </w:r>
      <w:r>
        <w:rPr>
          <w:color w:val="196956"/>
        </w:rPr>
        <w:t xml:space="preserve">yrittäessään sopia jonkinlaisesta </w:t>
      </w:r>
      <w:r>
        <w:rPr>
          <w:color w:val="ECEDFE"/>
        </w:rPr>
        <w:t xml:space="preserve">rakenneuudistuksesta, jolla </w:t>
      </w:r>
      <w:r>
        <w:rPr>
          <w:color w:val="94C661"/>
        </w:rPr>
        <w:t xml:space="preserve">Waertsilae Marine </w:t>
      </w:r>
      <w:r>
        <w:rPr>
          <w:color w:val="2B2D32"/>
        </w:rPr>
        <w:t xml:space="preserve">voitaisiin </w:t>
      </w:r>
      <w:r>
        <w:rPr>
          <w:color w:val="ECEDFE"/>
        </w:rPr>
        <w:t xml:space="preserve">pitää </w:t>
      </w:r>
      <w:r>
        <w:rPr>
          <w:color w:val="ECEDFE"/>
        </w:rPr>
        <w:t xml:space="preserve">toiminnassa</w:t>
      </w:r>
      <w:r>
        <w:t xml:space="preserve">. </w:t>
      </w:r>
      <w:r>
        <w:rPr>
          <w:color w:val="196956"/>
        </w:rPr>
        <w:t xml:space="preserve">Neuvottelut </w:t>
      </w:r>
      <w:r>
        <w:t xml:space="preserve">voivat jatkua viikkoja ennen kuin ne johtavat konkreettiseen tulokseen, kertoivat </w:t>
      </w:r>
      <w:r>
        <w:rPr>
          <w:color w:val="196956"/>
        </w:rPr>
        <w:t xml:space="preserve">neuvotteluja </w:t>
      </w:r>
      <w:r>
        <w:t xml:space="preserve">tuntevat lähteet</w:t>
      </w:r>
      <w:r>
        <w:t xml:space="preserve">. </w:t>
      </w:r>
      <w:r>
        <w:t xml:space="preserve">Yksi ratkaisu olisi myydä </w:t>
      </w:r>
      <w:r>
        <w:rPr>
          <w:color w:val="FEFB0A"/>
        </w:rPr>
        <w:t xml:space="preserve">telakka </w:t>
      </w:r>
      <w:r>
        <w:t xml:space="preserve">ulkopuoliselle. Mutta kiinnostuneita osapuolia on vain vähän, jos ollenkaan. Analyytikot sanoivat, että mahdolliset tappiot tekevät </w:t>
      </w:r>
      <w:r>
        <w:rPr>
          <w:color w:val="F8907D"/>
        </w:rPr>
        <w:t xml:space="preserve">pelastussuunnitelmasta </w:t>
      </w:r>
      <w:r>
        <w:t xml:space="preserve">epärealistisen, elleivät </w:t>
      </w:r>
      <w:r>
        <w:rPr>
          <w:color w:val="895E6B"/>
        </w:rPr>
        <w:t xml:space="preserve">poliitikot </w:t>
      </w:r>
      <w:r>
        <w:t xml:space="preserve">muuta kurssia uudelleen ja suostu ottamaan rahoitusta. Tällä </w:t>
      </w:r>
      <w:r>
        <w:t xml:space="preserve">välin </w:t>
      </w:r>
      <w:r>
        <w:rPr>
          <w:color w:val="576094"/>
        </w:rPr>
        <w:t xml:space="preserve">Waertsilae Marine -yhtiöltä </w:t>
      </w:r>
      <w:r>
        <w:rPr>
          <w:color w:val="788E95"/>
        </w:rPr>
        <w:t xml:space="preserve">laivoja vuokranneet </w:t>
      </w:r>
      <w:r>
        <w:rPr>
          <w:color w:val="788E95"/>
        </w:rPr>
        <w:t xml:space="preserve">varustamot ovat </w:t>
      </w:r>
      <w:r>
        <w:t xml:space="preserve">epävarmassa tilanteessa.</w:t>
      </w:r>
    </w:p>
    <w:p>
      <w:r>
        <w:rPr>
          <w:b/>
        </w:rPr>
        <w:t xml:space="preserve">Asiakirjan numero 555</w:t>
      </w:r>
    </w:p>
    <w:p>
      <w:r>
        <w:rPr>
          <w:b/>
        </w:rPr>
        <w:t xml:space="preserve">Asiakirjan tunniste: wsj0774-001</w:t>
      </w:r>
    </w:p>
    <w:p>
      <w:r>
        <w:rPr>
          <w:color w:val="310106"/>
        </w:rPr>
        <w:t xml:space="preserve">Turner Broadcasting System Inc. </w:t>
      </w:r>
      <w:r>
        <w:t xml:space="preserve">kertoi, että </w:t>
      </w:r>
      <w:r>
        <w:t xml:space="preserve">se </w:t>
      </w:r>
      <w:r>
        <w:t xml:space="preserve">odottaa </w:t>
      </w:r>
      <w:r>
        <w:t xml:space="preserve">raportoivansa </w:t>
      </w:r>
      <w:r>
        <w:rPr>
          <w:color w:val="04640D"/>
        </w:rPr>
        <w:t xml:space="preserve">neljänneltä neljännekseltä </w:t>
      </w:r>
      <w:r>
        <w:rPr>
          <w:color w:val="E115C0"/>
        </w:rPr>
        <w:t xml:space="preserve">poikkeuksellisen suuret, 122 miljoonan dollarin tappiot</w:t>
      </w:r>
      <w:r>
        <w:t xml:space="preserve">, jotka johtuvat </w:t>
      </w:r>
      <w:r>
        <w:rPr>
          <w:color w:val="FB5514"/>
        </w:rPr>
        <w:t xml:space="preserve">velkojen</w:t>
      </w:r>
      <w:r>
        <w:rPr>
          <w:color w:val="FEFB0A"/>
        </w:rPr>
        <w:t xml:space="preserve"> ennenaikaisesta takaisinmaksusta. </w:t>
      </w:r>
      <w:r>
        <w:rPr>
          <w:color w:val="310106"/>
        </w:rPr>
        <w:t xml:space="preserve">Kaapeliyhtiön </w:t>
      </w:r>
      <w:r>
        <w:t xml:space="preserve">mukaan </w:t>
      </w:r>
      <w:r>
        <w:rPr>
          <w:color w:val="E115C0"/>
        </w:rPr>
        <w:t xml:space="preserve">tappio koostuu </w:t>
      </w:r>
      <w:r>
        <w:t xml:space="preserve">pääasiassa </w:t>
      </w:r>
      <w:r>
        <w:rPr>
          <w:color w:val="0BC582"/>
        </w:rPr>
        <w:t xml:space="preserve">ennenaikaisesta takaisinmaksusta aiheutuvista </w:t>
      </w:r>
      <w:r>
        <w:rPr>
          <w:color w:val="00587F"/>
        </w:rPr>
        <w:t xml:space="preserve">sakoista</w:t>
      </w:r>
      <w:r>
        <w:t xml:space="preserve">, jaksottamattomista diskonttauksista ja kuluista, jotka liittyvät </w:t>
      </w:r>
      <w:r>
        <w:rPr>
          <w:color w:val="FEB8C8"/>
        </w:rPr>
        <w:t xml:space="preserve">juuri toteutettuun </w:t>
      </w:r>
      <w:r>
        <w:rPr>
          <w:color w:val="9E8317"/>
        </w:rPr>
        <w:t xml:space="preserve">pitkäaikaisen velan </w:t>
      </w:r>
      <w:r>
        <w:rPr>
          <w:color w:val="FEB8C8"/>
        </w:rPr>
        <w:t xml:space="preserve">1,6 miljardin </w:t>
      </w:r>
      <w:r>
        <w:rPr>
          <w:color w:val="FEB8C8"/>
        </w:rPr>
        <w:t xml:space="preserve">dollarin </w:t>
      </w:r>
      <w:r>
        <w:rPr>
          <w:color w:val="FEB8C8"/>
        </w:rPr>
        <w:t xml:space="preserve">jälleenrahoitukseen </w:t>
      </w:r>
      <w:r>
        <w:rPr>
          <w:color w:val="FEB8C8"/>
        </w:rPr>
        <w:t xml:space="preserve">ja erään </w:t>
      </w:r>
      <w:r>
        <w:rPr>
          <w:color w:val="FEB8C8"/>
        </w:rPr>
        <w:t xml:space="preserve">tytäryhtiön </w:t>
      </w:r>
      <w:r>
        <w:rPr>
          <w:color w:val="FEB8C8"/>
        </w:rPr>
        <w:t xml:space="preserve">etuoikeutettujen osakkeiden osuuteen</w:t>
      </w:r>
      <w:r>
        <w:t xml:space="preserve">. </w:t>
      </w:r>
      <w:r>
        <w:rPr>
          <w:color w:val="58018B"/>
        </w:rPr>
        <w:t xml:space="preserve">Turnerin </w:t>
      </w:r>
      <w:r>
        <w:rPr>
          <w:color w:val="847D81"/>
        </w:rPr>
        <w:t xml:space="preserve">tiedottaja </w:t>
      </w:r>
      <w:r>
        <w:t xml:space="preserve">ei halunnut spekuloida </w:t>
      </w:r>
      <w:r>
        <w:rPr>
          <w:color w:val="00587F"/>
        </w:rPr>
        <w:t xml:space="preserve">rangaistusten </w:t>
      </w:r>
      <w:r>
        <w:t xml:space="preserve">vaikutuksen laajuutta </w:t>
      </w:r>
      <w:r>
        <w:rPr>
          <w:color w:val="04640D"/>
        </w:rPr>
        <w:t xml:space="preserve">vuosineljänneksen </w:t>
      </w:r>
      <w:r>
        <w:t xml:space="preserve">tulokseen, </w:t>
      </w:r>
      <w:r>
        <w:t xml:space="preserve">mutta sanoi, että </w:t>
      </w:r>
      <w:r>
        <w:rPr>
          <w:color w:val="310106"/>
        </w:rPr>
        <w:t xml:space="preserve">yhtiö </w:t>
      </w:r>
      <w:r>
        <w:t xml:space="preserve">odottaa edelleen </w:t>
      </w:r>
      <w:r>
        <w:t xml:space="preserve">nettotappiota </w:t>
      </w:r>
      <w:r>
        <w:rPr>
          <w:color w:val="B70639"/>
        </w:rPr>
        <w:t xml:space="preserve">vuodelta 1989. </w:t>
      </w:r>
      <w:r>
        <w:rPr>
          <w:color w:val="310106"/>
        </w:rPr>
        <w:t xml:space="preserve">Yhtiön mukaan </w:t>
      </w:r>
      <w:r>
        <w:t xml:space="preserve">Cable News Networkin </w:t>
      </w:r>
      <w:r>
        <w:rPr>
          <w:color w:val="703B01"/>
        </w:rPr>
        <w:t xml:space="preserve">pitkäaikaisten velkojen </w:t>
      </w:r>
      <w:r>
        <w:t xml:space="preserve">ja kumulatiivisten ulkona olevien vaihtokelpoisten A-luokan etuoikeutettujen osakkeiden </w:t>
      </w:r>
      <w:r>
        <w:t xml:space="preserve">takaisinmaksu ja poistaminen </w:t>
      </w:r>
      <w:r>
        <w:t xml:space="preserve">tehtiin mahdolliseksi </w:t>
      </w:r>
      <w:r>
        <w:rPr>
          <w:color w:val="F7F1DF"/>
        </w:rPr>
        <w:t xml:space="preserve">tarjoamalla noin 750 miljoonan dollarin velkakirjoja ja velkakirjoja </w:t>
      </w:r>
      <w:r>
        <w:t xml:space="preserve">sekä 900 miljoonan dollarin pankkilainoja. </w:t>
      </w:r>
      <w:r>
        <w:rPr>
          <w:color w:val="F7F1DF"/>
        </w:rPr>
        <w:t xml:space="preserve">Liikkeeseenlaskuun </w:t>
      </w:r>
      <w:r>
        <w:t xml:space="preserve">sisältyi </w:t>
      </w:r>
      <w:r>
        <w:rPr>
          <w:color w:val="4AFEFA"/>
        </w:rPr>
        <w:t xml:space="preserve">550 miljoonaa dollaria </w:t>
      </w:r>
      <w:r>
        <w:rPr>
          <w:color w:val="118B8A"/>
        </w:rPr>
        <w:t xml:space="preserve">12 %:n </w:t>
      </w:r>
      <w:r>
        <w:rPr>
          <w:color w:val="4AFEFA"/>
        </w:rPr>
        <w:t xml:space="preserve">senior subordinated noteja, jotka erääntyvät vuonna 2001, </w:t>
      </w:r>
      <w:r>
        <w:t xml:space="preserve">ja 200 miljoonaa dollaria nollakuponkisia, vaihtuvatuottoisia optiolainoja, jotka erääntyvät vuonna 2004. </w:t>
      </w:r>
      <w:r>
        <w:rPr>
          <w:color w:val="FCB164"/>
        </w:rPr>
        <w:t xml:space="preserve">Velkakirjat </w:t>
      </w:r>
      <w:r>
        <w:t xml:space="preserve">hinnoiteltiin 8 prosentin tuottoon, ja ne voidaan vaihtaa </w:t>
      </w:r>
      <w:r>
        <w:rPr>
          <w:color w:val="310106"/>
        </w:rPr>
        <w:t xml:space="preserve">edellä mainitun yhtiön </w:t>
      </w:r>
      <w:r>
        <w:t xml:space="preserve">B-luokan kantaosakkeiksi </w:t>
      </w:r>
      <w:r>
        <w:t xml:space="preserve">hintaan, joka on 15 prosentin preemio 10. </w:t>
      </w:r>
      <w:r>
        <w:t xml:space="preserve">lokakuuta </w:t>
      </w:r>
      <w:r>
        <w:rPr>
          <w:color w:val="B70639"/>
        </w:rPr>
        <w:t xml:space="preserve">1989</w:t>
      </w:r>
      <w:r>
        <w:t xml:space="preserve"> vallinneeseen markkinahintaan verrattuna</w:t>
      </w:r>
      <w:r>
        <w:t xml:space="preserve">. Lisäksi </w:t>
      </w:r>
      <w:r>
        <w:rPr>
          <w:color w:val="310106"/>
        </w:rPr>
        <w:t xml:space="preserve">yhtiö </w:t>
      </w:r>
      <w:r>
        <w:t xml:space="preserve">ilmoitti, että </w:t>
      </w:r>
      <w:r>
        <w:rPr>
          <w:color w:val="796EE6"/>
        </w:rPr>
        <w:t xml:space="preserve">vuonna 1994 erääntyvät 12 7/8 %:n senior subordinated note -lainat, joiden yhteenlaskettu nimellispääoma on 200 miljoonaa dollaria ja jotka erääntyvät 15. joulukuuta</w:t>
      </w:r>
      <w:r>
        <w:t xml:space="preserve">. </w:t>
      </w:r>
      <w:r>
        <w:rPr>
          <w:color w:val="310106"/>
        </w:rPr>
        <w:t xml:space="preserve">Yhtiö </w:t>
      </w:r>
      <w:r>
        <w:t xml:space="preserve">ilmoitti, että </w:t>
      </w:r>
      <w:r>
        <w:rPr>
          <w:color w:val="FEB8C8"/>
        </w:rPr>
        <w:t xml:space="preserve">jälleenrahoituksen seurauksena </w:t>
      </w:r>
      <w:r>
        <w:rPr>
          <w:color w:val="703B01"/>
        </w:rPr>
        <w:t xml:space="preserve">lainan </w:t>
      </w:r>
      <w:r>
        <w:t xml:space="preserve">korko laskee </w:t>
      </w:r>
      <w:r>
        <w:t xml:space="preserve">hieman yli 11 prosenttiin hieman yli 14 prosentista. Amerikkalaisen pörssin yhdistetyssä kaupankäynnissä </w:t>
      </w:r>
      <w:r>
        <w:rPr>
          <w:color w:val="53495F"/>
        </w:rPr>
        <w:t xml:space="preserve">Turnerin </w:t>
      </w:r>
      <w:r>
        <w:rPr>
          <w:color w:val="000D2C"/>
        </w:rPr>
        <w:t xml:space="preserve">A-sarjan osakkeet </w:t>
      </w:r>
      <w:r>
        <w:t xml:space="preserve">sulkeutuivat </w:t>
      </w:r>
      <w:r>
        <w:rPr>
          <w:color w:val="F95475"/>
        </w:rPr>
        <w:t xml:space="preserve">50,50 dollariin </w:t>
      </w:r>
      <w:r>
        <w:t xml:space="preserve">eli </w:t>
      </w:r>
      <w:r>
        <w:t xml:space="preserve">37,5 senttiä </w:t>
      </w:r>
      <w:r>
        <w:rPr>
          <w:color w:val="F95475"/>
        </w:rPr>
        <w:t xml:space="preserve">miinukselle.</w:t>
      </w:r>
    </w:p>
    <w:p>
      <w:r>
        <w:rPr>
          <w:b/>
        </w:rPr>
        <w:t xml:space="preserve">Asiakirjan numero 556</w:t>
      </w:r>
    </w:p>
    <w:p>
      <w:r>
        <w:rPr>
          <w:b/>
        </w:rPr>
        <w:t xml:space="preserve">Asiakirjan tunniste: wsj0775-001</w:t>
      </w:r>
    </w:p>
    <w:p>
      <w:r>
        <w:rPr>
          <w:color w:val="310106"/>
        </w:rPr>
        <w:t xml:space="preserve">General Motors Corp. </w:t>
      </w:r>
      <w:r>
        <w:t xml:space="preserve">ilmoitti sulkevansa </w:t>
      </w:r>
      <w:r>
        <w:rPr>
          <w:color w:val="04640D"/>
        </w:rPr>
        <w:t xml:space="preserve">tilapäisesti </w:t>
      </w:r>
      <w:r>
        <w:rPr>
          <w:color w:val="FB5514"/>
        </w:rPr>
        <w:t xml:space="preserve">kokoonpanotehtaansa Arlingtonissa, Texasissa, </w:t>
      </w:r>
      <w:r>
        <w:rPr>
          <w:color w:val="04640D"/>
        </w:rPr>
        <w:t xml:space="preserve">viikon ajaksi </w:t>
      </w:r>
      <w:r>
        <w:rPr>
          <w:color w:val="FEFB0A"/>
        </w:rPr>
        <w:t xml:space="preserve">maanantaista alkaen </w:t>
      </w:r>
      <w:r>
        <w:rPr>
          <w:color w:val="04640D"/>
        </w:rPr>
        <w:t xml:space="preserve">hitaan myynnin vuoksi</w:t>
      </w:r>
      <w:r>
        <w:t xml:space="preserve">. Sulkeminen vaikuttaa noin 3 000 työntekijään ja vähentää tuotantoa 700 autolla. </w:t>
      </w:r>
      <w:r>
        <w:rPr>
          <w:color w:val="E115C0"/>
        </w:rPr>
        <w:t xml:space="preserve">Kokoonpanotehtaalla </w:t>
      </w:r>
      <w:r>
        <w:t xml:space="preserve">kootaan Cadillac DeVille, Chevrolet Caprice ja Oldsmobile Cutlass Ciera Wagon. Lisäksi </w:t>
      </w:r>
      <w:r>
        <w:rPr>
          <w:color w:val="0BC582"/>
        </w:rPr>
        <w:t xml:space="preserve">GM:n </w:t>
      </w:r>
      <w:r>
        <w:rPr>
          <w:color w:val="00587F"/>
        </w:rPr>
        <w:t xml:space="preserve">Truck &amp; Bus Group </w:t>
      </w:r>
      <w:r>
        <w:t xml:space="preserve">ilmoitti, että heikko myynti </w:t>
      </w:r>
      <w:r>
        <w:t xml:space="preserve">pakottaa </w:t>
      </w:r>
      <w:r>
        <w:rPr>
          <w:color w:val="00587F"/>
        </w:rPr>
        <w:t xml:space="preserve">sen </w:t>
      </w:r>
      <w:r>
        <w:rPr>
          <w:color w:val="9E8317"/>
        </w:rPr>
        <w:t xml:space="preserve">sulkemaan myös </w:t>
      </w:r>
      <w:r>
        <w:rPr>
          <w:color w:val="01190F"/>
        </w:rPr>
        <w:t xml:space="preserve">Detroitin kokoonpanotehtaan </w:t>
      </w:r>
      <w:r>
        <w:rPr>
          <w:color w:val="FEB8C8"/>
        </w:rPr>
        <w:t xml:space="preserve">maanantaista alkaen</w:t>
      </w:r>
      <w:r>
        <w:t xml:space="preserve">. </w:t>
      </w:r>
      <w:r>
        <w:rPr>
          <w:color w:val="847D81"/>
        </w:rPr>
        <w:t xml:space="preserve">Kyseisessä tehtaassa </w:t>
      </w:r>
      <w:r>
        <w:t xml:space="preserve">valmistetaan alustoja matkailuajoneuvoihin, ja </w:t>
      </w:r>
      <w:r>
        <w:rPr>
          <w:color w:val="9E8317"/>
        </w:rPr>
        <w:t xml:space="preserve">sulkeminen </w:t>
      </w:r>
      <w:r>
        <w:t xml:space="preserve">vaikuttaa noin 450 työntekijään. </w:t>
      </w:r>
      <w:r>
        <w:rPr>
          <w:color w:val="310106"/>
        </w:rPr>
        <w:t xml:space="preserve">Autovalmistaja numero yksi </w:t>
      </w:r>
      <w:r>
        <w:t xml:space="preserve">määräsi </w:t>
      </w:r>
      <w:r>
        <w:rPr>
          <w:color w:val="58018B"/>
        </w:rPr>
        <w:t xml:space="preserve">tällä viikolla </w:t>
      </w:r>
      <w:r>
        <w:t xml:space="preserve">ylitöitä </w:t>
      </w:r>
      <w:r>
        <w:rPr>
          <w:color w:val="B70639"/>
        </w:rPr>
        <w:t xml:space="preserve">Wisconsinin Janesvillen kokoonpanotehtaalla, jossa </w:t>
      </w:r>
      <w:r>
        <w:rPr>
          <w:color w:val="B70639"/>
        </w:rPr>
        <w:t xml:space="preserve">valmistetaan Chevrolet Cavalieria</w:t>
      </w:r>
      <w:r>
        <w:t xml:space="preserve">. </w:t>
      </w:r>
      <w:r>
        <w:rPr>
          <w:color w:val="F7F1DF"/>
        </w:rPr>
        <w:t xml:space="preserve">Yhdeksän suurinta autonvalmistajaa Yhdysvalloissa </w:t>
      </w:r>
      <w:r>
        <w:t xml:space="preserve">valmistaa </w:t>
      </w:r>
      <w:r>
        <w:rPr>
          <w:color w:val="58018B"/>
        </w:rPr>
        <w:t xml:space="preserve">tällä viikolla </w:t>
      </w:r>
      <w:r>
        <w:rPr>
          <w:color w:val="118B8A"/>
        </w:rPr>
        <w:t xml:space="preserve">147 121 ajoneuvoa</w:t>
      </w:r>
      <w:r>
        <w:t xml:space="preserve">, mikä on </w:t>
      </w:r>
      <w:r>
        <w:t xml:space="preserve">9,6 % vähemmän kuin 162 767 yksikköä </w:t>
      </w:r>
      <w:r>
        <w:rPr>
          <w:color w:val="4AFEFA"/>
        </w:rPr>
        <w:t xml:space="preserve">viime vuoden vastaavana aikana</w:t>
      </w:r>
      <w:r>
        <w:t xml:space="preserve">, mutta 2,5 % enemmän kuin 143 534 viime viikolla. Ford Motor Co. </w:t>
      </w:r>
      <w:r>
        <w:t xml:space="preserve">julisti </w:t>
      </w:r>
      <w:r>
        <w:rPr>
          <w:color w:val="58018B"/>
        </w:rPr>
        <w:t xml:space="preserve">tällä viikolla </w:t>
      </w:r>
      <w:r>
        <w:t xml:space="preserve">jälleen ylitöitä </w:t>
      </w:r>
      <w:r>
        <w:rPr>
          <w:color w:val="FCB164"/>
        </w:rPr>
        <w:t xml:space="preserve">kokoonpanotehtailla Wixomissa</w:t>
      </w:r>
      <w:r>
        <w:rPr>
          <w:color w:val="796EE6"/>
        </w:rPr>
        <w:t xml:space="preserve">, Michiganissa</w:t>
      </w:r>
      <w:r>
        <w:rPr>
          <w:color w:val="FCB164"/>
        </w:rPr>
        <w:t xml:space="preserve">, Waynessa</w:t>
      </w:r>
      <w:r>
        <w:rPr>
          <w:color w:val="796EE6"/>
        </w:rPr>
        <w:t xml:space="preserve">, Michiganissa</w:t>
      </w:r>
      <w:r>
        <w:rPr>
          <w:color w:val="FCB164"/>
        </w:rPr>
        <w:t xml:space="preserve">, Kansas Cityssä, Missourissa ja Norfolkissa, Virginiassa</w:t>
      </w:r>
      <w:r>
        <w:t xml:space="preserve">. </w:t>
      </w:r>
      <w:r>
        <w:rPr>
          <w:color w:val="FCB164"/>
        </w:rPr>
        <w:t xml:space="preserve">Siellä </w:t>
      </w:r>
      <w:r>
        <w:t xml:space="preserve">valmistetaan Lincoln Town Car, Continental ja Mark VII -sarjat, Ford Escort ja suuret pakettiautot. Chrysler Corp. </w:t>
      </w:r>
      <w:r>
        <w:t xml:space="preserve">määräsi </w:t>
      </w:r>
      <w:r>
        <w:rPr>
          <w:color w:val="58018B"/>
        </w:rPr>
        <w:t xml:space="preserve">tällä viikolla </w:t>
      </w:r>
      <w:r>
        <w:t xml:space="preserve">ylitöitä </w:t>
      </w:r>
      <w:r>
        <w:rPr>
          <w:color w:val="000D2C"/>
        </w:rPr>
        <w:t xml:space="preserve">kokoonpanotehtaalla nro 2 St. Louisissa sekä Newarkissa, Delawaressa ja Sterling Heightsissa</w:t>
      </w:r>
      <w:r>
        <w:rPr>
          <w:color w:val="53495F"/>
        </w:rPr>
        <w:t xml:space="preserve">, Michiganissa</w:t>
      </w:r>
      <w:r>
        <w:t xml:space="preserve">. </w:t>
      </w:r>
      <w:r>
        <w:t xml:space="preserve">Suuremmat pakettiautot sekä Dodge Spirit, Acclaim, Shadow ja Sundance valmistetaan </w:t>
      </w:r>
      <w:r>
        <w:rPr>
          <w:color w:val="000D2C"/>
        </w:rPr>
        <w:t xml:space="preserve">siellä</w:t>
      </w:r>
      <w:r>
        <w:t xml:space="preserve">. d - </w:t>
      </w:r>
      <w:r>
        <w:rPr>
          <w:color w:val="F95475"/>
        </w:rPr>
        <w:t xml:space="preserve">Prosenttimuutos </w:t>
      </w:r>
      <w:r>
        <w:t xml:space="preserve">on yli 999 %. e - Arvio. f - Sisältää Chevrolet Prizm ja Toyota Corolla. r - Tarkistettu. x - Vuoden </w:t>
      </w:r>
      <w:r>
        <w:rPr>
          <w:color w:val="4AFEFA"/>
        </w:rPr>
        <w:t xml:space="preserve">1988</w:t>
      </w:r>
      <w:r>
        <w:t xml:space="preserve"> luvut </w:t>
      </w:r>
      <w:r>
        <w:t xml:space="preserve">sisältävät Volkswagenin kotimaisen tuotannon heinäkuuhun asti.</w:t>
      </w:r>
    </w:p>
    <w:p>
      <w:r>
        <w:rPr>
          <w:b/>
        </w:rPr>
        <w:t xml:space="preserve">Asiakirjan numero 557</w:t>
      </w:r>
    </w:p>
    <w:p>
      <w:r>
        <w:rPr>
          <w:b/>
        </w:rPr>
        <w:t xml:space="preserve">Asiakirjan tunniste: wsj0776-001</w:t>
      </w:r>
    </w:p>
    <w:p>
      <w:r>
        <w:rPr>
          <w:color w:val="04640D"/>
        </w:rPr>
        <w:t xml:space="preserve">Kahden hallituksen taloushallinnon huippuvirkamiehen </w:t>
      </w:r>
      <w:r>
        <w:rPr>
          <w:color w:val="310106"/>
        </w:rPr>
        <w:t xml:space="preserve">yllättävä ero </w:t>
      </w:r>
      <w:r>
        <w:t xml:space="preserve">on lisännyt epävarmuutta </w:t>
      </w:r>
      <w:r>
        <w:rPr>
          <w:color w:val="FEFB0A"/>
        </w:rPr>
        <w:t xml:space="preserve">Lontoon rahoitusmarkkinoilla, jotka </w:t>
      </w:r>
      <w:r>
        <w:rPr>
          <w:color w:val="FB5514"/>
        </w:rPr>
        <w:t xml:space="preserve">ovat jo valmiiksi </w:t>
      </w:r>
      <w:r>
        <w:rPr>
          <w:color w:val="FEFB0A"/>
        </w:rPr>
        <w:t xml:space="preserve">ailahdelleet Britannian taantuvasta taloudesta aiheutuvien huolien paineessa</w:t>
      </w:r>
      <w:r>
        <w:t xml:space="preserve">. </w:t>
      </w:r>
      <w:r>
        <w:t xml:space="preserve">"Epävarmuus on </w:t>
      </w:r>
      <w:r>
        <w:rPr>
          <w:color w:val="E115C0"/>
        </w:rPr>
        <w:t xml:space="preserve">viimeinen asia, </w:t>
      </w:r>
      <w:r>
        <w:rPr>
          <w:color w:val="E115C0"/>
        </w:rPr>
        <w:t xml:space="preserve">josta markkinat pitävät</w:t>
      </w:r>
      <w:r>
        <w:t xml:space="preserve">", sanoi </w:t>
      </w:r>
      <w:r>
        <w:rPr>
          <w:color w:val="0BC582"/>
        </w:rPr>
        <w:t xml:space="preserve">S.G. Warburg &amp; Co:n pääekonomisti Ian Harwood </w:t>
      </w:r>
      <w:r>
        <w:rPr>
          <w:color w:val="04640D"/>
        </w:rPr>
        <w:t xml:space="preserve">liittokansleri Nigel Lawsonin ja talousneuvonantaja Sir Alan Waltersin </w:t>
      </w:r>
      <w:r>
        <w:rPr>
          <w:color w:val="310106"/>
        </w:rPr>
        <w:t xml:space="preserve">eroista</w:t>
      </w:r>
      <w:r>
        <w:t xml:space="preserve">. </w:t>
      </w:r>
      <w:r>
        <w:rPr>
          <w:color w:val="0BC582"/>
        </w:rPr>
        <w:t xml:space="preserve">"Näkemykseni on, että </w:t>
      </w:r>
      <w:r>
        <w:rPr>
          <w:color w:val="FEB8C8"/>
        </w:rPr>
        <w:t xml:space="preserve">osakekurssit </w:t>
      </w:r>
      <w:r>
        <w:t xml:space="preserve">laskevat, ja </w:t>
      </w:r>
      <w:r>
        <w:rPr>
          <w:color w:val="9E8317"/>
        </w:rPr>
        <w:t xml:space="preserve">punta </w:t>
      </w:r>
      <w:r>
        <w:t xml:space="preserve">on nyt jonkinlaisen pilven alla." </w:t>
      </w:r>
      <w:r>
        <w:rPr>
          <w:color w:val="9E8317"/>
        </w:rPr>
        <w:t xml:space="preserve">Punta </w:t>
      </w:r>
      <w:r>
        <w:t xml:space="preserve">alkoi kamppailla vaihtelujen kanssa heti </w:t>
      </w:r>
      <w:r>
        <w:rPr>
          <w:color w:val="847D81"/>
        </w:rPr>
        <w:t xml:space="preserve">erojen </w:t>
      </w:r>
      <w:r>
        <w:rPr>
          <w:color w:val="01190F"/>
        </w:rPr>
        <w:t xml:space="preserve">julkistamisen jälkeen</w:t>
      </w:r>
      <w:r>
        <w:t xml:space="preserve">. </w:t>
      </w:r>
      <w:r>
        <w:t xml:space="preserve">Myöhäisessä kaupankäynnissä New Yorkin pörssissä </w:t>
      </w:r>
      <w:r>
        <w:rPr>
          <w:color w:val="9E8317"/>
        </w:rPr>
        <w:t xml:space="preserve">punta oli </w:t>
      </w:r>
      <w:r>
        <w:rPr>
          <w:color w:val="58018B"/>
        </w:rPr>
        <w:t xml:space="preserve">15765 dollarissa</w:t>
      </w:r>
      <w:r>
        <w:t xml:space="preserve">, kun </w:t>
      </w:r>
      <w:r>
        <w:rPr>
          <w:color w:val="58018B"/>
        </w:rPr>
        <w:t xml:space="preserve">se </w:t>
      </w:r>
      <w:r>
        <w:t xml:space="preserve">keskiviikkona oli 16 145 dollaria. Britannian talous ei näinä päivinä juuri näytä terveeltä. 15 prosentin peruskorko on korkein kahdeksaan vuoteen, ja 7,6 prosentin vuotuinen inflaatio on Euroopan yhteisön korkein. Ammattiliitot vaativat kovasti yli 10 prosentin palkankorotuksia, vaikka laajalti uskotaan, että talouskasvu jää ensi vuonna alle 2 prosenttiin. Rahoitusmarkkinat heijastavat yhä enemmän tätä synkkää tilannetta. </w:t>
      </w:r>
      <w:r>
        <w:rPr>
          <w:color w:val="B70639"/>
        </w:rPr>
        <w:t xml:space="preserve">Financial Timesin 100 osakkeen indeksi </w:t>
      </w:r>
      <w:r>
        <w:t xml:space="preserve">on laskenut 12 prosenttia syyskuun 8. päivän 1989 huippulukemasta 2423,9 pisteeseen. Eilen, ennen kuin </w:t>
      </w:r>
      <w:r>
        <w:rPr>
          <w:color w:val="847D81"/>
        </w:rPr>
        <w:t xml:space="preserve">irtisanoutumisista </w:t>
      </w:r>
      <w:r>
        <w:rPr>
          <w:color w:val="01190F"/>
        </w:rPr>
        <w:t xml:space="preserve">ilmoitettiin</w:t>
      </w:r>
      <w:r>
        <w:t xml:space="preserve">, </w:t>
      </w:r>
      <w:r>
        <w:rPr>
          <w:color w:val="B70639"/>
        </w:rPr>
        <w:t xml:space="preserve">indeksi oli </w:t>
      </w:r>
      <w:r>
        <w:t xml:space="preserve">pudonnut 32,5 pistettä ja sulkeutui lukemiin 2129,4 pisteeseen. "Odotamme </w:t>
      </w:r>
      <w:r>
        <w:rPr>
          <w:color w:val="703B01"/>
        </w:rPr>
        <w:t xml:space="preserve">taantumaa</w:t>
      </w:r>
      <w:r>
        <w:t xml:space="preserve">", sanoo </w:t>
      </w:r>
      <w:r>
        <w:rPr>
          <w:color w:val="F7F1DF"/>
        </w:rPr>
        <w:t xml:space="preserve">investointipankki Schrodersin </w:t>
      </w:r>
      <w:r>
        <w:t xml:space="preserve">pääekonomisti Donald Franklin</w:t>
      </w:r>
      <w:r>
        <w:t xml:space="preserve">. "Ainoa kysymys on, kuinka syvällä se on. Yritysten tulosnäkymät ovat melko kalpeat. On varsin todennäköistä, että </w:t>
      </w:r>
      <w:r>
        <w:t xml:space="preserve">saamme toistoa </w:t>
      </w:r>
      <w:r>
        <w:rPr>
          <w:color w:val="FCB164"/>
        </w:rPr>
        <w:t xml:space="preserve">lokakuun puolivälin </w:t>
      </w:r>
      <w:r>
        <w:t xml:space="preserve">markkinashokista</w:t>
      </w:r>
      <w:r>
        <w:t xml:space="preserve">. </w:t>
      </w:r>
      <w:r>
        <w:t xml:space="preserve">Suuret tappiot alkoivat välittömästi sen jälkeen, kun </w:t>
      </w:r>
      <w:r>
        <w:rPr>
          <w:color w:val="796EE6"/>
        </w:rPr>
        <w:t xml:space="preserve">Yhdysvaltojen </w:t>
      </w:r>
      <w:r>
        <w:rPr>
          <w:color w:val="000D2C"/>
        </w:rPr>
        <w:t xml:space="preserve">ja Yhdistyneen kuningaskunnan välinen </w:t>
      </w:r>
      <w:r>
        <w:t xml:space="preserve">kaupankäynti keskeytyi </w:t>
      </w:r>
      <w:r>
        <w:t xml:space="preserve">13. ja 16. lokakuuta. </w:t>
      </w:r>
      <w:r>
        <w:rPr>
          <w:color w:val="53495F"/>
        </w:rPr>
        <w:t xml:space="preserve">Lontoossa sijaitseva LIT Holdings, Chicagon optio- ja futuurimarkkinoilla toimivien kauppiaiden suurin rahoittaja</w:t>
      </w:r>
      <w:r>
        <w:t xml:space="preserve">, ilmoitti eilen, että se kärsisi </w:t>
      </w:r>
      <w:r>
        <w:rPr>
          <w:color w:val="61FC03"/>
        </w:rPr>
        <w:t xml:space="preserve">tappioita </w:t>
      </w:r>
      <w:r>
        <w:rPr>
          <w:color w:val="F95475"/>
        </w:rPr>
        <w:t xml:space="preserve">vuoden jälkipuoliskolla </w:t>
      </w:r>
      <w:r>
        <w:t xml:space="preserve">markkinoiden romahduksen seurauksena</w:t>
      </w:r>
      <w:r>
        <w:t xml:space="preserve">. </w:t>
      </w:r>
      <w:r>
        <w:rPr>
          <w:color w:val="53495F"/>
        </w:rPr>
        <w:t xml:space="preserve">Yhtiö, </w:t>
      </w:r>
      <w:r>
        <w:rPr>
          <w:color w:val="5D9608"/>
        </w:rPr>
        <w:t xml:space="preserve">joka </w:t>
      </w:r>
      <w:r>
        <w:rPr>
          <w:color w:val="53495F"/>
        </w:rPr>
        <w:t xml:space="preserve">jättää myös </w:t>
      </w:r>
      <w:r>
        <w:rPr>
          <w:color w:val="DE98FD"/>
        </w:rPr>
        <w:t xml:space="preserve">toisen vuosipuoliskon </w:t>
      </w:r>
      <w:r>
        <w:rPr>
          <w:color w:val="53495F"/>
        </w:rPr>
        <w:t xml:space="preserve">osingon maksamatta, </w:t>
      </w:r>
      <w:r>
        <w:t xml:space="preserve">ei täsmentänyt </w:t>
      </w:r>
      <w:r>
        <w:rPr>
          <w:color w:val="61FC03"/>
        </w:rPr>
        <w:t xml:space="preserve">tappion </w:t>
      </w:r>
      <w:r>
        <w:t xml:space="preserve">suuruutta. </w:t>
      </w:r>
      <w:r>
        <w:rPr>
          <w:color w:val="53495F"/>
        </w:rPr>
        <w:t xml:space="preserve">Yhtiön </w:t>
      </w:r>
      <w:r>
        <w:t xml:space="preserve">toimintaan perehtyneet henkilöt </w:t>
      </w:r>
      <w:r>
        <w:t xml:space="preserve">arvioivat kuitenkin, että </w:t>
      </w:r>
      <w:r>
        <w:rPr>
          <w:color w:val="61FC03"/>
        </w:rPr>
        <w:t xml:space="preserve">tappiot voivat nousta jopa </w:t>
      </w:r>
      <w:r>
        <w:t xml:space="preserve">10 miljoonaan dollariin. </w:t>
      </w:r>
      <w:r>
        <w:rPr>
          <w:color w:val="53495F"/>
        </w:rPr>
        <w:t xml:space="preserve">LIT:n </w:t>
      </w:r>
      <w:r>
        <w:t xml:space="preserve">pääjohtaja </w:t>
      </w:r>
      <w:r>
        <w:t xml:space="preserve">Christopher Castleman sanoi haastattelussa, että </w:t>
      </w:r>
      <w:r>
        <w:rPr>
          <w:color w:val="61FC03"/>
        </w:rPr>
        <w:t xml:space="preserve">tappio </w:t>
      </w:r>
      <w:r>
        <w:t xml:space="preserve">johtui </w:t>
      </w:r>
      <w:r>
        <w:rPr>
          <w:color w:val="98A088"/>
        </w:rPr>
        <w:t xml:space="preserve">kolmen optiokauppiaan </w:t>
      </w:r>
      <w:r>
        <w:t xml:space="preserve">virheestä, </w:t>
      </w:r>
      <w:r>
        <w:rPr>
          <w:color w:val="4F584E"/>
        </w:rPr>
        <w:t xml:space="preserve">kun he </w:t>
      </w:r>
      <w:r>
        <w:rPr>
          <w:color w:val="98A088"/>
        </w:rPr>
        <w:t xml:space="preserve">löivät vetoa </w:t>
      </w:r>
      <w:r>
        <w:rPr>
          <w:color w:val="248AD0"/>
        </w:rPr>
        <w:t xml:space="preserve">UAL Corp:n </w:t>
      </w:r>
      <w:r>
        <w:rPr>
          <w:color w:val="98A088"/>
        </w:rPr>
        <w:t xml:space="preserve">osakekurssin noususta </w:t>
      </w:r>
      <w:r>
        <w:rPr>
          <w:color w:val="98A088"/>
        </w:rPr>
        <w:t xml:space="preserve">ennen 13. </w:t>
      </w:r>
      <w:r>
        <w:rPr>
          <w:color w:val="98A088"/>
        </w:rPr>
        <w:t xml:space="preserve">lokakuuta</w:t>
      </w:r>
      <w:r>
        <w:t xml:space="preserve">. </w:t>
      </w:r>
      <w:r>
        <w:t xml:space="preserve">Kurssit romahtivat sen jälkeen, kun ehdotus </w:t>
      </w:r>
      <w:r>
        <w:rPr>
          <w:color w:val="5C5300"/>
        </w:rPr>
        <w:t xml:space="preserve">lentoyhtiön </w:t>
      </w:r>
      <w:r>
        <w:t xml:space="preserve">osakkeiden takaisinostosta </w:t>
      </w:r>
      <w:r>
        <w:t xml:space="preserve">velaksi </w:t>
      </w:r>
      <w:r>
        <w:t xml:space="preserve">kariutui. </w:t>
      </w:r>
      <w:r>
        <w:rPr>
          <w:color w:val="BCFEC6"/>
        </w:rPr>
        <w:t xml:space="preserve">LIT Holdingsin </w:t>
      </w:r>
      <w:r>
        <w:rPr>
          <w:color w:val="9F6551"/>
        </w:rPr>
        <w:t xml:space="preserve">osakkeet </w:t>
      </w:r>
      <w:r>
        <w:t xml:space="preserve">putosivat 36 penniä ja sulkeutuivat Lontoon pörssissä </w:t>
      </w:r>
      <w:r>
        <w:rPr>
          <w:color w:val="932C70"/>
        </w:rPr>
        <w:t xml:space="preserve">54 penniin (85 senttiin), </w:t>
      </w:r>
      <w:r>
        <w:t xml:space="preserve">mikä merkitsee </w:t>
      </w:r>
      <w:r>
        <w:t xml:space="preserve">40 prosentin </w:t>
      </w:r>
      <w:r>
        <w:rPr>
          <w:color w:val="932C70"/>
        </w:rPr>
        <w:t xml:space="preserve">laskua. </w:t>
      </w:r>
      <w:r>
        <w:t xml:space="preserve">Lontoon finanssialan vanhat pojat varautuvat ennakkoon isoon iskuun. "Yhä </w:t>
      </w:r>
      <w:r>
        <w:t xml:space="preserve">useammat </w:t>
      </w:r>
      <w:r>
        <w:t xml:space="preserve">asiakkaamme viipyvät sulkemisaikaan, kello 22:een asti", sanoo Christopher Brown, </w:t>
      </w:r>
      <w:r>
        <w:rPr>
          <w:color w:val="2B1B04"/>
        </w:rPr>
        <w:t xml:space="preserve">Corney &amp; Barrow Restaurants Ltd:n </w:t>
      </w:r>
      <w:r>
        <w:t xml:space="preserve">toimitusjohtaja, </w:t>
      </w:r>
      <w:r>
        <w:rPr>
          <w:color w:val="B5AFC4"/>
        </w:rPr>
        <w:t xml:space="preserve">joka </w:t>
      </w:r>
      <w:r>
        <w:rPr>
          <w:color w:val="2B1B04"/>
        </w:rPr>
        <w:t xml:space="preserve">ylläpitää </w:t>
      </w:r>
      <w:r>
        <w:rPr>
          <w:color w:val="2B1B04"/>
        </w:rPr>
        <w:t xml:space="preserve">alueella </w:t>
      </w:r>
      <w:r>
        <w:rPr>
          <w:color w:val="D4C67A"/>
        </w:rPr>
        <w:t xml:space="preserve">viittä modernia viinibaaria</w:t>
      </w:r>
      <w:r>
        <w:t xml:space="preserve">. "Martinien äärellä puhutaan, että olemme varmasti tulossa lisää (epämiellyttäviä) tilanteita", sanoo Morgan Grenfell Asset Managementin sijoitusjohtaja Roger Yates. "</w:t>
      </w:r>
      <w:r>
        <w:t xml:space="preserve">Pörssin ihmiset olivat enimmäkseen </w:t>
      </w:r>
      <w:r>
        <w:rPr>
          <w:color w:val="AE7AA1"/>
        </w:rPr>
        <w:t xml:space="preserve">Thatcherin jälkeläisiä - hyvin nuoria ja varakkaita optimisteja</w:t>
      </w:r>
      <w:r>
        <w:t xml:space="preserve">. </w:t>
      </w:r>
      <w:r>
        <w:t xml:space="preserve">Nyt </w:t>
      </w:r>
      <w:r>
        <w:rPr>
          <w:color w:val="AE7AA1"/>
        </w:rPr>
        <w:t xml:space="preserve">he </w:t>
      </w:r>
      <w:r>
        <w:t xml:space="preserve">alkavat tajuta, etteivät he ehkä olekaan rikkaita." </w:t>
      </w:r>
      <w:r>
        <w:t xml:space="preserve">Tämä levottomuuden tunne on herättänyt nostalgisen kaipuun </w:t>
      </w:r>
      <w:r>
        <w:rPr>
          <w:color w:val="C2A393"/>
        </w:rPr>
        <w:t xml:space="preserve">1980-luvun puolivälin ongelmattomiin aikoihin</w:t>
      </w:r>
      <w:r>
        <w:rPr>
          <w:color w:val="0232FD"/>
        </w:rPr>
        <w:t xml:space="preserve">, jolloin </w:t>
      </w:r>
      <w:r>
        <w:rPr>
          <w:color w:val="C2A393"/>
        </w:rPr>
        <w:t xml:space="preserve">ei ollut vielä tapahtunut arvopaperifirmojen fuusioiden tulvaa ennen alan sääntelyn purkamista vuonna 1986</w:t>
      </w:r>
      <w:r>
        <w:t xml:space="preserve">. </w:t>
      </w:r>
      <w:r>
        <w:t xml:space="preserve">"</w:t>
      </w:r>
      <w:r>
        <w:rPr>
          <w:color w:val="6A3A35"/>
        </w:rPr>
        <w:t xml:space="preserve">Ihmiset </w:t>
      </w:r>
      <w:r>
        <w:t xml:space="preserve">tulevat luoksemme sanomaan, että </w:t>
      </w:r>
      <w:r>
        <w:t xml:space="preserve">he haluaisivat palata sinne, missä he olivat muutama vuosi sitten, ystävällisempään ilmapiiriin ja vähemmän jännitteisiin", sanoo Stephen Waterhouse, </w:t>
      </w:r>
      <w:r>
        <w:rPr>
          <w:color w:val="BA6801"/>
        </w:rPr>
        <w:t xml:space="preserve">Hanover Partners Ltd:n </w:t>
      </w:r>
      <w:r>
        <w:t xml:space="preserve">toimitusjohtaja, </w:t>
      </w:r>
      <w:r>
        <w:rPr>
          <w:color w:val="BA6801"/>
        </w:rPr>
        <w:t xml:space="preserve">joka keskittyy alueen rahoittajien aivojahtiin</w:t>
      </w:r>
      <w:r>
        <w:t xml:space="preserve">. </w:t>
      </w:r>
      <w:r>
        <w:t xml:space="preserve">Mutta kun markkinat järkyttyvät </w:t>
      </w:r>
      <w:r>
        <w:rPr>
          <w:color w:val="FCB164"/>
        </w:rPr>
        <w:t xml:space="preserve">lokakuun puolivälin </w:t>
      </w:r>
      <w:r>
        <w:t xml:space="preserve">kaupankäyntitappioista</w:t>
      </w:r>
      <w:r>
        <w:t xml:space="preserve">, </w:t>
      </w:r>
      <w:r>
        <w:rPr>
          <w:color w:val="168E5C"/>
        </w:rPr>
        <w:t xml:space="preserve">monet ihmiset </w:t>
      </w:r>
      <w:r>
        <w:t xml:space="preserve">ovat iloisia siitä, että heillä on ylipäätään työpaikka, ennustavat yritysjohtajat. </w:t>
      </w:r>
      <w:r>
        <w:rPr>
          <w:color w:val="16C0D0"/>
        </w:rPr>
        <w:t xml:space="preserve">Alalla, joka </w:t>
      </w:r>
      <w:r>
        <w:rPr>
          <w:color w:val="16C0D0"/>
        </w:rPr>
        <w:t xml:space="preserve">työllistää </w:t>
      </w:r>
      <w:r>
        <w:rPr>
          <w:color w:val="014347"/>
        </w:rPr>
        <w:t xml:space="preserve">Lontoossa </w:t>
      </w:r>
      <w:r>
        <w:rPr>
          <w:color w:val="C62100"/>
        </w:rPr>
        <w:t xml:space="preserve">tällä hetkellä </w:t>
      </w:r>
      <w:r>
        <w:rPr>
          <w:color w:val="16C0D0"/>
        </w:rPr>
        <w:t xml:space="preserve">25 000 ihmistä, on </w:t>
      </w:r>
      <w:r>
        <w:t xml:space="preserve">kahden viime vuoden aikana vähennetty 2500 työpaikkaa. "</w:t>
      </w:r>
      <w:r>
        <w:rPr>
          <w:color w:val="233809"/>
        </w:rPr>
        <w:t xml:space="preserve">Uskon, </w:t>
      </w:r>
      <w:r>
        <w:t xml:space="preserve">että vähennys on vielä vähintään 20 prosenttia", sanoo </w:t>
      </w:r>
      <w:r>
        <w:rPr>
          <w:color w:val="233809"/>
        </w:rPr>
        <w:t xml:space="preserve">erään suuren yhdysvaltalaisen yrityksen Lontoon toimiston johtaja</w:t>
      </w:r>
      <w:r>
        <w:t xml:space="preserve">. </w:t>
      </w:r>
      <w:r>
        <w:rPr>
          <w:color w:val="42083B"/>
        </w:rPr>
        <w:t xml:space="preserve">Fuusio- ja yritysostomarkkinat </w:t>
      </w:r>
      <w:r>
        <w:t xml:space="preserve">ovat olleet </w:t>
      </w:r>
      <w:r>
        <w:rPr>
          <w:color w:val="16C0D0"/>
        </w:rPr>
        <w:t xml:space="preserve">alalle </w:t>
      </w:r>
      <w:r>
        <w:t xml:space="preserve">armollinen pelastus, mutta </w:t>
      </w:r>
      <w:r>
        <w:rPr>
          <w:color w:val="82785D"/>
        </w:rPr>
        <w:t xml:space="preserve">epävarmuutta </w:t>
      </w:r>
      <w:r>
        <w:t xml:space="preserve">on alkanut ilmetä </w:t>
      </w:r>
      <w:r>
        <w:rPr>
          <w:color w:val="42083B"/>
        </w:rPr>
        <w:t xml:space="preserve">sielläkin</w:t>
      </w:r>
      <w:r>
        <w:t xml:space="preserve">. Yritysostot Euroopassa jatkunevat kuitenkin vilkkaina. Investointipankkiirit sanovat kuitenkin, että </w:t>
      </w:r>
      <w:r>
        <w:rPr>
          <w:color w:val="023087"/>
        </w:rPr>
        <w:t xml:space="preserve">Yhdysvaltain</w:t>
      </w:r>
      <w:r>
        <w:t xml:space="preserve"> osakemarkkinoiden epävarmuus </w:t>
      </w:r>
      <w:r>
        <w:t xml:space="preserve">saattaa saada </w:t>
      </w:r>
      <w:r>
        <w:rPr>
          <w:color w:val="B7DAD2"/>
        </w:rPr>
        <w:t xml:space="preserve">monet eurooppalaiset yritykset odottamaan, </w:t>
      </w:r>
      <w:r>
        <w:t xml:space="preserve">ennen kuin ne tekevät tarjouksia yhdysvaltalaisista yrityksistä osakekurssien laskun toivossa. "Jos hinnat laskevat </w:t>
      </w:r>
      <w:r>
        <w:rPr>
          <w:color w:val="023087"/>
        </w:rPr>
        <w:t xml:space="preserve">Yhdysvalloissa</w:t>
      </w:r>
      <w:r>
        <w:t xml:space="preserve">, </w:t>
      </w:r>
      <w:r>
        <w:rPr>
          <w:color w:val="196956"/>
        </w:rPr>
        <w:t xml:space="preserve">alan eurooppalaisilla ostajilla olisi </w:t>
      </w:r>
      <w:r>
        <w:t xml:space="preserve">mahdollisuus saada </w:t>
      </w:r>
      <w:r>
        <w:t xml:space="preserve">kohtuullisia hintoja Yhdysvalloissa", sanoo </w:t>
      </w:r>
      <w:r>
        <w:rPr>
          <w:color w:val="8C41BB"/>
        </w:rPr>
        <w:t xml:space="preserve">Francois von Hurter, Credit Suisse First Boston Ltd:n mannermaisten yrityskauppojen johtaja Francois von Hurter, </w:t>
      </w:r>
      <w:r>
        <w:t xml:space="preserve">mutta hän lisää: "</w:t>
      </w:r>
      <w:r>
        <w:t xml:space="preserve">Ehdottomasti kaikki ovat kuitenkin </w:t>
      </w:r>
      <w:r>
        <w:t xml:space="preserve">avanneet </w:t>
      </w:r>
      <w:r>
        <w:t xml:space="preserve">yrityskauppoja.</w:t>
      </w:r>
      <w:r>
        <w:t xml:space="preserve"> On vaikea ennustaa, onko kaupankäyntimahdollisuuksia riittävästi. Leijonanosa menee noin kahdeksalle yritykselle. </w:t>
      </w:r>
      <w:r>
        <w:rPr>
          <w:color w:val="2B2D32"/>
        </w:rPr>
        <w:t xml:space="preserve">Toisille </w:t>
      </w:r>
      <w:r>
        <w:t xml:space="preserve">se merkitsee </w:t>
      </w:r>
      <w:r>
        <w:t xml:space="preserve">kaikkien lupausten ja </w:t>
      </w:r>
      <w:r>
        <w:rPr>
          <w:color w:val="895E6B"/>
        </w:rPr>
        <w:t xml:space="preserve">maksettujen </w:t>
      </w:r>
      <w:r>
        <w:rPr>
          <w:color w:val="895E6B"/>
        </w:rPr>
        <w:t xml:space="preserve">suurten rahojen </w:t>
      </w:r>
      <w:r>
        <w:rPr>
          <w:color w:val="F8907D"/>
        </w:rPr>
        <w:t xml:space="preserve">jälkeen </w:t>
      </w:r>
      <w:r>
        <w:t xml:space="preserve">suurta pettymystä." Kaikki tämä lisää paikallisen talven kylmyyttä. Allen D. Bankers Trust Co:n liiketoimintajohtaja Wheat lisää: "Ihmiset ovat vain peloissaan." </w:t>
      </w:r>
      <w:r>
        <w:rPr>
          <w:color w:val="DB1474"/>
        </w:rPr>
        <w:t xml:space="preserve">Christopher Hartley </w:t>
      </w:r>
      <w:r>
        <w:t xml:space="preserve">on </w:t>
      </w:r>
      <w:r>
        <w:t xml:space="preserve">yksi </w:t>
      </w:r>
      <w:r>
        <w:rPr>
          <w:color w:val="FB6AB8"/>
        </w:rPr>
        <w:t xml:space="preserve">niistä, </w:t>
      </w:r>
      <w:r>
        <w:rPr>
          <w:color w:val="576094"/>
        </w:rPr>
        <w:t xml:space="preserve">jotka </w:t>
      </w:r>
      <w:r>
        <w:rPr>
          <w:color w:val="576094"/>
        </w:rPr>
        <w:t xml:space="preserve">eivät enää ole </w:t>
      </w:r>
      <w:r>
        <w:rPr>
          <w:color w:val="FB6AB8"/>
        </w:rPr>
        <w:t xml:space="preserve">huolissaan Lontoon uneliaisuudesta</w:t>
      </w:r>
      <w:r>
        <w:t xml:space="preserve">. </w:t>
      </w:r>
      <w:r>
        <w:t xml:space="preserve">Viime kesänä hän jätti </w:t>
      </w:r>
      <w:r>
        <w:t xml:space="preserve">vuosikymmenen mittaisen uransa pörssimeklarina </w:t>
      </w:r>
      <w:r>
        <w:rPr>
          <w:color w:val="8489AE"/>
        </w:rPr>
        <w:t xml:space="preserve">Lontoossa taakseen </w:t>
      </w:r>
      <w:r>
        <w:t xml:space="preserve">ja lähti vuorille. Hän pysähtyi </w:t>
      </w:r>
      <w:r>
        <w:rPr>
          <w:color w:val="860E04"/>
        </w:rPr>
        <w:t xml:space="preserve">Jackson Holessa, Wyomingissa</w:t>
      </w:r>
      <w:r>
        <w:t xml:space="preserve">. </w:t>
      </w:r>
      <w:r>
        <w:t xml:space="preserve">"Olen iloinen, että pääsin pois", </w:t>
      </w:r>
      <w:r>
        <w:rPr>
          <w:color w:val="DB1474"/>
        </w:rPr>
        <w:t xml:space="preserve">Hartley, 32, sanoi </w:t>
      </w:r>
      <w:r>
        <w:t xml:space="preserve">puhelinhaastattelussa. Leijonanpyynnin osuus kasvoi päivällä, ja työpäivä piteni. Mitä teen </w:t>
      </w:r>
      <w:r>
        <w:rPr>
          <w:color w:val="860E04"/>
        </w:rPr>
        <w:t xml:space="preserve">Jackson Holessa</w:t>
      </w:r>
      <w:r>
        <w:t xml:space="preserve">? Ei paljon. </w:t>
      </w:r>
      <w:r>
        <w:rPr>
          <w:color w:val="FBC206"/>
        </w:rPr>
        <w:t xml:space="preserve">Vaimoni ja minä </w:t>
      </w:r>
      <w:r>
        <w:t xml:space="preserve">pysymme </w:t>
      </w:r>
      <w:r>
        <w:rPr>
          <w:color w:val="860E04"/>
        </w:rPr>
        <w:t xml:space="preserve">täällä </w:t>
      </w:r>
      <w:r>
        <w:t xml:space="preserve">hiihtokauden ajan tai kunnes </w:t>
      </w:r>
      <w:r>
        <w:t xml:space="preserve">rahat loppuvat, kumpi tahansa tulee ensin. Mutta toisin kuin </w:t>
      </w:r>
      <w:r>
        <w:rPr>
          <w:color w:val="8489AE"/>
        </w:rPr>
        <w:t xml:space="preserve">Lontoossa, </w:t>
      </w:r>
      <w:r>
        <w:rPr>
          <w:color w:val="860E04"/>
        </w:rPr>
        <w:t xml:space="preserve">täällä en ole koskaan </w:t>
      </w:r>
      <w:r>
        <w:t xml:space="preserve">kuullut kenenkään huutavan autolla vihaisena.</w:t>
      </w:r>
    </w:p>
    <w:p>
      <w:r>
        <w:rPr>
          <w:b/>
        </w:rPr>
        <w:t xml:space="preserve">Asiakirjan numero 558</w:t>
      </w:r>
    </w:p>
    <w:p>
      <w:r>
        <w:rPr>
          <w:b/>
        </w:rPr>
        <w:t xml:space="preserve">Asiakirjan tunniste: wsj0777-001</w:t>
      </w:r>
    </w:p>
    <w:p>
      <w:r>
        <w:rPr>
          <w:color w:val="310106"/>
        </w:rPr>
        <w:t xml:space="preserve">SYDNEY-Qintex Australia Ltd</w:t>
      </w:r>
      <w:r>
        <w:rPr>
          <w:color w:val="04640D"/>
        </w:rPr>
        <w:t xml:space="preserve">, joka on pankkivelkojien painostuksen alaisena, on pyytänyt </w:t>
      </w:r>
      <w:r>
        <w:rPr>
          <w:color w:val="FEFB0A"/>
        </w:rPr>
        <w:t xml:space="preserve">tilintarkastusyritys Peat Marwick </w:t>
      </w:r>
      <w:r>
        <w:rPr>
          <w:color w:val="04640D"/>
        </w:rPr>
        <w:t xml:space="preserve">Hungerfordsia </w:t>
      </w:r>
      <w:r>
        <w:rPr>
          <w:color w:val="E115C0"/>
        </w:rPr>
        <w:t xml:space="preserve">auttamaan sitä tarkastelemaan omaisuuserien myyntejä ja järjestelemään uudelleen lomakeskuksia ja </w:t>
      </w:r>
      <w:r>
        <w:rPr>
          <w:color w:val="FB5514"/>
        </w:rPr>
        <w:t xml:space="preserve">koko mediayhtiötä</w:t>
      </w:r>
      <w:r>
        <w:t xml:space="preserve">. </w:t>
      </w:r>
      <w:r>
        <w:t xml:space="preserve">Analyytikot sanoivat, </w:t>
      </w:r>
      <w:r>
        <w:rPr>
          <w:color w:val="00587F"/>
        </w:rPr>
        <w:t xml:space="preserve">että siirto </w:t>
      </w:r>
      <w:r>
        <w:t xml:space="preserve">voi edeltää pankkien vielä voimakkaampia toimia. </w:t>
      </w:r>
      <w:r>
        <w:rPr>
          <w:color w:val="FEB8C8"/>
        </w:rPr>
        <w:t xml:space="preserve">Pankkien </w:t>
      </w:r>
      <w:r>
        <w:rPr>
          <w:color w:val="0BC582"/>
        </w:rPr>
        <w:t xml:space="preserve">yritykset ottaa </w:t>
      </w:r>
      <w:r>
        <w:rPr>
          <w:color w:val="9E8317"/>
        </w:rPr>
        <w:t xml:space="preserve">Quintex Australian </w:t>
      </w:r>
      <w:r>
        <w:rPr>
          <w:color w:val="0BC582"/>
        </w:rPr>
        <w:t xml:space="preserve">johto haltuunsa </w:t>
      </w:r>
      <w:r>
        <w:rPr>
          <w:color w:val="0BC582"/>
        </w:rPr>
        <w:t xml:space="preserve">voisivat kuitenkin vaarantaa </w:t>
      </w:r>
      <w:r>
        <w:rPr>
          <w:color w:val="9E8317"/>
        </w:rPr>
        <w:t xml:space="preserve">sen </w:t>
      </w:r>
      <w:r>
        <w:rPr>
          <w:color w:val="0BC582"/>
        </w:rPr>
        <w:t xml:space="preserve">kyvyn toimia kansallisena televisioverkkona </w:t>
      </w:r>
      <w:r>
        <w:rPr>
          <w:color w:val="0BC582"/>
        </w:rPr>
        <w:t xml:space="preserve">Australian yleisradiotoimintaa koskevien lupasäännösten mukaisesti</w:t>
      </w:r>
      <w:r>
        <w:t xml:space="preserve">. </w:t>
      </w:r>
      <w:r>
        <w:rPr>
          <w:color w:val="0BC582"/>
        </w:rPr>
        <w:t xml:space="preserve">Tämä voisi </w:t>
      </w:r>
      <w:r>
        <w:t xml:space="preserve">edelleen vähentää merkittävästi </w:t>
      </w:r>
      <w:r>
        <w:rPr>
          <w:color w:val="01190F"/>
        </w:rPr>
        <w:t xml:space="preserve">lähetystoiminnan harjoittajan </w:t>
      </w:r>
      <w:r>
        <w:t xml:space="preserve">omaisuuden arvoa</w:t>
      </w:r>
      <w:r>
        <w:t xml:space="preserve">. </w:t>
      </w:r>
      <w:r>
        <w:rPr>
          <w:color w:val="847D81"/>
        </w:rPr>
        <w:t xml:space="preserve">Peat Marwickin</w:t>
      </w:r>
      <w:r>
        <w:rPr>
          <w:color w:val="58018B"/>
        </w:rPr>
        <w:t xml:space="preserve">, </w:t>
      </w:r>
      <w:r>
        <w:rPr>
          <w:color w:val="847D81"/>
        </w:rPr>
        <w:t xml:space="preserve">jonka yksikkö on erikoistunut yritysten neuvontaan vaikeuksissa olevissa tilanteissa, </w:t>
      </w:r>
      <w:r>
        <w:t xml:space="preserve">puhelu oli seurausta </w:t>
      </w:r>
      <w:r>
        <w:rPr>
          <w:color w:val="703B01"/>
        </w:rPr>
        <w:t xml:space="preserve">Qintex Australian </w:t>
      </w:r>
      <w:r>
        <w:rPr>
          <w:color w:val="B70639"/>
        </w:rPr>
        <w:t xml:space="preserve">hallituksen puheenjohtajan </w:t>
      </w:r>
      <w:r>
        <w:rPr>
          <w:color w:val="B70639"/>
        </w:rPr>
        <w:t xml:space="preserve">Christopher Skasin </w:t>
      </w:r>
      <w:r>
        <w:t xml:space="preserve">ja pankkien lainanantajien </w:t>
      </w:r>
      <w:r>
        <w:rPr>
          <w:color w:val="B70639"/>
        </w:rPr>
        <w:t xml:space="preserve">välisistä </w:t>
      </w:r>
      <w:r>
        <w:t xml:space="preserve">tapaamisista. </w:t>
      </w:r>
      <w:r>
        <w:t xml:space="preserve">Eilen </w:t>
      </w:r>
      <w:r>
        <w:rPr>
          <w:color w:val="B70639"/>
        </w:rPr>
        <w:t xml:space="preserve">Skase </w:t>
      </w:r>
      <w:r>
        <w:t xml:space="preserve">sanoi, </w:t>
      </w:r>
      <w:r>
        <w:t xml:space="preserve">että </w:t>
      </w:r>
      <w:r>
        <w:rPr>
          <w:color w:val="01190F"/>
        </w:rPr>
        <w:t xml:space="preserve">yhtiö </w:t>
      </w:r>
      <w:r>
        <w:t xml:space="preserve">on "maksukykyinen ja </w:t>
      </w:r>
      <w:r>
        <w:t xml:space="preserve">pystyy pankkiiriensa </w:t>
      </w:r>
      <w:r>
        <w:t xml:space="preserve">jatkuvalla tuella </w:t>
      </w:r>
      <w:r>
        <w:t xml:space="preserve">täyttämään </w:t>
      </w:r>
      <w:r>
        <w:t xml:space="preserve">taloudelliset velvoitteensa". </w:t>
      </w:r>
      <w:r>
        <w:rPr>
          <w:color w:val="01190F"/>
        </w:rPr>
        <w:t xml:space="preserve">Qintex Australia on </w:t>
      </w:r>
      <w:r>
        <w:rPr>
          <w:color w:val="F7F1DF"/>
        </w:rPr>
        <w:t xml:space="preserve">Qintex Ltd:n </w:t>
      </w:r>
      <w:r>
        <w:t xml:space="preserve">yksikkö. </w:t>
      </w:r>
      <w:r>
        <w:rPr>
          <w:color w:val="F7F1DF"/>
        </w:rPr>
        <w:t xml:space="preserve">Qintex-konsernin </w:t>
      </w:r>
      <w:r>
        <w:t xml:space="preserve">todelliset vakavat ongelmat </w:t>
      </w:r>
      <w:r>
        <w:t xml:space="preserve">alkoivat </w:t>
      </w:r>
      <w:r>
        <w:rPr>
          <w:color w:val="118B8A"/>
        </w:rPr>
        <w:t xml:space="preserve">maaliskuussa</w:t>
      </w:r>
      <w:r>
        <w:rPr>
          <w:color w:val="4AFEFA"/>
        </w:rPr>
        <w:t xml:space="preserve">, kun </w:t>
      </w:r>
      <w:r>
        <w:rPr>
          <w:color w:val="FCB164"/>
        </w:rPr>
        <w:t xml:space="preserve">Skase </w:t>
      </w:r>
      <w:r>
        <w:rPr>
          <w:color w:val="118B8A"/>
        </w:rPr>
        <w:t xml:space="preserve">sopi </w:t>
      </w:r>
      <w:r>
        <w:rPr>
          <w:color w:val="796EE6"/>
        </w:rPr>
        <w:t xml:space="preserve">ostavansa MGM/UA Communications Co:</w:t>
      </w:r>
      <w:r>
        <w:t xml:space="preserve">n. </w:t>
      </w:r>
      <w:r>
        <w:rPr>
          <w:color w:val="000D2C"/>
        </w:rPr>
        <w:t xml:space="preserve">Sopimus ajautui kuitenkin vaikeuksiin </w:t>
      </w:r>
      <w:r>
        <w:t xml:space="preserve">syyskuussa, kun </w:t>
      </w:r>
      <w:r>
        <w:rPr>
          <w:color w:val="01190F"/>
        </w:rPr>
        <w:t xml:space="preserve">Qintex Australia </w:t>
      </w:r>
      <w:r>
        <w:t xml:space="preserve">joutui </w:t>
      </w:r>
      <w:r>
        <w:t xml:space="preserve">nostamaan </w:t>
      </w:r>
      <w:r>
        <w:t xml:space="preserve">tarjoustaan 1,5 miljardiin dollariin </w:t>
      </w:r>
      <w:r>
        <w:rPr>
          <w:color w:val="53495F"/>
        </w:rPr>
        <w:t xml:space="preserve">Rupert Murdochin </w:t>
      </w:r>
      <w:r>
        <w:t xml:space="preserve">vastatarjouksen jälkeen, </w:t>
      </w:r>
      <w:r>
        <w:t xml:space="preserve">ja aiemmin tässä kuussa </w:t>
      </w:r>
      <w:r>
        <w:rPr>
          <w:color w:val="000D2C"/>
        </w:rPr>
        <w:t xml:space="preserve">kauppa </w:t>
      </w:r>
      <w:r>
        <w:t xml:space="preserve">kariutui kokonaan. </w:t>
      </w:r>
      <w:r>
        <w:rPr>
          <w:color w:val="01190F"/>
        </w:rPr>
        <w:t xml:space="preserve">Qintex Australia </w:t>
      </w:r>
      <w:r>
        <w:t xml:space="preserve">on velkojille velkaa noin 1,2 miljardia Australian dollaria. Qintex Entertainment Inc, </w:t>
      </w:r>
      <w:r>
        <w:rPr>
          <w:color w:val="01190F"/>
        </w:rPr>
        <w:t xml:space="preserve">sen </w:t>
      </w:r>
      <w:r>
        <w:t xml:space="preserve">43-prosenttisesti omistama yhdysvaltalainen televisiotuotanto- ja jakelutoimintaa harjoittava tytäryhtiö, haki viime perjantaina 11 luvun mukaista suojaa.</w:t>
      </w:r>
    </w:p>
    <w:p>
      <w:r>
        <w:rPr>
          <w:b/>
        </w:rPr>
        <w:t xml:space="preserve">Asiakirjan numero 559</w:t>
      </w:r>
    </w:p>
    <w:p>
      <w:r>
        <w:rPr>
          <w:b/>
        </w:rPr>
        <w:t xml:space="preserve">Asiakirjan tunniste: wsj0778-001</w:t>
      </w:r>
    </w:p>
    <w:p>
      <w:r>
        <w:rPr>
          <w:color w:val="310106"/>
        </w:rPr>
        <w:t xml:space="preserve">Hallitus </w:t>
      </w:r>
      <w:r>
        <w:t xml:space="preserve">valmistelee jo </w:t>
      </w:r>
      <w:r>
        <w:t xml:space="preserve">uusinta asettaan </w:t>
      </w:r>
      <w:r>
        <w:rPr>
          <w:color w:val="04640D"/>
        </w:rPr>
        <w:t xml:space="preserve">valkokaulusrikossyytettyjä vastaan</w:t>
      </w:r>
      <w:r>
        <w:t xml:space="preserve">: se haluaa estää </w:t>
      </w:r>
      <w:r>
        <w:rPr>
          <w:color w:val="04640D"/>
        </w:rPr>
        <w:t xml:space="preserve">heitä </w:t>
      </w:r>
      <w:r>
        <w:t xml:space="preserve">maksamasta </w:t>
      </w:r>
      <w:r>
        <w:rPr>
          <w:color w:val="FEFB0A"/>
        </w:rPr>
        <w:t xml:space="preserve">asianajajapalkkioita</w:t>
      </w:r>
      <w:r>
        <w:t xml:space="preserve">. </w:t>
      </w:r>
      <w:r>
        <w:rPr>
          <w:color w:val="E115C0"/>
        </w:rPr>
        <w:t xml:space="preserve">Vastaajien </w:t>
      </w:r>
      <w:r>
        <w:rPr>
          <w:color w:val="FB5514"/>
        </w:rPr>
        <w:t xml:space="preserve">asianajajat </w:t>
      </w:r>
      <w:r>
        <w:t xml:space="preserve">varoittavat, että jos he eivät saa palkkaa, he eivät pysy </w:t>
      </w:r>
      <w:r>
        <w:t xml:space="preserve">työpaikoissaan. Asia on kiehunut </w:t>
      </w:r>
      <w:r>
        <w:rPr>
          <w:color w:val="00587F"/>
        </w:rPr>
        <w:t xml:space="preserve">Newarkissa</w:t>
      </w:r>
      <w:r>
        <w:rPr>
          <w:color w:val="0BC582"/>
        </w:rPr>
        <w:t xml:space="preserve">, New Jerseyssä, </w:t>
      </w:r>
      <w:r>
        <w:rPr>
          <w:color w:val="FEB8C8"/>
        </w:rPr>
        <w:t xml:space="preserve">jossa </w:t>
      </w:r>
      <w:r>
        <w:rPr>
          <w:color w:val="01190F"/>
        </w:rPr>
        <w:t xml:space="preserve">liittovaltion syyttäjät </w:t>
      </w:r>
      <w:r>
        <w:rPr>
          <w:color w:val="9E8317"/>
        </w:rPr>
        <w:t xml:space="preserve">ovat varoittaneet </w:t>
      </w:r>
      <w:r>
        <w:rPr>
          <w:color w:val="847D81"/>
        </w:rPr>
        <w:t xml:space="preserve">Eddie Antarin </w:t>
      </w:r>
      <w:r>
        <w:rPr>
          <w:color w:val="9E8317"/>
        </w:rPr>
        <w:t xml:space="preserve">asianajajia </w:t>
      </w:r>
      <w:r>
        <w:rPr>
          <w:color w:val="58018B"/>
        </w:rPr>
        <w:t xml:space="preserve">siitä, että jos </w:t>
      </w:r>
      <w:r>
        <w:rPr>
          <w:color w:val="703B01"/>
        </w:rPr>
        <w:t xml:space="preserve">Crazy Eddie Inc:n </w:t>
      </w:r>
      <w:r>
        <w:rPr>
          <w:color w:val="B70639"/>
        </w:rPr>
        <w:t xml:space="preserve">perustaja ja entinen puheenjohtaja </w:t>
      </w:r>
      <w:r>
        <w:rPr>
          <w:color w:val="58018B"/>
        </w:rPr>
        <w:t xml:space="preserve">saa syytteen, </w:t>
      </w:r>
      <w:r>
        <w:rPr>
          <w:color w:val="F7F1DF"/>
        </w:rPr>
        <w:t xml:space="preserve">hallitus </w:t>
      </w:r>
      <w:r>
        <w:rPr>
          <w:color w:val="58018B"/>
        </w:rPr>
        <w:t xml:space="preserve">voi takavarikoida </w:t>
      </w:r>
      <w:r>
        <w:rPr>
          <w:color w:val="118B8A"/>
        </w:rPr>
        <w:t xml:space="preserve">rahat, </w:t>
      </w:r>
      <w:r>
        <w:rPr>
          <w:color w:val="4AFEFA"/>
        </w:rPr>
        <w:t xml:space="preserve">joilla </w:t>
      </w:r>
      <w:r>
        <w:rPr>
          <w:color w:val="FCB164"/>
        </w:rPr>
        <w:t xml:space="preserve">Antar </w:t>
      </w:r>
      <w:r>
        <w:rPr>
          <w:color w:val="118B8A"/>
        </w:rPr>
        <w:t xml:space="preserve">maksaa </w:t>
      </w:r>
      <w:r>
        <w:rPr>
          <w:color w:val="796EE6"/>
        </w:rPr>
        <w:t xml:space="preserve">asianajajille</w:t>
      </w:r>
      <w:r>
        <w:t xml:space="preserve">. </w:t>
      </w:r>
      <w:r>
        <w:rPr>
          <w:color w:val="000D2C"/>
        </w:rPr>
        <w:t xml:space="preserve">Yhdysvaltain syyttäjänviraston varoitus </w:t>
      </w:r>
      <w:r>
        <w:t xml:space="preserve">on seurausta kahdesta Yhdysvaltain </w:t>
      </w:r>
      <w:r>
        <w:rPr>
          <w:color w:val="53495F"/>
        </w:rPr>
        <w:t xml:space="preserve">korkeimman oikeuden </w:t>
      </w:r>
      <w:r>
        <w:t xml:space="preserve">viime kesäkuussa </w:t>
      </w:r>
      <w:r>
        <w:t xml:space="preserve">tekemästä päätöksestä. </w:t>
      </w:r>
      <w:r>
        <w:rPr>
          <w:color w:val="F95475"/>
        </w:rPr>
        <w:t xml:space="preserve">Näissä tapauksissa </w:t>
      </w:r>
      <w:r>
        <w:rPr>
          <w:color w:val="61FC03"/>
        </w:rPr>
        <w:t xml:space="preserve">korkein oikeus </w:t>
      </w:r>
      <w:r>
        <w:rPr>
          <w:color w:val="F95475"/>
        </w:rPr>
        <w:t xml:space="preserve">päätti</w:t>
      </w:r>
      <w:r>
        <w:rPr>
          <w:color w:val="5D9608"/>
        </w:rPr>
        <w:t xml:space="preserve">, että liittovaltion laki antaa </w:t>
      </w:r>
      <w:r>
        <w:rPr>
          <w:color w:val="DE98FD"/>
        </w:rPr>
        <w:t xml:space="preserve">syyttäjille </w:t>
      </w:r>
      <w:r>
        <w:rPr>
          <w:color w:val="5D9608"/>
        </w:rPr>
        <w:t xml:space="preserve">laajat valtuudet takavarikoida petoksista ja huumausainerikoksista syytettyjen henkilöiden omaisuutta, mukaan lukien asianajajille ennen virallisten syytteiden nostamista maksetut palkkiot</w:t>
      </w:r>
      <w:r>
        <w:t xml:space="preserve">. </w:t>
      </w:r>
      <w:r>
        <w:rPr>
          <w:color w:val="98A088"/>
        </w:rPr>
        <w:t xml:space="preserve">Jos </w:t>
      </w:r>
      <w:r>
        <w:rPr>
          <w:color w:val="4F584E"/>
        </w:rPr>
        <w:t xml:space="preserve">hallitus </w:t>
      </w:r>
      <w:r>
        <w:rPr>
          <w:color w:val="98A088"/>
        </w:rPr>
        <w:t xml:space="preserve">onnistuu </w:t>
      </w:r>
      <w:r>
        <w:rPr>
          <w:color w:val="248AD0"/>
        </w:rPr>
        <w:t xml:space="preserve">takavarikoimaan </w:t>
      </w:r>
      <w:r>
        <w:rPr>
          <w:color w:val="5C5300"/>
        </w:rPr>
        <w:t xml:space="preserve">Antarin </w:t>
      </w:r>
      <w:r>
        <w:rPr>
          <w:color w:val="9F6551"/>
        </w:rPr>
        <w:t xml:space="preserve">omaisuuden</w:t>
      </w:r>
      <w:r>
        <w:rPr>
          <w:color w:val="98A088"/>
        </w:rPr>
        <w:t xml:space="preserve">, hän saattaa jäädä ilman elitististä oikeudellista edustusta, koska </w:t>
      </w:r>
      <w:r>
        <w:rPr>
          <w:color w:val="BCFEC6"/>
        </w:rPr>
        <w:t xml:space="preserve">hänen </w:t>
      </w:r>
      <w:r>
        <w:rPr>
          <w:color w:val="932C70"/>
        </w:rPr>
        <w:t xml:space="preserve">puolustusasianajajansa </w:t>
      </w:r>
      <w:r>
        <w:rPr>
          <w:color w:val="98A088"/>
        </w:rPr>
        <w:t xml:space="preserve">todennäköisesti antavat </w:t>
      </w:r>
      <w:r>
        <w:rPr>
          <w:color w:val="2B1B04"/>
        </w:rPr>
        <w:t xml:space="preserve">hänelle </w:t>
      </w:r>
      <w:r>
        <w:rPr>
          <w:color w:val="98A088"/>
        </w:rPr>
        <w:t xml:space="preserve">lähtöpassit, kertovat </w:t>
      </w:r>
      <w:r>
        <w:rPr>
          <w:color w:val="B5AFC4"/>
        </w:rPr>
        <w:t xml:space="preserve">tapaukseen </w:t>
      </w:r>
      <w:r>
        <w:rPr>
          <w:color w:val="98A088"/>
        </w:rPr>
        <w:t xml:space="preserve">perehtyneet henkilöt</w:t>
      </w:r>
      <w:r>
        <w:t xml:space="preserve">. </w:t>
      </w:r>
      <w:r>
        <w:t xml:space="preserve">Takavarikointi tekisi </w:t>
      </w:r>
      <w:r>
        <w:rPr>
          <w:color w:val="D4C67A"/>
        </w:rPr>
        <w:t xml:space="preserve">tapauksesta </w:t>
      </w:r>
      <w:r>
        <w:t xml:space="preserve">suurimman ja yhden </w:t>
      </w:r>
      <w:r>
        <w:rPr>
          <w:color w:val="AE7AA1"/>
        </w:rPr>
        <w:t xml:space="preserve">ensimmäisistä esimerkeistä, </w:t>
      </w:r>
      <w:r>
        <w:rPr>
          <w:color w:val="C2A393"/>
        </w:rPr>
        <w:t xml:space="preserve">joissa </w:t>
      </w:r>
      <w:r>
        <w:rPr>
          <w:color w:val="AE7AA1"/>
        </w:rPr>
        <w:t xml:space="preserve">asianajajien palkkiot on takavarikoitu muussa kuin huumeisiin liittyvässä syytteessä</w:t>
      </w:r>
      <w:r>
        <w:t xml:space="preserve">. </w:t>
      </w:r>
      <w:r>
        <w:rPr>
          <w:color w:val="0232FD"/>
        </w:rPr>
        <w:t xml:space="preserve">"</w:t>
      </w:r>
      <w:r>
        <w:rPr>
          <w:color w:val="0232FD"/>
        </w:rPr>
        <w:t xml:space="preserve">Lyhyellä aikavälillä kärsijöitä </w:t>
      </w:r>
      <w:r>
        <w:t xml:space="preserve">ovat syytetyt, mutta </w:t>
      </w:r>
      <w:r>
        <w:rPr>
          <w:color w:val="BA6801"/>
        </w:rPr>
        <w:t xml:space="preserve">pitkällä aikavälillä kärsijöitä </w:t>
      </w:r>
      <w:r>
        <w:t xml:space="preserve">ovat kaikki muut, koska ei olisi tarpeeksi vahvaa yksityistä asianajajaa puolustamaan Bill of Rights -lakia", sanoo </w:t>
      </w:r>
      <w:r>
        <w:rPr>
          <w:color w:val="16C0D0"/>
        </w:rPr>
        <w:t xml:space="preserve">Gerald Lefcourt, rikosoikeudellinen puolustusasianajaja</w:t>
      </w:r>
      <w:r>
        <w:rPr>
          <w:color w:val="C62100"/>
        </w:rPr>
        <w:t xml:space="preserve">, joka </w:t>
      </w:r>
      <w:r>
        <w:rPr>
          <w:color w:val="16C0D0"/>
        </w:rPr>
        <w:t xml:space="preserve">sanoo kieltäytyneensä lukuisista tapauksista välttääkseen </w:t>
      </w:r>
      <w:r>
        <w:rPr>
          <w:color w:val="014347"/>
        </w:rPr>
        <w:t xml:space="preserve">palkkioidensa </w:t>
      </w:r>
      <w:r>
        <w:rPr>
          <w:color w:val="014347"/>
        </w:rPr>
        <w:t xml:space="preserve">mahdollisen takavarikoinnin</w:t>
      </w:r>
      <w:r>
        <w:t xml:space="preserve">. </w:t>
      </w:r>
      <w:r>
        <w:rPr>
          <w:color w:val="42083B"/>
        </w:rPr>
        <w:t xml:space="preserve">Antaria </w:t>
      </w:r>
      <w:r>
        <w:t xml:space="preserve">kuulustelee liittovaltion suuri valamiehistö </w:t>
      </w:r>
      <w:r>
        <w:rPr>
          <w:color w:val="00587F"/>
        </w:rPr>
        <w:t xml:space="preserve">Newarkissa</w:t>
      </w:r>
      <w:r>
        <w:rPr>
          <w:color w:val="82785D"/>
        </w:rPr>
        <w:t xml:space="preserve">, jossa </w:t>
      </w:r>
      <w:r>
        <w:rPr>
          <w:color w:val="B7DAD2"/>
        </w:rPr>
        <w:t xml:space="preserve">syyttäjät </w:t>
      </w:r>
      <w:r>
        <w:rPr>
          <w:color w:val="00587F"/>
        </w:rPr>
        <w:t xml:space="preserve">ovat kertoneet </w:t>
      </w:r>
      <w:r>
        <w:rPr>
          <w:color w:val="023087"/>
        </w:rPr>
        <w:t xml:space="preserve">hänelle, että </w:t>
      </w:r>
      <w:r>
        <w:rPr>
          <w:color w:val="00587F"/>
        </w:rPr>
        <w:t xml:space="preserve">he saattavat pian nostaa syytteen kavalluksesta ja arvopaperipetoksesta</w:t>
      </w:r>
      <w:r>
        <w:t xml:space="preserve">. </w:t>
      </w:r>
      <w:r>
        <w:t xml:space="preserve">RICO-lain (Racketeer Influenced and Corrupt Organizations Act) nojalla </w:t>
      </w:r>
      <w:r>
        <w:rPr>
          <w:color w:val="310106"/>
        </w:rPr>
        <w:t xml:space="preserve">hallituksella on oikeus </w:t>
      </w:r>
      <w:r>
        <w:t xml:space="preserve">jäädyttää tai takavarikoida vastaajan varat ennen oikeudenkäyntiä. </w:t>
      </w:r>
      <w:r>
        <w:rPr>
          <w:color w:val="196956"/>
        </w:rPr>
        <w:t xml:space="preserve">Antarin </w:t>
      </w:r>
      <w:r>
        <w:rPr>
          <w:color w:val="D4C67A"/>
        </w:rPr>
        <w:t xml:space="preserve">tapaukseen </w:t>
      </w:r>
      <w:r>
        <w:rPr>
          <w:color w:val="D4C67A"/>
        </w:rPr>
        <w:t xml:space="preserve">perehtyneiden</w:t>
      </w:r>
      <w:r>
        <w:t xml:space="preserve"> henkilöiden mukaan </w:t>
      </w:r>
      <w:r>
        <w:rPr>
          <w:color w:val="8C41BB"/>
        </w:rPr>
        <w:t xml:space="preserve">syyttäjät </w:t>
      </w:r>
      <w:r>
        <w:rPr>
          <w:color w:val="ECEDFE"/>
        </w:rPr>
        <w:t xml:space="preserve">antoivat </w:t>
      </w:r>
      <w:r>
        <w:rPr>
          <w:color w:val="000D2C"/>
        </w:rPr>
        <w:t xml:space="preserve">varoituksen </w:t>
      </w:r>
      <w:r>
        <w:t xml:space="preserve">tällä viikolla </w:t>
      </w:r>
      <w:r>
        <w:t xml:space="preserve">sen jälkeen, kun </w:t>
      </w:r>
      <w:r>
        <w:rPr>
          <w:color w:val="42083B"/>
        </w:rPr>
        <w:t xml:space="preserve">Antarin </w:t>
      </w:r>
      <w:r>
        <w:t xml:space="preserve">asianajaja</w:t>
      </w:r>
      <w:r>
        <w:t xml:space="preserve"> oli </w:t>
      </w:r>
      <w:r>
        <w:t xml:space="preserve">kysynyt, voidaanko myös oikeudenkäyntikulut takavarikoida. </w:t>
      </w:r>
      <w:r>
        <w:rPr>
          <w:color w:val="8C41BB"/>
        </w:rPr>
        <w:t xml:space="preserve">Syyttäjät </w:t>
      </w:r>
      <w:r>
        <w:t xml:space="preserve">ilmoittivat </w:t>
      </w:r>
      <w:r>
        <w:rPr>
          <w:color w:val="2B2D32"/>
        </w:rPr>
        <w:t xml:space="preserve">Antarin </w:t>
      </w:r>
      <w:r>
        <w:rPr>
          <w:color w:val="94C661"/>
        </w:rPr>
        <w:t xml:space="preserve">asianajajille </w:t>
      </w:r>
      <w:r>
        <w:t xml:space="preserve">kirjeessä</w:t>
      </w:r>
      <w:r>
        <w:t xml:space="preserve">, että </w:t>
      </w:r>
      <w:r>
        <w:rPr>
          <w:color w:val="61FC03"/>
        </w:rPr>
        <w:t xml:space="preserve">korkeimman oikeuden </w:t>
      </w:r>
      <w:r>
        <w:rPr>
          <w:color w:val="F95475"/>
        </w:rPr>
        <w:t xml:space="preserve">äskettäisen määräyksen perusteella </w:t>
      </w:r>
      <w:r>
        <w:t xml:space="preserve">kaikki </w:t>
      </w:r>
      <w:r>
        <w:rPr>
          <w:color w:val="42083B"/>
        </w:rPr>
        <w:t xml:space="preserve">Antarin suorittamat </w:t>
      </w:r>
      <w:r>
        <w:t xml:space="preserve">maksut voidaan todennäköisesti </w:t>
      </w:r>
      <w:r>
        <w:t xml:space="preserve">takavarikoida. </w:t>
      </w:r>
      <w:r>
        <w:rPr>
          <w:color w:val="8C41BB"/>
        </w:rPr>
        <w:t xml:space="preserve">Syyttäjät </w:t>
      </w:r>
      <w:r>
        <w:t xml:space="preserve">kertoivat </w:t>
      </w:r>
      <w:r>
        <w:rPr>
          <w:color w:val="2B2D32"/>
        </w:rPr>
        <w:t xml:space="preserve">Antarin </w:t>
      </w:r>
      <w:r>
        <w:rPr>
          <w:color w:val="94C661"/>
        </w:rPr>
        <w:t xml:space="preserve">asianajajille </w:t>
      </w:r>
      <w:r>
        <w:t xml:space="preserve">myös, että </w:t>
      </w:r>
      <w:r>
        <w:t xml:space="preserve">he uskovat </w:t>
      </w:r>
      <w:r>
        <w:rPr>
          <w:color w:val="42083B"/>
        </w:rPr>
        <w:t xml:space="preserve">Antarin </w:t>
      </w:r>
      <w:r>
        <w:t xml:space="preserve">laittomasti saadun voiton olevan niin suuri, että </w:t>
      </w:r>
      <w:r>
        <w:rPr>
          <w:color w:val="F8907D"/>
        </w:rPr>
        <w:t xml:space="preserve">kaikki </w:t>
      </w:r>
      <w:r>
        <w:rPr>
          <w:color w:val="895E6B"/>
        </w:rPr>
        <w:t xml:space="preserve">hänen </w:t>
      </w:r>
      <w:r>
        <w:rPr>
          <w:color w:val="F8907D"/>
        </w:rPr>
        <w:t xml:space="preserve">asianajajiensa maksamiseen käyttämänsä rahat ovat peräisin myös </w:t>
      </w:r>
      <w:r>
        <w:t xml:space="preserve">laittomasta toiminnasta. Siksi </w:t>
      </w:r>
      <w:r>
        <w:rPr>
          <w:color w:val="788E95"/>
        </w:rPr>
        <w:t xml:space="preserve">rahat </w:t>
      </w:r>
      <w:r>
        <w:t xml:space="preserve">voidaan heidän mukaansa </w:t>
      </w:r>
      <w:r>
        <w:rPr>
          <w:color w:val="576094"/>
        </w:rPr>
        <w:t xml:space="preserve">ottaa pois </w:t>
      </w:r>
      <w:r>
        <w:rPr>
          <w:color w:val="FB6AB8"/>
        </w:rPr>
        <w:t xml:space="preserve">asianajajilta, vaikka </w:t>
      </w:r>
      <w:r>
        <w:rPr>
          <w:color w:val="FB6AB8"/>
        </w:rPr>
        <w:t xml:space="preserve">heille on jo </w:t>
      </w:r>
      <w:r>
        <w:rPr>
          <w:color w:val="576094"/>
        </w:rPr>
        <w:t xml:space="preserve">maksettu</w:t>
      </w:r>
      <w:r>
        <w:t xml:space="preserve">. </w:t>
      </w:r>
      <w:r>
        <w:rPr>
          <w:color w:val="8489AE"/>
        </w:rPr>
        <w:t xml:space="preserve">Antarin </w:t>
      </w:r>
      <w:r>
        <w:rPr>
          <w:color w:val="DB1474"/>
        </w:rPr>
        <w:t xml:space="preserve">asianajajat Justin Feldman ja Jack Arseneault </w:t>
      </w:r>
      <w:r>
        <w:t xml:space="preserve">kieltäytyivät kommentoimasta asiaa. </w:t>
      </w:r>
      <w:r>
        <w:rPr>
          <w:color w:val="860E04"/>
        </w:rPr>
        <w:t xml:space="preserve">Yhdysvaltain syyttäjä Samuel A. Alito </w:t>
      </w:r>
      <w:r>
        <w:t xml:space="preserve">totesi </w:t>
      </w:r>
      <w:r>
        <w:rPr>
          <w:color w:val="00587F"/>
        </w:rPr>
        <w:t xml:space="preserve">Newarkissa </w:t>
      </w:r>
      <w:r>
        <w:t xml:space="preserve">seuraavaa: "</w:t>
      </w:r>
      <w:r>
        <w:rPr>
          <w:color w:val="860E04"/>
        </w:rPr>
        <w:t xml:space="preserve">Mielestäni </w:t>
      </w:r>
      <w:r>
        <w:t xml:space="preserve">laissa ei ole mitään perustetta rajoittaa asianajajien palkkioiden takavarikointia huumeisiin liittyviin tapauksiin." </w:t>
      </w:r>
      <w:r>
        <w:rPr>
          <w:color w:val="860E04"/>
        </w:rPr>
        <w:t xml:space="preserve">Alito </w:t>
      </w:r>
      <w:r>
        <w:t xml:space="preserve">sanoi myös, että </w:t>
      </w:r>
      <w:r>
        <w:rPr>
          <w:color w:val="FBC206"/>
        </w:rPr>
        <w:t xml:space="preserve">hänen </w:t>
      </w:r>
      <w:r>
        <w:rPr>
          <w:color w:val="6EAB9B"/>
        </w:rPr>
        <w:t xml:space="preserve">toimistonsa </w:t>
      </w:r>
      <w:r>
        <w:t xml:space="preserve">"vastasi vain </w:t>
      </w:r>
      <w:r>
        <w:rPr>
          <w:color w:val="F2CDFE"/>
        </w:rPr>
        <w:t xml:space="preserve">puolustusasianajajan kysymykseen siitä, haluaisimmeko vaatia asianajajille maksettuja palkkioita</w:t>
      </w:r>
      <w:r>
        <w:t xml:space="preserve">, </w:t>
      </w:r>
      <w:r>
        <w:rPr>
          <w:color w:val="F2CDFE"/>
        </w:rPr>
        <w:t xml:space="preserve">mikä on </w:t>
      </w:r>
      <w:r>
        <w:t xml:space="preserve">olennaisesti eri asia kuin varsinainen teloitus, vaikka pidätämmekin tämän oikeuden". </w:t>
      </w:r>
      <w:r>
        <w:rPr>
          <w:color w:val="647A41"/>
        </w:rPr>
        <w:t xml:space="preserve">SEC </w:t>
      </w:r>
      <w:r>
        <w:rPr>
          <w:color w:val="760035"/>
        </w:rPr>
        <w:t xml:space="preserve">nosti viime viikolla syytteen </w:t>
      </w:r>
      <w:r>
        <w:rPr>
          <w:color w:val="645341"/>
        </w:rPr>
        <w:t xml:space="preserve">Antaria vastaan </w:t>
      </w:r>
      <w:r>
        <w:rPr>
          <w:color w:val="760035"/>
        </w:rPr>
        <w:t xml:space="preserve">siviilioikeudenkäynnissä, joka jätettiin liittovaltion tuomioistuimessa </w:t>
      </w:r>
      <w:r>
        <w:rPr>
          <w:color w:val="496E76"/>
        </w:rPr>
        <w:t xml:space="preserve">Newarkissa</w:t>
      </w:r>
      <w:r>
        <w:t xml:space="preserve">. </w:t>
      </w:r>
      <w:r>
        <w:rPr>
          <w:color w:val="E3F894"/>
        </w:rPr>
        <w:t xml:space="preserve">Kyseisessä kanteessa </w:t>
      </w:r>
      <w:r>
        <w:rPr>
          <w:color w:val="876128"/>
        </w:rPr>
        <w:t xml:space="preserve">SEC </w:t>
      </w:r>
      <w:r>
        <w:rPr>
          <w:color w:val="F9D7CD"/>
        </w:rPr>
        <w:t xml:space="preserve">syyttää </w:t>
      </w:r>
      <w:r>
        <w:rPr>
          <w:color w:val="A1A711"/>
        </w:rPr>
        <w:t xml:space="preserve">Antaria </w:t>
      </w:r>
      <w:r>
        <w:rPr>
          <w:color w:val="01FB92"/>
        </w:rPr>
        <w:t xml:space="preserve">"laajamittaisesta taloudellisesta petoksesta", jonka tarkoituksena oli paisuttaa </w:t>
      </w:r>
      <w:r>
        <w:rPr>
          <w:color w:val="FD0F31"/>
        </w:rPr>
        <w:t xml:space="preserve">Crazy Eddien </w:t>
      </w:r>
      <w:r>
        <w:rPr>
          <w:color w:val="01FB92"/>
        </w:rPr>
        <w:t xml:space="preserve">voittoja </w:t>
      </w:r>
      <w:r>
        <w:rPr>
          <w:color w:val="FD0F31"/>
        </w:rPr>
        <w:t xml:space="preserve">Edisonissa</w:t>
      </w:r>
      <w:r>
        <w:rPr>
          <w:color w:val="BE8485"/>
        </w:rPr>
        <w:t xml:space="preserve">, New Jerseyssä, </w:t>
      </w:r>
      <w:r>
        <w:rPr>
          <w:color w:val="01FB92"/>
        </w:rPr>
        <w:t xml:space="preserve">kolmen vuoden ajan</w:t>
      </w:r>
      <w:r>
        <w:t xml:space="preserve">. </w:t>
      </w:r>
      <w:r>
        <w:rPr>
          <w:color w:val="42083B"/>
        </w:rPr>
        <w:t xml:space="preserve">Antar </w:t>
      </w:r>
      <w:r>
        <w:t xml:space="preserve">on </w:t>
      </w:r>
      <w:r>
        <w:rPr>
          <w:color w:val="DB1474"/>
        </w:rPr>
        <w:t xml:space="preserve">asianajajiensa </w:t>
      </w:r>
      <w:r>
        <w:rPr>
          <w:color w:val="DB1474"/>
        </w:rPr>
        <w:t xml:space="preserve">välityksellä </w:t>
      </w:r>
      <w:r>
        <w:t xml:space="preserve">kiistänyt </w:t>
      </w:r>
      <w:r>
        <w:rPr>
          <w:color w:val="C660FB"/>
        </w:rPr>
        <w:t xml:space="preserve">SEC:n </w:t>
      </w:r>
      <w:r>
        <w:t xml:space="preserve">väitteet </w:t>
      </w:r>
      <w:r>
        <w:rPr>
          <w:color w:val="760035"/>
        </w:rPr>
        <w:t xml:space="preserve">tässä syytteessä </w:t>
      </w:r>
      <w:r>
        <w:t xml:space="preserve">ja muissa </w:t>
      </w:r>
      <w:r>
        <w:rPr>
          <w:color w:val="120104"/>
        </w:rPr>
        <w:t xml:space="preserve">siviilikanteissa, joita </w:t>
      </w:r>
      <w:r>
        <w:rPr>
          <w:color w:val="120104"/>
        </w:rPr>
        <w:t xml:space="preserve">osakkeenomistajat ovat </w:t>
      </w:r>
      <w:r>
        <w:rPr>
          <w:color w:val="D48958"/>
        </w:rPr>
        <w:t xml:space="preserve">nostaneet </w:t>
      </w:r>
      <w:r>
        <w:rPr>
          <w:color w:val="05AEE8"/>
        </w:rPr>
        <w:t xml:space="preserve">häntä </w:t>
      </w:r>
      <w:r>
        <w:rPr>
          <w:color w:val="120104"/>
        </w:rPr>
        <w:t xml:space="preserve">ja muita </w:t>
      </w:r>
      <w:r>
        <w:rPr>
          <w:color w:val="05AEE8"/>
        </w:rPr>
        <w:t xml:space="preserve">vastaan</w:t>
      </w:r>
      <w:r>
        <w:t xml:space="preserve">. </w:t>
      </w:r>
      <w:r>
        <w:rPr>
          <w:color w:val="C660FB"/>
        </w:rPr>
        <w:t xml:space="preserve">SEC </w:t>
      </w:r>
      <w:r>
        <w:t xml:space="preserve">vahvisti, että </w:t>
      </w:r>
      <w:r>
        <w:rPr>
          <w:color w:val="42083B"/>
        </w:rPr>
        <w:t xml:space="preserve">Antar </w:t>
      </w:r>
      <w:r>
        <w:t xml:space="preserve">aikoi paisuttaa </w:t>
      </w:r>
      <w:r>
        <w:rPr>
          <w:color w:val="C3C1BE"/>
        </w:rPr>
        <w:t xml:space="preserve">yhtiön osak</w:t>
      </w:r>
      <w:r>
        <w:t xml:space="preserve">ekurssia </w:t>
      </w:r>
      <w:r>
        <w:t xml:space="preserve">väärillä kirjanpitotiedoilla myydäkseen </w:t>
      </w:r>
      <w:r>
        <w:rPr>
          <w:color w:val="1167D9"/>
        </w:rPr>
        <w:t xml:space="preserve">osakkeitaan </w:t>
      </w:r>
      <w:r>
        <w:t xml:space="preserve">ja saadakseen suuria voittoja. SEC:n mukaan </w:t>
      </w:r>
      <w:r>
        <w:rPr>
          <w:color w:val="42083B"/>
        </w:rPr>
        <w:t xml:space="preserve">Antar </w:t>
      </w:r>
      <w:r>
        <w:t xml:space="preserve">tienasi </w:t>
      </w:r>
      <w:r>
        <w:t xml:space="preserve">yli 60 miljoonaa </w:t>
      </w:r>
      <w:r>
        <w:t xml:space="preserve">dollaria </w:t>
      </w:r>
      <w:r>
        <w:rPr>
          <w:color w:val="826392"/>
        </w:rPr>
        <w:t xml:space="preserve">osuutensa </w:t>
      </w:r>
      <w:r>
        <w:rPr>
          <w:color w:val="B7D802"/>
        </w:rPr>
        <w:t xml:space="preserve">myynnistä </w:t>
      </w:r>
      <w:r>
        <w:rPr>
          <w:color w:val="D19012"/>
        </w:rPr>
        <w:t xml:space="preserve">vuosina 1985-1987. </w:t>
      </w:r>
      <w:r>
        <w:rPr>
          <w:color w:val="5E7A6A"/>
        </w:rPr>
        <w:t xml:space="preserve">Oikeusministeriö </w:t>
      </w:r>
      <w:r>
        <w:t xml:space="preserve">korostaa, että </w:t>
      </w:r>
      <w:r>
        <w:rPr>
          <w:color w:val="310106"/>
        </w:rPr>
        <w:t xml:space="preserve">hallituksen </w:t>
      </w:r>
      <w:r>
        <w:t xml:space="preserve">tulisi </w:t>
      </w:r>
      <w:r>
        <w:t xml:space="preserve">käyttää valtuuksiaan takavarikoida maksuja vain säästeliäästi. </w:t>
      </w:r>
      <w:r>
        <w:rPr>
          <w:color w:val="5E7A6A"/>
        </w:rPr>
        <w:t xml:space="preserve">Ministeriön </w:t>
      </w:r>
      <w:r>
        <w:t xml:space="preserve">politiikan mukaan </w:t>
      </w:r>
      <w:r>
        <w:rPr>
          <w:color w:val="B29869"/>
        </w:rPr>
        <w:t xml:space="preserve">syyttäjien </w:t>
      </w:r>
      <w:r>
        <w:t xml:space="preserve">on </w:t>
      </w:r>
      <w:r>
        <w:t xml:space="preserve">todistettava, että asianajajien palkkiot ovat peräisin laittomalla toiminnalla hankitusta omaisuudesta, ennen kuin ne voivat yrittää takavarikkoa. </w:t>
      </w:r>
      <w:r>
        <w:rPr>
          <w:color w:val="1D0051"/>
        </w:rPr>
        <w:t xml:space="preserve">Rikosasianajajat pelkäävät </w:t>
      </w:r>
      <w:r>
        <w:t xml:space="preserve">kuitenkin, että </w:t>
      </w:r>
      <w:r>
        <w:rPr>
          <w:color w:val="8BE7FC"/>
        </w:rPr>
        <w:t xml:space="preserve">jos </w:t>
      </w:r>
      <w:r>
        <w:rPr>
          <w:color w:val="76E0C1"/>
        </w:rPr>
        <w:t xml:space="preserve">hallitus voi </w:t>
      </w:r>
      <w:r>
        <w:rPr>
          <w:color w:val="8BE7FC"/>
        </w:rPr>
        <w:t xml:space="preserve">takavarikoida asianajajapalkkiot, </w:t>
      </w:r>
      <w:r>
        <w:rPr>
          <w:color w:val="8BE7FC"/>
        </w:rPr>
        <w:t xml:space="preserve">se </w:t>
      </w:r>
      <w:r>
        <w:t xml:space="preserve">riistää </w:t>
      </w:r>
      <w:r>
        <w:rPr>
          <w:color w:val="BACFA7"/>
        </w:rPr>
        <w:t xml:space="preserve">syytetyiltä </w:t>
      </w:r>
      <w:r>
        <w:t xml:space="preserve">heidän kuudennen lisäyksen mukaiset oikeutensa oikeudelliseen edustukseen ja oikeudenmukaiseen oikeudenkäyntiin. Lisäksi he pelkäävät, että jos </w:t>
      </w:r>
      <w:r>
        <w:rPr>
          <w:color w:val="310106"/>
        </w:rPr>
        <w:t xml:space="preserve">hallitus </w:t>
      </w:r>
      <w:r>
        <w:t xml:space="preserve">soveltaa omaisuuden menettämistä koskevia lakeja laajasti, </w:t>
      </w:r>
      <w:r>
        <w:rPr>
          <w:color w:val="11BA09"/>
        </w:rPr>
        <w:t xml:space="preserve">parhaatkin puolustusasianajajat </w:t>
      </w:r>
      <w:r>
        <w:t xml:space="preserve">eivät halua ottaa vastaan rikosoikeudellisia tapauksia, elleivät he ole varmoja siitä, että heille maksetaan.</w:t>
      </w:r>
    </w:p>
    <w:p>
      <w:r>
        <w:rPr>
          <w:b/>
        </w:rPr>
        <w:t xml:space="preserve">Asiakirjan numero 560</w:t>
      </w:r>
    </w:p>
    <w:p>
      <w:r>
        <w:rPr>
          <w:b/>
        </w:rPr>
        <w:t xml:space="preserve">Asiakirjan tunniste: wsj0779-001</w:t>
      </w:r>
    </w:p>
    <w:p>
      <w:r>
        <w:t xml:space="preserve">Lokakuun 13. päivänä 1989 tapahtunut pörssikurssien korjausliike oli surullinen muistutus </w:t>
      </w:r>
      <w:r>
        <w:rPr>
          <w:color w:val="310106"/>
        </w:rPr>
        <w:t xml:space="preserve">lokakuun 19. päivänä </w:t>
      </w:r>
      <w:r>
        <w:rPr>
          <w:color w:val="04640D"/>
        </w:rPr>
        <w:t xml:space="preserve">1987</w:t>
      </w:r>
      <w:r>
        <w:rPr>
          <w:color w:val="310106"/>
        </w:rPr>
        <w:t xml:space="preserve"> tapahtuneesta markkinaromahduksesta</w:t>
      </w:r>
      <w:r>
        <w:t xml:space="preserve">. </w:t>
      </w:r>
      <w:r>
        <w:rPr>
          <w:color w:val="FEFB0A"/>
        </w:rPr>
        <w:t xml:space="preserve">Koska </w:t>
      </w:r>
      <w:r>
        <w:t xml:space="preserve">pörssihäiriöt </w:t>
      </w:r>
      <w:r>
        <w:t xml:space="preserve">tulevat aina olemaan kanssamme, aivan kuten maanjäristykset ovat aina kanssamme, on järkevää ryhtyä kaikkiin mahdollisiin varotoimiin vastaavanlaisen markkinaromahduksen varalta. </w:t>
      </w:r>
      <w:r>
        <w:rPr>
          <w:color w:val="FB5514"/>
        </w:rPr>
        <w:t xml:space="preserve">Markkinat </w:t>
      </w:r>
      <w:r>
        <w:t xml:space="preserve">toimivat yleensä hyvin ja sopeutuvat sujuvasti muuttuviin taloudellisiin ja rahoituksellisiin olosuhteisiin. Toisinaan </w:t>
      </w:r>
      <w:r>
        <w:rPr>
          <w:color w:val="0BC582"/>
        </w:rPr>
        <w:t xml:space="preserve">ne kuitenkin pysähtyvät, eivätkä paniikissa olevat myyjät löydä ostajia</w:t>
      </w:r>
      <w:r>
        <w:t xml:space="preserve">. </w:t>
      </w:r>
      <w:r>
        <w:rPr>
          <w:color w:val="FEB8C8"/>
        </w:rPr>
        <w:t xml:space="preserve">Näin </w:t>
      </w:r>
      <w:r>
        <w:t xml:space="preserve">tapahtui </w:t>
      </w:r>
      <w:r>
        <w:rPr>
          <w:color w:val="9E8317"/>
        </w:rPr>
        <w:t xml:space="preserve">lokakuun </w:t>
      </w:r>
      <w:r>
        <w:rPr>
          <w:color w:val="01190F"/>
        </w:rPr>
        <w:t xml:space="preserve">1987 </w:t>
      </w:r>
      <w:r>
        <w:rPr>
          <w:color w:val="310106"/>
        </w:rPr>
        <w:t xml:space="preserve">markkinaromahduksessa</w:t>
      </w:r>
      <w:r>
        <w:t xml:space="preserve">. </w:t>
      </w:r>
      <w:r>
        <w:rPr>
          <w:color w:val="847D81"/>
        </w:rPr>
        <w:t xml:space="preserve">Markkinoiden </w:t>
      </w:r>
      <w:r>
        <w:t xml:space="preserve">horjuessa </w:t>
      </w:r>
      <w:r>
        <w:t xml:space="preserve">kurittomuus </w:t>
      </w:r>
      <w:r>
        <w:t xml:space="preserve">otti vallan</w:t>
      </w:r>
      <w:r>
        <w:t xml:space="preserve">: </w:t>
      </w:r>
      <w:r>
        <w:rPr>
          <w:color w:val="58018B"/>
        </w:rPr>
        <w:t xml:space="preserve">osto- ja myyntitarjousten välinen ero kasvoi, kaupankäynti monilla </w:t>
      </w:r>
      <w:r>
        <w:rPr>
          <w:color w:val="B70639"/>
        </w:rPr>
        <w:t xml:space="preserve">osakkeilla </w:t>
      </w:r>
      <w:r>
        <w:rPr>
          <w:color w:val="58018B"/>
        </w:rPr>
        <w:t xml:space="preserve">pysähtyi, toimeksiantojen käsittely kesti kohtuuttoman kauan ja </w:t>
      </w:r>
      <w:r>
        <w:rPr>
          <w:color w:val="703B01"/>
        </w:rPr>
        <w:t xml:space="preserve">monet ammattilaiset </w:t>
      </w:r>
      <w:r>
        <w:rPr>
          <w:color w:val="58018B"/>
        </w:rPr>
        <w:t xml:space="preserve">lopettivat kaupankäynnin kokonaan</w:t>
      </w:r>
      <w:r>
        <w:t xml:space="preserve">. </w:t>
      </w:r>
      <w:r>
        <w:rPr>
          <w:color w:val="58018B"/>
        </w:rPr>
        <w:t xml:space="preserve">Tämä epäonnistuminen </w:t>
      </w:r>
      <w:r>
        <w:t xml:space="preserve">vaikutti entisestään markkinoiden keskiarvojen laskuun: epävarmuuden perusteella luotiin erityisiä riskikorkoja, ja marginaalipyynnöt loivat lisää ostopaineita. Tilanne muistutti </w:t>
      </w:r>
      <w:r>
        <w:rPr>
          <w:color w:val="F7F1DF"/>
        </w:rPr>
        <w:t xml:space="preserve">hiihtäjää, </w:t>
      </w:r>
      <w:r>
        <w:rPr>
          <w:color w:val="118B8A"/>
        </w:rPr>
        <w:t xml:space="preserve">jonka </w:t>
      </w:r>
      <w:r>
        <w:rPr>
          <w:color w:val="F7F1DF"/>
        </w:rPr>
        <w:t xml:space="preserve">tasapaino on hieman horjunut rinteessä yllättävän kolauksen vuoksi</w:t>
      </w:r>
      <w:r>
        <w:t xml:space="preserve">. </w:t>
      </w:r>
      <w:r>
        <w:rPr>
          <w:color w:val="F7F1DF"/>
        </w:rPr>
        <w:t xml:space="preserve">Hänen </w:t>
      </w:r>
      <w:r>
        <w:t xml:space="preserve">suksensa </w:t>
      </w:r>
      <w:r>
        <w:t xml:space="preserve">kulkevat yhä enemmän sivuttain - kuten ostamisen ja myymisen välinen ero finanssipaniikin puhjetessa - ja hän menettää pian hallinnan. Hän ei pysty pysäyttämään yhä nopeampaa laskeutumista ja putoaa. </w:t>
      </w:r>
      <w:r>
        <w:rPr>
          <w:color w:val="04640D"/>
        </w:rPr>
        <w:t xml:space="preserve">Vuoden 1987</w:t>
      </w:r>
      <w:r>
        <w:rPr>
          <w:color w:val="310106"/>
        </w:rPr>
        <w:t xml:space="preserve"> romahduksen jälkeen </w:t>
      </w:r>
      <w:r>
        <w:t xml:space="preserve">ja monien tutkimusten suositusten perusteella kehitettiin </w:t>
      </w:r>
      <w:r>
        <w:rPr>
          <w:color w:val="4AFEFA"/>
        </w:rPr>
        <w:t xml:space="preserve">eräänlainen "katkaisija", jonka avulla </w:t>
      </w:r>
      <w:r>
        <w:rPr>
          <w:color w:val="FCB164"/>
        </w:rPr>
        <w:t xml:space="preserve">markkinaosapuolet </w:t>
      </w:r>
      <w:r>
        <w:rPr>
          <w:color w:val="4AFEFA"/>
        </w:rPr>
        <w:t xml:space="preserve">pystyivät järjestäytymään uudelleen ja palauttamaan </w:t>
      </w:r>
      <w:r>
        <w:rPr>
          <w:color w:val="796EE6"/>
        </w:rPr>
        <w:t xml:space="preserve">järjestyksen markkinoille</w:t>
      </w:r>
      <w:r>
        <w:t xml:space="preserve">. On kuitenkin </w:t>
      </w:r>
      <w:r>
        <w:t xml:space="preserve">kyseenalaista, onko </w:t>
      </w:r>
      <w:r>
        <w:rPr>
          <w:color w:val="4AFEFA"/>
        </w:rPr>
        <w:t xml:space="preserve">näistä katkaisijoista </w:t>
      </w:r>
      <w:r>
        <w:t xml:space="preserve">todella hyötyä. Itse asiassa </w:t>
      </w:r>
      <w:r>
        <w:rPr>
          <w:color w:val="53495F"/>
        </w:rPr>
        <w:t xml:space="preserve">niiden </w:t>
      </w:r>
      <w:r>
        <w:rPr>
          <w:color w:val="000D2C"/>
        </w:rPr>
        <w:t xml:space="preserve">aiheuttaman </w:t>
      </w:r>
      <w:r>
        <w:rPr>
          <w:color w:val="000D2C"/>
        </w:rPr>
        <w:t xml:space="preserve">viivytyksen aikana </w:t>
      </w:r>
      <w:r>
        <w:t xml:space="preserve">tasapaino voi kallistua entisestään, ennen kuin </w:t>
      </w:r>
      <w:r>
        <w:rPr>
          <w:color w:val="F95475"/>
        </w:rPr>
        <w:t xml:space="preserve">mahdolliset myyjät </w:t>
      </w:r>
      <w:r>
        <w:t xml:space="preserve">saavat lopulta yhteyden </w:t>
      </w:r>
      <w:r>
        <w:t xml:space="preserve">välittäjäänsä puhelimitse. Pikemminkin jonkin asianmukaisen toimielimen, kuten </w:t>
      </w:r>
      <w:r>
        <w:rPr>
          <w:color w:val="61FC03"/>
        </w:rPr>
        <w:t xml:space="preserve">Federal Reserve Bankin, tehtävänä olisi oltava </w:t>
      </w:r>
      <w:r>
        <w:t xml:space="preserve">markkinoiden sekaannuksen välttäminen</w:t>
      </w:r>
      <w:r>
        <w:t xml:space="preserve">. </w:t>
      </w:r>
      <w:r>
        <w:t xml:space="preserve">Varhaisen avun - tukipisteiden - saatavuus voi auttaa </w:t>
      </w:r>
      <w:r>
        <w:rPr>
          <w:color w:val="5D9608"/>
        </w:rPr>
        <w:t xml:space="preserve">markkinoita </w:t>
      </w:r>
      <w:r>
        <w:t xml:space="preserve">säilyttämään joustavuutensa. </w:t>
      </w:r>
      <w:r>
        <w:rPr>
          <w:color w:val="61FC03"/>
        </w:rPr>
        <w:t xml:space="preserve">Yhdysvaltain keskuspankki </w:t>
      </w:r>
      <w:r>
        <w:t xml:space="preserve">ostaa ja myy jo nyt valuuttoja estääkseen kaaoksen valuuttamarkkinoilla. </w:t>
      </w:r>
      <w:r>
        <w:rPr>
          <w:color w:val="61FC03"/>
        </w:rPr>
        <w:t xml:space="preserve">Yhdysvaltain keskuspankki </w:t>
      </w:r>
      <w:r>
        <w:t xml:space="preserve">on ottanut samanlaisen vastuun valtion arvopaperimarkkinoilla. </w:t>
      </w:r>
      <w:r>
        <w:rPr>
          <w:color w:val="DE98FD"/>
        </w:rPr>
        <w:t xml:space="preserve">Osakemarkkinat ovat ainoat suuret markkinat, joilla ei ole markkinatakaajia, joilla on suvereeni likviditeetti tai joilla ei ole viime käden ostajia</w:t>
      </w:r>
      <w:r>
        <w:t xml:space="preserve">. </w:t>
      </w:r>
      <w:r>
        <w:rPr>
          <w:color w:val="DE98FD"/>
        </w:rPr>
        <w:t xml:space="preserve">Tämä </w:t>
      </w:r>
      <w:r>
        <w:t xml:space="preserve">ei tarkoita sitä, </w:t>
      </w:r>
      <w:r>
        <w:t xml:space="preserve">etteikö </w:t>
      </w:r>
      <w:r>
        <w:rPr>
          <w:color w:val="61FC03"/>
        </w:rPr>
        <w:t xml:space="preserve">Yhdysvaltain keskuspankilla </w:t>
      </w:r>
      <w:r>
        <w:t xml:space="preserve">olisi enää välillisesti tärkeä rooli osakemarkkinoilla. </w:t>
      </w:r>
      <w:r>
        <w:rPr>
          <w:color w:val="98A088"/>
        </w:rPr>
        <w:t xml:space="preserve">Vuonna 1987 se </w:t>
      </w:r>
      <w:r>
        <w:t xml:space="preserve">antoi markkinoille miljardeja euroja avomarkkinaoperaatioiden ja niin sanotun diskonttokorkoikkunan kautta. Se lainasi rahaa </w:t>
      </w:r>
      <w:r>
        <w:rPr>
          <w:color w:val="4F584E"/>
        </w:rPr>
        <w:t xml:space="preserve">pankeille </w:t>
      </w:r>
      <w:r>
        <w:t xml:space="preserve">ja kannusti </w:t>
      </w:r>
      <w:r>
        <w:rPr>
          <w:color w:val="4F584E"/>
        </w:rPr>
        <w:t xml:space="preserve">niitä antamaan </w:t>
      </w:r>
      <w:r>
        <w:t xml:space="preserve">varoja välitysliikkeiden käyttöön. </w:t>
      </w:r>
      <w:r>
        <w:rPr>
          <w:color w:val="248AD0"/>
        </w:rPr>
        <w:t xml:space="preserve">Nämä välittäjät </w:t>
      </w:r>
      <w:r>
        <w:t xml:space="preserve">lainasivat edelleen rahaa </w:t>
      </w:r>
      <w:r>
        <w:rPr>
          <w:color w:val="9F6551"/>
        </w:rPr>
        <w:t xml:space="preserve">asiakkailleen</w:t>
      </w:r>
      <w:r>
        <w:rPr>
          <w:color w:val="BCFEC6"/>
        </w:rPr>
        <w:t xml:space="preserve">, joiden </w:t>
      </w:r>
      <w:r>
        <w:rPr>
          <w:color w:val="9F6551"/>
        </w:rPr>
        <w:t xml:space="preserve">he olettivat tunnistavan nykyisessä myllerryksessä tarjoutuvan tilaisuuden hyötyä ja ostavan osakkeita</w:t>
      </w:r>
      <w:r>
        <w:t xml:space="preserve">. </w:t>
      </w:r>
      <w:r>
        <w:rPr>
          <w:color w:val="61FC03"/>
        </w:rPr>
        <w:t xml:space="preserve">Yhdysvaltain keskuspankilla on myös valtuudet </w:t>
      </w:r>
      <w:r>
        <w:t xml:space="preserve">asettaa voittomarginaalivaatimuksia. Mutta eikö olisi tehokkaampaa ja vaikuttavampaa antaa tällaista tukea suoraan osakemarkkinoille? Sen </w:t>
      </w:r>
      <w:r>
        <w:rPr>
          <w:color w:val="932C70"/>
        </w:rPr>
        <w:t xml:space="preserve">sijaan, että </w:t>
      </w:r>
      <w:r>
        <w:rPr>
          <w:color w:val="61FC03"/>
        </w:rPr>
        <w:t xml:space="preserve">keskuspankki</w:t>
      </w:r>
      <w:r>
        <w:rPr>
          <w:color w:val="932C70"/>
        </w:rPr>
        <w:t xml:space="preserve"> tulvii likviditeettiä koko talouteen ja lisää </w:t>
      </w:r>
      <w:r>
        <w:rPr>
          <w:color w:val="932C70"/>
        </w:rPr>
        <w:t xml:space="preserve">näin </w:t>
      </w:r>
      <w:r>
        <w:t xml:space="preserve">inflaatioriskiä, se </w:t>
      </w:r>
      <w:r>
        <w:t xml:space="preserve">voisi tukea osakemarkkinoita suoraan </w:t>
      </w:r>
      <w:r>
        <w:rPr>
          <w:color w:val="2B1B04"/>
        </w:rPr>
        <w:t xml:space="preserve">ostamalla futuurimarkkinoilla markkinoiden keskiarvoja </w:t>
      </w:r>
      <w:r>
        <w:t xml:space="preserve">ja </w:t>
      </w:r>
      <w:r>
        <w:t xml:space="preserve">vakauttaa </w:t>
      </w:r>
      <w:r>
        <w:rPr>
          <w:color w:val="2B1B04"/>
        </w:rPr>
        <w:t xml:space="preserve">näin </w:t>
      </w:r>
      <w:r>
        <w:t xml:space="preserve">markkinoita kokonaisuutena. Ei ole </w:t>
      </w:r>
      <w:r>
        <w:t xml:space="preserve">epäilystäkään siitä, </w:t>
      </w:r>
      <w:r>
        <w:t xml:space="preserve">etteivät </w:t>
      </w:r>
      <w:r>
        <w:rPr>
          <w:color w:val="B5AFC4"/>
        </w:rPr>
        <w:t xml:space="preserve">osakemarkkinat ole </w:t>
      </w:r>
      <w:r>
        <w:t xml:space="preserve">niin suuret, </w:t>
      </w:r>
      <w:r>
        <w:t xml:space="preserve">etteikö </w:t>
      </w:r>
      <w:r>
        <w:rPr>
          <w:color w:val="61FC03"/>
        </w:rPr>
        <w:t xml:space="preserve">keskuspankki </w:t>
      </w:r>
      <w:r>
        <w:t xml:space="preserve">voisi käsitellä </w:t>
      </w:r>
      <w:r>
        <w:rPr>
          <w:color w:val="B5AFC4"/>
        </w:rPr>
        <w:t xml:space="preserve">niitä.</w:t>
      </w:r>
      <w:r>
        <w:t xml:space="preserve"> Valuuttamarkkinat ja valtion arvopaperimarkkinat ovat suhteettoman suuret. New Yorkin valuuttamarkkinoilla käydään päivittäin kauppaa noin 130 miljardin dollarin arvosta. Valtion arvopapereiden päivittäinen volyymi on noin 110 miljardia dollaria. </w:t>
      </w:r>
      <w:r>
        <w:rPr>
          <w:color w:val="D4C67A"/>
        </w:rPr>
        <w:t xml:space="preserve">New Yorkin pörssissä</w:t>
      </w:r>
      <w:r>
        <w:t xml:space="preserve">, Amerikan pörssissä ja NASDAQin pörssin ulkopuolisilla markkinoilla käytävän </w:t>
      </w:r>
      <w:r>
        <w:t xml:space="preserve">päivittäisen osakekaupan yhteenlaskettu arvo </w:t>
      </w:r>
      <w:r>
        <w:t xml:space="preserve">on 7-10 miljardia dollaria. </w:t>
      </w:r>
      <w:r>
        <w:rPr>
          <w:color w:val="AE7AA1"/>
        </w:rPr>
        <w:t xml:space="preserve">13 miljardia </w:t>
      </w:r>
      <w:r>
        <w:rPr>
          <w:color w:val="AE7AA1"/>
        </w:rPr>
        <w:t xml:space="preserve">dollaria, </w:t>
      </w:r>
      <w:r>
        <w:rPr>
          <w:color w:val="C2A393"/>
        </w:rPr>
        <w:t xml:space="preserve">jotka </w:t>
      </w:r>
      <w:r>
        <w:rPr>
          <w:color w:val="0232FD"/>
        </w:rPr>
        <w:t xml:space="preserve">Yhdysvaltain keskuspankki </w:t>
      </w:r>
      <w:r>
        <w:rPr>
          <w:color w:val="AE7AA1"/>
        </w:rPr>
        <w:t xml:space="preserve">myönsi rahamarkkinoille </w:t>
      </w:r>
      <w:r>
        <w:rPr>
          <w:color w:val="BA6801"/>
        </w:rPr>
        <w:t xml:space="preserve">vuoden 1987</w:t>
      </w:r>
      <w:r>
        <w:rPr>
          <w:color w:val="6A3A35"/>
        </w:rPr>
        <w:t xml:space="preserve"> romahduksen jälkeen, on </w:t>
      </w:r>
      <w:r>
        <w:t xml:space="preserve">enemmän kuin tarpeeksi ostamaan kaikki keskimääräisenä päivänä vaihdetut osakkeet. Itse asiassa valtion väliintulon tarvetta olisi voitu vähentää tarkemmin harkitulla väliintulon kohteella. Suorempiin toimiin ryhtymisellä on myös se etu, että näin vältetään </w:t>
      </w:r>
      <w:r>
        <w:rPr>
          <w:color w:val="168E5C"/>
        </w:rPr>
        <w:t xml:space="preserve">rahan määrän jyrkkä kasvu, kuten </w:t>
      </w:r>
      <w:r>
        <w:rPr>
          <w:color w:val="16C0D0"/>
        </w:rPr>
        <w:t xml:space="preserve">tapahtui </w:t>
      </w:r>
      <w:r>
        <w:rPr>
          <w:color w:val="C62100"/>
        </w:rPr>
        <w:t xml:space="preserve">lokakuussa </w:t>
      </w:r>
      <w:r>
        <w:rPr>
          <w:color w:val="014347"/>
        </w:rPr>
        <w:t xml:space="preserve">1987</w:t>
      </w:r>
      <w:r>
        <w:t xml:space="preserve">. </w:t>
      </w:r>
      <w:r>
        <w:rPr>
          <w:color w:val="61FC03"/>
        </w:rPr>
        <w:t xml:space="preserve">Liittovaltion keskuspankin </w:t>
      </w:r>
      <w:r>
        <w:t xml:space="preserve">rooli </w:t>
      </w:r>
      <w:r>
        <w:t xml:space="preserve">osakemarkkinoilla ei saisi olla liian kunnianhimoinen. Sen </w:t>
      </w:r>
      <w:r>
        <w:t xml:space="preserve">pitäisi pyrkiä vain pitämään markkinat toimivina - ei pitämään Dow Jones -indeksiä tai </w:t>
      </w:r>
      <w:r>
        <w:rPr>
          <w:color w:val="D4C67A"/>
        </w:rPr>
        <w:t xml:space="preserve">New Yorkin pörssin </w:t>
      </w:r>
      <w:r>
        <w:t xml:space="preserve">keskiarvoja </w:t>
      </w:r>
      <w:r>
        <w:t xml:space="preserve">tietyllä tasolla. </w:t>
      </w:r>
      <w:r>
        <w:rPr>
          <w:color w:val="61FC03"/>
        </w:rPr>
        <w:t xml:space="preserve">Liittovaltion keskuspankin pitäisi varoa </w:t>
      </w:r>
      <w:r>
        <w:t xml:space="preserve">systemaattista riskiä, mutta ei yksittäisiin osakkeisiin liittyviä riskejä. </w:t>
      </w:r>
      <w:r>
        <w:t xml:space="preserve">Ei olisi asianmukaista, että </w:t>
      </w:r>
      <w:r>
        <w:rPr>
          <w:color w:val="233809"/>
        </w:rPr>
        <w:t xml:space="preserve">hallitus tai </w:t>
      </w:r>
      <w:r>
        <w:rPr>
          <w:color w:val="42083B"/>
        </w:rPr>
        <w:t xml:space="preserve">keskuspankki </w:t>
      </w:r>
      <w:r>
        <w:t xml:space="preserve">ostaisi tai myisi IBM:n tai General Motorsin osakkeita. </w:t>
      </w:r>
      <w:r>
        <w:rPr>
          <w:color w:val="82785D"/>
        </w:rPr>
        <w:t xml:space="preserve">Pikemminkin </w:t>
      </w:r>
      <w:r>
        <w:rPr>
          <w:color w:val="61FC03"/>
        </w:rPr>
        <w:t xml:space="preserve">keskuspankki </w:t>
      </w:r>
      <w:r>
        <w:t xml:space="preserve">voisi ostaa yhdistelmäosakkeita laajemmilta markkinoilta futuurikauppojen kautta. </w:t>
      </w:r>
      <w:r>
        <w:rPr>
          <w:color w:val="023087"/>
        </w:rPr>
        <w:t xml:space="preserve">Lisääntynyt kysyntä </w:t>
      </w:r>
      <w:r>
        <w:t xml:space="preserve">optimoisi kaupankäynnin ja vakauttaisi hinnat. Johdannaismarkkinoiden vakauttamisella olisi taipumus vakauttaa ensimarkkinat. </w:t>
      </w:r>
      <w:r>
        <w:rPr>
          <w:color w:val="61FC03"/>
        </w:rPr>
        <w:t xml:space="preserve">Liittovaltion keskuspankki </w:t>
      </w:r>
      <w:r>
        <w:t xml:space="preserve">puuttuisi pikemminkin mahdollisen paniikin syyhyn, mutta ei yrittäisi hoitaa oiretta eli pankkien likviditeettiä. </w:t>
      </w:r>
      <w:r>
        <w:t xml:space="preserve">Valuuttamarkkinoilla oli 1960- ja 1970-luvuilla melko usein havaittavissa </w:t>
      </w:r>
      <w:r>
        <w:rPr>
          <w:color w:val="B7DAD2"/>
        </w:rPr>
        <w:t xml:space="preserve">markkinakaaosta. </w:t>
      </w:r>
      <w:r>
        <w:t xml:space="preserve">Kun </w:t>
      </w:r>
      <w:r>
        <w:rPr>
          <w:color w:val="196956"/>
        </w:rPr>
        <w:t xml:space="preserve">Kansainvälisen valuuttarahaston </w:t>
      </w:r>
      <w:r>
        <w:rPr>
          <w:color w:val="196956"/>
        </w:rPr>
        <w:t xml:space="preserve">jäsenmaat kuitenkin </w:t>
      </w:r>
      <w:r>
        <w:t xml:space="preserve">sopivat </w:t>
      </w:r>
      <w:r>
        <w:rPr>
          <w:color w:val="8C41BB"/>
        </w:rPr>
        <w:t xml:space="preserve">vuonna 1974 </w:t>
      </w:r>
      <w:r>
        <w:rPr>
          <w:color w:val="ECEDFE"/>
        </w:rPr>
        <w:t xml:space="preserve">vapaasti kelluvia valuuttakursseja koskevista suuntaviivoista</w:t>
      </w:r>
      <w:r>
        <w:t xml:space="preserve">, </w:t>
      </w:r>
      <w:r>
        <w:rPr>
          <w:color w:val="B7DAD2"/>
        </w:rPr>
        <w:t xml:space="preserve">nämä ongelmat </w:t>
      </w:r>
      <w:r>
        <w:t xml:space="preserve">vältettiin. </w:t>
      </w:r>
      <w:r>
        <w:t xml:space="preserve">En muista, että rahamarkkinoilla olisi ollut kaaosta </w:t>
      </w:r>
      <w:r>
        <w:rPr>
          <w:color w:val="8C41BB"/>
        </w:rPr>
        <w:t xml:space="preserve">sitten vuoden 1974, </w:t>
      </w:r>
      <w:r>
        <w:rPr>
          <w:color w:val="2B2D32"/>
        </w:rPr>
        <w:t xml:space="preserve">jolloin </w:t>
      </w:r>
      <w:r>
        <w:rPr>
          <w:color w:val="94C661"/>
        </w:rPr>
        <w:t xml:space="preserve">nämä suuntaviivat </w:t>
      </w:r>
      <w:r>
        <w:rPr>
          <w:color w:val="8C41BB"/>
        </w:rPr>
        <w:t xml:space="preserve">hyväksyttiin.</w:t>
      </w:r>
      <w:r>
        <w:t xml:space="preserve"> Pelkästään markkinoiden vakauttamista koskevien sääntöjen olemassaolo auttaa siis estämään paniikkia äkillisissä tilanteissa. Vanha sanonta kuuluu: "Älä korjaa sitä, mikä toimii". Mutta tässä nimenomaisessa tapauksessa </w:t>
      </w:r>
      <w:r>
        <w:rPr>
          <w:color w:val="F8907D"/>
        </w:rPr>
        <w:t xml:space="preserve">se voi </w:t>
      </w:r>
      <w:r>
        <w:t xml:space="preserve">lakata toimimasta meidän kaikkien osalta, jos sitä ei korjata. </w:t>
      </w:r>
      <w:r>
        <w:rPr>
          <w:color w:val="895E6B"/>
        </w:rPr>
        <w:t xml:space="preserve">Kirjoittaja Heller, </w:t>
      </w:r>
      <w:r>
        <w:rPr>
          <w:color w:val="788E95"/>
        </w:rPr>
        <w:t xml:space="preserve">joka </w:t>
      </w:r>
      <w:r>
        <w:rPr>
          <w:color w:val="895E6B"/>
        </w:rPr>
        <w:t xml:space="preserve">työskentelee nykyään VISA Internationalin palveluksessa</w:t>
      </w:r>
      <w:r>
        <w:t xml:space="preserve">, oli Federal Reserve Boardin pääjohtaja vuodesta 1986 tämän vuoden alkuun asti. Muokattu San Franciscon Commonwealth Clubissa pidetystä puheesta.</w:t>
      </w:r>
    </w:p>
    <w:p>
      <w:r>
        <w:rPr>
          <w:b/>
        </w:rPr>
        <w:t xml:space="preserve">Asiakirjan numero 561</w:t>
      </w:r>
    </w:p>
    <w:p>
      <w:r>
        <w:rPr>
          <w:b/>
        </w:rPr>
        <w:t xml:space="preserve">Asiakirjan tunniste: wsj0780-001</w:t>
      </w:r>
    </w:p>
    <w:p>
      <w:r>
        <w:rPr>
          <w:color w:val="04640D"/>
        </w:rPr>
        <w:t xml:space="preserve">Englannin keskuspankin </w:t>
      </w:r>
      <w:r>
        <w:rPr>
          <w:color w:val="310106"/>
        </w:rPr>
        <w:t xml:space="preserve">pääjohtaja </w:t>
      </w:r>
      <w:r>
        <w:rPr>
          <w:color w:val="310106"/>
        </w:rPr>
        <w:t xml:space="preserve">Robin Leigh-Pemberton </w:t>
      </w:r>
      <w:r>
        <w:t xml:space="preserve">on kehottanut </w:t>
      </w:r>
      <w:r>
        <w:rPr>
          <w:color w:val="FEFB0A"/>
        </w:rPr>
        <w:t xml:space="preserve">pankkeja </w:t>
      </w:r>
      <w:r>
        <w:t xml:space="preserve">olemaan varovaisia rahoittaessaan yritysostoja velalla. "</w:t>
      </w:r>
      <w:r>
        <w:rPr>
          <w:color w:val="FB5514"/>
        </w:rPr>
        <w:t xml:space="preserve">Varovaisuutta </w:t>
      </w:r>
      <w:r>
        <w:t xml:space="preserve">pitäisi... olla päivän sääntö", </w:t>
      </w:r>
      <w:r>
        <w:rPr>
          <w:color w:val="310106"/>
        </w:rPr>
        <w:t xml:space="preserve">Robin Leigh-Pemberton sanoi </w:t>
      </w:r>
      <w:r>
        <w:t xml:space="preserve">talousjohtajien yhdistyksen (Association of Chief Financial Officers) vuotuisilla illallisilla pitämässään puheessa. "Olisi </w:t>
      </w:r>
      <w:r>
        <w:t xml:space="preserve">katastrofaalista </w:t>
      </w:r>
      <w:r>
        <w:t xml:space="preserve">toimialalle ja koko rahoitussektorille, </w:t>
      </w:r>
      <w:r>
        <w:rPr>
          <w:color w:val="E115C0"/>
        </w:rPr>
        <w:t xml:space="preserve">pankeista </w:t>
      </w:r>
      <w:r>
        <w:t xml:space="preserve">puhumattakaan, jos velkakirjojen hankinnan rahoittamista ei ohjattaisi varovaisuus." </w:t>
      </w:r>
      <w:r>
        <w:rPr>
          <w:color w:val="310106"/>
        </w:rPr>
        <w:t xml:space="preserve">Hänen </w:t>
      </w:r>
      <w:r>
        <w:t xml:space="preserve">suosituksensa annettiin lehdistölle ennen kuin </w:t>
      </w:r>
      <w:r>
        <w:rPr>
          <w:color w:val="00587F"/>
        </w:rPr>
        <w:t xml:space="preserve">liittokansleri Nigel Lawson </w:t>
      </w:r>
      <w:r>
        <w:t xml:space="preserve">ilmoitti </w:t>
      </w:r>
      <w:r>
        <w:rPr>
          <w:color w:val="FEB8C8"/>
        </w:rPr>
        <w:t xml:space="preserve">erostaan </w:t>
      </w:r>
      <w:r>
        <w:t xml:space="preserve">eilen illalla</w:t>
      </w:r>
      <w:r>
        <w:t xml:space="preserve">. </w:t>
      </w:r>
      <w:r>
        <w:rPr>
          <w:color w:val="9E8317"/>
        </w:rPr>
        <w:t xml:space="preserve">Englannin keskuspankin </w:t>
      </w:r>
      <w:r>
        <w:t xml:space="preserve">virkamiesten </w:t>
      </w:r>
      <w:r>
        <w:t xml:space="preserve">mukaan </w:t>
      </w:r>
      <w:r>
        <w:rPr>
          <w:color w:val="9E8317"/>
        </w:rPr>
        <w:t xml:space="preserve">keskuspankki </w:t>
      </w:r>
      <w:r>
        <w:t xml:space="preserve">ei </w:t>
      </w:r>
      <w:r>
        <w:t xml:space="preserve">kommentoi </w:t>
      </w:r>
      <w:r>
        <w:rPr>
          <w:color w:val="0BC582"/>
        </w:rPr>
        <w:t xml:space="preserve">Lawsonin </w:t>
      </w:r>
      <w:r>
        <w:rPr>
          <w:color w:val="FEB8C8"/>
        </w:rPr>
        <w:t xml:space="preserve">eroa. </w:t>
      </w:r>
      <w:r>
        <w:rPr>
          <w:color w:val="310106"/>
        </w:rPr>
        <w:t xml:space="preserve">Leigh-Pemberton </w:t>
      </w:r>
      <w:r>
        <w:t xml:space="preserve">korosti, että brittiläisten pankkien osallistuminen velkavetoisiin yritysostoihin ei ole vielä saavuttanut "huolestuttavaa tasoa". Hän totesi kuitenkin, että </w:t>
      </w:r>
      <w:r>
        <w:rPr>
          <w:color w:val="01190F"/>
        </w:rPr>
        <w:t xml:space="preserve">pankkien </w:t>
      </w:r>
      <w:r>
        <w:t xml:space="preserve">olisi </w:t>
      </w:r>
      <w:r>
        <w:t xml:space="preserve">tällaisiin liiketoimiin liittyvien riskien osalta </w:t>
      </w:r>
      <w:r>
        <w:t xml:space="preserve">varmistuttava kyvystään osallistua näille markkinoille ja </w:t>
      </w:r>
      <w:r>
        <w:rPr>
          <w:color w:val="01190F"/>
        </w:rPr>
        <w:t xml:space="preserve">selvitettävä </w:t>
      </w:r>
      <w:r>
        <w:t xml:space="preserve">politiikkansa </w:t>
      </w:r>
      <w:r>
        <w:t xml:space="preserve">pääkohdat</w:t>
      </w:r>
      <w:r>
        <w:t xml:space="preserve">, jotka koskevat </w:t>
      </w:r>
      <w:r>
        <w:rPr>
          <w:color w:val="B70639"/>
        </w:rPr>
        <w:t xml:space="preserve">niiden </w:t>
      </w:r>
      <w:r>
        <w:rPr>
          <w:color w:val="847D81"/>
        </w:rPr>
        <w:t xml:space="preserve">tällaisiin liiketoimiin liittyvän </w:t>
      </w:r>
      <w:r>
        <w:rPr>
          <w:color w:val="847D81"/>
        </w:rPr>
        <w:t xml:space="preserve">riskinoton </w:t>
      </w:r>
      <w:r>
        <w:t xml:space="preserve">asianmukaisuutta</w:t>
      </w:r>
      <w:r>
        <w:t xml:space="preserve">. </w:t>
      </w:r>
      <w:r>
        <w:t xml:space="preserve">Muissa kommenteissaan hän huomautti, että </w:t>
      </w:r>
      <w:r>
        <w:rPr>
          <w:color w:val="703B01"/>
        </w:rPr>
        <w:t xml:space="preserve">yritysostot </w:t>
      </w:r>
      <w:r>
        <w:t xml:space="preserve">eivät välttämättä ole aina tehokkain tapa varmistaa muutos </w:t>
      </w:r>
      <w:r>
        <w:rPr>
          <w:color w:val="F7F1DF"/>
        </w:rPr>
        <w:t xml:space="preserve">yrityksen</w:t>
      </w:r>
      <w:r>
        <w:t xml:space="preserve"> suunnassa tai strategiassa</w:t>
      </w:r>
      <w:r>
        <w:t xml:space="preserve">. </w:t>
      </w:r>
      <w:r>
        <w:t xml:space="preserve">"Joskus </w:t>
      </w:r>
      <w:r>
        <w:rPr>
          <w:color w:val="118B8A"/>
        </w:rPr>
        <w:t xml:space="preserve">samankaltaisia tuloksia </w:t>
      </w:r>
      <w:r>
        <w:t xml:space="preserve">voidaan </w:t>
      </w:r>
      <w:r>
        <w:t xml:space="preserve">saavuttaa johtoa vaihtamalla ja pienemmillä kustannuksilla", hän sanoi.</w:t>
      </w:r>
    </w:p>
    <w:p>
      <w:r>
        <w:rPr>
          <w:b/>
        </w:rPr>
        <w:t xml:space="preserve">Asiakirjan numero 562</w:t>
      </w:r>
    </w:p>
    <w:p>
      <w:r>
        <w:rPr>
          <w:b/>
        </w:rPr>
        <w:t xml:space="preserve">Asiakirjan tunniste: wsj0781-001</w:t>
      </w:r>
    </w:p>
    <w:p>
      <w:r>
        <w:rPr>
          <w:color w:val="04640D"/>
        </w:rPr>
        <w:t xml:space="preserve">Intel Corp:n </w:t>
      </w:r>
      <w:r>
        <w:rPr>
          <w:color w:val="310106"/>
        </w:rPr>
        <w:t xml:space="preserve">tehokkaimmassa tietokoneen sirussa </w:t>
      </w:r>
      <w:r>
        <w:t xml:space="preserve">on </w:t>
      </w:r>
      <w:r>
        <w:rPr>
          <w:color w:val="FEFB0A"/>
        </w:rPr>
        <w:t xml:space="preserve">puutteita</w:t>
      </w:r>
      <w:r>
        <w:rPr>
          <w:color w:val="FB5514"/>
        </w:rPr>
        <w:t xml:space="preserve">, jotka voivat </w:t>
      </w:r>
      <w:r>
        <w:rPr>
          <w:color w:val="FEFB0A"/>
        </w:rPr>
        <w:t xml:space="preserve">viivästyttää useiden tietokonevalmistajien markkinointia</w:t>
      </w:r>
      <w:r>
        <w:t xml:space="preserve">, mutta </w:t>
      </w:r>
      <w:r>
        <w:rPr>
          <w:color w:val="E115C0"/>
        </w:rPr>
        <w:t xml:space="preserve">Intelin </w:t>
      </w:r>
      <w:r>
        <w:t xml:space="preserve">ja useimpien tietokonevalmistajien ei pitäisi </w:t>
      </w:r>
      <w:r>
        <w:t xml:space="preserve">kärsiä </w:t>
      </w:r>
      <w:r>
        <w:rPr>
          <w:color w:val="FEFB0A"/>
        </w:rPr>
        <w:t xml:space="preserve">näistä "kärpäsistä". </w:t>
      </w:r>
      <w:r>
        <w:rPr>
          <w:color w:val="0BC582"/>
        </w:rPr>
        <w:t xml:space="preserve">Intelin </w:t>
      </w:r>
      <w:r>
        <w:rPr>
          <w:color w:val="00587F"/>
        </w:rPr>
        <w:t xml:space="preserve">80486-sirussa </w:t>
      </w:r>
      <w:r>
        <w:rPr>
          <w:color w:val="FEFB0A"/>
        </w:rPr>
        <w:t xml:space="preserve">havaitut puutteet </w:t>
      </w:r>
      <w:r>
        <w:t xml:space="preserve">tuntevat tietokoneasiantuntijat </w:t>
      </w:r>
      <w:r>
        <w:t xml:space="preserve">sanovat, että </w:t>
      </w:r>
      <w:r>
        <w:rPr>
          <w:color w:val="FEFB0A"/>
        </w:rPr>
        <w:t xml:space="preserve">ongelmat </w:t>
      </w:r>
      <w:r>
        <w:t xml:space="preserve">eivät vaikuta keskivertokäyttäjiin ja että ne on todennäköisesti ratkaistu ennen kuin useimmat </w:t>
      </w:r>
      <w:r>
        <w:rPr>
          <w:color w:val="9E8317"/>
        </w:rPr>
        <w:t xml:space="preserve">sirua </w:t>
      </w:r>
      <w:r>
        <w:rPr>
          <w:color w:val="FEB8C8"/>
        </w:rPr>
        <w:t xml:space="preserve">"aivoinaan</w:t>
      </w:r>
      <w:r>
        <w:rPr>
          <w:color w:val="FEB8C8"/>
        </w:rPr>
        <w:t xml:space="preserve">" </w:t>
      </w:r>
      <w:r>
        <w:rPr>
          <w:color w:val="FEB8C8"/>
        </w:rPr>
        <w:t xml:space="preserve">käyttävät tietokoneet </w:t>
      </w:r>
      <w:r>
        <w:t xml:space="preserve">tulevat markkinoille </w:t>
      </w:r>
      <w:r>
        <w:rPr>
          <w:color w:val="847D81"/>
        </w:rPr>
        <w:t xml:space="preserve">ensi vuonna</w:t>
      </w:r>
      <w:r>
        <w:t xml:space="preserve">. </w:t>
      </w:r>
      <w:r>
        <w:rPr>
          <w:color w:val="E115C0"/>
        </w:rPr>
        <w:t xml:space="preserve">Intelin </w:t>
      </w:r>
      <w:r>
        <w:t xml:space="preserve">mukaan eräs asiakas </w:t>
      </w:r>
      <w:r>
        <w:t xml:space="preserve">havaitsi </w:t>
      </w:r>
      <w:r>
        <w:rPr>
          <w:color w:val="58018B"/>
        </w:rPr>
        <w:t xml:space="preserve">viime viikolla </w:t>
      </w:r>
      <w:r>
        <w:t xml:space="preserve">kaksi vikaa </w:t>
      </w:r>
      <w:r>
        <w:rPr>
          <w:color w:val="310106"/>
        </w:rPr>
        <w:t xml:space="preserve">80486-mikroprosessorin </w:t>
      </w:r>
      <w:r>
        <w:rPr>
          <w:color w:val="B70639"/>
        </w:rPr>
        <w:t xml:space="preserve">"liukulukuyksikössä"</w:t>
      </w:r>
      <w:r>
        <w:t xml:space="preserve">, joka </w:t>
      </w:r>
      <w:r>
        <w:rPr>
          <w:color w:val="B70639"/>
        </w:rPr>
        <w:t xml:space="preserve">on </w:t>
      </w:r>
      <w:r>
        <w:t xml:space="preserve">joukko tiettyjä laskutoimituksia suorittavia piirejä. </w:t>
      </w:r>
      <w:r>
        <w:rPr>
          <w:color w:val="E115C0"/>
        </w:rPr>
        <w:t xml:space="preserve">Intel </w:t>
      </w:r>
      <w:r>
        <w:t xml:space="preserve">alkoi perjantaina varoittaa asiakkaita </w:t>
      </w:r>
      <w:r>
        <w:rPr>
          <w:color w:val="703B01"/>
        </w:rPr>
        <w:t xml:space="preserve">ongelmista, jotka aiheuttavat virheellisiä prosessituloksia tietyissä matemaattisissa laskutoimituksissa</w:t>
      </w:r>
      <w:r>
        <w:t xml:space="preserve">. </w:t>
      </w:r>
      <w:r>
        <w:t xml:space="preserve">International Business Machines Corp. ja Compaq Computer Corp. sanovat </w:t>
      </w:r>
      <w:r>
        <w:rPr>
          <w:color w:val="703B01"/>
        </w:rPr>
        <w:t xml:space="preserve">ongelmien </w:t>
      </w:r>
      <w:r>
        <w:t xml:space="preserve">hidastavan tuotteiden valmistusta, mutta useimmat </w:t>
      </w:r>
      <w:r>
        <w:rPr>
          <w:color w:val="F7F1DF"/>
        </w:rPr>
        <w:t xml:space="preserve">suuret tietokonevalmistajat </w:t>
      </w:r>
      <w:r>
        <w:t xml:space="preserve">sanovat, että </w:t>
      </w:r>
      <w:r>
        <w:t xml:space="preserve">ongelmat eivät vaikuta niihin. "Tämäntyyppiset ongelmat ovat vain normaali osa tuotekehitystä", sanoi </w:t>
      </w:r>
      <w:r>
        <w:rPr>
          <w:color w:val="118B8A"/>
        </w:rPr>
        <w:t xml:space="preserve">Richard Archuleta, </w:t>
      </w:r>
      <w:r>
        <w:rPr>
          <w:color w:val="4AFEFA"/>
        </w:rPr>
        <w:t xml:space="preserve">Hewlett-Packard Co:n </w:t>
      </w:r>
      <w:r>
        <w:rPr>
          <w:color w:val="118B8A"/>
        </w:rPr>
        <w:t xml:space="preserve">kehittyneiden järjestelmien kehitysjohtaja</w:t>
      </w:r>
      <w:r>
        <w:t xml:space="preserve">. </w:t>
      </w:r>
      <w:r>
        <w:rPr>
          <w:color w:val="FCB164"/>
        </w:rPr>
        <w:t xml:space="preserve">Hewlett-Packard </w:t>
      </w:r>
      <w:r>
        <w:t xml:space="preserve">ilmoitti </w:t>
      </w:r>
      <w:r>
        <w:rPr>
          <w:color w:val="58018B"/>
        </w:rPr>
        <w:t xml:space="preserve">viime viikolla, että </w:t>
      </w:r>
      <w:r>
        <w:t xml:space="preserve">se </w:t>
      </w:r>
      <w:r>
        <w:t xml:space="preserve">aikoo toimittaa </w:t>
      </w:r>
      <w:r>
        <w:rPr>
          <w:color w:val="310106"/>
        </w:rPr>
        <w:t xml:space="preserve">486-siruun </w:t>
      </w:r>
      <w:r>
        <w:t xml:space="preserve">perustuvan tietokoneen </w:t>
      </w:r>
      <w:r>
        <w:rPr>
          <w:color w:val="847D81"/>
        </w:rPr>
        <w:t xml:space="preserve">ensi vuoden alussa</w:t>
      </w:r>
      <w:r>
        <w:t xml:space="preserve">. </w:t>
      </w:r>
      <w:r>
        <w:t xml:space="preserve">"Tällaiset ongelmat </w:t>
      </w:r>
      <w:r>
        <w:t xml:space="preserve">eivät vaikuta aikatauluumme", hän sanoi. Myös </w:t>
      </w:r>
      <w:r>
        <w:rPr>
          <w:color w:val="796EE6"/>
        </w:rPr>
        <w:t xml:space="preserve">AST Research Inc. ja Sun Microsystems Inc. </w:t>
      </w:r>
      <w:r>
        <w:t xml:space="preserve">ilmoittivat, että </w:t>
      </w:r>
      <w:r>
        <w:rPr>
          <w:color w:val="703B01"/>
        </w:rPr>
        <w:t xml:space="preserve">kyseiset ongelmat </w:t>
      </w:r>
      <w:r>
        <w:t xml:space="preserve">eivät viivästytä </w:t>
      </w:r>
      <w:r>
        <w:rPr>
          <w:color w:val="796EE6"/>
        </w:rPr>
        <w:t xml:space="preserve">niiden </w:t>
      </w:r>
      <w:r>
        <w:t xml:space="preserve">486-siruun perustuvien laitteiden kehittämistä. "</w:t>
      </w:r>
      <w:r>
        <w:t xml:space="preserve">Emme ole tehneet mitään muutoksia </w:t>
      </w:r>
      <w:r>
        <w:rPr>
          <w:color w:val="000D2C"/>
        </w:rPr>
        <w:t xml:space="preserve">aikatauluihimme</w:t>
      </w:r>
      <w:r>
        <w:t xml:space="preserve">", </w:t>
      </w:r>
      <w:r>
        <w:rPr>
          <w:color w:val="F95475"/>
        </w:rPr>
        <w:t xml:space="preserve">Sunin </w:t>
      </w:r>
      <w:r>
        <w:rPr>
          <w:color w:val="53495F"/>
        </w:rPr>
        <w:t xml:space="preserve">tiedottaja</w:t>
      </w:r>
      <w:r>
        <w:t xml:space="preserve"> sanoi</w:t>
      </w:r>
      <w:r>
        <w:t xml:space="preserve">. Muuntyyppisiin siruihin siirtyminen "ei todellakaan olisi vaihtoehto", hän sanoi. </w:t>
      </w:r>
      <w:r>
        <w:t xml:space="preserve">Silti </w:t>
      </w:r>
      <w:r>
        <w:rPr>
          <w:color w:val="310106"/>
        </w:rPr>
        <w:t xml:space="preserve">siruun liittyvät </w:t>
      </w:r>
      <w:r>
        <w:t xml:space="preserve">huolet </w:t>
      </w:r>
      <w:r>
        <w:t xml:space="preserve">saattoivat aiheuttaa </w:t>
      </w:r>
      <w:r>
        <w:rPr>
          <w:color w:val="5D9608"/>
        </w:rPr>
        <w:t xml:space="preserve">Intelin </w:t>
      </w:r>
      <w:r>
        <w:rPr>
          <w:color w:val="61FC03"/>
        </w:rPr>
        <w:t xml:space="preserve">osakkeen </w:t>
      </w:r>
      <w:r>
        <w:t xml:space="preserve">laskun </w:t>
      </w:r>
      <w:r>
        <w:t xml:space="preserve">87,5 senttiä 32 dollariin osakkeelta 3609 800 osakkeen volyymilla </w:t>
      </w:r>
      <w:r>
        <w:t xml:space="preserve">pörssin ulkopuolisessa kaupankäynnissä eilen</w:t>
      </w:r>
      <w:r>
        <w:t xml:space="preserve">, ja ne saattoivat olla osittain vastuussa </w:t>
      </w:r>
      <w:r>
        <w:rPr>
          <w:color w:val="98A088"/>
        </w:rPr>
        <w:t xml:space="preserve">Compaqin </w:t>
      </w:r>
      <w:r>
        <w:rPr>
          <w:color w:val="DE98FD"/>
        </w:rPr>
        <w:t xml:space="preserve">laskusta </w:t>
      </w:r>
      <w:r>
        <w:rPr>
          <w:color w:val="4F584E"/>
        </w:rPr>
        <w:t xml:space="preserve">keskiviikkona New Yorkin pörssin yhdistetyssä kaupankäynnissä</w:t>
      </w:r>
      <w:r>
        <w:t xml:space="preserve">. </w:t>
      </w:r>
      <w:r>
        <w:rPr>
          <w:color w:val="248AD0"/>
        </w:rPr>
        <w:t xml:space="preserve">Compaq </w:t>
      </w:r>
      <w:r>
        <w:t xml:space="preserve">laski edelleen </w:t>
      </w:r>
      <w:r>
        <w:t xml:space="preserve">eilen </w:t>
      </w:r>
      <w:r>
        <w:t xml:space="preserve">ja päätyi </w:t>
      </w:r>
      <w:r>
        <w:rPr>
          <w:color w:val="5C5300"/>
        </w:rPr>
        <w:t xml:space="preserve">100 dollariin osakkeelta</w:t>
      </w:r>
      <w:r>
        <w:rPr>
          <w:color w:val="5C5300"/>
        </w:rPr>
        <w:t xml:space="preserve">, </w:t>
      </w:r>
      <w:r>
        <w:t xml:space="preserve">8625 dollaria osakkeelta 2633700 osakkeen volyymilla. Suuri osa </w:t>
      </w:r>
      <w:r>
        <w:rPr>
          <w:color w:val="248AD0"/>
        </w:rPr>
        <w:t xml:space="preserve">Compaqin </w:t>
      </w:r>
      <w:r>
        <w:t xml:space="preserve">laskusta johtuu sen </w:t>
      </w:r>
      <w:r>
        <w:rPr>
          <w:color w:val="9F6551"/>
        </w:rPr>
        <w:t xml:space="preserve">kolmannen vuosineljänneksen tulosraportista</w:t>
      </w:r>
      <w:r>
        <w:rPr>
          <w:color w:val="BCFEC6"/>
        </w:rPr>
        <w:t xml:space="preserve">, joka jäi </w:t>
      </w:r>
      <w:r>
        <w:rPr>
          <w:color w:val="9F6551"/>
        </w:rPr>
        <w:t xml:space="preserve">analyytikoiden odottamalle alhaisimmalle tasolle</w:t>
      </w:r>
      <w:r>
        <w:t xml:space="preserve">. </w:t>
      </w:r>
      <w:r>
        <w:rPr>
          <w:color w:val="E115C0"/>
        </w:rPr>
        <w:t xml:space="preserve">Intel </w:t>
      </w:r>
      <w:r>
        <w:t xml:space="preserve">sanoi, että se </w:t>
      </w:r>
      <w:r>
        <w:t xml:space="preserve">on ratkaissut ongelmat ja aloittaa ensi viikolla virheettömien sirujen tuotannon. "</w:t>
      </w:r>
      <w:r>
        <w:t xml:space="preserve">Ongelmia ei pitäisi enää olla", sanoi </w:t>
      </w:r>
      <w:r>
        <w:rPr>
          <w:color w:val="932C70"/>
        </w:rPr>
        <w:t xml:space="preserve">Bill Rash, </w:t>
      </w:r>
      <w:r>
        <w:rPr>
          <w:color w:val="2B1B04"/>
        </w:rPr>
        <w:t xml:space="preserve">Intelin </w:t>
      </w:r>
      <w:r>
        <w:rPr>
          <w:color w:val="B5AFC4"/>
        </w:rPr>
        <w:t xml:space="preserve">486-sirujen </w:t>
      </w:r>
      <w:r>
        <w:rPr>
          <w:color w:val="932C70"/>
        </w:rPr>
        <w:t xml:space="preserve">valmistuksesta </w:t>
      </w:r>
      <w:r>
        <w:rPr>
          <w:color w:val="932C70"/>
        </w:rPr>
        <w:t xml:space="preserve">vastaava johtaja</w:t>
      </w:r>
      <w:r>
        <w:t xml:space="preserve">. Lisäksi ongelmia esiintyy hänen mukaansa vain sisäpiirisovelluksissa, kuten tietokoneavusteisessa suunnittelussa ja tieteellisissä laskelmissa, mutta hyvin harvoin muissa sovelluksissa. "</w:t>
      </w:r>
      <w:r>
        <w:rPr>
          <w:color w:val="703B01"/>
        </w:rPr>
        <w:t xml:space="preserve">Nämä häiriöt </w:t>
      </w:r>
      <w:r>
        <w:t xml:space="preserve">eivät häiritse </w:t>
      </w:r>
      <w:r>
        <w:t xml:space="preserve">liiketoimintasuunnitelmiamme", hän sanoi. </w:t>
      </w:r>
      <w:r>
        <w:rPr>
          <w:color w:val="703B01"/>
        </w:rPr>
        <w:t xml:space="preserve">Virheet </w:t>
      </w:r>
      <w:r>
        <w:t xml:space="preserve">aiheuttavat ongelmia </w:t>
      </w:r>
      <w:r>
        <w:rPr>
          <w:color w:val="D4C67A"/>
        </w:rPr>
        <w:t xml:space="preserve">"erityisissä ja harvinaisissa olosuhteissa, joita </w:t>
      </w:r>
      <w:r>
        <w:rPr>
          <w:color w:val="D4C67A"/>
        </w:rPr>
        <w:t xml:space="preserve">ei esiinny tavallisissa sovelluksissa", kuten tekstinkäsittelyssä ja taulukkolaskimissa</w:t>
      </w:r>
      <w:r>
        <w:t xml:space="preserve">, sanoi </w:t>
      </w:r>
      <w:r>
        <w:rPr>
          <w:color w:val="0232FD"/>
        </w:rPr>
        <w:t xml:space="preserve">alan uutiskirjeen Microprocessor Report </w:t>
      </w:r>
      <w:r>
        <w:rPr>
          <w:color w:val="C2A393"/>
        </w:rPr>
        <w:t xml:space="preserve">toimittaja Michael Slater</w:t>
      </w:r>
      <w:r>
        <w:t xml:space="preserve">. </w:t>
      </w:r>
      <w:r>
        <w:rPr>
          <w:color w:val="6A3A35"/>
        </w:rPr>
        <w:t xml:space="preserve">Sun</w:t>
      </w:r>
      <w:r>
        <w:rPr>
          <w:color w:val="BA6801"/>
        </w:rPr>
        <w:t xml:space="preserve">, </w:t>
      </w:r>
      <w:r>
        <w:rPr>
          <w:color w:val="168E5C"/>
        </w:rPr>
        <w:t xml:space="preserve">Hewlett-Packard </w:t>
      </w:r>
      <w:r>
        <w:rPr>
          <w:color w:val="BA6801"/>
        </w:rPr>
        <w:t xml:space="preserve">ja muut </w:t>
      </w:r>
      <w:r>
        <w:t xml:space="preserve">sanovat, että </w:t>
      </w:r>
      <w:r>
        <w:rPr>
          <w:color w:val="E115C0"/>
        </w:rPr>
        <w:t xml:space="preserve">Intel </w:t>
      </w:r>
      <w:r>
        <w:t xml:space="preserve">ei ole yksin syypää sekaannuksiin</w:t>
      </w:r>
      <w:r>
        <w:t xml:space="preserve">. </w:t>
      </w:r>
      <w:r>
        <w:t xml:space="preserve">Todelliset syylliset ovat heidän mukaansa </w:t>
      </w:r>
      <w:r>
        <w:rPr>
          <w:color w:val="C62100"/>
        </w:rPr>
        <w:t xml:space="preserve">IBM:n </w:t>
      </w:r>
      <w:r>
        <w:rPr>
          <w:color w:val="16C0D0"/>
        </w:rPr>
        <w:t xml:space="preserve">kaltaiset tietokonevalmistajat, </w:t>
      </w:r>
      <w:r>
        <w:rPr>
          <w:color w:val="014347"/>
        </w:rPr>
        <w:t xml:space="preserve">jotka toivat </w:t>
      </w:r>
      <w:r>
        <w:rPr>
          <w:color w:val="233809"/>
        </w:rPr>
        <w:t xml:space="preserve">486-pohjaisia</w:t>
      </w:r>
      <w:r>
        <w:rPr>
          <w:color w:val="16C0D0"/>
        </w:rPr>
        <w:t xml:space="preserve"> tuotteita markkinoille </w:t>
      </w:r>
      <w:r>
        <w:rPr>
          <w:color w:val="16C0D0"/>
        </w:rPr>
        <w:t xml:space="preserve">liian nopeasti</w:t>
      </w:r>
      <w:r>
        <w:t xml:space="preserve">. </w:t>
      </w:r>
      <w:r>
        <w:t xml:space="preserve">"Ongelma saa niin paljon huomiota, koska </w:t>
      </w:r>
      <w:r>
        <w:rPr>
          <w:color w:val="42083B"/>
        </w:rPr>
        <w:t xml:space="preserve">jotkut ovat aloittaneet toimitukset ja ilmoittaneet varhaisesta saatavuudesta</w:t>
      </w:r>
      <w:r>
        <w:t xml:space="preserve">", sanoi </w:t>
      </w:r>
      <w:r>
        <w:rPr>
          <w:color w:val="118B8A"/>
        </w:rPr>
        <w:t xml:space="preserve">Archuleta </w:t>
      </w:r>
      <w:r>
        <w:rPr>
          <w:color w:val="4AFEFA"/>
        </w:rPr>
        <w:t xml:space="preserve">Hewlett-Packardilta</w:t>
      </w:r>
      <w:r>
        <w:t xml:space="preserve">. </w:t>
      </w:r>
      <w:r>
        <w:t xml:space="preserve">"</w:t>
      </w:r>
      <w:r>
        <w:rPr>
          <w:color w:val="42083B"/>
        </w:rPr>
        <w:t xml:space="preserve">Niin </w:t>
      </w:r>
      <w:r>
        <w:t xml:space="preserve">voi tehdä, mutta siinä on riski. Ja </w:t>
      </w:r>
      <w:r>
        <w:rPr>
          <w:color w:val="16C0D0"/>
        </w:rPr>
        <w:t xml:space="preserve">nämä yritykset </w:t>
      </w:r>
      <w:r>
        <w:t xml:space="preserve">eivät vain ottaneet riskiä." </w:t>
      </w:r>
      <w:r>
        <w:t xml:space="preserve">Syyskuun lopulla </w:t>
      </w:r>
      <w:r>
        <w:rPr>
          <w:color w:val="82785D"/>
        </w:rPr>
        <w:t xml:space="preserve">IBM </w:t>
      </w:r>
      <w:r>
        <w:t xml:space="preserve">alkoi </w:t>
      </w:r>
      <w:r>
        <w:t xml:space="preserve">toimittaa </w:t>
      </w:r>
      <w:r>
        <w:rPr>
          <w:color w:val="023087"/>
        </w:rPr>
        <w:t xml:space="preserve">korvaavaa piirilevyä</w:t>
      </w:r>
      <w:r>
        <w:rPr>
          <w:color w:val="B7DAD2"/>
        </w:rPr>
        <w:t xml:space="preserve">, joka </w:t>
      </w:r>
      <w:r>
        <w:rPr>
          <w:color w:val="023087"/>
        </w:rPr>
        <w:t xml:space="preserve">muuntaa PS/2 Type 70-A 21:n 80386:sta 80486:een</w:t>
      </w:r>
      <w:r>
        <w:t xml:space="preserve">. </w:t>
      </w:r>
      <w:r>
        <w:rPr>
          <w:color w:val="8C41BB"/>
        </w:rPr>
        <w:t xml:space="preserve">IBM:n </w:t>
      </w:r>
      <w:r>
        <w:rPr>
          <w:color w:val="196956"/>
        </w:rPr>
        <w:t xml:space="preserve">tiedottajan </w:t>
      </w:r>
      <w:r>
        <w:t xml:space="preserve">mukaan </w:t>
      </w:r>
      <w:r>
        <w:rPr>
          <w:color w:val="82785D"/>
        </w:rPr>
        <w:t xml:space="preserve">yhtiö </w:t>
      </w:r>
      <w:r>
        <w:t xml:space="preserve">ilmoitti asiakkaille maanantaina </w:t>
      </w:r>
      <w:r>
        <w:rPr>
          <w:color w:val="703B01"/>
        </w:rPr>
        <w:t xml:space="preserve">puutoksista </w:t>
      </w:r>
      <w:r>
        <w:t xml:space="preserve">ja keskeytti tilapäisesti </w:t>
      </w:r>
      <w:r>
        <w:rPr>
          <w:color w:val="023087"/>
        </w:rPr>
        <w:t xml:space="preserve">tuotteen </w:t>
      </w:r>
      <w:r>
        <w:t xml:space="preserve">toimitukset</w:t>
      </w:r>
      <w:r>
        <w:t xml:space="preserve">. </w:t>
      </w:r>
      <w:r>
        <w:rPr>
          <w:color w:val="94C661"/>
        </w:rPr>
        <w:t xml:space="preserve">IBM:n </w:t>
      </w:r>
      <w:r>
        <w:rPr>
          <w:color w:val="2B2D32"/>
        </w:rPr>
        <w:t xml:space="preserve">tiedottajan</w:t>
      </w:r>
      <w:r>
        <w:rPr>
          <w:color w:val="ECEDFE"/>
        </w:rPr>
        <w:t xml:space="preserve"> mukaan </w:t>
      </w:r>
      <w:r>
        <w:rPr>
          <w:color w:val="94C661"/>
        </w:rPr>
        <w:t xml:space="preserve">IBM </w:t>
      </w:r>
      <w:r>
        <w:rPr>
          <w:color w:val="ECEDFE"/>
        </w:rPr>
        <w:t xml:space="preserve">ei aio ottaa lisäkortteja uudelleen käyttöön ja pystyy todennäköisesti käsittelemään </w:t>
      </w:r>
      <w:r>
        <w:rPr>
          <w:color w:val="F8907D"/>
        </w:rPr>
        <w:t xml:space="preserve">puutteet </w:t>
      </w:r>
      <w:r>
        <w:rPr>
          <w:color w:val="ECEDFE"/>
        </w:rPr>
        <w:t xml:space="preserve">ilman pitkiä viivytyksiä</w:t>
      </w:r>
      <w:r>
        <w:t xml:space="preserve">. </w:t>
      </w:r>
      <w:r>
        <w:t xml:space="preserve">"Emme pidä </w:t>
      </w:r>
      <w:r>
        <w:rPr>
          <w:color w:val="703B01"/>
        </w:rPr>
        <w:t xml:space="preserve">tätä </w:t>
      </w:r>
      <w:r>
        <w:t xml:space="preserve">suurena ongelmana", hän sanoi. </w:t>
      </w:r>
      <w:r>
        <w:rPr>
          <w:color w:val="248AD0"/>
        </w:rPr>
        <w:t xml:space="preserve">Compaq, </w:t>
      </w:r>
      <w:r>
        <w:rPr>
          <w:color w:val="895E6B"/>
        </w:rPr>
        <w:t xml:space="preserve">joka </w:t>
      </w:r>
      <w:r>
        <w:rPr>
          <w:color w:val="248AD0"/>
        </w:rPr>
        <w:t xml:space="preserve">sanoo </w:t>
      </w:r>
      <w:r>
        <w:rPr>
          <w:color w:val="248AD0"/>
        </w:rPr>
        <w:t xml:space="preserve">havainneensa </w:t>
      </w:r>
      <w:r>
        <w:rPr>
          <w:color w:val="788E95"/>
        </w:rPr>
        <w:t xml:space="preserve">puutteet, </w:t>
      </w:r>
      <w:r>
        <w:t xml:space="preserve">aikoo kuitenkin esitellä uusia 486-sarjan tuotteita 6. marraskuuta. </w:t>
      </w:r>
      <w:r>
        <w:rPr>
          <w:color w:val="703B01"/>
        </w:rPr>
        <w:t xml:space="preserve">Nykyisen häiriön vuoksi </w:t>
      </w:r>
      <w:r>
        <w:t xml:space="preserve">se ei kuitenkaan sanonut tietävänsä, milloin laite on kaupallisesti saatavilla. Tämä olisi vastoin </w:t>
      </w:r>
      <w:r>
        <w:rPr>
          <w:color w:val="248AD0"/>
        </w:rPr>
        <w:t xml:space="preserve">Compaqin </w:t>
      </w:r>
      <w:r>
        <w:t xml:space="preserve">perinnettä, jonka mukaan </w:t>
      </w:r>
      <w:r>
        <w:rPr>
          <w:color w:val="FB6AB8"/>
        </w:rPr>
        <w:t xml:space="preserve">tuotteita </w:t>
      </w:r>
      <w:r>
        <w:t xml:space="preserve">ei </w:t>
      </w:r>
      <w:r>
        <w:t xml:space="preserve">esitellä</w:t>
      </w:r>
      <w:r>
        <w:t xml:space="preserve">, elleivät </w:t>
      </w:r>
      <w:r>
        <w:rPr>
          <w:color w:val="FB6AB8"/>
        </w:rPr>
        <w:t xml:space="preserve">ne </w:t>
      </w:r>
      <w:r>
        <w:t xml:space="preserve">ole jälleenmyyjien käsissä. Asiantuntijoiden mukaan asiaa paisutellaan liikaa, koska </w:t>
      </w:r>
      <w:r>
        <w:rPr>
          <w:color w:val="310106"/>
        </w:rPr>
        <w:t xml:space="preserve">486 </w:t>
      </w:r>
      <w:r>
        <w:t xml:space="preserve">on </w:t>
      </w:r>
      <w:r>
        <w:rPr>
          <w:color w:val="E115C0"/>
        </w:rPr>
        <w:t xml:space="preserve">Intelin </w:t>
      </w:r>
      <w:r>
        <w:t xml:space="preserve">tulevaisuuden kerskakulttuuri</w:t>
      </w:r>
      <w:r>
        <w:t xml:space="preserve">. </w:t>
      </w:r>
      <w:r>
        <w:rPr>
          <w:color w:val="E115C0"/>
        </w:rPr>
        <w:t xml:space="preserve">Intelin </w:t>
      </w:r>
      <w:r>
        <w:t xml:space="preserve">mikroprosessorit </w:t>
      </w:r>
      <w:r>
        <w:t xml:space="preserve">ovat olleet monien nykypäivän henkilökohtaisten tietokoneiden valintasiru, ja </w:t>
      </w:r>
      <w:r>
        <w:rPr>
          <w:color w:val="310106"/>
        </w:rPr>
        <w:t xml:space="preserve">80486-mikroprosessori on </w:t>
      </w:r>
      <w:r>
        <w:rPr>
          <w:color w:val="E115C0"/>
        </w:rPr>
        <w:t xml:space="preserve">yhtiön </w:t>
      </w:r>
      <w:r>
        <w:t xml:space="preserve">lippulaiva, </w:t>
      </w:r>
      <w:r>
        <w:t xml:space="preserve">joka ohjaa tätä mallistoa seuraavan sukupolven laitteissa. </w:t>
      </w:r>
      <w:r>
        <w:rPr>
          <w:color w:val="310106"/>
        </w:rPr>
        <w:t xml:space="preserve">486-mikroprosessori </w:t>
      </w:r>
      <w:r>
        <w:t xml:space="preserve">on huomattavasti parempi tuote</w:t>
      </w:r>
      <w:r>
        <w:t xml:space="preserve">, vaikka tällaiset viat eivät olekaan harvinaisia, </w:t>
      </w:r>
      <w:r>
        <w:t xml:space="preserve">sanoi </w:t>
      </w:r>
      <w:r>
        <w:rPr>
          <w:color w:val="0232FD"/>
        </w:rPr>
        <w:t xml:space="preserve">edellä mainitun uutiskirjeen </w:t>
      </w:r>
      <w:r>
        <w:rPr>
          <w:color w:val="C2A393"/>
        </w:rPr>
        <w:t xml:space="preserve">toimittaja Slater</w:t>
      </w:r>
      <w:r>
        <w:t xml:space="preserve">. </w:t>
      </w:r>
      <w:r>
        <w:rPr>
          <w:color w:val="04640D"/>
        </w:rPr>
        <w:t xml:space="preserve">Intelin </w:t>
      </w:r>
      <w:r>
        <w:rPr>
          <w:color w:val="310106"/>
        </w:rPr>
        <w:t xml:space="preserve">80486-siru </w:t>
      </w:r>
      <w:r>
        <w:t xml:space="preserve">kuuluu Corvette-mikroprosessorien sarjaan, ja se on </w:t>
      </w:r>
      <w:r>
        <w:rPr>
          <w:color w:val="576094"/>
        </w:rPr>
        <w:t xml:space="preserve">supernopea ja erittäin kallis siru</w:t>
      </w:r>
      <w:r>
        <w:rPr>
          <w:color w:val="DB1474"/>
        </w:rPr>
        <w:t xml:space="preserve">, jonka </w:t>
      </w:r>
      <w:r>
        <w:rPr>
          <w:color w:val="576094"/>
        </w:rPr>
        <w:t xml:space="preserve">ostavat lähivuosina vain </w:t>
      </w:r>
      <w:r>
        <w:rPr>
          <w:color w:val="8489AE"/>
        </w:rPr>
        <w:t xml:space="preserve">kaikkein suorituskykyisimmät tietokoneiden käyttäjät</w:t>
      </w:r>
      <w:r>
        <w:t xml:space="preserve">. </w:t>
      </w:r>
      <w:r>
        <w:rPr>
          <w:color w:val="310106"/>
        </w:rPr>
        <w:t xml:space="preserve">Viime huhtikuussa </w:t>
      </w:r>
      <w:r>
        <w:rPr>
          <w:color w:val="860E04"/>
        </w:rPr>
        <w:t xml:space="preserve">esitelty </w:t>
      </w:r>
      <w:r>
        <w:rPr>
          <w:color w:val="310106"/>
        </w:rPr>
        <w:t xml:space="preserve">siru </w:t>
      </w:r>
      <w:r>
        <w:t xml:space="preserve">sisältää </w:t>
      </w:r>
      <w:r>
        <w:rPr>
          <w:color w:val="FBC206"/>
        </w:rPr>
        <w:t xml:space="preserve">huikeat 1,2 miljoonaa </w:t>
      </w:r>
      <w:r>
        <w:rPr>
          <w:color w:val="6EAB9B"/>
        </w:rPr>
        <w:t xml:space="preserve">transistoria </w:t>
      </w:r>
      <w:r>
        <w:rPr>
          <w:color w:val="FBC206"/>
        </w:rPr>
        <w:t xml:space="preserve">ohuella piipalalla</w:t>
      </w:r>
      <w:r>
        <w:t xml:space="preserve">, mikä on </w:t>
      </w:r>
      <w:r>
        <w:t xml:space="preserve">neljä kertaa enemmän kuin </w:t>
      </w:r>
      <w:r>
        <w:rPr>
          <w:color w:val="645341"/>
        </w:rPr>
        <w:t xml:space="preserve">Intelin </w:t>
      </w:r>
      <w:r>
        <w:rPr>
          <w:color w:val="F2CDFE"/>
        </w:rPr>
        <w:t xml:space="preserve">aikaisemmassa mallissa</w:t>
      </w:r>
      <w:r>
        <w:rPr>
          <w:color w:val="F2CDFE"/>
        </w:rPr>
        <w:t xml:space="preserve">, </w:t>
      </w:r>
      <w:r>
        <w:rPr>
          <w:color w:val="F2CDFE"/>
        </w:rPr>
        <w:t xml:space="preserve">80386:</w:t>
      </w:r>
      <w:r>
        <w:rPr>
          <w:color w:val="760035"/>
        </w:rPr>
        <w:t xml:space="preserve">ssa</w:t>
      </w:r>
      <w:r>
        <w:t xml:space="preserve">. </w:t>
      </w:r>
      <w:r>
        <w:rPr>
          <w:color w:val="647A41"/>
        </w:rPr>
        <w:t xml:space="preserve">Intel </w:t>
      </w:r>
      <w:r>
        <w:rPr>
          <w:color w:val="496E76"/>
        </w:rPr>
        <w:t xml:space="preserve">mittaa </w:t>
      </w:r>
      <w:r>
        <w:rPr>
          <w:color w:val="E3F894"/>
        </w:rPr>
        <w:t xml:space="preserve">sirun </w:t>
      </w:r>
      <w:r>
        <w:rPr>
          <w:color w:val="496E76"/>
        </w:rPr>
        <w:t xml:space="preserve">nopeudeksi </w:t>
      </w:r>
      <w:r>
        <w:rPr>
          <w:color w:val="496E76"/>
        </w:rPr>
        <w:t xml:space="preserve">15 miljoonaa ohjetta sekunnissa eli MIPs</w:t>
      </w:r>
      <w:r>
        <w:t xml:space="preserve">. </w:t>
      </w:r>
      <w:r>
        <w:rPr>
          <w:color w:val="496E76"/>
        </w:rPr>
        <w:t xml:space="preserve">Se on </w:t>
      </w:r>
      <w:r>
        <w:t xml:space="preserve">nelinkertainen nopeus </w:t>
      </w:r>
      <w:r>
        <w:rPr>
          <w:color w:val="F2CDFE"/>
        </w:rPr>
        <w:t xml:space="preserve">386:een verrattuna</w:t>
      </w:r>
      <w:r>
        <w:t xml:space="preserve">. </w:t>
      </w:r>
      <w:r>
        <w:rPr>
          <w:color w:val="310106"/>
        </w:rPr>
        <w:t xml:space="preserve">486-sirua </w:t>
      </w:r>
      <w:r>
        <w:t xml:space="preserve">käyttävien koneiden </w:t>
      </w:r>
      <w:r>
        <w:t xml:space="preserve">odotetaan kilpailevan kalliimpien työasemien ja minitietokoneiden kanssa esimerkiksi niin sanotuissa palvelimissa, jotka yhdistävät tietokoneryhmiä, ja tietokoneavusteisessa suunnittelussa. Vaikka </w:t>
      </w:r>
      <w:r>
        <w:rPr>
          <w:color w:val="310106"/>
        </w:rPr>
        <w:t xml:space="preserve">sirun </w:t>
      </w:r>
      <w:r>
        <w:t xml:space="preserve">nopeus on </w:t>
      </w:r>
      <w:r>
        <w:t xml:space="preserve">huikea, </w:t>
      </w:r>
      <w:r>
        <w:rPr>
          <w:color w:val="310106"/>
        </w:rPr>
        <w:t xml:space="preserve">sen </w:t>
      </w:r>
      <w:r>
        <w:t xml:space="preserve">suurin vahvuus on sen ohjelmistosekvensointi. Se on </w:t>
      </w:r>
      <w:r>
        <w:t xml:space="preserve">itse asiassa </w:t>
      </w:r>
      <w:r>
        <w:rPr>
          <w:color w:val="876128"/>
        </w:rPr>
        <w:t xml:space="preserve">Intelin </w:t>
      </w:r>
      <w:r>
        <w:t xml:space="preserve">pitkän </w:t>
      </w:r>
      <w:r>
        <w:rPr>
          <w:color w:val="F9D7CD"/>
        </w:rPr>
        <w:t xml:space="preserve">piirisarjan </w:t>
      </w:r>
      <w:r>
        <w:t xml:space="preserve">jälkeläinen</w:t>
      </w:r>
      <w:r>
        <w:rPr>
          <w:color w:val="A1A711"/>
        </w:rPr>
        <w:t xml:space="preserve">, joka </w:t>
      </w:r>
      <w:r>
        <w:rPr>
          <w:color w:val="F9D7CD"/>
        </w:rPr>
        <w:t xml:space="preserve">alkoi hallita markkinoita jo silloin</w:t>
      </w:r>
      <w:r>
        <w:rPr>
          <w:color w:val="01FB92"/>
        </w:rPr>
        <w:t xml:space="preserve">, </w:t>
      </w:r>
      <w:r>
        <w:rPr>
          <w:color w:val="FD0F31"/>
        </w:rPr>
        <w:t xml:space="preserve">kun </w:t>
      </w:r>
      <w:r>
        <w:rPr>
          <w:color w:val="BE8485"/>
        </w:rPr>
        <w:t xml:space="preserve">IBM </w:t>
      </w:r>
      <w:r>
        <w:rPr>
          <w:color w:val="01FB92"/>
        </w:rPr>
        <w:t xml:space="preserve">valitsi 16-bittisen 8088-sirun </w:t>
      </w:r>
      <w:r>
        <w:rPr>
          <w:color w:val="01FB92"/>
        </w:rPr>
        <w:t xml:space="preserve">ensimmäiseen henkilökohtaiseen tietokoneeseensa</w:t>
      </w:r>
      <w:r>
        <w:t xml:space="preserve">. (16-bittinen mikroprosessori käsittelee 16 datatietoa kerrallaan ja on hitaampi kuin uudemmat 32-bittiset piirit.) </w:t>
      </w:r>
      <w:r>
        <w:rPr>
          <w:color w:val="C660FB"/>
        </w:rPr>
        <w:t xml:space="preserve">Sittemmin </w:t>
      </w:r>
      <w:r>
        <w:rPr>
          <w:color w:val="E115C0"/>
        </w:rPr>
        <w:t xml:space="preserve">Intel </w:t>
      </w:r>
      <w:r>
        <w:t xml:space="preserve">on vallannut suuren osan markkinoista peräkkäisillä </w:t>
      </w:r>
      <w:r>
        <w:rPr>
          <w:color w:val="120104"/>
        </w:rPr>
        <w:t xml:space="preserve">16- ja 32-bittisten piirien </w:t>
      </w:r>
      <w:r>
        <w:t xml:space="preserve">sukupolvilla, jotka </w:t>
      </w:r>
      <w:r>
        <w:rPr>
          <w:color w:val="05AEE8"/>
        </w:rPr>
        <w:t xml:space="preserve">kaikki </w:t>
      </w:r>
      <w:r>
        <w:rPr>
          <w:color w:val="C3C1BE"/>
        </w:rPr>
        <w:t xml:space="preserve">toimivat aiempiin malleihin suunnitelluilla ohjelmistoilla</w:t>
      </w:r>
      <w:r>
        <w:t xml:space="preserve">. </w:t>
      </w:r>
      <w:r>
        <w:rPr>
          <w:color w:val="C3C1BE"/>
        </w:rPr>
        <w:t xml:space="preserve">Tämä </w:t>
      </w:r>
      <w:r>
        <w:t xml:space="preserve">takaa </w:t>
      </w:r>
      <w:r>
        <w:rPr>
          <w:color w:val="9F98F8"/>
        </w:rPr>
        <w:t xml:space="preserve">tietokonevalmistajien</w:t>
      </w:r>
      <w:r>
        <w:t xml:space="preserve"> jatkuvan kiinnostuksen </w:t>
      </w:r>
      <w:r>
        <w:t xml:space="preserve">huolimatta </w:t>
      </w:r>
      <w:r>
        <w:rPr>
          <w:color w:val="703B01"/>
        </w:rPr>
        <w:t xml:space="preserve">mainituista virheistä johtuvasta </w:t>
      </w:r>
      <w:r>
        <w:t xml:space="preserve">pettymyksestä</w:t>
      </w:r>
      <w:r>
        <w:t xml:space="preserve">. </w:t>
      </w:r>
      <w:r>
        <w:rPr>
          <w:color w:val="1167D9"/>
        </w:rPr>
        <w:t xml:space="preserve">Suuret henkilökohtaisten tietokoneiden valmistajat ja useat teknisten työasemien valmistajat </w:t>
      </w:r>
      <w:r>
        <w:t xml:space="preserve">kehittävät </w:t>
      </w:r>
      <w:r>
        <w:rPr>
          <w:color w:val="B7D802"/>
        </w:rPr>
        <w:t xml:space="preserve">486-pohjaisia</w:t>
      </w:r>
      <w:r>
        <w:rPr>
          <w:color w:val="D19012"/>
        </w:rPr>
        <w:t xml:space="preserve"> laitteita</w:t>
      </w:r>
      <w:r>
        <w:rPr>
          <w:color w:val="D19012"/>
        </w:rPr>
        <w:t xml:space="preserve">, joiden odotetaan </w:t>
      </w:r>
      <w:r>
        <w:rPr>
          <w:color w:val="826392"/>
        </w:rPr>
        <w:t xml:space="preserve">tulevan </w:t>
      </w:r>
      <w:r>
        <w:rPr>
          <w:color w:val="D19012"/>
        </w:rPr>
        <w:t xml:space="preserve">markkinoille ensi vuoden alussa</w:t>
      </w:r>
      <w:r>
        <w:t xml:space="preserve">. </w:t>
      </w:r>
      <w:r>
        <w:rPr>
          <w:color w:val="1167D9"/>
        </w:rPr>
        <w:t xml:space="preserve">Näistä suurista valmistajista </w:t>
      </w:r>
      <w:r>
        <w:t xml:space="preserve">vain Apple Computer Co. käyttää tuotannossaan Motorolan siruja. "</w:t>
      </w:r>
      <w:r>
        <w:rPr>
          <w:color w:val="310106"/>
        </w:rPr>
        <w:t xml:space="preserve">486:lla </w:t>
      </w:r>
      <w:r>
        <w:t xml:space="preserve">on kauaskantoinen vaikutus teollisuuteen", sanoi </w:t>
      </w:r>
      <w:r>
        <w:rPr>
          <w:color w:val="118B8A"/>
        </w:rPr>
        <w:t xml:space="preserve">Archuleta </w:t>
      </w:r>
      <w:r>
        <w:rPr>
          <w:color w:val="4AFEFA"/>
        </w:rPr>
        <w:t xml:space="preserve">Hewlett-Packardilta</w:t>
      </w:r>
      <w:r>
        <w:t xml:space="preserve">. </w:t>
      </w:r>
      <w:r>
        <w:t xml:space="preserve">"</w:t>
      </w:r>
      <w:r>
        <w:rPr>
          <w:color w:val="B29869"/>
        </w:rPr>
        <w:t xml:space="preserve">Se tulee olemaan </w:t>
      </w:r>
      <w:r>
        <w:rPr>
          <w:color w:val="5E7A6A"/>
        </w:rPr>
        <w:t xml:space="preserve">henkilökohtaisen tietojenkäsittelyn johtava teknologia </w:t>
      </w:r>
      <w:r>
        <w:rPr>
          <w:color w:val="5E7A6A"/>
        </w:rPr>
        <w:t xml:space="preserve">lähivuosina</w:t>
      </w:r>
      <w:r>
        <w:t xml:space="preserve">. </w:t>
      </w:r>
      <w:r>
        <w:rPr>
          <w:color w:val="703B01"/>
        </w:rPr>
        <w:t xml:space="preserve">Pula </w:t>
      </w:r>
      <w:r>
        <w:t xml:space="preserve">ei vaikuta siihen vähääkään." Andy Zipser Dallasista osallistui tämän artikkelin kirjoittamiseen.</w:t>
      </w:r>
    </w:p>
    <w:p>
      <w:r>
        <w:rPr>
          <w:b/>
        </w:rPr>
        <w:t xml:space="preserve">Asiakirjan numero 563</w:t>
      </w:r>
    </w:p>
    <w:p>
      <w:r>
        <w:rPr>
          <w:b/>
        </w:rPr>
        <w:t xml:space="preserve">Asiakirjan tunniste: wsj0782-001</w:t>
      </w:r>
    </w:p>
    <w:p>
      <w:r>
        <w:rPr>
          <w:color w:val="310106"/>
        </w:rPr>
        <w:t xml:space="preserve">Bethlehem Steel Corp. </w:t>
      </w:r>
      <w:r>
        <w:rPr>
          <w:color w:val="04640D"/>
        </w:rPr>
        <w:t xml:space="preserve">on sopinut periaatteessa </w:t>
      </w:r>
      <w:r>
        <w:rPr>
          <w:color w:val="FEFB0A"/>
        </w:rPr>
        <w:t xml:space="preserve">yhteisyrityksen </w:t>
      </w:r>
      <w:r>
        <w:rPr>
          <w:color w:val="04640D"/>
        </w:rPr>
        <w:t xml:space="preserve">perustamisesta </w:t>
      </w:r>
      <w:r>
        <w:rPr>
          <w:color w:val="FB5514"/>
        </w:rPr>
        <w:t xml:space="preserve">maailman toiseksi suurimman teräksentuottajan, ranskalaisen Usinor-Sacilorin, </w:t>
      </w:r>
      <w:r>
        <w:rPr>
          <w:color w:val="04640D"/>
        </w:rPr>
        <w:t xml:space="preserve">kanssa </w:t>
      </w:r>
      <w:r>
        <w:rPr>
          <w:color w:val="04640D"/>
        </w:rPr>
        <w:t xml:space="preserve">modernisoidakseen osan </w:t>
      </w:r>
      <w:r>
        <w:rPr>
          <w:color w:val="00587F"/>
        </w:rPr>
        <w:t xml:space="preserve">jälkeenjääneestä BethForge-divisioonastaan</w:t>
      </w:r>
      <w:r>
        <w:t xml:space="preserve">. </w:t>
      </w:r>
      <w:r>
        <w:rPr>
          <w:color w:val="0BC582"/>
        </w:rPr>
        <w:t xml:space="preserve">Yritys, joka toimittaa kehittyneitä laitteita valurautavalssaamojen tuotantoon</w:t>
      </w:r>
      <w:r>
        <w:t xml:space="preserve">, on osa kaksitahoista yritystä, jolla pyritään vahvistamaan </w:t>
      </w:r>
      <w:r>
        <w:rPr>
          <w:color w:val="FEB8C8"/>
        </w:rPr>
        <w:t xml:space="preserve">divisioonaa, joka </w:t>
      </w:r>
      <w:r>
        <w:rPr>
          <w:color w:val="9E8317"/>
        </w:rPr>
        <w:t xml:space="preserve">on </w:t>
      </w:r>
      <w:r>
        <w:rPr>
          <w:color w:val="FEB8C8"/>
        </w:rPr>
        <w:t xml:space="preserve">kärsinyt useiden vuosien ajan jatkuvista liiketappioista</w:t>
      </w:r>
      <w:r>
        <w:t xml:space="preserve">. </w:t>
      </w:r>
      <w:r>
        <w:t xml:space="preserve">Toinen osa on </w:t>
      </w:r>
      <w:r>
        <w:rPr>
          <w:color w:val="847D81"/>
        </w:rPr>
        <w:t xml:space="preserve">BethForgen </w:t>
      </w:r>
      <w:r>
        <w:rPr>
          <w:color w:val="01190F"/>
        </w:rPr>
        <w:t xml:space="preserve">puristetaivutustoiminnan </w:t>
      </w:r>
      <w:r>
        <w:t xml:space="preserve">vahvistaminen</w:t>
      </w:r>
      <w:r>
        <w:t xml:space="preserve">. </w:t>
      </w:r>
      <w:r>
        <w:rPr>
          <w:color w:val="FEB8C8"/>
        </w:rPr>
        <w:t xml:space="preserve">Koko divisioona </w:t>
      </w:r>
      <w:r>
        <w:t xml:space="preserve">työllistää noin 850 henkilöä. </w:t>
      </w:r>
      <w:r>
        <w:t xml:space="preserve">Vaikka </w:t>
      </w:r>
      <w:r>
        <w:rPr>
          <w:color w:val="0BC582"/>
        </w:rPr>
        <w:t xml:space="preserve">yhteisyritys </w:t>
      </w:r>
      <w:r>
        <w:t xml:space="preserve">vaikuttaa vain pieneen osaan </w:t>
      </w:r>
      <w:r>
        <w:rPr>
          <w:color w:val="B70639"/>
        </w:rPr>
        <w:t xml:space="preserve">Bethlehemin toiminnasta</w:t>
      </w:r>
      <w:r>
        <w:t xml:space="preserve">, se on tärkeä, koska </w:t>
      </w:r>
      <w:r>
        <w:rPr>
          <w:color w:val="0BC582"/>
        </w:rPr>
        <w:t xml:space="preserve">se on </w:t>
      </w:r>
      <w:r>
        <w:t xml:space="preserve">ensimmäinen kerta, kun </w:t>
      </w:r>
      <w:r>
        <w:rPr>
          <w:color w:val="B70639"/>
        </w:rPr>
        <w:t xml:space="preserve">maan toiseksi suurin valmistaja </w:t>
      </w:r>
      <w:r>
        <w:t xml:space="preserve">yhdistää voimansa ulkomaisen kumppanin kanssa. Wall Streetin analyytikot ovat arvostelleet </w:t>
      </w:r>
      <w:r>
        <w:rPr>
          <w:color w:val="B70639"/>
        </w:rPr>
        <w:t xml:space="preserve">Bethlehemiä siitä, että se </w:t>
      </w:r>
      <w:r>
        <w:t xml:space="preserve">ei ole seurannut </w:t>
      </w:r>
      <w:r>
        <w:t xml:space="preserve">suurimpia kilpailijoitaan ja tehnyt yhteistyötä </w:t>
      </w:r>
      <w:r>
        <w:rPr>
          <w:color w:val="703B01"/>
        </w:rPr>
        <w:t xml:space="preserve">ulkomaisen yrityksen kanssa </w:t>
      </w:r>
      <w:r>
        <w:t xml:space="preserve">kustannusten jakamiseksi ja teknologian tarjoamiseksi vanhojen laitosten uudistamiseksi tai uusien rakentamiseksi. </w:t>
      </w:r>
      <w:r>
        <w:rPr>
          <w:color w:val="F7F1DF"/>
        </w:rPr>
        <w:t xml:space="preserve">"</w:t>
      </w:r>
      <w:r>
        <w:t xml:space="preserve">Mielestämme </w:t>
      </w:r>
      <w:r>
        <w:rPr>
          <w:color w:val="04640D"/>
        </w:rPr>
        <w:t xml:space="preserve">tämä on </w:t>
      </w:r>
      <w:r>
        <w:rPr>
          <w:color w:val="B70639"/>
        </w:rPr>
        <w:t xml:space="preserve">Bethlehemin kannalta </w:t>
      </w:r>
      <w:r>
        <w:t xml:space="preserve">askel oikeaan suuntaan", sanoi </w:t>
      </w:r>
      <w:r>
        <w:rPr>
          <w:color w:val="118B8A"/>
        </w:rPr>
        <w:t xml:space="preserve">Felix Bello, </w:t>
      </w:r>
      <w:r>
        <w:rPr>
          <w:color w:val="4AFEFA"/>
        </w:rPr>
        <w:t xml:space="preserve">WEFA:n kansainvälinen teräsanalyytikko</w:t>
      </w:r>
      <w:r>
        <w:t xml:space="preserve">. </w:t>
      </w:r>
      <w:r>
        <w:t xml:space="preserve">"On </w:t>
      </w:r>
      <w:r>
        <w:rPr>
          <w:color w:val="FCB164"/>
        </w:rPr>
        <w:t xml:space="preserve">tärkeää jakaa riskiä</w:t>
      </w:r>
      <w:r>
        <w:t xml:space="preserve">, </w:t>
      </w:r>
      <w:r>
        <w:rPr>
          <w:color w:val="FCB164"/>
        </w:rPr>
        <w:t xml:space="preserve">mikä on </w:t>
      </w:r>
      <w:r>
        <w:t xml:space="preserve">vielä tärkeämpää silloin, kun markkinat ovat jo saavuttaneet huippunsa." </w:t>
      </w:r>
      <w:r>
        <w:t xml:space="preserve">Hän sanoi, että </w:t>
      </w:r>
      <w:r>
        <w:rPr>
          <w:color w:val="04640D"/>
        </w:rPr>
        <w:t xml:space="preserve">siirto </w:t>
      </w:r>
      <w:r>
        <w:t xml:space="preserve">voisi olla alku laajemmalle suhteelle </w:t>
      </w:r>
      <w:r>
        <w:rPr>
          <w:color w:val="796EE6"/>
        </w:rPr>
        <w:t xml:space="preserve">näiden kahden yrityksen välillä </w:t>
      </w:r>
      <w:r>
        <w:t xml:space="preserve">ja jopa avata </w:t>
      </w:r>
      <w:r>
        <w:rPr>
          <w:color w:val="B70639"/>
        </w:rPr>
        <w:t xml:space="preserve">Bethlehemille </w:t>
      </w:r>
      <w:r>
        <w:t xml:space="preserve">uusia markkinoita. </w:t>
      </w:r>
      <w:r>
        <w:t xml:space="preserve">Bethlehemillä ei ollut juuri muuta vaihtoehtoa kuin liittoutua eurooppalaisen teräksentuottajan kanssa, sillä </w:t>
      </w:r>
      <w:r>
        <w:rPr>
          <w:color w:val="B70639"/>
        </w:rPr>
        <w:t xml:space="preserve">sen </w:t>
      </w:r>
      <w:r>
        <w:t xml:space="preserve">kilpailijat olivat jo luoneet yhteyksiä Japanin ja Etelä-Korean teollisuusjohtajiin, sanoivat analyytikot. </w:t>
      </w:r>
      <w:r>
        <w:rPr>
          <w:color w:val="53495F"/>
        </w:rPr>
        <w:t xml:space="preserve">Usinorin </w:t>
      </w:r>
      <w:r>
        <w:rPr>
          <w:color w:val="000D2C"/>
        </w:rPr>
        <w:t xml:space="preserve">Chavanne-Ketin-yksikön </w:t>
      </w:r>
      <w:r>
        <w:rPr>
          <w:color w:val="B70639"/>
        </w:rPr>
        <w:t xml:space="preserve">ja Bethlehemin </w:t>
      </w:r>
      <w:r>
        <w:t xml:space="preserve">välisessä sopimuksessa </w:t>
      </w:r>
      <w:r>
        <w:t xml:space="preserve">määrätään, että </w:t>
      </w:r>
      <w:r>
        <w:rPr>
          <w:color w:val="B70639"/>
        </w:rPr>
        <w:t xml:space="preserve">jälkimmäisen </w:t>
      </w:r>
      <w:r>
        <w:t xml:space="preserve">valimotoiminnot perustavat </w:t>
      </w:r>
      <w:r>
        <w:t xml:space="preserve">parannetun laitoksen valurautavalssainten tuotantoa varten. </w:t>
      </w:r>
      <w:r>
        <w:rPr>
          <w:color w:val="61FC03"/>
        </w:rPr>
        <w:t xml:space="preserve">Näiden kahden </w:t>
      </w:r>
      <w:r>
        <w:rPr>
          <w:color w:val="F95475"/>
        </w:rPr>
        <w:t xml:space="preserve">yrityksen </w:t>
      </w:r>
      <w:r>
        <w:rPr>
          <w:color w:val="0BC582"/>
        </w:rPr>
        <w:t xml:space="preserve">omistaman </w:t>
      </w:r>
      <w:r>
        <w:rPr>
          <w:color w:val="0BC582"/>
        </w:rPr>
        <w:t xml:space="preserve">yhteisyrityksen </w:t>
      </w:r>
      <w:r>
        <w:t xml:space="preserve">ehtoja </w:t>
      </w:r>
      <w:r>
        <w:t xml:space="preserve">ei julkistettu. </w:t>
      </w:r>
      <w:r>
        <w:rPr>
          <w:color w:val="53495F"/>
        </w:rPr>
        <w:t xml:space="preserve">Usinor-yksikkö </w:t>
      </w:r>
      <w:r>
        <w:t xml:space="preserve">on luvannut tarjota teknologiaa ja asiantuntemusta, kun niin sanottu keskipakovalukone asennetaan ensi syksyn alussa. Valukone parantaa metallurgista laatua </w:t>
      </w:r>
      <w:r>
        <w:rPr>
          <w:color w:val="5D9608"/>
        </w:rPr>
        <w:t xml:space="preserve">valssaamoissa, </w:t>
      </w:r>
      <w:r>
        <w:t xml:space="preserve">jotka </w:t>
      </w:r>
      <w:r>
        <w:rPr>
          <w:color w:val="5D9608"/>
        </w:rPr>
        <w:t xml:space="preserve">ovat </w:t>
      </w:r>
      <w:r>
        <w:t xml:space="preserve">pääasiassa valtavia pyöriviä levyjä terästuotteiden puristamiseen tai muokkaamiseen. </w:t>
      </w:r>
      <w:r>
        <w:rPr>
          <w:color w:val="B70639"/>
        </w:rPr>
        <w:t xml:space="preserve">Bethlehem </w:t>
      </w:r>
      <w:r>
        <w:t xml:space="preserve">tekee myös </w:t>
      </w:r>
      <w:r>
        <w:t xml:space="preserve">yhteistyötä United Steelworkers Unionin kanssa </w:t>
      </w:r>
      <w:r>
        <w:rPr>
          <w:color w:val="DE98FD"/>
        </w:rPr>
        <w:t xml:space="preserve">kahden </w:t>
      </w:r>
      <w:r>
        <w:rPr>
          <w:color w:val="98A088"/>
        </w:rPr>
        <w:t xml:space="preserve">BethForge-konepajan </w:t>
      </w:r>
      <w:r>
        <w:rPr>
          <w:color w:val="DE98FD"/>
        </w:rPr>
        <w:t xml:space="preserve">ja neljän lämpöpuristimella tapahtuvan takomotoiminnan laitoksen </w:t>
      </w:r>
      <w:r>
        <w:t xml:space="preserve">yhdistämiseksi</w:t>
      </w:r>
      <w:r>
        <w:t xml:space="preserve">. </w:t>
      </w:r>
      <w:r>
        <w:t xml:space="preserve">Yhdistämisen jälkeen </w:t>
      </w:r>
      <w:r>
        <w:rPr>
          <w:color w:val="B70639"/>
        </w:rPr>
        <w:t xml:space="preserve">Bethlehem </w:t>
      </w:r>
      <w:r>
        <w:t xml:space="preserve">aikoo keskittyä taontatoiminnoissaan ydintuotantoon, karkaistuun teräkseen ja valssaamojen suuriläpimittaisiin teräsrulliin sekä valikoituihin räätälöityihin puristusjarrusovelluksiin. </w:t>
      </w:r>
      <w:r>
        <w:rPr>
          <w:color w:val="B70639"/>
        </w:rPr>
        <w:t xml:space="preserve">Bethlehem </w:t>
      </w:r>
      <w:r>
        <w:t xml:space="preserve">kertoi aiemmin tänä vuonna, että se suunnittelee </w:t>
      </w:r>
      <w:r>
        <w:rPr>
          <w:color w:val="FEB8C8"/>
        </w:rPr>
        <w:t xml:space="preserve">BethForge-divisioonan </w:t>
      </w:r>
      <w:r>
        <w:t xml:space="preserve">rakenneuudistusta </w:t>
      </w:r>
      <w:r>
        <w:t xml:space="preserve">kustannusrakenteensa parantamiseksi. </w:t>
      </w:r>
      <w:r>
        <w:rPr>
          <w:color w:val="B70639"/>
        </w:rPr>
        <w:t xml:space="preserve">Bethlehem </w:t>
      </w:r>
      <w:r>
        <w:t xml:space="preserve">raportoi </w:t>
      </w:r>
      <w:r>
        <w:rPr>
          <w:color w:val="4F584E"/>
        </w:rPr>
        <w:t xml:space="preserve">50 miljoonan </w:t>
      </w:r>
      <w:r>
        <w:rPr>
          <w:color w:val="4F584E"/>
        </w:rPr>
        <w:t xml:space="preserve">dollarin suuruisista </w:t>
      </w:r>
      <w:r>
        <w:t xml:space="preserve">toisen neljänneksen </w:t>
      </w:r>
      <w:r>
        <w:rPr>
          <w:color w:val="4F584E"/>
        </w:rPr>
        <w:t xml:space="preserve">kuluista, jotka </w:t>
      </w:r>
      <w:r>
        <w:rPr>
          <w:color w:val="4F584E"/>
        </w:rPr>
        <w:t xml:space="preserve">liittyvät </w:t>
      </w:r>
      <w:r>
        <w:rPr>
          <w:color w:val="9F6551"/>
        </w:rPr>
        <w:t xml:space="preserve">divisioonan </w:t>
      </w:r>
      <w:r>
        <w:rPr>
          <w:color w:val="5C5300"/>
        </w:rPr>
        <w:t xml:space="preserve">suunniteltuun uudelleenrakentamiseen</w:t>
      </w:r>
      <w:r>
        <w:t xml:space="preserve">.</w:t>
      </w:r>
    </w:p>
    <w:p>
      <w:r>
        <w:rPr>
          <w:b/>
        </w:rPr>
        <w:t xml:space="preserve">Asiakirjan numero 564</w:t>
      </w:r>
    </w:p>
    <w:p>
      <w:r>
        <w:rPr>
          <w:b/>
        </w:rPr>
        <w:t xml:space="preserve">Asiakirjan tunniste: wsj0783-001</w:t>
      </w:r>
    </w:p>
    <w:p>
      <w:r>
        <w:t xml:space="preserve">Jos vielä mietit subprime-lainojen markkinoiden laskusuhdanteen syitä, ota huomioon </w:t>
      </w:r>
      <w:r>
        <w:rPr>
          <w:color w:val="310106"/>
        </w:rPr>
        <w:t xml:space="preserve">Columbia Savings &amp; Loanin tapaus</w:t>
      </w:r>
      <w:r>
        <w:t xml:space="preserve">. </w:t>
      </w:r>
      <w:r>
        <w:rPr>
          <w:color w:val="310106"/>
        </w:rPr>
        <w:t xml:space="preserve">Kalifornialainen luottoyhteisö </w:t>
      </w:r>
      <w:r>
        <w:t xml:space="preserve">ilmoitti juuri </w:t>
      </w:r>
      <w:r>
        <w:rPr>
          <w:color w:val="04640D"/>
        </w:rPr>
        <w:t xml:space="preserve">226 miljoonan </w:t>
      </w:r>
      <w:r>
        <w:rPr>
          <w:color w:val="04640D"/>
        </w:rPr>
        <w:t xml:space="preserve">dollarin tappiosta kolmannella neljänneksellä</w:t>
      </w:r>
      <w:r>
        <w:t xml:space="preserve">. </w:t>
      </w:r>
      <w:r>
        <w:t xml:space="preserve">Miten </w:t>
      </w:r>
      <w:r>
        <w:rPr>
          <w:color w:val="04640D"/>
        </w:rPr>
        <w:t xml:space="preserve">tämä </w:t>
      </w:r>
      <w:r>
        <w:t xml:space="preserve">tapahtui? </w:t>
      </w:r>
      <w:r>
        <w:rPr>
          <w:color w:val="FEFB0A"/>
        </w:rPr>
        <w:t xml:space="preserve">Kun </w:t>
      </w:r>
      <w:r>
        <w:rPr>
          <w:color w:val="FB5514"/>
        </w:rPr>
        <w:t xml:space="preserve">kongressi </w:t>
      </w:r>
      <w:r>
        <w:rPr>
          <w:color w:val="FEFB0A"/>
        </w:rPr>
        <w:t xml:space="preserve">hiljattain antamassaan luotto-osuuskuntien pelastuspaketissa määräsi, että </w:t>
      </w:r>
      <w:r>
        <w:rPr>
          <w:color w:val="E115C0"/>
        </w:rPr>
        <w:t xml:space="preserve">luotto-osuuskuntien </w:t>
      </w:r>
      <w:r>
        <w:rPr>
          <w:color w:val="FEFB0A"/>
        </w:rPr>
        <w:t xml:space="preserve">oli myytävä kaikki </w:t>
      </w:r>
      <w:r>
        <w:rPr>
          <w:color w:val="FEFB0A"/>
        </w:rPr>
        <w:t xml:space="preserve">subprime-luottolainansa vuoteen 1994 mennessä</w:t>
      </w:r>
      <w:r>
        <w:t xml:space="preserve">, se </w:t>
      </w:r>
      <w:r>
        <w:t xml:space="preserve">ei ainoastaan lisännyt keinotekoisesti näiden joukkovelkakirjalainojen virtausta markkinoille, vaan se myös poisti yhden luotto-osuuskuntien harvoista kannattavista sijoituskohteista. </w:t>
      </w:r>
      <w:r>
        <w:rPr>
          <w:color w:val="00587F"/>
        </w:rPr>
        <w:t xml:space="preserve">Columbian </w:t>
      </w:r>
      <w:r>
        <w:rPr>
          <w:color w:val="04640D"/>
        </w:rPr>
        <w:t xml:space="preserve">tappiossa on </w:t>
      </w:r>
      <w:r>
        <w:t xml:space="preserve">kuitenkin </w:t>
      </w:r>
      <w:r>
        <w:t xml:space="preserve">eräs </w:t>
      </w:r>
      <w:r>
        <w:rPr>
          <w:color w:val="0BC582"/>
        </w:rPr>
        <w:t xml:space="preserve">kierre, joka </w:t>
      </w:r>
      <w:r>
        <w:rPr>
          <w:color w:val="FEB8C8"/>
        </w:rPr>
        <w:t xml:space="preserve">on </w:t>
      </w:r>
      <w:r>
        <w:rPr>
          <w:color w:val="0BC582"/>
        </w:rPr>
        <w:t xml:space="preserve">surullista ironiaa</w:t>
      </w:r>
      <w:r>
        <w:t xml:space="preserve">. </w:t>
      </w:r>
      <w:r>
        <w:rPr>
          <w:color w:val="9E8317"/>
        </w:rPr>
        <w:t xml:space="preserve">Kuten </w:t>
      </w:r>
      <w:r>
        <w:rPr>
          <w:color w:val="01190F"/>
        </w:rPr>
        <w:t xml:space="preserve">pääomatulojen veronalennuksista käytyä keskustelua seuranneet </w:t>
      </w:r>
      <w:r>
        <w:rPr>
          <w:color w:val="9E8317"/>
        </w:rPr>
        <w:t xml:space="preserve">tietävät, </w:t>
      </w:r>
      <w:r>
        <w:rPr>
          <w:color w:val="58018B"/>
        </w:rPr>
        <w:t xml:space="preserve">kongressissa </w:t>
      </w:r>
      <w:r>
        <w:rPr>
          <w:color w:val="9E8317"/>
        </w:rPr>
        <w:t xml:space="preserve">ja kaikkialla Washingtonissa on puhuttu paljon </w:t>
      </w:r>
      <w:r>
        <w:rPr>
          <w:color w:val="B70639"/>
        </w:rPr>
        <w:t xml:space="preserve">tarpeesta "kannustaa" pitkäaikaisia investointeja ja jarruttaa rahoitusyhteisön oletettua pakkomiellettä lyhytaikaisiin investointeihin</w:t>
      </w:r>
      <w:r>
        <w:t xml:space="preserve">. </w:t>
      </w:r>
      <w:r>
        <w:t xml:space="preserve">Saatamme pitää </w:t>
      </w:r>
      <w:r>
        <w:rPr>
          <w:color w:val="703B01"/>
        </w:rPr>
        <w:t xml:space="preserve">tätä </w:t>
      </w:r>
      <w:r>
        <w:t xml:space="preserve">pitkälti teennäisenä kysymyksenä, mutta siitä huolimatta sana "pitkäaikainen" on kiitollinen keskustelunaihe kaikkialla Beltwayn ympärillä. Kävi </w:t>
      </w:r>
      <w:r>
        <w:t xml:space="preserve">ilmi, että </w:t>
      </w:r>
      <w:r>
        <w:rPr>
          <w:color w:val="310106"/>
        </w:rPr>
        <w:t xml:space="preserve">Columbia </w:t>
      </w:r>
      <w:r>
        <w:t xml:space="preserve">kärsi näin suuret tappiot osittain siksi, että </w:t>
      </w:r>
      <w:r>
        <w:rPr>
          <w:color w:val="F7F1DF"/>
        </w:rPr>
        <w:t xml:space="preserve">kongressin aloitteesta annetun lain </w:t>
      </w:r>
      <w:r>
        <w:t xml:space="preserve">mukaiset säännöt </w:t>
      </w:r>
      <w:r>
        <w:t xml:space="preserve">pakottivat </w:t>
      </w:r>
      <w:r>
        <w:rPr>
          <w:color w:val="310106"/>
        </w:rPr>
        <w:t xml:space="preserve">sen </w:t>
      </w:r>
      <w:r>
        <w:t xml:space="preserve">mukauttamaan </w:t>
      </w:r>
      <w:r>
        <w:rPr>
          <w:color w:val="118B8A"/>
        </w:rPr>
        <w:t xml:space="preserve">myyntiin valmisteilla olevien subprime-joukkolainojen </w:t>
      </w:r>
      <w:r>
        <w:t xml:space="preserve">kirjanpitoarvon </w:t>
      </w:r>
      <w:r>
        <w:t xml:space="preserve">alempaan hintatasoon tai markkina-arvoon. </w:t>
      </w:r>
      <w:r>
        <w:rPr>
          <w:color w:val="118B8A"/>
        </w:rPr>
        <w:t xml:space="preserve">Joukkovelkakirjalainoja </w:t>
      </w:r>
      <w:r>
        <w:t xml:space="preserve">ei voitu enää arvostaa siten kuin </w:t>
      </w:r>
      <w:r>
        <w:rPr>
          <w:color w:val="310106"/>
        </w:rPr>
        <w:t xml:space="preserve">Columbia </w:t>
      </w:r>
      <w:r>
        <w:t xml:space="preserve">oli aiemmin määritellyt </w:t>
      </w:r>
      <w:r>
        <w:rPr>
          <w:color w:val="118B8A"/>
        </w:rPr>
        <w:t xml:space="preserve">ne </w:t>
      </w:r>
      <w:r>
        <w:t xml:space="preserve">pitkäaikaisiksi sijoituksiksi. </w:t>
      </w:r>
      <w:r>
        <w:rPr>
          <w:color w:val="F7F1DF"/>
        </w:rPr>
        <w:t xml:space="preserve">Kongressi </w:t>
      </w:r>
      <w:r>
        <w:t xml:space="preserve">ja </w:t>
      </w:r>
      <w:r>
        <w:rPr>
          <w:color w:val="F7F1DF"/>
        </w:rPr>
        <w:t xml:space="preserve">sen </w:t>
      </w:r>
      <w:r>
        <w:t xml:space="preserve">kinkkinen riskilainojen nykyisen omistusrakenteen hallinta muistuttaa Wall Street Journalissa aiemmin tänä vuonna julkaistua tarinaa siitä, miten Baby Bell yritti saada tietopalvelutarjouksiaan koskevat kieltokanteet kumottua. Ongelma avun hakemisesta </w:t>
      </w:r>
      <w:r>
        <w:rPr>
          <w:color w:val="F7F1DF"/>
        </w:rPr>
        <w:t xml:space="preserve">kongressista </w:t>
      </w:r>
      <w:r>
        <w:t xml:space="preserve">annettiin </w:t>
      </w:r>
      <w:r>
        <w:rPr>
          <w:color w:val="4AFEFA"/>
        </w:rPr>
        <w:t xml:space="preserve">Nynexin toimitusjohtajalle Delbert Staleylle</w:t>
      </w:r>
      <w:r>
        <w:t xml:space="preserve">. </w:t>
      </w:r>
      <w:r>
        <w:rPr>
          <w:color w:val="4AFEFA"/>
        </w:rPr>
        <w:t xml:space="preserve">Staley </w:t>
      </w:r>
      <w:r>
        <w:t xml:space="preserve">vastasi: "Lainsäädännössä on todennäköisesti tehtävä kompromissi. </w:t>
      </w:r>
      <w:r>
        <w:rPr>
          <w:color w:val="4AFEFA"/>
        </w:rPr>
        <w:t xml:space="preserve">Mielestäni meidän on </w:t>
      </w:r>
      <w:r>
        <w:t xml:space="preserve">yritettävä parhaamme saadaksemme mahdollisimman paljon aikaan tuomioistuinten, oikeuslaitoksen sekä osavaltioiden ja liittovaltion sääntelyvirastojen avulla. </w:t>
      </w:r>
      <w:r>
        <w:t xml:space="preserve">Näen </w:t>
      </w:r>
      <w:r>
        <w:rPr>
          <w:color w:val="F7F1DF"/>
        </w:rPr>
        <w:t xml:space="preserve">kongressin </w:t>
      </w:r>
      <w:r>
        <w:t xml:space="preserve">viimeisenä keinona." </w:t>
      </w:r>
      <w:r>
        <w:t xml:space="preserve">Ennennäkemätön onni on siis hymyillyt </w:t>
      </w:r>
      <w:r>
        <w:rPr>
          <w:color w:val="310106"/>
        </w:rPr>
        <w:t xml:space="preserve">Columbian </w:t>
      </w:r>
      <w:r>
        <w:t xml:space="preserve">kaltaisille terveille luotto-osuuskunnille </w:t>
      </w:r>
      <w:r>
        <w:t xml:space="preserve">tai suoraan subprime-lainojen markkinoille. Nykyaikaisessa Amerikassa on nimittäin niin, että jos haluat tuhota </w:t>
      </w:r>
      <w:r>
        <w:rPr>
          <w:color w:val="FCB164"/>
        </w:rPr>
        <w:t xml:space="preserve">jotain </w:t>
      </w:r>
      <w:r>
        <w:rPr>
          <w:color w:val="FCB164"/>
        </w:rPr>
        <w:t xml:space="preserve">toimivaa</w:t>
      </w:r>
      <w:r>
        <w:t xml:space="preserve">, anna </w:t>
      </w:r>
      <w:r>
        <w:rPr>
          <w:color w:val="FCB164"/>
        </w:rPr>
        <w:t xml:space="preserve">sen </w:t>
      </w:r>
      <w:r>
        <w:t xml:space="preserve">joutua </w:t>
      </w:r>
      <w:r>
        <w:rPr>
          <w:color w:val="F7F1DF"/>
        </w:rPr>
        <w:t xml:space="preserve">kongressin käsiin</w:t>
      </w:r>
      <w:r>
        <w:t xml:space="preserve">.</w:t>
      </w:r>
    </w:p>
    <w:p>
      <w:r>
        <w:rPr>
          <w:b/>
        </w:rPr>
        <w:t xml:space="preserve">Asiakirjan numero 565</w:t>
      </w:r>
    </w:p>
    <w:p>
      <w:r>
        <w:rPr>
          <w:b/>
        </w:rPr>
        <w:t xml:space="preserve">Asiakirjan tunniste: wsj0784-001</w:t>
      </w:r>
    </w:p>
    <w:p>
      <w:r>
        <w:rPr>
          <w:color w:val="310106"/>
        </w:rPr>
        <w:t xml:space="preserve">Exxon Corp. </w:t>
      </w:r>
      <w:r>
        <w:t xml:space="preserve">ilmoitti </w:t>
      </w:r>
      <w:r>
        <w:rPr>
          <w:color w:val="04640D"/>
        </w:rPr>
        <w:t xml:space="preserve">siirtävänsä </w:t>
      </w:r>
      <w:r>
        <w:rPr>
          <w:color w:val="FB5514"/>
        </w:rPr>
        <w:t xml:space="preserve">pääkonttorinsa </w:t>
      </w:r>
      <w:r>
        <w:rPr>
          <w:color w:val="04640D"/>
        </w:rPr>
        <w:t xml:space="preserve">Manhattanilta </w:t>
      </w:r>
      <w:r>
        <w:rPr>
          <w:color w:val="E115C0"/>
        </w:rPr>
        <w:t xml:space="preserve">Dallasiin</w:t>
      </w:r>
      <w:r>
        <w:t xml:space="preserve">. </w:t>
      </w:r>
      <w:r>
        <w:rPr>
          <w:color w:val="00587F"/>
        </w:rPr>
        <w:t xml:space="preserve">Suurin osa </w:t>
      </w:r>
      <w:r>
        <w:rPr>
          <w:color w:val="FEB8C8"/>
        </w:rPr>
        <w:t xml:space="preserve">öljy-yhtiön </w:t>
      </w:r>
      <w:r>
        <w:rPr>
          <w:color w:val="0BC582"/>
        </w:rPr>
        <w:t xml:space="preserve">300 työntekijästä sen </w:t>
      </w:r>
      <w:r>
        <w:rPr>
          <w:color w:val="9E8317"/>
        </w:rPr>
        <w:t xml:space="preserve">keskustassa sijaitsevassa </w:t>
      </w:r>
      <w:r>
        <w:rPr>
          <w:color w:val="01190F"/>
        </w:rPr>
        <w:t xml:space="preserve">pääkonttorirakennuksessa </w:t>
      </w:r>
      <w:r>
        <w:rPr>
          <w:color w:val="00587F"/>
        </w:rPr>
        <w:t xml:space="preserve">- mukaan lukien suuri osa sen ylemmästä johdosta </w:t>
      </w:r>
      <w:r>
        <w:t xml:space="preserve">- </w:t>
      </w:r>
      <w:r>
        <w:t xml:space="preserve">ei tiennyt </w:t>
      </w:r>
      <w:r>
        <w:rPr>
          <w:color w:val="04640D"/>
        </w:rPr>
        <w:t xml:space="preserve">suunnitelmasta ennen kuin </w:t>
      </w:r>
      <w:r>
        <w:rPr>
          <w:color w:val="58018B"/>
        </w:rPr>
        <w:t xml:space="preserve">hallituksen puheenjohtaja Lawrence G. Rawl kertoi </w:t>
      </w:r>
      <w:r>
        <w:rPr>
          <w:color w:val="F7F1DF"/>
        </w:rPr>
        <w:t xml:space="preserve">heille </w:t>
      </w:r>
      <w:r>
        <w:rPr>
          <w:color w:val="B70639"/>
        </w:rPr>
        <w:t xml:space="preserve">aamukokouksessa</w:t>
      </w:r>
      <w:r>
        <w:t xml:space="preserve">. Siirto ei vaikuta toimintaan millään tavalla. Muutama vuosi sitten </w:t>
      </w:r>
      <w:r>
        <w:rPr>
          <w:color w:val="310106"/>
        </w:rPr>
        <w:t xml:space="preserve">Exxon </w:t>
      </w:r>
      <w:r>
        <w:t xml:space="preserve">siirsi </w:t>
      </w:r>
      <w:r>
        <w:t xml:space="preserve">osana </w:t>
      </w:r>
      <w:r>
        <w:t xml:space="preserve">rakenneuudistustaan suurimman osan </w:t>
      </w:r>
      <w:r>
        <w:rPr>
          <w:color w:val="118B8A"/>
        </w:rPr>
        <w:t xml:space="preserve">työntekijöistä </w:t>
      </w:r>
      <w:r>
        <w:t xml:space="preserve">lähiöihin ja myi Rockefeller Centerin 53-kerroksisen pilvenpiirtäjän japanilaiselle yhtiölle. </w:t>
      </w:r>
      <w:r>
        <w:rPr>
          <w:color w:val="4AFEFA"/>
        </w:rPr>
        <w:t xml:space="preserve">New Yorkin kaupungin </w:t>
      </w:r>
      <w:r>
        <w:t xml:space="preserve">virkamiehet ovat kuitenkin hämmentyneitä </w:t>
      </w:r>
      <w:r>
        <w:rPr>
          <w:color w:val="04640D"/>
        </w:rPr>
        <w:t xml:space="preserve">vetäytymisestä, </w:t>
      </w:r>
      <w:r>
        <w:t xml:space="preserve">joka tapahtuu </w:t>
      </w:r>
      <w:r>
        <w:rPr>
          <w:color w:val="FCB164"/>
        </w:rPr>
        <w:t xml:space="preserve">samaan aikaan, </w:t>
      </w:r>
      <w:r>
        <w:rPr>
          <w:color w:val="796EE6"/>
        </w:rPr>
        <w:t xml:space="preserve">kun </w:t>
      </w:r>
      <w:r>
        <w:rPr>
          <w:color w:val="FCB164"/>
        </w:rPr>
        <w:t xml:space="preserve">toimistotilojen tyhjennysprosentti on korkea ja muut suuret yritykset lähtevät</w:t>
      </w:r>
      <w:r>
        <w:t xml:space="preserve">. </w:t>
      </w:r>
      <w:r>
        <w:rPr>
          <w:color w:val="000D2C"/>
        </w:rPr>
        <w:t xml:space="preserve">Mobil Corp. </w:t>
      </w:r>
      <w:r>
        <w:t xml:space="preserve">on muuttamassa pääkonttoristaan</w:t>
      </w:r>
      <w:r>
        <w:rPr>
          <w:color w:val="4AFEFA"/>
        </w:rPr>
        <w:t xml:space="preserve">, ja </w:t>
      </w:r>
      <w:r>
        <w:t xml:space="preserve">suuret yritykset, kuten J.C. Penney &amp; Co. ja Trans World Airlines, ovat hiljattain lähteneet sieltä. </w:t>
      </w:r>
      <w:r>
        <w:rPr>
          <w:color w:val="F95475"/>
        </w:rPr>
        <w:t xml:space="preserve">New Yorkin kaupungin </w:t>
      </w:r>
      <w:r>
        <w:rPr>
          <w:color w:val="53495F"/>
        </w:rPr>
        <w:t xml:space="preserve">johtajat</w:t>
      </w:r>
      <w:r>
        <w:rPr>
          <w:color w:val="61FC03"/>
        </w:rPr>
        <w:t xml:space="preserve">, joille </w:t>
      </w:r>
      <w:r>
        <w:rPr>
          <w:color w:val="5D9608"/>
        </w:rPr>
        <w:t xml:space="preserve">muutosta ilmoitettiin </w:t>
      </w:r>
      <w:r>
        <w:rPr>
          <w:color w:val="53495F"/>
        </w:rPr>
        <w:t xml:space="preserve">eilen</w:t>
      </w:r>
      <w:r>
        <w:t xml:space="preserve">, reagoivat </w:t>
      </w:r>
      <w:r>
        <w:t xml:space="preserve">huolestuneina ja jopa hieman vihaisina </w:t>
      </w:r>
      <w:r>
        <w:rPr>
          <w:color w:val="310106"/>
        </w:rPr>
        <w:t xml:space="preserve">osavaltion kolmanneksi suurimman </w:t>
      </w:r>
      <w:r>
        <w:t xml:space="preserve">yrityksen aikomukseen </w:t>
      </w:r>
      <w:r>
        <w:rPr>
          <w:color w:val="310106"/>
        </w:rPr>
        <w:t xml:space="preserve">lähteä ilman, että </w:t>
      </w:r>
      <w:r>
        <w:rPr>
          <w:color w:val="DE98FD"/>
        </w:rPr>
        <w:t xml:space="preserve">kaupungille annettaisiin </w:t>
      </w:r>
      <w:r>
        <w:rPr>
          <w:color w:val="310106"/>
        </w:rPr>
        <w:t xml:space="preserve">mahdollisuutta tarjota </w:t>
      </w:r>
      <w:r>
        <w:rPr>
          <w:color w:val="98A088"/>
        </w:rPr>
        <w:t xml:space="preserve">sille </w:t>
      </w:r>
      <w:r>
        <w:rPr>
          <w:color w:val="310106"/>
        </w:rPr>
        <w:t xml:space="preserve">muita tiloja. </w:t>
      </w:r>
      <w:r>
        <w:t xml:space="preserve">"Olemme tyrmistyneitä, mutta </w:t>
      </w:r>
      <w:r>
        <w:t xml:space="preserve">emme voi tehdä </w:t>
      </w:r>
      <w:r>
        <w:rPr>
          <w:color w:val="04640D"/>
        </w:rPr>
        <w:t xml:space="preserve">asialle </w:t>
      </w:r>
      <w:r>
        <w:t xml:space="preserve">mitään", sanoi </w:t>
      </w:r>
      <w:r>
        <w:rPr>
          <w:color w:val="4AFEFA"/>
        </w:rPr>
        <w:t xml:space="preserve">New Yorkin </w:t>
      </w:r>
      <w:r>
        <w:t xml:space="preserve">rahoituksesta ja talouskehityksestä vastaava </w:t>
      </w:r>
      <w:r>
        <w:t xml:space="preserve">apulaispormestari Stanley Grayson. </w:t>
      </w:r>
      <w:r>
        <w:rPr>
          <w:color w:val="4F584E"/>
        </w:rPr>
        <w:t xml:space="preserve">Dallas puolestaan </w:t>
      </w:r>
      <w:r>
        <w:t xml:space="preserve">suhtautui </w:t>
      </w:r>
      <w:r>
        <w:rPr>
          <w:color w:val="04640D"/>
        </w:rPr>
        <w:t xml:space="preserve">siirtoon </w:t>
      </w:r>
      <w:r>
        <w:t xml:space="preserve">myönteisesti. </w:t>
      </w:r>
      <w:r>
        <w:rPr>
          <w:color w:val="248AD0"/>
        </w:rPr>
        <w:t xml:space="preserve">Kaupungin </w:t>
      </w:r>
      <w:r>
        <w:rPr>
          <w:color w:val="5C5300"/>
        </w:rPr>
        <w:t xml:space="preserve">virkamiehet </w:t>
      </w:r>
      <w:r>
        <w:t xml:space="preserve">tiesivät, </w:t>
      </w:r>
      <w:r>
        <w:rPr>
          <w:color w:val="9F6551"/>
        </w:rPr>
        <w:t xml:space="preserve">että </w:t>
      </w:r>
      <w:r>
        <w:rPr>
          <w:color w:val="932C70"/>
        </w:rPr>
        <w:t xml:space="preserve">suuri yritys </w:t>
      </w:r>
      <w:r>
        <w:rPr>
          <w:color w:val="9F6551"/>
        </w:rPr>
        <w:t xml:space="preserve">oli muuttamassa </w:t>
      </w:r>
      <w:r>
        <w:rPr>
          <w:color w:val="BCFEC6"/>
        </w:rPr>
        <w:t xml:space="preserve">kaupunkiin, mutta </w:t>
      </w:r>
      <w:r>
        <w:t xml:space="preserve">kaikki neuvottelut käytiin asianajotoimiston kautta ja koodinimellä "Everglades". </w:t>
      </w:r>
      <w:r>
        <w:t xml:space="preserve">"</w:t>
      </w:r>
      <w:r>
        <w:rPr>
          <w:color w:val="2B1B04"/>
        </w:rPr>
        <w:t xml:space="preserve">Kun </w:t>
      </w:r>
      <w:r>
        <w:rPr>
          <w:color w:val="B5AFC4"/>
        </w:rPr>
        <w:t xml:space="preserve">meille </w:t>
      </w:r>
      <w:r>
        <w:rPr>
          <w:color w:val="2B1B04"/>
        </w:rPr>
        <w:t xml:space="preserve">kerrottiin, että kyseessä oli </w:t>
      </w:r>
      <w:r>
        <w:rPr>
          <w:color w:val="D4C67A"/>
        </w:rPr>
        <w:t xml:space="preserve">Exxon</w:t>
      </w:r>
      <w:r>
        <w:rPr>
          <w:color w:val="AE7AA1"/>
        </w:rPr>
        <w:t xml:space="preserve">, </w:t>
      </w:r>
      <w:r>
        <w:rPr>
          <w:color w:val="2B1B04"/>
        </w:rPr>
        <w:t xml:space="preserve">se</w:t>
      </w:r>
      <w:r>
        <w:t xml:space="preserve"> ylitti </w:t>
      </w:r>
      <w:r>
        <w:t xml:space="preserve">kaikki </w:t>
      </w:r>
      <w:r>
        <w:t xml:space="preserve">odotuksemme, </w:t>
      </w:r>
      <w:r>
        <w:rPr>
          <w:color w:val="2B1B04"/>
        </w:rPr>
        <w:t xml:space="preserve">se</w:t>
      </w:r>
      <w:r>
        <w:t xml:space="preserve"> oli </w:t>
      </w:r>
      <w:r>
        <w:t xml:space="preserve">mahtavaa", sanoi Tom Lewis, </w:t>
      </w:r>
      <w:r>
        <w:rPr>
          <w:color w:val="C2A393"/>
        </w:rPr>
        <w:t xml:space="preserve">kaupungin </w:t>
      </w:r>
      <w:r>
        <w:rPr>
          <w:color w:val="AE7AA1"/>
        </w:rPr>
        <w:t xml:space="preserve">kauppakamarin </w:t>
      </w:r>
      <w:r>
        <w:rPr>
          <w:color w:val="AE7AA1"/>
        </w:rPr>
        <w:t xml:space="preserve">talouskehitysosaston</w:t>
      </w:r>
      <w:r>
        <w:rPr>
          <w:color w:val="AE7AA1"/>
        </w:rPr>
        <w:t xml:space="preserve"> Dallas Partnershipin </w:t>
      </w:r>
      <w:r>
        <w:t xml:space="preserve">vanhempi varapuheenjohtaja</w:t>
      </w:r>
      <w:r>
        <w:t xml:space="preserve">. </w:t>
      </w:r>
      <w:r>
        <w:rPr>
          <w:color w:val="4F584E"/>
        </w:rPr>
        <w:t xml:space="preserve">Dallas, </w:t>
      </w:r>
      <w:r>
        <w:rPr>
          <w:color w:val="0232FD"/>
        </w:rPr>
        <w:t xml:space="preserve">jonka </w:t>
      </w:r>
      <w:r>
        <w:rPr>
          <w:color w:val="4F584E"/>
        </w:rPr>
        <w:t xml:space="preserve">talous on riippuvainen öljy- ja kiinteistökaupoista, </w:t>
      </w:r>
      <w:r>
        <w:t xml:space="preserve">on taloudellisessa taantumassa. </w:t>
      </w:r>
      <w:r>
        <w:rPr>
          <w:color w:val="310106"/>
        </w:rPr>
        <w:t xml:space="preserve">Exxon </w:t>
      </w:r>
      <w:r>
        <w:t xml:space="preserve">kertoi </w:t>
      </w:r>
      <w:r>
        <w:t xml:space="preserve">rakentavansa </w:t>
      </w:r>
      <w:r>
        <w:rPr>
          <w:color w:val="6A3A35"/>
        </w:rPr>
        <w:t xml:space="preserve">uuden pääkonttorinsa </w:t>
      </w:r>
      <w:r>
        <w:t xml:space="preserve">132 hehtaarin alueelle </w:t>
      </w:r>
      <w:r>
        <w:rPr>
          <w:color w:val="BA6801"/>
        </w:rPr>
        <w:t xml:space="preserve">10 vuotta vanhaan Las Colinas -alueeseen Irvingin esikaupunkialueella</w:t>
      </w:r>
      <w:r>
        <w:t xml:space="preserve">. </w:t>
      </w:r>
      <w:r>
        <w:rPr>
          <w:color w:val="310106"/>
        </w:rPr>
        <w:t xml:space="preserve">Exxon </w:t>
      </w:r>
      <w:r>
        <w:t xml:space="preserve">vuokraa </w:t>
      </w:r>
      <w:r>
        <w:rPr>
          <w:color w:val="168E5C"/>
        </w:rPr>
        <w:t xml:space="preserve">osan olemassa olevasta toimistorakennuksesta, kunnes </w:t>
      </w:r>
      <w:r>
        <w:rPr>
          <w:color w:val="6A3A35"/>
        </w:rPr>
        <w:t xml:space="preserve">rakennustyöt on </w:t>
      </w:r>
      <w:r>
        <w:t xml:space="preserve">saatu päätökseen</w:t>
      </w:r>
      <w:r>
        <w:t xml:space="preserve">. </w:t>
      </w:r>
      <w:r>
        <w:rPr>
          <w:color w:val="BA6801"/>
        </w:rPr>
        <w:t xml:space="preserve">Las Colinas -alue, </w:t>
      </w:r>
      <w:r>
        <w:rPr>
          <w:color w:val="16C0D0"/>
        </w:rPr>
        <w:t xml:space="preserve">joka oli </w:t>
      </w:r>
      <w:r>
        <w:rPr>
          <w:color w:val="BA6801"/>
        </w:rPr>
        <w:t xml:space="preserve">aikoinaan suuri teksasilaisfarmi</w:t>
      </w:r>
      <w:r>
        <w:t xml:space="preserve">, on nykyään </w:t>
      </w:r>
      <w:r>
        <w:rPr>
          <w:color w:val="C62100"/>
        </w:rPr>
        <w:t xml:space="preserve">toimistorakennusten, asuntojen ja vapaa-ajanviettopaikkojen laajalle levittäytynyt kokonaisuus, jota </w:t>
      </w:r>
      <w:r>
        <w:rPr>
          <w:color w:val="233809"/>
        </w:rPr>
        <w:t xml:space="preserve">rakennuttajat </w:t>
      </w:r>
      <w:r>
        <w:rPr>
          <w:color w:val="C62100"/>
        </w:rPr>
        <w:t xml:space="preserve">ovat </w:t>
      </w:r>
      <w:r>
        <w:rPr>
          <w:color w:val="C62100"/>
        </w:rPr>
        <w:t xml:space="preserve">viime vuosina </w:t>
      </w:r>
      <w:r>
        <w:rPr>
          <w:color w:val="C62100"/>
        </w:rPr>
        <w:t xml:space="preserve">yrittäneet parhaansa mukaan </w:t>
      </w:r>
      <w:r>
        <w:rPr>
          <w:color w:val="C62100"/>
        </w:rPr>
        <w:t xml:space="preserve">asuttaa</w:t>
      </w:r>
      <w:r>
        <w:t xml:space="preserve">. </w:t>
      </w:r>
      <w:r>
        <w:rPr>
          <w:color w:val="310106"/>
        </w:rPr>
        <w:t xml:space="preserve">Exxonin </w:t>
      </w:r>
      <w:r>
        <w:t xml:space="preserve">virkamiehet </w:t>
      </w:r>
      <w:r>
        <w:t xml:space="preserve">ovat sanoneet, että </w:t>
      </w:r>
      <w:r>
        <w:rPr>
          <w:color w:val="023087"/>
        </w:rPr>
        <w:t xml:space="preserve">yhtiön </w:t>
      </w:r>
      <w:r>
        <w:rPr>
          <w:color w:val="82785D"/>
        </w:rPr>
        <w:t xml:space="preserve">pääkonttorin </w:t>
      </w:r>
      <w:r>
        <w:rPr>
          <w:color w:val="42083B"/>
        </w:rPr>
        <w:t xml:space="preserve">toiminta </w:t>
      </w:r>
      <w:r>
        <w:rPr>
          <w:color w:val="BA6801"/>
        </w:rPr>
        <w:t xml:space="preserve">Las Colinasissa </w:t>
      </w:r>
      <w:r>
        <w:t xml:space="preserve">maksaa vähemmän kuin </w:t>
      </w:r>
      <w:r>
        <w:rPr>
          <w:color w:val="4AFEFA"/>
        </w:rPr>
        <w:t xml:space="preserve">New Yorkissa</w:t>
      </w:r>
      <w:r>
        <w:t xml:space="preserve">. </w:t>
      </w:r>
      <w:r>
        <w:rPr>
          <w:color w:val="310106"/>
        </w:rPr>
        <w:t xml:space="preserve">Yhtiö </w:t>
      </w:r>
      <w:r>
        <w:t xml:space="preserve">ei kerro, kuinka paljon se säästää, mutta lähteiden mukaan se </w:t>
      </w:r>
      <w:r>
        <w:t xml:space="preserve">maksaa todennäköisesti 10-15 dollarin vuokraa neliömetriltä </w:t>
      </w:r>
      <w:r>
        <w:rPr>
          <w:color w:val="168E5C"/>
        </w:rPr>
        <w:t xml:space="preserve">väliaikaisissa tiloissa. </w:t>
      </w:r>
      <w:r>
        <w:rPr>
          <w:color w:val="8C41BB"/>
        </w:rPr>
        <w:t xml:space="preserve">New</w:t>
      </w:r>
      <w:r>
        <w:rPr>
          <w:color w:val="196956"/>
        </w:rPr>
        <w:t xml:space="preserve"> Yorkin rakennuksen </w:t>
      </w:r>
      <w:r>
        <w:rPr>
          <w:color w:val="B7DAD2"/>
        </w:rPr>
        <w:t xml:space="preserve">omistajat </w:t>
      </w:r>
      <w:r>
        <w:t xml:space="preserve">sanovat </w:t>
      </w:r>
      <w:r>
        <w:t xml:space="preserve">pyytävänsä 50 dollaria neliöjalalta </w:t>
      </w:r>
      <w:r>
        <w:rPr>
          <w:color w:val="94C661"/>
        </w:rPr>
        <w:t xml:space="preserve">Exxonin </w:t>
      </w:r>
      <w:r>
        <w:rPr>
          <w:color w:val="ECEDFE"/>
        </w:rPr>
        <w:t xml:space="preserve">vapautuvasta </w:t>
      </w:r>
      <w:r>
        <w:rPr>
          <w:color w:val="ECEDFE"/>
        </w:rPr>
        <w:t xml:space="preserve">tilasta.</w:t>
      </w:r>
      <w:r>
        <w:t xml:space="preserve"> Heidän mukaansa myös verot ja rakennuskustannukset ovat Teksasissa alhaisemmat. Lisäksi </w:t>
      </w:r>
      <w:r>
        <w:t xml:space="preserve">eräs </w:t>
      </w:r>
      <w:r>
        <w:rPr>
          <w:color w:val="310106"/>
        </w:rPr>
        <w:t xml:space="preserve">Exxonin </w:t>
      </w:r>
      <w:r>
        <w:t xml:space="preserve">virkamies </w:t>
      </w:r>
      <w:r>
        <w:t xml:space="preserve">sanoi, että kun New Yorkissa tyypillisesti pitkät työmatkat toimiston ja kodin välillä jäävät pois, johto </w:t>
      </w:r>
      <w:r>
        <w:t xml:space="preserve">odottaa, että </w:t>
      </w:r>
      <w:r>
        <w:rPr>
          <w:color w:val="4F584E"/>
        </w:rPr>
        <w:t xml:space="preserve">Dallasissa</w:t>
      </w:r>
      <w:r>
        <w:t xml:space="preserve"> työskentelevät työntekijät </w:t>
      </w:r>
      <w:r>
        <w:t xml:space="preserve">tekevät 40-tuntista työviikkoa, ei 35-tuntista kuten </w:t>
      </w:r>
      <w:r>
        <w:rPr>
          <w:color w:val="4AFEFA"/>
        </w:rPr>
        <w:t xml:space="preserve">New Yorkissa</w:t>
      </w:r>
      <w:r>
        <w:t xml:space="preserve">.</w:t>
      </w:r>
    </w:p>
    <w:p>
      <w:r>
        <w:rPr>
          <w:b/>
        </w:rPr>
        <w:t xml:space="preserve">Asiakirjan numero 566</w:t>
      </w:r>
    </w:p>
    <w:p>
      <w:r>
        <w:rPr>
          <w:b/>
        </w:rPr>
        <w:t xml:space="preserve">Asiakirjan tunniste: wsj0785-001</w:t>
      </w:r>
    </w:p>
    <w:p>
      <w:r>
        <w:rPr>
          <w:color w:val="310106"/>
        </w:rPr>
        <w:t xml:space="preserve">Kuitupuun tuotanto Kanadan markkinoilla </w:t>
      </w:r>
      <w:r>
        <w:t xml:space="preserve">kasvoi </w:t>
      </w:r>
      <w:r>
        <w:rPr>
          <w:color w:val="04640D"/>
        </w:rPr>
        <w:t xml:space="preserve">syyskuussa </w:t>
      </w:r>
      <w:r>
        <w:t xml:space="preserve">1 % </w:t>
      </w:r>
      <w:r>
        <w:rPr>
          <w:color w:val="FEFB0A"/>
        </w:rPr>
        <w:t xml:space="preserve">edellisvuoden </w:t>
      </w:r>
      <w:r>
        <w:t xml:space="preserve">vastaavasta ajankohdasta, </w:t>
      </w:r>
      <w:r>
        <w:t xml:space="preserve">ja </w:t>
      </w:r>
      <w:r>
        <w:rPr>
          <w:color w:val="E115C0"/>
        </w:rPr>
        <w:t xml:space="preserve">alan </w:t>
      </w:r>
      <w:r>
        <w:rPr>
          <w:color w:val="FB5514"/>
        </w:rPr>
        <w:t xml:space="preserve">liikenneintensiteetti </w:t>
      </w:r>
      <w:r>
        <w:t xml:space="preserve">oli 87 % </w:t>
      </w:r>
      <w:r>
        <w:t xml:space="preserve">kapasiteetista. Teollisuusryhmä Canadian Wood and Paper Associationin mukaan kanadalaiset tehtaat </w:t>
      </w:r>
      <w:r>
        <w:t xml:space="preserve">tuottivat </w:t>
      </w:r>
      <w:r>
        <w:rPr>
          <w:color w:val="04640D"/>
        </w:rPr>
        <w:t xml:space="preserve">syyskuussa </w:t>
      </w:r>
      <w:r>
        <w:t xml:space="preserve">532 000 tonnia markkinasellua, kun viime vuoden syyskuussa vastaava luku oli 527 000 tonnia. Markkinakuitupuu on puuta, jota myydään avoimilla markkinoilla paperin ja muiden tuotteiden tuottajille. Tilastoissa ei ole mukana kuitupuuta, joka on käsitelty suoraan tehtailla tai kuljetettu </w:t>
      </w:r>
      <w:r>
        <w:rPr>
          <w:color w:val="00587F"/>
        </w:rPr>
        <w:t xml:space="preserve">toiseen tehtaaseen, joka </w:t>
      </w:r>
      <w:r>
        <w:rPr>
          <w:color w:val="0BC582"/>
        </w:rPr>
        <w:t xml:space="preserve">on </w:t>
      </w:r>
      <w:r>
        <w:rPr>
          <w:color w:val="00587F"/>
        </w:rPr>
        <w:t xml:space="preserve">tuotantolaitoksen tytäryhtiö</w:t>
      </w:r>
      <w:r>
        <w:t xml:space="preserve">. Kanada on maailman suurin kuitupuun tuottaja. Syyskuun 87 prosentin liikennemäärä oli verrattavissa elokuun 101 prosentin liikennemäärään, mutta </w:t>
      </w:r>
      <w:r>
        <w:t xml:space="preserve">pysyi ennallaan </w:t>
      </w:r>
      <w:r>
        <w:rPr>
          <w:color w:val="FEFB0A"/>
        </w:rPr>
        <w:t xml:space="preserve">viime vuoteen verrattuna. </w:t>
      </w:r>
      <w:r>
        <w:t xml:space="preserve">Tämän vuoden yhdeksän ensimmäisen kuukauden aikana tuotanto oli </w:t>
      </w:r>
      <w:r>
        <w:rPr>
          <w:color w:val="FEB8C8"/>
        </w:rPr>
        <w:t xml:space="preserve">5 377 000 tonnia, </w:t>
      </w:r>
      <w:r>
        <w:rPr>
          <w:color w:val="01190F"/>
        </w:rPr>
        <w:t xml:space="preserve">kun se vuotta aiemmin oli </w:t>
      </w:r>
      <w:r>
        <w:rPr>
          <w:color w:val="FEB8C8"/>
        </w:rPr>
        <w:t xml:space="preserve">5 441 000 tonnia</w:t>
      </w:r>
      <w:r>
        <w:t xml:space="preserve">.</w:t>
      </w:r>
    </w:p>
    <w:p>
      <w:r>
        <w:rPr>
          <w:b/>
        </w:rPr>
        <w:t xml:space="preserve">Asiakirjan numero 567</w:t>
      </w:r>
    </w:p>
    <w:p>
      <w:r>
        <w:rPr>
          <w:b/>
        </w:rPr>
        <w:t xml:space="preserve">Asiakirjan tunniste: wsj0786-001</w:t>
      </w:r>
    </w:p>
    <w:p>
      <w:r>
        <w:rPr>
          <w:color w:val="310106"/>
        </w:rPr>
        <w:t xml:space="preserve">IMA Holdings Corp. </w:t>
      </w:r>
      <w:r>
        <w:rPr>
          <w:color w:val="04640D"/>
        </w:rPr>
        <w:t xml:space="preserve">osti </w:t>
      </w:r>
      <w:r>
        <w:rPr>
          <w:color w:val="FEFB0A"/>
        </w:rPr>
        <w:t xml:space="preserve">American Medical International Inc:</w:t>
      </w:r>
      <w:r>
        <w:rPr>
          <w:color w:val="04640D"/>
        </w:rPr>
        <w:t xml:space="preserve">n </w:t>
      </w:r>
      <w:r>
        <w:rPr>
          <w:color w:val="04640D"/>
        </w:rPr>
        <w:t xml:space="preserve">3 miljardilla dollarilla </w:t>
      </w:r>
      <w:r>
        <w:t xml:space="preserve">ostamalla 63 miljoonaa osaketta eli 86 prosenttia </w:t>
      </w:r>
      <w:r>
        <w:rPr>
          <w:color w:val="FB5514"/>
        </w:rPr>
        <w:t xml:space="preserve">Los Angelesissa sijaitsevasta lääkintäpalveluyrityksestä </w:t>
      </w:r>
      <w:r>
        <w:rPr>
          <w:color w:val="E115C0"/>
        </w:rPr>
        <w:t xml:space="preserve">26,50 dollarilla osakkeelta</w:t>
      </w:r>
      <w:r>
        <w:t xml:space="preserve">. </w:t>
      </w:r>
      <w:r>
        <w:rPr>
          <w:color w:val="E115C0"/>
        </w:rPr>
        <w:t xml:space="preserve">Hintaan </w:t>
      </w:r>
      <w:r>
        <w:t xml:space="preserve">sisältyy myös </w:t>
      </w:r>
      <w:r>
        <w:rPr>
          <w:color w:val="00587F"/>
        </w:rPr>
        <w:t xml:space="preserve">1,4 miljardin dollarin velan </w:t>
      </w:r>
      <w:r>
        <w:t xml:space="preserve">haltuunotto</w:t>
      </w:r>
      <w:r>
        <w:t xml:space="preserve">. </w:t>
      </w:r>
      <w:r>
        <w:t xml:space="preserve">IMA on ryhmä, johon kuuluvat </w:t>
      </w:r>
      <w:r>
        <w:rPr>
          <w:color w:val="0BC582"/>
        </w:rPr>
        <w:t xml:space="preserve">First Boston Corp. </w:t>
      </w:r>
      <w:r>
        <w:t xml:space="preserve">ja Chicagossa toimiva Pritzkerin yritysperhe Harry Gray Melvyn Klein &amp; Partners -rahaston kautta, joka rahoittaa yritysostoja velalla. Harry J. Gray ja Melvyn N. Klein sekä viisi muuta </w:t>
      </w:r>
      <w:r>
        <w:rPr>
          <w:color w:val="310106"/>
        </w:rPr>
        <w:t xml:space="preserve">IMA-ryhmän </w:t>
      </w:r>
      <w:r>
        <w:t xml:space="preserve">valitsemaa henkilöä </w:t>
      </w:r>
      <w:r>
        <w:t xml:space="preserve">on nimitetty </w:t>
      </w:r>
      <w:r>
        <w:rPr>
          <w:color w:val="9E8317"/>
        </w:rPr>
        <w:t xml:space="preserve">American Medicalin </w:t>
      </w:r>
      <w:r>
        <w:rPr>
          <w:color w:val="FEB8C8"/>
        </w:rPr>
        <w:t xml:space="preserve">10-jäseniseen hallitukseen</w:t>
      </w:r>
      <w:r>
        <w:t xml:space="preserve">. </w:t>
      </w:r>
      <w:r>
        <w:rPr>
          <w:color w:val="04640D"/>
        </w:rPr>
        <w:t xml:space="preserve">Sulautumissopimuksen </w:t>
      </w:r>
      <w:r>
        <w:t xml:space="preserve">tekeminen on </w:t>
      </w:r>
      <w:r>
        <w:t xml:space="preserve">seurausta kuukausia kestäneistä muutoksista ja käänteistä. </w:t>
      </w:r>
      <w:r>
        <w:rPr>
          <w:color w:val="FB5514"/>
        </w:rPr>
        <w:t xml:space="preserve">American Medical </w:t>
      </w:r>
      <w:r>
        <w:t xml:space="preserve">palkkasi </w:t>
      </w:r>
      <w:r>
        <w:rPr>
          <w:color w:val="01190F"/>
        </w:rPr>
        <w:t xml:space="preserve">tammikuussa uuden toimitusjohtajan, 45-vuotiaan Richard A. Gillelandin, </w:t>
      </w:r>
      <w:r>
        <w:rPr>
          <w:color w:val="847D81"/>
        </w:rPr>
        <w:t xml:space="preserve">joka toimii yhtiön </w:t>
      </w:r>
      <w:r>
        <w:rPr>
          <w:color w:val="01190F"/>
        </w:rPr>
        <w:t xml:space="preserve">puheenjohtajana, pääjohtajana ja toimitusjohtajana</w:t>
      </w:r>
      <w:r>
        <w:t xml:space="preserve">. </w:t>
      </w:r>
      <w:r>
        <w:t xml:space="preserve">Muutamaa päivää myöhemmin </w:t>
      </w:r>
      <w:r>
        <w:rPr>
          <w:color w:val="FB5514"/>
        </w:rPr>
        <w:t xml:space="preserve">American Medical </w:t>
      </w:r>
      <w:r>
        <w:t xml:space="preserve">ilmoitti </w:t>
      </w:r>
      <w:r>
        <w:t xml:space="preserve">voittojensa romahtaneen, peri 24 miljoonan dollarin vakuutusmaksut ja irtisanoi kiinteistöjen vuokrasopimukset. Maaliskuussa se sai 24 dollaria osakkeelta maksavan salaisen ostotarjouksen </w:t>
      </w:r>
      <w:r>
        <w:rPr>
          <w:color w:val="58018B"/>
        </w:rPr>
        <w:t xml:space="preserve">sijoittajaryhmältä, </w:t>
      </w:r>
      <w:r>
        <w:rPr>
          <w:color w:val="B70639"/>
        </w:rPr>
        <w:t xml:space="preserve">johon kuului myös </w:t>
      </w:r>
      <w:r>
        <w:rPr>
          <w:color w:val="58018B"/>
        </w:rPr>
        <w:t xml:space="preserve">suuri osakkeenomistaja M. Lee Pearce</w:t>
      </w:r>
      <w:r>
        <w:t xml:space="preserve">. Se harkitsi myös rakenneuudistusta, joka auttaisi vauhdittamaan osakekurssin nousua. </w:t>
      </w:r>
      <w:r>
        <w:rPr>
          <w:color w:val="58018B"/>
        </w:rPr>
        <w:t xml:space="preserve">Ryhmä, johon kuului useita teksasilaisten yritysten Bass-ryhmään kuuluvia jäseniä</w:t>
      </w:r>
      <w:r>
        <w:t xml:space="preserve">, kehotti </w:t>
      </w:r>
      <w:r>
        <w:rPr>
          <w:color w:val="FB5514"/>
        </w:rPr>
        <w:t xml:space="preserve">yhtiötä </w:t>
      </w:r>
      <w:r>
        <w:t xml:space="preserve">ryhtymään toimiin osakkeenomistajien arvon maksimoimiseksi. Seuraavassa kuussa </w:t>
      </w:r>
      <w:r>
        <w:rPr>
          <w:color w:val="FB5514"/>
        </w:rPr>
        <w:t xml:space="preserve">yritys teki </w:t>
      </w:r>
      <w:r>
        <w:t xml:space="preserve">myyntitarjouksen. Huutokaupan </w:t>
      </w:r>
      <w:r>
        <w:t xml:space="preserve">voitti yllättäen </w:t>
      </w:r>
      <w:r>
        <w:rPr>
          <w:color w:val="703B01"/>
        </w:rPr>
        <w:t xml:space="preserve">IMA, </w:t>
      </w:r>
      <w:r>
        <w:rPr>
          <w:color w:val="F7F1DF"/>
        </w:rPr>
        <w:t xml:space="preserve">joka </w:t>
      </w:r>
      <w:r>
        <w:rPr>
          <w:color w:val="118B8A"/>
        </w:rPr>
        <w:t xml:space="preserve">tarjosi 28 dollaria osakkeelta </w:t>
      </w:r>
      <w:r>
        <w:rPr>
          <w:color w:val="703B01"/>
        </w:rPr>
        <w:t xml:space="preserve">ja pyysi </w:t>
      </w:r>
      <w:r>
        <w:rPr>
          <w:color w:val="4AFEFA"/>
        </w:rPr>
        <w:t xml:space="preserve">Richard A. </w:t>
      </w:r>
      <w:r>
        <w:rPr>
          <w:color w:val="703B01"/>
        </w:rPr>
        <w:t xml:space="preserve">Gillelandia </w:t>
      </w:r>
      <w:r>
        <w:t xml:space="preserve">jäämään tavalliseksi osakkeenomistajaksi. Hän totesi, että osa omaisuudesta voitaisiin myydä </w:t>
      </w:r>
      <w:r>
        <w:rPr>
          <w:color w:val="00587F"/>
        </w:rPr>
        <w:t xml:space="preserve">velkojen maksamiseksi</w:t>
      </w:r>
      <w:r>
        <w:t xml:space="preserve">. </w:t>
      </w:r>
      <w:r>
        <w:rPr>
          <w:color w:val="310106"/>
        </w:rPr>
        <w:t xml:space="preserve">IMA </w:t>
      </w:r>
      <w:r>
        <w:t xml:space="preserve">alensi </w:t>
      </w:r>
      <w:r>
        <w:rPr>
          <w:color w:val="FCB164"/>
        </w:rPr>
        <w:t xml:space="preserve">tarjoustaan </w:t>
      </w:r>
      <w:r>
        <w:t xml:space="preserve">26,50 dollariin osakkeelta </w:t>
      </w:r>
      <w:r>
        <w:t xml:space="preserve">aiemmin tässä kuussa roskalainamarkkinoiden myllerryksen keskellä sen jälkeen, </w:t>
      </w:r>
      <w:r>
        <w:t xml:space="preserve">kun se oli pidentänyt </w:t>
      </w:r>
      <w:r>
        <w:rPr>
          <w:color w:val="FCB164"/>
        </w:rPr>
        <w:t xml:space="preserve">tarjoustaan</w:t>
      </w:r>
      <w:r>
        <w:t xml:space="preserve"> neljä kertaa </w:t>
      </w:r>
      <w:r>
        <w:t xml:space="preserve">ja odottanut kongressin lausuntoa veroista. </w:t>
      </w:r>
      <w:r>
        <w:rPr>
          <w:color w:val="FB5514"/>
        </w:rPr>
        <w:t xml:space="preserve">American Medical </w:t>
      </w:r>
      <w:r>
        <w:t xml:space="preserve">hyväksyi </w:t>
      </w:r>
      <w:r>
        <w:rPr>
          <w:color w:val="FCB164"/>
        </w:rPr>
        <w:t xml:space="preserve">tarjouksen </w:t>
      </w:r>
      <w:r>
        <w:t xml:space="preserve">ja ilmoitti, että se oli kuullut </w:t>
      </w:r>
      <w:r>
        <w:rPr>
          <w:color w:val="000D2C"/>
        </w:rPr>
        <w:t xml:space="preserve">kahdesta muusta tarjoajasta</w:t>
      </w:r>
      <w:r>
        <w:t xml:space="preserve">. </w:t>
      </w:r>
      <w:r>
        <w:rPr>
          <w:color w:val="000D2C"/>
        </w:rPr>
        <w:t xml:space="preserve">Niistä </w:t>
      </w:r>
      <w:r>
        <w:t xml:space="preserve">ei kuitenkaan tiedetä mitään erityistä, ja </w:t>
      </w:r>
      <w:r>
        <w:rPr>
          <w:color w:val="310106"/>
        </w:rPr>
        <w:t xml:space="preserve">IMA </w:t>
      </w:r>
      <w:r>
        <w:t xml:space="preserve">teki </w:t>
      </w:r>
      <w:r>
        <w:rPr>
          <w:color w:val="04640D"/>
        </w:rPr>
        <w:t xml:space="preserve">oston </w:t>
      </w:r>
      <w:r>
        <w:t xml:space="preserve">eilen</w:t>
      </w:r>
      <w:r>
        <w:t xml:space="preserve">. </w:t>
      </w:r>
      <w:r>
        <w:rPr>
          <w:color w:val="FEB8C8"/>
        </w:rPr>
        <w:t xml:space="preserve">Hallituksen </w:t>
      </w:r>
      <w:r>
        <w:t xml:space="preserve">muut uudet jäsenet </w:t>
      </w:r>
      <w:r>
        <w:t xml:space="preserve">ovat John S. Harrison ja Mark A. Adley </w:t>
      </w:r>
      <w:r>
        <w:rPr>
          <w:color w:val="0BC582"/>
        </w:rPr>
        <w:t xml:space="preserve">First Bostonista</w:t>
      </w:r>
      <w:r>
        <w:t xml:space="preserve">, James F. Lyons, William S. Goldberg ja Harold S. Handelsman.</w:t>
      </w:r>
    </w:p>
    <w:p>
      <w:r>
        <w:rPr>
          <w:b/>
        </w:rPr>
        <w:t xml:space="preserve">Asiakirjan numero 568</w:t>
      </w:r>
    </w:p>
    <w:p>
      <w:r>
        <w:rPr>
          <w:b/>
        </w:rPr>
        <w:t xml:space="preserve">Asiakirjan tunniste: wsj0787-001</w:t>
      </w:r>
    </w:p>
    <w:p>
      <w:r>
        <w:rPr>
          <w:color w:val="310106"/>
        </w:rPr>
        <w:t xml:space="preserve">Valtiovarainministeri Nicholas Brady </w:t>
      </w:r>
      <w:r>
        <w:t xml:space="preserve">sanoi, </w:t>
      </w:r>
      <w:r>
        <w:t xml:space="preserve">että </w:t>
      </w:r>
      <w:r>
        <w:rPr>
          <w:color w:val="04640D"/>
        </w:rPr>
        <w:t xml:space="preserve">kongressin </w:t>
      </w:r>
      <w:r>
        <w:t xml:space="preserve">pitäisi </w:t>
      </w:r>
      <w:r>
        <w:t xml:space="preserve">antaa </w:t>
      </w:r>
      <w:r>
        <w:rPr>
          <w:color w:val="FEFB0A"/>
        </w:rPr>
        <w:t xml:space="preserve">SEC:lle </w:t>
      </w:r>
      <w:r>
        <w:t xml:space="preserve">valtuudet sulkea pörssit kriisitilanteessa. Huomautuksissaan senaatin arvopapereita käsittelevässä alakomiteassa </w:t>
      </w:r>
      <w:r>
        <w:rPr>
          <w:color w:val="310106"/>
        </w:rPr>
        <w:t xml:space="preserve">Brady </w:t>
      </w:r>
      <w:r>
        <w:t xml:space="preserve">kyseenalaisti </w:t>
      </w:r>
      <w:r>
        <w:rPr>
          <w:color w:val="FB5514"/>
        </w:rPr>
        <w:t xml:space="preserve">SEC:n puheenjohtajan Richard Breedenin </w:t>
      </w:r>
      <w:r>
        <w:t xml:space="preserve">kannan, </w:t>
      </w:r>
      <w:r>
        <w:rPr>
          <w:color w:val="E115C0"/>
        </w:rPr>
        <w:t xml:space="preserve">joka </w:t>
      </w:r>
      <w:r>
        <w:rPr>
          <w:color w:val="FB5514"/>
        </w:rPr>
        <w:t xml:space="preserve">kertoi </w:t>
      </w:r>
      <w:r>
        <w:rPr>
          <w:color w:val="00587F"/>
        </w:rPr>
        <w:t xml:space="preserve">edustajainhuoneen valiokunnassa</w:t>
      </w:r>
      <w:r>
        <w:rPr>
          <w:color w:val="FB5514"/>
        </w:rPr>
        <w:t xml:space="preserve"> keskiviikkona</w:t>
      </w:r>
      <w:r>
        <w:rPr>
          <w:color w:val="FB5514"/>
        </w:rPr>
        <w:t xml:space="preserve">, ettei hän halua mahdollisuutta sulkea markkinoita</w:t>
      </w:r>
      <w:r>
        <w:t xml:space="preserve">. </w:t>
      </w:r>
      <w:r>
        <w:rPr>
          <w:color w:val="FB5514"/>
        </w:rPr>
        <w:t xml:space="preserve">Breeden </w:t>
      </w:r>
      <w:r>
        <w:t xml:space="preserve">myönsi, että jos liikkeellä alkaisi liikkua </w:t>
      </w:r>
      <w:r>
        <w:rPr>
          <w:color w:val="0BC582"/>
        </w:rPr>
        <w:t xml:space="preserve">perättömiä huhuja siitä, </w:t>
      </w:r>
      <w:r>
        <w:rPr>
          <w:color w:val="0BC582"/>
        </w:rPr>
        <w:t xml:space="preserve">että markkinat voisivat sulkeutua</w:t>
      </w:r>
      <w:r>
        <w:t xml:space="preserve">, harkintavallalla voisi olla suuri vaikutus markkinoihin. Hän lisäsi, että </w:t>
      </w:r>
      <w:r>
        <w:rPr>
          <w:color w:val="FEB8C8"/>
        </w:rPr>
        <w:t xml:space="preserve">presidentillä on </w:t>
      </w:r>
      <w:r>
        <w:t xml:space="preserve">jo valtuudet sulkea markkinat tarvittaessa. </w:t>
      </w:r>
      <w:r>
        <w:rPr>
          <w:color w:val="310106"/>
        </w:rPr>
        <w:t xml:space="preserve">Brady </w:t>
      </w:r>
      <w:r>
        <w:t xml:space="preserve">väitti kuitenkin, että SEC on lähempänä markkinoita ja pystyy helpommin tunnistamaan, milloin </w:t>
      </w:r>
      <w:r>
        <w:rPr>
          <w:color w:val="9E8317"/>
        </w:rPr>
        <w:t xml:space="preserve">pörsseihin </w:t>
      </w:r>
      <w:r>
        <w:t xml:space="preserve">kohdistuu niin paljon paineita, että ne olisi suljettava. Toisessa yhteydessä </w:t>
      </w:r>
      <w:r>
        <w:rPr>
          <w:color w:val="310106"/>
        </w:rPr>
        <w:t xml:space="preserve">Brady </w:t>
      </w:r>
      <w:r>
        <w:t xml:space="preserve">kertoi pyytäneensä </w:t>
      </w:r>
      <w:r>
        <w:rPr>
          <w:color w:val="01190F"/>
        </w:rPr>
        <w:t xml:space="preserve">rahoitusmarkkinatyöryhmää </w:t>
      </w:r>
      <w:r>
        <w:t xml:space="preserve">arvioimaan, ovatko futuurien suojatoimet liian alhaiset. Hän sanoi</w:t>
      </w:r>
      <w:r>
        <w:rPr>
          <w:color w:val="847D81"/>
        </w:rPr>
        <w:t xml:space="preserve">, että </w:t>
      </w:r>
      <w:r>
        <w:rPr>
          <w:color w:val="58018B"/>
        </w:rPr>
        <w:t xml:space="preserve">joitakin vähimmäistakuuvaatimuksia </w:t>
      </w:r>
      <w:r>
        <w:rPr>
          <w:color w:val="847D81"/>
        </w:rPr>
        <w:t xml:space="preserve">oli alennettu alle </w:t>
      </w:r>
      <w:r>
        <w:rPr>
          <w:color w:val="703B01"/>
        </w:rPr>
        <w:t xml:space="preserve">vuoden 1987</w:t>
      </w:r>
      <w:r>
        <w:rPr>
          <w:color w:val="B70639"/>
        </w:rPr>
        <w:t xml:space="preserve"> romahdusta edeltäneen </w:t>
      </w:r>
      <w:r>
        <w:rPr>
          <w:color w:val="847D81"/>
        </w:rPr>
        <w:t xml:space="preserve">tason</w:t>
      </w:r>
      <w:r>
        <w:t xml:space="preserve">. </w:t>
      </w:r>
      <w:r>
        <w:t xml:space="preserve">"</w:t>
      </w:r>
      <w:r>
        <w:rPr>
          <w:color w:val="847D81"/>
        </w:rPr>
        <w:t xml:space="preserve">Tämä </w:t>
      </w:r>
      <w:r>
        <w:t xml:space="preserve">herättää kysymyksen siitä, ovatko futuurien ja kantaosakkeiden kaupankäynnin vakuusvaatimukset näillä tasoilla yhdenmukaiset ja ovatko futuurien vakuudet riittävät", </w:t>
      </w:r>
      <w:r>
        <w:rPr>
          <w:color w:val="310106"/>
        </w:rPr>
        <w:t xml:space="preserve">Brady </w:t>
      </w:r>
      <w:r>
        <w:t xml:space="preserve">sanoi</w:t>
      </w:r>
      <w:r>
        <w:t xml:space="preserve">. </w:t>
      </w:r>
      <w:r>
        <w:t xml:space="preserve">Vakuus on </w:t>
      </w:r>
      <w:r>
        <w:rPr>
          <w:color w:val="F7F1DF"/>
        </w:rPr>
        <w:t xml:space="preserve">rahamäärä, jota </w:t>
      </w:r>
      <w:r>
        <w:rPr>
          <w:color w:val="4AFEFA"/>
        </w:rPr>
        <w:t xml:space="preserve">sijoittajan </w:t>
      </w:r>
      <w:r>
        <w:rPr>
          <w:color w:val="F7F1DF"/>
        </w:rPr>
        <w:t xml:space="preserve">on </w:t>
      </w:r>
      <w:r>
        <w:t xml:space="preserve">tarjottava myydäkseen tai ostaakseen futuurisopimuksen. Valuuttatermiinien vakuudet kasvavat ja pienenevät yleensä markkinoiden volatiliteetin mukaan. Ennen 16. </w:t>
      </w:r>
      <w:r>
        <w:rPr>
          <w:color w:val="FCB164"/>
        </w:rPr>
        <w:t xml:space="preserve">lokakuuta </w:t>
      </w:r>
      <w:r>
        <w:rPr>
          <w:color w:val="796EE6"/>
        </w:rPr>
        <w:t xml:space="preserve">1987 </w:t>
      </w:r>
      <w:r>
        <w:t xml:space="preserve">Chicagon Mercantile Exchangen vakuudet Standard &amp; Poor's 500 -indeksin futuurisopimuksille </w:t>
      </w:r>
      <w:r>
        <w:t xml:space="preserve">olivat 10 000 dollaria sopimusta kohti spekulanttien osalta ja 5 000 dollaria suojautujien osalta straddle-kaupoissa, ja </w:t>
      </w:r>
      <w:r>
        <w:rPr>
          <w:color w:val="FCB164"/>
        </w:rPr>
        <w:t xml:space="preserve">kyseisenä päivänä </w:t>
      </w:r>
      <w:r>
        <w:t xml:space="preserve">ennakkomyynnin vakuus nostettiin 7 500 dollariin. </w:t>
      </w:r>
      <w:r>
        <w:rPr>
          <w:color w:val="000D2C"/>
        </w:rPr>
        <w:t xml:space="preserve">Lokakuun 19. päivänä </w:t>
      </w:r>
      <w:r>
        <w:rPr>
          <w:color w:val="53495F"/>
        </w:rPr>
        <w:t xml:space="preserve">1987</w:t>
      </w:r>
      <w:r>
        <w:rPr>
          <w:color w:val="000D2C"/>
        </w:rPr>
        <w:t xml:space="preserve"> tapahtuneen pörssiromahduksen jälkeen </w:t>
      </w:r>
      <w:r>
        <w:rPr>
          <w:color w:val="F95475"/>
        </w:rPr>
        <w:t xml:space="preserve">takuita </w:t>
      </w:r>
      <w:r>
        <w:t xml:space="preserve">on </w:t>
      </w:r>
      <w:r>
        <w:t xml:space="preserve">nostettu ja laskettu noin kymmenen kertaa. Ne ovat tällä hetkellä </w:t>
      </w:r>
      <w:r>
        <w:t xml:space="preserve">12 000 dollaria </w:t>
      </w:r>
      <w:r>
        <w:rPr>
          <w:color w:val="61FC03"/>
        </w:rPr>
        <w:t xml:space="preserve">keinottelijoille</w:t>
      </w:r>
      <w:r>
        <w:t xml:space="preserve">, jotka </w:t>
      </w:r>
      <w:r>
        <w:rPr>
          <w:color w:val="61FC03"/>
        </w:rPr>
        <w:t xml:space="preserve">ovat </w:t>
      </w:r>
      <w:r>
        <w:t xml:space="preserve">tyypillisesti riippumattomia yksityishenkilöitä ja jäseniin kuulumattomia kauppiaita, ja 6 000 dollaria suojautujille, jotka </w:t>
      </w:r>
      <w:r>
        <w:rPr>
          <w:color w:val="5D9608"/>
        </w:rPr>
        <w:t xml:space="preserve">tekevät straddle-kauppoja</w:t>
      </w:r>
      <w:r>
        <w:t xml:space="preserve">, </w:t>
      </w:r>
      <w:r>
        <w:t xml:space="preserve">eli tyypillisesti </w:t>
      </w:r>
      <w:r>
        <w:rPr>
          <w:color w:val="DE98FD"/>
        </w:rPr>
        <w:t xml:space="preserve">laitoksille</w:t>
      </w:r>
      <w:r>
        <w:rPr>
          <w:color w:val="98A088"/>
        </w:rPr>
        <w:t xml:space="preserve">, joilla on </w:t>
      </w:r>
      <w:r>
        <w:rPr>
          <w:color w:val="DE98FD"/>
        </w:rPr>
        <w:t xml:space="preserve">vastakkaisia positioita </w:t>
      </w:r>
      <w:r>
        <w:rPr>
          <w:color w:val="4F584E"/>
        </w:rPr>
        <w:t xml:space="preserve">kyseisissä </w:t>
      </w:r>
      <w:r>
        <w:rPr>
          <w:color w:val="4F584E"/>
        </w:rPr>
        <w:t xml:space="preserve">varastoissa</w:t>
      </w:r>
      <w:r>
        <w:t xml:space="preserve">. </w:t>
      </w:r>
      <w:r>
        <w:rPr>
          <w:color w:val="310106"/>
        </w:rPr>
        <w:t xml:space="preserve">Brady </w:t>
      </w:r>
      <w:r>
        <w:t xml:space="preserve">sanoi myös, </w:t>
      </w:r>
      <w:r>
        <w:rPr>
          <w:color w:val="310106"/>
        </w:rPr>
        <w:t xml:space="preserve">että hän uskoo, että </w:t>
      </w:r>
      <w:r>
        <w:t xml:space="preserve">velan hankkimiseen liittyvä ilmiö "päätyy oman painonsa alle". Kysyttäessä, </w:t>
      </w:r>
      <w:r>
        <w:t xml:space="preserve">voiko </w:t>
      </w:r>
      <w:r>
        <w:rPr>
          <w:color w:val="04640D"/>
        </w:rPr>
        <w:t xml:space="preserve">kongressi tehdä </w:t>
      </w:r>
      <w:r>
        <w:t xml:space="preserve">mitään hillitäkseen vipuvaikutteisten yrityskauppojen kukoistusta, </w:t>
      </w:r>
      <w:r>
        <w:rPr>
          <w:color w:val="310106"/>
        </w:rPr>
        <w:t xml:space="preserve">Brady </w:t>
      </w:r>
      <w:r>
        <w:t xml:space="preserve">vastasi: "Uskon, että </w:t>
      </w:r>
      <w:r>
        <w:t xml:space="preserve">vaikka </w:t>
      </w:r>
      <w:r>
        <w:rPr>
          <w:color w:val="248AD0"/>
        </w:rPr>
        <w:t xml:space="preserve">vipuvaikutteiset yrityskaupat </w:t>
      </w:r>
      <w:r>
        <w:t xml:space="preserve">eivät tule täysin loppumaan, ne ovat pian liioiteltu asia." Hän </w:t>
      </w:r>
      <w:r>
        <w:t xml:space="preserve">kehotti </w:t>
      </w:r>
      <w:r>
        <w:rPr>
          <w:color w:val="5C5300"/>
        </w:rPr>
        <w:t xml:space="preserve">valiokuntaa </w:t>
      </w:r>
      <w:r>
        <w:t xml:space="preserve">"katsomaan, mitä markkinoilla on tarjottu" ennen kuin se ryhtyy lisätoimiin. </w:t>
      </w:r>
      <w:r>
        <w:rPr>
          <w:color w:val="310106"/>
        </w:rPr>
        <w:t xml:space="preserve">Brady </w:t>
      </w:r>
      <w:r>
        <w:t xml:space="preserve">toisti myös senaattoreiden huolen osakemarkkinoiden viimeaikaisesta heilahtelusta </w:t>
      </w:r>
      <w:r>
        <w:rPr>
          <w:color w:val="310106"/>
        </w:rPr>
        <w:t xml:space="preserve">ja</w:t>
      </w:r>
      <w:r>
        <w:t xml:space="preserve"> sanoi ymmärtävänsä</w:t>
      </w:r>
      <w:r>
        <w:t xml:space="preserve">, että heilahtelut lannistavat </w:t>
      </w:r>
      <w:r>
        <w:rPr>
          <w:color w:val="9F6551"/>
        </w:rPr>
        <w:t xml:space="preserve">sijoittajia </w:t>
      </w:r>
      <w:r>
        <w:t xml:space="preserve">sijoittamasta osakkeisiin. Hän lisäsi kuitenkin, että yksityishenkilöt osallistuvat osakemarkkinoille myös välillisesti sijoitusrahastojen ja eläkerahastojen kautta. </w:t>
      </w:r>
      <w:r>
        <w:rPr>
          <w:color w:val="310106"/>
        </w:rPr>
        <w:t xml:space="preserve">Tämä entinen Wall Streetin johtaja </w:t>
      </w:r>
      <w:r>
        <w:t xml:space="preserve">kieltäytyi antamasta </w:t>
      </w:r>
      <w:r>
        <w:t xml:space="preserve">mielipidettään sekaannuksesta, joka liittyy </w:t>
      </w:r>
      <w:r>
        <w:rPr>
          <w:color w:val="BCFEC6"/>
        </w:rPr>
        <w:t xml:space="preserve">hallittuun kaupankäyntiohjelmaan, joka </w:t>
      </w:r>
      <w:r>
        <w:rPr>
          <w:color w:val="932C70"/>
        </w:rPr>
        <w:t xml:space="preserve">on viime aikoina </w:t>
      </w:r>
      <w:r>
        <w:rPr>
          <w:color w:val="BCFEC6"/>
        </w:rPr>
        <w:t xml:space="preserve">saanut suuremman osuuden markkinoiden kaupankäynnistä ja </w:t>
      </w:r>
      <w:r>
        <w:rPr>
          <w:color w:val="932C70"/>
        </w:rPr>
        <w:t xml:space="preserve">jota</w:t>
      </w:r>
      <w:r>
        <w:rPr>
          <w:color w:val="BCFEC6"/>
        </w:rPr>
        <w:t xml:space="preserve"> syytetään </w:t>
      </w:r>
      <w:r>
        <w:rPr>
          <w:color w:val="BCFEC6"/>
        </w:rPr>
        <w:t xml:space="preserve">kaksi viikkoa sitten tapahtuneen laskun kiihdyttämisestä</w:t>
      </w:r>
      <w:r>
        <w:t xml:space="preserve">. "Minulla ei ole mitään mielipidettä siitä, pitäisikö meidän tehdä nyt mitään ohjelmakaupan suhteen", hän sanoi. </w:t>
      </w:r>
      <w:r>
        <w:rPr>
          <w:color w:val="310106"/>
        </w:rPr>
        <w:t xml:space="preserve">Brady </w:t>
      </w:r>
      <w:r>
        <w:t xml:space="preserve">tuki kuitenkin mielellään </w:t>
      </w:r>
      <w:r>
        <w:rPr>
          <w:color w:val="2B1B04"/>
        </w:rPr>
        <w:t xml:space="preserve">lakiehdotusta markkinoiden uudistamiseksi</w:t>
      </w:r>
      <w:r>
        <w:rPr>
          <w:color w:val="B5AFC4"/>
        </w:rPr>
        <w:t xml:space="preserve">, jonka </w:t>
      </w:r>
      <w:r>
        <w:rPr>
          <w:color w:val="AE7AA1"/>
        </w:rPr>
        <w:t xml:space="preserve">kongressin </w:t>
      </w:r>
      <w:r>
        <w:rPr>
          <w:color w:val="D4C67A"/>
        </w:rPr>
        <w:t xml:space="preserve">molemmat talot yrittävät </w:t>
      </w:r>
      <w:r>
        <w:rPr>
          <w:color w:val="2B1B04"/>
        </w:rPr>
        <w:t xml:space="preserve">hyväksyä tällä istuntokaudella</w:t>
      </w:r>
      <w:r>
        <w:t xml:space="preserve">. </w:t>
      </w:r>
      <w:r>
        <w:rPr>
          <w:color w:val="C2A393"/>
        </w:rPr>
        <w:t xml:space="preserve">SEC:</w:t>
      </w:r>
      <w:r>
        <w:rPr>
          <w:color w:val="B5AFC4"/>
        </w:rPr>
        <w:t xml:space="preserve">n </w:t>
      </w:r>
      <w:r>
        <w:rPr>
          <w:color w:val="2B1B04"/>
        </w:rPr>
        <w:t xml:space="preserve">viime vuonna esittämässä </w:t>
      </w:r>
      <w:r>
        <w:t xml:space="preserve">lakiehdotuksessa edellytetään, että </w:t>
      </w:r>
      <w:r>
        <w:rPr>
          <w:color w:val="0232FD"/>
        </w:rPr>
        <w:t xml:space="preserve">välitysliikkeet </w:t>
      </w:r>
      <w:r>
        <w:t xml:space="preserve">ilmoittavat </w:t>
      </w:r>
      <w:r>
        <w:t xml:space="preserve">holdingyhtiöidensä </w:t>
      </w:r>
      <w:r>
        <w:t xml:space="preserve">taloudellisen aseman</w:t>
      </w:r>
      <w:r>
        <w:t xml:space="preserve">, </w:t>
      </w:r>
      <w:r>
        <w:rPr>
          <w:color w:val="6A3A35"/>
        </w:rPr>
        <w:t xml:space="preserve">suurten kauppiaiden </w:t>
      </w:r>
      <w:r>
        <w:t xml:space="preserve">on pakko ilmoittaa tiedot ohjelmaperusteisesta kaupankäynnistä tai blokkikaupankäynnistä ja parannetaan ristikkäisten vaateiden selvittämistä sekä futuuri- ja osakemarkkinoiden välisten kauppojen käsittelyä. </w:t>
      </w:r>
      <w:r>
        <w:rPr>
          <w:color w:val="BA6801"/>
        </w:rPr>
        <w:t xml:space="preserve">Lakiehdotuksessa </w:t>
      </w:r>
      <w:r>
        <w:rPr>
          <w:color w:val="168E5C"/>
        </w:rPr>
        <w:t xml:space="preserve">annettaisiin myös </w:t>
      </w:r>
      <w:r>
        <w:rPr>
          <w:color w:val="168E5C"/>
        </w:rPr>
        <w:t xml:space="preserve">SEC:lle oikeus sulkea markkinoita</w:t>
      </w:r>
      <w:r>
        <w:t xml:space="preserve">, mikä </w:t>
      </w:r>
      <w:r>
        <w:t xml:space="preserve">on </w:t>
      </w:r>
      <w:r>
        <w:rPr>
          <w:color w:val="16C0D0"/>
        </w:rPr>
        <w:t xml:space="preserve">harkinnanvarainen oikeus, </w:t>
      </w:r>
      <w:r>
        <w:rPr>
          <w:color w:val="C62100"/>
        </w:rPr>
        <w:t xml:space="preserve">jota </w:t>
      </w:r>
      <w:r>
        <w:rPr>
          <w:color w:val="16C0D0"/>
        </w:rPr>
        <w:t xml:space="preserve">entinen SEC:n puheenjohtaja David Ruder, </w:t>
      </w:r>
      <w:r>
        <w:rPr>
          <w:color w:val="014347"/>
        </w:rPr>
        <w:t xml:space="preserve">toisin kuin Breeden, vaati</w:t>
      </w:r>
      <w:r>
        <w:t xml:space="preserve">. </w:t>
      </w:r>
      <w:r>
        <w:rPr>
          <w:color w:val="233809"/>
        </w:rPr>
        <w:t xml:space="preserve">Brady </w:t>
      </w:r>
      <w:r>
        <w:rPr>
          <w:color w:val="42083B"/>
        </w:rPr>
        <w:t xml:space="preserve">ja senaattorit </w:t>
      </w:r>
      <w:r>
        <w:t xml:space="preserve">sopivat pitävänsä </w:t>
      </w:r>
      <w:r>
        <w:rPr>
          <w:color w:val="023087"/>
        </w:rPr>
        <w:t xml:space="preserve">henkilöstön</w:t>
      </w:r>
      <w:r>
        <w:t xml:space="preserve"> kokouksen </w:t>
      </w:r>
      <w:r>
        <w:rPr>
          <w:color w:val="B7DAD2"/>
        </w:rPr>
        <w:t xml:space="preserve">ensi viikolla</w:t>
      </w:r>
      <w:r>
        <w:rPr>
          <w:color w:val="196956"/>
        </w:rPr>
        <w:t xml:space="preserve">, </w:t>
      </w:r>
      <w:r>
        <w:rPr>
          <w:color w:val="B7DAD2"/>
        </w:rPr>
        <w:t xml:space="preserve">kun </w:t>
      </w:r>
      <w:r>
        <w:rPr>
          <w:color w:val="8C41BB"/>
        </w:rPr>
        <w:t xml:space="preserve">lakiehdotusta </w:t>
      </w:r>
      <w:r>
        <w:rPr>
          <w:color w:val="B7DAD2"/>
        </w:rPr>
        <w:t xml:space="preserve">aletaan hienosäätää</w:t>
      </w:r>
      <w:r>
        <w:t xml:space="preserve">.</w:t>
      </w:r>
    </w:p>
    <w:p>
      <w:r>
        <w:rPr>
          <w:b/>
        </w:rPr>
        <w:t xml:space="preserve">Asiakirjan numero 569</w:t>
      </w:r>
    </w:p>
    <w:p>
      <w:r>
        <w:rPr>
          <w:b/>
        </w:rPr>
        <w:t xml:space="preserve">Asiakirjan tunniste: wsj0788-001</w:t>
      </w:r>
    </w:p>
    <w:p>
      <w:r>
        <w:t xml:space="preserve">Senaatin maatalousvaliokunta reagoi futuurimarkkinoiden kaupankäynnin mahdollisiin väärinkäytöksiin </w:t>
      </w:r>
      <w:r>
        <w:rPr>
          <w:color w:val="310106"/>
        </w:rPr>
        <w:t xml:space="preserve">lakiehdotuksella, </w:t>
      </w:r>
      <w:r>
        <w:t xml:space="preserve">jolla on kauaskantoisia vaikutuksia ja </w:t>
      </w:r>
      <w:r>
        <w:rPr>
          <w:color w:val="04640D"/>
        </w:rPr>
        <w:t xml:space="preserve">josta tulisi vuoden 1989 </w:t>
      </w:r>
      <w:r>
        <w:rPr>
          <w:color w:val="FEFB0A"/>
        </w:rPr>
        <w:t xml:space="preserve">futuurikauppalaki (Futures Trading Act of 1989)</w:t>
      </w:r>
      <w:r>
        <w:t xml:space="preserve">. </w:t>
      </w:r>
      <w:r>
        <w:rPr>
          <w:color w:val="FB5514"/>
        </w:rPr>
        <w:t xml:space="preserve">Ehdotetulla lainsäädännöllä </w:t>
      </w:r>
      <w:r>
        <w:t xml:space="preserve">on kiitettävä tavoite: varmistaa Yhdysvaltojen futuurimarkkinoiden eheys. Kuten laajamittaisessa lainsäädännössä on kuitenkin tavallista, </w:t>
      </w:r>
      <w:r>
        <w:rPr>
          <w:color w:val="FB5514"/>
        </w:rPr>
        <w:t xml:space="preserve">ehdotus </w:t>
      </w:r>
      <w:r>
        <w:t xml:space="preserve">sisältää useita </w:t>
      </w:r>
      <w:r>
        <w:rPr>
          <w:color w:val="E115C0"/>
        </w:rPr>
        <w:t xml:space="preserve">toimenpiteitä</w:t>
      </w:r>
      <w:r>
        <w:rPr>
          <w:color w:val="00587F"/>
        </w:rPr>
        <w:t xml:space="preserve">, jotka </w:t>
      </w:r>
      <w:r>
        <w:rPr>
          <w:color w:val="E115C0"/>
        </w:rPr>
        <w:t xml:space="preserve">voivat tuhota tärkeitä osia </w:t>
      </w:r>
      <w:r>
        <w:rPr>
          <w:color w:val="0BC582"/>
        </w:rPr>
        <w:t xml:space="preserve">järjestelmästä</w:t>
      </w:r>
      <w:r>
        <w:rPr>
          <w:color w:val="FEB8C8"/>
        </w:rPr>
        <w:t xml:space="preserve">, joka </w:t>
      </w:r>
      <w:r>
        <w:rPr>
          <w:color w:val="9E8317"/>
        </w:rPr>
        <w:t xml:space="preserve">ehdotuksella </w:t>
      </w:r>
      <w:r>
        <w:rPr>
          <w:color w:val="9E8317"/>
        </w:rPr>
        <w:t xml:space="preserve">pyritään </w:t>
      </w:r>
      <w:r>
        <w:rPr>
          <w:color w:val="0BC582"/>
        </w:rPr>
        <w:t xml:space="preserve">säilyttämään</w:t>
      </w:r>
      <w:r>
        <w:t xml:space="preserve">. </w:t>
      </w:r>
      <w:r>
        <w:rPr>
          <w:color w:val="58018B"/>
        </w:rPr>
        <w:t xml:space="preserve">Senaattorit Patrick Leahy (demokraatti, Vermonttin osavaltio), Richard Lugar (republikaani, Indianan osavaltio) ja Bob Kerrey (demokraatti, Nebraskan osavaltio</w:t>
      </w:r>
      <w:r>
        <w:rPr>
          <w:color w:val="01190F"/>
        </w:rPr>
        <w:t xml:space="preserve">) </w:t>
      </w:r>
      <w:r>
        <w:rPr>
          <w:color w:val="847D81"/>
        </w:rPr>
        <w:t xml:space="preserve">esittelivät </w:t>
      </w:r>
      <w:r>
        <w:rPr>
          <w:color w:val="FB5514"/>
        </w:rPr>
        <w:t xml:space="preserve">kattavan lakiehdotuksen, joka </w:t>
      </w:r>
      <w:r>
        <w:t xml:space="preserve">sisältää </w:t>
      </w:r>
      <w:r>
        <w:rPr>
          <w:color w:val="B70639"/>
        </w:rPr>
        <w:t xml:space="preserve">monenlaisia </w:t>
      </w:r>
      <w:r>
        <w:rPr>
          <w:color w:val="703B01"/>
        </w:rPr>
        <w:t xml:space="preserve">toimenpiteitä, </w:t>
      </w:r>
      <w:r>
        <w:rPr>
          <w:color w:val="F7F1DF"/>
        </w:rPr>
        <w:t xml:space="preserve">jotka </w:t>
      </w:r>
      <w:r>
        <w:rPr>
          <w:color w:val="703B01"/>
        </w:rPr>
        <w:t xml:space="preserve">vaikuttaisivat </w:t>
      </w:r>
      <w:r>
        <w:rPr>
          <w:color w:val="118B8A"/>
        </w:rPr>
        <w:t xml:space="preserve">hyödykefutuurien kaupankäyntikomission (CFTC) </w:t>
      </w:r>
      <w:r>
        <w:rPr>
          <w:color w:val="703B01"/>
        </w:rPr>
        <w:t xml:space="preserve">rahoitukseen ja viranomaistoimivaltaan </w:t>
      </w:r>
      <w:r>
        <w:rPr>
          <w:color w:val="F7F1DF"/>
        </w:rPr>
        <w:t xml:space="preserve">ja </w:t>
      </w:r>
      <w:r>
        <w:rPr>
          <w:color w:val="4AFEFA"/>
        </w:rPr>
        <w:t xml:space="preserve">muuttaisivat </w:t>
      </w:r>
      <w:r>
        <w:rPr>
          <w:color w:val="703B01"/>
        </w:rPr>
        <w:t xml:space="preserve">perusteellisesti myös </w:t>
      </w:r>
      <w:r>
        <w:rPr>
          <w:color w:val="4AFEFA"/>
        </w:rPr>
        <w:t xml:space="preserve">alan sääntelyä</w:t>
      </w:r>
      <w:r>
        <w:t xml:space="preserve">. </w:t>
      </w:r>
      <w:r>
        <w:rPr>
          <w:color w:val="FCB164"/>
        </w:rPr>
        <w:t xml:space="preserve">Näihin </w:t>
      </w:r>
      <w:r>
        <w:t xml:space="preserve">kuuluvat </w:t>
      </w:r>
      <w:r>
        <w:rPr>
          <w:color w:val="796EE6"/>
        </w:rPr>
        <w:t xml:space="preserve">toimenpiteet, </w:t>
      </w:r>
      <w:r>
        <w:rPr>
          <w:color w:val="000D2C"/>
        </w:rPr>
        <w:t xml:space="preserve">jotka </w:t>
      </w:r>
      <w:r>
        <w:rPr>
          <w:color w:val="796EE6"/>
        </w:rPr>
        <w:t xml:space="preserve">liittyvät </w:t>
      </w:r>
      <w:r>
        <w:rPr>
          <w:color w:val="53495F"/>
        </w:rPr>
        <w:t xml:space="preserve">teknologiaan ja järjestelmiin, </w:t>
      </w:r>
      <w:r>
        <w:rPr>
          <w:color w:val="53495F"/>
        </w:rPr>
        <w:t xml:space="preserve">joita </w:t>
      </w:r>
      <w:r>
        <w:rPr>
          <w:color w:val="61FC03"/>
        </w:rPr>
        <w:t xml:space="preserve">pörssien </w:t>
      </w:r>
      <w:r>
        <w:rPr>
          <w:color w:val="53495F"/>
        </w:rPr>
        <w:t xml:space="preserve">on käytettävä</w:t>
      </w:r>
      <w:r>
        <w:rPr>
          <w:color w:val="796EE6"/>
        </w:rPr>
        <w:t xml:space="preserve">, pörssissä käytävän kaupankäynnin valvontaan ja kurinpitomenettelyihin, hyödykevälitysyritysten ja pörssin lattiakauppiaiden välisiin suhteisiin </w:t>
      </w:r>
      <w:r>
        <w:t xml:space="preserve">sekä </w:t>
      </w:r>
      <w:r>
        <w:rPr>
          <w:color w:val="5D9608"/>
        </w:rPr>
        <w:t xml:space="preserve">pörssin hallintoon liittyv</w:t>
      </w:r>
      <w:r>
        <w:rPr>
          <w:color w:val="DE98FD"/>
        </w:rPr>
        <w:t xml:space="preserve">iin </w:t>
      </w:r>
      <w:r>
        <w:rPr>
          <w:color w:val="5D9608"/>
        </w:rPr>
        <w:t xml:space="preserve">toimenpiteisiin</w:t>
      </w:r>
      <w:r>
        <w:t xml:space="preserve">. </w:t>
      </w:r>
      <w:r>
        <w:rPr>
          <w:color w:val="FB5514"/>
        </w:rPr>
        <w:t xml:space="preserve">Lakiehdotuksessa </w:t>
      </w:r>
      <w:r>
        <w:t xml:space="preserve">nostetaan myös vähäisetkin sääntörikkomukset vakaviksi rikoksiksi ja käsitellään lisäksi rangaistusluonteisia vahingonkorvauksia siviilioikeudellisissa riita- ja välimiesmenettelyissä, joissa ei ole mitään viitteitä tahallisesta väärinkäytöksestä. Monet </w:t>
      </w:r>
      <w:r>
        <w:rPr>
          <w:color w:val="4F584E"/>
        </w:rPr>
        <w:t xml:space="preserve">lakiehdotuksen </w:t>
      </w:r>
      <w:r>
        <w:rPr>
          <w:color w:val="98A088"/>
        </w:rPr>
        <w:t xml:space="preserve">näkökohdat </w:t>
      </w:r>
      <w:r>
        <w:t xml:space="preserve">ovat hyödyllisiä, koska ne tarjoavat </w:t>
      </w:r>
      <w:r>
        <w:rPr>
          <w:color w:val="248AD0"/>
        </w:rPr>
        <w:t xml:space="preserve">asianmukaisia suojatoimia</w:t>
      </w:r>
      <w:r>
        <w:rPr>
          <w:color w:val="5C5300"/>
        </w:rPr>
        <w:t xml:space="preserve">, jotka </w:t>
      </w:r>
      <w:r>
        <w:t xml:space="preserve">voidaan </w:t>
      </w:r>
      <w:r>
        <w:rPr>
          <w:color w:val="9F6551"/>
        </w:rPr>
        <w:t xml:space="preserve">ja jotka </w:t>
      </w:r>
      <w:r>
        <w:rPr>
          <w:color w:val="9F6551"/>
        </w:rPr>
        <w:t xml:space="preserve">olisi toteutettava koko alalla</w:t>
      </w:r>
      <w:r>
        <w:t xml:space="preserve">. </w:t>
      </w:r>
      <w:r>
        <w:t xml:space="preserve">Joitakin </w:t>
      </w:r>
      <w:r>
        <w:rPr>
          <w:color w:val="FB5514"/>
        </w:rPr>
        <w:t xml:space="preserve">lakiehdotukseen </w:t>
      </w:r>
      <w:r>
        <w:t xml:space="preserve">sisältyviä vaatimuksia</w:t>
      </w:r>
      <w:r>
        <w:t xml:space="preserve">, kuten vaatimusta laajasta edustuksesta pörssien hallituksissa ja tiukkoja toimenpiteitä eturistiriitojen estämiseksi, on jo sovellettu </w:t>
      </w:r>
      <w:r>
        <w:rPr>
          <w:color w:val="BCFEC6"/>
        </w:rPr>
        <w:t xml:space="preserve">kahvi-, sokeri- ja kaakaopörsseihin </w:t>
      </w:r>
      <w:r>
        <w:t xml:space="preserve">sekä joihinkin muihin futuuripörsseihin. </w:t>
      </w:r>
      <w:r>
        <w:rPr>
          <w:color w:val="FB5514"/>
        </w:rPr>
        <w:t xml:space="preserve">Lakiehdotuksen </w:t>
      </w:r>
      <w:r>
        <w:t xml:space="preserve">muut kohdat ovat kuitenkin </w:t>
      </w:r>
      <w:r>
        <w:t xml:space="preserve">rakenteeltaan sellaisia, </w:t>
      </w:r>
      <w:r>
        <w:rPr>
          <w:color w:val="2B1B04"/>
        </w:rPr>
        <w:t xml:space="preserve">että ne </w:t>
      </w:r>
      <w:r>
        <w:rPr>
          <w:color w:val="932C70"/>
        </w:rPr>
        <w:t xml:space="preserve">luovat tarpeettomia esteitä alalle tai ovat suoraan haitallisia pörsseille, koko alalle ja itse asiassa yleisölle</w:t>
      </w:r>
      <w:r>
        <w:t xml:space="preserve">. </w:t>
      </w:r>
      <w:r>
        <w:t xml:space="preserve">Yksi merkittävimmistä piirteistä on vaatimus, jonka mukaan kaikkien pörssien on kolmen vuoden kuluessa </w:t>
      </w:r>
      <w:r>
        <w:rPr>
          <w:color w:val="B5AFC4"/>
        </w:rPr>
        <w:t xml:space="preserve">otettava käyttöön järjestelmä</w:t>
      </w:r>
      <w:r>
        <w:rPr>
          <w:color w:val="D4C67A"/>
        </w:rPr>
        <w:t xml:space="preserve">, jossa </w:t>
      </w:r>
      <w:r>
        <w:rPr>
          <w:color w:val="B5AFC4"/>
        </w:rPr>
        <w:t xml:space="preserve">jokin myyntiä välittävästä välittäjästä riippumaton lähde kirjaa kaikki kaupat</w:t>
      </w:r>
      <w:r>
        <w:t xml:space="preserve">. </w:t>
      </w:r>
      <w:r>
        <w:rPr>
          <w:color w:val="AE7AA1"/>
        </w:rPr>
        <w:t xml:space="preserve">New Yorkin futuuripörssit </w:t>
      </w:r>
      <w:r>
        <w:t xml:space="preserve">työskentelevät yhdessä kehittääkseen </w:t>
      </w:r>
      <w:r>
        <w:rPr>
          <w:color w:val="C2A393"/>
        </w:rPr>
        <w:t xml:space="preserve">kaupankäynnin kirjaamisjärjestelmän, joka </w:t>
      </w:r>
      <w:r>
        <w:rPr>
          <w:color w:val="0232FD"/>
        </w:rPr>
        <w:t xml:space="preserve">on </w:t>
      </w:r>
      <w:r>
        <w:rPr>
          <w:color w:val="C2A393"/>
        </w:rPr>
        <w:t xml:space="preserve">hyvin samankaltainen kuin </w:t>
      </w:r>
      <w:r>
        <w:rPr>
          <w:color w:val="168E5C"/>
        </w:rPr>
        <w:t xml:space="preserve">lakiehdotuksen </w:t>
      </w:r>
      <w:r>
        <w:rPr>
          <w:color w:val="6A3A35"/>
        </w:rPr>
        <w:t xml:space="preserve">mukainen </w:t>
      </w:r>
      <w:r>
        <w:rPr>
          <w:color w:val="6A3A35"/>
        </w:rPr>
        <w:t xml:space="preserve">järjestelmä</w:t>
      </w:r>
      <w:r>
        <w:t xml:space="preserve">. Haluaisimme mielellämme tällaisen järjestelmän käyttöön nykyään. Onko kuitenkin </w:t>
      </w:r>
      <w:r>
        <w:t xml:space="preserve">realistista, että </w:t>
      </w:r>
      <w:r>
        <w:rPr>
          <w:color w:val="16C0D0"/>
        </w:rPr>
        <w:t xml:space="preserve">kongressi </w:t>
      </w:r>
      <w:r>
        <w:t xml:space="preserve">säätää tietyn aikataulun puitteissa lainsäädäntöä </w:t>
      </w:r>
      <w:r>
        <w:rPr>
          <w:color w:val="C62100"/>
        </w:rPr>
        <w:t xml:space="preserve">järjestelmästä, josta </w:t>
      </w:r>
      <w:r>
        <w:rPr>
          <w:color w:val="C62100"/>
        </w:rPr>
        <w:t xml:space="preserve">ei ole vielä tehty toteutettavuustutkimuksia</w:t>
      </w:r>
      <w:r>
        <w:t xml:space="preserve">? </w:t>
      </w:r>
      <w:r>
        <w:t xml:space="preserve">Entä jos </w:t>
      </w:r>
      <w:r>
        <w:rPr>
          <w:color w:val="C62100"/>
        </w:rPr>
        <w:t xml:space="preserve">järjestelmä </w:t>
      </w:r>
      <w:r>
        <w:t xml:space="preserve">ei toimi? Entä jos </w:t>
      </w:r>
      <w:r>
        <w:rPr>
          <w:color w:val="233809"/>
        </w:rPr>
        <w:t xml:space="preserve">ainoa </w:t>
      </w:r>
      <w:r>
        <w:rPr>
          <w:color w:val="233809"/>
        </w:rPr>
        <w:t xml:space="preserve">toimiva </w:t>
      </w:r>
      <w:r>
        <w:rPr>
          <w:color w:val="233809"/>
        </w:rPr>
        <w:t xml:space="preserve">järjestelmä on </w:t>
      </w:r>
      <w:r>
        <w:t xml:space="preserve">niin kallis, että </w:t>
      </w:r>
      <w:r>
        <w:t xml:space="preserve">vain suurimmilla pörsseillä on parhaimmillaan varaa </w:t>
      </w:r>
      <w:r>
        <w:rPr>
          <w:color w:val="233809"/>
        </w:rPr>
        <w:t xml:space="preserve">siihen?</w:t>
      </w:r>
      <w:r>
        <w:t xml:space="preserve"> Kustannukset ovat keskeinen tekijä, kun otetaan huomioon rahoitusmarkkinoiden maailmanlaajuinen ulottuvuus. </w:t>
      </w:r>
      <w:r>
        <w:rPr>
          <w:color w:val="82785D"/>
        </w:rPr>
        <w:t xml:space="preserve">Yhdysvaltain futuuripörssit </w:t>
      </w:r>
      <w:r>
        <w:t xml:space="preserve">kilpailevat maailmanlaajuisesti enemmän kuin koskaan ennen. Nykyään lähes minkä tahansa hyödykkeen kauppaa voidaan hallita Yhdysvaltojen markkinoilla vain muutamalla näppäimistön napautuksella. Kaikki ulkomaiset markkinat suhtautuvat Yhdysvaltojen kauppaan aggressiivisen uhmakkaasti. Itse asiassa useat Lontoon markkinat tarjoavat jo alhaisempia hintoja samojen tai samankaltaisten sopimusten kaupasta. Yhdysvaltojen pörssit tarvitsevat </w:t>
      </w:r>
      <w:r>
        <w:rPr>
          <w:color w:val="023087"/>
        </w:rPr>
        <w:t xml:space="preserve">sekä reilut markkinat että kohtuulliset kustannukset, </w:t>
      </w:r>
      <w:r>
        <w:t xml:space="preserve">koska </w:t>
      </w:r>
      <w:r>
        <w:t xml:space="preserve">pitkän aikavälin kasvu riippuu </w:t>
      </w:r>
      <w:r>
        <w:rPr>
          <w:color w:val="023087"/>
        </w:rPr>
        <w:t xml:space="preserve">niistä. </w:t>
      </w:r>
      <w:r>
        <w:rPr>
          <w:color w:val="FB5514"/>
        </w:rPr>
        <w:t xml:space="preserve">Senaatin lakiehdotus </w:t>
      </w:r>
      <w:r>
        <w:t xml:space="preserve">sisältää kuitenkin </w:t>
      </w:r>
      <w:r>
        <w:rPr>
          <w:color w:val="B7DAD2"/>
        </w:rPr>
        <w:t xml:space="preserve">monia toimenpiteitä, </w:t>
      </w:r>
      <w:r>
        <w:rPr>
          <w:color w:val="196956"/>
        </w:rPr>
        <w:t xml:space="preserve">jotka </w:t>
      </w:r>
      <w:r>
        <w:rPr>
          <w:color w:val="B7DAD2"/>
        </w:rPr>
        <w:t xml:space="preserve">lisäävät kaupankäynnin kustannuksia</w:t>
      </w:r>
      <w:r>
        <w:t xml:space="preserve">. </w:t>
      </w:r>
      <w:r>
        <w:rPr>
          <w:color w:val="B7DAD2"/>
        </w:rPr>
        <w:t xml:space="preserve">Näistä </w:t>
      </w:r>
      <w:r>
        <w:t xml:space="preserve">mielivaltaisin </w:t>
      </w:r>
      <w:r>
        <w:t xml:space="preserve">on </w:t>
      </w:r>
      <w:r>
        <w:rPr>
          <w:color w:val="8C41BB"/>
        </w:rPr>
        <w:t xml:space="preserve">"palvelumaksuvelvoitteen" </w:t>
      </w:r>
      <w:r>
        <w:t xml:space="preserve">asettaminen</w:t>
      </w:r>
      <w:r>
        <w:rPr>
          <w:color w:val="8C41BB"/>
        </w:rPr>
        <w:t xml:space="preserve">, </w:t>
      </w:r>
      <w:r>
        <w:rPr>
          <w:color w:val="ECEDFE"/>
        </w:rPr>
        <w:t xml:space="preserve">joka </w:t>
      </w:r>
      <w:r>
        <w:rPr>
          <w:color w:val="8C41BB"/>
        </w:rPr>
        <w:t xml:space="preserve">lisää suoraan kustannuseroa Yhdysvaltojen ja ulkomaisten markkinoiden välillä</w:t>
      </w:r>
      <w:r>
        <w:t xml:space="preserve">. </w:t>
      </w:r>
      <w:r>
        <w:rPr>
          <w:color w:val="2B2D32"/>
        </w:rPr>
        <w:t xml:space="preserve">Muilla toimenpiteillä </w:t>
      </w:r>
      <w:r>
        <w:t xml:space="preserve">on vaatimattomampi, mutta todellinen ja haitallinen vaikutus Yhdysvaltojen pörssien kansainväliseen asemaan. </w:t>
      </w:r>
      <w:r>
        <w:rPr>
          <w:color w:val="2B2D32"/>
        </w:rPr>
        <w:t xml:space="preserve">Näitä </w:t>
      </w:r>
      <w:r>
        <w:t xml:space="preserve">ovat muun muassa </w:t>
      </w:r>
      <w:r>
        <w:t xml:space="preserve">vastuun laajentaminen </w:t>
      </w:r>
      <w:r>
        <w:rPr>
          <w:color w:val="94C661"/>
        </w:rPr>
        <w:t xml:space="preserve">oikeuskäytännössä </w:t>
      </w:r>
      <w:r>
        <w:rPr>
          <w:color w:val="94C661"/>
        </w:rPr>
        <w:t xml:space="preserve">vahvistettua laajemmaksi </w:t>
      </w:r>
      <w:r>
        <w:t xml:space="preserve">ja </w:t>
      </w:r>
      <w:r>
        <w:rPr>
          <w:color w:val="895E6B"/>
        </w:rPr>
        <w:t xml:space="preserve">vastuun </w:t>
      </w:r>
      <w:r>
        <w:t xml:space="preserve">laajentaminen </w:t>
      </w:r>
      <w:r>
        <w:t xml:space="preserve">koskemaan rangaistusluonteisia vahingonkorvauksia. Sen lisäksi, että </w:t>
      </w:r>
      <w:r>
        <w:rPr>
          <w:color w:val="B7DAD2"/>
        </w:rPr>
        <w:t xml:space="preserve">toimenpiteet </w:t>
      </w:r>
      <w:r>
        <w:t xml:space="preserve">lisäävät kustannuksia, jotka johtuvat jäsenille aiheutuvista suuremmista taloudellisista korvausvaatimuksista, niillä voi olla </w:t>
      </w:r>
      <w:r>
        <w:t xml:space="preserve">muitakin kauaskantoisia seurauksia. </w:t>
      </w:r>
      <w:r>
        <w:rPr>
          <w:color w:val="FB6AB8"/>
        </w:rPr>
        <w:t xml:space="preserve">Lakiehdotuksen </w:t>
      </w:r>
      <w:r>
        <w:rPr>
          <w:color w:val="788E95"/>
        </w:rPr>
        <w:t xml:space="preserve">yhden osan </w:t>
      </w:r>
      <w:r>
        <w:t xml:space="preserve">mukaan </w:t>
      </w:r>
      <w:r>
        <w:rPr>
          <w:color w:val="576094"/>
        </w:rPr>
        <w:t xml:space="preserve">kaikki hyödykevälitysyritykset ja lattiakauppiaat olisivat </w:t>
      </w:r>
      <w:r>
        <w:t xml:space="preserve">vastuussa vahingoista, jotka aiheutuvat ilman tahallista väärinkäytöstä. Liittovaltion turvallisuuslainsäädännössä ei missään kohtaa säädetä vastuusta pelkän huolimattomuuden tai piittaamattomuuden perusteella vastaavissa olosuhteissa. On loogista olettaa, että </w:t>
      </w:r>
      <w:r>
        <w:rPr>
          <w:color w:val="788E95"/>
        </w:rPr>
        <w:t xml:space="preserve">tämän asetuksen </w:t>
      </w:r>
      <w:r>
        <w:t xml:space="preserve">antaminen </w:t>
      </w:r>
      <w:r>
        <w:t xml:space="preserve">johtaa oikeudenkäyntien lisääntymiseen. </w:t>
      </w:r>
      <w:r>
        <w:rPr>
          <w:color w:val="8489AE"/>
        </w:rPr>
        <w:t xml:space="preserve">Hyödykevälitysyritykset, joiden </w:t>
      </w:r>
      <w:r>
        <w:rPr>
          <w:color w:val="DB1474"/>
        </w:rPr>
        <w:t xml:space="preserve">liiketoiminta on jo muutenkin marginaalisesti kannattavaa, voivat helposti </w:t>
      </w:r>
      <w:r>
        <w:rPr>
          <w:color w:val="DB1474"/>
        </w:rPr>
        <w:t xml:space="preserve">halutessaan rajoittaa riskiä ja kustannuksia, jotka aiheutuvat kaupankäynnistä yleisön kanssa, </w:t>
      </w:r>
      <w:r>
        <w:t xml:space="preserve">ja </w:t>
      </w:r>
      <w:r>
        <w:t xml:space="preserve">estää </w:t>
      </w:r>
      <w:r>
        <w:rPr>
          <w:color w:val="DB1474"/>
        </w:rPr>
        <w:t xml:space="preserve">näin </w:t>
      </w:r>
      <w:r>
        <w:t xml:space="preserve">yksityisten osapuolten pääsyn markkinoille. Toisen toimenpiteen mukaan </w:t>
      </w:r>
      <w:r>
        <w:rPr>
          <w:color w:val="860E04"/>
        </w:rPr>
        <w:t xml:space="preserve">hyödykevälitysyritykset </w:t>
      </w:r>
      <w:r>
        <w:t xml:space="preserve">ovat vastuussa niiden </w:t>
      </w:r>
      <w:r>
        <w:rPr>
          <w:color w:val="760035"/>
        </w:rPr>
        <w:t xml:space="preserve">puolesta </w:t>
      </w:r>
      <w:r>
        <w:rPr>
          <w:color w:val="F2CDFE"/>
        </w:rPr>
        <w:t xml:space="preserve">kauppoja </w:t>
      </w:r>
      <w:r>
        <w:rPr>
          <w:color w:val="645341"/>
        </w:rPr>
        <w:t xml:space="preserve">tekevien </w:t>
      </w:r>
      <w:r>
        <w:rPr>
          <w:color w:val="F2CDFE"/>
        </w:rPr>
        <w:t xml:space="preserve">riippumattomien arvopaperinvälittäjien </w:t>
      </w:r>
      <w:r>
        <w:rPr>
          <w:color w:val="6EAB9B"/>
        </w:rPr>
        <w:t xml:space="preserve">tekemistä </w:t>
      </w:r>
      <w:r>
        <w:rPr>
          <w:color w:val="FBC206"/>
        </w:rPr>
        <w:t xml:space="preserve">rikkomuksista</w:t>
      </w:r>
      <w:r>
        <w:t xml:space="preserve">. Tämä testaamaton käsite altistaisi nämä yritykset mahdollisesti tähtitieteellisille vahingonkorvauksille. Koska </w:t>
      </w:r>
      <w:r>
        <w:rPr>
          <w:color w:val="647A41"/>
        </w:rPr>
        <w:t xml:space="preserve">jokaisen kaupan toteuttamisen valvominen on käytännössä mahdotonta, </w:t>
      </w:r>
      <w:r>
        <w:rPr>
          <w:color w:val="496E76"/>
        </w:rPr>
        <w:t xml:space="preserve">monet hyödykevälitysyritykset </w:t>
      </w:r>
      <w:r>
        <w:rPr>
          <w:color w:val="647A41"/>
        </w:rPr>
        <w:t xml:space="preserve">lopettavat </w:t>
      </w:r>
      <w:r>
        <w:rPr>
          <w:color w:val="647A41"/>
        </w:rPr>
        <w:t xml:space="preserve">todennäköisesti toimintansa </w:t>
      </w:r>
      <w:r>
        <w:rPr>
          <w:color w:val="E3F894"/>
        </w:rPr>
        <w:t xml:space="preserve">riippumattomien välittäjien kanssa </w:t>
      </w:r>
      <w:r>
        <w:rPr>
          <w:color w:val="647A41"/>
        </w:rPr>
        <w:t xml:space="preserve">ja </w:t>
      </w:r>
      <w:r>
        <w:rPr>
          <w:color w:val="647A41"/>
        </w:rPr>
        <w:t xml:space="preserve">palkkaavat </w:t>
      </w:r>
      <w:r>
        <w:rPr>
          <w:color w:val="E3F894"/>
        </w:rPr>
        <w:t xml:space="preserve">sen sijaan </w:t>
      </w:r>
      <w:r>
        <w:rPr>
          <w:color w:val="647A41"/>
        </w:rPr>
        <w:t xml:space="preserve">omia arvopaperinvälittäjiä</w:t>
      </w:r>
      <w:r>
        <w:t xml:space="preserve">. </w:t>
      </w:r>
      <w:r>
        <w:rPr>
          <w:color w:val="647A41"/>
        </w:rPr>
        <w:t xml:space="preserve">Tämä </w:t>
      </w:r>
      <w:r>
        <w:t xml:space="preserve">ajaisi monet </w:t>
      </w:r>
      <w:r>
        <w:rPr>
          <w:color w:val="F9D7CD"/>
        </w:rPr>
        <w:t xml:space="preserve">riippumattomat kauppiaat ja </w:t>
      </w:r>
      <w:r>
        <w:rPr>
          <w:color w:val="876128"/>
        </w:rPr>
        <w:t xml:space="preserve">arvopaperinvälittäjinä </w:t>
      </w:r>
      <w:r>
        <w:rPr>
          <w:color w:val="A1A711"/>
        </w:rPr>
        <w:t xml:space="preserve">toimivat </w:t>
      </w:r>
      <w:r>
        <w:rPr>
          <w:color w:val="876128"/>
        </w:rPr>
        <w:t xml:space="preserve">pienet yritykset </w:t>
      </w:r>
      <w:r>
        <w:t xml:space="preserve">pois kaupankäynnistä</w:t>
      </w:r>
      <w:r>
        <w:t xml:space="preserve">. </w:t>
      </w:r>
      <w:r>
        <w:rPr>
          <w:color w:val="F9D7CD"/>
        </w:rPr>
        <w:t xml:space="preserve">Heidän </w:t>
      </w:r>
      <w:r>
        <w:t xml:space="preserve">lähtönsä </w:t>
      </w:r>
      <w:r>
        <w:t xml:space="preserve">seurauksena </w:t>
      </w:r>
      <w:r>
        <w:t xml:space="preserve">markkinoiden likviditeetti voisi vähentyä vakavasti. </w:t>
      </w:r>
      <w:r>
        <w:rPr>
          <w:color w:val="FB5514"/>
        </w:rPr>
        <w:t xml:space="preserve">Lakiehdotuksen nojalla voitaisiin myös </w:t>
      </w:r>
      <w:r>
        <w:t xml:space="preserve">mielivaltaisesti kieltää </w:t>
      </w:r>
      <w:r>
        <w:rPr>
          <w:color w:val="01FB92"/>
        </w:rPr>
        <w:t xml:space="preserve">pitkäaikaiset lailliset kaupankäyntikäytännöt, ellei </w:t>
      </w:r>
      <w:r>
        <w:t xml:space="preserve">CFTC puutu asiaan asianmukaisesti ja oikea-aikaisesti, jotta niitä voitaisiin jatkaa. Toisin sanoen sääntely tapahtuisi hiljaisen odottelun ja sattuman kautta, ei tavanomaisen, tarkoituksellisesti järjestetyn prosessin kautta. Kyseisiä </w:t>
      </w:r>
      <w:r>
        <w:t xml:space="preserve">käytäntöjä ovat muun muassa </w:t>
      </w:r>
      <w:r>
        <w:rPr>
          <w:color w:val="FD0F31"/>
        </w:rPr>
        <w:t xml:space="preserve">suullinen tiedonanto, </w:t>
      </w:r>
      <w:r>
        <w:t xml:space="preserve">joka </w:t>
      </w:r>
      <w:r>
        <w:rPr>
          <w:color w:val="FD0F31"/>
        </w:rPr>
        <w:t xml:space="preserve">on </w:t>
      </w:r>
      <w:r>
        <w:t xml:space="preserve">yleisimmin käytetty tapa, jolla yleisö tekee toimeksiantoja, ja </w:t>
      </w:r>
      <w:r>
        <w:rPr>
          <w:color w:val="BE8485"/>
        </w:rPr>
        <w:t xml:space="preserve">välittäjien välinen </w:t>
      </w:r>
      <w:r>
        <w:t xml:space="preserve">kaupankäynti </w:t>
      </w:r>
      <w:r>
        <w:rPr>
          <w:color w:val="BE8485"/>
        </w:rPr>
        <w:t xml:space="preserve">tytäryhtiöiden välityksellä</w:t>
      </w:r>
      <w:r>
        <w:t xml:space="preserve">, vaikka joissakin tapauksissa kaupankäynti tytäryhtiöiden kanssa voi olla ainoa tapa saada asiakkaalle paras mahdollinen sopimus. </w:t>
      </w:r>
      <w:r>
        <w:rPr>
          <w:color w:val="C660FB"/>
        </w:rPr>
        <w:t xml:space="preserve">Kaksoiskaupankäynti, </w:t>
      </w:r>
      <w:r>
        <w:rPr>
          <w:color w:val="120104"/>
        </w:rPr>
        <w:t xml:space="preserve">jossa </w:t>
      </w:r>
      <w:r>
        <w:rPr>
          <w:color w:val="05AEE8"/>
        </w:rPr>
        <w:t xml:space="preserve">välittäjä </w:t>
      </w:r>
      <w:r>
        <w:rPr>
          <w:color w:val="D48958"/>
        </w:rPr>
        <w:t xml:space="preserve">käy kauppaa sekä asiakkailleen että </w:t>
      </w:r>
      <w:r>
        <w:rPr>
          <w:color w:val="05AEE8"/>
        </w:rPr>
        <w:t xml:space="preserve">itselleen, </w:t>
      </w:r>
      <w:r>
        <w:rPr>
          <w:color w:val="D48958"/>
        </w:rPr>
        <w:t xml:space="preserve">mikä </w:t>
      </w:r>
      <w:r>
        <w:rPr>
          <w:color w:val="C660FB"/>
        </w:rPr>
        <w:t xml:space="preserve">on </w:t>
      </w:r>
      <w:r>
        <w:rPr>
          <w:color w:val="C3C1BE"/>
        </w:rPr>
        <w:t xml:space="preserve">käytäntö, </w:t>
      </w:r>
      <w:r>
        <w:rPr>
          <w:color w:val="9F98F8"/>
        </w:rPr>
        <w:t xml:space="preserve">joka </w:t>
      </w:r>
      <w:r>
        <w:rPr>
          <w:color w:val="C3C1BE"/>
        </w:rPr>
        <w:t xml:space="preserve">tarjoaa paljon kaivattua likviditeettiä markkinoille, </w:t>
      </w:r>
      <w:r>
        <w:t xml:space="preserve">estettäisiin myös</w:t>
      </w:r>
      <w:r>
        <w:t xml:space="preserve">. </w:t>
      </w:r>
      <w:r>
        <w:t xml:space="preserve">Kaikki yhdysvaltalaiset futuuripörssit ovat yhtä mieltä siitä, että </w:t>
      </w:r>
      <w:r>
        <w:rPr>
          <w:color w:val="1167D9"/>
        </w:rPr>
        <w:t xml:space="preserve">nämä ja muut kaupankäyntikäytännöt </w:t>
      </w:r>
      <w:r>
        <w:t xml:space="preserve">edellyttävät asianmukaista sääntelyä ja valvontaa. Kummallakin </w:t>
      </w:r>
      <w:r>
        <w:rPr>
          <w:color w:val="1167D9"/>
        </w:rPr>
        <w:t xml:space="preserve">on</w:t>
      </w:r>
      <w:r>
        <w:t xml:space="preserve"> kuitenkin </w:t>
      </w:r>
      <w:r>
        <w:t xml:space="preserve">liian suuri potentiaalinen arvo järjestelmälle, jotta se voitaisiin poistaa lainsäätäjän mielivaltaisesta tahdosta ennen kuin CFTC on harkinnut huolellisesti kaikkia kiellon ja muiden sääntelyvaihtoehtojen vaikutuksia. </w:t>
      </w:r>
      <w:r>
        <w:rPr>
          <w:color w:val="D19012"/>
        </w:rPr>
        <w:t xml:space="preserve">Markkinat </w:t>
      </w:r>
      <w:r>
        <w:rPr>
          <w:color w:val="B7D802"/>
        </w:rPr>
        <w:t xml:space="preserve">ovat monimutkaisia, </w:t>
      </w:r>
      <w:r>
        <w:t xml:space="preserve">ja </w:t>
      </w:r>
      <w:r>
        <w:rPr>
          <w:color w:val="B7D802"/>
        </w:rPr>
        <w:t xml:space="preserve">tämä </w:t>
      </w:r>
      <w:r>
        <w:t xml:space="preserve">pätee myös </w:t>
      </w:r>
      <w:r>
        <w:rPr>
          <w:color w:val="826392"/>
        </w:rPr>
        <w:t xml:space="preserve">ympäristöön, </w:t>
      </w:r>
      <w:r>
        <w:rPr>
          <w:color w:val="5E7A6A"/>
        </w:rPr>
        <w:t xml:space="preserve">jossa </w:t>
      </w:r>
      <w:r>
        <w:rPr>
          <w:color w:val="826392"/>
        </w:rPr>
        <w:t xml:space="preserve">ne toimivat</w:t>
      </w:r>
      <w:r>
        <w:t xml:space="preserve">. </w:t>
      </w:r>
      <w:r>
        <w:t xml:space="preserve">Kun ongelmia ilmaantuu, </w:t>
      </w:r>
      <w:r>
        <w:rPr>
          <w:color w:val="1D0051"/>
        </w:rPr>
        <w:t xml:space="preserve">yli 100 vuotta toiminut </w:t>
      </w:r>
      <w:r>
        <w:rPr>
          <w:color w:val="1D0051"/>
        </w:rPr>
        <w:t xml:space="preserve">markkinajärjestelmä </w:t>
      </w:r>
      <w:r>
        <w:t xml:space="preserve">halutaan </w:t>
      </w:r>
      <w:r>
        <w:rPr>
          <w:color w:val="B29869"/>
        </w:rPr>
        <w:t xml:space="preserve">välittömästi järjestää uudelleen</w:t>
      </w:r>
      <w:r>
        <w:t xml:space="preserve">. </w:t>
      </w:r>
      <w:r>
        <w:t xml:space="preserve">Tällaiset pyrkimykset on tukahdutettava, ja ongelmiin ehdotettujen ratkaisujen kaikki vaikutukset, sekä myönteiset että kielteiset, on punnittava huolellisesti, jotta vältetään sellaisten </w:t>
      </w:r>
      <w:r>
        <w:rPr>
          <w:color w:val="76E0C1"/>
        </w:rPr>
        <w:t xml:space="preserve">markkinoiden </w:t>
      </w:r>
      <w:r>
        <w:t xml:space="preserve">luominen</w:t>
      </w:r>
      <w:r>
        <w:rPr>
          <w:color w:val="BACFA7"/>
        </w:rPr>
        <w:t xml:space="preserve">, joilla </w:t>
      </w:r>
      <w:r>
        <w:rPr>
          <w:color w:val="76E0C1"/>
        </w:rPr>
        <w:t xml:space="preserve">kukaan ei käy kauppaa</w:t>
      </w:r>
      <w:r>
        <w:t xml:space="preserve">. </w:t>
      </w:r>
      <w:r>
        <w:t xml:space="preserve">Nastro on </w:t>
      </w:r>
      <w:r>
        <w:rPr>
          <w:color w:val="BCFEC6"/>
        </w:rPr>
        <w:t xml:space="preserve">New Yorkin kahvi-, sokeri- ja kaakaopörssin </w:t>
      </w:r>
      <w:r>
        <w:t xml:space="preserve">puheenjohtaja </w:t>
      </w:r>
      <w:r>
        <w:t xml:space="preserve">ja Shearson Lehman Huttonin hyödykehallinnon johtaja.</w:t>
      </w:r>
    </w:p>
    <w:p>
      <w:r>
        <w:rPr>
          <w:b/>
        </w:rPr>
        <w:t xml:space="preserve">Asiakirjan numero 570</w:t>
      </w:r>
    </w:p>
    <w:p>
      <w:r>
        <w:rPr>
          <w:b/>
        </w:rPr>
        <w:t xml:space="preserve">Asiakirjan tunniste: wsj0789-001</w:t>
      </w:r>
    </w:p>
    <w:p>
      <w:r>
        <w:t xml:space="preserve">Työvoimaministeriön mukaan osavaltioiden työttömyyskorvausten ensimmäiset hakemukset vähenivät </w:t>
      </w:r>
      <w:r>
        <w:t xml:space="preserve">332 000:lla </w:t>
      </w:r>
      <w:r>
        <w:rPr>
          <w:color w:val="310106"/>
        </w:rPr>
        <w:t xml:space="preserve">14. lokakuuta päättyneellä </w:t>
      </w:r>
      <w:r>
        <w:rPr>
          <w:color w:val="310106"/>
        </w:rPr>
        <w:t xml:space="preserve">viikolla </w:t>
      </w:r>
      <w:r>
        <w:rPr>
          <w:color w:val="FEFB0A"/>
        </w:rPr>
        <w:t xml:space="preserve">edellisviikon </w:t>
      </w:r>
      <w:r>
        <w:t xml:space="preserve">396 000:sta </w:t>
      </w:r>
      <w:r>
        <w:t xml:space="preserve">kausivaihteluiden vuoksi</w:t>
      </w:r>
      <w:r>
        <w:t xml:space="preserve">. </w:t>
      </w:r>
      <w:r>
        <w:rPr>
          <w:color w:val="E115C0"/>
        </w:rPr>
        <w:t xml:space="preserve">7. lokakuuta </w:t>
      </w:r>
      <w:r>
        <w:rPr>
          <w:color w:val="FB5514"/>
        </w:rPr>
        <w:t xml:space="preserve">päättyneellä </w:t>
      </w:r>
      <w:r>
        <w:rPr>
          <w:color w:val="FEFB0A"/>
        </w:rPr>
        <w:t xml:space="preserve">viikolla </w:t>
      </w:r>
      <w:r>
        <w:t xml:space="preserve">kausivaihteluiden huomioon ottamiseksi valtion etuuksia saavien määrä laski </w:t>
      </w:r>
      <w:r>
        <w:t xml:space="preserve">2202 000:een eli </w:t>
      </w:r>
      <w:r>
        <w:t xml:space="preserve">2</w:t>
      </w:r>
      <w:r>
        <w:t xml:space="preserve">,1 prosenttiin </w:t>
      </w:r>
      <w:r>
        <w:rPr>
          <w:color w:val="9E8317"/>
        </w:rPr>
        <w:t xml:space="preserve">työttömyysvakuutuksen </w:t>
      </w:r>
      <w:r>
        <w:rPr>
          <w:color w:val="FEB8C8"/>
        </w:rPr>
        <w:t xml:space="preserve">maksaneista, </w:t>
      </w:r>
      <w:r>
        <w:rPr>
          <w:color w:val="0BC582"/>
        </w:rPr>
        <w:t xml:space="preserve">kun</w:t>
      </w:r>
      <w:r>
        <w:t xml:space="preserve"> se </w:t>
      </w:r>
      <w:r>
        <w:rPr>
          <w:color w:val="00587F"/>
        </w:rPr>
        <w:t xml:space="preserve">edellisellä viikolla </w:t>
      </w:r>
      <w:r>
        <w:t xml:space="preserve">oli 2205 000 eli </w:t>
      </w:r>
      <w:r>
        <w:rPr>
          <w:color w:val="00587F"/>
        </w:rPr>
        <w:t xml:space="preserve">2,2 prosenttia</w:t>
      </w:r>
      <w:r>
        <w:t xml:space="preserve">. </w:t>
      </w:r>
      <w:r>
        <w:t xml:space="preserve">Kun kaikki osavaltioiden ja liittovaltion etuusohjelmat lasketaan mukaan, työttömyyskorvauksia saaneiden määrä laski </w:t>
      </w:r>
      <w:r>
        <w:rPr>
          <w:color w:val="E115C0"/>
        </w:rPr>
        <w:t xml:space="preserve">7. lokakuuta </w:t>
      </w:r>
      <w:r>
        <w:rPr>
          <w:color w:val="FEFB0A"/>
        </w:rPr>
        <w:t xml:space="preserve">päättyneellä </w:t>
      </w:r>
      <w:r>
        <w:rPr>
          <w:color w:val="FEFB0A"/>
        </w:rPr>
        <w:t xml:space="preserve">viikolla </w:t>
      </w:r>
      <w:r>
        <w:t xml:space="preserve">178 444 400:aan </w:t>
      </w:r>
      <w:r>
        <w:rPr>
          <w:color w:val="00587F"/>
        </w:rPr>
        <w:t xml:space="preserve">edellisviikon </w:t>
      </w:r>
      <w:r>
        <w:t xml:space="preserve">18 107 700:sta</w:t>
      </w:r>
      <w:r>
        <w:t xml:space="preserve">. Näitä lukuja ei ole oikaistu kausivaihtelujen mukaan.</w:t>
      </w:r>
    </w:p>
    <w:p>
      <w:r>
        <w:rPr>
          <w:b/>
        </w:rPr>
        <w:t xml:space="preserve">Asiakirjan numero 571</w:t>
      </w:r>
    </w:p>
    <w:p>
      <w:r>
        <w:rPr>
          <w:b/>
        </w:rPr>
        <w:t xml:space="preserve">Asiakirjan tunniste: wsj0790-001</w:t>
      </w:r>
    </w:p>
    <w:p>
      <w:r>
        <w:rPr>
          <w:color w:val="310106"/>
        </w:rPr>
        <w:t xml:space="preserve">Kairon </w:t>
      </w:r>
      <w:r>
        <w:rPr>
          <w:color w:val="04640D"/>
        </w:rPr>
        <w:t xml:space="preserve">Naguib Mahfouzin </w:t>
      </w:r>
      <w:r>
        <w:t xml:space="preserve">nälkäisillä kaduilla </w:t>
      </w:r>
      <w:r>
        <w:t xml:space="preserve">elämä on sotkuista, raakaa ja ilkeän hauskaa. </w:t>
      </w:r>
      <w:r>
        <w:rPr>
          <w:color w:val="FEFB0A"/>
        </w:rPr>
        <w:t xml:space="preserve">Zaita, "rampojen järjestelijä</w:t>
      </w:r>
      <w:r>
        <w:t xml:space="preserve">", asettaa kerjäläiset oikeaan asentoon - ja ottaa </w:t>
      </w:r>
      <w:r>
        <w:t xml:space="preserve">osuuden </w:t>
      </w:r>
      <w:r>
        <w:rPr>
          <w:color w:val="FB5514"/>
        </w:rPr>
        <w:t xml:space="preserve">jokaisesta </w:t>
      </w:r>
      <w:r>
        <w:rPr>
          <w:color w:val="FB5514"/>
        </w:rPr>
        <w:t xml:space="preserve">kerjäläisten kerjäämästä </w:t>
      </w:r>
      <w:r>
        <w:rPr>
          <w:color w:val="FB5514"/>
        </w:rPr>
        <w:t xml:space="preserve">sentistä</w:t>
      </w:r>
      <w:r>
        <w:t xml:space="preserve">. </w:t>
      </w:r>
      <w:r>
        <w:rPr>
          <w:color w:val="00587F"/>
        </w:rPr>
        <w:t xml:space="preserve">Hassan Kamel Ali </w:t>
      </w:r>
      <w:r>
        <w:t xml:space="preserve">on </w:t>
      </w:r>
      <w:r>
        <w:rPr>
          <w:color w:val="0BC582"/>
        </w:rPr>
        <w:t xml:space="preserve">huumekauppias ja huumekauppias</w:t>
      </w:r>
      <w:r>
        <w:rPr>
          <w:color w:val="FEB8C8"/>
        </w:rPr>
        <w:t xml:space="preserve">, jonka </w:t>
      </w:r>
      <w:r>
        <w:rPr>
          <w:color w:val="0BC582"/>
        </w:rPr>
        <w:t xml:space="preserve">uskontunnustus on yksinkertainen: "Elän tässä maailmassa uskoen, ettei ole moraalia, </w:t>
      </w:r>
      <w:r>
        <w:rPr>
          <w:color w:val="9E8317"/>
        </w:rPr>
        <w:t xml:space="preserve">Jumalaa </w:t>
      </w:r>
      <w:r>
        <w:rPr>
          <w:color w:val="0BC582"/>
        </w:rPr>
        <w:t xml:space="preserve">eikä poliisia.</w:t>
      </w:r>
      <w:r>
        <w:t xml:space="preserve">" </w:t>
      </w:r>
      <w:r>
        <w:rPr>
          <w:color w:val="01190F"/>
        </w:rPr>
        <w:t xml:space="preserve">Murhaaja ja varas Said Mahran </w:t>
      </w:r>
      <w:r>
        <w:t xml:space="preserve">tuli kuuluisaksi </w:t>
      </w:r>
      <w:r>
        <w:t xml:space="preserve">aseensa </w:t>
      </w:r>
      <w:r>
        <w:t xml:space="preserve">piipun kautta. </w:t>
      </w:r>
      <w:r>
        <w:t xml:space="preserve">"Joku sanoi, </w:t>
      </w:r>
      <w:r>
        <w:rPr>
          <w:color w:val="847D81"/>
        </w:rPr>
        <w:t xml:space="preserve">että osaat piristää ihmisiä</w:t>
      </w:r>
      <w:r>
        <w:t xml:space="preserve">", </w:t>
      </w:r>
      <w:r>
        <w:t xml:space="preserve">prostituoitu </w:t>
      </w:r>
      <w:r>
        <w:t xml:space="preserve">sanoo </w:t>
      </w:r>
      <w:r>
        <w:rPr>
          <w:color w:val="01190F"/>
        </w:rPr>
        <w:t xml:space="preserve">hänelle, </w:t>
      </w:r>
      <w:r>
        <w:t xml:space="preserve">"ja </w:t>
      </w:r>
      <w:r>
        <w:rPr>
          <w:color w:val="847D81"/>
        </w:rPr>
        <w:t xml:space="preserve">siinä </w:t>
      </w:r>
      <w:r>
        <w:t xml:space="preserve">sinä olet erilainen, </w:t>
      </w:r>
      <w:r>
        <w:t xml:space="preserve">et tylsistytä </w:t>
      </w:r>
      <w:r>
        <w:rPr>
          <w:color w:val="01190F"/>
        </w:rPr>
        <w:t xml:space="preserve">ihmisiä.</w:t>
      </w:r>
      <w:r>
        <w:t xml:space="preserve">" </w:t>
      </w:r>
      <w:r>
        <w:rPr>
          <w:color w:val="04640D"/>
        </w:rPr>
        <w:t xml:space="preserve">Mahfouzin </w:t>
      </w:r>
      <w:r>
        <w:rPr>
          <w:color w:val="310106"/>
        </w:rPr>
        <w:t xml:space="preserve">Kairossa </w:t>
      </w:r>
      <w:r>
        <w:t xml:space="preserve">on myös </w:t>
      </w:r>
      <w:r>
        <w:rPr>
          <w:color w:val="58018B"/>
        </w:rPr>
        <w:t xml:space="preserve">sufi-palvojia ja hurskaita vaimoja</w:t>
      </w:r>
      <w:r>
        <w:rPr>
          <w:color w:val="B70639"/>
        </w:rPr>
        <w:t xml:space="preserve">, jotka </w:t>
      </w:r>
      <w:r>
        <w:rPr>
          <w:color w:val="58018B"/>
        </w:rPr>
        <w:t xml:space="preserve">etsivät </w:t>
      </w:r>
      <w:r>
        <w:rPr>
          <w:color w:val="58018B"/>
        </w:rPr>
        <w:t xml:space="preserve">pelastusta </w:t>
      </w:r>
      <w:r>
        <w:rPr>
          <w:color w:val="703B01"/>
        </w:rPr>
        <w:t xml:space="preserve">Jumalasta, </w:t>
      </w:r>
      <w:r>
        <w:rPr>
          <w:color w:val="58018B"/>
        </w:rPr>
        <w:t xml:space="preserve">eivät rikollisuudesta</w:t>
      </w:r>
      <w:r>
        <w:t xml:space="preserve">. </w:t>
      </w:r>
      <w:r>
        <w:t xml:space="preserve">Mutta se, mikä teki </w:t>
      </w:r>
      <w:r>
        <w:rPr>
          <w:color w:val="F7F1DF"/>
        </w:rPr>
        <w:t xml:space="preserve">hänestä </w:t>
      </w:r>
      <w:r>
        <w:t xml:space="preserve">kuuluisan </w:t>
      </w:r>
      <w:r>
        <w:t xml:space="preserve">ja </w:t>
      </w:r>
      <w:r>
        <w:t xml:space="preserve">toi hänelle Nobel-palkinnon vuonna 1988, oli kuva </w:t>
      </w:r>
      <w:r>
        <w:t xml:space="preserve">Kairon roskaväen elämästä - huijareiden ja narkomaanien elämästä kaduilla, jotka ovat täynnä "pölyä, kasvijätettä ja eläinten jätöksiä". </w:t>
      </w:r>
      <w:r>
        <w:rPr>
          <w:color w:val="118B8A"/>
        </w:rPr>
        <w:t xml:space="preserve">Kolme romaania, "The Beginning and the End" (412 sivua, hinta 19,95 dollaria), "The Thief and the Dogs" (158 sivua, hinta 16,95 dollaria) ja "The Wedding Song" (174 sivua, hinta 16,95 dollaria), jotka </w:t>
      </w:r>
      <w:r>
        <w:rPr>
          <w:color w:val="118B8A"/>
        </w:rPr>
        <w:t xml:space="preserve">Doubleday julkaisi hiljattain</w:t>
      </w:r>
      <w:r>
        <w:t xml:space="preserve">, tarjoavat epätasapainoisen näytteen </w:t>
      </w:r>
      <w:r>
        <w:rPr>
          <w:color w:val="F7F1DF"/>
        </w:rPr>
        <w:t xml:space="preserve">77-vuotiaan Mahfouzin </w:t>
      </w:r>
      <w:r>
        <w:t xml:space="preserve">kyvyistä</w:t>
      </w:r>
      <w:r>
        <w:t xml:space="preserve">. </w:t>
      </w:r>
      <w:r>
        <w:t xml:space="preserve">Mutta ne osoittavat koko laajuuden </w:t>
      </w:r>
      <w:r>
        <w:rPr>
          <w:color w:val="FCB164"/>
        </w:rPr>
        <w:t xml:space="preserve">väsymättömästä älystä</w:t>
      </w:r>
      <w:r>
        <w:rPr>
          <w:color w:val="796EE6"/>
        </w:rPr>
        <w:t xml:space="preserve">, jonka </w:t>
      </w:r>
      <w:r>
        <w:rPr>
          <w:color w:val="000D2C"/>
        </w:rPr>
        <w:t xml:space="preserve">30 monipuolista romaania, </w:t>
      </w:r>
      <w:r>
        <w:rPr>
          <w:color w:val="53495F"/>
        </w:rPr>
        <w:t xml:space="preserve">joihin kuuluu </w:t>
      </w:r>
      <w:r>
        <w:rPr>
          <w:color w:val="000D2C"/>
        </w:rPr>
        <w:t xml:space="preserve">sosiaalirealistisia, protestiteoksia ja allegorisia teoksia</w:t>
      </w:r>
      <w:r>
        <w:rPr>
          <w:color w:val="FCB164"/>
        </w:rPr>
        <w:t xml:space="preserve">, ovat säilyneet hengissä viisi vuosikymmentä</w:t>
      </w:r>
      <w:r>
        <w:t xml:space="preserve">. </w:t>
      </w:r>
      <w:r>
        <w:t xml:space="preserve">Niistä saa myös käsityksen </w:t>
      </w:r>
      <w:r>
        <w:rPr>
          <w:color w:val="F95475"/>
        </w:rPr>
        <w:t xml:space="preserve">sen kaupungin </w:t>
      </w:r>
      <w:r>
        <w:t xml:space="preserve">kehityksestä, joka </w:t>
      </w:r>
      <w:r>
        <w:rPr>
          <w:color w:val="5D9608"/>
        </w:rPr>
        <w:t xml:space="preserve">kirjailijan </w:t>
      </w:r>
      <w:r>
        <w:rPr>
          <w:color w:val="F95475"/>
        </w:rPr>
        <w:t xml:space="preserve">elinaikana </w:t>
      </w:r>
      <w:r>
        <w:rPr>
          <w:color w:val="61FC03"/>
        </w:rPr>
        <w:t xml:space="preserve">on </w:t>
      </w:r>
      <w:r>
        <w:rPr>
          <w:color w:val="F95475"/>
        </w:rPr>
        <w:t xml:space="preserve">rappeutunut fetsipäisten pashojen siirtomaa-aikaisesta etuvartioasemasta kolmanteen maailmaan kuuluvaksi, omiin jätteisiinsä tukehtuvaksi pohjolaksi</w:t>
      </w:r>
      <w:r>
        <w:t xml:space="preserve">. </w:t>
      </w:r>
      <w:r>
        <w:t xml:space="preserve">"Pian </w:t>
      </w:r>
      <w:r>
        <w:t xml:space="preserve">se on niin täynnä", eräs kommentoija valittaa, "että </w:t>
      </w:r>
      <w:r>
        <w:rPr>
          <w:color w:val="DE98FD"/>
        </w:rPr>
        <w:t xml:space="preserve">ihmiset </w:t>
      </w:r>
      <w:r>
        <w:t xml:space="preserve">alkavat syödä toisiaan". </w:t>
      </w:r>
      <w:r>
        <w:t xml:space="preserve">"</w:t>
      </w:r>
      <w:r>
        <w:rPr>
          <w:color w:val="98A088"/>
        </w:rPr>
        <w:t xml:space="preserve">Alku ja loppu", joka on varmasti paras </w:t>
      </w:r>
      <w:r>
        <w:rPr>
          <w:color w:val="4F584E"/>
        </w:rPr>
        <w:t xml:space="preserve">näistä kolmesta romaanista</w:t>
      </w:r>
      <w:r>
        <w:t xml:space="preserve">, kuuluu </w:t>
      </w:r>
      <w:r>
        <w:rPr>
          <w:color w:val="F7F1DF"/>
        </w:rPr>
        <w:t xml:space="preserve">Mahfouzin </w:t>
      </w:r>
      <w:r>
        <w:t xml:space="preserve">"realistiseen" kauteen, ja juuri tämä </w:t>
      </w:r>
      <w:r>
        <w:rPr>
          <w:color w:val="98A088"/>
        </w:rPr>
        <w:t xml:space="preserve">romaani </w:t>
      </w:r>
      <w:r>
        <w:t xml:space="preserve">on tuonut </w:t>
      </w:r>
      <w:r>
        <w:rPr>
          <w:color w:val="F7F1DF"/>
        </w:rPr>
        <w:t xml:space="preserve">hänelle </w:t>
      </w:r>
      <w:r>
        <w:t xml:space="preserve">suurimman maineen. Vuonna 1949 julkaistussa teoksessa </w:t>
      </w:r>
      <w:r>
        <w:t xml:space="preserve">seurataan </w:t>
      </w:r>
      <w:r>
        <w:rPr>
          <w:color w:val="B5AFC4"/>
        </w:rPr>
        <w:t xml:space="preserve">kairalaisen perheen </w:t>
      </w:r>
      <w:r>
        <w:t xml:space="preserve">tuhoa </w:t>
      </w:r>
      <w:r>
        <w:t xml:space="preserve">saagan laajuudella ja </w:t>
      </w:r>
      <w:r>
        <w:rPr>
          <w:color w:val="5C5300"/>
        </w:rPr>
        <w:t xml:space="preserve">yksityiskohtaisuudella, </w:t>
      </w:r>
      <w:r>
        <w:rPr>
          <w:color w:val="9F6551"/>
        </w:rPr>
        <w:t xml:space="preserve">jota </w:t>
      </w:r>
      <w:r>
        <w:rPr>
          <w:color w:val="5C5300"/>
        </w:rPr>
        <w:t xml:space="preserve">kriitikot usein vertaavat </w:t>
      </w:r>
      <w:r>
        <w:rPr>
          <w:color w:val="932C70"/>
        </w:rPr>
        <w:t xml:space="preserve">Dickensiin</w:t>
      </w:r>
      <w:r>
        <w:rPr>
          <w:color w:val="5C5300"/>
        </w:rPr>
        <w:t xml:space="preserve">, </w:t>
      </w:r>
      <w:r>
        <w:rPr>
          <w:color w:val="2B1B04"/>
        </w:rPr>
        <w:t xml:space="preserve">Balzaciin </w:t>
      </w:r>
      <w:r>
        <w:rPr>
          <w:color w:val="5C5300"/>
        </w:rPr>
        <w:t xml:space="preserve">ja Galsworthyyn</w:t>
      </w:r>
      <w:r>
        <w:t xml:space="preserve">. </w:t>
      </w:r>
      <w:r>
        <w:rPr>
          <w:color w:val="D4C67A"/>
        </w:rPr>
        <w:t xml:space="preserve">Merkityksetön byrokraatti </w:t>
      </w:r>
      <w:r>
        <w:t xml:space="preserve">kuolee yllättäen ja jättää </w:t>
      </w:r>
      <w:r>
        <w:rPr>
          <w:color w:val="B5AFC4"/>
        </w:rPr>
        <w:t xml:space="preserve">perheensä </w:t>
      </w:r>
      <w:r>
        <w:t xml:space="preserve">köyhtyneenä ja lopulta vastoinkäymisten uhrina. </w:t>
      </w:r>
      <w:r>
        <w:rPr>
          <w:color w:val="C2A393"/>
        </w:rPr>
        <w:t xml:space="preserve">Hänen </w:t>
      </w:r>
      <w:r>
        <w:rPr>
          <w:color w:val="0232FD"/>
        </w:rPr>
        <w:t xml:space="preserve">tyttärensä </w:t>
      </w:r>
      <w:r>
        <w:t xml:space="preserve">alkaa suunnitella vaatteita, mutta </w:t>
      </w:r>
      <w:r>
        <w:t xml:space="preserve">alkaa </w:t>
      </w:r>
      <w:r>
        <w:t xml:space="preserve">sitten </w:t>
      </w:r>
      <w:r>
        <w:t xml:space="preserve">myydä niitä muutamalla piasterilla. </w:t>
      </w:r>
      <w:r>
        <w:rPr>
          <w:color w:val="6A3A35"/>
        </w:rPr>
        <w:t xml:space="preserve">Yksi poika </w:t>
      </w:r>
      <w:r>
        <w:t xml:space="preserve">uhraa </w:t>
      </w:r>
      <w:r>
        <w:t xml:space="preserve">uransa, jotta </w:t>
      </w:r>
      <w:r>
        <w:rPr>
          <w:color w:val="BA6801"/>
        </w:rPr>
        <w:t xml:space="preserve">hänen </w:t>
      </w:r>
      <w:r>
        <w:rPr>
          <w:color w:val="168E5C"/>
        </w:rPr>
        <w:t xml:space="preserve">ryöstöveljensä </w:t>
      </w:r>
      <w:r>
        <w:t xml:space="preserve">voi menestyä</w:t>
      </w:r>
      <w:r>
        <w:t xml:space="preserve">, ja toinen tukee </w:t>
      </w:r>
      <w:r>
        <w:rPr>
          <w:color w:val="B5AFC4"/>
        </w:rPr>
        <w:t xml:space="preserve">perhettä </w:t>
      </w:r>
      <w:r>
        <w:t xml:space="preserve">rikoksella saaduilla rahoilla. Todellinen tragedia ei kuitenkaan ole </w:t>
      </w:r>
      <w:r>
        <w:rPr>
          <w:color w:val="16C0D0"/>
        </w:rPr>
        <w:t xml:space="preserve">niissä olosuhteissa, </w:t>
      </w:r>
      <w:r>
        <w:rPr>
          <w:color w:val="16C0D0"/>
        </w:rPr>
        <w:t xml:space="preserve">joihin </w:t>
      </w:r>
      <w:r>
        <w:rPr>
          <w:color w:val="014347"/>
        </w:rPr>
        <w:t xml:space="preserve">perhe </w:t>
      </w:r>
      <w:r>
        <w:rPr>
          <w:color w:val="16C0D0"/>
        </w:rPr>
        <w:t xml:space="preserve">joutuu, </w:t>
      </w:r>
      <w:r>
        <w:t xml:space="preserve">vaan siinä, että he välittävät siitä, miltä he näyttävät ulospäin. </w:t>
      </w:r>
      <w:r>
        <w:rPr>
          <w:color w:val="D4C67A"/>
        </w:rPr>
        <w:t xml:space="preserve">Isän </w:t>
      </w:r>
      <w:r>
        <w:t xml:space="preserve">surua </w:t>
      </w:r>
      <w:r>
        <w:t xml:space="preserve">varjostaa häpeä, joka liittyy </w:t>
      </w:r>
      <w:r>
        <w:rPr>
          <w:color w:val="D4C67A"/>
        </w:rPr>
        <w:t xml:space="preserve">hänen </w:t>
      </w:r>
      <w:r>
        <w:t xml:space="preserve">hautaamiseensa </w:t>
      </w:r>
      <w:r>
        <w:t xml:space="preserve">köyhien hautaan. </w:t>
      </w:r>
      <w:r>
        <w:rPr>
          <w:color w:val="B5AFC4"/>
        </w:rPr>
        <w:t xml:space="preserve">Perhe muuttaa yöksi </w:t>
      </w:r>
      <w:r>
        <w:t xml:space="preserve">toiseen taloon piilottaakseen rähjäiset huonekalut naapureilta. Ja </w:t>
      </w:r>
      <w:r>
        <w:rPr>
          <w:color w:val="168E5C"/>
        </w:rPr>
        <w:t xml:space="preserve">menestyvä poika </w:t>
      </w:r>
      <w:r>
        <w:t xml:space="preserve">toivoo </w:t>
      </w:r>
      <w:r>
        <w:t xml:space="preserve">kuolemaa </w:t>
      </w:r>
      <w:r>
        <w:rPr>
          <w:color w:val="42083B"/>
        </w:rPr>
        <w:t xml:space="preserve">vähemmän taitaville </w:t>
      </w:r>
      <w:r>
        <w:rPr>
          <w:color w:val="42083B"/>
        </w:rPr>
        <w:t xml:space="preserve">sisaruksilleen.</w:t>
      </w:r>
      <w:r>
        <w:t xml:space="preserve"> Keskiluokkaisten tapojen kritiikkinä tämä tarina on raskaskätinen. </w:t>
      </w:r>
      <w:r>
        <w:rPr>
          <w:color w:val="F7F1DF"/>
        </w:rPr>
        <w:t xml:space="preserve">Mahfouz </w:t>
      </w:r>
      <w:r>
        <w:t xml:space="preserve">on kuitenkin </w:t>
      </w:r>
      <w:r>
        <w:t xml:space="preserve">loistava </w:t>
      </w:r>
      <w:r>
        <w:t xml:space="preserve">kuvaamaan Kairon elämää. </w:t>
      </w:r>
      <w:r>
        <w:t xml:space="preserve">Näemme, tunnemme ja kuulemme slummit, jotka ovat täynnä "</w:t>
      </w:r>
      <w:r>
        <w:rPr>
          <w:color w:val="023087"/>
        </w:rPr>
        <w:t xml:space="preserve">tavaroitaan </w:t>
      </w:r>
      <w:r>
        <w:rPr>
          <w:color w:val="023087"/>
        </w:rPr>
        <w:t xml:space="preserve">tarjoavien kaupustelijoiden </w:t>
      </w:r>
      <w:r>
        <w:t xml:space="preserve">huutoja</w:t>
      </w:r>
      <w:r>
        <w:t xml:space="preserve">, jotka sekoittuvat mauttomaan kielenkäyttöön, karheaan yskimiseen ja </w:t>
      </w:r>
      <w:r>
        <w:rPr>
          <w:color w:val="196956"/>
        </w:rPr>
        <w:t xml:space="preserve">ihmisten </w:t>
      </w:r>
      <w:r>
        <w:t xml:space="preserve">ääniin, jotka </w:t>
      </w:r>
      <w:r>
        <w:rPr>
          <w:color w:val="196956"/>
        </w:rPr>
        <w:t xml:space="preserve">säästävät </w:t>
      </w:r>
      <w:r>
        <w:rPr>
          <w:color w:val="ECEDFE"/>
        </w:rPr>
        <w:t xml:space="preserve">sylkiään </w:t>
      </w:r>
      <w:r>
        <w:rPr>
          <w:color w:val="196956"/>
        </w:rPr>
        <w:t xml:space="preserve">kurkkuunsa </w:t>
      </w:r>
      <w:r>
        <w:rPr>
          <w:color w:val="196956"/>
        </w:rPr>
        <w:t xml:space="preserve">ja </w:t>
      </w:r>
      <w:r>
        <w:rPr>
          <w:color w:val="196956"/>
        </w:rPr>
        <w:t xml:space="preserve">sylkevät </w:t>
      </w:r>
      <w:r>
        <w:rPr>
          <w:color w:val="ECEDFE"/>
        </w:rPr>
        <w:t xml:space="preserve">sen </w:t>
      </w:r>
      <w:r>
        <w:rPr>
          <w:color w:val="196956"/>
        </w:rPr>
        <w:t xml:space="preserve">sitten kadulle</w:t>
      </w:r>
      <w:r>
        <w:t xml:space="preserve">". Tapaamme myös varasjengejä, kuten </w:t>
      </w:r>
      <w:r>
        <w:rPr>
          <w:color w:val="00587F"/>
        </w:rPr>
        <w:t xml:space="preserve">Hassan, "pomo", joka on tullut </w:t>
      </w:r>
      <w:r>
        <w:rPr>
          <w:color w:val="00587F"/>
        </w:rPr>
        <w:t xml:space="preserve">tunnetuksi </w:t>
      </w:r>
      <w:r>
        <w:rPr>
          <w:color w:val="94C661"/>
        </w:rPr>
        <w:t xml:space="preserve">kaksintaisteluista</w:t>
      </w:r>
      <w:r>
        <w:rPr>
          <w:color w:val="F8907D"/>
        </w:rPr>
        <w:t xml:space="preserve">, joissa </w:t>
      </w:r>
      <w:r>
        <w:rPr>
          <w:color w:val="895E6B"/>
        </w:rPr>
        <w:t xml:space="preserve">vastustajat </w:t>
      </w:r>
      <w:r>
        <w:rPr>
          <w:color w:val="94C661"/>
        </w:rPr>
        <w:t xml:space="preserve">ottavat yhteen</w:t>
      </w:r>
      <w:r>
        <w:rPr>
          <w:color w:val="00587F"/>
        </w:rPr>
        <w:t xml:space="preserve">, huoraamisesta ja hasiksesta</w:t>
      </w:r>
      <w:r>
        <w:t xml:space="preserve">. </w:t>
      </w:r>
      <w:r>
        <w:t xml:space="preserve">"</w:t>
      </w:r>
      <w:r>
        <w:rPr>
          <w:color w:val="788E95"/>
        </w:rPr>
        <w:t xml:space="preserve">Jumala </w:t>
      </w:r>
      <w:r>
        <w:t xml:space="preserve">ei ole vielä määrännyt, että minun </w:t>
      </w:r>
      <w:r>
        <w:t xml:space="preserve">pitäisi tienata rahaa", hän sanoo </w:t>
      </w:r>
      <w:r>
        <w:t xml:space="preserve">huolestuneelle äidilleen. </w:t>
      </w:r>
      <w:r>
        <w:rPr>
          <w:color w:val="00587F"/>
        </w:rPr>
        <w:t xml:space="preserve">Hassan </w:t>
      </w:r>
      <w:r>
        <w:t xml:space="preserve">päättyy huonosti, kuten lähes kaikki </w:t>
      </w:r>
      <w:r>
        <w:rPr>
          <w:color w:val="98A088"/>
        </w:rPr>
        <w:t xml:space="preserve">tässä kirjassa</w:t>
      </w:r>
      <w:r>
        <w:t xml:space="preserve">. </w:t>
      </w:r>
      <w:r>
        <w:t xml:space="preserve">Eksoottisen ympäristön kuvauksessaan </w:t>
      </w:r>
      <w:r>
        <w:rPr>
          <w:color w:val="98A088"/>
        </w:rPr>
        <w:t xml:space="preserve">tämä proosa on </w:t>
      </w:r>
      <w:r>
        <w:t xml:space="preserve">lähempänä </w:t>
      </w:r>
      <w:r>
        <w:rPr>
          <w:color w:val="FB6AB8"/>
        </w:rPr>
        <w:t xml:space="preserve">Balzacin </w:t>
      </w:r>
      <w:r>
        <w:t xml:space="preserve">"Isä Goriot'ta" kuin "Arabian öitä". </w:t>
      </w:r>
      <w:r>
        <w:rPr>
          <w:color w:val="F7F1DF"/>
        </w:rPr>
        <w:t xml:space="preserve">Mahfouz </w:t>
      </w:r>
      <w:r>
        <w:t xml:space="preserve">aloitti kirjoittamisen </w:t>
      </w:r>
      <w:r>
        <w:rPr>
          <w:color w:val="576094"/>
        </w:rPr>
        <w:t xml:space="preserve">aikana, </w:t>
      </w:r>
      <w:r>
        <w:rPr>
          <w:color w:val="DB1474"/>
        </w:rPr>
        <w:t xml:space="preserve">jolloin </w:t>
      </w:r>
      <w:r>
        <w:rPr>
          <w:color w:val="8489AE"/>
        </w:rPr>
        <w:t xml:space="preserve">arabiankielisillä</w:t>
      </w:r>
      <w:r>
        <w:rPr>
          <w:color w:val="576094"/>
        </w:rPr>
        <w:t xml:space="preserve"> romaaneilla </w:t>
      </w:r>
      <w:r>
        <w:rPr>
          <w:color w:val="576094"/>
        </w:rPr>
        <w:t xml:space="preserve">ei ollut perinteitä, </w:t>
      </w:r>
      <w:r>
        <w:t xml:space="preserve">joten hän </w:t>
      </w:r>
      <w:r>
        <w:rPr>
          <w:color w:val="860E04"/>
        </w:rPr>
        <w:t xml:space="preserve">hyödyntää teoksissaan länsimaisia klassikoita</w:t>
      </w:r>
      <w:r>
        <w:t xml:space="preserve">. </w:t>
      </w:r>
      <w:r>
        <w:t xml:space="preserve">Toisaalta </w:t>
      </w:r>
      <w:r>
        <w:rPr>
          <w:color w:val="860E04"/>
        </w:rPr>
        <w:t xml:space="preserve">tämä </w:t>
      </w:r>
      <w:r>
        <w:t xml:space="preserve">rajoittaa </w:t>
      </w:r>
      <w:r>
        <w:rPr>
          <w:color w:val="F7F1DF"/>
        </w:rPr>
        <w:t xml:space="preserve">häntä, </w:t>
      </w:r>
      <w:r>
        <w:t xml:space="preserve">sillä toisin kuin </w:t>
      </w:r>
      <w:r>
        <w:rPr>
          <w:color w:val="6EAB9B"/>
        </w:rPr>
        <w:t xml:space="preserve">Gabriel Garcia Marquezin </w:t>
      </w:r>
      <w:r>
        <w:t xml:space="preserve">kaltaisilla kirjailijoilla, </w:t>
      </w:r>
      <w:r>
        <w:rPr>
          <w:color w:val="6EAB9B"/>
        </w:rPr>
        <w:t xml:space="preserve">joilla on </w:t>
      </w:r>
      <w:r>
        <w:rPr>
          <w:color w:val="6EAB9B"/>
        </w:rPr>
        <w:t xml:space="preserve">selkeä latinalaisamerikkalainen tyyli</w:t>
      </w:r>
      <w:r>
        <w:t xml:space="preserve">, </w:t>
      </w:r>
      <w:r>
        <w:rPr>
          <w:color w:val="645341"/>
        </w:rPr>
        <w:t xml:space="preserve">Mahfouzin </w:t>
      </w:r>
      <w:r>
        <w:rPr>
          <w:color w:val="760035"/>
        </w:rPr>
        <w:t xml:space="preserve">tyyli </w:t>
      </w:r>
      <w:r>
        <w:t xml:space="preserve">ei tarjoa </w:t>
      </w:r>
      <w:r>
        <w:rPr>
          <w:color w:val="647A41"/>
        </w:rPr>
        <w:t xml:space="preserve">paljon sellaista, jota </w:t>
      </w:r>
      <w:r>
        <w:rPr>
          <w:color w:val="496E76"/>
        </w:rPr>
        <w:t xml:space="preserve">voisi </w:t>
      </w:r>
      <w:r>
        <w:rPr>
          <w:color w:val="647A41"/>
        </w:rPr>
        <w:t xml:space="preserve">kutsua "egyptiläiseksi</w:t>
      </w:r>
      <w:r>
        <w:t xml:space="preserve">". Mutta </w:t>
      </w:r>
      <w:r>
        <w:rPr>
          <w:color w:val="645341"/>
        </w:rPr>
        <w:t xml:space="preserve">hänen </w:t>
      </w:r>
      <w:r>
        <w:rPr>
          <w:color w:val="760035"/>
        </w:rPr>
        <w:t xml:space="preserve">tyylinsä </w:t>
      </w:r>
      <w:r>
        <w:t xml:space="preserve">tiiviys </w:t>
      </w:r>
      <w:r>
        <w:t xml:space="preserve">tekee </w:t>
      </w:r>
      <w:r>
        <w:rPr>
          <w:color w:val="F7F1DF"/>
        </w:rPr>
        <w:t xml:space="preserve">hänen </w:t>
      </w:r>
      <w:r>
        <w:t xml:space="preserve">teoksestaan helposti lähestyttävän, joten Kairon kadut ovat länsimaiselle lukijalle </w:t>
      </w:r>
      <w:r>
        <w:t xml:space="preserve">yhtä eläviä kuin </w:t>
      </w:r>
      <w:r>
        <w:rPr>
          <w:color w:val="E3F894"/>
        </w:rPr>
        <w:t xml:space="preserve">Dickensin </w:t>
      </w:r>
      <w:r>
        <w:t xml:space="preserve">Lontoo tai Dostojevskin Pietari. </w:t>
      </w:r>
      <w:r>
        <w:rPr>
          <w:color w:val="F9D7CD"/>
        </w:rPr>
        <w:t xml:space="preserve">Hänen </w:t>
      </w:r>
      <w:r>
        <w:rPr>
          <w:color w:val="A1A711"/>
        </w:rPr>
        <w:t xml:space="preserve">vuonna 1961</w:t>
      </w:r>
      <w:r>
        <w:rPr>
          <w:color w:val="F9D7CD"/>
        </w:rPr>
        <w:t xml:space="preserve"> kirjoittamansa </w:t>
      </w:r>
      <w:r>
        <w:rPr>
          <w:color w:val="F9D7CD"/>
        </w:rPr>
        <w:t xml:space="preserve">romaani "Varas ja koirat</w:t>
      </w:r>
      <w:r>
        <w:t xml:space="preserve">" on </w:t>
      </w:r>
      <w:r>
        <w:rPr>
          <w:color w:val="01FB92"/>
        </w:rPr>
        <w:t xml:space="preserve">kireä psykologinen draama, </w:t>
      </w:r>
      <w:r>
        <w:rPr>
          <w:color w:val="FD0F31"/>
        </w:rPr>
        <w:t xml:space="preserve">joka </w:t>
      </w:r>
      <w:r>
        <w:rPr>
          <w:color w:val="01FB92"/>
        </w:rPr>
        <w:t xml:space="preserve">muistuttaa "Rikosta ja rangaistusta</w:t>
      </w:r>
      <w:r>
        <w:t xml:space="preserve">". </w:t>
      </w:r>
      <w:r>
        <w:rPr>
          <w:color w:val="BE8485"/>
        </w:rPr>
        <w:t xml:space="preserve">Sen </w:t>
      </w:r>
      <w:r>
        <w:rPr>
          <w:color w:val="01190F"/>
        </w:rPr>
        <w:t xml:space="preserve">negatiivinen sankari Said Mahran </w:t>
      </w:r>
      <w:r>
        <w:t xml:space="preserve">on </w:t>
      </w:r>
      <w:r>
        <w:rPr>
          <w:color w:val="C660FB"/>
        </w:rPr>
        <w:t xml:space="preserve">egyptiläinen Raskolnikov</w:t>
      </w:r>
      <w:r>
        <w:rPr>
          <w:color w:val="120104"/>
        </w:rPr>
        <w:t xml:space="preserve">, joka yrittää </w:t>
      </w:r>
      <w:r>
        <w:rPr>
          <w:color w:val="C660FB"/>
        </w:rPr>
        <w:t xml:space="preserve">saavuttaa jaloutta varastamalla ja tappamalla</w:t>
      </w:r>
      <w:r>
        <w:t xml:space="preserve">. "Minä olen toivo ja unelma, pelkurien pelastus", hän sanoo yhdessä monista hiljaisista monologeistaan. Myöhemmin hän muistelee </w:t>
      </w:r>
      <w:r>
        <w:t xml:space="preserve">marxilaisen opettajansa </w:t>
      </w:r>
      <w:r>
        <w:t xml:space="preserve">sanoja</w:t>
      </w:r>
      <w:r>
        <w:t xml:space="preserve">: "Ihmiset! Varkaus! Pyhä tuli!" </w:t>
      </w:r>
      <w:r>
        <w:rPr>
          <w:color w:val="01190F"/>
        </w:rPr>
        <w:t xml:space="preserve">Saidin </w:t>
      </w:r>
      <w:r>
        <w:t xml:space="preserve">tarina kuvastaa sosialismin rappiota </w:t>
      </w:r>
      <w:r>
        <w:rPr>
          <w:color w:val="D48958"/>
        </w:rPr>
        <w:t xml:space="preserve">Nasserin aikana, </w:t>
      </w:r>
      <w:r>
        <w:rPr>
          <w:color w:val="05AEE8"/>
        </w:rPr>
        <w:t xml:space="preserve">jonka </w:t>
      </w:r>
      <w:r>
        <w:rPr>
          <w:color w:val="D48958"/>
        </w:rPr>
        <w:t xml:space="preserve">diktatuuri otti vallan monarkian kukistuttua vuonna 1952</w:t>
      </w:r>
      <w:r>
        <w:t xml:space="preserve">. Vuoteen </w:t>
      </w:r>
      <w:r>
        <w:rPr>
          <w:color w:val="C3C1BE"/>
        </w:rPr>
        <w:t xml:space="preserve">1961 mennessä </w:t>
      </w:r>
      <w:r>
        <w:rPr>
          <w:color w:val="9F98F8"/>
        </w:rPr>
        <w:t xml:space="preserve">Mahfouzin </w:t>
      </w:r>
      <w:r>
        <w:rPr>
          <w:color w:val="1167D9"/>
        </w:rPr>
        <w:t xml:space="preserve">idealismi </w:t>
      </w:r>
      <w:r>
        <w:t xml:space="preserve">oli kuitenkin hiipunut tai vääristynyt, kuten </w:t>
      </w:r>
      <w:r>
        <w:rPr>
          <w:color w:val="01190F"/>
        </w:rPr>
        <w:t xml:space="preserve">Saidin tapauksessa</w:t>
      </w:r>
      <w:r>
        <w:t xml:space="preserve">. </w:t>
      </w:r>
      <w:r>
        <w:rPr>
          <w:color w:val="01190F"/>
        </w:rPr>
        <w:t xml:space="preserve">Hänen </w:t>
      </w:r>
      <w:r>
        <w:t xml:space="preserve">kaukaa haaveileva unelmansa pelastaa "väärin suunnattujen luotien" hukkaamia ihmishenkiä rankaisemalla "todellisia varkaita" - </w:t>
      </w:r>
      <w:r>
        <w:rPr>
          <w:color w:val="D19012"/>
        </w:rPr>
        <w:t xml:space="preserve">rikkaita "koiria"</w:t>
      </w:r>
      <w:r>
        <w:rPr>
          <w:color w:val="B7D802"/>
        </w:rPr>
        <w:t xml:space="preserve">, jotka </w:t>
      </w:r>
      <w:r>
        <w:rPr>
          <w:color w:val="D19012"/>
        </w:rPr>
        <w:t xml:space="preserve">varastavat köyhiltä </w:t>
      </w:r>
      <w:r>
        <w:t xml:space="preserve">- johtaa vain viattomien ja lopulta </w:t>
      </w:r>
      <w:r>
        <w:rPr>
          <w:color w:val="01190F"/>
        </w:rPr>
        <w:t xml:space="preserve">hänen </w:t>
      </w:r>
      <w:r>
        <w:t xml:space="preserve">itsensä </w:t>
      </w:r>
      <w:r>
        <w:t xml:space="preserve">kuolemaan.</w:t>
      </w:r>
      <w:r>
        <w:t xml:space="preserve"> Kairon juopunut saastaisuus on saanut myös harmaan sävyjä. </w:t>
      </w:r>
      <w:r>
        <w:rPr>
          <w:color w:val="F95475"/>
        </w:rPr>
        <w:t xml:space="preserve">Kaupunki </w:t>
      </w:r>
      <w:r>
        <w:t xml:space="preserve">on </w:t>
      </w:r>
      <w:r>
        <w:t xml:space="preserve">synkkä ja symboliikkaan painottuva: </w:t>
      </w:r>
      <w:r>
        <w:rPr>
          <w:color w:val="01190F"/>
        </w:rPr>
        <w:t xml:space="preserve">Said </w:t>
      </w:r>
      <w:r>
        <w:t xml:space="preserve">lähti vankisellistään vain päästäkseen Kairon yhteiskunnan suurempaan vankilaan. Vaikka aihe on pakottava, juoni tai hahmot eivät ole sitä. </w:t>
      </w:r>
      <w:r>
        <w:t xml:space="preserve">Me emme välitä </w:t>
      </w:r>
      <w:r>
        <w:rPr>
          <w:color w:val="01190F"/>
        </w:rPr>
        <w:t xml:space="preserve">Saidista </w:t>
      </w:r>
      <w:r>
        <w:t xml:space="preserve">tai "</w:t>
      </w:r>
      <w:r>
        <w:rPr>
          <w:color w:val="5E7A6A"/>
        </w:rPr>
        <w:t xml:space="preserve">tekopyhistä", joita </w:t>
      </w:r>
      <w:r>
        <w:rPr>
          <w:color w:val="5E7A6A"/>
        </w:rPr>
        <w:t xml:space="preserve">hän jahtaa. </w:t>
      </w:r>
      <w:r>
        <w:t xml:space="preserve">"</w:t>
      </w:r>
      <w:r>
        <w:rPr>
          <w:color w:val="F9D7CD"/>
        </w:rPr>
        <w:t xml:space="preserve">Varas ja koirat</w:t>
      </w:r>
      <w:r>
        <w:t xml:space="preserve">" on uraauurtava teos, ensimmäinen </w:t>
      </w:r>
      <w:r>
        <w:rPr>
          <w:color w:val="1D0051"/>
        </w:rPr>
        <w:t xml:space="preserve">arabiankielinen</w:t>
      </w:r>
      <w:r>
        <w:t xml:space="preserve"> romaani, jossa </w:t>
      </w:r>
      <w:r>
        <w:t xml:space="preserve">käytetään tajunnanvirtaa, mutta länsimaiset lukijat joutuvat todennäköisesti pettymään. </w:t>
      </w:r>
      <w:r>
        <w:rPr>
          <w:color w:val="8BE7FC"/>
        </w:rPr>
        <w:t xml:space="preserve">Vuonna 1981 ilmestynyt romaani "Häälaulu" </w:t>
      </w:r>
      <w:r>
        <w:t xml:space="preserve">on myös kokeellinen, ja se </w:t>
      </w:r>
      <w:r>
        <w:rPr>
          <w:color w:val="8BE7FC"/>
        </w:rPr>
        <w:t xml:space="preserve">on </w:t>
      </w:r>
      <w:r>
        <w:t xml:space="preserve">toinen väärin suunnattu luoti. </w:t>
      </w:r>
      <w:r>
        <w:rPr>
          <w:color w:val="76E0C1"/>
        </w:rPr>
        <w:t xml:space="preserve">Erään näytelmäkirjailijan </w:t>
      </w:r>
      <w:r>
        <w:t xml:space="preserve">teatteridebyytin tarina </w:t>
      </w:r>
      <w:r>
        <w:t xml:space="preserve">alkaa Faulknerin "The Sound and the Fury" -teoksen tapaan ensimmäisen persoonan monologeilla. </w:t>
      </w:r>
      <w:r>
        <w:t xml:space="preserve">Mutta </w:t>
      </w:r>
      <w:r>
        <w:rPr>
          <w:color w:val="BACFA7"/>
        </w:rPr>
        <w:t xml:space="preserve">otsikko </w:t>
      </w:r>
      <w:r>
        <w:t xml:space="preserve">pikemminkin hämärtää kuin valaisee. </w:t>
      </w:r>
      <w:r>
        <w:rPr>
          <w:color w:val="8BE7FC"/>
        </w:rPr>
        <w:t xml:space="preserve">Teokseen </w:t>
      </w:r>
      <w:r>
        <w:t xml:space="preserve">sisältyy syvällisesti pohdinta taiteen moraalista ja taistelusta eheyden puolesta epäoikeudenmukaisessa maailmassa. Mutta jälleen juonet </w:t>
      </w:r>
      <w:r>
        <w:t xml:space="preserve">sotkeutuvat </w:t>
      </w:r>
      <w:r>
        <w:rPr>
          <w:color w:val="F7F1DF"/>
        </w:rPr>
        <w:t xml:space="preserve">Mahfouzin </w:t>
      </w:r>
      <w:r>
        <w:t xml:space="preserve">hämärässä kerronnassa. </w:t>
      </w:r>
      <w:r>
        <w:rPr>
          <w:color w:val="F7F1DF"/>
        </w:rPr>
        <w:t xml:space="preserve">Hänen </w:t>
      </w:r>
      <w:r>
        <w:t xml:space="preserve">myöhemmän tuotantonsa </w:t>
      </w:r>
      <w:r>
        <w:t xml:space="preserve">epäsuoruus </w:t>
      </w:r>
      <w:r>
        <w:t xml:space="preserve">kuvastaa halukkuutta uskaltautua uusiin tyylilajeihin, mutta myös arabimaailman taidetta uhkaavia vaaroja. </w:t>
      </w:r>
      <w:r>
        <w:rPr>
          <w:color w:val="F7F1DF"/>
        </w:rPr>
        <w:t xml:space="preserve">Mahfouzia </w:t>
      </w:r>
      <w:r>
        <w:t xml:space="preserve">parjattiin ja sensuroitiin, koska hän </w:t>
      </w:r>
      <w:r>
        <w:rPr>
          <w:color w:val="11BA09"/>
        </w:rPr>
        <w:t xml:space="preserve">kyseenalaisti islamin ja kannatti rauhaa Israelin kanssa</w:t>
      </w:r>
      <w:r>
        <w:t xml:space="preserve">. </w:t>
      </w:r>
      <w:r>
        <w:rPr>
          <w:color w:val="491803"/>
        </w:rPr>
        <w:t xml:space="preserve">Hän välitti </w:t>
      </w:r>
      <w:r>
        <w:rPr>
          <w:color w:val="65407D"/>
        </w:rPr>
        <w:t xml:space="preserve">viestinsä </w:t>
      </w:r>
      <w:r>
        <w:rPr>
          <w:color w:val="491803"/>
        </w:rPr>
        <w:t xml:space="preserve">salaa</w:t>
      </w:r>
      <w:r>
        <w:t xml:space="preserve">, </w:t>
      </w:r>
      <w:r>
        <w:rPr>
          <w:color w:val="491803"/>
        </w:rPr>
        <w:t xml:space="preserve">mikä </w:t>
      </w:r>
      <w:r>
        <w:t xml:space="preserve">auttoi </w:t>
      </w:r>
      <w:r>
        <w:rPr>
          <w:color w:val="F7F1DF"/>
        </w:rPr>
        <w:t xml:space="preserve">häntä </w:t>
      </w:r>
      <w:r>
        <w:t xml:space="preserve">kestämään. Taide, sanoo </w:t>
      </w:r>
      <w:r>
        <w:rPr>
          <w:color w:val="76E0C1"/>
        </w:rPr>
        <w:t xml:space="preserve">näytelmäkirjailija </w:t>
      </w:r>
      <w:r>
        <w:rPr>
          <w:color w:val="8BE7FC"/>
        </w:rPr>
        <w:t xml:space="preserve">"Häälaulussa", </w:t>
      </w:r>
      <w:r>
        <w:t xml:space="preserve">on "korvike </w:t>
      </w:r>
      <w:r>
        <w:rPr>
          <w:color w:val="F5D2A8"/>
        </w:rPr>
        <w:t xml:space="preserve">toiminnalle</w:t>
      </w:r>
      <w:r>
        <w:rPr>
          <w:color w:val="F5D2A8"/>
        </w:rPr>
        <w:t xml:space="preserve">, jota </w:t>
      </w:r>
      <w:r>
        <w:rPr>
          <w:color w:val="72A46E"/>
        </w:rPr>
        <w:t xml:space="preserve">kaltaiseni </w:t>
      </w:r>
      <w:r>
        <w:rPr>
          <w:color w:val="03422C"/>
        </w:rPr>
        <w:t xml:space="preserve">idealisti </w:t>
      </w:r>
      <w:r>
        <w:t xml:space="preserve">ei kykene suorittamaan". "</w:t>
      </w:r>
      <w:r>
        <w:rPr>
          <w:color w:val="8BE7FC"/>
        </w:rPr>
        <w:t xml:space="preserve">Häälaulussa </w:t>
      </w:r>
      <w:r>
        <w:t xml:space="preserve">nähdään kuvia </w:t>
      </w:r>
      <w:r>
        <w:rPr>
          <w:color w:val="310106"/>
        </w:rPr>
        <w:t xml:space="preserve">Kairosta, joka </w:t>
      </w:r>
      <w:r>
        <w:rPr>
          <w:color w:val="310106"/>
        </w:rPr>
        <w:t xml:space="preserve">on muuttunut paljon karummaksi </w:t>
      </w:r>
      <w:r>
        <w:rPr>
          <w:color w:val="47545E"/>
        </w:rPr>
        <w:t xml:space="preserve">sitten </w:t>
      </w:r>
      <w:r>
        <w:rPr>
          <w:color w:val="47545E"/>
        </w:rPr>
        <w:t xml:space="preserve">nuoruusvuosien, </w:t>
      </w:r>
      <w:r>
        <w:rPr>
          <w:color w:val="A14D12"/>
        </w:rPr>
        <w:t xml:space="preserve">jolloin</w:t>
      </w:r>
      <w:r>
        <w:rPr>
          <w:color w:val="C4C8FA"/>
        </w:rPr>
        <w:t xml:space="preserve">, kuten hän kerran sanoi, "</w:t>
      </w:r>
      <w:r>
        <w:rPr>
          <w:color w:val="C4C8FA"/>
        </w:rPr>
        <w:t xml:space="preserve">jopa </w:t>
      </w:r>
      <w:r>
        <w:rPr>
          <w:color w:val="372A55"/>
        </w:rPr>
        <w:t xml:space="preserve">köyhin mies </w:t>
      </w:r>
      <w:r>
        <w:rPr>
          <w:color w:val="C4C8FA"/>
        </w:rPr>
        <w:t xml:space="preserve">sai </w:t>
      </w:r>
      <w:r>
        <w:rPr>
          <w:color w:val="C4C8FA"/>
        </w:rPr>
        <w:t xml:space="preserve">päivittäisen leipänsä </w:t>
      </w:r>
      <w:r>
        <w:rPr>
          <w:color w:val="C4C8FA"/>
        </w:rPr>
        <w:t xml:space="preserve">ilman suurempia vaikeuksia"</w:t>
      </w:r>
      <w:r>
        <w:t xml:space="preserve">. 1940-luvun </w:t>
      </w:r>
      <w:r>
        <w:rPr>
          <w:color w:val="3F3610"/>
        </w:rPr>
        <w:t xml:space="preserve">kaaos </w:t>
      </w:r>
      <w:r>
        <w:t xml:space="preserve">on edelleen olemassa, mutta </w:t>
      </w:r>
      <w:r>
        <w:rPr>
          <w:color w:val="3F3610"/>
        </w:rPr>
        <w:t xml:space="preserve">sen </w:t>
      </w:r>
      <w:r>
        <w:t xml:space="preserve">väri on kadonnut ja voitontahto on kukistunut. Autot eivät pääse liikkumaan ylivuotavien viemäreiden takia. Ihmiset valittavat jatkuvasti ruokajonoista, hinnoista ja korruptiosta. Ja kaikkialla läsnä olevat huumeriippuvaiset ovat nyt kyynisiä ja mutisevat omahyväisesti: "Vain hallituksen ministereillä on nykyään varaa siihen!"." </w:t>
      </w:r>
      <w:r>
        <w:rPr>
          <w:color w:val="D3A2C6"/>
        </w:rPr>
        <w:t xml:space="preserve">Kairon </w:t>
      </w:r>
      <w:r>
        <w:rPr>
          <w:color w:val="719FFA"/>
        </w:rPr>
        <w:t xml:space="preserve">kansalta, </w:t>
      </w:r>
      <w:r>
        <w:rPr>
          <w:color w:val="719FFA"/>
        </w:rPr>
        <w:t xml:space="preserve">joka </w:t>
      </w:r>
      <w:r>
        <w:rPr>
          <w:color w:val="D3A2C6"/>
        </w:rPr>
        <w:t xml:space="preserve">on menettänyt </w:t>
      </w:r>
      <w:r>
        <w:rPr>
          <w:color w:val="D3A2C6"/>
        </w:rPr>
        <w:t xml:space="preserve">uskonsa </w:t>
      </w:r>
      <w:r>
        <w:rPr>
          <w:color w:val="0D841A"/>
        </w:rPr>
        <w:t xml:space="preserve">Jumalaan</w:t>
      </w:r>
      <w:r>
        <w:rPr>
          <w:color w:val="D3A2C6"/>
        </w:rPr>
        <w:t xml:space="preserve">, sosiaalisiin uudistuksiin ja oopiumiin, on </w:t>
      </w:r>
      <w:r>
        <w:t xml:space="preserve">jäljellä vain huumorintaju. </w:t>
      </w:r>
      <w:r>
        <w:rPr>
          <w:color w:val="4C5B32"/>
        </w:rPr>
        <w:t xml:space="preserve">Horwitz on </w:t>
      </w:r>
      <w:r>
        <w:t xml:space="preserve">Journalin Lähi-itää käsittelevä toimittaja.</w:t>
      </w:r>
    </w:p>
    <w:p>
      <w:r>
        <w:rPr>
          <w:b/>
        </w:rPr>
        <w:t xml:space="preserve">Asiakirjan numero 572</w:t>
      </w:r>
    </w:p>
    <w:p>
      <w:r>
        <w:rPr>
          <w:b/>
        </w:rPr>
        <w:t xml:space="preserve">Asiakirjan tunniste: wsj0791-001</w:t>
      </w:r>
    </w:p>
    <w:p>
      <w:r>
        <w:rPr>
          <w:color w:val="310106"/>
        </w:rPr>
        <w:t xml:space="preserve">Norwood Partners Limited Partnership, Boston, </w:t>
      </w:r>
      <w:r>
        <w:t xml:space="preserve">ilmoitti, että se saattaa tehdä julkisen tarjouksen </w:t>
      </w:r>
      <w:r>
        <w:rPr>
          <w:color w:val="04640D"/>
        </w:rPr>
        <w:t xml:space="preserve">Phoenix Technologies Ltd:n </w:t>
      </w:r>
      <w:r>
        <w:t xml:space="preserve">kantaosakkeista tai osasta niistä. </w:t>
      </w:r>
      <w:r>
        <w:rPr>
          <w:color w:val="04640D"/>
        </w:rPr>
        <w:t xml:space="preserve">Phoenix, Norwood, Massachusetts, on aiemmin menestyksekäs henkilökohtaisten tietokoneohjelmistojen valmistaja</w:t>
      </w:r>
      <w:r>
        <w:t xml:space="preserve">, joka on tehnyt huomattavia tappioita kahdella viime vuosineljänneksellä. </w:t>
      </w:r>
      <w:r>
        <w:rPr>
          <w:color w:val="FEFB0A"/>
        </w:rPr>
        <w:t xml:space="preserve">Sen </w:t>
      </w:r>
      <w:r>
        <w:rPr>
          <w:color w:val="FB5514"/>
        </w:rPr>
        <w:t xml:space="preserve">osake, </w:t>
      </w:r>
      <w:r>
        <w:rPr>
          <w:color w:val="E115C0"/>
        </w:rPr>
        <w:t xml:space="preserve">joka oli </w:t>
      </w:r>
      <w:r>
        <w:rPr>
          <w:color w:val="FB5514"/>
        </w:rPr>
        <w:t xml:space="preserve">noussut 18,75 dollariin osakkeelta</w:t>
      </w:r>
      <w:r>
        <w:t xml:space="preserve">, kävi hiljattain kauppaa alle 4 dollarilla osakkeelta. </w:t>
      </w:r>
      <w:r>
        <w:rPr>
          <w:color w:val="00587F"/>
        </w:rPr>
        <w:t xml:space="preserve">Eilen kansallisessa pörssikaupankäynnissä se sulkeutui 4 375 dollariin osakkeelta</w:t>
      </w:r>
      <w:r>
        <w:t xml:space="preserve">, mikä oli </w:t>
      </w:r>
      <w:r>
        <w:t xml:space="preserve">1 125 dollaria </w:t>
      </w:r>
      <w:r>
        <w:rPr>
          <w:color w:val="00587F"/>
        </w:rPr>
        <w:t xml:space="preserve">enemmän. </w:t>
      </w:r>
      <w:r>
        <w:rPr>
          <w:color w:val="0BC582"/>
        </w:rPr>
        <w:t xml:space="preserve">Securities and Exchange Commissionille jätetyissä asiakirjoissa </w:t>
      </w:r>
      <w:r>
        <w:rPr>
          <w:color w:val="310106"/>
        </w:rPr>
        <w:t xml:space="preserve">Norwood </w:t>
      </w:r>
      <w:r>
        <w:t xml:space="preserve">kertoi olevansa osa </w:t>
      </w:r>
      <w:r>
        <w:rPr>
          <w:color w:val="FEB8C8"/>
        </w:rPr>
        <w:t xml:space="preserve">ryhmää, </w:t>
      </w:r>
      <w:r>
        <w:rPr>
          <w:color w:val="9E8317"/>
        </w:rPr>
        <w:t xml:space="preserve">joka </w:t>
      </w:r>
      <w:r>
        <w:rPr>
          <w:color w:val="FEB8C8"/>
        </w:rPr>
        <w:t xml:space="preserve">omistaa 525 546 </w:t>
      </w:r>
      <w:r>
        <w:rPr>
          <w:color w:val="01190F"/>
        </w:rPr>
        <w:t xml:space="preserve">Phoenix Technologiesin </w:t>
      </w:r>
      <w:r>
        <w:rPr>
          <w:color w:val="FEB8C8"/>
        </w:rPr>
        <w:t xml:space="preserve">kantaosaketta </w:t>
      </w:r>
      <w:r>
        <w:rPr>
          <w:color w:val="FEB8C8"/>
        </w:rPr>
        <w:t xml:space="preserve">eli 5,3 prosentin osuuden</w:t>
      </w:r>
      <w:r>
        <w:t xml:space="preserve">. </w:t>
      </w:r>
      <w:r>
        <w:rPr>
          <w:color w:val="0BC582"/>
        </w:rPr>
        <w:t xml:space="preserve">Asiakirjojen </w:t>
      </w:r>
      <w:r>
        <w:t xml:space="preserve">mukaan </w:t>
      </w:r>
      <w:r>
        <w:rPr>
          <w:color w:val="310106"/>
        </w:rPr>
        <w:t xml:space="preserve">Norwoodilla ei ole </w:t>
      </w:r>
      <w:r>
        <w:t xml:space="preserve">"</w:t>
      </w:r>
      <w:r>
        <w:rPr>
          <w:color w:val="847D81"/>
        </w:rPr>
        <w:t xml:space="preserve">yksityiskohtaisia suunnitelmia</w:t>
      </w:r>
      <w:r>
        <w:t xml:space="preserve">", mutta se neuvottelee muiden osakkeenomistajien kanssa. </w:t>
      </w:r>
      <w:r>
        <w:rPr>
          <w:color w:val="04640D"/>
        </w:rPr>
        <w:t xml:space="preserve">Phoenix </w:t>
      </w:r>
      <w:r>
        <w:t xml:space="preserve">kieltäytyi kommentoimasta asiaa. </w:t>
      </w:r>
      <w:r>
        <w:rPr>
          <w:color w:val="310106"/>
        </w:rPr>
        <w:t xml:space="preserve">Norwoodia </w:t>
      </w:r>
      <w:r>
        <w:t xml:space="preserve">johtavat Daniel L. Barnett ja Paul A. Reese, jotka molemmat ovat </w:t>
      </w:r>
      <w:r>
        <w:t xml:space="preserve">pienen bostonilaisen salkunhoitoyrityksen </w:t>
      </w:r>
      <w:r>
        <w:rPr>
          <w:color w:val="58018B"/>
        </w:rPr>
        <w:t xml:space="preserve">Oasis Capital Management Inc:n </w:t>
      </w:r>
      <w:r>
        <w:t xml:space="preserve">johtajia. Ryhmään </w:t>
      </w:r>
      <w:r>
        <w:t xml:space="preserve">kuuluu myös </w:t>
      </w:r>
      <w:r>
        <w:rPr>
          <w:color w:val="B70639"/>
        </w:rPr>
        <w:t xml:space="preserve">Robert F. Angelo, </w:t>
      </w:r>
      <w:r>
        <w:rPr>
          <w:color w:val="703B01"/>
        </w:rPr>
        <w:t xml:space="preserve">Phoenixin </w:t>
      </w:r>
      <w:r>
        <w:rPr>
          <w:color w:val="B70639"/>
        </w:rPr>
        <w:t xml:space="preserve">entinen </w:t>
      </w:r>
      <w:r>
        <w:rPr>
          <w:color w:val="B70639"/>
        </w:rPr>
        <w:t xml:space="preserve">palveluliiketoiminnan </w:t>
      </w:r>
      <w:r>
        <w:rPr>
          <w:color w:val="B70639"/>
        </w:rPr>
        <w:t xml:space="preserve">vanhempi varatoimitusjohtaja, </w:t>
      </w:r>
      <w:r>
        <w:rPr>
          <w:color w:val="F7F1DF"/>
        </w:rPr>
        <w:t xml:space="preserve">joka </w:t>
      </w:r>
      <w:r>
        <w:rPr>
          <w:color w:val="B70639"/>
        </w:rPr>
        <w:t xml:space="preserve">lähti </w:t>
      </w:r>
      <w:r>
        <w:rPr>
          <w:color w:val="703B01"/>
        </w:rPr>
        <w:t xml:space="preserve">Phoenixista lokakuun alussa</w:t>
      </w:r>
      <w:r>
        <w:t xml:space="preserve">. </w:t>
      </w:r>
      <w:r>
        <w:rPr>
          <w:color w:val="B70639"/>
        </w:rPr>
        <w:t xml:space="preserve">Angelo mainittiin </w:t>
      </w:r>
      <w:r>
        <w:rPr>
          <w:color w:val="0BC582"/>
        </w:rPr>
        <w:t xml:space="preserve">asiakirjoissa </w:t>
      </w:r>
      <w:r>
        <w:rPr>
          <w:color w:val="58018B"/>
        </w:rPr>
        <w:t xml:space="preserve">Oasiksen </w:t>
      </w:r>
      <w:r>
        <w:t xml:space="preserve">konsulttina</w:t>
      </w:r>
      <w:r>
        <w:t xml:space="preserve">.</w:t>
      </w:r>
    </w:p>
    <w:p>
      <w:r>
        <w:rPr>
          <w:b/>
        </w:rPr>
        <w:t xml:space="preserve">Asiakirjan numero 573</w:t>
      </w:r>
    </w:p>
    <w:p>
      <w:r>
        <w:rPr>
          <w:b/>
        </w:rPr>
        <w:t xml:space="preserve">Asiakirjan tunniste: wsj0792-001</w:t>
      </w:r>
    </w:p>
    <w:p>
      <w:r>
        <w:rPr>
          <w:color w:val="310106"/>
        </w:rPr>
        <w:t xml:space="preserve">Weirton Steel Corp. </w:t>
      </w:r>
      <w:r>
        <w:t xml:space="preserve">ilmoitti päässeensä </w:t>
      </w:r>
      <w:r>
        <w:rPr>
          <w:color w:val="04640D"/>
        </w:rPr>
        <w:t xml:space="preserve">alustavaan sopimukseen Independent Steelworkers -liiton kanssa </w:t>
      </w:r>
      <w:r>
        <w:rPr>
          <w:color w:val="FEFB0A"/>
        </w:rPr>
        <w:t xml:space="preserve">48 kuukauden työsopimuksesta, joka </w:t>
      </w:r>
      <w:r>
        <w:rPr>
          <w:color w:val="FB5514"/>
        </w:rPr>
        <w:t xml:space="preserve">kattaa </w:t>
      </w:r>
      <w:r>
        <w:rPr>
          <w:color w:val="FEFB0A"/>
        </w:rPr>
        <w:t xml:space="preserve">tuotanto- ja huoltotyöntekijät</w:t>
      </w:r>
      <w:r>
        <w:t xml:space="preserve">. </w:t>
      </w:r>
      <w:r>
        <w:rPr>
          <w:color w:val="04640D"/>
        </w:rPr>
        <w:t xml:space="preserve">Sopimus, </w:t>
      </w:r>
      <w:r>
        <w:rPr>
          <w:color w:val="E115C0"/>
        </w:rPr>
        <w:t xml:space="preserve">joka </w:t>
      </w:r>
      <w:r>
        <w:rPr>
          <w:color w:val="04640D"/>
        </w:rPr>
        <w:t xml:space="preserve">edellyttää ammattiyhdistyksen jäsenten hyväksyntää, </w:t>
      </w:r>
      <w:r>
        <w:t xml:space="preserve">koskee noin 6 000 työntekijää. </w:t>
      </w:r>
      <w:r>
        <w:rPr>
          <w:color w:val="04640D"/>
        </w:rPr>
        <w:t xml:space="preserve">Alustavassa sopimuksessa </w:t>
      </w:r>
      <w:r>
        <w:t xml:space="preserve">määrätään takautuvista palkankorotuksista 25. syyskuuta 1989 asti, jotka ovat 85 senttiä tunnilta, sekä 19 sentin, 70 sentin ja 35 sentin korotuksista tunnilta 1. tammikuuta 1991, 1992 ja 1993 alkaen. Siinä </w:t>
      </w:r>
      <w:r>
        <w:t xml:space="preserve">säädetään myös etuuksien mukauttamisesta, mukaan lukien lomien ja vapaapäivien osittainen palauttaminen, sekä </w:t>
      </w:r>
      <w:r>
        <w:rPr>
          <w:color w:val="00587F"/>
        </w:rPr>
        <w:t xml:space="preserve">muutoksista työsääntöihin, joiden </w:t>
      </w:r>
      <w:r>
        <w:rPr>
          <w:color w:val="00587F"/>
        </w:rPr>
        <w:t xml:space="preserve">tarkoituksena on lisätä tuottavuutta</w:t>
      </w:r>
      <w:r>
        <w:t xml:space="preserve">.</w:t>
      </w:r>
    </w:p>
    <w:p>
      <w:r>
        <w:rPr>
          <w:b/>
        </w:rPr>
        <w:t xml:space="preserve">Asiakirjan numero 574</w:t>
      </w:r>
    </w:p>
    <w:p>
      <w:r>
        <w:rPr>
          <w:b/>
        </w:rPr>
        <w:t xml:space="preserve">Asiakirjan tunniste: wsj0793-001</w:t>
      </w:r>
    </w:p>
    <w:p>
      <w:r>
        <w:rPr>
          <w:color w:val="310106"/>
        </w:rPr>
        <w:t xml:space="preserve">Asunto- ja kaupunkikehitysministeriön </w:t>
      </w:r>
      <w:r>
        <w:t xml:space="preserve">skandaalin keskipiste </w:t>
      </w:r>
      <w:r>
        <w:t xml:space="preserve">on </w:t>
      </w:r>
      <w:r>
        <w:rPr>
          <w:color w:val="04640D"/>
        </w:rPr>
        <w:t xml:space="preserve">ministerin "harkinnanvarainen rahasto", jota käytetään sellaisten </w:t>
      </w:r>
      <w:r>
        <w:rPr>
          <w:color w:val="FB5514"/>
        </w:rPr>
        <w:t xml:space="preserve">hankkeiden </w:t>
      </w:r>
      <w:r>
        <w:rPr>
          <w:color w:val="FEFB0A"/>
        </w:rPr>
        <w:t xml:space="preserve">rahoittamiseen, joita </w:t>
      </w:r>
      <w:r>
        <w:rPr>
          <w:color w:val="00587F"/>
        </w:rPr>
        <w:t xml:space="preserve">asunto- ja </w:t>
      </w:r>
      <w:r>
        <w:rPr>
          <w:color w:val="00587F"/>
        </w:rPr>
        <w:t xml:space="preserve">kaupunkikehitysministeriö </w:t>
      </w:r>
      <w:r>
        <w:rPr>
          <w:color w:val="FB5514"/>
        </w:rPr>
        <w:t xml:space="preserve">ei </w:t>
      </w:r>
      <w:r>
        <w:rPr>
          <w:color w:val="E115C0"/>
        </w:rPr>
        <w:t xml:space="preserve">ole </w:t>
      </w:r>
      <w:r>
        <w:rPr>
          <w:color w:val="FB5514"/>
        </w:rPr>
        <w:t xml:space="preserve">hyväksynyt tavanomaisia kanavia pitkin</w:t>
      </w:r>
      <w:r>
        <w:t xml:space="preserve">. </w:t>
      </w:r>
      <w:r>
        <w:rPr>
          <w:color w:val="0BC582"/>
        </w:rPr>
        <w:t xml:space="preserve">Jack Kemp </w:t>
      </w:r>
      <w:r>
        <w:rPr>
          <w:color w:val="0BC582"/>
        </w:rPr>
        <w:t xml:space="preserve">haluaa lopettaa </w:t>
      </w:r>
      <w:r>
        <w:rPr>
          <w:color w:val="FEB8C8"/>
        </w:rPr>
        <w:t xml:space="preserve">sen</w:t>
      </w:r>
      <w:r>
        <w:t xml:space="preserve">. </w:t>
      </w:r>
      <w:r>
        <w:rPr>
          <w:color w:val="0BC582"/>
        </w:rPr>
        <w:t xml:space="preserve">Sen sijaan </w:t>
      </w:r>
      <w:r>
        <w:rPr>
          <w:color w:val="9E8317"/>
        </w:rPr>
        <w:t xml:space="preserve">kongressi </w:t>
      </w:r>
      <w:r>
        <w:t xml:space="preserve">on laatinut </w:t>
      </w:r>
      <w:r>
        <w:t xml:space="preserve">uudistussuunnitelman, jolla </w:t>
      </w:r>
      <w:r>
        <w:rPr>
          <w:color w:val="FEFB0A"/>
        </w:rPr>
        <w:t xml:space="preserve">tähän mustaan rahastoon </w:t>
      </w:r>
      <w:r>
        <w:t xml:space="preserve">lisätään </w:t>
      </w:r>
      <w:r>
        <w:rPr>
          <w:color w:val="01190F"/>
        </w:rPr>
        <w:t xml:space="preserve">28,4 miljoonaa dollaria</w:t>
      </w:r>
      <w:r>
        <w:t xml:space="preserve">. </w:t>
      </w:r>
      <w:r>
        <w:t xml:space="preserve">Ja </w:t>
      </w:r>
      <w:r>
        <w:t xml:space="preserve">siirtää </w:t>
      </w:r>
      <w:r>
        <w:t xml:space="preserve">suurimman osan hallinnointi </w:t>
      </w:r>
      <w:r>
        <w:rPr>
          <w:color w:val="9E8317"/>
        </w:rPr>
        <w:t xml:space="preserve">kongressille</w:t>
      </w:r>
      <w:r>
        <w:t xml:space="preserve">. </w:t>
      </w:r>
      <w:r>
        <w:t xml:space="preserve">Lyhyesti sanottuna </w:t>
      </w:r>
      <w:r>
        <w:rPr>
          <w:color w:val="310106"/>
        </w:rPr>
        <w:t xml:space="preserve">asunto- ja kaupunkikehitysministeriön </w:t>
      </w:r>
      <w:r>
        <w:t xml:space="preserve">skandaalit </w:t>
      </w:r>
      <w:r>
        <w:t xml:space="preserve">jatkuvat, mutta uuden huonon hallinnon alaisuudessa. </w:t>
      </w:r>
      <w:r>
        <w:rPr>
          <w:color w:val="847D81"/>
        </w:rPr>
        <w:t xml:space="preserve">Kaapelikanava C-SPAN:lla käytyjen </w:t>
      </w:r>
      <w:r>
        <w:rPr>
          <w:color w:val="847D81"/>
        </w:rPr>
        <w:t xml:space="preserve">huikeimpien koskaan </w:t>
      </w:r>
      <w:r>
        <w:rPr>
          <w:color w:val="847D81"/>
        </w:rPr>
        <w:t xml:space="preserve">näkemiemme </w:t>
      </w:r>
      <w:r>
        <w:rPr>
          <w:color w:val="847D81"/>
        </w:rPr>
        <w:t xml:space="preserve">keskustelujen </w:t>
      </w:r>
      <w:r>
        <w:t xml:space="preserve">jälkeen </w:t>
      </w:r>
      <w:r>
        <w:rPr>
          <w:color w:val="B70639"/>
        </w:rPr>
        <w:t xml:space="preserve">edustajainhuone</w:t>
      </w:r>
      <w:r>
        <w:t xml:space="preserve"> äänesti </w:t>
      </w:r>
      <w:r>
        <w:t xml:space="preserve">keskiviikkona 250-170 puolesta </w:t>
      </w:r>
      <w:r>
        <w:rPr>
          <w:color w:val="01190F"/>
        </w:rPr>
        <w:t xml:space="preserve">28,4 miljoonan dollarin </w:t>
      </w:r>
      <w:r>
        <w:t xml:space="preserve">myöntämisestä </w:t>
      </w:r>
      <w:r>
        <w:rPr>
          <w:color w:val="F7F1DF"/>
        </w:rPr>
        <w:t xml:space="preserve">uudelle taidekeskukselle New Jerseyssä, </w:t>
      </w:r>
      <w:r>
        <w:rPr>
          <w:color w:val="118B8A"/>
        </w:rPr>
        <w:t xml:space="preserve">kirjastolle </w:t>
      </w:r>
      <w:r>
        <w:rPr>
          <w:color w:val="4AFEFA"/>
        </w:rPr>
        <w:t xml:space="preserve">Michiganissa </w:t>
      </w:r>
      <w:r>
        <w:rPr>
          <w:color w:val="F7F1DF"/>
        </w:rPr>
        <w:t xml:space="preserve">ja </w:t>
      </w:r>
      <w:r>
        <w:rPr>
          <w:color w:val="FCB164"/>
        </w:rPr>
        <w:t xml:space="preserve">38 muulle suosikkihankkeelle, jotka </w:t>
      </w:r>
      <w:r>
        <w:rPr>
          <w:color w:val="FCB164"/>
        </w:rPr>
        <w:t xml:space="preserve">tulevat </w:t>
      </w:r>
      <w:r>
        <w:rPr>
          <w:color w:val="000D2C"/>
        </w:rPr>
        <w:t xml:space="preserve">samasta harkinnanvaraisesta rahastosta, jota </w:t>
      </w:r>
      <w:r>
        <w:rPr>
          <w:color w:val="000D2C"/>
        </w:rPr>
        <w:t xml:space="preserve">pidettiin niin väärin käytettyinä Sam Piercen kaudella</w:t>
      </w:r>
      <w:r>
        <w:t xml:space="preserve">. </w:t>
      </w:r>
      <w:r>
        <w:rPr>
          <w:color w:val="310106"/>
        </w:rPr>
        <w:t xml:space="preserve">Asunto- ja kaupunkikehitysministeriöllä </w:t>
      </w:r>
      <w:r>
        <w:t xml:space="preserve">ei ole minkäänlaisia </w:t>
      </w:r>
      <w:r>
        <w:t xml:space="preserve">asiakirjoja </w:t>
      </w:r>
      <w:r>
        <w:t xml:space="preserve">30:stä </w:t>
      </w:r>
      <w:r>
        <w:rPr>
          <w:color w:val="F95475"/>
        </w:rPr>
        <w:t xml:space="preserve">näistä hankkeista</w:t>
      </w:r>
      <w:r>
        <w:t xml:space="preserve">, yhtäkään näistä hankkeista ei ole hyväksytty, eikä yhtäkään </w:t>
      </w:r>
      <w:r>
        <w:rPr>
          <w:color w:val="F95475"/>
        </w:rPr>
        <w:t xml:space="preserve">niistä </w:t>
      </w:r>
      <w:r>
        <w:t xml:space="preserve">ole kuultu kongressissa. Neljä </w:t>
      </w:r>
      <w:r>
        <w:rPr>
          <w:color w:val="F95475"/>
        </w:rPr>
        <w:t xml:space="preserve">niistä </w:t>
      </w:r>
      <w:r>
        <w:t xml:space="preserve">on kuitenkin Michiganin osavaltiossa, jossa republikaanien </w:t>
      </w:r>
      <w:r>
        <w:rPr>
          <w:color w:val="61FC03"/>
        </w:rPr>
        <w:t xml:space="preserve">Bob Traxler, </w:t>
      </w:r>
      <w:r>
        <w:rPr>
          <w:color w:val="98A088"/>
        </w:rPr>
        <w:t xml:space="preserve">asunto- ja kaupunkikehitysministeriön </w:t>
      </w:r>
      <w:r>
        <w:rPr>
          <w:color w:val="5D9608"/>
        </w:rPr>
        <w:t xml:space="preserve">menoehdotuksen laatineen </w:t>
      </w:r>
      <w:r>
        <w:rPr>
          <w:color w:val="5D9608"/>
        </w:rPr>
        <w:t xml:space="preserve">edustajainhuoneen alivaliokunnan puheenjohtaja, asuu</w:t>
      </w:r>
      <w:r>
        <w:t xml:space="preserve">. </w:t>
      </w:r>
      <w:r>
        <w:t xml:space="preserve">Tätä </w:t>
      </w:r>
      <w:r>
        <w:rPr>
          <w:color w:val="9E8317"/>
        </w:rPr>
        <w:t xml:space="preserve">kongressin </w:t>
      </w:r>
      <w:r>
        <w:t xml:space="preserve">röyhkeää karhunhakkaamista </w:t>
      </w:r>
      <w:r>
        <w:t xml:space="preserve">kutsutaan tietysti kongressin "äänestäjien palveluksi", kun taas samaa suosimista kilpailusäännöistä piittaamatta kutsutaan </w:t>
      </w:r>
      <w:r>
        <w:t xml:space="preserve">"vaikutusvallan kaupitteluksi" </w:t>
      </w:r>
      <w:r>
        <w:rPr>
          <w:color w:val="310106"/>
        </w:rPr>
        <w:t xml:space="preserve">asunto- ja kaupunkikehitysministeriössä. </w:t>
      </w:r>
      <w:r>
        <w:t xml:space="preserve">Toisin kuin nämä kauheat republikaanikonsultit, </w:t>
      </w:r>
      <w:r>
        <w:rPr>
          <w:color w:val="4F584E"/>
        </w:rPr>
        <w:t xml:space="preserve">kansanedustajat </w:t>
      </w:r>
      <w:r>
        <w:t xml:space="preserve">eivät </w:t>
      </w:r>
      <w:r>
        <w:t xml:space="preserve">suoraan </w:t>
      </w:r>
      <w:r>
        <w:t xml:space="preserve">hyödy </w:t>
      </w:r>
      <w:r>
        <w:rPr>
          <w:color w:val="248AD0"/>
        </w:rPr>
        <w:t xml:space="preserve">asunto- ja kaupunkikehitysministeriön </w:t>
      </w:r>
      <w:r>
        <w:rPr>
          <w:color w:val="4F584E"/>
        </w:rPr>
        <w:t xml:space="preserve">hankkeista. He </w:t>
      </w:r>
      <w:r>
        <w:t xml:space="preserve">vain keräävät </w:t>
      </w:r>
      <w:r>
        <w:rPr>
          <w:color w:val="5C5300"/>
        </w:rPr>
        <w:t xml:space="preserve">rakennuttajilta </w:t>
      </w:r>
      <w:r>
        <w:t xml:space="preserve">kampanjalahjoituksia, </w:t>
      </w:r>
      <w:r>
        <w:rPr>
          <w:color w:val="9F6551"/>
        </w:rPr>
        <w:t xml:space="preserve">jotta </w:t>
      </w:r>
      <w:r>
        <w:rPr>
          <w:color w:val="BCFEC6"/>
        </w:rPr>
        <w:t xml:space="preserve">he </w:t>
      </w:r>
      <w:r>
        <w:rPr>
          <w:color w:val="5C5300"/>
        </w:rPr>
        <w:t xml:space="preserve">pysyisivät virassaan</w:t>
      </w:r>
      <w:r>
        <w:t xml:space="preserve">. </w:t>
      </w:r>
      <w:r>
        <w:rPr>
          <w:color w:val="932C70"/>
        </w:rPr>
        <w:t xml:space="preserve">40 edistettyä hanketta </w:t>
      </w:r>
      <w:r>
        <w:rPr>
          <w:color w:val="2B1B04"/>
        </w:rPr>
        <w:t xml:space="preserve">oli piilotettu </w:t>
      </w:r>
      <w:r>
        <w:rPr>
          <w:color w:val="D4C67A"/>
        </w:rPr>
        <w:t xml:space="preserve">asunto- ja kaupunkikehitysministeriön </w:t>
      </w:r>
      <w:r>
        <w:rPr>
          <w:color w:val="B5AFC4"/>
        </w:rPr>
        <w:t xml:space="preserve">ja muiden virastojen </w:t>
      </w:r>
      <w:r>
        <w:rPr>
          <w:color w:val="B5AFC4"/>
        </w:rPr>
        <w:t xml:space="preserve">talousarvioesitykseen</w:t>
      </w:r>
      <w:r>
        <w:rPr>
          <w:color w:val="2B1B04"/>
        </w:rPr>
        <w:t xml:space="preserve">, joka </w:t>
      </w:r>
      <w:r>
        <w:t xml:space="preserve">löydettiin sen jälkeen, kun </w:t>
      </w:r>
      <w:r>
        <w:rPr>
          <w:color w:val="AE7AA1"/>
        </w:rPr>
        <w:t xml:space="preserve">ehdotus </w:t>
      </w:r>
      <w:r>
        <w:t xml:space="preserve">palautettiin </w:t>
      </w:r>
      <w:r>
        <w:rPr>
          <w:color w:val="C2A393"/>
        </w:rPr>
        <w:t xml:space="preserve">komitean kokouksesta</w:t>
      </w:r>
      <w:r>
        <w:rPr>
          <w:color w:val="0232FD"/>
        </w:rPr>
        <w:t xml:space="preserve">, joka </w:t>
      </w:r>
      <w:r>
        <w:rPr>
          <w:color w:val="C2A393"/>
        </w:rPr>
        <w:t xml:space="preserve">oli kutsuttu koolle selittämään </w:t>
      </w:r>
      <w:r>
        <w:rPr>
          <w:color w:val="BA6801"/>
        </w:rPr>
        <w:t xml:space="preserve">edustajainhuoneen </w:t>
      </w:r>
      <w:r>
        <w:rPr>
          <w:color w:val="6A3A35"/>
        </w:rPr>
        <w:t xml:space="preserve">ja senaatin </w:t>
      </w:r>
      <w:r>
        <w:rPr>
          <w:color w:val="6A3A35"/>
        </w:rPr>
        <w:t xml:space="preserve">versioiden välisiä eroja</w:t>
      </w:r>
      <w:r>
        <w:t xml:space="preserve">. </w:t>
      </w:r>
      <w:r>
        <w:rPr>
          <w:color w:val="168E5C"/>
        </w:rPr>
        <w:t xml:space="preserve">Valiokuntien kokoukset </w:t>
      </w:r>
      <w:r>
        <w:t xml:space="preserve">ovat petosten kasvualusta. Ne ovat usein suljettuja yleisöltä, eikä niistä laadita pöytäkirjoja. </w:t>
      </w:r>
      <w:r>
        <w:rPr>
          <w:color w:val="16C0D0"/>
        </w:rPr>
        <w:t xml:space="preserve">Jäsenten on </w:t>
      </w:r>
      <w:r>
        <w:t xml:space="preserve">helppo muuttaa lakia lisäämällä siihen </w:t>
      </w:r>
      <w:r>
        <w:rPr>
          <w:color w:val="C62100"/>
        </w:rPr>
        <w:t xml:space="preserve">erityissäännöksiä, </w:t>
      </w:r>
      <w:r>
        <w:rPr>
          <w:color w:val="014347"/>
        </w:rPr>
        <w:t xml:space="preserve">jotka </w:t>
      </w:r>
      <w:r>
        <w:rPr>
          <w:color w:val="C62100"/>
        </w:rPr>
        <w:t xml:space="preserve">eivät koskaan kestäisi päivänvaloa</w:t>
      </w:r>
      <w:r>
        <w:t xml:space="preserve">. </w:t>
      </w:r>
      <w:r>
        <w:t xml:space="preserve">Tällä kertaa </w:t>
      </w:r>
      <w:r>
        <w:rPr>
          <w:color w:val="233809"/>
        </w:rPr>
        <w:t xml:space="preserve">parlamentin jäsenet </w:t>
      </w:r>
      <w:r>
        <w:t xml:space="preserve">ovat ylittäneet itsensä. He siirsivät </w:t>
      </w:r>
      <w:r>
        <w:rPr>
          <w:color w:val="01190F"/>
        </w:rPr>
        <w:t xml:space="preserve">noin 28 miljoonaa dollaria </w:t>
      </w:r>
      <w:r>
        <w:t xml:space="preserve">Municipal Development Special Purpose Grants -ohjelmasta, joka on tarkoitettu ensisijaisesti pieni- ja keskituloisten hankkeisiin, ja siirsivät </w:t>
      </w:r>
      <w:r>
        <w:rPr>
          <w:color w:val="01190F"/>
        </w:rPr>
        <w:t xml:space="preserve">sen </w:t>
      </w:r>
      <w:r>
        <w:t xml:space="preserve">esimerkiksi seuraaviin kohteisiin: - 1,2 miljoonaa dollaria Newarkin taidekeskukselle, - 1,2 miljoonaa dollaria Newarkin taidekeskukselle, - 1,2 miljoonaa dollaria Newarkin taidekeskukselle, - 1,2 miljoonaa dollaria Newarkin taidekeskukselle, - 1,2 miljoonaa dollaria Newarkin taidekeskukselle, - 1,2 miljoonaa dollaria Newarkin taidekeskukselle.</w:t>
      </w:r>
      <w:r>
        <w:t xml:space="preserve">3 miljoonaa dollaria "työpaikkojen säilyttämiseen" Havaijin sokeriruokotehtailla, - 400 000 dollaria Salisburyn romahtavaan huoltotunneliin, - 500 000 dollaria "laitteisiin ja maisemointiin rikosten ehkäisemiseksi ja poliisitoiminnan tukemiseksi" puistossa </w:t>
      </w:r>
      <w:r>
        <w:rPr>
          <w:color w:val="42083B"/>
        </w:rPr>
        <w:t xml:space="preserve">Michiganissa</w:t>
      </w:r>
      <w:r>
        <w:t xml:space="preserve">, - 450 000 dollaria "integroituun kaupunkitietoon seitsemässä kaupungissa" ilman tarkempia yksityiskohtia, - 390 000 dollaria </w:t>
      </w:r>
      <w:r>
        <w:rPr>
          <w:color w:val="82785D"/>
        </w:rPr>
        <w:t xml:space="preserve">kirjastoon </w:t>
      </w:r>
      <w:r>
        <w:t xml:space="preserve">ja virkistyskeskukseen </w:t>
      </w:r>
      <w:r>
        <w:rPr>
          <w:color w:val="023087"/>
        </w:rPr>
        <w:t xml:space="preserve">Mackinacin saarella</w:t>
      </w:r>
      <w:r>
        <w:t xml:space="preserve">,</w:t>
      </w:r>
      <w:r>
        <w:rPr>
          <w:color w:val="B7DAD2"/>
        </w:rPr>
        <w:t xml:space="preserve"> Mich. </w:t>
      </w:r>
      <w:r>
        <w:rPr>
          <w:color w:val="61FC03"/>
        </w:rPr>
        <w:t xml:space="preserve">Edustaja Traxler </w:t>
      </w:r>
      <w:r>
        <w:t xml:space="preserve">osti hiljattain </w:t>
      </w:r>
      <w:r>
        <w:rPr>
          <w:color w:val="196956"/>
        </w:rPr>
        <w:t xml:space="preserve">saarella sijaitsevan </w:t>
      </w:r>
      <w:r>
        <w:t xml:space="preserve">tyhjän tontin</w:t>
      </w:r>
      <w:r>
        <w:t xml:space="preserve">.</w:t>
      </w:r>
    </w:p>
    <w:p>
      <w:r>
        <w:rPr>
          <w:b/>
        </w:rPr>
        <w:t xml:space="preserve">Asiakirjan numero 575</w:t>
      </w:r>
    </w:p>
    <w:p>
      <w:r>
        <w:rPr>
          <w:b/>
        </w:rPr>
        <w:t xml:space="preserve">Asiakirjan tunniste: wsj0794-001</w:t>
      </w:r>
    </w:p>
    <w:p>
      <w:r>
        <w:t xml:space="preserve">Nämä ovat </w:t>
      </w:r>
      <w:r>
        <w:rPr>
          <w:color w:val="310106"/>
        </w:rPr>
        <w:t xml:space="preserve">hieman muokattuja huomautuksia, </w:t>
      </w:r>
      <w:r>
        <w:rPr>
          <w:color w:val="04640D"/>
        </w:rPr>
        <w:t xml:space="preserve">jotka </w:t>
      </w:r>
      <w:r>
        <w:rPr>
          <w:color w:val="FEFB0A"/>
        </w:rPr>
        <w:t xml:space="preserve">entinen ulkoministeri George P. Shultz </w:t>
      </w:r>
      <w:r>
        <w:rPr>
          <w:color w:val="310106"/>
        </w:rPr>
        <w:t xml:space="preserve">esitti 7. lokakuuta </w:t>
      </w:r>
      <w:r>
        <w:rPr>
          <w:color w:val="E115C0"/>
        </w:rPr>
        <w:t xml:space="preserve">Stanfordin kauppakorkeakoulun </w:t>
      </w:r>
      <w:r>
        <w:rPr>
          <w:color w:val="FB5514"/>
        </w:rPr>
        <w:t xml:space="preserve">alumnien kokouksessa</w:t>
      </w:r>
      <w:r>
        <w:rPr>
          <w:color w:val="00587F"/>
        </w:rPr>
        <w:t xml:space="preserve">, jossa hän </w:t>
      </w:r>
      <w:r>
        <w:rPr>
          <w:color w:val="E115C0"/>
        </w:rPr>
        <w:t xml:space="preserve">palasi yliopiston tiedekuntaan</w:t>
      </w:r>
      <w:r>
        <w:t xml:space="preserve">: Useita vuosia sitten </w:t>
      </w:r>
      <w:r>
        <w:rPr>
          <w:color w:val="FEB8C8"/>
        </w:rPr>
        <w:t xml:space="preserve">Bahaman </w:t>
      </w:r>
      <w:r>
        <w:t xml:space="preserve">huumausaineiden kieltopyrkimykset tekivät minuun vaikutuksen. Tuona vuonna takavarikoimamme </w:t>
      </w:r>
      <w:r>
        <w:rPr>
          <w:color w:val="9E8317"/>
        </w:rPr>
        <w:t xml:space="preserve">kokaiinin markkina-arvo oli noin 5 miljardia dollaria</w:t>
      </w:r>
      <w:r>
        <w:t xml:space="preserve">. </w:t>
      </w:r>
      <w:r>
        <w:t xml:space="preserve">En tiedä</w:t>
      </w:r>
      <w:r>
        <w:rPr>
          <w:color w:val="9E8317"/>
        </w:rPr>
        <w:t xml:space="preserve">, kuinka paljon siitä </w:t>
      </w:r>
      <w:r>
        <w:t xml:space="preserve">meni läpi. Kenelläkään ei ole luotettavaa arviota. </w:t>
      </w:r>
      <w:r>
        <w:rPr>
          <w:color w:val="FEB8C8"/>
        </w:rPr>
        <w:t xml:space="preserve">Bahaman </w:t>
      </w:r>
      <w:r>
        <w:t xml:space="preserve">bruttokansantulo on luultavasti </w:t>
      </w:r>
      <w:r>
        <w:t xml:space="preserve">jossain yhden ja kahden miljardin dollarin välillä. Voitte siis kuvitella, millainen vaikutus </w:t>
      </w:r>
      <w:r>
        <w:t xml:space="preserve">lääkemyynnillämme on </w:t>
      </w:r>
      <w:r>
        <w:rPr>
          <w:color w:val="FEB8C8"/>
        </w:rPr>
        <w:t xml:space="preserve">siellä </w:t>
      </w:r>
      <w:r>
        <w:t xml:space="preserve">ja muualla. Olen iloinen siitä, että huumeongelmaa korostetaan nykyään. </w:t>
      </w:r>
      <w:r>
        <w:rPr>
          <w:color w:val="01190F"/>
        </w:rPr>
        <w:t xml:space="preserve">Pyrkimys tavoittaa </w:t>
      </w:r>
      <w:r>
        <w:rPr>
          <w:color w:val="847D81"/>
        </w:rPr>
        <w:t xml:space="preserve">jo riippuvaiset </w:t>
      </w:r>
      <w:r>
        <w:rPr>
          <w:color w:val="847D81"/>
        </w:rPr>
        <w:t xml:space="preserve">ihmiset </w:t>
      </w:r>
      <w:r>
        <w:rPr>
          <w:color w:val="01190F"/>
        </w:rPr>
        <w:t xml:space="preserve">ja pyrkiä </w:t>
      </w:r>
      <w:r>
        <w:rPr>
          <w:color w:val="01190F"/>
        </w:rPr>
        <w:t xml:space="preserve">parantamaan </w:t>
      </w:r>
      <w:r>
        <w:rPr>
          <w:color w:val="847D81"/>
        </w:rPr>
        <w:t xml:space="preserve">heidät</w:t>
      </w:r>
      <w:r>
        <w:rPr>
          <w:color w:val="01190F"/>
        </w:rPr>
        <w:t xml:space="preserve">, ja jos </w:t>
      </w:r>
      <w:r>
        <w:rPr>
          <w:color w:val="847D81"/>
        </w:rPr>
        <w:t xml:space="preserve">heitä </w:t>
      </w:r>
      <w:r>
        <w:rPr>
          <w:color w:val="01190F"/>
        </w:rPr>
        <w:t xml:space="preserve">ei voida parantaa, niin </w:t>
      </w:r>
      <w:r>
        <w:rPr>
          <w:color w:val="01190F"/>
        </w:rPr>
        <w:t xml:space="preserve">ainakin kohtuullistaa </w:t>
      </w:r>
      <w:r>
        <w:rPr>
          <w:color w:val="847D81"/>
        </w:rPr>
        <w:t xml:space="preserve">heitä</w:t>
      </w:r>
      <w:r>
        <w:rPr>
          <w:color w:val="01190F"/>
        </w:rPr>
        <w:t xml:space="preserve">, ja valistaa ihmisiä, lannistaa satunnaisia </w:t>
      </w:r>
      <w:r>
        <w:rPr>
          <w:color w:val="B70639"/>
        </w:rPr>
        <w:t xml:space="preserve">huumeidenkäyttäjiä </w:t>
      </w:r>
      <w:r>
        <w:rPr>
          <w:color w:val="01190F"/>
        </w:rPr>
        <w:t xml:space="preserve">ja ensikertalaisia</w:t>
      </w:r>
      <w:r>
        <w:rPr>
          <w:color w:val="01190F"/>
        </w:rPr>
        <w:t xml:space="preserve">, pysäyttää tämä kehitys nuorten keskuudessa </w:t>
      </w:r>
      <w:r>
        <w:t xml:space="preserve">- mielestäni </w:t>
      </w:r>
      <w:r>
        <w:rPr>
          <w:color w:val="01190F"/>
        </w:rPr>
        <w:t xml:space="preserve">kaikki nämä asiat </w:t>
      </w:r>
      <w:r>
        <w:t xml:space="preserve">ovat äärimmäisen tärkeitä. Minun on kuitenkin </w:t>
      </w:r>
      <w:r>
        <w:t xml:space="preserve">sanottava teille, että </w:t>
      </w:r>
      <w:r>
        <w:rPr>
          <w:color w:val="0BC582"/>
        </w:rPr>
        <w:t xml:space="preserve">minusta vaikuttaa siltä, </w:t>
      </w:r>
      <w:r>
        <w:t xml:space="preserve">että </w:t>
      </w:r>
      <w:r>
        <w:rPr>
          <w:color w:val="118B8A"/>
        </w:rPr>
        <w:t xml:space="preserve">nykyisen ohjelman </w:t>
      </w:r>
      <w:r>
        <w:rPr>
          <w:color w:val="F7F1DF"/>
        </w:rPr>
        <w:t xml:space="preserve">käsitteellinen perusta </w:t>
      </w:r>
      <w:r>
        <w:t xml:space="preserve">on puutteellinen ja että </w:t>
      </w:r>
      <w:r>
        <w:rPr>
          <w:color w:val="4AFEFA"/>
        </w:rPr>
        <w:t xml:space="preserve">ohjelma </w:t>
      </w:r>
      <w:r>
        <w:t xml:space="preserve">ei todennäköisesti toimi. </w:t>
      </w:r>
      <w:r>
        <w:rPr>
          <w:color w:val="F7F1DF"/>
        </w:rPr>
        <w:t xml:space="preserve">Käsitteellinen perusta - rikosoikeudellinen lähestymistapa </w:t>
      </w:r>
      <w:r>
        <w:t xml:space="preserve">- on </w:t>
      </w:r>
      <w:r>
        <w:rPr>
          <w:color w:val="FCB164"/>
        </w:rPr>
        <w:t xml:space="preserve">sama asia, </w:t>
      </w:r>
      <w:r>
        <w:rPr>
          <w:color w:val="796EE6"/>
        </w:rPr>
        <w:t xml:space="preserve">jota </w:t>
      </w:r>
      <w:r>
        <w:rPr>
          <w:color w:val="FCB164"/>
        </w:rPr>
        <w:t xml:space="preserve">tutkin aiemmin Nixonin hallinnon aikana, kun olin budjettipäällikkönä ja </w:t>
      </w:r>
      <w:r>
        <w:rPr>
          <w:color w:val="000D2C"/>
        </w:rPr>
        <w:t xml:space="preserve">valtiovarainministerinä</w:t>
      </w:r>
      <w:r>
        <w:rPr>
          <w:color w:val="53495F"/>
        </w:rPr>
        <w:t xml:space="preserve">, jolla on </w:t>
      </w:r>
      <w:r>
        <w:rPr>
          <w:color w:val="000D2C"/>
        </w:rPr>
        <w:t xml:space="preserve">toimivaltaa tulliasioissa</w:t>
      </w:r>
      <w:r>
        <w:t xml:space="preserve">. </w:t>
      </w:r>
      <w:r>
        <w:t xml:space="preserve">Suunnittelimme </w:t>
      </w:r>
      <w:r>
        <w:rPr>
          <w:color w:val="F95475"/>
        </w:rPr>
        <w:t xml:space="preserve">kattavan ohjelman </w:t>
      </w:r>
      <w:r>
        <w:t xml:space="preserve">ja </w:t>
      </w:r>
      <w:r>
        <w:t xml:space="preserve">työskentelimme </w:t>
      </w:r>
      <w:r>
        <w:t xml:space="preserve">ahkerasti </w:t>
      </w:r>
      <w:r>
        <w:rPr>
          <w:color w:val="F95475"/>
        </w:rPr>
        <w:t xml:space="preserve">sen parissa. </w:t>
      </w:r>
      <w:r>
        <w:t xml:space="preserve">Reaganin hallinnon aikana suunnittelimme </w:t>
      </w:r>
      <w:r>
        <w:rPr>
          <w:color w:val="61FC03"/>
        </w:rPr>
        <w:t xml:space="preserve">kattavan ohjelman </w:t>
      </w:r>
      <w:r>
        <w:t xml:space="preserve">ja </w:t>
      </w:r>
      <w:r>
        <w:t xml:space="preserve">teimme </w:t>
      </w:r>
      <w:r>
        <w:t xml:space="preserve">kovasti </w:t>
      </w:r>
      <w:r>
        <w:t xml:space="preserve">töitä </w:t>
      </w:r>
      <w:r>
        <w:rPr>
          <w:color w:val="61FC03"/>
        </w:rPr>
        <w:t xml:space="preserve">sen eteen. </w:t>
      </w:r>
      <w:r>
        <w:rPr>
          <w:color w:val="5D9608"/>
        </w:rPr>
        <w:t xml:space="preserve">Kansainväliset ponnistuksemme </w:t>
      </w:r>
      <w:r>
        <w:t xml:space="preserve">ovat olleet paljon suurempia kuin koskaan aikaisemmin. Edessänne </w:t>
      </w:r>
      <w:r>
        <w:t xml:space="preserve">on </w:t>
      </w:r>
      <w:r>
        <w:rPr>
          <w:color w:val="0BC582"/>
        </w:rPr>
        <w:t xml:space="preserve">mies</w:t>
      </w:r>
      <w:r>
        <w:rPr>
          <w:color w:val="DE98FD"/>
        </w:rPr>
        <w:t xml:space="preserve">, jonka </w:t>
      </w:r>
      <w:r>
        <w:rPr>
          <w:color w:val="0BC582"/>
        </w:rPr>
        <w:t xml:space="preserve">autosaattueeseen huumeterroristit hyökkäsivät Boliviassa, joten </w:t>
      </w:r>
      <w:r>
        <w:t xml:space="preserve">tämän sodan veteraani olen </w:t>
      </w:r>
      <w:r>
        <w:rPr>
          <w:color w:val="0BC582"/>
        </w:rPr>
        <w:t xml:space="preserve">minä itse</w:t>
      </w:r>
      <w:r>
        <w:t xml:space="preserve">. </w:t>
      </w:r>
      <w:r>
        <w:rPr>
          <w:color w:val="4AFEFA"/>
        </w:rPr>
        <w:t xml:space="preserve">Nyt </w:t>
      </w:r>
      <w:r>
        <w:rPr>
          <w:color w:val="4F584E"/>
        </w:rPr>
        <w:t xml:space="preserve">edessämme </w:t>
      </w:r>
      <w:r>
        <w:rPr>
          <w:color w:val="98A088"/>
        </w:rPr>
        <w:t xml:space="preserve">on pohjimmiltaan </w:t>
      </w:r>
      <w:r>
        <w:t xml:space="preserve">sama ohjelma, mutta </w:t>
      </w:r>
      <w:r>
        <w:rPr>
          <w:color w:val="248AD0"/>
        </w:rPr>
        <w:t xml:space="preserve">kaikkiin täytäntöönpano- ja valvontatoimiin </w:t>
      </w:r>
      <w:r>
        <w:t xml:space="preserve">on käytetty enemmän resursseja. </w:t>
      </w:r>
      <w:r>
        <w:rPr>
          <w:color w:val="248AD0"/>
        </w:rPr>
        <w:t xml:space="preserve">Nämä ponnistelut </w:t>
      </w:r>
      <w:r>
        <w:t xml:space="preserve">ovat johtaneet siihen, </w:t>
      </w:r>
      <w:r>
        <w:rPr>
          <w:color w:val="9F6551"/>
        </w:rPr>
        <w:t xml:space="preserve">että </w:t>
      </w:r>
      <w:r>
        <w:rPr>
          <w:color w:val="5C5300"/>
        </w:rPr>
        <w:t xml:space="preserve">markkinoilla </w:t>
      </w:r>
      <w:r>
        <w:rPr>
          <w:color w:val="5C5300"/>
        </w:rPr>
        <w:t xml:space="preserve">hinta ylittää tuotantokustannukset moninkertaisesti</w:t>
      </w:r>
      <w:r>
        <w:t xml:space="preserve">. </w:t>
      </w:r>
      <w:r>
        <w:rPr>
          <w:color w:val="BCFEC6"/>
        </w:rPr>
        <w:t xml:space="preserve">Näiden kannustimien avulla </w:t>
      </w:r>
      <w:r>
        <w:rPr>
          <w:color w:val="932C70"/>
        </w:rPr>
        <w:t xml:space="preserve">kysyntä </w:t>
      </w:r>
      <w:r>
        <w:rPr>
          <w:color w:val="2B1B04"/>
        </w:rPr>
        <w:t xml:space="preserve">luo </w:t>
      </w:r>
      <w:r>
        <w:rPr>
          <w:color w:val="B5AFC4"/>
        </w:rPr>
        <w:t xml:space="preserve">oman tarjontansa </w:t>
      </w:r>
      <w:r>
        <w:t xml:space="preserve">ja sen </w:t>
      </w:r>
      <w:r>
        <w:rPr>
          <w:color w:val="D4C67A"/>
        </w:rPr>
        <w:t xml:space="preserve">myötä </w:t>
      </w:r>
      <w:r>
        <w:t xml:space="preserve">rikollisverkostot. </w:t>
      </w:r>
      <w:r>
        <w:rPr>
          <w:color w:val="0BC582"/>
        </w:rPr>
        <w:t xml:space="preserve">Minusta </w:t>
      </w:r>
      <w:r>
        <w:t xml:space="preserve">vaikuttaa siltä, että </w:t>
      </w:r>
      <w:r>
        <w:t xml:space="preserve">emme pääse mihinkään, jos emme </w:t>
      </w:r>
      <w:r>
        <w:rPr>
          <w:color w:val="AE7AA1"/>
        </w:rPr>
        <w:t xml:space="preserve">poista </w:t>
      </w:r>
      <w:r>
        <w:rPr>
          <w:color w:val="C2A393"/>
        </w:rPr>
        <w:t xml:space="preserve">rikollista toimintaa </w:t>
      </w:r>
      <w:r>
        <w:rPr>
          <w:color w:val="AE7AA1"/>
        </w:rPr>
        <w:t xml:space="preserve">ja </w:t>
      </w:r>
      <w:r>
        <w:rPr>
          <w:color w:val="C2A393"/>
        </w:rPr>
        <w:t xml:space="preserve">sen </w:t>
      </w:r>
      <w:r>
        <w:rPr>
          <w:color w:val="AE7AA1"/>
        </w:rPr>
        <w:t xml:space="preserve">kannustimia </w:t>
      </w:r>
      <w:r>
        <w:rPr>
          <w:color w:val="AE7AA1"/>
        </w:rPr>
        <w:t xml:space="preserve">huumekaupasta</w:t>
      </w:r>
      <w:r>
        <w:t xml:space="preserve">. </w:t>
      </w:r>
      <w:r>
        <w:t xml:space="preserve">Suoraan sanottuna ainoa tapa, jolla </w:t>
      </w:r>
      <w:r>
        <w:rPr>
          <w:color w:val="AE7AA1"/>
        </w:rPr>
        <w:t xml:space="preserve">tämä voidaan </w:t>
      </w:r>
      <w:r>
        <w:rPr>
          <w:color w:val="0BC582"/>
        </w:rPr>
        <w:t xml:space="preserve">mielestäni </w:t>
      </w:r>
      <w:r>
        <w:t xml:space="preserve">saavuttaa, on antaa </w:t>
      </w:r>
      <w:r>
        <w:t xml:space="preserve">narkomaanien </w:t>
      </w:r>
      <w:r>
        <w:rPr>
          <w:color w:val="6A3A35"/>
        </w:rPr>
        <w:t xml:space="preserve">ostaa </w:t>
      </w:r>
      <w:r>
        <w:rPr>
          <w:color w:val="168E5C"/>
        </w:rPr>
        <w:t xml:space="preserve">huumeita </w:t>
      </w:r>
      <w:r>
        <w:rPr>
          <w:color w:val="BA6801"/>
        </w:rPr>
        <w:t xml:space="preserve">jostakin säännellystä paikasta </w:t>
      </w:r>
      <w:r>
        <w:rPr>
          <w:color w:val="16C0D0"/>
        </w:rPr>
        <w:t xml:space="preserve">hintaan, </w:t>
      </w:r>
      <w:r>
        <w:rPr>
          <w:color w:val="C62100"/>
        </w:rPr>
        <w:t xml:space="preserve">joka </w:t>
      </w:r>
      <w:r>
        <w:rPr>
          <w:color w:val="16C0D0"/>
        </w:rPr>
        <w:t xml:space="preserve">vastaa suunnilleen </w:t>
      </w:r>
      <w:r>
        <w:rPr>
          <w:color w:val="014347"/>
        </w:rPr>
        <w:t xml:space="preserve">niiden </w:t>
      </w:r>
      <w:r>
        <w:rPr>
          <w:color w:val="16C0D0"/>
        </w:rPr>
        <w:t xml:space="preserve">tuotantokustannuksia</w:t>
      </w:r>
      <w:r>
        <w:t xml:space="preserve">. </w:t>
      </w:r>
      <w:r>
        <w:t xml:space="preserve">Jos </w:t>
      </w:r>
      <w:r>
        <w:rPr>
          <w:color w:val="233809"/>
        </w:rPr>
        <w:t xml:space="preserve">näin </w:t>
      </w:r>
      <w:r>
        <w:t xml:space="preserve">tehdään, poistetaan rikolliset kannustimet</w:t>
      </w:r>
      <w:r>
        <w:rPr>
          <w:color w:val="42083B"/>
        </w:rPr>
        <w:t xml:space="preserve">, mukaan luettuna, väittäisin, </w:t>
      </w:r>
      <w:r>
        <w:rPr>
          <w:color w:val="023087"/>
        </w:rPr>
        <w:t xml:space="preserve">huumekauppiaiden</w:t>
      </w:r>
      <w:r>
        <w:rPr>
          <w:color w:val="42083B"/>
        </w:rPr>
        <w:t xml:space="preserve"> kannustin </w:t>
      </w:r>
      <w:r>
        <w:rPr>
          <w:color w:val="42083B"/>
        </w:rPr>
        <w:t xml:space="preserve">ohittaa </w:t>
      </w:r>
      <w:r>
        <w:rPr>
          <w:color w:val="B7DAD2"/>
        </w:rPr>
        <w:t xml:space="preserve">lapset </w:t>
      </w:r>
      <w:r>
        <w:rPr>
          <w:color w:val="42083B"/>
        </w:rPr>
        <w:t xml:space="preserve">ja saada </w:t>
      </w:r>
      <w:r>
        <w:rPr>
          <w:color w:val="B7DAD2"/>
        </w:rPr>
        <w:t xml:space="preserve">heidät </w:t>
      </w:r>
      <w:r>
        <w:rPr>
          <w:color w:val="42083B"/>
        </w:rPr>
        <w:t xml:space="preserve">koukkuun </w:t>
      </w:r>
      <w:r>
        <w:rPr>
          <w:color w:val="8C41BB"/>
        </w:rPr>
        <w:t xml:space="preserve">luodakseen </w:t>
      </w:r>
      <w:r>
        <w:rPr>
          <w:color w:val="ECEDFE"/>
        </w:rPr>
        <w:t xml:space="preserve">omat markkinansa</w:t>
      </w:r>
      <w:r>
        <w:t xml:space="preserve">. Koska </w:t>
      </w:r>
      <w:r>
        <w:t xml:space="preserve">heillä ei ole </w:t>
      </w:r>
      <w:r>
        <w:rPr>
          <w:color w:val="2B2D32"/>
        </w:rPr>
        <w:t xml:space="preserve">näitä markkinoita</w:t>
      </w:r>
      <w:r>
        <w:t xml:space="preserve">, heillä ei ole näitä kannustimia. Mielestäni </w:t>
      </w:r>
      <w:r>
        <w:rPr>
          <w:color w:val="F7F1DF"/>
        </w:rPr>
        <w:t xml:space="preserve">käsitteellinen perusta on siis </w:t>
      </w:r>
      <w:r>
        <w:t xml:space="preserve">laadittava eri tavalla. </w:t>
      </w:r>
      <w:r>
        <w:rPr>
          <w:color w:val="703B01"/>
        </w:rPr>
        <w:t xml:space="preserve">Jos</w:t>
      </w:r>
      <w:r>
        <w:t xml:space="preserve"> sain </w:t>
      </w:r>
      <w:r>
        <w:t xml:space="preserve">huomiosi, </w:t>
      </w:r>
      <w:r>
        <w:rPr>
          <w:color w:val="703B01"/>
        </w:rPr>
        <w:t xml:space="preserve">lue </w:t>
      </w:r>
      <w:r>
        <w:t xml:space="preserve">Ethan Nadelmannin rohkea ja valaiseva artikkeli tästä aiheesta Science-lehden syyskuun numerosta. </w:t>
      </w:r>
      <w:r>
        <w:rPr>
          <w:color w:val="94C661"/>
        </w:rPr>
        <w:t xml:space="preserve">Meidän on ainakin harkittava ja kokeiltava </w:t>
      </w:r>
      <w:r>
        <w:rPr>
          <w:color w:val="F8907D"/>
        </w:rPr>
        <w:t xml:space="preserve">erilaisia huumausaineiden laillistamisen muotoja</w:t>
      </w:r>
      <w:r>
        <w:t xml:space="preserve">. </w:t>
      </w:r>
      <w:r>
        <w:t xml:space="preserve">Vaikea </w:t>
      </w:r>
      <w:r>
        <w:t xml:space="preserve">sanoa. </w:t>
      </w:r>
      <w:r>
        <w:t xml:space="preserve">Joskus ilmaisen nämä mielipiteeni vastaanotolla tai cocktail-tilaisuudessa, ja </w:t>
      </w:r>
      <w:r>
        <w:rPr>
          <w:color w:val="895E6B"/>
        </w:rPr>
        <w:t xml:space="preserve">ihmiset </w:t>
      </w:r>
      <w:r>
        <w:t xml:space="preserve">lähtevät jonkun toisen luo. He eivät edes halua puhua kanssasi. Tiedän, että kun on kyse siitä, mitä teemme tänään, se on tuuleen puhaltamista. Mutta uskon, että jos </w:t>
      </w:r>
      <w:r>
        <w:rPr>
          <w:color w:val="788E95"/>
        </w:rPr>
        <w:t xml:space="preserve">joku ei herää </w:t>
      </w:r>
      <w:r>
        <w:t xml:space="preserve">ja ala </w:t>
      </w:r>
      <w:r>
        <w:t xml:space="preserve">puhua asiasta nyt, niin seuraavan kerran, kun meillä on uusi versio näistä ohjelmista, </w:t>
      </w:r>
      <w:r>
        <w:rPr>
          <w:color w:val="576094"/>
        </w:rPr>
        <w:t xml:space="preserve">kaikki </w:t>
      </w:r>
      <w:r>
        <w:t xml:space="preserve">pelkäävät </w:t>
      </w:r>
      <w:r>
        <w:t xml:space="preserve">edelleen </w:t>
      </w:r>
      <w:r>
        <w:t xml:space="preserve">puhua siitä. Yksikään poliitikko ei halua puhua hetkeäkään siitä, mitä juuri sanoin.</w:t>
      </w:r>
    </w:p>
    <w:p>
      <w:r>
        <w:rPr>
          <w:b/>
        </w:rPr>
        <w:t xml:space="preserve">Asiakirjan numero 576</w:t>
      </w:r>
    </w:p>
    <w:p>
      <w:r>
        <w:rPr>
          <w:b/>
        </w:rPr>
        <w:t xml:space="preserve">Asiakirjan tunniste: wsj0795-001</w:t>
      </w:r>
    </w:p>
    <w:p>
      <w:r>
        <w:rPr>
          <w:color w:val="310106"/>
        </w:rPr>
        <w:t xml:space="preserve">Kauppaministeriö </w:t>
      </w:r>
      <w:r>
        <w:t xml:space="preserve">raportoi, että vaikka kaupan kehitys on huonoin kuuteen vuoteen, </w:t>
      </w:r>
      <w:r>
        <w:rPr>
          <w:color w:val="04640D"/>
        </w:rPr>
        <w:t xml:space="preserve">Yhdysvaltain</w:t>
      </w:r>
      <w:r>
        <w:t xml:space="preserve"> talous </w:t>
      </w:r>
      <w:r>
        <w:t xml:space="preserve">kasvoi </w:t>
      </w:r>
      <w:r>
        <w:rPr>
          <w:color w:val="FEFB0A"/>
        </w:rPr>
        <w:t xml:space="preserve">kolmannella neljänneksellä </w:t>
      </w:r>
      <w:r>
        <w:rPr>
          <w:color w:val="FB5514"/>
        </w:rPr>
        <w:t xml:space="preserve">vaatimattomat 2,5 prosenttia vuodessa</w:t>
      </w:r>
      <w:r>
        <w:t xml:space="preserve">, eli </w:t>
      </w:r>
      <w:r>
        <w:rPr>
          <w:color w:val="E115C0"/>
        </w:rPr>
        <w:t xml:space="preserve">samaa vauhtia kuin </w:t>
      </w:r>
      <w:r>
        <w:rPr>
          <w:color w:val="00587F"/>
        </w:rPr>
        <w:t xml:space="preserve">toisella neljänneksellä</w:t>
      </w:r>
      <w:r>
        <w:t xml:space="preserve">. Henkilökohtainen kulutus oli talouskasvun tärkein moottori, jota tuki autojen ostojen voimakas kasvu. </w:t>
      </w:r>
      <w:r>
        <w:rPr>
          <w:color w:val="0BC582"/>
        </w:rPr>
        <w:t xml:space="preserve">Kauppa, joka on ollut yksi talouden tärkeimmistä voimista viime vuosina, </w:t>
      </w:r>
      <w:r>
        <w:t xml:space="preserve">heikkeni kuitenkin jyrkästi. </w:t>
      </w:r>
      <w:r>
        <w:rPr>
          <w:color w:val="FEB8C8"/>
        </w:rPr>
        <w:t xml:space="preserve">Tavaroiden ja palvelujen tuonti kasvoi voimakkaasti, kun taas vienti pysähtyi</w:t>
      </w:r>
      <w:r>
        <w:t xml:space="preserve">. </w:t>
      </w:r>
      <w:r>
        <w:t xml:space="preserve">Joidenkin taloustieteilijöiden mielestä </w:t>
      </w:r>
      <w:r>
        <w:rPr>
          <w:color w:val="FEB8C8"/>
        </w:rPr>
        <w:t xml:space="preserve">tämä yhdistelmä on </w:t>
      </w:r>
      <w:r>
        <w:t xml:space="preserve">huolestuttava. "Kahden viime vuoden aikana ulkomaankauppasektori on ollut suurin talouskasvun edistäjä. Nykyään ei voida luottaa siihen, että talous pysyy vakaalla kasvu-uralla pelkästään kulutuksen varassa", sanoi Pittsburghissa toimivan Mellon Bankin pääekonomisti Norman Robertson. Vaikka </w:t>
      </w:r>
      <w:r>
        <w:rPr>
          <w:color w:val="9E8317"/>
        </w:rPr>
        <w:t xml:space="preserve">talouden </w:t>
      </w:r>
      <w:r>
        <w:t xml:space="preserve">kasvuvauhti ei ole muuttunut </w:t>
      </w:r>
      <w:r>
        <w:rPr>
          <w:color w:val="01190F"/>
        </w:rPr>
        <w:t xml:space="preserve">toisen vuosineljänneksen jälkeen</w:t>
      </w:r>
      <w:r>
        <w:t xml:space="preserve">, monet analyytikot odottavat sen </w:t>
      </w:r>
      <w:r>
        <w:t xml:space="preserve">hidastuvan huomattavasti </w:t>
      </w:r>
      <w:r>
        <w:rPr>
          <w:color w:val="847D81"/>
        </w:rPr>
        <w:t xml:space="preserve">neljännellä vuosineljänneksellä, </w:t>
      </w:r>
      <w:r>
        <w:t xml:space="preserve">kun autojen kysyntä laskee osittain viime kuussa esiteltyjen mallien hintojen nousun vuoksi. </w:t>
      </w:r>
      <w:r>
        <w:t xml:space="preserve">Monet taloustieteilijät uskovat, että Yhdysvaltain </w:t>
      </w:r>
      <w:r>
        <w:rPr>
          <w:color w:val="58018B"/>
        </w:rPr>
        <w:t xml:space="preserve">dollarin tämänvuotinen nousu </w:t>
      </w:r>
      <w:r>
        <w:t xml:space="preserve">vaikeuttaa edelleen kaupan parantamista, koska se tekee viennistä kalliimpaa ja tuonnista halvempaa. </w:t>
      </w:r>
      <w:r>
        <w:rPr>
          <w:color w:val="B70639"/>
        </w:rPr>
        <w:t xml:space="preserve">Yritysten investointien - </w:t>
      </w:r>
      <w:r>
        <w:rPr>
          <w:color w:val="703B01"/>
        </w:rPr>
        <w:t xml:space="preserve">jotka </w:t>
      </w:r>
      <w:r>
        <w:rPr>
          <w:color w:val="F7F1DF"/>
        </w:rPr>
        <w:t xml:space="preserve">eilisen raportin mukaan </w:t>
      </w:r>
      <w:r>
        <w:rPr>
          <w:color w:val="B70639"/>
        </w:rPr>
        <w:t xml:space="preserve">hidastuivat </w:t>
      </w:r>
      <w:r>
        <w:rPr>
          <w:color w:val="118B8A"/>
        </w:rPr>
        <w:t xml:space="preserve">kolmannella neljänneksellä - </w:t>
      </w:r>
      <w:r>
        <w:t xml:space="preserve">odotetaan pysähtyvän edelleen. </w:t>
      </w:r>
      <w:r>
        <w:rPr>
          <w:color w:val="4AFEFA"/>
        </w:rPr>
        <w:t xml:space="preserve">Reaalista bruttokansantuotetta koskevan raportin </w:t>
      </w:r>
      <w:r>
        <w:t xml:space="preserve">ylivoimaisesti optimistisin kohta </w:t>
      </w:r>
      <w:r>
        <w:t xml:space="preserve">oli inflaation - </w:t>
      </w:r>
      <w:r>
        <w:rPr>
          <w:color w:val="FCB164"/>
        </w:rPr>
        <w:t xml:space="preserve">kaikkien </w:t>
      </w:r>
      <w:r>
        <w:rPr>
          <w:color w:val="FCB164"/>
        </w:rPr>
        <w:t xml:space="preserve">talouden tuottamien </w:t>
      </w:r>
      <w:r>
        <w:rPr>
          <w:color w:val="FCB164"/>
        </w:rPr>
        <w:t xml:space="preserve">tavaroiden ja palvelujen </w:t>
      </w:r>
      <w:r>
        <w:t xml:space="preserve">indeksoidun markkina-arvon - jyrkkä lasku</w:t>
      </w:r>
      <w:r>
        <w:t xml:space="preserve">. </w:t>
      </w:r>
      <w:r>
        <w:rPr>
          <w:color w:val="000D2C"/>
        </w:rPr>
        <w:t xml:space="preserve">Inflaatioindikaattori, </w:t>
      </w:r>
      <w:r>
        <w:rPr>
          <w:color w:val="53495F"/>
        </w:rPr>
        <w:t xml:space="preserve">joka </w:t>
      </w:r>
      <w:r>
        <w:rPr>
          <w:color w:val="000D2C"/>
        </w:rPr>
        <w:t xml:space="preserve">mittaa erilaisten tavaroiden ja palvelujen hintojen neljännesvuosittaisia muutoksia</w:t>
      </w:r>
      <w:r>
        <w:rPr>
          <w:color w:val="F95475"/>
        </w:rPr>
        <w:t xml:space="preserve">, </w:t>
      </w:r>
      <w:r>
        <w:rPr>
          <w:color w:val="F95475"/>
        </w:rPr>
        <w:t xml:space="preserve">hidasti </w:t>
      </w:r>
      <w:r>
        <w:rPr>
          <w:color w:val="5D9608"/>
        </w:rPr>
        <w:t xml:space="preserve">nousuaan </w:t>
      </w:r>
      <w:r>
        <w:rPr>
          <w:color w:val="61FC03"/>
        </w:rPr>
        <w:t xml:space="preserve">kolmannella neljänneksellä </w:t>
      </w:r>
      <w:r>
        <w:rPr>
          <w:color w:val="4F584E"/>
        </w:rPr>
        <w:t xml:space="preserve">2,9 prosenttiin vuositasolla</w:t>
      </w:r>
      <w:r>
        <w:rPr>
          <w:color w:val="DE98FD"/>
        </w:rPr>
        <w:t xml:space="preserve">, kun se </w:t>
      </w:r>
      <w:r>
        <w:rPr>
          <w:color w:val="98A088"/>
        </w:rPr>
        <w:t xml:space="preserve">toisella neljänneksellä </w:t>
      </w:r>
      <w:r>
        <w:rPr>
          <w:color w:val="DE98FD"/>
        </w:rPr>
        <w:t xml:space="preserve">oli 5 prosenttia</w:t>
      </w:r>
      <w:r>
        <w:t xml:space="preserve">. </w:t>
      </w:r>
      <w:r>
        <w:t xml:space="preserve">Analyytikoiden mukaan suuri osa </w:t>
      </w:r>
      <w:r>
        <w:rPr>
          <w:color w:val="F95475"/>
        </w:rPr>
        <w:t xml:space="preserve">maltillisesta kehityksestä johtui </w:t>
      </w:r>
      <w:r>
        <w:rPr>
          <w:color w:val="248AD0"/>
        </w:rPr>
        <w:t xml:space="preserve">energian hintojen </w:t>
      </w:r>
      <w:r>
        <w:t xml:space="preserve">laskusta, </w:t>
      </w:r>
      <w:r>
        <w:rPr>
          <w:color w:val="5C5300"/>
        </w:rPr>
        <w:t xml:space="preserve">jotka </w:t>
      </w:r>
      <w:r>
        <w:rPr>
          <w:color w:val="9F6551"/>
        </w:rPr>
        <w:t xml:space="preserve">ovat </w:t>
      </w:r>
      <w:r>
        <w:rPr>
          <w:color w:val="BCFEC6"/>
        </w:rPr>
        <w:t xml:space="preserve">sittemmin </w:t>
      </w:r>
      <w:r>
        <w:rPr>
          <w:color w:val="9F6551"/>
        </w:rPr>
        <w:t xml:space="preserve">hieman nousseet</w:t>
      </w:r>
      <w:r>
        <w:t xml:space="preserve">. </w:t>
      </w:r>
      <w:r>
        <w:rPr>
          <w:color w:val="932C70"/>
        </w:rPr>
        <w:t xml:space="preserve">Michael Darby, </w:t>
      </w:r>
      <w:r>
        <w:rPr>
          <w:color w:val="2B1B04"/>
        </w:rPr>
        <w:t xml:space="preserve">kauppaministeriön </w:t>
      </w:r>
      <w:r>
        <w:rPr>
          <w:color w:val="932C70"/>
        </w:rPr>
        <w:t xml:space="preserve">talousasioista vastaava apulaissihteeri, </w:t>
      </w:r>
      <w:r>
        <w:t xml:space="preserve">sanoi, </w:t>
      </w:r>
      <w:r>
        <w:rPr>
          <w:color w:val="B5AFC4"/>
        </w:rPr>
        <w:t xml:space="preserve">että </w:t>
      </w:r>
      <w:r>
        <w:t xml:space="preserve">inflaatio </w:t>
      </w:r>
      <w:r>
        <w:t xml:space="preserve">todennäköisesti kiihtyy hieman </w:t>
      </w:r>
      <w:r>
        <w:rPr>
          <w:color w:val="847D81"/>
        </w:rPr>
        <w:t xml:space="preserve">vuoden 1989 kolmen viimeisen kuukauden aikana vuoden </w:t>
      </w:r>
      <w:r>
        <w:rPr>
          <w:color w:val="AE7AA1"/>
        </w:rPr>
        <w:t xml:space="preserve">kolmannella neljänneksellä havaitusta </w:t>
      </w:r>
      <w:r>
        <w:rPr>
          <w:color w:val="D4C67A"/>
        </w:rPr>
        <w:t xml:space="preserve">inflaatiovauhdista</w:t>
      </w:r>
      <w:r>
        <w:t xml:space="preserve">. </w:t>
      </w:r>
      <w:r>
        <w:t xml:space="preserve">Hän sanoi kuitenkin uskovansa, että </w:t>
      </w:r>
      <w:r>
        <w:rPr>
          <w:color w:val="0232FD"/>
        </w:rPr>
        <w:t xml:space="preserve">toisen neljänneksen</w:t>
      </w:r>
      <w:r>
        <w:rPr>
          <w:color w:val="C2A393"/>
        </w:rPr>
        <w:t xml:space="preserve"> 5 prosentin inflaatiovauhti </w:t>
      </w:r>
      <w:r>
        <w:t xml:space="preserve">"osoittautuu tämän vuoden korkeimmaksi neljännesvuosittaiseksi inflaatiovauhdiksi". Kaiken kaikkiaan Bushin hallinto ilmaisi </w:t>
      </w:r>
      <w:r>
        <w:t xml:space="preserve">tyytyväisyytensä </w:t>
      </w:r>
      <w:r>
        <w:rPr>
          <w:color w:val="6A3A35"/>
        </w:rPr>
        <w:t xml:space="preserve">talouteen </w:t>
      </w:r>
      <w:r>
        <w:t xml:space="preserve">ja sanoi, että ensi kuussa </w:t>
      </w:r>
      <w:r>
        <w:t xml:space="preserve">tulee kahdeksas vuosi, jolloin </w:t>
      </w:r>
      <w:r>
        <w:rPr>
          <w:color w:val="6A3A35"/>
        </w:rPr>
        <w:t xml:space="preserve">talous </w:t>
      </w:r>
      <w:r>
        <w:t xml:space="preserve">kasvaa tasaisesti. </w:t>
      </w:r>
      <w:r>
        <w:rPr>
          <w:color w:val="BA6801"/>
        </w:rPr>
        <w:t xml:space="preserve">Valtiovarainministeri Nicholas Brady </w:t>
      </w:r>
      <w:r>
        <w:t xml:space="preserve">kutsui 2,5 prosentin vauhtia "hyväksi ja tasaiseksi kasvuksi", vaikka hän odottaakin kasvun </w:t>
      </w:r>
      <w:r>
        <w:t xml:space="preserve">hidastuvan </w:t>
      </w:r>
      <w:r>
        <w:rPr>
          <w:color w:val="847D81"/>
        </w:rPr>
        <w:t xml:space="preserve">neljännellä neljänneksellä.</w:t>
      </w:r>
      <w:r>
        <w:t xml:space="preserve"> Hän lisäsi: "</w:t>
      </w:r>
      <w:r>
        <w:t xml:space="preserve">Uskon, </w:t>
      </w:r>
      <w:r>
        <w:rPr>
          <w:color w:val="168E5C"/>
        </w:rPr>
        <w:t xml:space="preserve">että inflaatio on alhaisempi kuin ihmiset odottivat, </w:t>
      </w:r>
      <w:r>
        <w:t xml:space="preserve">ja se </w:t>
      </w:r>
      <w:r>
        <w:rPr>
          <w:color w:val="168E5C"/>
        </w:rPr>
        <w:t xml:space="preserve">on mielestäni </w:t>
      </w:r>
      <w:r>
        <w:t xml:space="preserve">hyvä uutinen." </w:t>
      </w:r>
      <w:r>
        <w:t xml:space="preserve">Hallituksen virkamiehet olivat kuitenkin surullisia </w:t>
      </w:r>
      <w:r>
        <w:rPr>
          <w:color w:val="16C0D0"/>
        </w:rPr>
        <w:t xml:space="preserve">pettymyksen tuottaneesta kauppatilastoraportista, joka </w:t>
      </w:r>
      <w:r>
        <w:rPr>
          <w:color w:val="16C0D0"/>
        </w:rPr>
        <w:t xml:space="preserve">osoitti, että </w:t>
      </w:r>
      <w:r>
        <w:rPr>
          <w:color w:val="233809"/>
        </w:rPr>
        <w:t xml:space="preserve">maan </w:t>
      </w:r>
      <w:r>
        <w:rPr>
          <w:color w:val="014347"/>
        </w:rPr>
        <w:t xml:space="preserve">tavaroiden ja palveluiden kaupan </w:t>
      </w:r>
      <w:r>
        <w:rPr>
          <w:color w:val="014347"/>
        </w:rPr>
        <w:t xml:space="preserve">alijäämä </w:t>
      </w:r>
      <w:r>
        <w:rPr>
          <w:color w:val="014347"/>
        </w:rPr>
        <w:t xml:space="preserve">kasvoi </w:t>
      </w:r>
      <w:r>
        <w:rPr>
          <w:color w:val="014347"/>
        </w:rPr>
        <w:t xml:space="preserve">74 miljardiin dollariin vuositasolla </w:t>
      </w:r>
      <w:r>
        <w:rPr>
          <w:color w:val="42083B"/>
        </w:rPr>
        <w:t xml:space="preserve">kolmannella vuosineljänneksellä </w:t>
      </w:r>
      <w:r>
        <w:rPr>
          <w:color w:val="82785D"/>
        </w:rPr>
        <w:t xml:space="preserve">toisen vuosineljänneksen </w:t>
      </w:r>
      <w:r>
        <w:rPr>
          <w:color w:val="014347"/>
        </w:rPr>
        <w:t xml:space="preserve">51 miljardista dollarista</w:t>
      </w:r>
      <w:r>
        <w:t xml:space="preserve">. </w:t>
      </w:r>
      <w:r>
        <w:rPr>
          <w:color w:val="932C70"/>
        </w:rPr>
        <w:t xml:space="preserve">Darby </w:t>
      </w:r>
      <w:r>
        <w:t xml:space="preserve">kutsui tilannetta "pettymykseksi", mutta ennusti viennin elpyvän jälleen. "</w:t>
      </w:r>
      <w:r>
        <w:t xml:space="preserve">Emme olleet valmistautuneet </w:t>
      </w:r>
      <w:r>
        <w:rPr>
          <w:color w:val="B7DAD2"/>
        </w:rPr>
        <w:t xml:space="preserve">nettoviennin heikkenemiseen</w:t>
      </w:r>
      <w:r>
        <w:t xml:space="preserve">", sanoi </w:t>
      </w:r>
      <w:r>
        <w:rPr>
          <w:color w:val="196956"/>
        </w:rPr>
        <w:t xml:space="preserve">Daniel Van Dyke, </w:t>
      </w:r>
      <w:r>
        <w:rPr>
          <w:color w:val="196956"/>
        </w:rPr>
        <w:t xml:space="preserve">Bank of American San Franciscossa sijaitseva </w:t>
      </w:r>
      <w:r>
        <w:rPr>
          <w:color w:val="8C41BB"/>
        </w:rPr>
        <w:t xml:space="preserve">Yhdysvaltain</w:t>
      </w:r>
      <w:r>
        <w:rPr>
          <w:color w:val="196956"/>
        </w:rPr>
        <w:t xml:space="preserve"> ennusteiden varatoimitusjohtaja</w:t>
      </w:r>
      <w:r>
        <w:t xml:space="preserve">. </w:t>
      </w:r>
      <w:r>
        <w:t xml:space="preserve">"En usko, että </w:t>
      </w:r>
      <w:r>
        <w:rPr>
          <w:color w:val="B7DAD2"/>
        </w:rPr>
        <w:t xml:space="preserve">tämä </w:t>
      </w:r>
      <w:r>
        <w:t xml:space="preserve">jatkuu", hän lisäsi ja totesi, että </w:t>
      </w:r>
      <w:r>
        <w:rPr>
          <w:color w:val="04640D"/>
        </w:rPr>
        <w:t xml:space="preserve">maan</w:t>
      </w:r>
      <w:r>
        <w:t xml:space="preserve"> tärkeimpien kauppakumppanien taloudet </w:t>
      </w:r>
      <w:r>
        <w:t xml:space="preserve">ovat vahvoja ja yhdysvaltalaisten tuotteiden hinnat ovat edelleen kilpailukykyisiä. Joitakin analyytikkoja hermostutti myös yritysten varastojen kasvun elpyminen. Vaikka </w:t>
      </w:r>
      <w:r>
        <w:rPr>
          <w:color w:val="ECEDFE"/>
        </w:rPr>
        <w:t xml:space="preserve">varastojen kasvu </w:t>
      </w:r>
      <w:r>
        <w:t xml:space="preserve">auttaa BKT:tä, se voi myös vahingoittaa taloutta, koska myymättömien tavaroiden kertyminen voi johtaa tuotannon vähenemiseen ja irtisanomisiin. </w:t>
      </w:r>
      <w:r>
        <w:rPr>
          <w:color w:val="4AFEFA"/>
        </w:rPr>
        <w:t xml:space="preserve">Raportin mukaan </w:t>
      </w:r>
      <w:r>
        <w:t xml:space="preserve">muiden kuin maatalousyritysten varastot </w:t>
      </w:r>
      <w:r>
        <w:rPr>
          <w:color w:val="2B2D32"/>
        </w:rPr>
        <w:t xml:space="preserve">kasvoivat </w:t>
      </w:r>
      <w:r>
        <w:rPr>
          <w:color w:val="2B2D32"/>
        </w:rPr>
        <w:t xml:space="preserve">vuoden </w:t>
      </w:r>
      <w:r>
        <w:rPr>
          <w:color w:val="FEFB0A"/>
        </w:rPr>
        <w:t xml:space="preserve">kolmannella neljänneksellä </w:t>
      </w:r>
      <w:r>
        <w:rPr>
          <w:color w:val="2B2D32"/>
        </w:rPr>
        <w:t xml:space="preserve">24,6 miljardia dollaria</w:t>
      </w:r>
      <w:r>
        <w:t xml:space="preserve">, </w:t>
      </w:r>
      <w:r>
        <w:t xml:space="preserve">kun ne </w:t>
      </w:r>
      <w:r>
        <w:rPr>
          <w:color w:val="01190F"/>
        </w:rPr>
        <w:t xml:space="preserve">toisella neljänneksellä olivat </w:t>
      </w:r>
      <w:r>
        <w:t xml:space="preserve">19,5 miljardia dollaria</w:t>
      </w:r>
      <w:r>
        <w:t xml:space="preserve">. Valmistajien varastot kasvoivat vuoden aikana 8,3 miljardista dollarista 18,4 miljardiin dollariin. "Tämä viittaa siihen, että </w:t>
      </w:r>
      <w:r>
        <w:rPr>
          <w:color w:val="94C661"/>
        </w:rPr>
        <w:t xml:space="preserve">ylimääräistä varastoa on hieman enemmän kuin jotkut odottivat</w:t>
      </w:r>
      <w:r>
        <w:t xml:space="preserve">", sanoi </w:t>
      </w:r>
      <w:r>
        <w:rPr>
          <w:color w:val="F8907D"/>
        </w:rPr>
        <w:t xml:space="preserve">Chicagossa toimivan Continental Bankin pääekonomisti Edward Boss</w:t>
      </w:r>
      <w:r>
        <w:t xml:space="preserve">. </w:t>
      </w:r>
      <w:r>
        <w:t xml:space="preserve">"En usko, </w:t>
      </w:r>
      <w:r>
        <w:rPr>
          <w:color w:val="94C661"/>
        </w:rPr>
        <w:t xml:space="preserve">että se </w:t>
      </w:r>
      <w:r>
        <w:t xml:space="preserve">aiheuttaa laskua taloudellisessa toiminnassa. Mutta </w:t>
      </w:r>
      <w:r>
        <w:rPr>
          <w:color w:val="94C661"/>
        </w:rPr>
        <w:t xml:space="preserve">se</w:t>
      </w:r>
      <w:r>
        <w:t xml:space="preserve"> hidastaa </w:t>
      </w:r>
      <w:r>
        <w:t xml:space="preserve">tuotantoa." </w:t>
      </w:r>
      <w:r>
        <w:rPr>
          <w:color w:val="310106"/>
        </w:rPr>
        <w:t xml:space="preserve">Ministeriön </w:t>
      </w:r>
      <w:r>
        <w:t xml:space="preserve">mukaan </w:t>
      </w:r>
      <w:r>
        <w:rPr>
          <w:color w:val="895E6B"/>
        </w:rPr>
        <w:t xml:space="preserve">syyskuun lopulla kaakkoisrannikolle iskenyt </w:t>
      </w:r>
      <w:r>
        <w:rPr>
          <w:color w:val="895E6B"/>
        </w:rPr>
        <w:t xml:space="preserve">hurrikaani Hugo </w:t>
      </w:r>
      <w:r>
        <w:t xml:space="preserve">vähensi henkilökohtaisia tuloja noin 4 miljardilla dollarilla, mutta se kuvaili noin viiden miljardin dollarin vaikutusta talouteen "vähäpätöiseksi". </w:t>
      </w:r>
      <w:r>
        <w:t xml:space="preserve">Kaikki hinnat </w:t>
      </w:r>
      <w:r>
        <w:rPr>
          <w:color w:val="895E6B"/>
        </w:rPr>
        <w:t xml:space="preserve">hurrikaanivahinkoja</w:t>
      </w:r>
      <w:r>
        <w:t xml:space="preserve"> lukuun ottamatta </w:t>
      </w:r>
      <w:r>
        <w:t xml:space="preserve">oikaistiin kausitekijöiden ja inflaation mukaan. Seuraavassa </w:t>
      </w:r>
      <w:r>
        <w:t xml:space="preserve">on joitakin bruttokansantuotteen pääeriä ilmaistuna vuositasolla, kausivaihteluista puhdistettuna, miljardeina kiinteinä dollareina (vuoden </w:t>
      </w:r>
      <w:r>
        <w:rPr>
          <w:color w:val="FB6AB8"/>
        </w:rPr>
        <w:t xml:space="preserve">1982 osalta)</w:t>
      </w:r>
      <w:r>
        <w:t xml:space="preserve">: Neljännellä neljänneksellä implisiittinen hintadeflaattori laski edellisen neljänneksen 4,6 prosentista 2,9 prosenttiin </w:t>
      </w:r>
      <w:r>
        <w:rPr>
          <w:color w:val="FB6AB8"/>
        </w:rPr>
        <w:t xml:space="preserve">vuoden 1982</w:t>
      </w:r>
      <w:r>
        <w:t xml:space="preserve"> keskiarvosta</w:t>
      </w:r>
      <w:r>
        <w:t xml:space="preserve">.</w:t>
      </w:r>
    </w:p>
    <w:p>
      <w:r>
        <w:rPr>
          <w:b/>
        </w:rPr>
        <w:t xml:space="preserve">Asiakirjan numero 577</w:t>
      </w:r>
    </w:p>
    <w:p>
      <w:r>
        <w:rPr>
          <w:b/>
        </w:rPr>
        <w:t xml:space="preserve">Asiakirjan tunniste: wsj0796-001</w:t>
      </w:r>
    </w:p>
    <w:p>
      <w:r>
        <w:rPr>
          <w:color w:val="310106"/>
        </w:rPr>
        <w:t xml:space="preserve">Northrop Corp. </w:t>
      </w:r>
      <w:r>
        <w:t xml:space="preserve">on saanut Yhdysvaltain ilmavoimilta </w:t>
      </w:r>
      <w:r>
        <w:rPr>
          <w:color w:val="04640D"/>
        </w:rPr>
        <w:t xml:space="preserve">93,5 miljoonan dollarin sopimuksen Tacit Rainbow -tutkatorjuntaohjusten tuotanto- ja testauslaitoksesta</w:t>
      </w:r>
      <w:r>
        <w:t xml:space="preserve">. </w:t>
      </w:r>
      <w:r>
        <w:rPr>
          <w:color w:val="04640D"/>
        </w:rPr>
        <w:t xml:space="preserve">Sopimus </w:t>
      </w:r>
      <w:r>
        <w:t xml:space="preserve">tarjoaa </w:t>
      </w:r>
      <w:r>
        <w:rPr>
          <w:color w:val="310106"/>
        </w:rPr>
        <w:t xml:space="preserve">ohjusten päähankkijana </w:t>
      </w:r>
      <w:r>
        <w:rPr>
          <w:color w:val="FEFB0A"/>
        </w:rPr>
        <w:t xml:space="preserve">toimivalle </w:t>
      </w:r>
      <w:r>
        <w:rPr>
          <w:color w:val="310106"/>
        </w:rPr>
        <w:t xml:space="preserve">Northropille </w:t>
      </w:r>
      <w:r>
        <w:t xml:space="preserve">lisävarusteita ja mahdollistaa myös 90 ohjuksen ostamisen vuonna </w:t>
      </w:r>
      <w:r>
        <w:rPr>
          <w:color w:val="FB5514"/>
        </w:rPr>
        <w:t xml:space="preserve">1990 </w:t>
      </w:r>
      <w:r>
        <w:rPr>
          <w:color w:val="E115C0"/>
        </w:rPr>
        <w:t xml:space="preserve">tehtäviä </w:t>
      </w:r>
      <w:r>
        <w:rPr>
          <w:color w:val="FB5514"/>
        </w:rPr>
        <w:t xml:space="preserve">lentokokeita varten</w:t>
      </w:r>
      <w:r>
        <w:t xml:space="preserve">.</w:t>
      </w:r>
    </w:p>
    <w:p>
      <w:r>
        <w:rPr>
          <w:b/>
        </w:rPr>
        <w:t xml:space="preserve">Asiakirjan numero 578</w:t>
      </w:r>
    </w:p>
    <w:p>
      <w:r>
        <w:rPr>
          <w:b/>
        </w:rPr>
        <w:t xml:space="preserve">Asiakirjan tunniste: wsj0797-001</w:t>
      </w:r>
    </w:p>
    <w:p>
      <w:r>
        <w:rPr>
          <w:color w:val="310106"/>
        </w:rPr>
        <w:t xml:space="preserve">General Motors Corp.:n Chevrolet-osasto </w:t>
      </w:r>
      <w:r>
        <w:t xml:space="preserve">ilmoitti </w:t>
      </w:r>
      <w:r>
        <w:t xml:space="preserve">tarjoavansa 750 dollarin käteisbonuksen </w:t>
      </w:r>
      <w:r>
        <w:t xml:space="preserve">kaikkiin vuoden 1990 </w:t>
      </w:r>
      <w:r>
        <w:t xml:space="preserve">Blazer- ja Suburban-kuorma-autojen huippumalleihin. </w:t>
      </w:r>
      <w:r>
        <w:rPr>
          <w:color w:val="310106"/>
        </w:rPr>
        <w:t xml:space="preserve">Chevrolet </w:t>
      </w:r>
      <w:r>
        <w:t xml:space="preserve">tarjoaa jo nyt käteisbonusta näiden kuorma-autojen vuoden 1989 malleihin.</w:t>
      </w:r>
    </w:p>
    <w:p>
      <w:r>
        <w:rPr>
          <w:b/>
        </w:rPr>
        <w:t xml:space="preserve">Asiakirjan numero 579</w:t>
      </w:r>
    </w:p>
    <w:p>
      <w:r>
        <w:rPr>
          <w:b/>
        </w:rPr>
        <w:t xml:space="preserve">Asiakirjan tunniste: wsj0798-001</w:t>
      </w:r>
    </w:p>
    <w:p>
      <w:r>
        <w:rPr>
          <w:color w:val="310106"/>
        </w:rPr>
        <w:t xml:space="preserve">Hudson's Bay Co. </w:t>
      </w:r>
      <w:r>
        <w:t xml:space="preserve">julkisti </w:t>
      </w:r>
      <w:r>
        <w:rPr>
          <w:color w:val="04640D"/>
        </w:rPr>
        <w:t xml:space="preserve">aiemmin suunnitellun osakeannin ehdot, </w:t>
      </w:r>
      <w:r>
        <w:rPr>
          <w:color w:val="FEFB0A"/>
        </w:rPr>
        <w:t xml:space="preserve">jonka </w:t>
      </w:r>
      <w:r>
        <w:rPr>
          <w:color w:val="04640D"/>
        </w:rPr>
        <w:t xml:space="preserve">odotetaan keräävän noin 396 miljoonaa CAD-dollaria (337 miljoonaa Yhdysvaltain dollaria) ilman kuluja</w:t>
      </w:r>
      <w:r>
        <w:t xml:space="preserve">. </w:t>
      </w:r>
      <w:r>
        <w:rPr>
          <w:color w:val="310106"/>
        </w:rPr>
        <w:t xml:space="preserve">Yhtiö </w:t>
      </w:r>
      <w:r>
        <w:t xml:space="preserve">kertoi, että </w:t>
      </w:r>
      <w:r>
        <w:rPr>
          <w:color w:val="04640D"/>
        </w:rPr>
        <w:t xml:space="preserve">liikkeeseenlaskusta </w:t>
      </w:r>
      <w:r>
        <w:t xml:space="preserve">saatavat varat käytetään </w:t>
      </w:r>
      <w:r>
        <w:t xml:space="preserve">264 miljoonan Kanadan dollarin edullisten osakkeiden lunastamiseen ja lyhyen aikavälin velkojen lyhentämiseen. </w:t>
      </w:r>
      <w:r>
        <w:rPr>
          <w:color w:val="310106"/>
        </w:rPr>
        <w:t xml:space="preserve">Kanadan suurin tavaratalotoimija </w:t>
      </w:r>
      <w:r>
        <w:t xml:space="preserve">ilmoitti, että </w:t>
      </w:r>
      <w:r>
        <w:rPr>
          <w:color w:val="04640D"/>
        </w:rPr>
        <w:t xml:space="preserve">etuosto-oikeuksien tarjoaminen </w:t>
      </w:r>
      <w:r>
        <w:t xml:space="preserve">antaa </w:t>
      </w:r>
      <w:r>
        <w:rPr>
          <w:color w:val="FB5514"/>
        </w:rPr>
        <w:t xml:space="preserve">kantaosakkeiden haltijoille, lukuun ottamatta Yhdysvaltain ja Ison-Britannian kansalaisia, </w:t>
      </w:r>
      <w:r>
        <w:t xml:space="preserve">mahdollisuuden merkitä </w:t>
      </w:r>
      <w:r>
        <w:t xml:space="preserve">kaksi lisäosaketta</w:t>
      </w:r>
      <w:r>
        <w:rPr>
          <w:color w:val="E115C0"/>
        </w:rPr>
        <w:t xml:space="preserve"> jokaista viittä </w:t>
      </w:r>
      <w:r>
        <w:rPr>
          <w:color w:val="E115C0"/>
        </w:rPr>
        <w:t xml:space="preserve">omistamaansa </w:t>
      </w:r>
      <w:r>
        <w:rPr>
          <w:color w:val="E115C0"/>
        </w:rPr>
        <w:t xml:space="preserve">osaketta kohden </w:t>
      </w:r>
      <w:r>
        <w:t xml:space="preserve">31,25 dollarin osakekohtaiseen hintaan. Ilmoittautumisaika päättyy 9. marraskuuta. </w:t>
      </w:r>
      <w:r>
        <w:rPr>
          <w:color w:val="310106"/>
        </w:rPr>
        <w:t xml:space="preserve">Yhtiöllä </w:t>
      </w:r>
      <w:r>
        <w:t xml:space="preserve">on liikkeellä noin 31 miljoonaa kantaosaketta. </w:t>
      </w:r>
      <w:r>
        <w:t xml:space="preserve">Toronton pörssissä </w:t>
      </w:r>
      <w:r>
        <w:rPr>
          <w:color w:val="FEB8C8"/>
        </w:rPr>
        <w:t xml:space="preserve">Hudson's Bayn </w:t>
      </w:r>
      <w:r>
        <w:rPr>
          <w:color w:val="0BC582"/>
        </w:rPr>
        <w:t xml:space="preserve">osake </w:t>
      </w:r>
      <w:r>
        <w:t xml:space="preserve">sulkeutui </w:t>
      </w:r>
      <w:r>
        <w:rPr>
          <w:color w:val="9E8317"/>
        </w:rPr>
        <w:t xml:space="preserve">35 Kanadan dollariin, </w:t>
      </w:r>
      <w:r>
        <w:t xml:space="preserve">12,5 senttiä </w:t>
      </w:r>
      <w:r>
        <w:rPr>
          <w:color w:val="9E8317"/>
        </w:rPr>
        <w:t xml:space="preserve">plussalla. </w:t>
      </w:r>
      <w:r>
        <w:rPr>
          <w:color w:val="310106"/>
        </w:rPr>
        <w:t xml:space="preserve">Hudson's Bayn </w:t>
      </w:r>
      <w:r>
        <w:t xml:space="preserve">mukaan </w:t>
      </w:r>
      <w:r>
        <w:rPr>
          <w:color w:val="01190F"/>
        </w:rPr>
        <w:t xml:space="preserve">Woodbridge Co, </w:t>
      </w:r>
      <w:r>
        <w:rPr>
          <w:color w:val="847D81"/>
        </w:rPr>
        <w:t xml:space="preserve">joka </w:t>
      </w:r>
      <w:r>
        <w:rPr>
          <w:color w:val="01190F"/>
        </w:rPr>
        <w:t xml:space="preserve">omistaa tällä hetkellä </w:t>
      </w:r>
      <w:r>
        <w:rPr>
          <w:color w:val="01190F"/>
        </w:rPr>
        <w:t xml:space="preserve">noin 77 prosenttia yhtiön kantaosakkeista</w:t>
      </w:r>
      <w:r>
        <w:t xml:space="preserve">, </w:t>
      </w:r>
      <w:r>
        <w:t xml:space="preserve">merkitsee </w:t>
      </w:r>
      <w:r>
        <w:rPr>
          <w:color w:val="58018B"/>
        </w:rPr>
        <w:t xml:space="preserve">kaikki osakkeet, </w:t>
      </w:r>
      <w:r>
        <w:rPr>
          <w:color w:val="58018B"/>
        </w:rPr>
        <w:t xml:space="preserve">joihin</w:t>
      </w:r>
      <w:r>
        <w:rPr>
          <w:color w:val="58018B"/>
        </w:rPr>
        <w:t xml:space="preserve"> sillä on </w:t>
      </w:r>
      <w:r>
        <w:rPr>
          <w:color w:val="B70639"/>
        </w:rPr>
        <w:t xml:space="preserve">oikeus, </w:t>
      </w:r>
      <w:r>
        <w:t xml:space="preserve">sekä </w:t>
      </w:r>
      <w:r>
        <w:rPr>
          <w:color w:val="703B01"/>
        </w:rPr>
        <w:t xml:space="preserve">kaikki </w:t>
      </w:r>
      <w:r>
        <w:rPr>
          <w:color w:val="703B01"/>
        </w:rPr>
        <w:t xml:space="preserve">muutoin ulkona </w:t>
      </w:r>
      <w:r>
        <w:rPr>
          <w:color w:val="F7F1DF"/>
        </w:rPr>
        <w:t xml:space="preserve">olevat </w:t>
      </w:r>
      <w:r>
        <w:rPr>
          <w:color w:val="703B01"/>
        </w:rPr>
        <w:t xml:space="preserve">osakkeet</w:t>
      </w:r>
      <w:r>
        <w:t xml:space="preserve">. </w:t>
      </w:r>
      <w:r>
        <w:rPr>
          <w:color w:val="01190F"/>
        </w:rPr>
        <w:t xml:space="preserve">Woodbridge on </w:t>
      </w:r>
      <w:r>
        <w:t xml:space="preserve">Toronton Thomsonin perheen </w:t>
      </w:r>
      <w:r>
        <w:rPr>
          <w:color w:val="01190F"/>
        </w:rPr>
        <w:t xml:space="preserve">omistama </w:t>
      </w:r>
      <w:r>
        <w:t xml:space="preserve">holdingyhtiö. </w:t>
      </w:r>
      <w:r>
        <w:rPr>
          <w:color w:val="310106"/>
        </w:rPr>
        <w:t xml:space="preserve">Hudson's Bay </w:t>
      </w:r>
      <w:r>
        <w:t xml:space="preserve">ilmoitti </w:t>
      </w:r>
      <w:r>
        <w:rPr>
          <w:color w:val="118B8A"/>
        </w:rPr>
        <w:t xml:space="preserve">lunastavansa 9,5 miljoonaa H-sarjan etuoikeutettua osaketta 31. lokakuuta 27,75 Kanadan dollarin kappalehintaan</w:t>
      </w:r>
      <w:r>
        <w:t xml:space="preserve">. </w:t>
      </w:r>
      <w:r>
        <w:rPr>
          <w:color w:val="118B8A"/>
        </w:rPr>
        <w:t xml:space="preserve">Muutos </w:t>
      </w:r>
      <w:r>
        <w:t xml:space="preserve">hyväksyttiin eilisessä ylimääräisessä kokouksessa</w:t>
      </w:r>
      <w:r>
        <w:t xml:space="preserve">. </w:t>
      </w:r>
      <w:r>
        <w:t xml:space="preserve">Talousjohtaja Gary Lukassenin mukaan </w:t>
      </w:r>
      <w:r>
        <w:rPr>
          <w:color w:val="4AFEFA"/>
        </w:rPr>
        <w:t xml:space="preserve">alun perin 25 Kanadan dollarin kappalehintaan liikkeeseen laskettujen </w:t>
      </w:r>
      <w:r>
        <w:rPr>
          <w:color w:val="FCB164"/>
        </w:rPr>
        <w:t xml:space="preserve">etuosakkeiden </w:t>
      </w:r>
      <w:r>
        <w:t xml:space="preserve">lunastaminen </w:t>
      </w:r>
      <w:r>
        <w:t xml:space="preserve">vähentää osingonmaksua 17,9 miljoonalla Kanadan dollarilla vuodessa.</w:t>
      </w:r>
    </w:p>
    <w:p>
      <w:r>
        <w:rPr>
          <w:b/>
        </w:rPr>
        <w:t xml:space="preserve">Asiakirjan numero 580</w:t>
      </w:r>
    </w:p>
    <w:p>
      <w:r>
        <w:rPr>
          <w:b/>
        </w:rPr>
        <w:t xml:space="preserve">Asiakirjan tunniste: wsj0799-001</w:t>
      </w:r>
    </w:p>
    <w:p>
      <w:r>
        <w:rPr>
          <w:color w:val="310106"/>
        </w:rPr>
        <w:t xml:space="preserve">Iverson Technology Corp. oli </w:t>
      </w:r>
      <w:r>
        <w:rPr>
          <w:color w:val="04640D"/>
        </w:rPr>
        <w:t xml:space="preserve">viime vuoteen </w:t>
      </w:r>
      <w:r>
        <w:t xml:space="preserve">asti </w:t>
      </w:r>
      <w:r>
        <w:t xml:space="preserve">yksi Amerikan nopeimmin kasvavista pienistä yrityksistä. </w:t>
      </w:r>
      <w:r>
        <w:rPr>
          <w:color w:val="310106"/>
        </w:rPr>
        <w:t xml:space="preserve">McLeanissa</w:t>
      </w:r>
      <w:r>
        <w:rPr>
          <w:color w:val="FEFB0A"/>
        </w:rPr>
        <w:t xml:space="preserve">, Virginiassa sijaitseva </w:t>
      </w:r>
      <w:r>
        <w:rPr>
          <w:color w:val="310106"/>
        </w:rPr>
        <w:t xml:space="preserve">yritys </w:t>
      </w:r>
      <w:r>
        <w:t xml:space="preserve">muokkaa tietokoneita pitääkseen arkaluonteiset sotilastiedot poissa vihollisen käsistä. Vuosina 1984-1987 </w:t>
      </w:r>
      <w:r>
        <w:rPr>
          <w:color w:val="310106"/>
        </w:rPr>
        <w:t xml:space="preserve">sen </w:t>
      </w:r>
      <w:r>
        <w:t xml:space="preserve">tulos kuusinkertaistui 3,8 miljoonaan dollariin ja myynti seitsenkertaistui 44,1 miljoonaan dollariin. </w:t>
      </w:r>
      <w:r>
        <w:t xml:space="preserve">Mutta vuonna 1988 se oli kova isku: </w:t>
      </w:r>
      <w:r>
        <w:rPr>
          <w:color w:val="FB5514"/>
        </w:rPr>
        <w:t xml:space="preserve">puolustusministeriö </w:t>
      </w:r>
      <w:r>
        <w:t xml:space="preserve">jäädytti menot. </w:t>
      </w:r>
      <w:r>
        <w:rPr>
          <w:color w:val="310106"/>
        </w:rPr>
        <w:t xml:space="preserve">Iversonin </w:t>
      </w:r>
      <w:r>
        <w:t xml:space="preserve">tulot </w:t>
      </w:r>
      <w:r>
        <w:t xml:space="preserve">putosivat 70 prosenttia 1,2 miljoonaan dollariin. Ongelmat jatkuivat </w:t>
      </w:r>
      <w:r>
        <w:rPr>
          <w:color w:val="00587F"/>
        </w:rPr>
        <w:t xml:space="preserve">tämän vuoden </w:t>
      </w:r>
      <w:r>
        <w:rPr>
          <w:color w:val="E115C0"/>
        </w:rPr>
        <w:t xml:space="preserve">ensimmäisellä puoliskolla, </w:t>
      </w:r>
      <w:r>
        <w:rPr>
          <w:color w:val="0BC582"/>
        </w:rPr>
        <w:t xml:space="preserve">jolloin </w:t>
      </w:r>
      <w:r>
        <w:rPr>
          <w:color w:val="E115C0"/>
        </w:rPr>
        <w:t xml:space="preserve">voitto laski 81 prosenttia 302 000 dollariin</w:t>
      </w:r>
      <w:r>
        <w:t xml:space="preserve">. </w:t>
      </w:r>
      <w:r>
        <w:rPr>
          <w:color w:val="310106"/>
        </w:rPr>
        <w:t xml:space="preserve">Iverson Technology on </w:t>
      </w:r>
      <w:r>
        <w:t xml:space="preserve">yksi </w:t>
      </w:r>
      <w:r>
        <w:rPr>
          <w:color w:val="FEB8C8"/>
        </w:rPr>
        <w:t xml:space="preserve">monista pienistä </w:t>
      </w:r>
      <w:r>
        <w:rPr>
          <w:color w:val="9E8317"/>
        </w:rPr>
        <w:t xml:space="preserve">puolustusministeriön </w:t>
      </w:r>
      <w:r>
        <w:rPr>
          <w:color w:val="FEB8C8"/>
        </w:rPr>
        <w:t xml:space="preserve">alihankkijoista, </w:t>
      </w:r>
      <w:r>
        <w:rPr>
          <w:color w:val="FEB8C8"/>
        </w:rPr>
        <w:t xml:space="preserve">joihin </w:t>
      </w:r>
      <w:r>
        <w:rPr>
          <w:color w:val="58018B"/>
        </w:rPr>
        <w:t xml:space="preserve">puolustusministeriön </w:t>
      </w:r>
      <w:r>
        <w:rPr>
          <w:color w:val="847D81"/>
        </w:rPr>
        <w:t xml:space="preserve">menojen hidastuminen </w:t>
      </w:r>
      <w:r>
        <w:rPr>
          <w:color w:val="01190F"/>
        </w:rPr>
        <w:t xml:space="preserve">vaikuttaa</w:t>
      </w:r>
      <w:r>
        <w:t xml:space="preserve">. Toisin kuin </w:t>
      </w:r>
      <w:r>
        <w:rPr>
          <w:color w:val="B70639"/>
        </w:rPr>
        <w:t xml:space="preserve">suuremmat urakoitsijat</w:t>
      </w:r>
      <w:r>
        <w:rPr>
          <w:color w:val="703B01"/>
        </w:rPr>
        <w:t xml:space="preserve">, </w:t>
      </w:r>
      <w:r>
        <w:rPr>
          <w:color w:val="B70639"/>
        </w:rPr>
        <w:t xml:space="preserve">joilla on riittävän laaja pohja </w:t>
      </w:r>
      <w:r>
        <w:rPr>
          <w:color w:val="118B8A"/>
        </w:rPr>
        <w:t xml:space="preserve">selviytyäkseen </w:t>
      </w:r>
      <w:r>
        <w:rPr>
          <w:color w:val="F7F1DF"/>
        </w:rPr>
        <w:t xml:space="preserve">taantumasta</w:t>
      </w:r>
      <w:r>
        <w:t xml:space="preserve">, </w:t>
      </w:r>
      <w:r>
        <w:rPr>
          <w:color w:val="4AFEFA"/>
        </w:rPr>
        <w:t xml:space="preserve">nämä yritykset </w:t>
      </w:r>
      <w:r>
        <w:t xml:space="preserve">kärsivät </w:t>
      </w:r>
      <w:r>
        <w:t xml:space="preserve">suurista notkahduksista liiketoiminnassaan, kun </w:t>
      </w:r>
      <w:r>
        <w:rPr>
          <w:color w:val="FCB164"/>
        </w:rPr>
        <w:t xml:space="preserve">kerran tuottoisat erikoisurakat valtavilla sotilasmarkkinoilla </w:t>
      </w:r>
      <w:r>
        <w:t xml:space="preserve">hidastuvat tai jopa katoavat. Vielä </w:t>
      </w:r>
      <w:r>
        <w:rPr>
          <w:color w:val="796EE6"/>
        </w:rPr>
        <w:t xml:space="preserve">vähän aikaa sitten kukoistaneet </w:t>
      </w:r>
      <w:r>
        <w:rPr>
          <w:color w:val="796EE6"/>
        </w:rPr>
        <w:t xml:space="preserve">yritykset joutuvat </w:t>
      </w:r>
      <w:r>
        <w:t xml:space="preserve">nyt ponnistelemaan selviytyäkseen. Kuten </w:t>
      </w:r>
      <w:r>
        <w:rPr>
          <w:color w:val="796EE6"/>
        </w:rPr>
        <w:t xml:space="preserve">niiden </w:t>
      </w:r>
      <w:r>
        <w:t xml:space="preserve">erilaiset taktiikat </w:t>
      </w:r>
      <w:r>
        <w:t xml:space="preserve">osoittavat</w:t>
      </w:r>
      <w:r>
        <w:t xml:space="preserve">, katastrofia voidaan käsitellä useammalla kuin yhdellä tavalla, vaikka vielä ei tiedetä, tuottavatko muutokset tulosta. </w:t>
      </w:r>
      <w:r>
        <w:rPr>
          <w:color w:val="53495F"/>
        </w:rPr>
        <w:t xml:space="preserve">Monien yritysten </w:t>
      </w:r>
      <w:r>
        <w:t xml:space="preserve">ensimmäinen vaistomainen reaktio on kustannusten leikkaaminen. Toiset yrittävät löytää puolustusalalta </w:t>
      </w:r>
      <w:r>
        <w:rPr>
          <w:color w:val="F95475"/>
        </w:rPr>
        <w:t xml:space="preserve">erityissopimuksia, joihin </w:t>
      </w:r>
      <w:r>
        <w:rPr>
          <w:color w:val="F95475"/>
        </w:rPr>
        <w:t xml:space="preserve">taantuma ei ole </w:t>
      </w:r>
      <w:r>
        <w:rPr>
          <w:color w:val="F95475"/>
        </w:rPr>
        <w:t xml:space="preserve">vaikuttanut, </w:t>
      </w:r>
      <w:r>
        <w:t xml:space="preserve">tai </w:t>
      </w:r>
      <w:r>
        <w:rPr>
          <w:color w:val="5D9608"/>
        </w:rPr>
        <w:t xml:space="preserve">uusia mahdollisuuksia, joita </w:t>
      </w:r>
      <w:r>
        <w:rPr>
          <w:color w:val="5D9608"/>
        </w:rPr>
        <w:t xml:space="preserve">budjettileikkaukset ovat </w:t>
      </w:r>
      <w:r>
        <w:rPr>
          <w:color w:val="DE98FD"/>
        </w:rPr>
        <w:t xml:space="preserve">luoneet</w:t>
      </w:r>
      <w:r>
        <w:t xml:space="preserve">. </w:t>
      </w:r>
      <w:r>
        <w:rPr>
          <w:color w:val="98A088"/>
        </w:rPr>
        <w:t xml:space="preserve">Yhä useammat yrittäjäyritykset </w:t>
      </w:r>
      <w:r>
        <w:t xml:space="preserve">testaavat </w:t>
      </w:r>
      <w:r>
        <w:t xml:space="preserve">taitojaan kaupallisilla aloilla. </w:t>
      </w:r>
      <w:r>
        <w:rPr>
          <w:color w:val="4F584E"/>
        </w:rPr>
        <w:t xml:space="preserve">ERC International Inc, </w:t>
      </w:r>
      <w:r>
        <w:rPr>
          <w:color w:val="248AD0"/>
        </w:rPr>
        <w:t xml:space="preserve">joka </w:t>
      </w:r>
      <w:r>
        <w:rPr>
          <w:color w:val="4F584E"/>
        </w:rPr>
        <w:t xml:space="preserve">tarjoaa ammatillisia ja teknisiä palveluja armeijalle</w:t>
      </w:r>
      <w:r>
        <w:t xml:space="preserve">, on </w:t>
      </w:r>
      <w:r>
        <w:t xml:space="preserve">pikemminkin vahvistamassa </w:t>
      </w:r>
      <w:r>
        <w:rPr>
          <w:color w:val="9F6551"/>
        </w:rPr>
        <w:t xml:space="preserve">asemaansa puolustuksessa kuin </w:t>
      </w:r>
      <w:r>
        <w:t xml:space="preserve">vetäytymässä </w:t>
      </w:r>
      <w:r>
        <w:rPr>
          <w:color w:val="9F6551"/>
        </w:rPr>
        <w:t xml:space="preserve">siitä. </w:t>
      </w:r>
      <w:r>
        <w:rPr>
          <w:color w:val="04640D"/>
        </w:rPr>
        <w:t xml:space="preserve">Vuonna 1988 </w:t>
      </w:r>
      <w:r>
        <w:rPr>
          <w:color w:val="4F584E"/>
        </w:rPr>
        <w:t xml:space="preserve">Fairfaxissa</w:t>
      </w:r>
      <w:r>
        <w:rPr>
          <w:color w:val="BCFEC6"/>
        </w:rPr>
        <w:t xml:space="preserve">, Virginiassa sijaitseva </w:t>
      </w:r>
      <w:r>
        <w:rPr>
          <w:color w:val="4F584E"/>
        </w:rPr>
        <w:t xml:space="preserve">yritys </w:t>
      </w:r>
      <w:r>
        <w:t xml:space="preserve">nelinkertaisti </w:t>
      </w:r>
      <w:r>
        <w:t xml:space="preserve">vuosituloksensa 6,8 miljoonaan </w:t>
      </w:r>
      <w:r>
        <w:t xml:space="preserve">dollariin </w:t>
      </w:r>
      <w:r>
        <w:t xml:space="preserve">neljässä vuodessa, mutta </w:t>
      </w:r>
      <w:r>
        <w:rPr>
          <w:color w:val="00587F"/>
        </w:rPr>
        <w:t xml:space="preserve">tämän vuoden </w:t>
      </w:r>
      <w:r>
        <w:rPr>
          <w:color w:val="E115C0"/>
        </w:rPr>
        <w:t xml:space="preserve">ensimmäisellä puoliskolla </w:t>
      </w:r>
      <w:r>
        <w:t xml:space="preserve">sen </w:t>
      </w:r>
      <w:r>
        <w:t xml:space="preserve">tulos laski 23 prosenttia. Koska </w:t>
      </w:r>
      <w:r>
        <w:rPr>
          <w:color w:val="4F584E"/>
        </w:rPr>
        <w:t xml:space="preserve">ERC </w:t>
      </w:r>
      <w:r>
        <w:t xml:space="preserve">uskoo, että kehittyneen sotilasteknologian kehittäminen on edelleen </w:t>
      </w:r>
      <w:r>
        <w:rPr>
          <w:color w:val="FB5514"/>
        </w:rPr>
        <w:t xml:space="preserve">puolustusministeriön </w:t>
      </w:r>
      <w:r>
        <w:t xml:space="preserve">ensisijainen tavoite</w:t>
      </w:r>
      <w:r>
        <w:t xml:space="preserve">, se osti </w:t>
      </w:r>
      <w:r>
        <w:t xml:space="preserve">viime vuonna </w:t>
      </w:r>
      <w:r>
        <w:rPr>
          <w:color w:val="932C70"/>
        </w:rPr>
        <w:t xml:space="preserve">W. J. Schafer Associatesin, teknisen ja tieteellisen analyysin yrityksen, </w:t>
      </w:r>
      <w:r>
        <w:rPr>
          <w:color w:val="932C70"/>
        </w:rPr>
        <w:t xml:space="preserve">jolla oli sopimuksia </w:t>
      </w:r>
      <w:r>
        <w:rPr>
          <w:color w:val="B5AFC4"/>
        </w:rPr>
        <w:t xml:space="preserve">strategisen puolustusaloitteen (SDI) ohjelman puitteissa</w:t>
      </w:r>
      <w:r>
        <w:t xml:space="preserve">. </w:t>
      </w:r>
      <w:r>
        <w:t xml:space="preserve">Vaikka </w:t>
      </w:r>
      <w:r>
        <w:rPr>
          <w:color w:val="D4C67A"/>
        </w:rPr>
        <w:t xml:space="preserve">SDI-ohjusten torjuntaohjelma </w:t>
      </w:r>
      <w:r>
        <w:t xml:space="preserve">myönsi hiljattain </w:t>
      </w:r>
      <w:r>
        <w:rPr>
          <w:color w:val="932C70"/>
        </w:rPr>
        <w:t xml:space="preserve">W. J. Schaferille </w:t>
      </w:r>
      <w:r>
        <w:t xml:space="preserve">kaksi sopimusta, joiden arvo on yhteensä 13,4 miljoonaa dollaria, </w:t>
      </w:r>
      <w:r>
        <w:rPr>
          <w:color w:val="AE7AA1"/>
        </w:rPr>
        <w:t xml:space="preserve">ERC:n puheenjohtaja ja perustaja Jack Aalseth </w:t>
      </w:r>
      <w:r>
        <w:t xml:space="preserve">sanoi </w:t>
      </w:r>
      <w:r>
        <w:t xml:space="preserve">ostaneensa </w:t>
      </w:r>
      <w:r>
        <w:rPr>
          <w:color w:val="932C70"/>
        </w:rPr>
        <w:t xml:space="preserve">yrityksen </w:t>
      </w:r>
      <w:r>
        <w:t xml:space="preserve">"enemmän </w:t>
      </w:r>
      <w:r>
        <w:rPr>
          <w:color w:val="932C70"/>
        </w:rPr>
        <w:t xml:space="preserve">sen </w:t>
      </w:r>
      <w:r>
        <w:t xml:space="preserve">teknologian kuin </w:t>
      </w:r>
      <w:r>
        <w:t xml:space="preserve">asiakkaan </w:t>
      </w:r>
      <w:r>
        <w:t xml:space="preserve">vuoksi</w:t>
      </w:r>
      <w:r>
        <w:t xml:space="preserve">". </w:t>
      </w:r>
      <w:r>
        <w:rPr>
          <w:color w:val="C2A393"/>
        </w:rPr>
        <w:t xml:space="preserve">Annapolisissa, Marylandissa sijaitseva urakoitsija UNC Inc., </w:t>
      </w:r>
      <w:r>
        <w:rPr>
          <w:color w:val="0232FD"/>
        </w:rPr>
        <w:t xml:space="preserve">joka </w:t>
      </w:r>
      <w:r>
        <w:rPr>
          <w:color w:val="C2A393"/>
        </w:rPr>
        <w:t xml:space="preserve">ansaitsi 23,8 miljoonaa dollaria 400,4 miljoonan dollarin liikevaihdolla </w:t>
      </w:r>
      <w:r>
        <w:rPr>
          <w:color w:val="6A3A35"/>
        </w:rPr>
        <w:t xml:space="preserve">vuonna 1988</w:t>
      </w:r>
      <w:r>
        <w:t xml:space="preserve">, meni </w:t>
      </w:r>
      <w:r>
        <w:t xml:space="preserve">vielä pidemmälle </w:t>
      </w:r>
      <w:r>
        <w:t xml:space="preserve">organisoidessaan uudelleen </w:t>
      </w:r>
      <w:r>
        <w:rPr>
          <w:color w:val="BA6801"/>
        </w:rPr>
        <w:t xml:space="preserve">armeijan </w:t>
      </w:r>
      <w:r>
        <w:t xml:space="preserve">sopimuksiaan. </w:t>
      </w:r>
      <w:r>
        <w:t xml:space="preserve">Kun ilmailu- ja avaruusalusten sekä sukellusveneiden komponenttien tilaukset alkoivat hiipua, kolme vuotta jatkunut tasainen kasvu päättyi </w:t>
      </w:r>
      <w:r>
        <w:t xml:space="preserve">liikevaihdon 69 prosentin laskuun </w:t>
      </w:r>
      <w:r>
        <w:rPr>
          <w:color w:val="00587F"/>
        </w:rPr>
        <w:t xml:space="preserve">tämän vuoden </w:t>
      </w:r>
      <w:r>
        <w:rPr>
          <w:color w:val="E115C0"/>
        </w:rPr>
        <w:t xml:space="preserve">ensimmäisellä puoliskolla. </w:t>
      </w:r>
      <w:r>
        <w:rPr>
          <w:color w:val="C2A393"/>
        </w:rPr>
        <w:t xml:space="preserve">Yritys </w:t>
      </w:r>
      <w:r>
        <w:t xml:space="preserve">käynnisti uuden strategian: Kun </w:t>
      </w:r>
      <w:r>
        <w:rPr>
          <w:color w:val="FB5514"/>
        </w:rPr>
        <w:t xml:space="preserve">puolustusministeriö </w:t>
      </w:r>
      <w:r>
        <w:rPr>
          <w:color w:val="168E5C"/>
        </w:rPr>
        <w:t xml:space="preserve">painottaa niin paljon rahan säästämistä</w:t>
      </w:r>
      <w:r>
        <w:t xml:space="preserve">, miksi ei </w:t>
      </w:r>
      <w:r>
        <w:rPr>
          <w:color w:val="168E5C"/>
        </w:rPr>
        <w:t xml:space="preserve">hyödyntää tätä suuntausta</w:t>
      </w:r>
      <w:r>
        <w:t xml:space="preserve">? </w:t>
      </w:r>
      <w:r>
        <w:rPr>
          <w:color w:val="C2A393"/>
        </w:rPr>
        <w:t xml:space="preserve">Yrityksen </w:t>
      </w:r>
      <w:r>
        <w:t xml:space="preserve">nykyiseen toimintaan </w:t>
      </w:r>
      <w:r>
        <w:t xml:space="preserve">kuuluu </w:t>
      </w:r>
      <w:r>
        <w:rPr>
          <w:color w:val="16C0D0"/>
        </w:rPr>
        <w:t xml:space="preserve">vanhojen osien </w:t>
      </w:r>
      <w:r>
        <w:t xml:space="preserve">korjaaminen </w:t>
      </w:r>
      <w:r>
        <w:t xml:space="preserve">25 prosentilla </w:t>
      </w:r>
      <w:r>
        <w:rPr>
          <w:color w:val="16C0D0"/>
        </w:rPr>
        <w:t xml:space="preserve">niiden</w:t>
      </w:r>
      <w:r>
        <w:t xml:space="preserve"> </w:t>
      </w:r>
      <w:r>
        <w:t xml:space="preserve">jälleenhankintahinnasta. </w:t>
      </w:r>
      <w:r>
        <w:rPr>
          <w:color w:val="C2A393"/>
        </w:rPr>
        <w:t xml:space="preserve">UNC </w:t>
      </w:r>
      <w:r>
        <w:t xml:space="preserve">myy myös </w:t>
      </w:r>
      <w:r>
        <w:rPr>
          <w:color w:val="C62100"/>
        </w:rPr>
        <w:t xml:space="preserve">uusia osia tarvittaessa </w:t>
      </w:r>
      <w:r>
        <w:t xml:space="preserve">suoraan joukoille pääurakoitsijan sijasta. </w:t>
      </w:r>
      <w:r>
        <w:rPr>
          <w:color w:val="C2A393"/>
        </w:rPr>
        <w:t xml:space="preserve">Yhtiö </w:t>
      </w:r>
      <w:r>
        <w:t xml:space="preserve">toteuttaa </w:t>
      </w:r>
      <w:r>
        <w:t xml:space="preserve">ohjelmaa sotilashelikopterien lentäjien kouluttamiseksi </w:t>
      </w:r>
      <w:r>
        <w:t xml:space="preserve">vain kolmanneksella hallituksen kustannuksista. Se </w:t>
      </w:r>
      <w:r>
        <w:rPr>
          <w:color w:val="014347"/>
        </w:rPr>
        <w:t xml:space="preserve">ottaa myös </w:t>
      </w:r>
      <w:r>
        <w:rPr>
          <w:color w:val="014347"/>
        </w:rPr>
        <w:t xml:space="preserve">vastuulleen tiettyjen merivoimien lentokoneiden huollon </w:t>
      </w:r>
      <w:r>
        <w:t xml:space="preserve">ja </w:t>
      </w:r>
      <w:r>
        <w:t xml:space="preserve">käyttää </w:t>
      </w:r>
      <w:r>
        <w:rPr>
          <w:color w:val="233809"/>
        </w:rPr>
        <w:t xml:space="preserve">40 prosenttia vähemmän henkilöstöä kuin armeija</w:t>
      </w:r>
      <w:r>
        <w:t xml:space="preserve">. </w:t>
      </w:r>
      <w:r>
        <w:t xml:space="preserve">Toinen vaihtoehto on </w:t>
      </w:r>
      <w:r>
        <w:rPr>
          <w:color w:val="82785D"/>
        </w:rPr>
        <w:t xml:space="preserve">se, mihin </w:t>
      </w:r>
      <w:r>
        <w:rPr>
          <w:color w:val="023087"/>
        </w:rPr>
        <w:t xml:space="preserve">pieni Iverson Technology </w:t>
      </w:r>
      <w:r>
        <w:rPr>
          <w:color w:val="42083B"/>
        </w:rPr>
        <w:t xml:space="preserve">pyrkii</w:t>
      </w:r>
      <w:r>
        <w:t xml:space="preserve">: kasvun palauttaminen rohkealla hyökkäyksellä kaupallisten tuotteiden maailmaan. </w:t>
      </w:r>
      <w:r>
        <w:rPr>
          <w:color w:val="B7DAD2"/>
        </w:rPr>
        <w:t xml:space="preserve">Yrityksen </w:t>
      </w:r>
      <w:r>
        <w:rPr>
          <w:color w:val="196956"/>
        </w:rPr>
        <w:t xml:space="preserve">toimitusjohtaja Donald Iverson </w:t>
      </w:r>
      <w:r>
        <w:t xml:space="preserve">toivoo, että </w:t>
      </w:r>
      <w:r>
        <w:rPr>
          <w:color w:val="8C41BB"/>
        </w:rPr>
        <w:t xml:space="preserve">yritys </w:t>
      </w:r>
      <w:r>
        <w:t xml:space="preserve">saisi lopulta jopa puolet </w:t>
      </w:r>
      <w:r>
        <w:t xml:space="preserve">tuloistaan </w:t>
      </w:r>
      <w:r>
        <w:t xml:space="preserve">kaupallisilta markkinoilta.</w:t>
      </w:r>
      <w:r>
        <w:t xml:space="preserve"> Nyt hän sanoo: "Yritämme ostaa pieniä yrityksiä, jotka täyttävät tietokoneiden markkinarakoja." Aiemmin tässä kuussa </w:t>
      </w:r>
      <w:r>
        <w:rPr>
          <w:color w:val="196956"/>
        </w:rPr>
        <w:t xml:space="preserve">Iverson teki sopimuksen </w:t>
      </w:r>
      <w:r>
        <w:t xml:space="preserve">yksinoikeuksien ostamisesta </w:t>
      </w:r>
      <w:r>
        <w:rPr>
          <w:color w:val="ECEDFE"/>
        </w:rPr>
        <w:t xml:space="preserve">Salt Lake Cityssä sijaitsevan Visher Systems Inc:n kehittämään </w:t>
      </w:r>
      <w:r>
        <w:rPr>
          <w:color w:val="ECEDFE"/>
        </w:rPr>
        <w:t xml:space="preserve">ohjelmistojärjestelmään</w:t>
      </w:r>
      <w:r>
        <w:t xml:space="preserve">. </w:t>
      </w:r>
      <w:r>
        <w:rPr>
          <w:color w:val="ECEDFE"/>
        </w:rPr>
        <w:t xml:space="preserve">Järjestelmä </w:t>
      </w:r>
      <w:r>
        <w:t xml:space="preserve">automatisoi joukon </w:t>
      </w:r>
      <w:r>
        <w:rPr>
          <w:color w:val="94C661"/>
        </w:rPr>
        <w:t xml:space="preserve">toimintoja, </w:t>
      </w:r>
      <w:r>
        <w:rPr>
          <w:color w:val="F8907D"/>
        </w:rPr>
        <w:t xml:space="preserve">jotka suoritetaan </w:t>
      </w:r>
      <w:r>
        <w:rPr>
          <w:color w:val="94C661"/>
        </w:rPr>
        <w:t xml:space="preserve">pienissä ja keskisuurissa painotaloissa</w:t>
      </w:r>
      <w:r>
        <w:t xml:space="preserve">. </w:t>
      </w:r>
      <w:r>
        <w:rPr>
          <w:color w:val="196956"/>
        </w:rPr>
        <w:t xml:space="preserve">Iversonin mukaan </w:t>
      </w:r>
      <w:r>
        <w:t xml:space="preserve">pelkästään Washingtonin alueella on 5000 potentiaalista asiakasta, jotka voisivat ostaa </w:t>
      </w:r>
      <w:r>
        <w:rPr>
          <w:color w:val="ECEDFE"/>
        </w:rPr>
        <w:t xml:space="preserve">ohjelmiston</w:t>
      </w:r>
      <w:r>
        <w:t xml:space="preserve">. </w:t>
      </w:r>
      <w:r>
        <w:rPr>
          <w:color w:val="895E6B"/>
        </w:rPr>
        <w:t xml:space="preserve">QuesTech Inc., jonka kotipaikka on Falls Church</w:t>
      </w:r>
      <w:r>
        <w:rPr>
          <w:color w:val="788E95"/>
        </w:rPr>
        <w:t xml:space="preserve">, Virginia, on </w:t>
      </w:r>
      <w:r>
        <w:rPr>
          <w:color w:val="FB6AB8"/>
        </w:rPr>
        <w:t xml:space="preserve">myös ostanut useita yrityksiä sotilasmarkkinoiden ulkopuolelta</w:t>
      </w:r>
      <w:r>
        <w:t xml:space="preserve">. </w:t>
      </w:r>
      <w:r>
        <w:rPr>
          <w:color w:val="FB6AB8"/>
        </w:rPr>
        <w:t xml:space="preserve">Lisäksi </w:t>
      </w:r>
      <w:r>
        <w:t xml:space="preserve">se pyrkii siirtämään </w:t>
      </w:r>
      <w:r>
        <w:t xml:space="preserve">sotilasvarusteiden suunnitteluun liittyvää osaamistaan kaupallisille yrityksille. </w:t>
      </w:r>
      <w:r>
        <w:t xml:space="preserve">Yhteistyössä </w:t>
      </w:r>
      <w:r>
        <w:rPr>
          <w:color w:val="DB1474"/>
        </w:rPr>
        <w:t xml:space="preserve">Virginian </w:t>
      </w:r>
      <w:r>
        <w:t xml:space="preserve">Williamsburgissa sijaitsevan Shell Oil Co:n yksikön kanssa se </w:t>
      </w:r>
      <w:r>
        <w:t xml:space="preserve">patentoi hiljattain prosessin, jolla voidaan valmistaa </w:t>
      </w:r>
      <w:r>
        <w:rPr>
          <w:color w:val="8489AE"/>
        </w:rPr>
        <w:t xml:space="preserve">muovisia ruoka-astioita</w:t>
      </w:r>
      <w:r>
        <w:rPr>
          <w:color w:val="860E04"/>
        </w:rPr>
        <w:t xml:space="preserve">, jotka </w:t>
      </w:r>
      <w:r>
        <w:rPr>
          <w:color w:val="8489AE"/>
        </w:rPr>
        <w:t xml:space="preserve">eivät sula mikroaaltouunissa</w:t>
      </w:r>
      <w:r>
        <w:t xml:space="preserve">. </w:t>
      </w:r>
      <w:r>
        <w:t xml:space="preserve">"Yritämme käyttää </w:t>
      </w:r>
      <w:r>
        <w:t xml:space="preserve">insinööriemme </w:t>
      </w:r>
      <w:r>
        <w:t xml:space="preserve">mielikuvitusta ja lahjakkuutta </w:t>
      </w:r>
      <w:r>
        <w:t xml:space="preserve">uusien teollisten prosessien kehittämiseen", sanoo </w:t>
      </w:r>
      <w:r>
        <w:rPr>
          <w:color w:val="6EAB9B"/>
        </w:rPr>
        <w:t xml:space="preserve">QuesTechin toimitusjohtaja </w:t>
      </w:r>
      <w:r>
        <w:rPr>
          <w:color w:val="FBC206"/>
        </w:rPr>
        <w:t xml:space="preserve">Vincent Salvatori</w:t>
      </w:r>
      <w:r>
        <w:t xml:space="preserve">. </w:t>
      </w:r>
      <w:r>
        <w:rPr>
          <w:color w:val="F2CDFE"/>
        </w:rPr>
        <w:t xml:space="preserve">"</w:t>
      </w:r>
      <w:r>
        <w:t xml:space="preserve">Pyrkimyksenä </w:t>
      </w:r>
      <w:r>
        <w:t xml:space="preserve">on päästä </w:t>
      </w:r>
      <w:r>
        <w:rPr>
          <w:color w:val="645341"/>
        </w:rPr>
        <w:t xml:space="preserve">eroon </w:t>
      </w:r>
      <w:r>
        <w:t xml:space="preserve">riippuvuudesta </w:t>
      </w:r>
      <w:r>
        <w:rPr>
          <w:color w:val="760035"/>
        </w:rPr>
        <w:t xml:space="preserve">hallituksesta, mikä </w:t>
      </w:r>
      <w:r>
        <w:rPr>
          <w:color w:val="647A41"/>
        </w:rPr>
        <w:t xml:space="preserve">on </w:t>
      </w:r>
      <w:r>
        <w:rPr>
          <w:color w:val="760035"/>
        </w:rPr>
        <w:t xml:space="preserve">hyvin ongelmallista </w:t>
      </w:r>
      <w:r>
        <w:rPr>
          <w:color w:val="E3F894"/>
        </w:rPr>
        <w:t xml:space="preserve">puolustusministeriön </w:t>
      </w:r>
      <w:r>
        <w:rPr>
          <w:color w:val="496E76"/>
        </w:rPr>
        <w:t xml:space="preserve">alihankkijoille.</w:t>
      </w:r>
      <w:r>
        <w:t xml:space="preserve">" </w:t>
      </w:r>
      <w:r>
        <w:t xml:space="preserve">Ja </w:t>
      </w:r>
      <w:r>
        <w:rPr>
          <w:color w:val="FBC206"/>
        </w:rPr>
        <w:t xml:space="preserve">Salvatorin </w:t>
      </w:r>
      <w:r>
        <w:t xml:space="preserve">pitäisi tietää. </w:t>
      </w:r>
      <w:r>
        <w:rPr>
          <w:color w:val="A1A711"/>
        </w:rPr>
        <w:t xml:space="preserve">Sen </w:t>
      </w:r>
      <w:r>
        <w:t xml:space="preserve">sijaan, että </w:t>
      </w:r>
      <w:r>
        <w:rPr>
          <w:color w:val="576094"/>
        </w:rPr>
        <w:t xml:space="preserve">QuesTech olisi </w:t>
      </w:r>
      <w:r>
        <w:t xml:space="preserve">auttanut </w:t>
      </w:r>
      <w:r>
        <w:rPr>
          <w:color w:val="F9D7CD"/>
        </w:rPr>
        <w:t xml:space="preserve">vaikeuksissa olevaa yksikköään Dynamic Engineering Inc:tä</w:t>
      </w:r>
      <w:r>
        <w:rPr>
          <w:color w:val="F9D7CD"/>
        </w:rPr>
        <w:t xml:space="preserve">, </w:t>
      </w:r>
      <w:r>
        <w:rPr>
          <w:color w:val="876128"/>
        </w:rPr>
        <w:t xml:space="preserve">joka </w:t>
      </w:r>
      <w:r>
        <w:rPr>
          <w:color w:val="F9D7CD"/>
        </w:rPr>
        <w:t xml:space="preserve">valmistaa aerodynaamisia kanavia ilmailu- ja avaruusteollisuudelle, se on </w:t>
      </w:r>
      <w:r>
        <w:t xml:space="preserve">auttanut </w:t>
      </w:r>
      <w:r>
        <w:rPr>
          <w:color w:val="576094"/>
        </w:rPr>
        <w:t xml:space="preserve">yritystään </w:t>
      </w:r>
      <w:r>
        <w:rPr>
          <w:color w:val="BE8485"/>
        </w:rPr>
        <w:t xml:space="preserve">puolustusministeriön </w:t>
      </w:r>
      <w:r>
        <w:rPr>
          <w:color w:val="FD0F31"/>
        </w:rPr>
        <w:t xml:space="preserve">menojen </w:t>
      </w:r>
      <w:r>
        <w:rPr>
          <w:color w:val="01FB92"/>
        </w:rPr>
        <w:t xml:space="preserve">hidastumisessa</w:t>
      </w:r>
      <w:r>
        <w:t xml:space="preserve">, mikä on vaikuttanut merkittävästi </w:t>
      </w:r>
      <w:r>
        <w:rPr>
          <w:color w:val="120104"/>
        </w:rPr>
        <w:t xml:space="preserve">yrityksen </w:t>
      </w:r>
      <w:r>
        <w:rPr>
          <w:color w:val="C660FB"/>
        </w:rPr>
        <w:t xml:space="preserve">3,3 miljoonan dollarin </w:t>
      </w:r>
      <w:r>
        <w:rPr>
          <w:color w:val="C660FB"/>
        </w:rPr>
        <w:t xml:space="preserve">tappioon viime vuonna </w:t>
      </w:r>
      <w:r>
        <w:rPr>
          <w:color w:val="C660FB"/>
        </w:rPr>
        <w:t xml:space="preserve">55,6 miljoonan dollarin myynnistä</w:t>
      </w:r>
      <w:r>
        <w:t xml:space="preserve">. </w:t>
      </w:r>
      <w:r>
        <w:rPr>
          <w:color w:val="FBC206"/>
        </w:rPr>
        <w:t xml:space="preserve">Salvatori </w:t>
      </w:r>
      <w:r>
        <w:t xml:space="preserve">myi </w:t>
      </w:r>
      <w:r>
        <w:rPr>
          <w:color w:val="F9D7CD"/>
        </w:rPr>
        <w:t xml:space="preserve">yksikön </w:t>
      </w:r>
      <w:r>
        <w:t xml:space="preserve">tammikuussa. </w:t>
      </w:r>
      <w:r>
        <w:rPr>
          <w:color w:val="F9D7CD"/>
        </w:rPr>
        <w:t xml:space="preserve">"Se </w:t>
      </w:r>
      <w:r>
        <w:t xml:space="preserve">oli </w:t>
      </w:r>
      <w:r>
        <w:t xml:space="preserve">ensimmäinen yritysostomme", hän sanoo, "ja se oli virhe." Jotkin yritykset leikkaavat kustannuksia ja saavat toivoa. </w:t>
      </w:r>
      <w:r>
        <w:rPr>
          <w:color w:val="C3C1BE"/>
        </w:rPr>
        <w:t xml:space="preserve">Kalifornian </w:t>
      </w:r>
      <w:r>
        <w:rPr>
          <w:color w:val="05AEE8"/>
        </w:rPr>
        <w:t xml:space="preserve">Santa Monicassa sijaitsevan Telos Corp. </w:t>
      </w:r>
      <w:r>
        <w:rPr>
          <w:color w:val="05AEE8"/>
        </w:rPr>
        <w:t xml:space="preserve">-yrityksen, </w:t>
      </w:r>
      <w:r>
        <w:rPr>
          <w:color w:val="9F98F8"/>
        </w:rPr>
        <w:t xml:space="preserve">joka </w:t>
      </w:r>
      <w:r>
        <w:rPr>
          <w:color w:val="05AEE8"/>
        </w:rPr>
        <w:t xml:space="preserve">tarjoaa ohjelmistokehitys- ja laitteistohuoltopalveluja armeijalle, </w:t>
      </w:r>
      <w:r>
        <w:t xml:space="preserve">kasvu oli tasaista </w:t>
      </w:r>
      <w:r>
        <w:rPr>
          <w:color w:val="04640D"/>
        </w:rPr>
        <w:t xml:space="preserve">viime vuoteen </w:t>
      </w:r>
      <w:r>
        <w:t xml:space="preserve">asti. </w:t>
      </w:r>
      <w:r>
        <w:rPr>
          <w:color w:val="1167D9"/>
        </w:rPr>
        <w:t xml:space="preserve">Kolminkertaistettuaan </w:t>
      </w:r>
      <w:r>
        <w:rPr>
          <w:color w:val="1167D9"/>
        </w:rPr>
        <w:t xml:space="preserve">tuloksensa neljässä vuodessa 3,9 miljoonaan dollariin ja kaksinkertaistettuaan liikevaihtonsa 116 miljoonaan dollariin, </w:t>
      </w:r>
      <w:r>
        <w:rPr>
          <w:color w:val="D19012"/>
        </w:rPr>
        <w:t xml:space="preserve">sen </w:t>
      </w:r>
      <w:r>
        <w:rPr>
          <w:color w:val="1167D9"/>
        </w:rPr>
        <w:t xml:space="preserve">tulos </w:t>
      </w:r>
      <w:r>
        <w:rPr>
          <w:color w:val="5E7A6A"/>
        </w:rPr>
        <w:t xml:space="preserve">30. kesäkuuta </w:t>
      </w:r>
      <w:r>
        <w:rPr>
          <w:color w:val="B7D802"/>
        </w:rPr>
        <w:t xml:space="preserve">päättyneellä </w:t>
      </w:r>
      <w:r>
        <w:rPr>
          <w:color w:val="B7D802"/>
        </w:rPr>
        <w:t xml:space="preserve">ensimmäisellä tilikauden neljänneksellä </w:t>
      </w:r>
      <w:r>
        <w:rPr>
          <w:color w:val="1167D9"/>
        </w:rPr>
        <w:t xml:space="preserve">laski 90 prosenttia </w:t>
      </w:r>
      <w:r>
        <w:rPr>
          <w:color w:val="1167D9"/>
        </w:rPr>
        <w:t xml:space="preserve">45 000 </w:t>
      </w:r>
      <w:r>
        <w:rPr>
          <w:color w:val="1167D9"/>
        </w:rPr>
        <w:t xml:space="preserve">dollariin</w:t>
      </w:r>
      <w:r>
        <w:t xml:space="preserve">. </w:t>
      </w:r>
      <w:r>
        <w:rPr>
          <w:color w:val="1167D9"/>
        </w:rPr>
        <w:t xml:space="preserve">Tämä </w:t>
      </w:r>
      <w:r>
        <w:t xml:space="preserve">johtui osittain olemattomien tulojen kertaluonteisesta kirjanpidollisesta alaskirjauksesta, mutta </w:t>
      </w:r>
      <w:r>
        <w:rPr>
          <w:color w:val="B29869"/>
        </w:rPr>
        <w:t xml:space="preserve">tulos laski myös </w:t>
      </w:r>
      <w:r>
        <w:rPr>
          <w:color w:val="1D0051"/>
        </w:rPr>
        <w:t xml:space="preserve">armeijan kanssa</w:t>
      </w:r>
      <w:r>
        <w:rPr>
          <w:color w:val="B29869"/>
        </w:rPr>
        <w:t xml:space="preserve"> tehdyn huonomman sopimuksen </w:t>
      </w:r>
      <w:r>
        <w:rPr>
          <w:color w:val="B29869"/>
        </w:rPr>
        <w:t xml:space="preserve">ja maksujen viivästymisen vuoksi</w:t>
      </w:r>
      <w:r>
        <w:t xml:space="preserve">. </w:t>
      </w:r>
      <w:r>
        <w:rPr>
          <w:color w:val="05AEE8"/>
        </w:rPr>
        <w:t xml:space="preserve">Telos </w:t>
      </w:r>
      <w:r>
        <w:t xml:space="preserve">reagoi tähän fuusioimalla </w:t>
      </w:r>
      <w:r>
        <w:rPr>
          <w:color w:val="8BE7FC"/>
        </w:rPr>
        <w:t xml:space="preserve">kolme </w:t>
      </w:r>
      <w:r>
        <w:rPr>
          <w:color w:val="8BE7FC"/>
        </w:rPr>
        <w:t xml:space="preserve">viidestä osastostaan </w:t>
      </w:r>
      <w:r>
        <w:t xml:space="preserve">vähentääkseen kulujaan ja "keskittyäkseen enemmän mahdollisiin alhaisempiin tarjousmahdollisuuksiin", </w:t>
      </w:r>
      <w:r>
        <w:rPr>
          <w:color w:val="11BA09"/>
        </w:rPr>
        <w:t xml:space="preserve">Telosin </w:t>
      </w:r>
      <w:r>
        <w:rPr>
          <w:color w:val="BACFA7"/>
        </w:rPr>
        <w:t xml:space="preserve">hallituksen puheenjohtaja ja enemmistöosakas totesi</w:t>
      </w:r>
      <w:r>
        <w:t xml:space="preserve">. "On selvää, että olemme siirtymässä entistä kilpailukykyisempään aikakauteen, hän sanoo. </w:t>
      </w:r>
      <w:r>
        <w:rPr>
          <w:color w:val="462C36"/>
        </w:rPr>
        <w:t xml:space="preserve">Sherman </w:t>
      </w:r>
      <w:r>
        <w:rPr>
          <w:color w:val="65407D"/>
        </w:rPr>
        <w:t xml:space="preserve">Oaksissa, Kaliforniassa</w:t>
      </w:r>
      <w:r>
        <w:rPr>
          <w:color w:val="462C36"/>
        </w:rPr>
        <w:t xml:space="preserve"> toimiva TransTechnology Corp., </w:t>
      </w:r>
      <w:r>
        <w:rPr>
          <w:color w:val="491803"/>
        </w:rPr>
        <w:t xml:space="preserve">puolustusministeriön </w:t>
      </w:r>
      <w:r>
        <w:rPr>
          <w:color w:val="462C36"/>
        </w:rPr>
        <w:t xml:space="preserve">alihankkija</w:t>
      </w:r>
      <w:r>
        <w:rPr>
          <w:color w:val="F5D2A8"/>
        </w:rPr>
        <w:t xml:space="preserve">, jonka </w:t>
      </w:r>
      <w:r>
        <w:rPr>
          <w:color w:val="462C36"/>
        </w:rPr>
        <w:t xml:space="preserve">tulos </w:t>
      </w:r>
      <w:r>
        <w:rPr>
          <w:color w:val="03422C"/>
        </w:rPr>
        <w:t xml:space="preserve">vuonna 1988 </w:t>
      </w:r>
      <w:r>
        <w:rPr>
          <w:color w:val="462C36"/>
        </w:rPr>
        <w:t xml:space="preserve">oli 9,2 miljoonaa dollaria 235,2 miljoonan dollarin myynnistä, on </w:t>
      </w:r>
      <w:r>
        <w:t xml:space="preserve">vielä dramaattisempi esimerkki kustannusten leikkaamisesta. </w:t>
      </w:r>
      <w:r>
        <w:rPr>
          <w:color w:val="462C36"/>
        </w:rPr>
        <w:t xml:space="preserve">Yritys </w:t>
      </w:r>
      <w:r>
        <w:t xml:space="preserve">sulautti </w:t>
      </w:r>
      <w:r>
        <w:rPr>
          <w:color w:val="72A46E"/>
        </w:rPr>
        <w:t xml:space="preserve">kolme sotilaselektroniikkatehdasta </w:t>
      </w:r>
      <w:r>
        <w:t xml:space="preserve">ja jopa sulki </w:t>
      </w:r>
      <w:r>
        <w:rPr>
          <w:color w:val="128EAC"/>
        </w:rPr>
        <w:t xml:space="preserve">erillisen tehtaan, joka valmisti taistelulentokoneissa ja ohjuksissa käytettäviä aselaitteita</w:t>
      </w:r>
      <w:r>
        <w:t xml:space="preserve">. </w:t>
      </w:r>
      <w:r>
        <w:t xml:space="preserve">Sulkemiset </w:t>
      </w:r>
      <w:r>
        <w:t xml:space="preserve">aiheuttivat </w:t>
      </w:r>
      <w:r>
        <w:rPr>
          <w:color w:val="C4C8FA"/>
        </w:rPr>
        <w:t xml:space="preserve">3,4 miljoonan dollarin tappion </w:t>
      </w:r>
      <w:r>
        <w:rPr>
          <w:color w:val="A14D12"/>
        </w:rPr>
        <w:t xml:space="preserve">30. kesäkuuta </w:t>
      </w:r>
      <w:r>
        <w:rPr>
          <w:color w:val="47545E"/>
        </w:rPr>
        <w:t xml:space="preserve">päättyneellä </w:t>
      </w:r>
      <w:r>
        <w:rPr>
          <w:color w:val="47545E"/>
        </w:rPr>
        <w:t xml:space="preserve">ensimmäisellä tilikauden neljänneksellä </w:t>
      </w:r>
      <w:r>
        <w:t xml:space="preserve">- </w:t>
      </w:r>
      <w:r>
        <w:t xml:space="preserve">ensimmäinen neljännesvuositappio sitten vuoden 1974. </w:t>
      </w:r>
      <w:r>
        <w:rPr>
          <w:color w:val="462C36"/>
        </w:rPr>
        <w:t xml:space="preserve">"</w:t>
      </w:r>
      <w:r>
        <w:t xml:space="preserve">Asesopimuksemme kärsivät kovia kolhuja laskusuhdanteen myötä", sanoo </w:t>
      </w:r>
      <w:r>
        <w:rPr>
          <w:color w:val="3F3610"/>
        </w:rPr>
        <w:t xml:space="preserve">TransTechnologyn </w:t>
      </w:r>
      <w:r>
        <w:rPr>
          <w:color w:val="372A55"/>
        </w:rPr>
        <w:t xml:space="preserve">puheenjohtaja Arch Scurlock</w:t>
      </w:r>
      <w:r>
        <w:t xml:space="preserve">. "Mutta en sanoisi, että olemme lopettaneet toimintamme. Emme vain tuota enää </w:t>
      </w:r>
      <w:r>
        <w:rPr>
          <w:color w:val="D3A2C6"/>
        </w:rPr>
        <w:t xml:space="preserve">niin paljon [pyroteknisiä laitteita] </w:t>
      </w:r>
      <w:r>
        <w:rPr>
          <w:color w:val="719FFA"/>
        </w:rPr>
        <w:t xml:space="preserve">kuin </w:t>
      </w:r>
      <w:r>
        <w:rPr>
          <w:color w:val="D3A2C6"/>
        </w:rPr>
        <w:t xml:space="preserve">ennen</w:t>
      </w:r>
      <w:r>
        <w:t xml:space="preserve">.</w:t>
      </w:r>
    </w:p>
    <w:p>
      <w:r>
        <w:rPr>
          <w:b/>
        </w:rPr>
        <w:t xml:space="preserve">Asiakirjan numero 581</w:t>
      </w:r>
    </w:p>
    <w:p>
      <w:r>
        <w:rPr>
          <w:b/>
        </w:rPr>
        <w:t xml:space="preserve">Asiakirjan tunniste: wsj0800-001</w:t>
      </w:r>
    </w:p>
    <w:p>
      <w:r>
        <w:t xml:space="preserve">Ulkomaisia yrityksiä ostavien japanilaisten sijoittajien kasvava joukko ei koostu pelkästään puritaanisista liikemiehistä tummissa puvuissa. </w:t>
      </w:r>
      <w:r>
        <w:rPr>
          <w:color w:val="310106"/>
        </w:rPr>
        <w:t xml:space="preserve">Yasumichi Morishita, </w:t>
      </w:r>
      <w:r>
        <w:rPr>
          <w:color w:val="04640D"/>
        </w:rPr>
        <w:t xml:space="preserve">jonka </w:t>
      </w:r>
      <w:r>
        <w:rPr>
          <w:color w:val="FEFB0A"/>
        </w:rPr>
        <w:t xml:space="preserve">taidegalleriasta </w:t>
      </w:r>
      <w:r>
        <w:rPr>
          <w:color w:val="310106"/>
        </w:rPr>
        <w:t xml:space="preserve">tuli </w:t>
      </w:r>
      <w:r>
        <w:rPr>
          <w:color w:val="FB5514"/>
        </w:rPr>
        <w:t xml:space="preserve">viime </w:t>
      </w:r>
      <w:r>
        <w:rPr>
          <w:color w:val="310106"/>
        </w:rPr>
        <w:t xml:space="preserve">kuussa </w:t>
      </w:r>
      <w:r>
        <w:rPr>
          <w:color w:val="310106"/>
        </w:rPr>
        <w:t xml:space="preserve">lontoolaisen huutokauppatalo </w:t>
      </w:r>
      <w:r>
        <w:rPr>
          <w:color w:val="E115C0"/>
        </w:rPr>
        <w:t xml:space="preserve">Christies International PLC:</w:t>
      </w:r>
      <w:r>
        <w:rPr>
          <w:color w:val="310106"/>
        </w:rPr>
        <w:t xml:space="preserve">n pääosakas, on </w:t>
      </w:r>
      <w:r>
        <w:t xml:space="preserve">yksi </w:t>
      </w:r>
      <w:r>
        <w:rPr>
          <w:color w:val="00587F"/>
        </w:rPr>
        <w:t xml:space="preserve">niistä miehistä</w:t>
      </w:r>
      <w:r>
        <w:rPr>
          <w:color w:val="0BC582"/>
        </w:rPr>
        <w:t xml:space="preserve">, jotka erottuvat </w:t>
      </w:r>
      <w:r>
        <w:rPr>
          <w:color w:val="00587F"/>
        </w:rPr>
        <w:t xml:space="preserve">joukosta</w:t>
      </w:r>
      <w:r>
        <w:t xml:space="preserve">. Japanissa hänet tunnetaan raflaavissa viikkolehdissä "epäilyttävän rahan kuninkaana". Jos ei muuta, niin </w:t>
      </w:r>
      <w:r>
        <w:rPr>
          <w:color w:val="310106"/>
        </w:rPr>
        <w:t xml:space="preserve">57-vuotiaan </w:t>
      </w:r>
      <w:r>
        <w:t xml:space="preserve">menneisyys </w:t>
      </w:r>
      <w:r>
        <w:t xml:space="preserve">ei ole tahraton. Lähes 20 vuotta sitten </w:t>
      </w:r>
      <w:r>
        <w:rPr>
          <w:color w:val="310106"/>
        </w:rPr>
        <w:t xml:space="preserve">Morishita, joka on </w:t>
      </w:r>
      <w:r>
        <w:rPr>
          <w:color w:val="FEB8C8"/>
        </w:rPr>
        <w:t xml:space="preserve">rahoituspalveluyritys Aichi Corp:n </w:t>
      </w:r>
      <w:r>
        <w:rPr>
          <w:color w:val="310106"/>
        </w:rPr>
        <w:t xml:space="preserve">perustaja ja puheenjohtaja, aloitti toimintansa. </w:t>
      </w:r>
      <w:r>
        <w:t xml:space="preserve">tuomittiin </w:t>
      </w:r>
      <w:r>
        <w:rPr>
          <w:color w:val="9E8317"/>
        </w:rPr>
        <w:t xml:space="preserve">Tokion tuomioistuimessa </w:t>
      </w:r>
      <w:r>
        <w:t xml:space="preserve">10 kuukauden ehdolliseen vankeusrangaistukseen </w:t>
      </w:r>
      <w:r>
        <w:rPr>
          <w:color w:val="01190F"/>
        </w:rPr>
        <w:t xml:space="preserve">rahanluovutuslain </w:t>
      </w:r>
      <w:r>
        <w:t xml:space="preserve">ja tuloverolain </w:t>
      </w:r>
      <w:r>
        <w:t xml:space="preserve">rikkomisesta. </w:t>
      </w:r>
      <w:r>
        <w:t xml:space="preserve">Hänet todettiin syylliseksi </w:t>
      </w:r>
      <w:r>
        <w:rPr>
          <w:color w:val="847D81"/>
        </w:rPr>
        <w:t xml:space="preserve">paljon korkeampien korkojen </w:t>
      </w:r>
      <w:r>
        <w:t xml:space="preserve">perimiseen </w:t>
      </w:r>
      <w:r>
        <w:rPr>
          <w:color w:val="847D81"/>
        </w:rPr>
        <w:t xml:space="preserve">kuin laki sallii</w:t>
      </w:r>
      <w:r>
        <w:t xml:space="preserve">, ja hän yritti kiertää tuloveroja käyttämällä kaksinkertaista kirjanpitoa. Hänellä oli myös muita ristiriitoja lain kanssa. Vaikka häntä ei syytetty, hänet pidätettiin ainakin kolmessa muussa tapauksessa 1960- ja 1970-luvuilla: pahoinpitelystä ja laittomasta vapaudenriistosta, petoksesta ja luottamuksellisten asiakirjojen väärentämisestä sekä kiristyksestä. </w:t>
      </w:r>
      <w:r>
        <w:rPr>
          <w:color w:val="58018B"/>
        </w:rPr>
        <w:t xml:space="preserve">Christies </w:t>
      </w:r>
      <w:r>
        <w:t xml:space="preserve">sanoi, ettei se ole ollut yhteydessä </w:t>
      </w:r>
      <w:r>
        <w:rPr>
          <w:color w:val="310106"/>
        </w:rPr>
        <w:t xml:space="preserve">Morishitaan </w:t>
      </w:r>
      <w:r>
        <w:t xml:space="preserve">osakkeiden oston jälkeen, mutta että </w:t>
      </w:r>
      <w:r>
        <w:t xml:space="preserve">se tekee mielellään </w:t>
      </w:r>
      <w:r>
        <w:t xml:space="preserve">liiketoimia </w:t>
      </w:r>
      <w:r>
        <w:rPr>
          <w:color w:val="310106"/>
        </w:rPr>
        <w:t xml:space="preserve">Morishitan kanssa. </w:t>
      </w:r>
      <w:r>
        <w:rPr>
          <w:color w:val="310106"/>
        </w:rPr>
        <w:t xml:space="preserve">Morishitan suhteen </w:t>
      </w:r>
      <w:r>
        <w:t xml:space="preserve">"haluamme tehdä omat mielipiteemme", sanoi </w:t>
      </w:r>
      <w:r>
        <w:rPr>
          <w:color w:val="58018B"/>
        </w:rPr>
        <w:t xml:space="preserve">Christiesin konsernijohtaja</w:t>
      </w:r>
      <w:r>
        <w:t xml:space="preserve"> Christopher Davidge</w:t>
      </w:r>
      <w:r>
        <w:t xml:space="preserve">. "Ihmisillä on erilainen maine eri maissa." </w:t>
      </w:r>
      <w:r>
        <w:rPr>
          <w:color w:val="310106"/>
        </w:rPr>
        <w:t xml:space="preserve">Morishita on </w:t>
      </w:r>
      <w:r>
        <w:t xml:space="preserve">johtava </w:t>
      </w:r>
      <w:r>
        <w:rPr>
          <w:color w:val="B70639"/>
        </w:rPr>
        <w:t xml:space="preserve">Japanin 38 000 "</w:t>
      </w:r>
      <w:r>
        <w:rPr>
          <w:color w:val="703B01"/>
        </w:rPr>
        <w:t xml:space="preserve">machikinin"</w:t>
      </w:r>
      <w:r>
        <w:rPr>
          <w:color w:val="703B01"/>
        </w:rPr>
        <w:t xml:space="preserve">, </w:t>
      </w:r>
      <w:r>
        <w:rPr>
          <w:color w:val="F7F1DF"/>
        </w:rPr>
        <w:t xml:space="preserve">jotka </w:t>
      </w:r>
      <w:r>
        <w:rPr>
          <w:color w:val="703B01"/>
        </w:rPr>
        <w:t xml:space="preserve">lainaavat pienyrityksille, </w:t>
      </w:r>
      <w:r>
        <w:t xml:space="preserve">ja "</w:t>
      </w:r>
      <w:r>
        <w:rPr>
          <w:color w:val="118B8A"/>
        </w:rPr>
        <w:t xml:space="preserve">sarakinin", </w:t>
      </w:r>
      <w:r>
        <w:rPr>
          <w:color w:val="4AFEFA"/>
        </w:rPr>
        <w:t xml:space="preserve">jotka </w:t>
      </w:r>
      <w:r>
        <w:rPr>
          <w:color w:val="118B8A"/>
        </w:rPr>
        <w:t xml:space="preserve">lainaavat yksityishenkilöille, </w:t>
      </w:r>
      <w:r>
        <w:t xml:space="preserve">joukossa</w:t>
      </w:r>
      <w:r>
        <w:t xml:space="preserve">. Monet näistä rahoittajista myöntävät lainaa ilman rajoituksia eivätkä useinkaan vaadi vakuuksia. </w:t>
      </w:r>
      <w:r>
        <w:rPr>
          <w:color w:val="796EE6"/>
        </w:rPr>
        <w:t xml:space="preserve">Niiden </w:t>
      </w:r>
      <w:r>
        <w:rPr>
          <w:color w:val="FCB164"/>
        </w:rPr>
        <w:t xml:space="preserve">perimä </w:t>
      </w:r>
      <w:r>
        <w:rPr>
          <w:color w:val="FCB164"/>
        </w:rPr>
        <w:t xml:space="preserve">korko </w:t>
      </w:r>
      <w:r>
        <w:t xml:space="preserve">on </w:t>
      </w:r>
      <w:r>
        <w:t xml:space="preserve">kuitenkin </w:t>
      </w:r>
      <w:r>
        <w:t xml:space="preserve">usein lähellä Japanin laillista 54,75 prosentin rajaa, sanoo </w:t>
      </w:r>
      <w:r>
        <w:rPr>
          <w:color w:val="000D2C"/>
        </w:rPr>
        <w:t xml:space="preserve">ongelmaluottoihin </w:t>
      </w:r>
      <w:r>
        <w:rPr>
          <w:color w:val="53495F"/>
        </w:rPr>
        <w:t xml:space="preserve">erikoistunut </w:t>
      </w:r>
      <w:r>
        <w:rPr>
          <w:color w:val="000D2C"/>
        </w:rPr>
        <w:t xml:space="preserve">asianajaja Kenji Utsunomiya</w:t>
      </w:r>
      <w:r>
        <w:t xml:space="preserve">. </w:t>
      </w:r>
      <w:r>
        <w:rPr>
          <w:color w:val="000D2C"/>
        </w:rPr>
        <w:t xml:space="preserve">Utsunomiya </w:t>
      </w:r>
      <w:r>
        <w:t xml:space="preserve">väittää, että </w:t>
      </w:r>
      <w:r>
        <w:rPr>
          <w:color w:val="F95475"/>
        </w:rPr>
        <w:t xml:space="preserve">Aichi-yhtiö </w:t>
      </w:r>
      <w:r>
        <w:t xml:space="preserve">on machikin ja "yksi ilkeimmistä". Hän kuvailee näitä kauppoja yleisellä tasolla ja sanoo, että kun </w:t>
      </w:r>
      <w:r>
        <w:rPr>
          <w:color w:val="61FC03"/>
        </w:rPr>
        <w:t xml:space="preserve">asiakas </w:t>
      </w:r>
      <w:r>
        <w:t xml:space="preserve">ei pysty maksamaan lainaa takaisin, </w:t>
      </w:r>
      <w:r>
        <w:rPr>
          <w:color w:val="5D9608"/>
        </w:rPr>
        <w:t xml:space="preserve">jotkut machikinit </w:t>
      </w:r>
      <w:r>
        <w:t xml:space="preserve">"</w:t>
      </w:r>
      <w:r>
        <w:t xml:space="preserve">hyökkäävät </w:t>
      </w:r>
      <w:r>
        <w:rPr>
          <w:color w:val="61FC03"/>
        </w:rPr>
        <w:t xml:space="preserve">hänen </w:t>
      </w:r>
      <w:r>
        <w:t xml:space="preserve">kimppuunsa kuin hyeenat" ja jopa </w:t>
      </w:r>
      <w:r>
        <w:t xml:space="preserve">ottavat asiakkaan yrityksen haltuunsa. </w:t>
      </w:r>
      <w:r>
        <w:rPr>
          <w:color w:val="98A088"/>
        </w:rPr>
        <w:t xml:space="preserve">Morishitin </w:t>
      </w:r>
      <w:r>
        <w:rPr>
          <w:color w:val="DE98FD"/>
        </w:rPr>
        <w:t xml:space="preserve">uusi </w:t>
      </w:r>
      <w:r>
        <w:rPr>
          <w:color w:val="DE98FD"/>
        </w:rPr>
        <w:t xml:space="preserve">galleria, Aska International Ltd </w:t>
      </w:r>
      <w:r>
        <w:rPr>
          <w:color w:val="4F584E"/>
        </w:rPr>
        <w:t xml:space="preserve">, </w:t>
      </w:r>
      <w:r>
        <w:rPr>
          <w:color w:val="4F584E"/>
        </w:rPr>
        <w:t xml:space="preserve">osti </w:t>
      </w:r>
      <w:r>
        <w:rPr>
          <w:color w:val="248AD0"/>
        </w:rPr>
        <w:t xml:space="preserve">viime kuussa </w:t>
      </w:r>
      <w:r>
        <w:rPr>
          <w:color w:val="5C5300"/>
        </w:rPr>
        <w:t xml:space="preserve">6,4 prosenttia </w:t>
      </w:r>
      <w:r>
        <w:rPr>
          <w:color w:val="9F6551"/>
        </w:rPr>
        <w:t xml:space="preserve">Christiesistä </w:t>
      </w:r>
      <w:r>
        <w:rPr>
          <w:color w:val="4F584E"/>
        </w:rPr>
        <w:t xml:space="preserve">33 miljoonalla punnalla (53,3 miljoonalla dollarilla)</w:t>
      </w:r>
      <w:r>
        <w:t xml:space="preserve">. </w:t>
      </w:r>
      <w:r>
        <w:rPr>
          <w:color w:val="BCFEC6"/>
        </w:rPr>
        <w:t xml:space="preserve">Osuus, joka hankittiin </w:t>
      </w:r>
      <w:r>
        <w:rPr>
          <w:color w:val="932C70"/>
        </w:rPr>
        <w:t xml:space="preserve">australialaisen rahoittajan Robert Holmesin ja Courtin </w:t>
      </w:r>
      <w:r>
        <w:rPr>
          <w:color w:val="2B1B04"/>
        </w:rPr>
        <w:t xml:space="preserve">omistamalta </w:t>
      </w:r>
      <w:r>
        <w:rPr>
          <w:color w:val="932C70"/>
        </w:rPr>
        <w:t xml:space="preserve">Carisbrook Holdings U.K. Ltd:ltä, oli </w:t>
      </w:r>
      <w:r>
        <w:t xml:space="preserve">ilmeisesti ensimmäinen laatuaan </w:t>
      </w:r>
      <w:r>
        <w:rPr>
          <w:color w:val="B5AFC4"/>
        </w:rPr>
        <w:t xml:space="preserve">Askalle</w:t>
      </w:r>
      <w:r>
        <w:rPr>
          <w:color w:val="D4C67A"/>
        </w:rPr>
        <w:t xml:space="preserve">, </w:t>
      </w:r>
      <w:r>
        <w:rPr>
          <w:color w:val="D4C67A"/>
        </w:rPr>
        <w:t xml:space="preserve">joka </w:t>
      </w:r>
      <w:r>
        <w:rPr>
          <w:color w:val="0232FD"/>
        </w:rPr>
        <w:t xml:space="preserve">ei ole Aichi-yhtiö. </w:t>
      </w:r>
      <w:r>
        <w:rPr>
          <w:color w:val="4F584E"/>
        </w:rPr>
        <w:t xml:space="preserve">Yrityskauppa, </w:t>
      </w:r>
      <w:r>
        <w:rPr>
          <w:color w:val="6A3A35"/>
        </w:rPr>
        <w:t xml:space="preserve">joka </w:t>
      </w:r>
      <w:r>
        <w:rPr>
          <w:color w:val="4F584E"/>
        </w:rPr>
        <w:t xml:space="preserve">teki </w:t>
      </w:r>
      <w:r>
        <w:rPr>
          <w:color w:val="DE98FD"/>
        </w:rPr>
        <w:t xml:space="preserve">Askasta </w:t>
      </w:r>
      <w:r>
        <w:rPr>
          <w:color w:val="4F584E"/>
        </w:rPr>
        <w:t xml:space="preserve">yhden </w:t>
      </w:r>
      <w:r>
        <w:rPr>
          <w:color w:val="BA6801"/>
        </w:rPr>
        <w:t xml:space="preserve">Christiesin </w:t>
      </w:r>
      <w:r>
        <w:rPr>
          <w:color w:val="4F584E"/>
        </w:rPr>
        <w:t xml:space="preserve">viidestä suurimmasta osakkeenomistajasta</w:t>
      </w:r>
      <w:r>
        <w:t xml:space="preserve">, </w:t>
      </w:r>
      <w:r>
        <w:t xml:space="preserve">on herättänyt monissa ihmisissä uteliaisuuden siitä, kuka </w:t>
      </w:r>
      <w:r>
        <w:rPr>
          <w:color w:val="310106"/>
        </w:rPr>
        <w:t xml:space="preserve">tämä mies </w:t>
      </w:r>
      <w:r>
        <w:t xml:space="preserve">on ja mitkä </w:t>
      </w:r>
      <w:r>
        <w:t xml:space="preserve">ovat </w:t>
      </w:r>
      <w:r>
        <w:rPr>
          <w:color w:val="310106"/>
        </w:rPr>
        <w:t xml:space="preserve">hänen </w:t>
      </w:r>
      <w:r>
        <w:t xml:space="preserve">aikeensa. "Olemme sijoittajia", </w:t>
      </w:r>
      <w:r>
        <w:rPr>
          <w:color w:val="310106"/>
        </w:rPr>
        <w:t xml:space="preserve">Morishita </w:t>
      </w:r>
      <w:r>
        <w:t xml:space="preserve">sanoo </w:t>
      </w:r>
      <w:r>
        <w:t xml:space="preserve">istuessaan mukavasti </w:t>
      </w:r>
      <w:r>
        <w:t xml:space="preserve">violetissa galleriassaan, joka on täynnä noin 20 kolikko- ja Renoir-taidetta. "Pitkällä aikavälillä (osakkeiden) hinnat nousevat." On epäselvää, </w:t>
      </w:r>
      <w:r>
        <w:t xml:space="preserve">aikooko </w:t>
      </w:r>
      <w:r>
        <w:rPr>
          <w:color w:val="D4C67A"/>
        </w:rPr>
        <w:t xml:space="preserve">Aska </w:t>
      </w:r>
      <w:r>
        <w:t xml:space="preserve">ostaa lisää osakkeita. </w:t>
      </w:r>
      <w:r>
        <w:rPr>
          <w:color w:val="310106"/>
        </w:rPr>
        <w:t xml:space="preserve">Morishita </w:t>
      </w:r>
      <w:r>
        <w:t xml:space="preserve">kuitenkin vakuuttaa, että </w:t>
      </w:r>
      <w:r>
        <w:rPr>
          <w:color w:val="58018B"/>
        </w:rPr>
        <w:t xml:space="preserve">Christies on </w:t>
      </w:r>
      <w:r>
        <w:t xml:space="preserve">mielellään pitkäaikainen osakkeenomistaja. </w:t>
      </w:r>
      <w:r>
        <w:rPr>
          <w:color w:val="310106"/>
        </w:rPr>
        <w:t xml:space="preserve">Morishita pitää </w:t>
      </w:r>
      <w:r>
        <w:rPr>
          <w:color w:val="310106"/>
        </w:rPr>
        <w:t xml:space="preserve">itseään </w:t>
      </w:r>
      <w:r>
        <w:t xml:space="preserve">taiteen tuntijana. Hän sanoo hankkineensa 30 vuoden keräilytoiminnan aikana </w:t>
      </w:r>
      <w:r>
        <w:rPr>
          <w:color w:val="168E5C"/>
        </w:rPr>
        <w:t xml:space="preserve">600 </w:t>
      </w:r>
      <w:r>
        <w:t xml:space="preserve">impressionistista ja japanilaista maalausta</w:t>
      </w:r>
      <w:r>
        <w:rPr>
          <w:color w:val="16C0D0"/>
        </w:rPr>
        <w:t xml:space="preserve">, jotka </w:t>
      </w:r>
      <w:r>
        <w:rPr>
          <w:color w:val="16C0D0"/>
        </w:rPr>
        <w:t xml:space="preserve">riittävät vakuuttamaan </w:t>
      </w:r>
      <w:r>
        <w:rPr>
          <w:color w:val="C62100"/>
        </w:rPr>
        <w:t xml:space="preserve">hänet </w:t>
      </w:r>
      <w:r>
        <w:rPr>
          <w:color w:val="014347"/>
        </w:rPr>
        <w:t xml:space="preserve">museon avaamisesta ensi vuonna</w:t>
      </w:r>
      <w:r>
        <w:t xml:space="preserve">. </w:t>
      </w:r>
      <w:r>
        <w:t xml:space="preserve">Hän väittää </w:t>
      </w:r>
      <w:r>
        <w:t xml:space="preserve">käyttäneensä 300 miljoonaa </w:t>
      </w:r>
      <w:r>
        <w:t xml:space="preserve">dollaria taidekauppoihinsa tänä vuonna. Viikko sitten </w:t>
      </w:r>
      <w:r>
        <w:rPr>
          <w:color w:val="42083B"/>
        </w:rPr>
        <w:t xml:space="preserve">hänen </w:t>
      </w:r>
      <w:r>
        <w:rPr>
          <w:color w:val="D4C67A"/>
        </w:rPr>
        <w:t xml:space="preserve">galleriansa </w:t>
      </w:r>
      <w:r>
        <w:t xml:space="preserve">keräsi 23 miljoonaa dollaria </w:t>
      </w:r>
      <w:r>
        <w:t xml:space="preserve">Sotheby'sin huutokaupassa </w:t>
      </w:r>
      <w:r>
        <w:rPr>
          <w:color w:val="82785D"/>
        </w:rPr>
        <w:t xml:space="preserve">New Yorkissa, kun se </w:t>
      </w:r>
      <w:r>
        <w:t xml:space="preserve">osti seitsemän teosta, mukaan lukien Picasson. "Hän tekee hätiköityjä päätöksiä", sanoo </w:t>
      </w:r>
      <w:r>
        <w:rPr>
          <w:color w:val="023087"/>
        </w:rPr>
        <w:t xml:space="preserve">Kiyotaka Kori, taidegallerian johtaja ja </w:t>
      </w:r>
      <w:r>
        <w:rPr>
          <w:color w:val="B7DAD2"/>
        </w:rPr>
        <w:t xml:space="preserve">Morishiton </w:t>
      </w:r>
      <w:r>
        <w:rPr>
          <w:color w:val="023087"/>
        </w:rPr>
        <w:t xml:space="preserve">sihteeri </w:t>
      </w:r>
      <w:r>
        <w:rPr>
          <w:color w:val="023087"/>
        </w:rPr>
        <w:t xml:space="preserve">yli seitsemän vuoden ajan</w:t>
      </w:r>
      <w:r>
        <w:t xml:space="preserve">. </w:t>
      </w:r>
      <w:r>
        <w:rPr>
          <w:color w:val="310106"/>
        </w:rPr>
        <w:t xml:space="preserve">Morishitan </w:t>
      </w:r>
      <w:r>
        <w:t xml:space="preserve">pääliiketoiminta </w:t>
      </w:r>
      <w:r>
        <w:t xml:space="preserve">näyttää sujuvan hyvin, vaikka hän ei kerrokaan lukuja. </w:t>
      </w:r>
      <w:r>
        <w:rPr>
          <w:color w:val="F95475"/>
        </w:rPr>
        <w:t xml:space="preserve">Aichin </w:t>
      </w:r>
      <w:r>
        <w:t xml:space="preserve">myynti kasvoi </w:t>
      </w:r>
      <w:r>
        <w:t xml:space="preserve">15 prosenttia 49,3 miljardiin jeniin (348,4 miljoonaan dollariin) helmikuussa </w:t>
      </w:r>
      <w:r>
        <w:rPr>
          <w:color w:val="ECEDFE"/>
        </w:rPr>
        <w:t xml:space="preserve">päättyneenä </w:t>
      </w:r>
      <w:r>
        <w:rPr>
          <w:color w:val="ECEDFE"/>
        </w:rPr>
        <w:t xml:space="preserve">vuonna </w:t>
      </w:r>
      <w:r>
        <w:rPr>
          <w:color w:val="196956"/>
        </w:rPr>
        <w:t xml:space="preserve">yritysten voittoja seuraavan </w:t>
      </w:r>
      <w:r>
        <w:rPr>
          <w:color w:val="196956"/>
        </w:rPr>
        <w:t xml:space="preserve">Teikoku Data Bank Ltd:</w:t>
      </w:r>
      <w:r>
        <w:rPr>
          <w:color w:val="8C41BB"/>
        </w:rPr>
        <w:t xml:space="preserve">n mukaan. </w:t>
      </w:r>
      <w:r>
        <w:rPr>
          <w:color w:val="94C661"/>
        </w:rPr>
        <w:t xml:space="preserve">Tulot </w:t>
      </w:r>
      <w:r>
        <w:t xml:space="preserve">kaksinkertaistuivat kahdessa vuodessa. Jos </w:t>
      </w:r>
      <w:r>
        <w:rPr>
          <w:color w:val="F95475"/>
        </w:rPr>
        <w:t xml:space="preserve">yritys </w:t>
      </w:r>
      <w:r>
        <w:t xml:space="preserve">on </w:t>
      </w:r>
      <w:r>
        <w:t xml:space="preserve">ilmoittanut tulokset oikein. Japanilainen Asahi Shimbun -lehti </w:t>
      </w:r>
      <w:r>
        <w:t xml:space="preserve">kertoi </w:t>
      </w:r>
      <w:r>
        <w:rPr>
          <w:color w:val="F8907D"/>
        </w:rPr>
        <w:t xml:space="preserve">viime kuussa, että </w:t>
      </w:r>
      <w:r>
        <w:rPr>
          <w:color w:val="F95475"/>
        </w:rPr>
        <w:t xml:space="preserve">Aichi </w:t>
      </w:r>
      <w:r>
        <w:t xml:space="preserve">oli korjannut </w:t>
      </w:r>
      <w:r>
        <w:t xml:space="preserve">verolaskelmiaan sen jälkeen, kun sitä syytettiin siitä, että se ei ollut ilmoittanut veroviranomaisille kaikkia </w:t>
      </w:r>
      <w:r>
        <w:t xml:space="preserve">tulojaan kahden vuoden ajalta. </w:t>
      </w:r>
      <w:r>
        <w:rPr>
          <w:color w:val="788E95"/>
        </w:rPr>
        <w:t xml:space="preserve">Tokion</w:t>
      </w:r>
      <w:r>
        <w:rPr>
          <w:color w:val="895E6B"/>
        </w:rPr>
        <w:t xml:space="preserve"> alueellinen verovirasto </w:t>
      </w:r>
      <w:r>
        <w:t xml:space="preserve">kieltäytyi </w:t>
      </w:r>
      <w:r>
        <w:t xml:space="preserve">kommentoimasta asiaa, ja </w:t>
      </w:r>
      <w:r>
        <w:rPr>
          <w:color w:val="B7DAD2"/>
        </w:rPr>
        <w:t xml:space="preserve">mafioson </w:t>
      </w:r>
      <w:r>
        <w:rPr>
          <w:color w:val="023087"/>
        </w:rPr>
        <w:t xml:space="preserve">sihteeri </w:t>
      </w:r>
      <w:r>
        <w:rPr>
          <w:color w:val="023087"/>
        </w:rPr>
        <w:t xml:space="preserve">Kori </w:t>
      </w:r>
      <w:r>
        <w:t xml:space="preserve">sanoi, että </w:t>
      </w:r>
      <w:r>
        <w:rPr>
          <w:color w:val="FB6AB8"/>
        </w:rPr>
        <w:t xml:space="preserve">ongelma johtui </w:t>
      </w:r>
      <w:r>
        <w:t xml:space="preserve">yksinkertaisesti näkemyserosta siitä, mitä pidetään tulona. </w:t>
      </w:r>
      <w:r>
        <w:rPr>
          <w:color w:val="310106"/>
        </w:rPr>
        <w:t xml:space="preserve">Lyhyt, jäntevä Morishita </w:t>
      </w:r>
      <w:r>
        <w:t xml:space="preserve">vaikuttaa maailman rehellisimmältä mieheltä. </w:t>
      </w:r>
      <w:r>
        <w:t xml:space="preserve">Valkoisessa silkkipaidassaan kädet ojentelemassa ja mustissa kengissään vinkuen hän opastaa vierailijaa amerikkalaisten kiinteistöjen myynnissä ja kehuskelee ystävyydellään Margaret Thatcherin pojan kanssa. Mutta kun kysyt, mitä hänen liiketoimintansa tarkalleen ottaen on, hän loukkaantuu välittömästi. "Oletko tyhmä?" hän napsahtaa. "</w:t>
      </w:r>
      <w:r>
        <w:t xml:space="preserve">Sinun pitäisi tietää, mitä kysymyksiä sinun pitäisi esittää, jotta </w:t>
      </w:r>
      <w:r>
        <w:rPr>
          <w:color w:val="DB1474"/>
        </w:rPr>
        <w:t xml:space="preserve">ihmiset </w:t>
      </w:r>
      <w:r>
        <w:t xml:space="preserve">vastaisivat </w:t>
      </w:r>
      <w:r>
        <w:rPr>
          <w:color w:val="576094"/>
        </w:rPr>
        <w:t xml:space="preserve">sinulle." </w:t>
      </w:r>
      <w:r>
        <w:t xml:space="preserve">Harva tietää </w:t>
      </w:r>
      <w:r>
        <w:rPr>
          <w:color w:val="860E04"/>
        </w:rPr>
        <w:t xml:space="preserve">Morishitin </w:t>
      </w:r>
      <w:r>
        <w:rPr>
          <w:color w:val="8489AE"/>
        </w:rPr>
        <w:t xml:space="preserve">liiketoiminnan </w:t>
      </w:r>
      <w:r>
        <w:t xml:space="preserve">yksityiskohtia, mutta </w:t>
      </w:r>
      <w:r>
        <w:rPr>
          <w:color w:val="8489AE"/>
        </w:rPr>
        <w:t xml:space="preserve">hänestä liikkuu </w:t>
      </w:r>
      <w:r>
        <w:t xml:space="preserve">arvailuja hämäristä kaupoista. </w:t>
      </w:r>
      <w:r>
        <w:rPr>
          <w:color w:val="FBC206"/>
        </w:rPr>
        <w:t xml:space="preserve">Kun esimerkiksi pieni yritys menee konkurssiin, </w:t>
      </w:r>
      <w:r>
        <w:t xml:space="preserve">iltapäivälehdet </w:t>
      </w:r>
      <w:r>
        <w:t xml:space="preserve">yhdistävät </w:t>
      </w:r>
      <w:r>
        <w:rPr>
          <w:color w:val="FBC206"/>
        </w:rPr>
        <w:t xml:space="preserve">sen </w:t>
      </w:r>
      <w:r>
        <w:t xml:space="preserve">yleensä nopeasti </w:t>
      </w:r>
      <w:r>
        <w:rPr>
          <w:color w:val="F95475"/>
        </w:rPr>
        <w:t xml:space="preserve">Aichiin</w:t>
      </w:r>
      <w:r>
        <w:t xml:space="preserve">. </w:t>
      </w:r>
      <w:r>
        <w:rPr>
          <w:color w:val="310106"/>
        </w:rPr>
        <w:t xml:space="preserve">Morishita nauraa </w:t>
      </w:r>
      <w:r>
        <w:t xml:space="preserve">näille huhuille sekä </w:t>
      </w:r>
      <w:r>
        <w:rPr>
          <w:color w:val="6EAB9B"/>
        </w:rPr>
        <w:t xml:space="preserve">huhuille, jotka </w:t>
      </w:r>
      <w:r>
        <w:rPr>
          <w:color w:val="6EAB9B"/>
        </w:rPr>
        <w:t xml:space="preserve">yhdistävät </w:t>
      </w:r>
      <w:r>
        <w:rPr>
          <w:color w:val="645341"/>
        </w:rPr>
        <w:t xml:space="preserve">hänet </w:t>
      </w:r>
      <w:r>
        <w:rPr>
          <w:color w:val="6EAB9B"/>
        </w:rPr>
        <w:t xml:space="preserve">Japanin mafiaan</w:t>
      </w:r>
      <w:r>
        <w:t xml:space="preserve">. Hän sanoo, ettei ole koskaan edes syönyt gangsterien kanssa. </w:t>
      </w:r>
      <w:r>
        <w:rPr>
          <w:color w:val="310106"/>
        </w:rPr>
        <w:t xml:space="preserve">Aichin prefektuurissa sijaitsevan liikkeenomistajan seitsemäs lapsi Morishita </w:t>
      </w:r>
      <w:r>
        <w:t xml:space="preserve">aloitti tekstiiliteollisuudessa. Sitten hän perusti </w:t>
      </w:r>
      <w:r>
        <w:rPr>
          <w:color w:val="760035"/>
        </w:rPr>
        <w:t xml:space="preserve">oman </w:t>
      </w:r>
      <w:r>
        <w:rPr>
          <w:color w:val="F95475"/>
        </w:rPr>
        <w:t xml:space="preserve">rahoitusyhtiön </w:t>
      </w:r>
      <w:r>
        <w:t xml:space="preserve">ja laajensi nopeasti toimintaansa lainanannosta kiinteistösijoittamiseen ja golfkenttien rakentamiseen. Hän sanoo viettävänsä useimmat viikonloput lentäen omalla helikopterillaan jollekin </w:t>
      </w:r>
      <w:r>
        <w:rPr>
          <w:color w:val="647A41"/>
        </w:rPr>
        <w:t xml:space="preserve">yhdeksästä kentästään, </w:t>
      </w:r>
      <w:r>
        <w:rPr>
          <w:color w:val="E3F894"/>
        </w:rPr>
        <w:t xml:space="preserve">joista kaksi on </w:t>
      </w:r>
      <w:r>
        <w:rPr>
          <w:color w:val="647A41"/>
        </w:rPr>
        <w:t xml:space="preserve">Jack Nicklauksen suunnittelemia</w:t>
      </w:r>
      <w:r>
        <w:t xml:space="preserve">. Hän omistaa kursseja myös Yhdysvalloissa ja Ranskassa. </w:t>
      </w:r>
      <w:r>
        <w:rPr>
          <w:color w:val="310106"/>
        </w:rPr>
        <w:t xml:space="preserve">Karhea rahoittaja on </w:t>
      </w:r>
      <w:r>
        <w:t xml:space="preserve">viime aikoina alkanut luoda kontakteja yhteiskunnan ylempiin piireihin. Vaikka hän sanoo, ettei tykännyt käydä paljon, hän osallistui viime vuonna New </w:t>
      </w:r>
      <w:r>
        <w:rPr>
          <w:color w:val="876128"/>
        </w:rPr>
        <w:t xml:space="preserve">Yorkissa järjestettyyn </w:t>
      </w:r>
      <w:r>
        <w:rPr>
          <w:color w:val="F9D7CD"/>
        </w:rPr>
        <w:t xml:space="preserve">gaalailtaan</w:t>
      </w:r>
      <w:r>
        <w:rPr>
          <w:color w:val="A1A711"/>
        </w:rPr>
        <w:t xml:space="preserve">, jossa </w:t>
      </w:r>
      <w:r>
        <w:rPr>
          <w:color w:val="01FB92"/>
        </w:rPr>
        <w:t xml:space="preserve">hänen </w:t>
      </w:r>
      <w:r>
        <w:rPr>
          <w:color w:val="F9D7CD"/>
        </w:rPr>
        <w:t xml:space="preserve">tyttärensä </w:t>
      </w:r>
      <w:r>
        <w:rPr>
          <w:color w:val="F9D7CD"/>
        </w:rPr>
        <w:t xml:space="preserve">esiteltiin</w:t>
      </w:r>
      <w:r>
        <w:t xml:space="preserve">. Hän elää myös räikeää elämäntapaa. Jopa Denenchofossa, joka on yksi </w:t>
      </w:r>
      <w:r>
        <w:rPr>
          <w:color w:val="FD0F31"/>
        </w:rPr>
        <w:t xml:space="preserve">Tokion</w:t>
      </w:r>
      <w:r>
        <w:t xml:space="preserve"> rikkaimmista kaupunginosista</w:t>
      </w:r>
      <w:r>
        <w:t xml:space="preserve">, </w:t>
      </w:r>
      <w:r>
        <w:rPr>
          <w:color w:val="BE8485"/>
        </w:rPr>
        <w:t xml:space="preserve">Morishiton </w:t>
      </w:r>
      <w:r>
        <w:rPr>
          <w:color w:val="C660FB"/>
        </w:rPr>
        <w:t xml:space="preserve">näyttävä tiilinen kartano - yksi </w:t>
      </w:r>
      <w:r>
        <w:rPr>
          <w:color w:val="D48958"/>
        </w:rPr>
        <w:t xml:space="preserve">hänen </w:t>
      </w:r>
      <w:r>
        <w:rPr>
          <w:color w:val="120104"/>
        </w:rPr>
        <w:t xml:space="preserve">omistamistaan </w:t>
      </w:r>
      <w:r>
        <w:rPr>
          <w:color w:val="120104"/>
        </w:rPr>
        <w:t xml:space="preserve">noin 10 talosta </w:t>
      </w:r>
      <w:r>
        <w:t xml:space="preserve">- on naapuritaloja pienempi. </w:t>
      </w:r>
      <w:r>
        <w:rPr>
          <w:color w:val="BE8485"/>
        </w:rPr>
        <w:t xml:space="preserve">Hänen </w:t>
      </w:r>
      <w:r>
        <w:rPr>
          <w:color w:val="C660FB"/>
        </w:rPr>
        <w:t xml:space="preserve">kiinteistöään </w:t>
      </w:r>
      <w:r>
        <w:t xml:space="preserve">ympäröivän tiiliseinän yläpuolelle </w:t>
      </w:r>
      <w:r>
        <w:t xml:space="preserve">kohoaa näyttävä valkoinen pylväikköinen sali, jossa on lasimaalauksia. Vaikka </w:t>
      </w:r>
      <w:r>
        <w:rPr>
          <w:color w:val="310106"/>
        </w:rPr>
        <w:t xml:space="preserve">Morishita </w:t>
      </w:r>
      <w:r>
        <w:t xml:space="preserve">kertoo liiketoiminnastaan vain vähän, hän kertoo yhden menestyssäännön: älä koskaan ota liikaa riskejä. "Lopetan yhden yrityksen jälkeen, voitin tai hävisin", hän sanoo. "Olen valmis kahdessa minuutissa." </w:t>
      </w:r>
      <w:r>
        <w:rPr>
          <w:color w:val="310106"/>
        </w:rPr>
        <w:t xml:space="preserve">Morishita </w:t>
      </w:r>
      <w:r>
        <w:t xml:space="preserve">sanoo aikovansa laajentaa </w:t>
      </w:r>
      <w:r>
        <w:t xml:space="preserve">toimintaansa monille muille alueille kotimaassa ja ulkomailla. Hän on </w:t>
      </w:r>
      <w:r>
        <w:rPr>
          <w:color w:val="05AEE8"/>
        </w:rPr>
        <w:t xml:space="preserve">siellä, missä </w:t>
      </w:r>
      <w:r>
        <w:rPr>
          <w:color w:val="C3C1BE"/>
        </w:rPr>
        <w:t xml:space="preserve">on </w:t>
      </w:r>
      <w:r>
        <w:rPr>
          <w:color w:val="9F98F8"/>
        </w:rPr>
        <w:t xml:space="preserve">rahaa</w:t>
      </w:r>
      <w:r>
        <w:t xml:space="preserve">, nauraa </w:t>
      </w:r>
      <w:r>
        <w:rPr>
          <w:color w:val="023087"/>
        </w:rPr>
        <w:t xml:space="preserve">sihteeri Kori</w:t>
      </w:r>
      <w:r>
        <w:t xml:space="preserve">. "Kuka tietää", hän sanoo, "jos hän kuulee, että soijapavut tuottavat tänään rahaa, hän saattaa lentää huomenna Chicagoon.</w:t>
      </w:r>
    </w:p>
    <w:p>
      <w:r>
        <w:rPr>
          <w:b/>
        </w:rPr>
        <w:t xml:space="preserve">Asiakirjan numero 582</w:t>
      </w:r>
    </w:p>
    <w:p>
      <w:r>
        <w:rPr>
          <w:b/>
        </w:rPr>
        <w:t xml:space="preserve">Asiakirjan tunniste: wsj0801-001</w:t>
      </w:r>
    </w:p>
    <w:p>
      <w:r>
        <w:t xml:space="preserve">MITÄ TAPAHTUI: </w:t>
      </w:r>
      <w:r>
        <w:rPr>
          <w:color w:val="310106"/>
        </w:rPr>
        <w:t xml:space="preserve">Arthur Price </w:t>
      </w:r>
      <w:r>
        <w:t xml:space="preserve">on eronnut </w:t>
      </w:r>
      <w:r>
        <w:rPr>
          <w:color w:val="04640D"/>
        </w:rPr>
        <w:t xml:space="preserve">Kalifornian Studio-Cityn alueella toimivan viihdealan yrityksen MTM Enterprises Inc:n </w:t>
      </w:r>
      <w:r>
        <w:t xml:space="preserve">toimitusjohtajan tehtävästä</w:t>
      </w:r>
      <w:r>
        <w:t xml:space="preserve">. </w:t>
      </w:r>
      <w:r>
        <w:t xml:space="preserve">Hän perusti </w:t>
      </w:r>
      <w:r>
        <w:rPr>
          <w:color w:val="04640D"/>
        </w:rPr>
        <w:t xml:space="preserve">yhtiön vuonna 1969 </w:t>
      </w:r>
      <w:r>
        <w:t xml:space="preserve">yhdessä Grant Tinkerin ja Mary Tyler Mooren kanssa. </w:t>
      </w:r>
      <w:r>
        <w:rPr>
          <w:color w:val="04640D"/>
        </w:rPr>
        <w:t xml:space="preserve">MTM on </w:t>
      </w:r>
      <w:r>
        <w:rPr>
          <w:color w:val="FEFB0A"/>
        </w:rPr>
        <w:t xml:space="preserve">brittiläisen TVS Entertainment PLC:</w:t>
      </w:r>
      <w:r>
        <w:t xml:space="preserve">n yksikkö, </w:t>
      </w:r>
      <w:r>
        <w:rPr>
          <w:color w:val="FB5514"/>
        </w:rPr>
        <w:t xml:space="preserve">jonka toimitusjohtaja </w:t>
      </w:r>
      <w:r>
        <w:rPr>
          <w:color w:val="FEFB0A"/>
        </w:rPr>
        <w:t xml:space="preserve">James Gatward </w:t>
      </w:r>
      <w:r>
        <w:rPr>
          <w:color w:val="FEFB0A"/>
        </w:rPr>
        <w:t xml:space="preserve">valvoo </w:t>
      </w:r>
      <w:r>
        <w:rPr>
          <w:color w:val="E115C0"/>
        </w:rPr>
        <w:t xml:space="preserve">yhtiötä, kunnes </w:t>
      </w:r>
      <w:r>
        <w:rPr>
          <w:color w:val="FEFB0A"/>
        </w:rPr>
        <w:t xml:space="preserve">seuraaja nimetään</w:t>
      </w:r>
      <w:r>
        <w:t xml:space="preserve">.</w:t>
      </w:r>
    </w:p>
    <w:p>
      <w:r>
        <w:rPr>
          <w:b/>
        </w:rPr>
        <w:t xml:space="preserve">Asiakirjan numero 583</w:t>
      </w:r>
    </w:p>
    <w:p>
      <w:r>
        <w:rPr>
          <w:b/>
        </w:rPr>
        <w:t xml:space="preserve">Asiakirjan tunniste: wsj0802-001</w:t>
      </w:r>
    </w:p>
    <w:p>
      <w:r>
        <w:rPr>
          <w:color w:val="04640D"/>
        </w:rPr>
        <w:t xml:space="preserve">First Interstate Bancorp </w:t>
      </w:r>
      <w:r>
        <w:rPr>
          <w:color w:val="310106"/>
        </w:rPr>
        <w:t xml:space="preserve">raportoi odotetusti </w:t>
      </w:r>
      <w:r>
        <w:rPr>
          <w:color w:val="310106"/>
        </w:rPr>
        <w:t xml:space="preserve">15,5 miljoonan dollarin nettotappion </w:t>
      </w:r>
      <w:r>
        <w:rPr>
          <w:color w:val="FEFB0A"/>
        </w:rPr>
        <w:t xml:space="preserve">kolmannelta vuosineljännekseltä </w:t>
      </w:r>
      <w:r>
        <w:rPr>
          <w:color w:val="FB5514"/>
        </w:rPr>
        <w:t xml:space="preserve">First Interstate Bank of Arizona -yksikön </w:t>
      </w:r>
      <w:r>
        <w:rPr>
          <w:color w:val="310106"/>
        </w:rPr>
        <w:t xml:space="preserve">tappioiden vuoksi</w:t>
      </w:r>
      <w:r>
        <w:t xml:space="preserve">. </w:t>
      </w:r>
      <w:r>
        <w:rPr>
          <w:color w:val="00587F"/>
        </w:rPr>
        <w:t xml:space="preserve">Los Angelesissa sijaitseva pankkiholdingyhtiö </w:t>
      </w:r>
      <w:r>
        <w:t xml:space="preserve">paljasti viime perjantaina, että se oli </w:t>
      </w:r>
      <w:r>
        <w:rPr>
          <w:color w:val="0BC582"/>
        </w:rPr>
        <w:t xml:space="preserve">tehnyt valtavan 350 miljoonan dollarin varauksen </w:t>
      </w:r>
      <w:r>
        <w:rPr>
          <w:color w:val="FEB8C8"/>
        </w:rPr>
        <w:t xml:space="preserve">Arizonan pankin </w:t>
      </w:r>
      <w:r>
        <w:rPr>
          <w:color w:val="0BC582"/>
        </w:rPr>
        <w:t xml:space="preserve">luottotappioita varten </w:t>
      </w:r>
      <w:r>
        <w:t xml:space="preserve">osavaltion heikentyneiden kiinteistömarkkinoiden </w:t>
      </w:r>
      <w:r>
        <w:rPr>
          <w:color w:val="0BC582"/>
        </w:rPr>
        <w:t xml:space="preserve">vuoksi. </w:t>
      </w:r>
      <w:r>
        <w:rPr>
          <w:color w:val="00587F"/>
        </w:rPr>
        <w:t xml:space="preserve">First Interstate </w:t>
      </w:r>
      <w:r>
        <w:t xml:space="preserve">kertoi </w:t>
      </w:r>
      <w:r>
        <w:t xml:space="preserve">eilisessä raportissaan, että </w:t>
      </w:r>
      <w:r>
        <w:t xml:space="preserve">myös </w:t>
      </w:r>
      <w:r>
        <w:rPr>
          <w:color w:val="00587F"/>
        </w:rPr>
        <w:t xml:space="preserve">sen </w:t>
      </w:r>
      <w:r>
        <w:t xml:space="preserve">texasilaisen pankin </w:t>
      </w:r>
      <w:r>
        <w:rPr>
          <w:color w:val="9E8317"/>
        </w:rPr>
        <w:t xml:space="preserve">tulos </w:t>
      </w:r>
      <w:r>
        <w:t xml:space="preserve">oli 23,5 miljoonaa dollaria tappiollinen neljännekseltä. </w:t>
      </w:r>
      <w:r>
        <w:rPr>
          <w:color w:val="847D81"/>
        </w:rPr>
        <w:t xml:space="preserve">Oregonissa, Kaliforniassa, Nevadassa ja Washingtonissa sijaitsevat kuluttajapankit </w:t>
      </w:r>
      <w:r>
        <w:t xml:space="preserve">suoriutuivat </w:t>
      </w:r>
      <w:r>
        <w:t xml:space="preserve">kuitenkin </w:t>
      </w:r>
      <w:r>
        <w:t xml:space="preserve">hyvin tällä vuosineljänneksellä, ja </w:t>
      </w:r>
      <w:r>
        <w:rPr>
          <w:color w:val="847D81"/>
        </w:rPr>
        <w:t xml:space="preserve">niiden</w:t>
      </w:r>
      <w:r>
        <w:t xml:space="preserve"> tappiolliset saamiset </w:t>
      </w:r>
      <w:r>
        <w:t xml:space="preserve">laskivat 14 prosenttia viime vuoden vastaavasta ajanjaksosta.</w:t>
      </w:r>
    </w:p>
    <w:p>
      <w:r>
        <w:rPr>
          <w:b/>
        </w:rPr>
        <w:t xml:space="preserve">Asiakirjan numero 584</w:t>
      </w:r>
    </w:p>
    <w:p>
      <w:r>
        <w:rPr>
          <w:b/>
        </w:rPr>
        <w:t xml:space="preserve">Asiakirjan tunniste: wsj0803-001</w:t>
      </w:r>
    </w:p>
    <w:p>
      <w:r>
        <w:rPr>
          <w:color w:val="04640D"/>
        </w:rPr>
        <w:t xml:space="preserve">Kolmannella neljänneksellä </w:t>
      </w:r>
      <w:r>
        <w:t xml:space="preserve">allekirjoitetut </w:t>
      </w:r>
      <w:r>
        <w:rPr>
          <w:color w:val="310106"/>
        </w:rPr>
        <w:t xml:space="preserve">yksityisen sektorin ammattiliittosopimukset </w:t>
      </w:r>
      <w:r>
        <w:t xml:space="preserve">takasivat hieman pienemmät palkankorotukset kuin </w:t>
      </w:r>
      <w:r>
        <w:rPr>
          <w:color w:val="FB5514"/>
        </w:rPr>
        <w:t xml:space="preserve">toisella neljänneksellä </w:t>
      </w:r>
      <w:r>
        <w:rPr>
          <w:color w:val="FEFB0A"/>
        </w:rPr>
        <w:t xml:space="preserve">allekirjoitetut sopimukset, </w:t>
      </w:r>
      <w:r>
        <w:t xml:space="preserve">mutta palkankorotukset ovat edelleen viime vuoden tasoa korkeammat. </w:t>
      </w:r>
      <w:r>
        <w:rPr>
          <w:color w:val="E115C0"/>
        </w:rPr>
        <w:t xml:space="preserve">Työministeriön mukaan </w:t>
      </w:r>
      <w:r>
        <w:rPr>
          <w:color w:val="04640D"/>
        </w:rPr>
        <w:t xml:space="preserve">kolmannen vuosineljänneksen </w:t>
      </w:r>
      <w:r>
        <w:t xml:space="preserve">palkkasopimusten </w:t>
      </w:r>
      <w:r>
        <w:t xml:space="preserve">mukaan palkkojen keskimääräinen vuotuinen korotus on 3,6 prosenttia ensimmäisenä vuonna ja 3,0 prosenttia koko sopimuskauden ajan. Kun </w:t>
      </w:r>
      <w:r>
        <w:rPr>
          <w:color w:val="0BC582"/>
        </w:rPr>
        <w:t xml:space="preserve">osapuolet </w:t>
      </w:r>
      <w:r>
        <w:rPr>
          <w:color w:val="00587F"/>
        </w:rPr>
        <w:t xml:space="preserve">viimeksi </w:t>
      </w:r>
      <w:r>
        <w:rPr>
          <w:color w:val="00587F"/>
        </w:rPr>
        <w:t xml:space="preserve">neuvottelivat palkankorotuksista, lähinnä vuosina 1986 ja 1987, palkat nousivat keskimäärin 2,4 prosenttia vuodessa sopimusten voimassaoloaikana</w:t>
      </w:r>
      <w:r>
        <w:t xml:space="preserve">. </w:t>
      </w:r>
      <w:r>
        <w:rPr>
          <w:color w:val="E115C0"/>
        </w:rPr>
        <w:t xml:space="preserve">Työministeriö </w:t>
      </w:r>
      <w:r>
        <w:t xml:space="preserve">on ilmoittanut</w:t>
      </w:r>
      <w:r>
        <w:rPr>
          <w:color w:val="FEB8C8"/>
        </w:rPr>
        <w:t xml:space="preserve">, että jos tämä suuntaus jatkuu, </w:t>
      </w:r>
      <w:r>
        <w:rPr>
          <w:color w:val="9E8317"/>
        </w:rPr>
        <w:t xml:space="preserve">vuosi 1989 </w:t>
      </w:r>
      <w:r>
        <w:rPr>
          <w:color w:val="FEB8C8"/>
        </w:rPr>
        <w:t xml:space="preserve">on </w:t>
      </w:r>
      <w:r>
        <w:rPr>
          <w:color w:val="FEB8C8"/>
        </w:rPr>
        <w:t xml:space="preserve">ensimmäinen vuosi, jolloin </w:t>
      </w:r>
      <w:r>
        <w:rPr>
          <w:color w:val="01190F"/>
        </w:rPr>
        <w:t xml:space="preserve">tämä osuus </w:t>
      </w:r>
      <w:r>
        <w:rPr>
          <w:color w:val="FEB8C8"/>
        </w:rPr>
        <w:t xml:space="preserve">kasvaa </w:t>
      </w:r>
      <w:r>
        <w:rPr>
          <w:color w:val="847D81"/>
        </w:rPr>
        <w:t xml:space="preserve">sitten vuoden 1981, </w:t>
      </w:r>
      <w:r>
        <w:rPr>
          <w:color w:val="58018B"/>
        </w:rPr>
        <w:t xml:space="preserve">jolloin </w:t>
      </w:r>
      <w:r>
        <w:rPr>
          <w:color w:val="B70639"/>
        </w:rPr>
        <w:t xml:space="preserve">ministeriö </w:t>
      </w:r>
      <w:r>
        <w:rPr>
          <w:color w:val="847D81"/>
        </w:rPr>
        <w:t xml:space="preserve">alkoi vertailla </w:t>
      </w:r>
      <w:r>
        <w:rPr>
          <w:color w:val="703B01"/>
        </w:rPr>
        <w:t xml:space="preserve">päättyviä sopimuksia </w:t>
      </w:r>
      <w:r>
        <w:rPr>
          <w:color w:val="F7F1DF"/>
        </w:rPr>
        <w:t xml:space="preserve">ja </w:t>
      </w:r>
      <w:r>
        <w:rPr>
          <w:color w:val="4AFEFA"/>
        </w:rPr>
        <w:t xml:space="preserve">niitä </w:t>
      </w:r>
      <w:r>
        <w:rPr>
          <w:color w:val="F7F1DF"/>
        </w:rPr>
        <w:t xml:space="preserve">korvaavia </w:t>
      </w:r>
      <w:r>
        <w:rPr>
          <w:color w:val="F7F1DF"/>
        </w:rPr>
        <w:t xml:space="preserve">sopimuksia</w:t>
      </w:r>
      <w:r>
        <w:t xml:space="preserve">. </w:t>
      </w:r>
      <w:r>
        <w:rPr>
          <w:color w:val="FEB8C8"/>
        </w:rPr>
        <w:t xml:space="preserve">Tämä </w:t>
      </w:r>
      <w:r>
        <w:t xml:space="preserve">heijastaa elpymistä terästeollisuuden ja muiden alojen palkanalennuksista sekä terveydenhuoltolaitoksissa työskentelevien sairaanhoitajien korkeampia palkkoja. </w:t>
      </w:r>
      <w:r>
        <w:rPr>
          <w:color w:val="E115C0"/>
        </w:rPr>
        <w:t xml:space="preserve">Ministeriö </w:t>
      </w:r>
      <w:r>
        <w:t xml:space="preserve">totesi, että </w:t>
      </w:r>
      <w:r>
        <w:rPr>
          <w:color w:val="FCB164"/>
        </w:rPr>
        <w:t xml:space="preserve">vuoden </w:t>
      </w:r>
      <w:r>
        <w:rPr>
          <w:color w:val="796EE6"/>
        </w:rPr>
        <w:t xml:space="preserve">1989 </w:t>
      </w:r>
      <w:r>
        <w:rPr>
          <w:color w:val="FCB164"/>
        </w:rPr>
        <w:t xml:space="preserve">yhdeksän ensimmäisen kuukauden aikana tehdyissä </w:t>
      </w:r>
      <w:r>
        <w:t xml:space="preserve">sopimuksissa </w:t>
      </w:r>
      <w:r>
        <w:t xml:space="preserve">edellytettiin keskimäärin 3,7 prosentin palkankorotuksia sopimuksen ensimmäisenä vuonna ja 3,1 prosentin vuosittaisia korotuksia sopimuksen voimassaoloaikana. Koko vuoden 1988 osalta ammattiliittojen sopimuksissa sovittiin 2,5 prosentin palkankorotuksesta ensimmäisenä vuonna ja 2,4 prosentin korotuksesta sopimusten voimassaoloaikana. </w:t>
      </w:r>
      <w:r>
        <w:rPr>
          <w:color w:val="000D2C"/>
        </w:rPr>
        <w:t xml:space="preserve">Toisella vuosineljänneksellä </w:t>
      </w:r>
      <w:r>
        <w:t xml:space="preserve">sopimukset edellyttivät 3,9 prosentin korotusta ensimmäisenä vuonna ja 3,4 prosentin korotusta koko sopimuskauden ajan.</w:t>
      </w:r>
      <w:r>
        <w:t xml:space="preserve"> Nämä luvut eivät sisällä kertaluonteisia bonuksia ja elinkustannusten tarkistuksia, joten todelliset palkankorotukset ovat voineet olla suurempia. Noin 35 prosenttia </w:t>
      </w:r>
      <w:r>
        <w:rPr>
          <w:color w:val="61FC03"/>
        </w:rPr>
        <w:t xml:space="preserve">yhdeksän ensimmäisen kuukauden </w:t>
      </w:r>
      <w:r>
        <w:rPr>
          <w:color w:val="61FC03"/>
        </w:rPr>
        <w:t xml:space="preserve">aikana </w:t>
      </w:r>
      <w:r>
        <w:rPr>
          <w:color w:val="53495F"/>
        </w:rPr>
        <w:t xml:space="preserve">allekirjoitettujen sopimusten </w:t>
      </w:r>
      <w:r>
        <w:rPr>
          <w:color w:val="53495F"/>
        </w:rPr>
        <w:t xml:space="preserve">piiriin kuuluvista </w:t>
      </w:r>
      <w:r>
        <w:rPr>
          <w:color w:val="53495F"/>
        </w:rPr>
        <w:t xml:space="preserve">työntekijöistä </w:t>
      </w:r>
      <w:r>
        <w:t xml:space="preserve">saa kertakorvauksen ja noin 15 prosenttia elinkustannusjärjestelyjen piiriin kuuluvista työntekijöistä. </w:t>
      </w:r>
      <w:r>
        <w:rPr>
          <w:color w:val="5D9608"/>
        </w:rPr>
        <w:t xml:space="preserve">Ensimmäisen tai toisen säännöksen </w:t>
      </w:r>
      <w:r>
        <w:rPr>
          <w:color w:val="DE98FD"/>
        </w:rPr>
        <w:t xml:space="preserve">soveltamisalaan kuuluvat </w:t>
      </w:r>
      <w:r>
        <w:rPr>
          <w:color w:val="5D9608"/>
        </w:rPr>
        <w:t xml:space="preserve">ammattiliitot </w:t>
      </w:r>
      <w:r>
        <w:t xml:space="preserve">sopivat yleensä </w:t>
      </w:r>
      <w:r>
        <w:t xml:space="preserve">pienemmistä prosenttimääräisistä palkankorotuksista. </w:t>
      </w:r>
      <w:r>
        <w:rPr>
          <w:color w:val="E115C0"/>
        </w:rPr>
        <w:t xml:space="preserve">Työministeriö </w:t>
      </w:r>
      <w:r>
        <w:t xml:space="preserve">on ilmoittanut, että </w:t>
      </w:r>
      <w:r>
        <w:rPr>
          <w:color w:val="98A088"/>
        </w:rPr>
        <w:t xml:space="preserve">palkankorotukset teollisuudessa ovat edelleen </w:t>
      </w:r>
      <w:r>
        <w:t xml:space="preserve">pienempiä kuin muilla aloilla. Kaikkien </w:t>
      </w:r>
      <w:r>
        <w:rPr>
          <w:color w:val="5C5300"/>
        </w:rPr>
        <w:t xml:space="preserve">tärkeimpien työ</w:t>
      </w:r>
      <w:r>
        <w:rPr>
          <w:color w:val="4F584E"/>
        </w:rPr>
        <w:t xml:space="preserve">ehtosopimusten </w:t>
      </w:r>
      <w:r>
        <w:rPr>
          <w:color w:val="248AD0"/>
        </w:rPr>
        <w:t xml:space="preserve">piiriin kuuluvien </w:t>
      </w:r>
      <w:r>
        <w:t xml:space="preserve">kuuden miljoonan </w:t>
      </w:r>
      <w:r>
        <w:rPr>
          <w:color w:val="4F584E"/>
        </w:rPr>
        <w:t xml:space="preserve">työntekijän </w:t>
      </w:r>
      <w:r>
        <w:t xml:space="preserve">keskimääräinen palkankorotus vuoden </w:t>
      </w:r>
      <w:r>
        <w:rPr>
          <w:color w:val="796EE6"/>
        </w:rPr>
        <w:t xml:space="preserve">1989 </w:t>
      </w:r>
      <w:r>
        <w:rPr>
          <w:color w:val="FCB164"/>
        </w:rPr>
        <w:t xml:space="preserve">yhdeksän ensimmäisen kuukauden aikana </w:t>
      </w:r>
      <w:r>
        <w:t xml:space="preserve">oli </w:t>
      </w:r>
      <w:r>
        <w:t xml:space="preserve">2,5 prosenttia - elinkustannusten tasaus mukaan luettuna - riippumatta siitä</w:t>
      </w:r>
      <w:r>
        <w:rPr>
          <w:color w:val="4F584E"/>
        </w:rPr>
        <w:t xml:space="preserve">, milloin ne allekirjoitettiin.</w:t>
      </w:r>
    </w:p>
    <w:p>
      <w:r>
        <w:rPr>
          <w:b/>
        </w:rPr>
        <w:t xml:space="preserve">Asiakirjan numero 585</w:t>
      </w:r>
    </w:p>
    <w:p>
      <w:r>
        <w:rPr>
          <w:b/>
        </w:rPr>
        <w:t xml:space="preserve">Asiakirjan tunniste: wsj0804-001</w:t>
      </w:r>
    </w:p>
    <w:p>
      <w:r>
        <w:rPr>
          <w:color w:val="04640D"/>
        </w:rPr>
        <w:t xml:space="preserve">Siinä missä </w:t>
      </w:r>
      <w:r>
        <w:rPr>
          <w:color w:val="310106"/>
        </w:rPr>
        <w:t xml:space="preserve">hallitus epäonnistui</w:t>
      </w:r>
      <w:r>
        <w:t xml:space="preserve">, </w:t>
      </w:r>
      <w:r>
        <w:rPr>
          <w:color w:val="FEFB0A"/>
        </w:rPr>
        <w:t xml:space="preserve">jättiläiskilpikonna </w:t>
      </w:r>
      <w:r>
        <w:t xml:space="preserve">onnistui</w:t>
      </w:r>
      <w:r>
        <w:t xml:space="preserve">: </w:t>
      </w:r>
      <w:r>
        <w:t xml:space="preserve">Se on tehnyt </w:t>
      </w:r>
      <w:r>
        <w:rPr>
          <w:color w:val="FB5514"/>
        </w:rPr>
        <w:t xml:space="preserve">filippiininkielestä</w:t>
      </w:r>
      <w:r>
        <w:t xml:space="preserve"> nyt </w:t>
      </w:r>
      <w:r>
        <w:t xml:space="preserve">sosiaalisesti hyväksyttävän kielen. </w:t>
      </w:r>
      <w:r>
        <w:rPr>
          <w:color w:val="FEFB0A"/>
        </w:rPr>
        <w:t xml:space="preserve">Pong Pagong, 2,5 metriä pitkä kilpikonna, on </w:t>
      </w:r>
      <w:r>
        <w:rPr>
          <w:color w:val="E115C0"/>
        </w:rPr>
        <w:t xml:space="preserve">lasten tv-sarjan "Batibot" </w:t>
      </w:r>
      <w:r>
        <w:t xml:space="preserve">päähenkilö</w:t>
      </w:r>
      <w:r>
        <w:t xml:space="preserve">. Hän puhuu vain filippiiniä. </w:t>
      </w:r>
      <w:r>
        <w:rPr>
          <w:color w:val="E115C0"/>
        </w:rPr>
        <w:t xml:space="preserve">Batibot-ohjelma, </w:t>
      </w:r>
      <w:r>
        <w:rPr>
          <w:color w:val="00587F"/>
        </w:rPr>
        <w:t xml:space="preserve">joka </w:t>
      </w:r>
      <w:r>
        <w:rPr>
          <w:color w:val="E115C0"/>
        </w:rPr>
        <w:t xml:space="preserve">alkoi vuonna 1983 </w:t>
      </w:r>
      <w:r>
        <w:rPr>
          <w:color w:val="0BC582"/>
        </w:rPr>
        <w:t xml:space="preserve">amerikkalaisen Sesame Street, Open Up -ohjelman </w:t>
      </w:r>
      <w:r>
        <w:rPr>
          <w:color w:val="E115C0"/>
        </w:rPr>
        <w:t xml:space="preserve">jäljitelmänä</w:t>
      </w:r>
      <w:r>
        <w:t xml:space="preserve">, on kehittynyt puhtaasti filippiiniläiseksi ohjelmaksi. </w:t>
      </w:r>
      <w:r>
        <w:rPr>
          <w:color w:val="E115C0"/>
        </w:rPr>
        <w:t xml:space="preserve">Päivittäistä TV-ohjelmaa </w:t>
      </w:r>
      <w:r>
        <w:t xml:space="preserve">seurasivat radio-ohjelmat ja kirjat. Kehityksen aikana "</w:t>
      </w:r>
      <w:r>
        <w:rPr>
          <w:color w:val="FEB8C8"/>
        </w:rPr>
        <w:t xml:space="preserve">Batibot"</w:t>
      </w:r>
      <w:r>
        <w:rPr>
          <w:color w:val="E115C0"/>
        </w:rPr>
        <w:t xml:space="preserve">, </w:t>
      </w:r>
      <w:r>
        <w:rPr>
          <w:color w:val="E115C0"/>
        </w:rPr>
        <w:t xml:space="preserve">vanha filippiiniläinen sana, joka tarkoittaa "vahvaa" tai "lujaa", </w:t>
      </w:r>
      <w:r>
        <w:t xml:space="preserve">tuli vaikutusvaltaiseksi </w:t>
      </w:r>
      <w:r>
        <w:rPr>
          <w:color w:val="FB5514"/>
        </w:rPr>
        <w:t xml:space="preserve">filippiininkielen</w:t>
      </w:r>
      <w:r>
        <w:t xml:space="preserve"> käytön puolestapuhujaksi</w:t>
      </w:r>
      <w:r>
        <w:t xml:space="preserve">. </w:t>
      </w:r>
      <w:r>
        <w:t xml:space="preserve">"Se opettaa </w:t>
      </w:r>
      <w:r>
        <w:rPr>
          <w:color w:val="9E8317"/>
        </w:rPr>
        <w:t xml:space="preserve">tavallisille filippiiniläisille nuorille</w:t>
      </w:r>
      <w:r>
        <w:t xml:space="preserve">, että heidän ei tarvitse tuntea itseään </w:t>
      </w:r>
      <w:r>
        <w:t xml:space="preserve">alemmaksi </w:t>
      </w:r>
      <w:r>
        <w:t xml:space="preserve">käyttäessään </w:t>
      </w:r>
      <w:r>
        <w:rPr>
          <w:color w:val="FB5514"/>
        </w:rPr>
        <w:t xml:space="preserve">omaa kieltään"</w:t>
      </w:r>
      <w:r>
        <w:t xml:space="preserve">, sanoo Randy David, sosiologi ja suositun tv-talk show'n juontaja. "Kun </w:t>
      </w:r>
      <w:r>
        <w:t xml:space="preserve">aloitimme </w:t>
      </w:r>
      <w:r>
        <w:rPr>
          <w:color w:val="E115C0"/>
        </w:rPr>
        <w:t xml:space="preserve">sarjan </w:t>
      </w:r>
      <w:r>
        <w:t xml:space="preserve">kuusi vuotta sitten, </w:t>
      </w:r>
      <w:r>
        <w:t xml:space="preserve">vallitseva keskiluokka piti </w:t>
      </w:r>
      <w:r>
        <w:rPr>
          <w:color w:val="FB5514"/>
        </w:rPr>
        <w:t xml:space="preserve">filippiiniläisten</w:t>
      </w:r>
      <w:r>
        <w:t xml:space="preserve"> käyttöä </w:t>
      </w:r>
      <w:r>
        <w:t xml:space="preserve">kohtuuttomana", kertoo </w:t>
      </w:r>
      <w:r>
        <w:rPr>
          <w:color w:val="847D81"/>
        </w:rPr>
        <w:t xml:space="preserve">sarjan </w:t>
      </w:r>
      <w:r>
        <w:rPr>
          <w:color w:val="01190F"/>
        </w:rPr>
        <w:t xml:space="preserve">luoja Lydia Brown</w:t>
      </w:r>
      <w:r>
        <w:t xml:space="preserve">. </w:t>
      </w:r>
      <w:r>
        <w:t xml:space="preserve">Nyt </w:t>
      </w:r>
      <w:r>
        <w:rPr>
          <w:color w:val="58018B"/>
        </w:rPr>
        <w:t xml:space="preserve">se </w:t>
      </w:r>
      <w:r>
        <w:t xml:space="preserve">ei ole enää ongelma</w:t>
      </w:r>
      <w:r>
        <w:t xml:space="preserve">, hän sanoo.</w:t>
      </w:r>
      <w:r>
        <w:t xml:space="preserve">" </w:t>
      </w:r>
      <w:r>
        <w:rPr>
          <w:color w:val="E115C0"/>
        </w:rPr>
        <w:t xml:space="preserve">Batibotin </w:t>
      </w:r>
      <w:r>
        <w:t xml:space="preserve">menestys on </w:t>
      </w:r>
      <w:r>
        <w:t xml:space="preserve">jyrkässä ristiriidassa monien akateemisten ja hallituksen pyrkimysten kanssa nostaa </w:t>
      </w:r>
      <w:r>
        <w:rPr>
          <w:color w:val="FB5514"/>
        </w:rPr>
        <w:t xml:space="preserve">filippiininkieli </w:t>
      </w:r>
      <w:r>
        <w:t xml:space="preserve">kansalliseksi kieleksi. </w:t>
      </w:r>
      <w:r>
        <w:rPr>
          <w:color w:val="FB5514"/>
        </w:rPr>
        <w:t xml:space="preserve">Filippiiniläinen kieli - jota </w:t>
      </w:r>
      <w:r>
        <w:rPr>
          <w:color w:val="B70639"/>
        </w:rPr>
        <w:t xml:space="preserve">aiemmin </w:t>
      </w:r>
      <w:r>
        <w:rPr>
          <w:color w:val="FB5514"/>
        </w:rPr>
        <w:t xml:space="preserve">kutsuttiin pilipinoksi </w:t>
      </w:r>
      <w:r>
        <w:t xml:space="preserve">- on suurelta osin </w:t>
      </w:r>
      <w:r>
        <w:rPr>
          <w:color w:val="703B01"/>
        </w:rPr>
        <w:t xml:space="preserve">tagalogia</w:t>
      </w:r>
      <w:r>
        <w:t xml:space="preserve">, </w:t>
      </w:r>
      <w:r>
        <w:rPr>
          <w:color w:val="F7F1DF"/>
        </w:rPr>
        <w:t xml:space="preserve">malaijiin perustuvaa kieltä</w:t>
      </w:r>
      <w:r>
        <w:rPr>
          <w:color w:val="118B8A"/>
        </w:rPr>
        <w:t xml:space="preserve">,</w:t>
      </w:r>
      <w:r>
        <w:rPr>
          <w:color w:val="F7F1DF"/>
        </w:rPr>
        <w:t xml:space="preserve"> jota puhutaan </w:t>
      </w:r>
      <w:r>
        <w:rPr>
          <w:color w:val="FCB164"/>
        </w:rPr>
        <w:t xml:space="preserve">maan </w:t>
      </w:r>
      <w:r>
        <w:rPr>
          <w:color w:val="4AFEFA"/>
        </w:rPr>
        <w:t xml:space="preserve">suurimman saaren Luzonin</w:t>
      </w:r>
      <w:r>
        <w:rPr>
          <w:color w:val="F7F1DF"/>
        </w:rPr>
        <w:t xml:space="preserve"> osissa</w:t>
      </w:r>
      <w:r>
        <w:t xml:space="preserve">. </w:t>
      </w:r>
      <w:r>
        <w:rPr>
          <w:color w:val="FB5514"/>
        </w:rPr>
        <w:t xml:space="preserve">Kansalliskieltä </w:t>
      </w:r>
      <w:r>
        <w:t xml:space="preserve">vastustavat </w:t>
      </w:r>
      <w:r>
        <w:t xml:space="preserve">lähinnä </w:t>
      </w:r>
      <w:r>
        <w:rPr>
          <w:color w:val="796EE6"/>
        </w:rPr>
        <w:t xml:space="preserve">maan eliitin jäsenet, </w:t>
      </w:r>
      <w:r>
        <w:rPr>
          <w:color w:val="000D2C"/>
        </w:rPr>
        <w:t xml:space="preserve">jotka </w:t>
      </w:r>
      <w:r>
        <w:rPr>
          <w:color w:val="796EE6"/>
        </w:rPr>
        <w:t xml:space="preserve">yleensä suosivat </w:t>
      </w:r>
      <w:r>
        <w:rPr>
          <w:color w:val="53495F"/>
        </w:rPr>
        <w:t xml:space="preserve">englantia</w:t>
      </w:r>
      <w:r>
        <w:t xml:space="preserve">. </w:t>
      </w:r>
      <w:r>
        <w:rPr>
          <w:color w:val="FB5514"/>
        </w:rPr>
        <w:t xml:space="preserve">Äidinkielen </w:t>
      </w:r>
      <w:r>
        <w:t xml:space="preserve">puolestapuhujat </w:t>
      </w:r>
      <w:r>
        <w:t xml:space="preserve">sanovat kuitenkin, että vaikka </w:t>
      </w:r>
      <w:r>
        <w:rPr>
          <w:color w:val="F95475"/>
        </w:rPr>
        <w:t xml:space="preserve">varakkaammat filippiiniläiset </w:t>
      </w:r>
      <w:r>
        <w:t xml:space="preserve">puolustavat epäröimättä </w:t>
      </w:r>
      <w:r>
        <w:rPr>
          <w:color w:val="DE98FD"/>
        </w:rPr>
        <w:t xml:space="preserve">englannin </w:t>
      </w:r>
      <w:r>
        <w:rPr>
          <w:color w:val="5D9608"/>
        </w:rPr>
        <w:t xml:space="preserve">kaltaisen </w:t>
      </w:r>
      <w:r>
        <w:rPr>
          <w:color w:val="61FC03"/>
        </w:rPr>
        <w:t xml:space="preserve">kielen </w:t>
      </w:r>
      <w:r>
        <w:t xml:space="preserve">käytön logiikkaa</w:t>
      </w:r>
      <w:r>
        <w:t xml:space="preserve">, he myöntävät usein vain vastahakoisesti olevansa </w:t>
      </w:r>
      <w:r>
        <w:t xml:space="preserve">ennakkoluuloisia </w:t>
      </w:r>
      <w:r>
        <w:rPr>
          <w:color w:val="FB5514"/>
        </w:rPr>
        <w:t xml:space="preserve">filippiiniläisiä kohtaan. </w:t>
      </w:r>
      <w:r>
        <w:t xml:space="preserve">"</w:t>
      </w:r>
      <w:r>
        <w:rPr>
          <w:color w:val="98A088"/>
        </w:rPr>
        <w:t xml:space="preserve">Keski- ja ylemmälle keskiluokalle </w:t>
      </w:r>
      <w:r>
        <w:t xml:space="preserve">(</w:t>
      </w:r>
      <w:r>
        <w:rPr>
          <w:color w:val="FB5514"/>
        </w:rPr>
        <w:t xml:space="preserve">filippiininkielisyys</w:t>
      </w:r>
      <w:r>
        <w:t xml:space="preserve">) tarkoittaa nöyryytystä", sanoo Bien Lumbera, filippiininkielentutkimuksen professori Filippiinien yliopistossa Quezon Cityssä. On myös kaunaa. </w:t>
      </w:r>
      <w:r>
        <w:rPr>
          <w:color w:val="4F584E"/>
        </w:rPr>
        <w:t xml:space="preserve">Muut </w:t>
      </w:r>
      <w:r>
        <w:rPr>
          <w:color w:val="248AD0"/>
        </w:rPr>
        <w:t xml:space="preserve">filippiiniläisen kielen </w:t>
      </w:r>
      <w:r>
        <w:rPr>
          <w:color w:val="4F584E"/>
        </w:rPr>
        <w:t xml:space="preserve">vastustajat </w:t>
      </w:r>
      <w:r>
        <w:t xml:space="preserve">tulevat </w:t>
      </w:r>
      <w:r>
        <w:rPr>
          <w:color w:val="5C5300"/>
        </w:rPr>
        <w:t xml:space="preserve">alueilta</w:t>
      </w:r>
      <w:r>
        <w:rPr>
          <w:color w:val="9F6551"/>
        </w:rPr>
        <w:t xml:space="preserve">, joilla </w:t>
      </w:r>
      <w:r>
        <w:rPr>
          <w:color w:val="5C5300"/>
        </w:rPr>
        <w:t xml:space="preserve">tagalogia ei puhuta</w:t>
      </w:r>
      <w:r>
        <w:t xml:space="preserve">. </w:t>
      </w:r>
      <w:r>
        <w:t xml:space="preserve">He väittävät, että </w:t>
      </w:r>
      <w:r>
        <w:rPr>
          <w:color w:val="4F584E"/>
        </w:rPr>
        <w:t xml:space="preserve">heidän </w:t>
      </w:r>
      <w:r>
        <w:t xml:space="preserve">kielillään pitäisi olla yhtäläinen painoarvo, vaikka viimeaikaiset kyselytutkimukset osoittavat, että </w:t>
      </w:r>
      <w:r>
        <w:rPr>
          <w:color w:val="BCFEC6"/>
        </w:rPr>
        <w:t xml:space="preserve">suurin osa </w:t>
      </w:r>
      <w:r>
        <w:rPr>
          <w:color w:val="932C70"/>
        </w:rPr>
        <w:t xml:space="preserve">maan </w:t>
      </w:r>
      <w:r>
        <w:rPr>
          <w:color w:val="BCFEC6"/>
        </w:rPr>
        <w:t xml:space="preserve">asukkaista </w:t>
      </w:r>
      <w:r>
        <w:t xml:space="preserve">ymmärtää </w:t>
      </w:r>
      <w:r>
        <w:rPr>
          <w:color w:val="FB5514"/>
        </w:rPr>
        <w:t xml:space="preserve">filippiiniä </w:t>
      </w:r>
      <w:r>
        <w:t xml:space="preserve">paremmin kuin muita kieliä (</w:t>
      </w:r>
      <w:r>
        <w:rPr>
          <w:color w:val="2B1B04"/>
        </w:rPr>
        <w:t xml:space="preserve">maassa </w:t>
      </w:r>
      <w:r>
        <w:t xml:space="preserve">puhutaan seitsemää pääkieltä ja yli 70 murretta.) </w:t>
      </w:r>
      <w:r>
        <w:rPr>
          <w:color w:val="B5AFC4"/>
        </w:rPr>
        <w:t xml:space="preserve">Kysymys siitä</w:t>
      </w:r>
      <w:r>
        <w:rPr>
          <w:color w:val="D4C67A"/>
        </w:rPr>
        <w:t xml:space="preserve">, mitä </w:t>
      </w:r>
      <w:r>
        <w:rPr>
          <w:color w:val="B5AFC4"/>
        </w:rPr>
        <w:t xml:space="preserve">kieltä puhutaan, </w:t>
      </w:r>
      <w:r>
        <w:rPr>
          <w:color w:val="AE7AA1"/>
        </w:rPr>
        <w:t xml:space="preserve">on </w:t>
      </w:r>
      <w:r>
        <w:rPr>
          <w:color w:val="C2A393"/>
        </w:rPr>
        <w:t xml:space="preserve">Filippiineillä </w:t>
      </w:r>
      <w:r>
        <w:rPr>
          <w:color w:val="AE7AA1"/>
        </w:rPr>
        <w:t xml:space="preserve">tunteisiin liittyvä miinakenttä</w:t>
      </w:r>
      <w:r>
        <w:t xml:space="preserve">. </w:t>
      </w:r>
      <w:r>
        <w:rPr>
          <w:color w:val="AE7AA1"/>
        </w:rPr>
        <w:t xml:space="preserve">Tämä johtuu </w:t>
      </w:r>
      <w:r>
        <w:rPr>
          <w:color w:val="2B1B04"/>
        </w:rPr>
        <w:t xml:space="preserve">maan </w:t>
      </w:r>
      <w:r>
        <w:t xml:space="preserve">siirtomaasuhteista </w:t>
      </w:r>
      <w:r>
        <w:rPr>
          <w:color w:val="0232FD"/>
        </w:rPr>
        <w:t xml:space="preserve">Yhdysvaltoihin</w:t>
      </w:r>
      <w:r>
        <w:t xml:space="preserve">, Filippiinien luokkarakenteesta, kansan lojaalisuudesta aluetta kohtaan ja </w:t>
      </w:r>
      <w:r>
        <w:rPr>
          <w:color w:val="6A3A35"/>
        </w:rPr>
        <w:t xml:space="preserve">saaren </w:t>
      </w:r>
      <w:r>
        <w:t xml:space="preserve">maantieteestä</w:t>
      </w:r>
      <w:r>
        <w:t xml:space="preserve">. </w:t>
      </w:r>
      <w:r>
        <w:t xml:space="preserve">Kuten </w:t>
      </w:r>
      <w:r>
        <w:rPr>
          <w:color w:val="BA6801"/>
        </w:rPr>
        <w:t xml:space="preserve">silloin, kun </w:t>
      </w:r>
      <w:r>
        <w:rPr>
          <w:color w:val="16C0D0"/>
        </w:rPr>
        <w:t xml:space="preserve">Filippiinit </w:t>
      </w:r>
      <w:r>
        <w:rPr>
          <w:color w:val="BA6801"/>
        </w:rPr>
        <w:t xml:space="preserve">oli </w:t>
      </w:r>
      <w:r>
        <w:rPr>
          <w:color w:val="C62100"/>
        </w:rPr>
        <w:t xml:space="preserve">Yhdysvaltojen </w:t>
      </w:r>
      <w:r>
        <w:rPr>
          <w:color w:val="BA6801"/>
        </w:rPr>
        <w:t xml:space="preserve">siirtomaa, </w:t>
      </w:r>
      <w:r>
        <w:rPr>
          <w:color w:val="014347"/>
        </w:rPr>
        <w:t xml:space="preserve">opettajat </w:t>
      </w:r>
      <w:r>
        <w:t xml:space="preserve">opettavat </w:t>
      </w:r>
      <w:r>
        <w:t xml:space="preserve">enimmäkseen </w:t>
      </w:r>
      <w:r>
        <w:rPr>
          <w:color w:val="233809"/>
        </w:rPr>
        <w:t xml:space="preserve">englanniksi, </w:t>
      </w:r>
      <w:r>
        <w:t xml:space="preserve">vaikka se on </w:t>
      </w:r>
      <w:r>
        <w:t xml:space="preserve">useimmille </w:t>
      </w:r>
      <w:r>
        <w:rPr>
          <w:color w:val="42083B"/>
        </w:rPr>
        <w:t xml:space="preserve">filippiiniläislapsille </w:t>
      </w:r>
      <w:r>
        <w:t xml:space="preserve">vieras kieli. Tämän seurauksena he puhuvat usein yhtä kieltä kotona ja toista kieltä koulussa. </w:t>
      </w:r>
      <w:r>
        <w:rPr>
          <w:color w:val="01190F"/>
        </w:rPr>
        <w:t xml:space="preserve">Brown </w:t>
      </w:r>
      <w:r>
        <w:t xml:space="preserve">kutsuu </w:t>
      </w:r>
      <w:r>
        <w:rPr>
          <w:color w:val="82785D"/>
        </w:rPr>
        <w:t xml:space="preserve">tätä </w:t>
      </w:r>
      <w:r>
        <w:rPr>
          <w:color w:val="023087"/>
        </w:rPr>
        <w:t xml:space="preserve">filippiininkieliseen </w:t>
      </w:r>
      <w:r>
        <w:rPr>
          <w:color w:val="82785D"/>
        </w:rPr>
        <w:t xml:space="preserve">kulttuuriin </w:t>
      </w:r>
      <w:r>
        <w:rPr>
          <w:color w:val="023087"/>
        </w:rPr>
        <w:t xml:space="preserve">liittyvää </w:t>
      </w:r>
      <w:r>
        <w:rPr>
          <w:color w:val="82785D"/>
        </w:rPr>
        <w:t xml:space="preserve">nykyistä ristiriitaisuutta </w:t>
      </w:r>
      <w:r>
        <w:t xml:space="preserve">"kielelliseksi skitsofreniaksi". </w:t>
      </w:r>
      <w:r>
        <w:rPr>
          <w:color w:val="82785D"/>
        </w:rPr>
        <w:t xml:space="preserve">Ongelma </w:t>
      </w:r>
      <w:r>
        <w:t xml:space="preserve">on kytenyt vuosia. Ei tarvita paljon, jotta kiivasta keskustelua syntyisi. </w:t>
      </w:r>
      <w:r>
        <w:rPr>
          <w:color w:val="B7DAD2"/>
        </w:rPr>
        <w:t xml:space="preserve">Kun </w:t>
      </w:r>
      <w:r>
        <w:rPr>
          <w:color w:val="196956"/>
        </w:rPr>
        <w:t xml:space="preserve">presidentti Corazon Aquino, </w:t>
      </w:r>
      <w:r>
        <w:rPr>
          <w:color w:val="8C41BB"/>
        </w:rPr>
        <w:t xml:space="preserve">jonka </w:t>
      </w:r>
      <w:r>
        <w:rPr>
          <w:color w:val="ECEDFE"/>
        </w:rPr>
        <w:t xml:space="preserve">filippiininkielen</w:t>
      </w:r>
      <w:r>
        <w:rPr>
          <w:color w:val="196956"/>
        </w:rPr>
        <w:t xml:space="preserve"> taito </w:t>
      </w:r>
      <w:r>
        <w:rPr>
          <w:color w:val="196956"/>
        </w:rPr>
        <w:t xml:space="preserve">on rajallinen</w:t>
      </w:r>
      <w:r>
        <w:rPr>
          <w:color w:val="B7DAD2"/>
        </w:rPr>
        <w:t xml:space="preserve">, ilmoitti viime vuonna, että </w:t>
      </w:r>
      <w:r>
        <w:rPr>
          <w:color w:val="2B2D32"/>
        </w:rPr>
        <w:t xml:space="preserve">kieltä </w:t>
      </w:r>
      <w:r>
        <w:rPr>
          <w:color w:val="B7DAD2"/>
        </w:rPr>
        <w:t xml:space="preserve">käytettäisiin virallisessa viestinnässä</w:t>
      </w:r>
      <w:r>
        <w:t xml:space="preserve">, </w:t>
      </w:r>
      <w:r>
        <w:rPr>
          <w:color w:val="B7DAD2"/>
        </w:rPr>
        <w:t xml:space="preserve">se</w:t>
      </w:r>
      <w:r>
        <w:t xml:space="preserve"> herätti </w:t>
      </w:r>
      <w:r>
        <w:t xml:space="preserve">vastustusta monissa </w:t>
      </w:r>
      <w:r>
        <w:rPr>
          <w:color w:val="94C661"/>
        </w:rPr>
        <w:t xml:space="preserve">lainsäätäjissä, jotka </w:t>
      </w:r>
      <w:r>
        <w:rPr>
          <w:color w:val="94C661"/>
        </w:rPr>
        <w:t xml:space="preserve">käyvät edelleen keskusteluja enimmäkseen </w:t>
      </w:r>
      <w:r>
        <w:rPr>
          <w:color w:val="895E6B"/>
        </w:rPr>
        <w:t xml:space="preserve">englanniksi</w:t>
      </w:r>
      <w:r>
        <w:t xml:space="preserve">. </w:t>
      </w:r>
      <w:r>
        <w:rPr>
          <w:color w:val="788E95"/>
        </w:rPr>
        <w:t xml:space="preserve">Monet </w:t>
      </w:r>
      <w:r>
        <w:rPr>
          <w:color w:val="FB6AB8"/>
        </w:rPr>
        <w:t xml:space="preserve">filippiiniläisten</w:t>
      </w:r>
      <w:r>
        <w:rPr>
          <w:color w:val="788E95"/>
        </w:rPr>
        <w:t xml:space="preserve"> puolestapuhujat </w:t>
      </w:r>
      <w:r>
        <w:t xml:space="preserve">uskovat kuitenkin, että </w:t>
      </w:r>
      <w:r>
        <w:rPr>
          <w:color w:val="FB5514"/>
        </w:rPr>
        <w:t xml:space="preserve">kielen </w:t>
      </w:r>
      <w:r>
        <w:t xml:space="preserve">vastustus </w:t>
      </w:r>
      <w:r>
        <w:t xml:space="preserve">on vihdoin laantumassa. He uskovat, että tiedotusvälineillä</w:t>
      </w:r>
      <w:r>
        <w:rPr>
          <w:color w:val="E115C0"/>
        </w:rPr>
        <w:t xml:space="preserve">, myös Batibotilla, </w:t>
      </w:r>
      <w:r>
        <w:t xml:space="preserve">oli ratkaiseva rooli</w:t>
      </w:r>
      <w:r>
        <w:t xml:space="preserve">. </w:t>
      </w:r>
      <w:r>
        <w:rPr>
          <w:color w:val="576094"/>
        </w:rPr>
        <w:t xml:space="preserve">Pääkäsikirjoittaja Rene Villanuevan mukaan </w:t>
      </w:r>
      <w:r>
        <w:t xml:space="preserve">"</w:t>
      </w:r>
      <w:r>
        <w:rPr>
          <w:color w:val="E115C0"/>
        </w:rPr>
        <w:t xml:space="preserve">Batibot" </w:t>
      </w:r>
      <w:r>
        <w:t xml:space="preserve">ei </w:t>
      </w:r>
      <w:r>
        <w:t xml:space="preserve">aio liikuttaa </w:t>
      </w:r>
      <w:r>
        <w:rPr>
          <w:color w:val="8489AE"/>
        </w:rPr>
        <w:t xml:space="preserve">filippiiniläistä kielikiistaa</w:t>
      </w:r>
      <w:r>
        <w:t xml:space="preserve">. </w:t>
      </w:r>
      <w:r>
        <w:rPr>
          <w:color w:val="E115C0"/>
        </w:rPr>
        <w:t xml:space="preserve">"</w:t>
      </w:r>
      <w:r>
        <w:t xml:space="preserve">Emme </w:t>
      </w:r>
      <w:r>
        <w:t xml:space="preserve">opeta </w:t>
      </w:r>
      <w:r>
        <w:rPr>
          <w:color w:val="FB5514"/>
        </w:rPr>
        <w:t xml:space="preserve">itse kieltä</w:t>
      </w:r>
      <w:r>
        <w:t xml:space="preserve">", hän sanoo, "</w:t>
      </w:r>
      <w:r>
        <w:rPr>
          <w:color w:val="860E04"/>
        </w:rPr>
        <w:t xml:space="preserve">me </w:t>
      </w:r>
      <w:r>
        <w:t xml:space="preserve">vain käytämme sitä." </w:t>
      </w:r>
      <w:r>
        <w:t xml:space="preserve">Nykyään </w:t>
      </w:r>
      <w:r>
        <w:rPr>
          <w:color w:val="E115C0"/>
        </w:rPr>
        <w:t xml:space="preserve">Batibotia </w:t>
      </w:r>
      <w:r>
        <w:t xml:space="preserve">tehdään muunnetussa vajassa vaatimattomalla 3 000 dollarin budjetilla tunnin mittaista jaksoa kohti. Se </w:t>
      </w:r>
      <w:r>
        <w:t xml:space="preserve">lähetetään arkisin kahdella </w:t>
      </w:r>
      <w:r>
        <w:rPr>
          <w:color w:val="2B1B04"/>
        </w:rPr>
        <w:t xml:space="preserve">maan</w:t>
      </w:r>
      <w:r>
        <w:t xml:space="preserve"> viidestä asemasta</w:t>
      </w:r>
      <w:r>
        <w:t xml:space="preserve">. </w:t>
      </w:r>
      <w:r>
        <w:rPr>
          <w:color w:val="E115C0"/>
        </w:rPr>
        <w:t xml:space="preserve">Batibot on yli </w:t>
      </w:r>
      <w:r>
        <w:rPr>
          <w:color w:val="FBC206"/>
        </w:rPr>
        <w:t xml:space="preserve">400 000 kokonaiskatsojansa ansiosta </w:t>
      </w:r>
      <w:r>
        <w:t xml:space="preserve">jatkuvasti </w:t>
      </w:r>
      <w:r>
        <w:rPr>
          <w:color w:val="2B1B04"/>
        </w:rPr>
        <w:t xml:space="preserve">maan</w:t>
      </w:r>
      <w:r>
        <w:t xml:space="preserve"> neljän katsotuimman päiväohjelman joukossa</w:t>
      </w:r>
      <w:r>
        <w:t xml:space="preserve">. Mainostulot eivät kuitenkaan riitä. </w:t>
      </w:r>
      <w:r>
        <w:rPr>
          <w:color w:val="E115C0"/>
        </w:rPr>
        <w:t xml:space="preserve">Ohjelman </w:t>
      </w:r>
      <w:r>
        <w:t xml:space="preserve">lopettamisella uhkaillaan säännöllisesti</w:t>
      </w:r>
      <w:r>
        <w:t xml:space="preserve">. </w:t>
      </w:r>
      <w:r>
        <w:t xml:space="preserve">"</w:t>
      </w:r>
      <w:r>
        <w:rPr>
          <w:color w:val="E115C0"/>
        </w:rPr>
        <w:t xml:space="preserve">Batibot</w:t>
      </w:r>
      <w:r>
        <w:t xml:space="preserve">" ei ole yhtä hyvä kuin </w:t>
      </w:r>
      <w:r>
        <w:rPr>
          <w:color w:val="6EAB9B"/>
        </w:rPr>
        <w:t xml:space="preserve">"Seesaminkatu"</w:t>
      </w:r>
      <w:r>
        <w:t xml:space="preserve">. Äänen takana on kaiku. Näytteleminen on ajoittain latteaa. </w:t>
      </w:r>
      <w:r>
        <w:rPr>
          <w:color w:val="E115C0"/>
        </w:rPr>
        <w:t xml:space="preserve">Esityksessä </w:t>
      </w:r>
      <w:r>
        <w:t xml:space="preserve">on vain kaksi suurta nukkea: </w:t>
      </w:r>
      <w:r>
        <w:rPr>
          <w:color w:val="FEFB0A"/>
        </w:rPr>
        <w:t xml:space="preserve">Pong Pagong </w:t>
      </w:r>
      <w:r>
        <w:t xml:space="preserve">ja apina nimeltä Kiko Matsing. Mutta tuotanto on samaa tasoa kuin missä tahansa paikallisessa esityksessä. </w:t>
      </w:r>
      <w:r>
        <w:rPr>
          <w:color w:val="E115C0"/>
        </w:rPr>
        <w:t xml:space="preserve">Ohjelman </w:t>
      </w:r>
      <w:r>
        <w:t xml:space="preserve">luovuus korvaa </w:t>
      </w:r>
      <w:r>
        <w:t xml:space="preserve">kaikki tekniset puutteet. </w:t>
      </w:r>
      <w:r>
        <w:rPr>
          <w:color w:val="E115C0"/>
        </w:rPr>
        <w:t xml:space="preserve">Ohjelma </w:t>
      </w:r>
      <w:r>
        <w:t xml:space="preserve">ei pelkää käsitellä kiistanalaisia aiheita, kuten ydinaseita tai ympäristöä. Edes </w:t>
      </w:r>
      <w:r>
        <w:rPr>
          <w:color w:val="E115C0"/>
        </w:rPr>
        <w:t xml:space="preserve">"Batibotissa" </w:t>
      </w:r>
      <w:r>
        <w:t xml:space="preserve">se ei tarkoita, </w:t>
      </w:r>
      <w:r>
        <w:t xml:space="preserve">että </w:t>
      </w:r>
      <w:r>
        <w:rPr>
          <w:color w:val="DB1474"/>
        </w:rPr>
        <w:t xml:space="preserve">kielisota </w:t>
      </w:r>
      <w:r>
        <w:t xml:space="preserve">olisi voitettu. Eräässä viimeisimmässä jaksossa kaikki mainokset olivat </w:t>
      </w:r>
      <w:r>
        <w:rPr>
          <w:color w:val="233809"/>
        </w:rPr>
        <w:t xml:space="preserve">englanniksi</w:t>
      </w:r>
      <w:r>
        <w:t xml:space="preserve">.</w:t>
      </w:r>
    </w:p>
    <w:p>
      <w:r>
        <w:rPr>
          <w:b/>
        </w:rPr>
        <w:t xml:space="preserve">Asiakirjan numero 586</w:t>
      </w:r>
    </w:p>
    <w:p>
      <w:r>
        <w:rPr>
          <w:b/>
        </w:rPr>
        <w:t xml:space="preserve">Asiakirjan tunniste: wsj0805-001</w:t>
      </w:r>
    </w:p>
    <w:p>
      <w:r>
        <w:rPr>
          <w:color w:val="310106"/>
        </w:rPr>
        <w:t xml:space="preserve">CMS ENERGY CORP. </w:t>
      </w:r>
      <w:r>
        <w:rPr>
          <w:color w:val="04640D"/>
        </w:rPr>
        <w:t xml:space="preserve">ilmoitti, että yhtiön johto suosittelee tänään hallitukselle </w:t>
      </w:r>
      <w:r>
        <w:rPr>
          <w:color w:val="FEFB0A"/>
        </w:rPr>
        <w:t xml:space="preserve">kantaosakkeiden osinkojen palauttamista "kohtuulliselle tasolle" tämän vuoden lopussa</w:t>
      </w:r>
      <w:r>
        <w:t xml:space="preserve">. </w:t>
      </w:r>
      <w:r>
        <w:rPr>
          <w:color w:val="FB5514"/>
        </w:rPr>
        <w:t xml:space="preserve">Dearbornissa, Michiganissa sijaitseva energiayhtiö </w:t>
      </w:r>
      <w:r>
        <w:t xml:space="preserve">lopetti osingonmaksun vuoden 1984 kolmannella neljänneksellä Midlandin ydinvoimalan ongelmien vuoksi. </w:t>
      </w:r>
      <w:r>
        <w:rPr>
          <w:color w:val="E115C0"/>
        </w:rPr>
        <w:t xml:space="preserve">Lisäksi </w:t>
      </w:r>
      <w:r>
        <w:rPr>
          <w:color w:val="FB5514"/>
        </w:rPr>
        <w:t xml:space="preserve">CMS </w:t>
      </w:r>
      <w:r>
        <w:t xml:space="preserve">raportoi </w:t>
      </w:r>
      <w:r>
        <w:rPr>
          <w:color w:val="00587F"/>
        </w:rPr>
        <w:t xml:space="preserve">kolmannen neljänneksen nettotulokseksi </w:t>
      </w:r>
      <w:r>
        <w:rPr>
          <w:color w:val="0BC582"/>
        </w:rPr>
        <w:t xml:space="preserve">68,2 miljoonaa dollaria eli 83 senttiä osaketta kohti</w:t>
      </w:r>
      <w:r>
        <w:rPr>
          <w:color w:val="00587F"/>
        </w:rPr>
        <w:t xml:space="preserve">, kun </w:t>
      </w:r>
      <w:r>
        <w:rPr>
          <w:color w:val="0BC582"/>
        </w:rPr>
        <w:t xml:space="preserve">se </w:t>
      </w:r>
      <w:r>
        <w:rPr>
          <w:color w:val="00587F"/>
        </w:rPr>
        <w:t xml:space="preserve">viime vuonna oli 66,8 miljoonaa dollaria eli 81 senttiä osaketta </w:t>
      </w:r>
      <w:r>
        <w:rPr>
          <w:color w:val="00587F"/>
        </w:rPr>
        <w:t xml:space="preserve">kohti</w:t>
      </w:r>
      <w:r>
        <w:t xml:space="preserve">.</w:t>
      </w:r>
    </w:p>
    <w:p>
      <w:r>
        <w:rPr>
          <w:b/>
        </w:rPr>
        <w:t xml:space="preserve">Asiakirjan numero 587</w:t>
      </w:r>
    </w:p>
    <w:p>
      <w:r>
        <w:rPr>
          <w:b/>
        </w:rPr>
        <w:t xml:space="preserve">Asiakirjan tunniste: wsj0806-001</w:t>
      </w:r>
    </w:p>
    <w:p>
      <w:r>
        <w:rPr>
          <w:color w:val="310106"/>
        </w:rPr>
        <w:t xml:space="preserve">Atlantassa sijaitseva HEALTHDYNE Inc. </w:t>
      </w:r>
      <w:r>
        <w:t xml:space="preserve">ilmoitti, että </w:t>
      </w:r>
      <w:r>
        <w:rPr>
          <w:color w:val="04640D"/>
        </w:rPr>
        <w:t xml:space="preserve">sen </w:t>
      </w:r>
      <w:r>
        <w:rPr>
          <w:color w:val="FEFB0A"/>
        </w:rPr>
        <w:t xml:space="preserve">tytäryhtiö Home Nutritional Services Inc. </w:t>
      </w:r>
      <w:r>
        <w:t xml:space="preserve">on rekisteröinyt Securities and Exchange Commissionissa </w:t>
      </w:r>
      <w:r>
        <w:rPr>
          <w:color w:val="E115C0"/>
        </w:rPr>
        <w:t xml:space="preserve">neljän miljoonan kantaosakkeen </w:t>
      </w:r>
      <w:r>
        <w:rPr>
          <w:color w:val="FB5514"/>
        </w:rPr>
        <w:t xml:space="preserve">listautumisen</w:t>
      </w:r>
      <w:r>
        <w:t xml:space="preserve">. </w:t>
      </w:r>
      <w:r>
        <w:rPr>
          <w:color w:val="310106"/>
        </w:rPr>
        <w:t xml:space="preserve">Kotisairaanhoitopalvelujen tarjoaja </w:t>
      </w:r>
      <w:r>
        <w:t xml:space="preserve">kertoi myyvänsä 1,8 miljoonaa </w:t>
      </w:r>
      <w:r>
        <w:rPr>
          <w:color w:val="00587F"/>
        </w:rPr>
        <w:t xml:space="preserve">näistä uusista osakkeista, </w:t>
      </w:r>
      <w:r>
        <w:t xml:space="preserve">ja </w:t>
      </w:r>
      <w:r>
        <w:rPr>
          <w:color w:val="FEFB0A"/>
        </w:rPr>
        <w:t xml:space="preserve">Home Nutritional Services </w:t>
      </w:r>
      <w:r>
        <w:t xml:space="preserve">myy loput 2,2 miljoonaa osaketta. </w:t>
      </w:r>
      <w:r>
        <w:rPr>
          <w:color w:val="310106"/>
        </w:rPr>
        <w:t xml:space="preserve">Yhtiö </w:t>
      </w:r>
      <w:r>
        <w:t xml:space="preserve">arvioi tarjoushinnaksi 14-16 dollaria osakkeelta. </w:t>
      </w:r>
      <w:r>
        <w:rPr>
          <w:color w:val="310106"/>
        </w:rPr>
        <w:t xml:space="preserve">Yhtiö </w:t>
      </w:r>
      <w:r>
        <w:t xml:space="preserve">kertoi käyttävänsä tuotot tiettyjen pankkivelkojen takaisinmaksuun ja yleisiin </w:t>
      </w:r>
      <w:r>
        <w:rPr>
          <w:color w:val="310106"/>
        </w:rPr>
        <w:t xml:space="preserve">yritystarkoituksiin</w:t>
      </w:r>
      <w:r>
        <w:t xml:space="preserve">, mukaan lukien uusien toimintakeskusten käyttöönotto ja mahdolliset yritysostot. </w:t>
      </w:r>
      <w:r>
        <w:rPr>
          <w:color w:val="FEFB0A"/>
        </w:rPr>
        <w:t xml:space="preserve">Home Nutritionalilla on tällä hetkellä </w:t>
      </w:r>
      <w:r>
        <w:t xml:space="preserve">10 miljoonaa osaketta liikkeellä. </w:t>
      </w:r>
      <w:r>
        <w:rPr>
          <w:color w:val="FB5514"/>
        </w:rPr>
        <w:t xml:space="preserve">Osakeannin </w:t>
      </w:r>
      <w:r>
        <w:t xml:space="preserve">jälkeen </w:t>
      </w:r>
      <w:r>
        <w:rPr>
          <w:color w:val="0BC582"/>
        </w:rPr>
        <w:t xml:space="preserve">osakkeita on liikkeellä 11,8 miljoonaa kappaletta</w:t>
      </w:r>
      <w:r>
        <w:rPr>
          <w:color w:val="FEB8C8"/>
        </w:rPr>
        <w:t xml:space="preserve">, joista </w:t>
      </w:r>
      <w:r>
        <w:rPr>
          <w:color w:val="0BC582"/>
        </w:rPr>
        <w:t xml:space="preserve">noin 65 prosenttia on </w:t>
      </w:r>
      <w:r>
        <w:rPr>
          <w:color w:val="9E8317"/>
        </w:rPr>
        <w:t xml:space="preserve">Healthdynen </w:t>
      </w:r>
      <w:r>
        <w:rPr>
          <w:color w:val="0BC582"/>
        </w:rPr>
        <w:t xml:space="preserve">omistuksessa</w:t>
      </w:r>
      <w:r>
        <w:t xml:space="preserve">.</w:t>
      </w:r>
    </w:p>
    <w:p>
      <w:r>
        <w:rPr>
          <w:b/>
        </w:rPr>
        <w:t xml:space="preserve">Asiakirjan numero 588</w:t>
      </w:r>
    </w:p>
    <w:p>
      <w:r>
        <w:rPr>
          <w:b/>
        </w:rPr>
        <w:t xml:space="preserve">Asiakirjan tunniste: wsj0807-001</w:t>
      </w:r>
    </w:p>
    <w:p>
      <w:r>
        <w:rPr>
          <w:color w:val="310106"/>
        </w:rPr>
        <w:t xml:space="preserve">Black &amp; Decker Corp. </w:t>
      </w:r>
      <w:r>
        <w:t xml:space="preserve">ilmoitti tehneensä sopimuksen </w:t>
      </w:r>
      <w:r>
        <w:rPr>
          <w:color w:val="FEFB0A"/>
        </w:rPr>
        <w:t xml:space="preserve">Bostik-kemikaaliliimayksikkönsä </w:t>
      </w:r>
      <w:r>
        <w:t xml:space="preserve">myymisestä </w:t>
      </w:r>
      <w:r>
        <w:t xml:space="preserve">ranskalaiselle kemianteollisuuden yritykselle Orkem S.A.:lle </w:t>
      </w:r>
      <w:r>
        <w:t xml:space="preserve">345 miljoonalla dollarilla. </w:t>
      </w:r>
      <w:r>
        <w:rPr>
          <w:color w:val="FEFB0A"/>
        </w:rPr>
        <w:t xml:space="preserve">Bostik </w:t>
      </w:r>
      <w:r>
        <w:t xml:space="preserve">on </w:t>
      </w:r>
      <w:r>
        <w:rPr>
          <w:color w:val="00587F"/>
        </w:rPr>
        <w:t xml:space="preserve">Embarg Corp:</w:t>
      </w:r>
      <w:r>
        <w:rPr>
          <w:color w:val="E115C0"/>
        </w:rPr>
        <w:t xml:space="preserve">n ensimmäinen yksikkö. </w:t>
      </w:r>
      <w:r>
        <w:rPr>
          <w:color w:val="E115C0"/>
        </w:rPr>
        <w:t xml:space="preserve">myydään osana </w:t>
      </w:r>
      <w:r>
        <w:rPr>
          <w:color w:val="FEB8C8"/>
        </w:rPr>
        <w:t xml:space="preserve">sähkötyökalujen valmistajan</w:t>
      </w:r>
      <w:r>
        <w:rPr>
          <w:color w:val="E115C0"/>
        </w:rPr>
        <w:t xml:space="preserve"> pyrkimyksiä </w:t>
      </w:r>
      <w:r>
        <w:rPr>
          <w:color w:val="E115C0"/>
        </w:rPr>
        <w:t xml:space="preserve">vähentää velkaa ja konsolidoida </w:t>
      </w:r>
      <w:r>
        <w:rPr>
          <w:color w:val="9E8317"/>
        </w:rPr>
        <w:t xml:space="preserve">toimintoja </w:t>
      </w:r>
      <w:r>
        <w:rPr>
          <w:color w:val="E115C0"/>
        </w:rPr>
        <w:t xml:space="preserve">sen jälkeen, kun se osti </w:t>
      </w:r>
      <w:r>
        <w:rPr>
          <w:color w:val="00587F"/>
        </w:rPr>
        <w:t xml:space="preserve">Emhartin </w:t>
      </w:r>
      <w:r>
        <w:rPr>
          <w:color w:val="E115C0"/>
        </w:rPr>
        <w:t xml:space="preserve">aiemmin tänä vuonna</w:t>
      </w:r>
      <w:r>
        <w:t xml:space="preserve">. </w:t>
      </w:r>
      <w:r>
        <w:rPr>
          <w:color w:val="310106"/>
        </w:rPr>
        <w:t xml:space="preserve">Black &amp; Decker </w:t>
      </w:r>
      <w:r>
        <w:t xml:space="preserve">ilmoitti, että se aikoo myydä </w:t>
      </w:r>
      <w:r>
        <w:rPr>
          <w:color w:val="01190F"/>
        </w:rPr>
        <w:t xml:space="preserve">Emhartille </w:t>
      </w:r>
      <w:r>
        <w:t xml:space="preserve">tulevaisuudessa lisää osakkeita </w:t>
      </w:r>
      <w:r>
        <w:t xml:space="preserve">ja kerätä 1 miljardin dollarin nettotuotot. </w:t>
      </w:r>
      <w:r>
        <w:rPr>
          <w:color w:val="847D81"/>
        </w:rPr>
        <w:t xml:space="preserve">Viime maaliskuussa </w:t>
      </w:r>
      <w:r>
        <w:rPr>
          <w:color w:val="310106"/>
        </w:rPr>
        <w:t xml:space="preserve">Black &amp; Decker </w:t>
      </w:r>
      <w:r>
        <w:t xml:space="preserve">pelasti </w:t>
      </w:r>
      <w:r>
        <w:rPr>
          <w:color w:val="01190F"/>
        </w:rPr>
        <w:t xml:space="preserve">Emhartin </w:t>
      </w:r>
      <w:r>
        <w:t xml:space="preserve">Topper Limited Partnershipin ostotarjoukselta suostumalla </w:t>
      </w:r>
      <w:r>
        <w:rPr>
          <w:color w:val="58018B"/>
        </w:rPr>
        <w:t xml:space="preserve">ostamaan </w:t>
      </w:r>
      <w:r>
        <w:rPr>
          <w:color w:val="B70639"/>
        </w:rPr>
        <w:t xml:space="preserve">ovilukkojen ja puutarhatyökalujen valmistajan </w:t>
      </w:r>
      <w:r>
        <w:rPr>
          <w:color w:val="58018B"/>
        </w:rPr>
        <w:t xml:space="preserve">noin 2,8 miljardilla </w:t>
      </w:r>
      <w:r>
        <w:rPr>
          <w:color w:val="58018B"/>
        </w:rPr>
        <w:t xml:space="preserve">dollarilla</w:t>
      </w:r>
      <w:r>
        <w:t xml:space="preserve">. </w:t>
      </w:r>
      <w:r>
        <w:rPr>
          <w:color w:val="58018B"/>
        </w:rPr>
        <w:t xml:space="preserve">Siirto </w:t>
      </w:r>
      <w:r>
        <w:t xml:space="preserve">laajensi huomattavasti </w:t>
      </w:r>
      <w:r>
        <w:rPr>
          <w:color w:val="310106"/>
        </w:rPr>
        <w:t xml:space="preserve">Black &amp; Deckerin tuot</w:t>
      </w:r>
      <w:r>
        <w:t xml:space="preserve">evalikoimaa, </w:t>
      </w:r>
      <w:r>
        <w:t xml:space="preserve">mutta lisäsi myös huomattavasti </w:t>
      </w:r>
      <w:r>
        <w:rPr>
          <w:color w:val="310106"/>
        </w:rPr>
        <w:t xml:space="preserve">sen </w:t>
      </w:r>
      <w:r>
        <w:t xml:space="preserve">velkataakkaa. </w:t>
      </w:r>
      <w:r>
        <w:rPr>
          <w:color w:val="58018B"/>
        </w:rPr>
        <w:t xml:space="preserve">Yritysosto </w:t>
      </w:r>
      <w:r>
        <w:t xml:space="preserve">nosti </w:t>
      </w:r>
      <w:r>
        <w:rPr>
          <w:color w:val="310106"/>
        </w:rPr>
        <w:t xml:space="preserve">Black &amp; Deckerin </w:t>
      </w:r>
      <w:r>
        <w:t xml:space="preserve">velkojen ja oman pääoman suhteen </w:t>
      </w:r>
      <w:r>
        <w:rPr>
          <w:color w:val="703B01"/>
        </w:rPr>
        <w:t xml:space="preserve">yli 80 prosenttiin</w:t>
      </w:r>
      <w:r>
        <w:t xml:space="preserve">. </w:t>
      </w:r>
      <w:r>
        <w:rPr>
          <w:color w:val="118B8A"/>
        </w:rPr>
        <w:t xml:space="preserve">Yhtiön</w:t>
      </w:r>
      <w:r>
        <w:rPr>
          <w:color w:val="F7F1DF"/>
        </w:rPr>
        <w:t xml:space="preserve"> virkamiehet </w:t>
      </w:r>
      <w:r>
        <w:t xml:space="preserve">kertoivat, että he aikovat </w:t>
      </w:r>
      <w:r>
        <w:t xml:space="preserve">alentaa </w:t>
      </w:r>
      <w:r>
        <w:rPr>
          <w:color w:val="703B01"/>
        </w:rPr>
        <w:t xml:space="preserve">tätä suhdetta </w:t>
      </w:r>
      <w:r>
        <w:t xml:space="preserve">alle 50 prosenttiin seuraavien 2,5 vuoden aikana. Aiemmin </w:t>
      </w:r>
      <w:r>
        <w:t xml:space="preserve">tänä vuonna </w:t>
      </w:r>
      <w:r>
        <w:rPr>
          <w:color w:val="310106"/>
        </w:rPr>
        <w:t xml:space="preserve">Black &amp; Decker </w:t>
      </w:r>
      <w:r>
        <w:t xml:space="preserve">huutokauppasi </w:t>
      </w:r>
      <w:r>
        <w:rPr>
          <w:color w:val="FCB164"/>
        </w:rPr>
        <w:t xml:space="preserve">Emhartin </w:t>
      </w:r>
      <w:r>
        <w:rPr>
          <w:color w:val="4AFEFA"/>
        </w:rPr>
        <w:t xml:space="preserve">kolme liiketoimintaa</w:t>
      </w:r>
      <w:r>
        <w:rPr>
          <w:color w:val="4AFEFA"/>
        </w:rPr>
        <w:t xml:space="preserve">: tietokone- ja elektroniikkasegmentin, Dynapert-sähköasennustoiminnan ja Mallory Capacitorsin</w:t>
      </w:r>
      <w:r>
        <w:t xml:space="preserve">. </w:t>
      </w:r>
      <w:r>
        <w:rPr>
          <w:color w:val="4AFEFA"/>
        </w:rPr>
        <w:t xml:space="preserve">Näiden kolmen yksikön </w:t>
      </w:r>
      <w:r>
        <w:t xml:space="preserve">yhteenlaskettu myynti oli noin 904 miljoonaa dollaria </w:t>
      </w:r>
      <w:r>
        <w:rPr>
          <w:color w:val="847D81"/>
        </w:rPr>
        <w:t xml:space="preserve">vuonna 1988. </w:t>
      </w:r>
      <w:r>
        <w:rPr>
          <w:color w:val="4AFEFA"/>
        </w:rPr>
        <w:t xml:space="preserve">Näiden kolmen yksikön </w:t>
      </w:r>
      <w:r>
        <w:t xml:space="preserve">osuus </w:t>
      </w:r>
      <w:r>
        <w:rPr>
          <w:color w:val="01190F"/>
        </w:rPr>
        <w:t xml:space="preserve">Emhartin </w:t>
      </w:r>
      <w:r>
        <w:t xml:space="preserve">kokonaismyynnistä oli </w:t>
      </w:r>
      <w:r>
        <w:t xml:space="preserve">noin kolmannes. Lisäksi </w:t>
      </w:r>
      <w:r>
        <w:rPr>
          <w:color w:val="310106"/>
        </w:rPr>
        <w:t xml:space="preserve">Black &amp; Decker </w:t>
      </w:r>
      <w:r>
        <w:t xml:space="preserve">ilmoitti, että se myisi kaksi muuta nimeämätöntä tehdasta </w:t>
      </w:r>
      <w:r>
        <w:rPr>
          <w:color w:val="01190F"/>
        </w:rPr>
        <w:t xml:space="preserve">Emhartille, </w:t>
      </w:r>
      <w:r>
        <w:t xml:space="preserve">jos se saisi hyvän hinnan</w:t>
      </w:r>
      <w:r>
        <w:t xml:space="preserve">. </w:t>
      </w:r>
      <w:r>
        <w:rPr>
          <w:color w:val="FEFB0A"/>
        </w:rPr>
        <w:t xml:space="preserve">Bostic on </w:t>
      </w:r>
      <w:r>
        <w:t xml:space="preserve">yksi aiemmin nimeämättömistä yksiköistä ja ensimmäinen viidestä </w:t>
      </w:r>
      <w:r>
        <w:rPr>
          <w:color w:val="796EE6"/>
        </w:rPr>
        <w:t xml:space="preserve">myytävästä</w:t>
      </w:r>
      <w:r>
        <w:t xml:space="preserve">. </w:t>
      </w:r>
      <w:r>
        <w:rPr>
          <w:color w:val="310106"/>
        </w:rPr>
        <w:t xml:space="preserve">Yhtiö </w:t>
      </w:r>
      <w:r>
        <w:t xml:space="preserve">neuvottelee edelleen neljän muun yksikön myynnistä ja odottaa ilmoittavansa sopimuksista vuoden loppuun mennessä. </w:t>
      </w:r>
      <w:r>
        <w:rPr>
          <w:color w:val="796EE6"/>
        </w:rPr>
        <w:t xml:space="preserve">Näiden viiden yksikön </w:t>
      </w:r>
      <w:r>
        <w:t xml:space="preserve">myynti </w:t>
      </w:r>
      <w:r>
        <w:rPr>
          <w:color w:val="847D81"/>
        </w:rPr>
        <w:t xml:space="preserve">vuonna 1988 oli </w:t>
      </w:r>
      <w:r>
        <w:rPr>
          <w:color w:val="000D2C"/>
        </w:rPr>
        <w:t xml:space="preserve">noin 1,3 miljardia dollaria</w:t>
      </w:r>
      <w:r>
        <w:t xml:space="preserve">, mikä on </w:t>
      </w:r>
      <w:r>
        <w:rPr>
          <w:color w:val="000D2C"/>
        </w:rPr>
        <w:t xml:space="preserve">lähes </w:t>
      </w:r>
      <w:r>
        <w:t xml:space="preserve">puolet </w:t>
      </w:r>
      <w:r>
        <w:rPr>
          <w:color w:val="F95475"/>
        </w:rPr>
        <w:t xml:space="preserve">Emhartin </w:t>
      </w:r>
      <w:r>
        <w:rPr>
          <w:color w:val="53495F"/>
        </w:rPr>
        <w:t xml:space="preserve">2,3 </w:t>
      </w:r>
      <w:r>
        <w:rPr>
          <w:color w:val="61FC03"/>
        </w:rPr>
        <w:t xml:space="preserve">miljardin dollarin </w:t>
      </w:r>
      <w:r>
        <w:rPr>
          <w:color w:val="53495F"/>
        </w:rPr>
        <w:t xml:space="preserve">myynnistä</w:t>
      </w:r>
      <w:r>
        <w:t xml:space="preserve">. </w:t>
      </w:r>
      <w:r>
        <w:t xml:space="preserve">Bosticin </w:t>
      </w:r>
      <w:r>
        <w:t xml:space="preserve">myynti </w:t>
      </w:r>
      <w:r>
        <w:rPr>
          <w:color w:val="847D81"/>
        </w:rPr>
        <w:t xml:space="preserve">vuonna 1988 </w:t>
      </w:r>
      <w:r>
        <w:t xml:space="preserve">oli 255 miljoonaa dollaria. </w:t>
      </w:r>
      <w:r>
        <w:rPr>
          <w:color w:val="5D9608"/>
        </w:rPr>
        <w:t xml:space="preserve">"</w:t>
      </w:r>
      <w:r>
        <w:rPr>
          <w:color w:val="DE98FD"/>
        </w:rPr>
        <w:t xml:space="preserve">Supistamisohjelmamme </w:t>
      </w:r>
      <w:r>
        <w:t xml:space="preserve">on aikataulussa ja olemme edelleen luottavaisia, että saavutamme </w:t>
      </w:r>
      <w:r>
        <w:rPr>
          <w:color w:val="4F584E"/>
        </w:rPr>
        <w:t xml:space="preserve">tavoitteemme, </w:t>
      </w:r>
      <w:r>
        <w:rPr>
          <w:color w:val="248AD0"/>
        </w:rPr>
        <w:t xml:space="preserve">joka </w:t>
      </w:r>
      <w:r>
        <w:rPr>
          <w:color w:val="98A088"/>
        </w:rPr>
        <w:t xml:space="preserve">on </w:t>
      </w:r>
      <w:r>
        <w:rPr>
          <w:color w:val="4F584E"/>
        </w:rPr>
        <w:t xml:space="preserve">yli 1 miljardin dollarin nettotulot", </w:t>
      </w:r>
      <w:r>
        <w:rPr>
          <w:color w:val="5C5300"/>
        </w:rPr>
        <w:t xml:space="preserve">Nolan D </w:t>
      </w:r>
      <w:r>
        <w:t xml:space="preserve">sanoi lausunnossaan. </w:t>
      </w:r>
      <w:r>
        <w:rPr>
          <w:color w:val="5C5300"/>
        </w:rPr>
        <w:t xml:space="preserve">Archibald, </w:t>
      </w:r>
      <w:r>
        <w:rPr>
          <w:color w:val="9F6551"/>
        </w:rPr>
        <w:t xml:space="preserve">Black &amp; Deckerin toimitusjohtaja</w:t>
      </w:r>
      <w:r>
        <w:t xml:space="preserve">. </w:t>
      </w:r>
      <w:r>
        <w:rPr>
          <w:color w:val="DE98FD"/>
        </w:rPr>
        <w:t xml:space="preserve">Myynneillä </w:t>
      </w:r>
      <w:r>
        <w:t xml:space="preserve">yritetään lievittää sijoittajien huolta </w:t>
      </w:r>
      <w:r>
        <w:rPr>
          <w:color w:val="310106"/>
        </w:rPr>
        <w:t xml:space="preserve">Black &amp; Deckerin </w:t>
      </w:r>
      <w:r>
        <w:t xml:space="preserve">kasvaneesta velkataakasta, joka </w:t>
      </w:r>
      <w:r>
        <w:t xml:space="preserve">johtuu </w:t>
      </w:r>
      <w:r>
        <w:rPr>
          <w:color w:val="B70639"/>
        </w:rPr>
        <w:t xml:space="preserve">Emhartin </w:t>
      </w:r>
      <w:r>
        <w:rPr>
          <w:color w:val="58018B"/>
        </w:rPr>
        <w:t xml:space="preserve">ostosta</w:t>
      </w:r>
      <w:r>
        <w:t xml:space="preserve">. </w:t>
      </w:r>
      <w:r>
        <w:rPr>
          <w:color w:val="310106"/>
        </w:rPr>
        <w:t xml:space="preserve">Yhtiön </w:t>
      </w:r>
      <w:r>
        <w:t xml:space="preserve">osakkeet </w:t>
      </w:r>
      <w:r>
        <w:t xml:space="preserve">laskivat, kun se ilmoitti ensimmäisen kerran suunnittelevansa </w:t>
      </w:r>
      <w:r>
        <w:rPr>
          <w:color w:val="01190F"/>
        </w:rPr>
        <w:t xml:space="preserve">Emhartin haltuunottoa</w:t>
      </w:r>
      <w:r>
        <w:t xml:space="preserve">. </w:t>
      </w:r>
      <w:r>
        <w:rPr>
          <w:color w:val="310106"/>
        </w:rPr>
        <w:t xml:space="preserve">Yhtiö </w:t>
      </w:r>
      <w:r>
        <w:t xml:space="preserve">vakuuttaa, ettei se odota </w:t>
      </w:r>
      <w:r>
        <w:rPr>
          <w:color w:val="01190F"/>
        </w:rPr>
        <w:t xml:space="preserve">Emhartin </w:t>
      </w:r>
      <w:r>
        <w:t xml:space="preserve">lisäävän tulosta noin 12 seuraavan kuukauden aikana. </w:t>
      </w:r>
      <w:r>
        <w:rPr>
          <w:color w:val="BCFEC6"/>
        </w:rPr>
        <w:t xml:space="preserve">New Yorkin pörssin </w:t>
      </w:r>
      <w:r>
        <w:t xml:space="preserve">eilisessä </w:t>
      </w:r>
      <w:r>
        <w:t xml:space="preserve">kaupankäynnissä </w:t>
      </w:r>
      <w:r>
        <w:rPr>
          <w:color w:val="310106"/>
        </w:rPr>
        <w:t xml:space="preserve">Black &amp; Decker </w:t>
      </w:r>
      <w:r>
        <w:t xml:space="preserve">sulkeutui </w:t>
      </w:r>
      <w:r>
        <w:rPr>
          <w:color w:val="932C70"/>
        </w:rPr>
        <w:t xml:space="preserve">19,75 dollariin</w:t>
      </w:r>
      <w:r>
        <w:t xml:space="preserve">, </w:t>
      </w:r>
      <w:r>
        <w:t xml:space="preserve">25 senttiä </w:t>
      </w:r>
      <w:r>
        <w:rPr>
          <w:color w:val="932C70"/>
        </w:rPr>
        <w:t xml:space="preserve">miinuksella. </w:t>
      </w:r>
      <w:r>
        <w:rPr>
          <w:color w:val="310106"/>
        </w:rPr>
        <w:t xml:space="preserve">Yhtiö </w:t>
      </w:r>
      <w:r>
        <w:t xml:space="preserve">ilmoitti myynnistä </w:t>
      </w:r>
      <w:r>
        <w:t xml:space="preserve">vasta </w:t>
      </w:r>
      <w:r>
        <w:rPr>
          <w:color w:val="BCFEC6"/>
        </w:rPr>
        <w:t xml:space="preserve">pörssin </w:t>
      </w:r>
      <w:r>
        <w:t xml:space="preserve">sulkeutuessa.</w:t>
      </w:r>
    </w:p>
    <w:p>
      <w:r>
        <w:rPr>
          <w:b/>
        </w:rPr>
        <w:t xml:space="preserve">Asiakirjan numero 589</w:t>
      </w:r>
    </w:p>
    <w:p>
      <w:r>
        <w:rPr>
          <w:b/>
        </w:rPr>
        <w:t xml:space="preserve">Asiakirjan tunniste: wsj0808-001</w:t>
      </w:r>
    </w:p>
    <w:p>
      <w:r>
        <w:rPr>
          <w:color w:val="310106"/>
        </w:rPr>
        <w:t xml:space="preserve">Dick Darman</w:t>
      </w:r>
      <w:r>
        <w:t xml:space="preserve">, soita </w:t>
      </w:r>
      <w:r>
        <w:rPr>
          <w:color w:val="310106"/>
        </w:rPr>
        <w:t xml:space="preserve">toimistoosi</w:t>
      </w:r>
      <w:r>
        <w:t xml:space="preserve">. </w:t>
      </w:r>
      <w:r>
        <w:rPr>
          <w:color w:val="E115C0"/>
        </w:rPr>
        <w:t xml:space="preserve">Parlamentin edustajainhuoneen ja senaatin</w:t>
      </w:r>
      <w:r>
        <w:rPr>
          <w:color w:val="FB5514"/>
        </w:rPr>
        <w:t xml:space="preserve"> sekakomitean </w:t>
      </w:r>
      <w:r>
        <w:rPr>
          <w:color w:val="04640D"/>
        </w:rPr>
        <w:t xml:space="preserve">kokoama </w:t>
      </w:r>
      <w:r>
        <w:rPr>
          <w:color w:val="04640D"/>
        </w:rPr>
        <w:t xml:space="preserve">"talousarvio" </w:t>
      </w:r>
      <w:r>
        <w:t xml:space="preserve">sisältää </w:t>
      </w:r>
      <w:r>
        <w:rPr>
          <w:color w:val="00587F"/>
        </w:rPr>
        <w:t xml:space="preserve">jotain, </w:t>
      </w:r>
      <w:r>
        <w:rPr>
          <w:color w:val="0BC582"/>
        </w:rPr>
        <w:t xml:space="preserve">joka </w:t>
      </w:r>
      <w:r>
        <w:rPr>
          <w:color w:val="00587F"/>
        </w:rPr>
        <w:t xml:space="preserve">näyttää, haisee ja vaappuu kuin ankka</w:t>
      </w:r>
      <w:r>
        <w:t xml:space="preserve">. </w:t>
      </w:r>
      <w:r>
        <w:t xml:space="preserve">Se </w:t>
      </w:r>
      <w:r>
        <w:rPr>
          <w:color w:val="00587F"/>
        </w:rPr>
        <w:t xml:space="preserve">on </w:t>
      </w:r>
      <w:r>
        <w:rPr>
          <w:color w:val="FEB8C8"/>
        </w:rPr>
        <w:t xml:space="preserve">ikävä fuusiovero</w:t>
      </w:r>
      <w:r>
        <w:t xml:space="preserve">. </w:t>
      </w:r>
      <w:r>
        <w:rPr>
          <w:color w:val="9E8317"/>
        </w:rPr>
        <w:t xml:space="preserve">Kongressi </w:t>
      </w:r>
      <w:r>
        <w:t xml:space="preserve">on päättänyt kerätä 40 miljoonaa dollaria </w:t>
      </w:r>
      <w:r>
        <w:t xml:space="preserve">perimällä </w:t>
      </w:r>
      <w:r>
        <w:rPr>
          <w:color w:val="01190F"/>
        </w:rPr>
        <w:t xml:space="preserve">yrityksiltä </w:t>
      </w:r>
      <w:r>
        <w:t xml:space="preserve">20 000 dollaria etuoikeudesta rekisteröidä </w:t>
      </w:r>
      <w:r>
        <w:rPr>
          <w:color w:val="847D81"/>
        </w:rPr>
        <w:t xml:space="preserve">Hart-Scott-Rodino-lain nojalla </w:t>
      </w:r>
      <w:r>
        <w:t xml:space="preserve">vaaditut asiakirjat</w:t>
      </w:r>
      <w:r>
        <w:t xml:space="preserve">. Siitä </w:t>
      </w:r>
      <w:r>
        <w:t xml:space="preserve">lähtien, kun kilpailunrajoituksia valvottiin surullisenkuuluisan iskulauseen "iso on paha" alla, </w:t>
      </w:r>
      <w:r>
        <w:rPr>
          <w:color w:val="847D81"/>
        </w:rPr>
        <w:t xml:space="preserve">tämä laki </w:t>
      </w:r>
      <w:r>
        <w:t xml:space="preserve">on edellyttänyt</w:t>
      </w:r>
      <w:r>
        <w:rPr>
          <w:color w:val="58018B"/>
        </w:rPr>
        <w:t xml:space="preserve">, että </w:t>
      </w:r>
      <w:r>
        <w:rPr>
          <w:color w:val="58018B"/>
        </w:rPr>
        <w:t xml:space="preserve">sulautumaa </w:t>
      </w:r>
      <w:r>
        <w:rPr>
          <w:color w:val="B70639"/>
        </w:rPr>
        <w:t xml:space="preserve">ehdottavan </w:t>
      </w:r>
      <w:r>
        <w:t xml:space="preserve">on </w:t>
      </w:r>
      <w:r>
        <w:t xml:space="preserve">kuvailtava </w:t>
      </w:r>
      <w:r>
        <w:rPr>
          <w:color w:val="703B01"/>
        </w:rPr>
        <w:t xml:space="preserve">rekisteröinnissä </w:t>
      </w:r>
      <w:r>
        <w:t xml:space="preserve">seuraukset kaikilla merkityksellisillä markkinoilla. </w:t>
      </w:r>
      <w:r>
        <w:rPr>
          <w:color w:val="F7F1DF"/>
        </w:rPr>
        <w:t xml:space="preserve">Hart-Scott Act -lain mukainen </w:t>
      </w:r>
      <w:r>
        <w:rPr>
          <w:color w:val="703B01"/>
        </w:rPr>
        <w:t xml:space="preserve">rekisteröinti </w:t>
      </w:r>
      <w:r>
        <w:t xml:space="preserve">tarkistetaan tämän jälkeen, ja yleensä kaikki kilpailunrajoitusehdot täyttyvät. </w:t>
      </w:r>
      <w:r>
        <w:rPr>
          <w:color w:val="847D81"/>
        </w:rPr>
        <w:t xml:space="preserve">Hart-Scott Act -lakia käytetään </w:t>
      </w:r>
      <w:r>
        <w:t xml:space="preserve">nykyään yleensä siihen, että </w:t>
      </w:r>
      <w:r>
        <w:rPr>
          <w:color w:val="118B8A"/>
        </w:rPr>
        <w:t xml:space="preserve">kohdeyritysten johtajille annetaan </w:t>
      </w:r>
      <w:r>
        <w:t xml:space="preserve">varhainen ilmoitus tarjouksesta ja mahdollisuus käyttää virallista uudelleentarkastelua viivytystaktiikkana. Miljardikaupoissa </w:t>
      </w:r>
      <w:r>
        <w:rPr>
          <w:color w:val="FEB8C8"/>
        </w:rPr>
        <w:t xml:space="preserve">20 000 dollarin vero olisi </w:t>
      </w:r>
      <w:r>
        <w:t xml:space="preserve">pieni kustannus, mutta vakava este tuhansille pienille, ystävällisille kaupoille. Yksi </w:t>
      </w:r>
      <w:r>
        <w:rPr>
          <w:color w:val="FEB8C8"/>
        </w:rPr>
        <w:t xml:space="preserve">uuden veron </w:t>
      </w:r>
      <w:r>
        <w:t xml:space="preserve">erityisen vaarallinen näkökohta </w:t>
      </w:r>
      <w:r>
        <w:t xml:space="preserve">on se, että </w:t>
      </w:r>
      <w:r>
        <w:rPr>
          <w:color w:val="4AFEFA"/>
        </w:rPr>
        <w:t xml:space="preserve">tuloja käytetään </w:t>
      </w:r>
      <w:r>
        <w:rPr>
          <w:color w:val="FCB164"/>
        </w:rPr>
        <w:t xml:space="preserve">oikeusministeriön ja Federal Trade Commissionin kilpailuosaston </w:t>
      </w:r>
      <w:r>
        <w:rPr>
          <w:color w:val="4AFEFA"/>
        </w:rPr>
        <w:t xml:space="preserve">talousarvioiden kasvattamiseen</w:t>
      </w:r>
      <w:r>
        <w:t xml:space="preserve">. </w:t>
      </w:r>
      <w:r>
        <w:rPr>
          <w:color w:val="4AFEFA"/>
        </w:rPr>
        <w:t xml:space="preserve">Tämä </w:t>
      </w:r>
      <w:r>
        <w:t xml:space="preserve">asettaa </w:t>
      </w:r>
      <w:r>
        <w:rPr>
          <w:color w:val="796EE6"/>
        </w:rPr>
        <w:t xml:space="preserve">virastoille </w:t>
      </w:r>
      <w:r>
        <w:t xml:space="preserve">palkkion - mitä enemmän ne sääntelevät, sitä enemmän ne saavat. Reaganin entinen kilpailuasioista vastaava päällikkö Charles Rule totesi myös, että </w:t>
      </w:r>
      <w:r>
        <w:rPr>
          <w:color w:val="FEB8C8"/>
        </w:rPr>
        <w:t xml:space="preserve">tämä </w:t>
      </w:r>
      <w:r>
        <w:t xml:space="preserve">"luo ennakkotapauksen siitä, että </w:t>
      </w:r>
      <w:r>
        <w:rPr>
          <w:color w:val="000D2C"/>
        </w:rPr>
        <w:t xml:space="preserve">hallitus </w:t>
      </w:r>
      <w:r>
        <w:t xml:space="preserve">voi periä </w:t>
      </w:r>
      <w:r>
        <w:rPr>
          <w:color w:val="53495F"/>
        </w:rPr>
        <w:t xml:space="preserve">muilta osapuolilta </w:t>
      </w:r>
      <w:r>
        <w:t xml:space="preserve">palkkiota siitä, </w:t>
      </w:r>
      <w:r>
        <w:t xml:space="preserve">että se on </w:t>
      </w:r>
      <w:r>
        <w:t xml:space="preserve">haastanut </w:t>
      </w:r>
      <w:r>
        <w:rPr>
          <w:color w:val="53495F"/>
        </w:rPr>
        <w:t xml:space="preserve">ne </w:t>
      </w:r>
      <w:r>
        <w:t xml:space="preserve">oikeuteen, riippumatta siitä, </w:t>
      </w:r>
      <w:r>
        <w:t xml:space="preserve">voittaako hallitus." </w:t>
      </w:r>
      <w:r>
        <w:t xml:space="preserve">Toinen tilaisuus </w:t>
      </w:r>
      <w:r>
        <w:rPr>
          <w:color w:val="F95475"/>
        </w:rPr>
        <w:t xml:space="preserve">presidentti Bushille </w:t>
      </w:r>
      <w:r>
        <w:t xml:space="preserve">vastata: "Lue </w:t>
      </w:r>
      <w:r>
        <w:t xml:space="preserve">huuliltani. Vetoaa talousarvioon.</w:t>
      </w:r>
    </w:p>
    <w:p>
      <w:r>
        <w:rPr>
          <w:b/>
        </w:rPr>
        <w:t xml:space="preserve">Asiakirjan numero 590</w:t>
      </w:r>
    </w:p>
    <w:p>
      <w:r>
        <w:rPr>
          <w:b/>
        </w:rPr>
        <w:t xml:space="preserve">Asiakirjan tunniste: wsj0809-001</w:t>
      </w:r>
    </w:p>
    <w:p>
      <w:r>
        <w:rPr>
          <w:color w:val="310106"/>
        </w:rPr>
        <w:t xml:space="preserve">Michael Grobstein, 46, </w:t>
      </w:r>
      <w:r>
        <w:rPr>
          <w:color w:val="04640D"/>
        </w:rPr>
        <w:t xml:space="preserve">on nimitetty </w:t>
      </w:r>
      <w:r>
        <w:rPr>
          <w:color w:val="FEFB0A"/>
        </w:rPr>
        <w:t xml:space="preserve">suunnittelusta, markkinoinnista ja toimialapalveluista vastaavaksi varapuheenjohtajaksi</w:t>
      </w:r>
      <w:r>
        <w:t xml:space="preserve">. </w:t>
      </w:r>
      <w:r>
        <w:rPr>
          <w:color w:val="FB5514"/>
        </w:rPr>
        <w:t xml:space="preserve">Grobstein </w:t>
      </w:r>
      <w:r>
        <w:t xml:space="preserve">toimi aiemmin varapuheenjohtajana </w:t>
      </w:r>
      <w:r>
        <w:rPr>
          <w:color w:val="E115C0"/>
        </w:rPr>
        <w:t xml:space="preserve">Ernst &amp; Whinney -nimisessä tilintarkastusyhtiössä</w:t>
      </w:r>
      <w:r>
        <w:rPr>
          <w:color w:val="00587F"/>
        </w:rPr>
        <w:t xml:space="preserve">, joka yhdistyi </w:t>
      </w:r>
      <w:r>
        <w:rPr>
          <w:color w:val="0BC582"/>
        </w:rPr>
        <w:t xml:space="preserve">heinäkuussa </w:t>
      </w:r>
      <w:r>
        <w:rPr>
          <w:color w:val="FEB8C8"/>
        </w:rPr>
        <w:t xml:space="preserve">kilpailijansa Arthur Youngin </w:t>
      </w:r>
      <w:r>
        <w:rPr>
          <w:color w:val="FEB8C8"/>
        </w:rPr>
        <w:t xml:space="preserve">kanssa </w:t>
      </w:r>
      <w:r>
        <w:t xml:space="preserve">ja muodosti Ernst &amp; Youngin, joka on suuri tilintarkastus-, vero- ja liikkeenjohdon konsultointiyritys. Tiedottajan mukaan </w:t>
      </w:r>
      <w:r>
        <w:rPr>
          <w:color w:val="310106"/>
        </w:rPr>
        <w:t xml:space="preserve">Grobsteinin </w:t>
      </w:r>
      <w:r>
        <w:rPr>
          <w:color w:val="04640D"/>
        </w:rPr>
        <w:t xml:space="preserve">nimitys </w:t>
      </w:r>
      <w:r>
        <w:t xml:space="preserve">määrittelee virallisesti </w:t>
      </w:r>
      <w:r>
        <w:rPr>
          <w:color w:val="01190F"/>
        </w:rPr>
        <w:t xml:space="preserve">roolin, jota </w:t>
      </w:r>
      <w:r>
        <w:rPr>
          <w:color w:val="847D81"/>
        </w:rPr>
        <w:t xml:space="preserve">hän </w:t>
      </w:r>
      <w:r>
        <w:rPr>
          <w:color w:val="01190F"/>
        </w:rPr>
        <w:t xml:space="preserve">on hoitanut </w:t>
      </w:r>
      <w:r>
        <w:rPr>
          <w:color w:val="58018B"/>
        </w:rPr>
        <w:t xml:space="preserve">fuusion jälkeen</w:t>
      </w:r>
      <w:r>
        <w:t xml:space="preserve">.</w:t>
      </w:r>
    </w:p>
    <w:p>
      <w:r>
        <w:rPr>
          <w:b/>
        </w:rPr>
        <w:t xml:space="preserve">Asiakirjan numero 591</w:t>
      </w:r>
    </w:p>
    <w:p>
      <w:r>
        <w:rPr>
          <w:b/>
        </w:rPr>
        <w:t xml:space="preserve">Asiakirjan tunniste: wsj0810-001</w:t>
      </w:r>
    </w:p>
    <w:p>
      <w:r>
        <w:rPr>
          <w:color w:val="310106"/>
        </w:rPr>
        <w:t xml:space="preserve">Marc Fournier</w:t>
      </w:r>
      <w:r>
        <w:rPr>
          <w:color w:val="310106"/>
        </w:rPr>
        <w:t xml:space="preserve">, </w:t>
      </w:r>
      <w:r>
        <w:rPr>
          <w:color w:val="04640D"/>
        </w:rPr>
        <w:t xml:space="preserve">Cie. de Navigation Mixten </w:t>
      </w:r>
      <w:r>
        <w:rPr>
          <w:color w:val="310106"/>
        </w:rPr>
        <w:t xml:space="preserve">puheenjohtaja, </w:t>
      </w:r>
      <w:r>
        <w:t xml:space="preserve">sanoi, että </w:t>
      </w:r>
      <w:r>
        <w:rPr>
          <w:color w:val="FEFB0A"/>
        </w:rPr>
        <w:t xml:space="preserve">hänen </w:t>
      </w:r>
      <w:r>
        <w:rPr>
          <w:color w:val="FB5514"/>
        </w:rPr>
        <w:t xml:space="preserve">johtokuntansa </w:t>
      </w:r>
      <w:r>
        <w:t xml:space="preserve">oli yksimielisesti hylännyt </w:t>
      </w:r>
      <w:r>
        <w:rPr>
          <w:color w:val="00587F"/>
        </w:rPr>
        <w:t xml:space="preserve">Cie. Financiere de Paribas'n </w:t>
      </w:r>
      <w:r>
        <w:rPr>
          <w:color w:val="E115C0"/>
        </w:rPr>
        <w:t xml:space="preserve">osuuden nostamista </w:t>
      </w:r>
      <w:r>
        <w:rPr>
          <w:color w:val="E115C0"/>
        </w:rPr>
        <w:t xml:space="preserve">66,7 prosenttiin </w:t>
      </w:r>
      <w:r>
        <w:rPr>
          <w:color w:val="0BC582"/>
        </w:rPr>
        <w:t xml:space="preserve">Navigation Mixtestä </w:t>
      </w:r>
      <w:r>
        <w:rPr>
          <w:color w:val="E115C0"/>
        </w:rPr>
        <w:t xml:space="preserve">1,77 miljardilla dollarilla </w:t>
      </w:r>
      <w:r>
        <w:t xml:space="preserve">liian alhaiseksi. </w:t>
      </w:r>
      <w:r>
        <w:rPr>
          <w:color w:val="310106"/>
        </w:rPr>
        <w:t xml:space="preserve">Fournier </w:t>
      </w:r>
      <w:r>
        <w:t xml:space="preserve">syytti </w:t>
      </w:r>
      <w:r>
        <w:t xml:space="preserve">lehdistötilaisuudessa </w:t>
      </w:r>
      <w:r>
        <w:rPr>
          <w:color w:val="FEB8C8"/>
        </w:rPr>
        <w:t xml:space="preserve">Paribasia siitä</w:t>
      </w:r>
      <w:r>
        <w:t xml:space="preserve">, että se aikoo rahoittaa yritysoston myymällä osia </w:t>
      </w:r>
      <w:r>
        <w:rPr>
          <w:color w:val="9E8317"/>
        </w:rPr>
        <w:t xml:space="preserve">yhtiöstä</w:t>
      </w:r>
      <w:r>
        <w:rPr>
          <w:color w:val="01190F"/>
        </w:rPr>
        <w:t xml:space="preserve">, jonka </w:t>
      </w:r>
      <w:r>
        <w:rPr>
          <w:color w:val="9E8317"/>
        </w:rPr>
        <w:t xml:space="preserve">omistukseen kuuluu muun muassa vakuutuksia, pankkitoimintaa, tonnikalasäilykkeitä, sokeria ja appelsiinimehua</w:t>
      </w:r>
      <w:r>
        <w:t xml:space="preserve">. </w:t>
      </w:r>
      <w:r>
        <w:rPr>
          <w:color w:val="310106"/>
        </w:rPr>
        <w:t xml:space="preserve">Puheenjohtajan mukaan </w:t>
      </w:r>
      <w:r>
        <w:rPr>
          <w:color w:val="FB5514"/>
        </w:rPr>
        <w:t xml:space="preserve">hallituksen </w:t>
      </w:r>
      <w:r>
        <w:t xml:space="preserve">jäsenet</w:t>
      </w:r>
      <w:r>
        <w:t xml:space="preserve">, joihin kuuluu </w:t>
      </w:r>
      <w:r>
        <w:rPr>
          <w:color w:val="847D81"/>
        </w:rPr>
        <w:t xml:space="preserve">länsisaksalaisen vakuutusjätti Allianz AG:n </w:t>
      </w:r>
      <w:r>
        <w:t xml:space="preserve">ja ranskalaisten pankkien Credit Lyonnais ja Societe Generale </w:t>
      </w:r>
      <w:r>
        <w:t xml:space="preserve">edustajia, </w:t>
      </w:r>
      <w:r>
        <w:t xml:space="preserve">omistavat lähes 50 prosenttia </w:t>
      </w:r>
      <w:r>
        <w:rPr>
          <w:color w:val="9E8317"/>
        </w:rPr>
        <w:t xml:space="preserve">Navigation Mixten </w:t>
      </w:r>
      <w:r>
        <w:t xml:space="preserve">pääomasta</w:t>
      </w:r>
      <w:r>
        <w:t xml:space="preserve">. </w:t>
      </w:r>
      <w:r>
        <w:rPr>
          <w:color w:val="310106"/>
        </w:rPr>
        <w:t xml:space="preserve">Fournier </w:t>
      </w:r>
      <w:r>
        <w:t xml:space="preserve">sanoi, että </w:t>
      </w:r>
      <w:r>
        <w:rPr>
          <w:color w:val="9E8317"/>
        </w:rPr>
        <w:t xml:space="preserve">Navigation Mixten </w:t>
      </w:r>
      <w:r>
        <w:t xml:space="preserve">puheenjohtajana </w:t>
      </w:r>
      <w:r>
        <w:t xml:space="preserve">yritysostosäännökset kieltävät </w:t>
      </w:r>
      <w:r>
        <w:rPr>
          <w:color w:val="310106"/>
        </w:rPr>
        <w:t xml:space="preserve">häntä </w:t>
      </w:r>
      <w:r>
        <w:t xml:space="preserve">järjestämästä omaa puolustustaan tai tekemästä muuta kuin johtamasta </w:t>
      </w:r>
      <w:r>
        <w:rPr>
          <w:color w:val="9E8317"/>
        </w:rPr>
        <w:t xml:space="preserve">yhtiön</w:t>
      </w:r>
      <w:r>
        <w:t xml:space="preserve"> nykyistä toimintaa</w:t>
      </w:r>
      <w:r>
        <w:t xml:space="preserve">. </w:t>
      </w:r>
      <w:r>
        <w:t xml:space="preserve">Lähteiden mukaan hän kuitenkin </w:t>
      </w:r>
      <w:r>
        <w:rPr>
          <w:color w:val="58018B"/>
        </w:rPr>
        <w:t xml:space="preserve">kehottaisi </w:t>
      </w:r>
      <w:r>
        <w:rPr>
          <w:color w:val="58018B"/>
        </w:rPr>
        <w:t xml:space="preserve">liittolaisiaan </w:t>
      </w:r>
      <w:r>
        <w:t xml:space="preserve">lisäämään </w:t>
      </w:r>
      <w:r>
        <w:t xml:space="preserve">osuuksiaan </w:t>
      </w:r>
      <w:r>
        <w:rPr>
          <w:color w:val="9E8317"/>
        </w:rPr>
        <w:t xml:space="preserve">Navigation Mixte -yhtiössä, jolla </w:t>
      </w:r>
      <w:r>
        <w:rPr>
          <w:color w:val="01190F"/>
        </w:rPr>
        <w:t xml:space="preserve">käydään kauppaa </w:t>
      </w:r>
      <w:r>
        <w:rPr>
          <w:color w:val="9E8317"/>
        </w:rPr>
        <w:t xml:space="preserve">Lontoossa ja jonka on määrä aloittaa kaupankäynti Pariisissa tiistaina</w:t>
      </w:r>
      <w:r>
        <w:t xml:space="preserve">. Samaan aikaan </w:t>
      </w:r>
      <w:r>
        <w:rPr>
          <w:color w:val="310106"/>
        </w:rPr>
        <w:t xml:space="preserve">sen</w:t>
      </w:r>
      <w:r>
        <w:t xml:space="preserve"> odotetaan </w:t>
      </w:r>
      <w:r>
        <w:t xml:space="preserve">etsivän oikeudellisia ja virallisia keinoja </w:t>
      </w:r>
      <w:r>
        <w:rPr>
          <w:color w:val="00587F"/>
        </w:rPr>
        <w:t xml:space="preserve">Paribasin </w:t>
      </w:r>
      <w:r>
        <w:rPr>
          <w:color w:val="E115C0"/>
        </w:rPr>
        <w:t xml:space="preserve">tarjouksen </w:t>
      </w:r>
      <w:r>
        <w:t xml:space="preserve">estämiseksi tai viivyttämiseksi</w:t>
      </w:r>
      <w:r>
        <w:t xml:space="preserve">. </w:t>
      </w:r>
      <w:r>
        <w:t xml:space="preserve">Lähteiden mukaan hän on päättänyt olla etsimättä toimittajaa tällä hetkellä eikä </w:t>
      </w:r>
      <w:r>
        <w:t xml:space="preserve">tehdä </w:t>
      </w:r>
      <w:r>
        <w:rPr>
          <w:color w:val="FEB8C8"/>
        </w:rPr>
        <w:t xml:space="preserve">Paribasista </w:t>
      </w:r>
      <w:r>
        <w:t xml:space="preserve">vastatarjousta. </w:t>
      </w:r>
      <w:r>
        <w:rPr>
          <w:color w:val="310106"/>
        </w:rPr>
        <w:t xml:space="preserve">Fournier </w:t>
      </w:r>
      <w:r>
        <w:t xml:space="preserve">sanoi, että </w:t>
      </w:r>
      <w:r>
        <w:rPr>
          <w:color w:val="703B01"/>
        </w:rPr>
        <w:t xml:space="preserve">emoyhtiö </w:t>
      </w:r>
      <w:r>
        <w:rPr>
          <w:color w:val="F7F1DF"/>
        </w:rPr>
        <w:t xml:space="preserve">Navigation Mixten </w:t>
      </w:r>
      <w:r>
        <w:rPr>
          <w:color w:val="703B01"/>
        </w:rPr>
        <w:t xml:space="preserve">konsolidoimaton tulos vuonna 1989 on </w:t>
      </w:r>
      <w:r>
        <w:rPr>
          <w:color w:val="703B01"/>
        </w:rPr>
        <w:t xml:space="preserve">todennäköisesti </w:t>
      </w:r>
      <w:r>
        <w:rPr>
          <w:color w:val="118B8A"/>
        </w:rPr>
        <w:t xml:space="preserve">4,7 miljardia frangia (754,4 miljoonaa dollaria), </w:t>
      </w:r>
      <w:r>
        <w:rPr>
          <w:color w:val="4AFEFA"/>
        </w:rPr>
        <w:t xml:space="preserve">kun se viime vuonna oli 633,8 miljoonaa frangia</w:t>
      </w:r>
      <w:r>
        <w:t xml:space="preserve">. </w:t>
      </w:r>
      <w:r>
        <w:rPr>
          <w:color w:val="4AFEFA"/>
        </w:rPr>
        <w:t xml:space="preserve">Tämä johtuu pääasiassa siitä, että </w:t>
      </w:r>
      <w:r>
        <w:rPr>
          <w:color w:val="847D81"/>
        </w:rPr>
        <w:t xml:space="preserve">Allianz on </w:t>
      </w:r>
      <w:r>
        <w:t xml:space="preserve">maksanut </w:t>
      </w:r>
      <w:r>
        <w:t xml:space="preserve">suurimman osan siitä </w:t>
      </w:r>
      <w:r>
        <w:rPr>
          <w:color w:val="FCB164"/>
        </w:rPr>
        <w:t xml:space="preserve">50 prosentin osuudesta, jonka </w:t>
      </w:r>
      <w:r>
        <w:rPr>
          <w:color w:val="796EE6"/>
        </w:rPr>
        <w:t xml:space="preserve">se on sopimuksen </w:t>
      </w:r>
      <w:r>
        <w:rPr>
          <w:color w:val="FCB164"/>
        </w:rPr>
        <w:t xml:space="preserve">mukaisesti ottanut </w:t>
      </w:r>
      <w:r>
        <w:rPr>
          <w:color w:val="000D2C"/>
        </w:rPr>
        <w:t xml:space="preserve">Navigation Mixten </w:t>
      </w:r>
      <w:r>
        <w:rPr>
          <w:color w:val="FCB164"/>
        </w:rPr>
        <w:t xml:space="preserve">vakuutustoiminnasta</w:t>
      </w:r>
      <w:r>
        <w:t xml:space="preserve">. </w:t>
      </w:r>
      <w:r>
        <w:rPr>
          <w:color w:val="310106"/>
        </w:rPr>
        <w:t xml:space="preserve">Fournierin </w:t>
      </w:r>
      <w:r>
        <w:t xml:space="preserve">mukaan </w:t>
      </w:r>
      <w:r>
        <w:rPr>
          <w:color w:val="53495F"/>
        </w:rPr>
        <w:t xml:space="preserve">poikkeuksellisen voiton </w:t>
      </w:r>
      <w:r>
        <w:t xml:space="preserve">ansiosta lopullinen osinko lähes kaksinkertaistuu tämän vuoden osinkoon verrattuna. Hän lisäsi, että jos </w:t>
      </w:r>
      <w:r>
        <w:rPr>
          <w:color w:val="F95475"/>
        </w:rPr>
        <w:t xml:space="preserve">osakkeenomistajat </w:t>
      </w:r>
      <w:r>
        <w:t xml:space="preserve">vastustavat </w:t>
      </w:r>
      <w:r>
        <w:rPr>
          <w:color w:val="00587F"/>
        </w:rPr>
        <w:t xml:space="preserve">Paribasin </w:t>
      </w:r>
      <w:r>
        <w:rPr>
          <w:color w:val="E115C0"/>
        </w:rPr>
        <w:t xml:space="preserve">tarjousta</w:t>
      </w:r>
      <w:r>
        <w:t xml:space="preserve">, he voivat odottaa jälleen vahvoja osinkoja ensi vuonna. Analyytikot totesivat, että </w:t>
      </w:r>
      <w:r>
        <w:rPr>
          <w:color w:val="310106"/>
        </w:rPr>
        <w:t xml:space="preserve">Fournier </w:t>
      </w:r>
      <w:r>
        <w:t xml:space="preserve">on </w:t>
      </w:r>
      <w:r>
        <w:t xml:space="preserve">viimeisten 20 vuoden aikana </w:t>
      </w:r>
      <w:r>
        <w:t xml:space="preserve">rakentanut </w:t>
      </w:r>
      <w:r>
        <w:rPr>
          <w:color w:val="9E8317"/>
        </w:rPr>
        <w:t xml:space="preserve">yritystään </w:t>
      </w:r>
      <w:r>
        <w:t xml:space="preserve">taitavasti </w:t>
      </w:r>
      <w:r>
        <w:t xml:space="preserve">ja torjunut ainakin kolme yritysostoyritystä. Tällä kertaa jotkut analyytikot kuitenkin uskovat, että se </w:t>
      </w:r>
      <w:r>
        <w:t xml:space="preserve">voi olla hänelle todellinen kamppailu. "Jos ei tapahdu jotain odottamatonta 'äkkikäännytystä', en voi kuvitella, mikä pysäyttäisi </w:t>
      </w:r>
      <w:r>
        <w:rPr>
          <w:color w:val="00587F"/>
        </w:rPr>
        <w:t xml:space="preserve">Paribasin tarjo</w:t>
      </w:r>
      <w:r>
        <w:rPr>
          <w:color w:val="E115C0"/>
        </w:rPr>
        <w:t xml:space="preserve">uksen</w:t>
      </w:r>
      <w:r>
        <w:t xml:space="preserve">", sanoi </w:t>
      </w:r>
      <w:r>
        <w:rPr>
          <w:color w:val="5D9608"/>
        </w:rPr>
        <w:t xml:space="preserve">Philippe de Cholet, Cholet-Dupont &amp; Cie -välitysyhtiön analyytikko</w:t>
      </w:r>
      <w:r>
        <w:t xml:space="preserve">. </w:t>
      </w:r>
      <w:r>
        <w:rPr>
          <w:color w:val="5D9608"/>
        </w:rPr>
        <w:t xml:space="preserve">De Cholet </w:t>
      </w:r>
      <w:r>
        <w:t xml:space="preserve">sanoi, että </w:t>
      </w:r>
      <w:r>
        <w:rPr>
          <w:color w:val="310106"/>
        </w:rPr>
        <w:t xml:space="preserve">Fournierin </w:t>
      </w:r>
      <w:r>
        <w:t xml:space="preserve">paras </w:t>
      </w:r>
      <w:r>
        <w:t xml:space="preserve">toivo oli saada </w:t>
      </w:r>
      <w:r>
        <w:t xml:space="preserve">sääntelyviranomaiset </w:t>
      </w:r>
      <w:r>
        <w:t xml:space="preserve">jotenkin </w:t>
      </w:r>
      <w:r>
        <w:t xml:space="preserve">pysäyttämään </w:t>
      </w:r>
      <w:r>
        <w:rPr>
          <w:color w:val="E115C0"/>
        </w:rPr>
        <w:t xml:space="preserve">tarjous. </w:t>
      </w:r>
      <w:r>
        <w:rPr>
          <w:color w:val="FEB8C8"/>
        </w:rPr>
        <w:t xml:space="preserve">Paribasin </w:t>
      </w:r>
      <w:r>
        <w:t xml:space="preserve">on vielä läpäistävä </w:t>
      </w:r>
      <w:r>
        <w:t xml:space="preserve">sääntelyelin </w:t>
      </w:r>
      <w:r>
        <w:rPr>
          <w:color w:val="98A088"/>
        </w:rPr>
        <w:t xml:space="preserve">Commission des Operations de Bourse</w:t>
      </w:r>
      <w:r>
        <w:t xml:space="preserve">, </w:t>
      </w:r>
      <w:r>
        <w:t xml:space="preserve">mutta analyytikot sanovat, että sitä </w:t>
      </w:r>
      <w:r>
        <w:rPr>
          <w:color w:val="4F584E"/>
        </w:rPr>
        <w:t xml:space="preserve">pidetään </w:t>
      </w:r>
      <w:r>
        <w:t xml:space="preserve">todennäköisenä. </w:t>
      </w:r>
      <w:r>
        <w:rPr>
          <w:color w:val="310106"/>
        </w:rPr>
        <w:t xml:space="preserve">Fournier </w:t>
      </w:r>
      <w:r>
        <w:t xml:space="preserve">totesi myös, että kun </w:t>
      </w:r>
      <w:r>
        <w:rPr>
          <w:color w:val="FEB8C8"/>
        </w:rPr>
        <w:t xml:space="preserve">Paribas </w:t>
      </w:r>
      <w:r>
        <w:t xml:space="preserve">yksityistettiin vuonna 1987, </w:t>
      </w:r>
      <w:r>
        <w:rPr>
          <w:color w:val="9E8317"/>
        </w:rPr>
        <w:t xml:space="preserve">Navigation Mixte liittyi </w:t>
      </w:r>
      <w:r>
        <w:rPr>
          <w:color w:val="FEB8C8"/>
        </w:rPr>
        <w:t xml:space="preserve">Paribasin </w:t>
      </w:r>
      <w:r>
        <w:t xml:space="preserve">ydinosakkaiden joukkoon, </w:t>
      </w:r>
      <w:r>
        <w:t xml:space="preserve">ja sanoi, että se omistaa nykyään hieman alle 5 prosenttia </w:t>
      </w:r>
      <w:r>
        <w:rPr>
          <w:color w:val="FEB8C8"/>
        </w:rPr>
        <w:t xml:space="preserve">Paribasin </w:t>
      </w:r>
      <w:r>
        <w:t xml:space="preserve">osakkeista</w:t>
      </w:r>
      <w:r>
        <w:t xml:space="preserve">. </w:t>
      </w:r>
      <w:r>
        <w:t xml:space="preserve">Hän sanoi</w:t>
      </w:r>
      <w:r>
        <w:rPr>
          <w:color w:val="248AD0"/>
        </w:rPr>
        <w:t xml:space="preserve">, että hän oli pyytänyt lupaa kasvattaa omistusosuuttaan </w:t>
      </w:r>
      <w:r>
        <w:rPr>
          <w:color w:val="5C5300"/>
        </w:rPr>
        <w:t xml:space="preserve">Paribasissa </w:t>
      </w:r>
      <w:r>
        <w:rPr>
          <w:color w:val="248AD0"/>
        </w:rPr>
        <w:t xml:space="preserve">yli 10 prosenttiin, kun hän tajusi, että </w:t>
      </w:r>
      <w:r>
        <w:rPr>
          <w:color w:val="5C5300"/>
        </w:rPr>
        <w:t xml:space="preserve">Paribasin </w:t>
      </w:r>
      <w:r>
        <w:rPr>
          <w:color w:val="248AD0"/>
        </w:rPr>
        <w:t xml:space="preserve">aikeet </w:t>
      </w:r>
      <w:r>
        <w:rPr>
          <w:color w:val="248AD0"/>
        </w:rPr>
        <w:t xml:space="preserve">eivät olleet ystävälliset, mutta ennen kuin </w:t>
      </w:r>
      <w:r>
        <w:rPr>
          <w:color w:val="9F6551"/>
        </w:rPr>
        <w:t xml:space="preserve">tarjous tuli</w:t>
      </w:r>
      <w:r>
        <w:t xml:space="preserve">. </w:t>
      </w:r>
      <w:r>
        <w:rPr>
          <w:color w:val="248AD0"/>
        </w:rPr>
        <w:t xml:space="preserve">Ehdotuksesta </w:t>
      </w:r>
      <w:r>
        <w:t xml:space="preserve">keskustellaan edelleen, mutta </w:t>
      </w:r>
      <w:r>
        <w:rPr>
          <w:color w:val="310106"/>
        </w:rPr>
        <w:t xml:space="preserve">Fournier </w:t>
      </w:r>
      <w:r>
        <w:t xml:space="preserve">aliarvioi todennäköisyyden, että hän järjestäisi oman ostotarjouksen </w:t>
      </w:r>
      <w:r>
        <w:rPr>
          <w:color w:val="FEB8C8"/>
        </w:rPr>
        <w:t xml:space="preserve">Paribasiin verrattuna moninkertaisesti suuremmasta yhtiöstä</w:t>
      </w:r>
      <w:r>
        <w:t xml:space="preserve">. </w:t>
      </w:r>
      <w:r>
        <w:t xml:space="preserve">Yksi suuri kysymysmerkki on nyt </w:t>
      </w:r>
      <w:r>
        <w:rPr>
          <w:color w:val="310106"/>
        </w:rPr>
        <w:t xml:space="preserve">Fournierin </w:t>
      </w:r>
      <w:r>
        <w:t xml:space="preserve">liittolaisten </w:t>
      </w:r>
      <w:r>
        <w:t xml:space="preserve">todennäköinen rooli. </w:t>
      </w:r>
      <w:r>
        <w:rPr>
          <w:color w:val="310106"/>
        </w:rPr>
        <w:t xml:space="preserve">Fournier </w:t>
      </w:r>
      <w:r>
        <w:t xml:space="preserve">on sanonut</w:t>
      </w:r>
      <w:r>
        <w:rPr>
          <w:color w:val="BCFEC6"/>
        </w:rPr>
        <w:t xml:space="preserve">, että </w:t>
      </w:r>
      <w:r>
        <w:rPr>
          <w:color w:val="932C70"/>
        </w:rPr>
        <w:t xml:space="preserve">suuret instituutiot, </w:t>
      </w:r>
      <w:r>
        <w:rPr>
          <w:color w:val="2B1B04"/>
        </w:rPr>
        <w:t xml:space="preserve">jotka </w:t>
      </w:r>
      <w:r>
        <w:rPr>
          <w:color w:val="932C70"/>
        </w:rPr>
        <w:t xml:space="preserve">omistavat lähes 50 prosenttia </w:t>
      </w:r>
      <w:r>
        <w:rPr>
          <w:color w:val="B5AFC4"/>
        </w:rPr>
        <w:t xml:space="preserve">Navigation Mixten </w:t>
      </w:r>
      <w:r>
        <w:rPr>
          <w:color w:val="932C70"/>
        </w:rPr>
        <w:t xml:space="preserve">pääomasta</w:t>
      </w:r>
      <w:r>
        <w:rPr>
          <w:color w:val="AE7AA1"/>
        </w:rPr>
        <w:t xml:space="preserve">, </w:t>
      </w:r>
      <w:r>
        <w:rPr>
          <w:color w:val="BCFEC6"/>
        </w:rPr>
        <w:t xml:space="preserve">tukevat </w:t>
      </w:r>
      <w:r>
        <w:rPr>
          <w:color w:val="D4C67A"/>
        </w:rPr>
        <w:t xml:space="preserve">häntä </w:t>
      </w:r>
      <w:r>
        <w:rPr>
          <w:color w:val="BCFEC6"/>
        </w:rPr>
        <w:t xml:space="preserve">vahvasti</w:t>
      </w:r>
      <w:r>
        <w:t xml:space="preserve">, mutta </w:t>
      </w:r>
      <w:r>
        <w:rPr>
          <w:color w:val="C2A393"/>
        </w:rPr>
        <w:t xml:space="preserve">jotkut analyytikot </w:t>
      </w:r>
      <w:r>
        <w:t xml:space="preserve">ovat sanoneet, </w:t>
      </w:r>
      <w:r>
        <w:t xml:space="preserve">etteivät he ole niin varmoja. Esimerkiksi </w:t>
      </w:r>
      <w:r>
        <w:rPr>
          <w:color w:val="847D81"/>
        </w:rPr>
        <w:t xml:space="preserve">Allianz </w:t>
      </w:r>
      <w:r>
        <w:t xml:space="preserve">on toistaiseksi ilmoittanut virallisissa kommenteissaan pysyvänsä neutraalina. </w:t>
      </w:r>
      <w:r>
        <w:rPr>
          <w:color w:val="FEB8C8"/>
        </w:rPr>
        <w:t xml:space="preserve">Paribas </w:t>
      </w:r>
      <w:r>
        <w:t xml:space="preserve">on </w:t>
      </w:r>
      <w:r>
        <w:rPr>
          <w:color w:val="847D81"/>
        </w:rPr>
        <w:t xml:space="preserve">Allianzin </w:t>
      </w:r>
      <w:r>
        <w:t xml:space="preserve">tärkein ranskalainen pankki</w:t>
      </w:r>
      <w:r>
        <w:t xml:space="preserve">. </w:t>
      </w:r>
      <w:r>
        <w:t xml:space="preserve">Maanantaina </w:t>
      </w:r>
      <w:r>
        <w:rPr>
          <w:color w:val="FEB8C8"/>
        </w:rPr>
        <w:t xml:space="preserve">Paribas </w:t>
      </w:r>
      <w:r>
        <w:t xml:space="preserve">kertoi aikovansa tarjoutua kasvattamaan </w:t>
      </w:r>
      <w:r>
        <w:t xml:space="preserve">omistusosuuttaan </w:t>
      </w:r>
      <w:r>
        <w:rPr>
          <w:color w:val="9E8317"/>
        </w:rPr>
        <w:t xml:space="preserve">Navigation Mixtestä </w:t>
      </w:r>
      <w:r>
        <w:t xml:space="preserve">66,7 prosenttiin jo </w:t>
      </w:r>
      <w:r>
        <w:rPr>
          <w:color w:val="0232FD"/>
        </w:rPr>
        <w:t xml:space="preserve">omistamastaan </w:t>
      </w:r>
      <w:r>
        <w:rPr>
          <w:color w:val="0232FD"/>
        </w:rPr>
        <w:t xml:space="preserve">18,7 prosentista.</w:t>
      </w:r>
      <w:r>
        <w:t xml:space="preserve"> 48 prosentin lisäosuuden oston odotetaan maksavan yli 11 miljardia frangia (1,77 miljardia dollaria). </w:t>
      </w:r>
      <w:r>
        <w:rPr>
          <w:color w:val="FEB8C8"/>
        </w:rPr>
        <w:t xml:space="preserve">Paribas </w:t>
      </w:r>
      <w:r>
        <w:t xml:space="preserve">sanoo </w:t>
      </w:r>
      <w:r>
        <w:t xml:space="preserve">tarjoavansa 1 850 frangia (296,95 dollaria) </w:t>
      </w:r>
      <w:r>
        <w:rPr>
          <w:color w:val="BA6801"/>
        </w:rPr>
        <w:t xml:space="preserve">jokaisesta osakkeesta, joka </w:t>
      </w:r>
      <w:r>
        <w:rPr>
          <w:color w:val="168E5C"/>
        </w:rPr>
        <w:t xml:space="preserve">oikeuttaa </w:t>
      </w:r>
      <w:r>
        <w:rPr>
          <w:color w:val="BA6801"/>
        </w:rPr>
        <w:t xml:space="preserve">täyteen osinkoon, </w:t>
      </w:r>
      <w:r>
        <w:t xml:space="preserve">ja </w:t>
      </w:r>
      <w:r>
        <w:t xml:space="preserve">1 800 frangia </w:t>
      </w:r>
      <w:r>
        <w:t xml:space="preserve">jokaisesta </w:t>
      </w:r>
      <w:r>
        <w:rPr>
          <w:color w:val="16C0D0"/>
        </w:rPr>
        <w:t xml:space="preserve">1. heinäkuuta liikkeeseen lasketusta osakkeesta, </w:t>
      </w:r>
      <w:r>
        <w:rPr>
          <w:color w:val="C62100"/>
        </w:rPr>
        <w:t xml:space="preserve">josta </w:t>
      </w:r>
      <w:r>
        <w:rPr>
          <w:color w:val="16C0D0"/>
        </w:rPr>
        <w:t xml:space="preserve">saa tänä vuonna vain osittaista osinkoa. </w:t>
      </w:r>
      <w:r>
        <w:t xml:space="preserve">Vaihtoehtoisesti se voi tarjota kolme </w:t>
      </w:r>
      <w:r>
        <w:rPr>
          <w:color w:val="FEB8C8"/>
        </w:rPr>
        <w:t xml:space="preserve">Paribasin </w:t>
      </w:r>
      <w:r>
        <w:t xml:space="preserve">osaketta </w:t>
      </w:r>
      <w:r>
        <w:t xml:space="preserve">yhtä </w:t>
      </w:r>
      <w:r>
        <w:rPr>
          <w:color w:val="9E8317"/>
        </w:rPr>
        <w:t xml:space="preserve">Navigation Mixten </w:t>
      </w:r>
      <w:r>
        <w:t xml:space="preserve">osaketta vastaan</w:t>
      </w:r>
      <w:r>
        <w:t xml:space="preserve">. </w:t>
      </w:r>
      <w:r>
        <w:rPr>
          <w:color w:val="00587F"/>
        </w:rPr>
        <w:t xml:space="preserve">Paribasin tarjo</w:t>
      </w:r>
      <w:r>
        <w:rPr>
          <w:color w:val="E115C0"/>
        </w:rPr>
        <w:t xml:space="preserve">uksessa </w:t>
      </w:r>
      <w:r>
        <w:rPr>
          <w:color w:val="9E8317"/>
        </w:rPr>
        <w:t xml:space="preserve">Navigation Mixten </w:t>
      </w:r>
      <w:r>
        <w:t xml:space="preserve">arvoksi arvioidaan </w:t>
      </w:r>
      <w:r>
        <w:t xml:space="preserve">noin 23 miljardia frangia riippuen siitä, kuinka monta </w:t>
      </w:r>
      <w:r>
        <w:rPr>
          <w:color w:val="9E8317"/>
        </w:rPr>
        <w:t xml:space="preserve">Navigation Mixten </w:t>
      </w:r>
      <w:r>
        <w:t xml:space="preserve">optiotodistusta </w:t>
      </w:r>
      <w:r>
        <w:t xml:space="preserve">vaihdetaan osakkeiksi ostotaistelussa.</w:t>
      </w:r>
    </w:p>
    <w:p>
      <w:r>
        <w:rPr>
          <w:b/>
        </w:rPr>
        <w:t xml:space="preserve">Asiakirjan numero 592</w:t>
      </w:r>
    </w:p>
    <w:p>
      <w:r>
        <w:rPr>
          <w:b/>
        </w:rPr>
        <w:t xml:space="preserve">Asiakirjan tunniste: wsj0811-001</w:t>
      </w:r>
    </w:p>
    <w:p>
      <w:r>
        <w:rPr>
          <w:color w:val="310106"/>
        </w:rPr>
        <w:t xml:space="preserve">BLOCKBUSTER ENTERTAINMENT CORP. </w:t>
      </w:r>
      <w:r>
        <w:t xml:space="preserve">kertoi </w:t>
      </w:r>
      <w:r>
        <w:t xml:space="preserve">keränneensä 92 miljoonaa </w:t>
      </w:r>
      <w:r>
        <w:t xml:space="preserve">dollaria </w:t>
      </w:r>
      <w:r>
        <w:rPr>
          <w:color w:val="FEFB0A"/>
        </w:rPr>
        <w:t xml:space="preserve">vaihtuvakorkoisella </w:t>
      </w:r>
      <w:r>
        <w:rPr>
          <w:color w:val="04640D"/>
        </w:rPr>
        <w:t xml:space="preserve">velkakirjalainalla. </w:t>
      </w:r>
      <w:r>
        <w:rPr>
          <w:color w:val="310106"/>
        </w:rPr>
        <w:t xml:space="preserve">Yhtiön </w:t>
      </w:r>
      <w:r>
        <w:t xml:space="preserve">mukaan </w:t>
      </w:r>
      <w:r>
        <w:rPr>
          <w:color w:val="FEB8C8"/>
        </w:rPr>
        <w:t xml:space="preserve">1. marraskuuta 2004 </w:t>
      </w:r>
      <w:r>
        <w:rPr>
          <w:color w:val="0BC582"/>
        </w:rPr>
        <w:t xml:space="preserve">erääntyvien </w:t>
      </w:r>
      <w:r>
        <w:rPr>
          <w:color w:val="00587F"/>
        </w:rPr>
        <w:t xml:space="preserve">joukkovelkakirjalainojen </w:t>
      </w:r>
      <w:r>
        <w:rPr>
          <w:color w:val="E115C0"/>
        </w:rPr>
        <w:t xml:space="preserve">myynnistä </w:t>
      </w:r>
      <w:r>
        <w:rPr>
          <w:color w:val="FB5514"/>
        </w:rPr>
        <w:t xml:space="preserve">saatavat bruttotuotot käytetään </w:t>
      </w:r>
      <w:r>
        <w:rPr>
          <w:color w:val="9E8317"/>
        </w:rPr>
        <w:t xml:space="preserve">nykyisten velkojen </w:t>
      </w:r>
      <w:r>
        <w:t xml:space="preserve">lyhentämiseen </w:t>
      </w:r>
      <w:r>
        <w:t xml:space="preserve">ja yleisiin </w:t>
      </w:r>
      <w:r>
        <w:rPr>
          <w:color w:val="310106"/>
        </w:rPr>
        <w:t xml:space="preserve">yritystarkoituksiin</w:t>
      </w:r>
      <w:r>
        <w:t xml:space="preserve">. </w:t>
      </w:r>
      <w:r>
        <w:rPr>
          <w:color w:val="9E8317"/>
        </w:rPr>
        <w:t xml:space="preserve">Velkojen </w:t>
      </w:r>
      <w:r>
        <w:t xml:space="preserve">vähentämisen odotetaan </w:t>
      </w:r>
      <w:r>
        <w:t xml:space="preserve">säästävän </w:t>
      </w:r>
      <w:r>
        <w:rPr>
          <w:color w:val="310106"/>
        </w:rPr>
        <w:t xml:space="preserve">Fort Lauderdaleen, Floridaan, sijoittautuneelle kotivideoyhtiölle </w:t>
      </w:r>
      <w:r>
        <w:t xml:space="preserve">noin 2 miljoonaa dollaria vuodessa korkokuluissa. Alisteisista nollakuponkilainoista ei kerry määräaikaisia korkomaksuja. </w:t>
      </w:r>
      <w:r>
        <w:rPr>
          <w:color w:val="01190F"/>
        </w:rPr>
        <w:t xml:space="preserve">Kunkin joukkovelkakirjalainan hinta on 308,32 dollaria, ja sen nimellisarvo on 1 000 dollaria </w:t>
      </w:r>
      <w:r>
        <w:rPr>
          <w:color w:val="847D81"/>
        </w:rPr>
        <w:t xml:space="preserve">eräpäivänä, </w:t>
      </w:r>
      <w:r>
        <w:rPr>
          <w:color w:val="58018B"/>
        </w:rPr>
        <w:t xml:space="preserve">ja sen </w:t>
      </w:r>
      <w:r>
        <w:rPr>
          <w:color w:val="01190F"/>
        </w:rPr>
        <w:t xml:space="preserve">tuotto on </w:t>
      </w:r>
      <w:r>
        <w:rPr>
          <w:color w:val="58018B"/>
        </w:rPr>
        <w:t xml:space="preserve">8 prosenttia </w:t>
      </w:r>
      <w:r>
        <w:rPr>
          <w:color w:val="703B01"/>
        </w:rPr>
        <w:t xml:space="preserve">eräpäivään</w:t>
      </w:r>
      <w:r>
        <w:rPr>
          <w:color w:val="B70639"/>
        </w:rPr>
        <w:t xml:space="preserve"> asti</w:t>
      </w:r>
      <w:r>
        <w:t xml:space="preserve">. </w:t>
      </w:r>
      <w:r>
        <w:rPr>
          <w:color w:val="58018B"/>
        </w:rPr>
        <w:t xml:space="preserve">Lisäksi </w:t>
      </w:r>
      <w:r>
        <w:t xml:space="preserve">kukin joukkovelkakirjalaina voidaan vaihtaa </w:t>
      </w:r>
      <w:r>
        <w:rPr>
          <w:color w:val="310106"/>
        </w:rPr>
        <w:t xml:space="preserve">Blockbuster Entertainmentin</w:t>
      </w:r>
      <w:r>
        <w:t xml:space="preserve"> kantaosakkeiksi </w:t>
      </w:r>
      <w:r>
        <w:t xml:space="preserve">13 851 osaketta joukkovelkakirjalainaa kohden. </w:t>
      </w:r>
      <w:r>
        <w:rPr>
          <w:color w:val="04640D"/>
        </w:rPr>
        <w:t xml:space="preserve">Tämän tarjouksen </w:t>
      </w:r>
      <w:r>
        <w:t xml:space="preserve">ainoa merkitsijä </w:t>
      </w:r>
      <w:r>
        <w:t xml:space="preserve">on Merrill Lynch Capital Markets Inc. Lainojen nimellispääoma on eräpäivänä 300 miljoonaa dollaria. </w:t>
      </w:r>
      <w:r>
        <w:rPr>
          <w:color w:val="118B8A"/>
        </w:rPr>
        <w:t xml:space="preserve">Blockbusterin </w:t>
      </w:r>
      <w:r>
        <w:rPr>
          <w:color w:val="F7F1DF"/>
        </w:rPr>
        <w:t xml:space="preserve">osakkeet </w:t>
      </w:r>
      <w:r>
        <w:rPr>
          <w:color w:val="4AFEFA"/>
        </w:rPr>
        <w:t xml:space="preserve">sulkeutuivat eilen New Yorkin pörssissä 18,75 dollariin eli </w:t>
      </w:r>
      <w:r>
        <w:t xml:space="preserve">1,125 </w:t>
      </w:r>
      <w:r>
        <w:t xml:space="preserve">dollarin </w:t>
      </w:r>
      <w:r>
        <w:rPr>
          <w:color w:val="4AFEFA"/>
        </w:rPr>
        <w:t xml:space="preserve">laskuun.</w:t>
      </w:r>
    </w:p>
    <w:p>
      <w:r>
        <w:rPr>
          <w:b/>
        </w:rPr>
        <w:t xml:space="preserve">Asiakirjan numero 593</w:t>
      </w:r>
    </w:p>
    <w:p>
      <w:r>
        <w:rPr>
          <w:b/>
        </w:rPr>
        <w:t xml:space="preserve">Asiakirjan tunniste: wsj0812-001</w:t>
      </w:r>
    </w:p>
    <w:p>
      <w:r>
        <w:rPr>
          <w:color w:val="04640D"/>
        </w:rPr>
        <w:t xml:space="preserve">Ammattiliittojen tukeman voittoa tavoittelemattoman tutkimus- ja edunvalvontaryhmän </w:t>
      </w:r>
      <w:r>
        <w:rPr>
          <w:color w:val="310106"/>
        </w:rPr>
        <w:t xml:space="preserve">Citizens for Tax Justice </w:t>
      </w:r>
      <w:r>
        <w:rPr>
          <w:color w:val="04640D"/>
        </w:rPr>
        <w:t xml:space="preserve">-järjestön mukaan </w:t>
      </w:r>
      <w:r>
        <w:rPr>
          <w:color w:val="FB5514"/>
        </w:rPr>
        <w:t xml:space="preserve">vuoden 1986 </w:t>
      </w:r>
      <w:r>
        <w:rPr>
          <w:color w:val="FEFB0A"/>
        </w:rPr>
        <w:t xml:space="preserve">verouudistuslaki </w:t>
      </w:r>
      <w:r>
        <w:t xml:space="preserve">lähes poisti niiden </w:t>
      </w:r>
      <w:r>
        <w:rPr>
          <w:color w:val="E115C0"/>
        </w:rPr>
        <w:t xml:space="preserve">suurten voittoa tavoittelevien yritysten </w:t>
      </w:r>
      <w:r>
        <w:t xml:space="preserve">määrän, </w:t>
      </w:r>
      <w:r>
        <w:rPr>
          <w:color w:val="00587F"/>
        </w:rPr>
        <w:t xml:space="preserve">jotka </w:t>
      </w:r>
      <w:r>
        <w:rPr>
          <w:color w:val="E115C0"/>
        </w:rPr>
        <w:t xml:space="preserve">eivät maksa liittovaltion tuloveroa</w:t>
      </w:r>
      <w:r>
        <w:t xml:space="preserve">. </w:t>
      </w:r>
      <w:r>
        <w:rPr>
          <w:color w:val="0BC582"/>
        </w:rPr>
        <w:t xml:space="preserve">Tutkiessaan </w:t>
      </w:r>
      <w:r>
        <w:rPr>
          <w:color w:val="FEB8C8"/>
        </w:rPr>
        <w:t xml:space="preserve">250:tä maan rikkainta yritystä </w:t>
      </w:r>
      <w:r>
        <w:rPr>
          <w:color w:val="9E8317"/>
        </w:rPr>
        <w:t xml:space="preserve">ryhmä </w:t>
      </w:r>
      <w:r>
        <w:rPr>
          <w:color w:val="0BC582"/>
        </w:rPr>
        <w:t xml:space="preserve">havaitsi, että </w:t>
      </w:r>
      <w:r>
        <w:rPr>
          <w:color w:val="0BC582"/>
        </w:rPr>
        <w:t xml:space="preserve">vain </w:t>
      </w:r>
      <w:r>
        <w:rPr>
          <w:color w:val="847D81"/>
        </w:rPr>
        <w:t xml:space="preserve">seitsemän välttyi </w:t>
      </w:r>
      <w:r>
        <w:rPr>
          <w:color w:val="01190F"/>
        </w:rPr>
        <w:t xml:space="preserve">viime vuonna </w:t>
      </w:r>
      <w:r>
        <w:rPr>
          <w:color w:val="0BC582"/>
        </w:rPr>
        <w:t xml:space="preserve">maksamasta liittovaltion tuloveroja, kun taas </w:t>
      </w:r>
      <w:r>
        <w:rPr>
          <w:color w:val="B70639"/>
        </w:rPr>
        <w:t xml:space="preserve">vuonna 1986, jolloin vanhat verosäännöt olivat viimeisenä vuonna voimassa, </w:t>
      </w:r>
      <w:r>
        <w:rPr>
          <w:color w:val="0BC582"/>
        </w:rPr>
        <w:t xml:space="preserve">niitä oli 40 ja </w:t>
      </w:r>
      <w:r>
        <w:rPr>
          <w:color w:val="703B01"/>
        </w:rPr>
        <w:t xml:space="preserve">vuonna 1987, </w:t>
      </w:r>
      <w:r>
        <w:rPr>
          <w:color w:val="F7F1DF"/>
        </w:rPr>
        <w:t xml:space="preserve">jolloin </w:t>
      </w:r>
      <w:r>
        <w:rPr>
          <w:color w:val="703B01"/>
        </w:rPr>
        <w:t xml:space="preserve">jotkin uusista verosäännöksistä tulivat voimaan</w:t>
      </w:r>
      <w:r>
        <w:rPr>
          <w:color w:val="0BC582"/>
        </w:rPr>
        <w:t xml:space="preserve">, 16</w:t>
      </w:r>
      <w:r>
        <w:t xml:space="preserve">. </w:t>
      </w:r>
      <w:r>
        <w:rPr>
          <w:color w:val="0BC582"/>
        </w:rPr>
        <w:t xml:space="preserve">Lisäksi </w:t>
      </w:r>
      <w:r>
        <w:rPr>
          <w:color w:val="118B8A"/>
        </w:rPr>
        <w:t xml:space="preserve">41 yritystä</w:t>
      </w:r>
      <w:r>
        <w:rPr>
          <w:color w:val="4AFEFA"/>
        </w:rPr>
        <w:t xml:space="preserve">, jotka </w:t>
      </w:r>
      <w:r>
        <w:rPr>
          <w:color w:val="118B8A"/>
        </w:rPr>
        <w:t xml:space="preserve">eivät maksaneet liittovaltion tuloveroja vuosina 1981-1985 - huolimatta miljardien dollarien </w:t>
      </w:r>
      <w:r>
        <w:t xml:space="preserve">voitoista - </w:t>
      </w:r>
      <w:r>
        <w:t xml:space="preserve">maksoivat lopulta </w:t>
      </w:r>
      <w:r>
        <w:t xml:space="preserve">keskimäärin 27,9 prosenttia </w:t>
      </w:r>
      <w:r>
        <w:t xml:space="preserve">tuloistaan liittovaltion veroina </w:t>
      </w:r>
      <w:r>
        <w:rPr>
          <w:color w:val="FCB164"/>
        </w:rPr>
        <w:t xml:space="preserve">vuonna 1988. </w:t>
      </w:r>
      <w:r>
        <w:rPr>
          <w:color w:val="796EE6"/>
        </w:rPr>
        <w:t xml:space="preserve">Eilinen raportti </w:t>
      </w:r>
      <w:r>
        <w:t xml:space="preserve">ilmestyi</w:t>
      </w:r>
      <w:r>
        <w:rPr>
          <w:color w:val="53495F"/>
        </w:rPr>
        <w:t xml:space="preserve">, kun </w:t>
      </w:r>
      <w:r>
        <w:rPr>
          <w:color w:val="000D2C"/>
        </w:rPr>
        <w:t xml:space="preserve">kongressi harkitsee lukuisia erityisiä verohelpotuksia vain kolme vuotta sen jälkeen, kun laajamittainen verolainsäädäntö poisti tai kavensi monia </w:t>
      </w:r>
      <w:r>
        <w:rPr>
          <w:color w:val="F95475"/>
        </w:rPr>
        <w:t xml:space="preserve">porsaanreikiä</w:t>
      </w:r>
      <w:r>
        <w:t xml:space="preserve">. </w:t>
      </w:r>
      <w:r>
        <w:t xml:space="preserve">Yritysten osalta </w:t>
      </w:r>
      <w:r>
        <w:rPr>
          <w:color w:val="5D9608"/>
        </w:rPr>
        <w:t xml:space="preserve">vuoden 1986</w:t>
      </w:r>
      <w:r>
        <w:rPr>
          <w:color w:val="61FC03"/>
        </w:rPr>
        <w:t xml:space="preserve"> laki </w:t>
      </w:r>
      <w:r>
        <w:t xml:space="preserve">poisti investointien verohyvityksen, vähensi sellaisten </w:t>
      </w:r>
      <w:r>
        <w:rPr>
          <w:color w:val="DE98FD"/>
        </w:rPr>
        <w:t xml:space="preserve">kirjanpitomenetelmien </w:t>
      </w:r>
      <w:r>
        <w:t xml:space="preserve">käyttöä</w:t>
      </w:r>
      <w:r>
        <w:rPr>
          <w:color w:val="98A088"/>
        </w:rPr>
        <w:t xml:space="preserve">, joiden </w:t>
      </w:r>
      <w:r>
        <w:rPr>
          <w:color w:val="DE98FD"/>
        </w:rPr>
        <w:t xml:space="preserve">avulla </w:t>
      </w:r>
      <w:r>
        <w:rPr>
          <w:color w:val="4F584E"/>
        </w:rPr>
        <w:t xml:space="preserve">suuret urakoitsijat pystyivät </w:t>
      </w:r>
      <w:r>
        <w:rPr>
          <w:color w:val="DE98FD"/>
        </w:rPr>
        <w:t xml:space="preserve">lykkäämään verojen maksamista, kunnes hanke oli saatu päätökseen, </w:t>
      </w:r>
      <w:r>
        <w:t xml:space="preserve">ja vahvisti </w:t>
      </w:r>
      <w:r>
        <w:rPr>
          <w:color w:val="248AD0"/>
        </w:rPr>
        <w:t xml:space="preserve">niin sanottua vaihtoehtoista vähimmäisveroa</w:t>
      </w:r>
      <w:r>
        <w:t xml:space="preserve">, joka </w:t>
      </w:r>
      <w:r>
        <w:t xml:space="preserve">on </w:t>
      </w:r>
      <w:r>
        <w:rPr>
          <w:color w:val="5C5300"/>
        </w:rPr>
        <w:t xml:space="preserve">maksu</w:t>
      </w:r>
      <w:r>
        <w:rPr>
          <w:color w:val="9F6551"/>
        </w:rPr>
        <w:t xml:space="preserve">, jolla </w:t>
      </w:r>
      <w:r>
        <w:rPr>
          <w:color w:val="5C5300"/>
        </w:rPr>
        <w:t xml:space="preserve">varmistetaan, että kaikki rahaa tuottavat yritykset maksavat jonkin verran liittovaltion veroa</w:t>
      </w:r>
      <w:r>
        <w:t xml:space="preserve">. </w:t>
      </w:r>
      <w:r>
        <w:rPr>
          <w:color w:val="796EE6"/>
        </w:rPr>
        <w:t xml:space="preserve">Tutkimuksen mukaan </w:t>
      </w:r>
      <w:r>
        <w:t xml:space="preserve">alempien verokantojen ja pienempien </w:t>
      </w:r>
      <w:r>
        <w:rPr>
          <w:color w:val="BCFEC6"/>
        </w:rPr>
        <w:t xml:space="preserve">porsaanreikien</w:t>
      </w:r>
      <w:r>
        <w:t xml:space="preserve"> yhdistelmä aiheutti sen, että </w:t>
      </w:r>
      <w:r>
        <w:t xml:space="preserve">niin sanottu keskimääräinen efektiivinen verokanta - eli tosiasiallisesti </w:t>
      </w:r>
      <w:r>
        <w:rPr>
          <w:color w:val="932C70"/>
        </w:rPr>
        <w:t xml:space="preserve">maksettu</w:t>
      </w:r>
      <w:r>
        <w:t xml:space="preserve"> verokanta - </w:t>
      </w:r>
      <w:r>
        <w:t xml:space="preserve">nousi </w:t>
      </w:r>
      <w:r>
        <w:rPr>
          <w:color w:val="932C70"/>
        </w:rPr>
        <w:t xml:space="preserve">tutkimuksessa mukana olleille 250 yritykselle </w:t>
      </w:r>
      <w:r>
        <w:t xml:space="preserve">26,5 prosenttiin </w:t>
      </w:r>
      <w:r>
        <w:rPr>
          <w:color w:val="FCB164"/>
        </w:rPr>
        <w:t xml:space="preserve">vuonna 1988, </w:t>
      </w:r>
      <w:r>
        <w:t xml:space="preserve">kun se </w:t>
      </w:r>
      <w:r>
        <w:rPr>
          <w:color w:val="2B1B04"/>
        </w:rPr>
        <w:t xml:space="preserve">vuosina 1981-1985</w:t>
      </w:r>
      <w:r>
        <w:t xml:space="preserve"> oli 14,3 prosenttia</w:t>
      </w:r>
      <w:r>
        <w:t xml:space="preserve">. </w:t>
      </w:r>
      <w:r>
        <w:rPr>
          <w:color w:val="B5AFC4"/>
        </w:rPr>
        <w:t xml:space="preserve">Lisäksi yritykset kantavat nyt suuremman osan verotaakasta, </w:t>
      </w:r>
      <w:r>
        <w:rPr>
          <w:color w:val="B5AFC4"/>
        </w:rPr>
        <w:t xml:space="preserve">kuten </w:t>
      </w:r>
      <w:r>
        <w:rPr>
          <w:color w:val="5D9608"/>
        </w:rPr>
        <w:t xml:space="preserve">vuoden 1986 </w:t>
      </w:r>
      <w:r>
        <w:rPr>
          <w:color w:val="61FC03"/>
        </w:rPr>
        <w:t xml:space="preserve">lain </w:t>
      </w:r>
      <w:r>
        <w:t xml:space="preserve">laatijat </w:t>
      </w:r>
      <w:r>
        <w:t xml:space="preserve">olivat toivoneet. </w:t>
      </w:r>
      <w:r>
        <w:rPr>
          <w:color w:val="796EE6"/>
        </w:rPr>
        <w:t xml:space="preserve">Tutkimuksessa </w:t>
      </w:r>
      <w:r>
        <w:t xml:space="preserve">todettiin, että yritysverot kattoivat </w:t>
      </w:r>
      <w:r>
        <w:t xml:space="preserve">lähes 12 prosenttia liittovaltion menoista - sosiaaliturvaa lukuun ottamatta - </w:t>
      </w:r>
      <w:r>
        <w:rPr>
          <w:color w:val="FCB164"/>
        </w:rPr>
        <w:t xml:space="preserve">vuonna 1988</w:t>
      </w:r>
      <w:r>
        <w:t xml:space="preserve">, kun ne </w:t>
      </w:r>
      <w:r>
        <w:rPr>
          <w:color w:val="2B1B04"/>
        </w:rPr>
        <w:t xml:space="preserve">1980-luvun alkupuoliskolla </w:t>
      </w:r>
      <w:r>
        <w:t xml:space="preserve">olivat alle 8 prosenttia</w:t>
      </w:r>
      <w:r>
        <w:t xml:space="preserve">. </w:t>
      </w:r>
      <w:r>
        <w:t xml:space="preserve">"</w:t>
      </w:r>
      <w:r>
        <w:rPr>
          <w:color w:val="FEFB0A"/>
        </w:rPr>
        <w:t xml:space="preserve">Verouudistus </w:t>
      </w:r>
      <w:r>
        <w:t xml:space="preserve">toimii", </w:t>
      </w:r>
      <w:r>
        <w:rPr>
          <w:color w:val="796EE6"/>
        </w:rPr>
        <w:t xml:space="preserve">tutkimuksessa</w:t>
      </w:r>
      <w:r>
        <w:t xml:space="preserve"> todetaan</w:t>
      </w:r>
      <w:r>
        <w:t xml:space="preserve">. </w:t>
      </w:r>
      <w:r>
        <w:t xml:space="preserve">"</w:t>
      </w:r>
      <w:r>
        <w:rPr>
          <w:color w:val="D4C67A"/>
        </w:rPr>
        <w:t xml:space="preserve">Uusien </w:t>
      </w:r>
      <w:r>
        <w:rPr>
          <w:color w:val="AE7AA1"/>
        </w:rPr>
        <w:t xml:space="preserve">verouudistuslakien </w:t>
      </w:r>
      <w:r>
        <w:rPr>
          <w:color w:val="D4C67A"/>
        </w:rPr>
        <w:t xml:space="preserve">myötä </w:t>
      </w:r>
      <w:r>
        <w:rPr>
          <w:color w:val="C2A393"/>
        </w:rPr>
        <w:t xml:space="preserve">yritysten massiivisen ja laajamittaisen veronkierron </w:t>
      </w:r>
      <w:r>
        <w:rPr>
          <w:color w:val="C2A393"/>
        </w:rPr>
        <w:t xml:space="preserve">aikakausi </w:t>
      </w:r>
      <w:r>
        <w:rPr>
          <w:color w:val="D4C67A"/>
        </w:rPr>
        <w:t xml:space="preserve">on ohi</w:t>
      </w:r>
      <w:r>
        <w:t xml:space="preserve">. </w:t>
      </w:r>
      <w:r>
        <w:rPr>
          <w:color w:val="D4C67A"/>
        </w:rPr>
        <w:t xml:space="preserve">Tästä huolimatta </w:t>
      </w:r>
      <w:r>
        <w:rPr>
          <w:color w:val="6A3A35"/>
        </w:rPr>
        <w:t xml:space="preserve">Kroger Co, Pinnacle West Capital Corp, GSX Corp, Illinois Power Co, Media General Inc, Santa Fe Southern Pacific Corp ja Gulf States Utilities </w:t>
      </w:r>
      <w:r>
        <w:rPr>
          <w:color w:val="2B1B04"/>
        </w:rPr>
        <w:t xml:space="preserve">Co </w:t>
      </w:r>
      <w:r>
        <w:t xml:space="preserve">eivät maksaneet </w:t>
      </w:r>
      <w:r>
        <w:rPr>
          <w:color w:val="FCB164"/>
        </w:rPr>
        <w:t xml:space="preserve">viime vuonna </w:t>
      </w:r>
      <w:r>
        <w:t xml:space="preserve">liittovaltion veroja, vaikka </w:t>
      </w:r>
      <w:r>
        <w:t xml:space="preserve">ne yhdessä keräsivät yhteensä 1,2 miljardin dollarin voitot. Itse asiassa </w:t>
      </w:r>
      <w:r>
        <w:t xml:space="preserve">kuusi </w:t>
      </w:r>
      <w:r>
        <w:rPr>
          <w:color w:val="6A3A35"/>
        </w:rPr>
        <w:t xml:space="preserve">näistä yrityksistä </w:t>
      </w:r>
      <w:r>
        <w:t xml:space="preserve">sai </w:t>
      </w:r>
      <w:r>
        <w:rPr>
          <w:color w:val="BA6801"/>
        </w:rPr>
        <w:t xml:space="preserve">palautuksia </w:t>
      </w:r>
      <w:r>
        <w:rPr>
          <w:color w:val="BA6801"/>
        </w:rPr>
        <w:t xml:space="preserve">yhteensä 120 miljoonaa dollaria</w:t>
      </w:r>
      <w:r>
        <w:t xml:space="preserve">. </w:t>
      </w:r>
      <w:r>
        <w:rPr>
          <w:color w:val="2B1B04"/>
        </w:rPr>
        <w:t xml:space="preserve">Edunvalvontaryhmä </w:t>
      </w:r>
      <w:r>
        <w:t xml:space="preserve">käytti </w:t>
      </w:r>
      <w:r>
        <w:t xml:space="preserve">julkisesti saatavilla olevia tietoja </w:t>
      </w:r>
      <w:r>
        <w:t xml:space="preserve">laskeakseen </w:t>
      </w:r>
      <w:r>
        <w:rPr>
          <w:color w:val="16C0D0"/>
        </w:rPr>
        <w:t xml:space="preserve">kunkin yrityksen </w:t>
      </w:r>
      <w:r>
        <w:t xml:space="preserve">kotimaan voitot </w:t>
      </w:r>
      <w:r>
        <w:t xml:space="preserve">ja </w:t>
      </w:r>
      <w:r>
        <w:rPr>
          <w:color w:val="16C0D0"/>
        </w:rPr>
        <w:t xml:space="preserve">niiden </w:t>
      </w:r>
      <w:r>
        <w:t xml:space="preserve">liittovaltion tuloveromaksut. </w:t>
      </w:r>
      <w:r>
        <w:t xml:space="preserve">Tämä on </w:t>
      </w:r>
      <w:r>
        <w:rPr>
          <w:color w:val="C62100"/>
        </w:rPr>
        <w:t xml:space="preserve">viides vuosi, </w:t>
      </w:r>
      <w:r>
        <w:rPr>
          <w:color w:val="014347"/>
        </w:rPr>
        <w:t xml:space="preserve">kun </w:t>
      </w:r>
      <w:r>
        <w:rPr>
          <w:color w:val="233809"/>
        </w:rPr>
        <w:t xml:space="preserve">Citizens for Tax Justice -järjestö </w:t>
      </w:r>
      <w:r>
        <w:rPr>
          <w:color w:val="C62100"/>
        </w:rPr>
        <w:t xml:space="preserve">on julkaissut </w:t>
      </w:r>
      <w:r>
        <w:rPr>
          <w:color w:val="42083B"/>
        </w:rPr>
        <w:t xml:space="preserve">tutkimuksen yritysverolaskusta</w:t>
      </w:r>
      <w:r>
        <w:t xml:space="preserve">. </w:t>
      </w:r>
      <w:r>
        <w:rPr>
          <w:color w:val="82785D"/>
        </w:rPr>
        <w:t xml:space="preserve">Aiempien raporttien</w:t>
      </w:r>
      <w:r>
        <w:rPr>
          <w:color w:val="023087"/>
        </w:rPr>
        <w:t xml:space="preserve">, </w:t>
      </w:r>
      <w:r>
        <w:rPr>
          <w:color w:val="82785D"/>
        </w:rPr>
        <w:t xml:space="preserve">joista kävi ilmi, että peräti 73 yritystä vältteli laillisesti veroja</w:t>
      </w:r>
      <w:r>
        <w:t xml:space="preserve">, katsotaan auttaneen verolakien uudistamispyrkimysten vauhdittamisessa. </w:t>
      </w:r>
      <w:r>
        <w:rPr>
          <w:color w:val="796EE6"/>
        </w:rPr>
        <w:t xml:space="preserve">Raportissa </w:t>
      </w:r>
      <w:r>
        <w:t xml:space="preserve">todetaan </w:t>
      </w:r>
      <w:r>
        <w:t xml:space="preserve">kuitenkin, että vaikka </w:t>
      </w:r>
      <w:r>
        <w:rPr>
          <w:color w:val="B7DAD2"/>
        </w:rPr>
        <w:t xml:space="preserve">yritykset </w:t>
      </w:r>
      <w:r>
        <w:t xml:space="preserve">maksavat enemmän veroja, </w:t>
      </w:r>
      <w:r>
        <w:rPr>
          <w:color w:val="B7DAD2"/>
        </w:rPr>
        <w:t xml:space="preserve">monet </w:t>
      </w:r>
      <w:r>
        <w:t xml:space="preserve">maksavat silti </w:t>
      </w:r>
      <w:r>
        <w:t xml:space="preserve">lakisääteistä verokantaa vähemmän. Ja </w:t>
      </w:r>
      <w:r>
        <w:rPr>
          <w:color w:val="196956"/>
        </w:rPr>
        <w:t xml:space="preserve">45 yritystä </w:t>
      </w:r>
      <w:r>
        <w:t xml:space="preserve">maksoi efektiivistä verokantaa alle 10 prosenttia </w:t>
      </w:r>
      <w:r>
        <w:t xml:space="preserve">tuloistaan. "Vaikka </w:t>
      </w:r>
      <w:r>
        <w:rPr>
          <w:color w:val="FEFB0A"/>
        </w:rPr>
        <w:t xml:space="preserve">uudistuksen </w:t>
      </w:r>
      <w:r>
        <w:t xml:space="preserve">kokonaiskuva </w:t>
      </w:r>
      <w:r>
        <w:t xml:space="preserve">on hyvin rohkaiseva, </w:t>
      </w:r>
      <w:r>
        <w:rPr>
          <w:color w:val="8C41BB"/>
        </w:rPr>
        <w:t xml:space="preserve">yritykset </w:t>
      </w:r>
      <w:r>
        <w:t xml:space="preserve">välttelevät edelleen verojen maksamista merkittävässä määrin", </w:t>
      </w:r>
      <w:r>
        <w:rPr>
          <w:color w:val="796EE6"/>
        </w:rPr>
        <w:t xml:space="preserve">raportissa </w:t>
      </w:r>
      <w:r>
        <w:t xml:space="preserve">todetaan</w:t>
      </w:r>
      <w:r>
        <w:t xml:space="preserve">. Glenn Hall osallistui tämän artikkelin kirjoittamiseen.</w:t>
      </w:r>
    </w:p>
    <w:p>
      <w:r>
        <w:rPr>
          <w:b/>
        </w:rPr>
        <w:t xml:space="preserve">Asiakirjan numero 594</w:t>
      </w:r>
    </w:p>
    <w:p>
      <w:r>
        <w:rPr>
          <w:b/>
        </w:rPr>
        <w:t xml:space="preserve">Asiakirjan tunniste: wsj0813-001</w:t>
      </w:r>
    </w:p>
    <w:p>
      <w:r>
        <w:rPr>
          <w:color w:val="310106"/>
        </w:rPr>
        <w:t xml:space="preserve">F. Gil Troutman, 46, on </w:t>
      </w:r>
      <w:r>
        <w:t xml:space="preserve">nimitetty </w:t>
      </w:r>
      <w:r>
        <w:rPr>
          <w:color w:val="04640D"/>
        </w:rPr>
        <w:t xml:space="preserve">toiminnanjohtajaksi</w:t>
      </w:r>
      <w:r>
        <w:t xml:space="preserve">. </w:t>
      </w:r>
      <w:r>
        <w:t xml:space="preserve">Hän säilyttää </w:t>
      </w:r>
      <w:r>
        <w:t xml:space="preserve">toimitusjohtajan ja operatiivisen johtajan tehtävät ja </w:t>
      </w:r>
      <w:r>
        <w:t xml:space="preserve">seuraa </w:t>
      </w:r>
      <w:r>
        <w:rPr>
          <w:color w:val="04640D"/>
        </w:rPr>
        <w:t xml:space="preserve">toimitusjohtajana </w:t>
      </w:r>
      <w:r>
        <w:rPr>
          <w:color w:val="FEFB0A"/>
        </w:rPr>
        <w:t xml:space="preserve">Howard O. Painter Jr:ta, </w:t>
      </w:r>
      <w:r>
        <w:rPr>
          <w:color w:val="FB5514"/>
        </w:rPr>
        <w:t xml:space="preserve">joka </w:t>
      </w:r>
      <w:r>
        <w:rPr>
          <w:color w:val="FEFB0A"/>
        </w:rPr>
        <w:t xml:space="preserve">pysyy hallituksen puheenjohtajana</w:t>
      </w:r>
      <w:r>
        <w:t xml:space="preserve">. DSP valmistaa elektronisia instrumentteja ja tiedonkeruujärjestelmiä.</w:t>
      </w:r>
    </w:p>
    <w:p>
      <w:r>
        <w:rPr>
          <w:b/>
        </w:rPr>
        <w:t xml:space="preserve">Asiakirjan numero 595</w:t>
      </w:r>
    </w:p>
    <w:p>
      <w:r>
        <w:rPr>
          <w:b/>
        </w:rPr>
        <w:t xml:space="preserve">Asiakirjan tunniste: wsj0814-001</w:t>
      </w:r>
    </w:p>
    <w:p>
      <w:r>
        <w:t xml:space="preserve">Kun </w:t>
      </w:r>
      <w:r>
        <w:rPr>
          <w:color w:val="FEFB0A"/>
        </w:rPr>
        <w:t xml:space="preserve">investointipankkiirit </w:t>
      </w:r>
      <w:r>
        <w:t xml:space="preserve">etsivät ostajia </w:t>
      </w:r>
      <w:r>
        <w:rPr>
          <w:color w:val="310106"/>
        </w:rPr>
        <w:t xml:space="preserve">Bloomingdale'sin </w:t>
      </w:r>
      <w:r>
        <w:t xml:space="preserve">ja </w:t>
      </w:r>
      <w:r>
        <w:rPr>
          <w:color w:val="04640D"/>
        </w:rPr>
        <w:t xml:space="preserve">Saks Fifth Avenuen </w:t>
      </w:r>
      <w:r>
        <w:t xml:space="preserve">kaltaisille ylellisille tavarataloketjuille, he </w:t>
      </w:r>
      <w:r>
        <w:t xml:space="preserve">kääntyvät - kenen muun kuin japanilaisten puoleen? Toistaiseksi rahapulassa olevat japanilaiset vähittäiskauppiaat ovat kuitenkin osoittautuneet varovaisiksi ostajiksi. "Meillä on rahaa ostaa. Amerikkalaisen tavarataloketjun johtaminen olisi kuitenkin hyvin vaikeaa", sanoo </w:t>
      </w:r>
      <w:r>
        <w:rPr>
          <w:color w:val="FB5514"/>
        </w:rPr>
        <w:t xml:space="preserve">Japanin johtaviin tavarataloihin kuuluvan Mitsukoshi Ltd:n </w:t>
      </w:r>
      <w:r>
        <w:t xml:space="preserve">kansainvälisen osaston toimitusjohtaja Motoyuki Homma</w:t>
      </w:r>
      <w:r>
        <w:t xml:space="preserve">. </w:t>
      </w:r>
      <w:r>
        <w:rPr>
          <w:color w:val="E115C0"/>
        </w:rPr>
        <w:t xml:space="preserve">Japanilaiset vähittäiskaupan johtajat </w:t>
      </w:r>
      <w:r>
        <w:t xml:space="preserve">sanovat, että suurin syy siihen, miksi he epäröivät syöksyä Yhdysvaltoihin, on se, että vähittäiskauppa - toisin kuin teollisuus - on erittäin herkkä paikalliselle kulttuurille ja elämäntyylille. </w:t>
      </w:r>
      <w:r>
        <w:rPr>
          <w:color w:val="00587F"/>
        </w:rPr>
        <w:t xml:space="preserve">Japanilaiset </w:t>
      </w:r>
      <w:r>
        <w:t xml:space="preserve">ovat seuranneet </w:t>
      </w:r>
      <w:r>
        <w:t xml:space="preserve">eurooppalaisten ja kanadalaisten kompurointia </w:t>
      </w:r>
      <w:r>
        <w:rPr>
          <w:color w:val="0BC582"/>
        </w:rPr>
        <w:t xml:space="preserve">Yhdysvaltojen markkinoilla ja ovat huolissaan siitä, että </w:t>
      </w:r>
      <w:r>
        <w:rPr>
          <w:color w:val="FEB8C8"/>
        </w:rPr>
        <w:t xml:space="preserve">liiketoimintatavat, jotka </w:t>
      </w:r>
      <w:r>
        <w:rPr>
          <w:color w:val="9E8317"/>
        </w:rPr>
        <w:t xml:space="preserve">ovat </w:t>
      </w:r>
      <w:r>
        <w:rPr>
          <w:color w:val="FEB8C8"/>
        </w:rPr>
        <w:t xml:space="preserve">tuoneet heille valtavia voittoja </w:t>
      </w:r>
      <w:r>
        <w:rPr>
          <w:color w:val="847D81"/>
        </w:rPr>
        <w:t xml:space="preserve">kotimaassa</w:t>
      </w:r>
      <w:r>
        <w:t xml:space="preserve">, eivät johda </w:t>
      </w:r>
      <w:r>
        <w:rPr>
          <w:color w:val="58018B"/>
        </w:rPr>
        <w:t xml:space="preserve">menestykseen Yhdysvalloissa</w:t>
      </w:r>
      <w:r>
        <w:t xml:space="preserve">. </w:t>
      </w:r>
      <w:r>
        <w:rPr>
          <w:color w:val="B70639"/>
        </w:rPr>
        <w:t xml:space="preserve">Japanilaiset kauppatalot </w:t>
      </w:r>
      <w:r>
        <w:t xml:space="preserve">varovat myös negatiivisen julkisuuden herättämistä. Sen </w:t>
      </w:r>
      <w:r>
        <w:rPr>
          <w:color w:val="703B01"/>
        </w:rPr>
        <w:t xml:space="preserve">jälkeen, </w:t>
      </w:r>
      <w:r>
        <w:rPr>
          <w:color w:val="703B01"/>
        </w:rPr>
        <w:t xml:space="preserve">kun</w:t>
      </w:r>
      <w:r>
        <w:rPr>
          <w:color w:val="703B01"/>
        </w:rPr>
        <w:t xml:space="preserve"> Sony on hiljattain ostanut Columbia Picturesin</w:t>
      </w:r>
      <w:r>
        <w:t xml:space="preserve">, </w:t>
      </w:r>
      <w:r>
        <w:rPr>
          <w:color w:val="B70639"/>
        </w:rPr>
        <w:t xml:space="preserve">monet </w:t>
      </w:r>
      <w:r>
        <w:t xml:space="preserve">sanovat, että on poliittisesti järkevää olla erottumatta. </w:t>
      </w:r>
      <w:r>
        <w:rPr>
          <w:color w:val="58018B"/>
        </w:rPr>
        <w:t xml:space="preserve">"Kyse on </w:t>
      </w:r>
      <w:r>
        <w:t xml:space="preserve">ajoituksesta", sanoo Mayumi Takayama, </w:t>
      </w:r>
      <w:r>
        <w:rPr>
          <w:color w:val="118B8A"/>
        </w:rPr>
        <w:t xml:space="preserve">Tokiossa sijaitsevan tavaratalo Isetan Co:n </w:t>
      </w:r>
      <w:r>
        <w:t xml:space="preserve">kansainvälisten toimintojen toimitusjohtaja</w:t>
      </w:r>
      <w:r>
        <w:t xml:space="preserve">. </w:t>
      </w:r>
      <w:r>
        <w:t xml:space="preserve">Silti nyt on </w:t>
      </w:r>
      <w:r>
        <w:t xml:space="preserve">houkutteleva aika etsiä löytöjä niille, jotka </w:t>
      </w:r>
      <w:r>
        <w:t xml:space="preserve">ovat seuranneet </w:t>
      </w:r>
      <w:r>
        <w:rPr>
          <w:color w:val="0BC582"/>
        </w:rPr>
        <w:t xml:space="preserve">Yhdysvaltojen laajoja vähittäismarkkinoita jo pitkään. </w:t>
      </w:r>
      <w:r>
        <w:rPr>
          <w:color w:val="FCB164"/>
        </w:rPr>
        <w:t xml:space="preserve">Brittiläinen yritys B. A. T Industries PLC </w:t>
      </w:r>
      <w:r>
        <w:t xml:space="preserve">yrittää laajentaa </w:t>
      </w:r>
      <w:r>
        <w:rPr>
          <w:color w:val="000D2C"/>
        </w:rPr>
        <w:t xml:space="preserve">Yhdysvaltain vähittäiskauppatoimintojaan</w:t>
      </w:r>
      <w:r>
        <w:rPr>
          <w:color w:val="53495F"/>
        </w:rPr>
        <w:t xml:space="preserve">, </w:t>
      </w:r>
      <w:r>
        <w:rPr>
          <w:color w:val="000D2C"/>
        </w:rPr>
        <w:t xml:space="preserve">joihin kuuluu tunnettuja tavarataloja, kuten </w:t>
      </w:r>
      <w:r>
        <w:rPr>
          <w:color w:val="F95475"/>
        </w:rPr>
        <w:t xml:space="preserve">Saks Fifth Avenue</w:t>
      </w:r>
      <w:r>
        <w:rPr>
          <w:color w:val="000D2C"/>
        </w:rPr>
        <w:t xml:space="preserve">, Marshall Field's, Breuners ja Ivey's</w:t>
      </w:r>
      <w:r>
        <w:t xml:space="preserve">. </w:t>
      </w:r>
      <w:r>
        <w:rPr>
          <w:color w:val="61FC03"/>
        </w:rPr>
        <w:t xml:space="preserve">Velkainen </w:t>
      </w:r>
      <w:r>
        <w:rPr>
          <w:color w:val="5D9608"/>
        </w:rPr>
        <w:t xml:space="preserve">torontolainen</w:t>
      </w:r>
      <w:r>
        <w:rPr>
          <w:color w:val="61FC03"/>
        </w:rPr>
        <w:t xml:space="preserve"> Campeau Corp. </w:t>
      </w:r>
      <w:r>
        <w:t xml:space="preserve">luopuu </w:t>
      </w:r>
      <w:r>
        <w:rPr>
          <w:color w:val="310106"/>
        </w:rPr>
        <w:t xml:space="preserve">17 Bloomingdale's-myymälän ryhmästä</w:t>
      </w:r>
      <w:r>
        <w:t xml:space="preserve">. </w:t>
      </w:r>
      <w:r>
        <w:t xml:space="preserve">"Kaikki </w:t>
      </w:r>
      <w:r>
        <w:rPr>
          <w:color w:val="DE98FD"/>
        </w:rPr>
        <w:t xml:space="preserve">japanilaiset </w:t>
      </w:r>
      <w:r>
        <w:t xml:space="preserve">tavaratalot tarkkailevat</w:t>
      </w:r>
      <w:r>
        <w:t xml:space="preserve">", sanoo </w:t>
      </w:r>
      <w:r>
        <w:rPr>
          <w:color w:val="98A088"/>
        </w:rPr>
        <w:t xml:space="preserve">(japanilaisen) Barclay's de Zoete Wedd Securities Ltd:n vähittäiskauppa-analyytikko Mike Allen. </w:t>
      </w:r>
      <w:r>
        <w:rPr>
          <w:color w:val="98A088"/>
        </w:rPr>
        <w:t xml:space="preserve">Allen </w:t>
      </w:r>
      <w:r>
        <w:t xml:space="preserve">ei kuitenkaan usko, että </w:t>
      </w:r>
      <w:r>
        <w:rPr>
          <w:color w:val="DE98FD"/>
        </w:rPr>
        <w:t xml:space="preserve">Japani on </w:t>
      </w:r>
      <w:r>
        <w:t xml:space="preserve">lähdössä suurelle ostoskierrokselle. Spekulaatiot kuitenkin kiihtyivät eilen, kun </w:t>
      </w:r>
      <w:r>
        <w:rPr>
          <w:color w:val="4F584E"/>
        </w:rPr>
        <w:t xml:space="preserve">Tokyu Department Store Co. </w:t>
      </w:r>
      <w:r>
        <w:t xml:space="preserve">vahvisti Japanin johtavan talouslehden Nihon Keizai Shimbunin raportin, jonka mukaan </w:t>
      </w:r>
      <w:r>
        <w:rPr>
          <w:color w:val="4F584E"/>
        </w:rPr>
        <w:t xml:space="preserve">Tokyu </w:t>
      </w:r>
      <w:r>
        <w:t xml:space="preserve">neuvottelee </w:t>
      </w:r>
      <w:r>
        <w:rPr>
          <w:color w:val="61FC03"/>
        </w:rPr>
        <w:t xml:space="preserve">Campeaun kanssa </w:t>
      </w:r>
      <w:r>
        <w:rPr>
          <w:color w:val="310106"/>
        </w:rPr>
        <w:t xml:space="preserve">Bloomingdale's-ketjun </w:t>
      </w:r>
      <w:r>
        <w:t xml:space="preserve">ostamisesta</w:t>
      </w:r>
      <w:r>
        <w:t xml:space="preserve">. </w:t>
      </w:r>
      <w:r>
        <w:rPr>
          <w:color w:val="4F584E"/>
        </w:rPr>
        <w:t xml:space="preserve">Tokyu </w:t>
      </w:r>
      <w:r>
        <w:t xml:space="preserve">sanoi kuitenkin, että sopimusta ei ole tehty. </w:t>
      </w:r>
      <w:r>
        <w:rPr>
          <w:color w:val="4F584E"/>
        </w:rPr>
        <w:t xml:space="preserve">Tokyu ei myöskään </w:t>
      </w:r>
      <w:r>
        <w:t xml:space="preserve">ole </w:t>
      </w:r>
      <w:r>
        <w:rPr>
          <w:color w:val="248AD0"/>
        </w:rPr>
        <w:t xml:space="preserve">ainoa japanilainen vähittäismyyjä, joka </w:t>
      </w:r>
      <w:r>
        <w:rPr>
          <w:color w:val="5C5300"/>
        </w:rPr>
        <w:t xml:space="preserve">on kiinnostunut </w:t>
      </w:r>
      <w:r>
        <w:rPr>
          <w:color w:val="9F6551"/>
        </w:rPr>
        <w:t xml:space="preserve">Bloomingdale's-ketjusta</w:t>
      </w:r>
      <w:r>
        <w:rPr>
          <w:color w:val="BCFEC6"/>
        </w:rPr>
        <w:t xml:space="preserve">, jonka </w:t>
      </w:r>
      <w:r>
        <w:rPr>
          <w:color w:val="9F6551"/>
        </w:rPr>
        <w:t xml:space="preserve">arvoksi tokiolaiset pankkiirit arvioivat 1-1,5 miljardia dollaria</w:t>
      </w:r>
      <w:r>
        <w:t xml:space="preserve">. </w:t>
      </w:r>
      <w:r>
        <w:rPr>
          <w:color w:val="2B1B04"/>
        </w:rPr>
        <w:t xml:space="preserve">Bloomingdale'sin </w:t>
      </w:r>
      <w:r>
        <w:rPr>
          <w:color w:val="932C70"/>
        </w:rPr>
        <w:t xml:space="preserve">hallituksen puheenjohtajaa </w:t>
      </w:r>
      <w:r>
        <w:rPr>
          <w:color w:val="932C70"/>
        </w:rPr>
        <w:t xml:space="preserve">Marvin Traubia </w:t>
      </w:r>
      <w:r>
        <w:t xml:space="preserve">edustavat investointipankkiirit </w:t>
      </w:r>
      <w:r>
        <w:t xml:space="preserve">ovat ottaneet yhteyttä seitsemään japanilaiseen tavarataloryhmään, ja pankkiirien </w:t>
      </w:r>
      <w:r>
        <w:t xml:space="preserve">mukaan yli </w:t>
      </w:r>
      <w:r>
        <w:t xml:space="preserve">puolet heistä pyytää lisätietoja </w:t>
      </w:r>
      <w:r>
        <w:rPr>
          <w:color w:val="310106"/>
        </w:rPr>
        <w:t xml:space="preserve">konsernista. </w:t>
      </w:r>
      <w:r>
        <w:t xml:space="preserve">Investointipankkiirit sanovat, että </w:t>
      </w:r>
      <w:r>
        <w:rPr>
          <w:color w:val="932C70"/>
        </w:rPr>
        <w:t xml:space="preserve">Traub </w:t>
      </w:r>
      <w:r>
        <w:t xml:space="preserve">yrittää koota </w:t>
      </w:r>
      <w:r>
        <w:rPr>
          <w:color w:val="0232FD"/>
        </w:rPr>
        <w:t xml:space="preserve">Campeaun </w:t>
      </w:r>
      <w:r>
        <w:rPr>
          <w:color w:val="C2A393"/>
        </w:rPr>
        <w:t xml:space="preserve">tytäryhtiön Federated Department Storesin </w:t>
      </w:r>
      <w:r>
        <w:rPr>
          <w:color w:val="D4C67A"/>
        </w:rPr>
        <w:t xml:space="preserve">johtamaa johtoryhmää, </w:t>
      </w:r>
      <w:r>
        <w:rPr>
          <w:color w:val="AE7AA1"/>
        </w:rPr>
        <w:t xml:space="preserve">joka </w:t>
      </w:r>
      <w:r>
        <w:rPr>
          <w:color w:val="B5AFC4"/>
        </w:rPr>
        <w:t xml:space="preserve">ostaisi </w:t>
      </w:r>
      <w:r>
        <w:rPr>
          <w:color w:val="6A3A35"/>
        </w:rPr>
        <w:t xml:space="preserve">New Yorkin tavarataloryhmän</w:t>
      </w:r>
      <w:r>
        <w:t xml:space="preserve">. </w:t>
      </w:r>
      <w:r>
        <w:rPr>
          <w:color w:val="BA6801"/>
        </w:rPr>
        <w:t xml:space="preserve">Federated ajautui </w:t>
      </w:r>
      <w:r>
        <w:t xml:space="preserve">maksukyvyttömyyteen sen </w:t>
      </w:r>
      <w:r>
        <w:rPr>
          <w:color w:val="168E5C"/>
        </w:rPr>
        <w:t xml:space="preserve">jälkeen, kun </w:t>
      </w:r>
      <w:r>
        <w:rPr>
          <w:color w:val="014347"/>
        </w:rPr>
        <w:t xml:space="preserve">Campeau </w:t>
      </w:r>
      <w:r>
        <w:rPr>
          <w:color w:val="168E5C"/>
        </w:rPr>
        <w:t xml:space="preserve">osti </w:t>
      </w:r>
      <w:r>
        <w:rPr>
          <w:color w:val="16C0D0"/>
        </w:rPr>
        <w:t xml:space="preserve">sen </w:t>
      </w:r>
      <w:r>
        <w:rPr>
          <w:color w:val="C62100"/>
        </w:rPr>
        <w:t xml:space="preserve">viime vuonna, </w:t>
      </w:r>
      <w:r>
        <w:rPr>
          <w:color w:val="014347"/>
        </w:rPr>
        <w:t xml:space="preserve">ja </w:t>
      </w:r>
      <w:r>
        <w:rPr>
          <w:color w:val="233809"/>
        </w:rPr>
        <w:t xml:space="preserve">Campeau käytti </w:t>
      </w:r>
      <w:r>
        <w:rPr>
          <w:color w:val="014347"/>
        </w:rPr>
        <w:t xml:space="preserve">paljon </w:t>
      </w:r>
      <w:r>
        <w:rPr>
          <w:color w:val="82785D"/>
        </w:rPr>
        <w:t xml:space="preserve">velkaa </w:t>
      </w:r>
      <w:r>
        <w:rPr>
          <w:color w:val="42083B"/>
        </w:rPr>
        <w:t xml:space="preserve">kaupan </w:t>
      </w:r>
      <w:r>
        <w:rPr>
          <w:color w:val="014347"/>
        </w:rPr>
        <w:t xml:space="preserve">rahoittamiseen</w:t>
      </w:r>
      <w:r>
        <w:t xml:space="preserve">. </w:t>
      </w:r>
      <w:r>
        <w:rPr>
          <w:color w:val="023087"/>
        </w:rPr>
        <w:t xml:space="preserve">Velan </w:t>
      </w:r>
      <w:r>
        <w:t xml:space="preserve">takaisinmaksu </w:t>
      </w:r>
      <w:r>
        <w:t xml:space="preserve">aiheutti </w:t>
      </w:r>
      <w:r>
        <w:rPr>
          <w:color w:val="61FC03"/>
        </w:rPr>
        <w:t xml:space="preserve">Campeaulle </w:t>
      </w:r>
      <w:r>
        <w:t xml:space="preserve">ja </w:t>
      </w:r>
      <w:r>
        <w:rPr>
          <w:color w:val="61FC03"/>
        </w:rPr>
        <w:t xml:space="preserve">sen </w:t>
      </w:r>
      <w:r>
        <w:t xml:space="preserve">myymälöille niin suuria paineita, että </w:t>
      </w:r>
      <w:r>
        <w:rPr>
          <w:color w:val="BA6801"/>
        </w:rPr>
        <w:t xml:space="preserve">Federated </w:t>
      </w:r>
      <w:r>
        <w:t xml:space="preserve">päätti myydä </w:t>
      </w:r>
      <w:r>
        <w:t xml:space="preserve">vähittäiskauppaimperiuminsa </w:t>
      </w:r>
      <w:r>
        <w:t xml:space="preserve">jalokivet</w:t>
      </w:r>
      <w:r>
        <w:rPr>
          <w:color w:val="310106"/>
        </w:rPr>
        <w:t xml:space="preserve">, kuten Bloomingdale's-ketjun</w:t>
      </w:r>
      <w:r>
        <w:t xml:space="preserve">. </w:t>
      </w:r>
      <w:r>
        <w:t xml:space="preserve">Pyrkiessään estämään uuden yritysoston </w:t>
      </w:r>
      <w:r>
        <w:rPr>
          <w:color w:val="932C70"/>
        </w:rPr>
        <w:t xml:space="preserve">Traub </w:t>
      </w:r>
      <w:r>
        <w:t xml:space="preserve">palkkasi </w:t>
      </w:r>
      <w:r>
        <w:rPr>
          <w:color w:val="B7DAD2"/>
        </w:rPr>
        <w:t xml:space="preserve">Blackstone Groupin ja Drexel Burnham Lambert Inc:</w:t>
      </w:r>
      <w:r>
        <w:t xml:space="preserve">n </w:t>
      </w:r>
      <w:r>
        <w:t xml:space="preserve">auttamaan häntä löytämään kumppaneita </w:t>
      </w:r>
      <w:r>
        <w:rPr>
          <w:color w:val="196956"/>
        </w:rPr>
        <w:t xml:space="preserve">johdon johtamaa</w:t>
      </w:r>
      <w:r>
        <w:t xml:space="preserve"> yritysostoa varten</w:t>
      </w:r>
      <w:r>
        <w:t xml:space="preserve">. </w:t>
      </w:r>
      <w:r>
        <w:t xml:space="preserve">Sijoituspankkiirien mukaan hän haluaisi mieluiten saada japanilaisen tavaratalon ja eurooppalaisen tavaratalon tuen </w:t>
      </w:r>
      <w:r>
        <w:rPr>
          <w:color w:val="8C41BB"/>
        </w:rPr>
        <w:t xml:space="preserve">maailmanlaajuisen vähittäismyyntiverkoston </w:t>
      </w:r>
      <w:r>
        <w:t xml:space="preserve">luomiseksi</w:t>
      </w:r>
      <w:r>
        <w:t xml:space="preserve">. </w:t>
      </w:r>
      <w:r>
        <w:t xml:space="preserve">"</w:t>
      </w:r>
      <w:r>
        <w:rPr>
          <w:color w:val="ECEDFE"/>
        </w:rPr>
        <w:t xml:space="preserve">Taloudellisesta näkökulmasta </w:t>
      </w:r>
      <w:r>
        <w:rPr>
          <w:color w:val="2B2D32"/>
        </w:rPr>
        <w:t xml:space="preserve">Traub </w:t>
      </w:r>
      <w:r>
        <w:rPr>
          <w:color w:val="ECEDFE"/>
        </w:rPr>
        <w:t xml:space="preserve">tarvitsee </w:t>
      </w:r>
      <w:r>
        <w:rPr>
          <w:color w:val="ECEDFE"/>
        </w:rPr>
        <w:t xml:space="preserve">japanilaisen ja eurooppalaisen kumppanin, jotta </w:t>
      </w:r>
      <w:r>
        <w:rPr>
          <w:color w:val="94C661"/>
        </w:rPr>
        <w:t xml:space="preserve">se </w:t>
      </w:r>
      <w:r>
        <w:rPr>
          <w:color w:val="F8907D"/>
        </w:rPr>
        <w:t xml:space="preserve">toimisi"</w:t>
      </w:r>
      <w:r>
        <w:t xml:space="preserve">, sanoo </w:t>
      </w:r>
      <w:r>
        <w:rPr>
          <w:color w:val="895E6B"/>
        </w:rPr>
        <w:t xml:space="preserve">eräs </w:t>
      </w:r>
      <w:r>
        <w:rPr>
          <w:color w:val="895E6B"/>
        </w:rPr>
        <w:t xml:space="preserve">vähittäiskaupan alaa seuraava </w:t>
      </w:r>
      <w:r>
        <w:rPr>
          <w:color w:val="895E6B"/>
        </w:rPr>
        <w:t xml:space="preserve">investointipankkiiri</w:t>
      </w:r>
      <w:r>
        <w:t xml:space="preserve">. </w:t>
      </w:r>
      <w:r>
        <w:rPr>
          <w:color w:val="FB6AB8"/>
        </w:rPr>
        <w:t xml:space="preserve">"Kyse </w:t>
      </w:r>
      <w:r>
        <w:t xml:space="preserve">ei ole vain </w:t>
      </w:r>
      <w:r>
        <w:t xml:space="preserve">Yhdysvaltain kapean strategian tarkastelemisesta." </w:t>
      </w:r>
      <w:r>
        <w:t xml:space="preserve">Analyytikot sanovat, että </w:t>
      </w:r>
      <w:r>
        <w:rPr>
          <w:color w:val="576094"/>
        </w:rPr>
        <w:t xml:space="preserve">perinteisiin sidottujen japanilaisten vähittäiskauppiaiden </w:t>
      </w:r>
      <w:r>
        <w:t xml:space="preserve">vakuuttaminen </w:t>
      </w:r>
      <w:r>
        <w:t xml:space="preserve">liittymään yhdysvaltalaiseen vähittäiskaupankäyntiin ei luultavasti ole niin helppoa. Tähän asti </w:t>
      </w:r>
      <w:r>
        <w:rPr>
          <w:color w:val="DB1474"/>
        </w:rPr>
        <w:t xml:space="preserve">useimmat kaupat </w:t>
      </w:r>
      <w:r>
        <w:t xml:space="preserve">ovat noudattaneet </w:t>
      </w:r>
      <w:r>
        <w:t xml:space="preserve">samaa ulkomaankaupan perusstrategiaa: tuodakseen tavaroita ja seuratakseen uusia muotivirtauksia ne ovat ensin perustaneet </w:t>
      </w:r>
      <w:r>
        <w:rPr>
          <w:color w:val="8489AE"/>
        </w:rPr>
        <w:t xml:space="preserve">ulkomaisia myyntitoimistoja</w:t>
      </w:r>
      <w:r>
        <w:t xml:space="preserve">. Sitten he avasivat pieniä lahjatavarakauppoja, jotka oli suunnattu pääasiassa japanilaisille turisteille. </w:t>
      </w:r>
      <w:r>
        <w:rPr>
          <w:color w:val="860E04"/>
        </w:rPr>
        <w:t xml:space="preserve">Jotkin kaupat</w:t>
      </w:r>
      <w:r>
        <w:rPr>
          <w:color w:val="FBC206"/>
        </w:rPr>
        <w:t xml:space="preserve">, jotka </w:t>
      </w:r>
      <w:r>
        <w:rPr>
          <w:color w:val="860E04"/>
        </w:rPr>
        <w:t xml:space="preserve">eivät halunneet mennä itsenäisesti pidemmälle, </w:t>
      </w:r>
      <w:r>
        <w:t xml:space="preserve">liittyivät yhteen tunnettujen erikoisliikkeiden kanssa. </w:t>
      </w:r>
      <w:r>
        <w:rPr>
          <w:color w:val="6EAB9B"/>
        </w:rPr>
        <w:t xml:space="preserve">Viime maaliskuussa </w:t>
      </w:r>
      <w:r>
        <w:rPr>
          <w:color w:val="118B8A"/>
        </w:rPr>
        <w:t xml:space="preserve">Isetan </w:t>
      </w:r>
      <w:r>
        <w:t xml:space="preserve">sijoitti </w:t>
      </w:r>
      <w:r>
        <w:t xml:space="preserve">1,5 miljardia jeniä (10,6 miljoonaa dollaria) yhteisyritykseen </w:t>
      </w:r>
      <w:r>
        <w:rPr>
          <w:color w:val="F2CDFE"/>
        </w:rPr>
        <w:t xml:space="preserve">Barney's Inc:n kanssa, joka on New Yorkissa sijaitseva yläluokkainen vaatekauppa</w:t>
      </w:r>
      <w:r>
        <w:t xml:space="preserve">. </w:t>
      </w:r>
      <w:r>
        <w:t xml:space="preserve">Ensimmäinen </w:t>
      </w:r>
      <w:r>
        <w:rPr>
          <w:color w:val="F2CDFE"/>
        </w:rPr>
        <w:t xml:space="preserve">Barney's</w:t>
      </w:r>
      <w:r>
        <w:t xml:space="preserve">-myymälä </w:t>
      </w:r>
      <w:r>
        <w:rPr>
          <w:color w:val="DE98FD"/>
        </w:rPr>
        <w:t xml:space="preserve">Japanissa on tarkoitus </w:t>
      </w:r>
      <w:r>
        <w:t xml:space="preserve">avata </w:t>
      </w:r>
      <w:r>
        <w:t xml:space="preserve">ensi vuonna. </w:t>
      </w:r>
      <w:r>
        <w:rPr>
          <w:color w:val="FB5514"/>
        </w:rPr>
        <w:t xml:space="preserve">Mitsukoshi </w:t>
      </w:r>
      <w:r>
        <w:t xml:space="preserve">lisäsi hiljattain </w:t>
      </w:r>
      <w:r>
        <w:t xml:space="preserve">osuuttaan </w:t>
      </w:r>
      <w:r>
        <w:rPr>
          <w:color w:val="645341"/>
        </w:rPr>
        <w:t xml:space="preserve">Tiffany &amp; Co:ssa </w:t>
      </w:r>
      <w:r>
        <w:t xml:space="preserve">13 prosenttiin. </w:t>
      </w:r>
      <w:r>
        <w:rPr>
          <w:color w:val="760035"/>
        </w:rPr>
        <w:t xml:space="preserve">Näiden kahden yrityksen </w:t>
      </w:r>
      <w:r>
        <w:t xml:space="preserve">pitkäaikaisen suhteen perusteella </w:t>
      </w:r>
      <w:r>
        <w:rPr>
          <w:color w:val="FB5514"/>
        </w:rPr>
        <w:t xml:space="preserve">Mitsukoshi </w:t>
      </w:r>
      <w:r>
        <w:t xml:space="preserve">on avannut </w:t>
      </w:r>
      <w:r>
        <w:t xml:space="preserve">22 Tiffany-myymälää</w:t>
      </w:r>
      <w:r>
        <w:t xml:space="preserve"> </w:t>
      </w:r>
      <w:r>
        <w:rPr>
          <w:color w:val="DE98FD"/>
        </w:rPr>
        <w:t xml:space="preserve">Japanin</w:t>
      </w:r>
      <w:r>
        <w:t xml:space="preserve"> myymälöihinsä ja pelihalleihinsa. </w:t>
      </w:r>
      <w:r>
        <w:t xml:space="preserve">Havaijilla </w:t>
      </w:r>
      <w:r>
        <w:t xml:space="preserve">suunnitellaan japanilaisille turisteille suunnatun </w:t>
      </w:r>
      <w:r>
        <w:rPr>
          <w:color w:val="647A41"/>
        </w:rPr>
        <w:t xml:space="preserve">Tiffany-myymälän </w:t>
      </w:r>
      <w:r>
        <w:t xml:space="preserve">avaamista, jota </w:t>
      </w:r>
      <w:r>
        <w:rPr>
          <w:color w:val="FB5514"/>
        </w:rPr>
        <w:t xml:space="preserve">Mitsukoshi </w:t>
      </w:r>
      <w:r>
        <w:t xml:space="preserve">pyörittää </w:t>
      </w:r>
      <w:r>
        <w:t xml:space="preserve">ensisijaisesti</w:t>
      </w:r>
      <w:r>
        <w:t xml:space="preserve">. </w:t>
      </w:r>
      <w:r>
        <w:t xml:space="preserve">Joidenkin alan tarkkailijoiden mukaan </w:t>
      </w:r>
      <w:r>
        <w:rPr>
          <w:color w:val="FB5514"/>
        </w:rPr>
        <w:t xml:space="preserve">Mitsukoshin </w:t>
      </w:r>
      <w:r>
        <w:t xml:space="preserve">myymälöiden tyylikäs ilme </w:t>
      </w:r>
      <w:r>
        <w:t xml:space="preserve">tekee siitä mahdollisen kumppanin </w:t>
      </w:r>
      <w:r>
        <w:rPr>
          <w:color w:val="04640D"/>
        </w:rPr>
        <w:t xml:space="preserve">Saks Fifth Avenue -ketjulle</w:t>
      </w:r>
      <w:r>
        <w:t xml:space="preserve">. </w:t>
      </w:r>
      <w:r>
        <w:rPr>
          <w:color w:val="E3F894"/>
        </w:rPr>
        <w:t xml:space="preserve">Yhtiön </w:t>
      </w:r>
      <w:r>
        <w:rPr>
          <w:color w:val="496E76"/>
        </w:rPr>
        <w:t xml:space="preserve">virkamiehet </w:t>
      </w:r>
      <w:r>
        <w:t xml:space="preserve">sanovat harkitsevansa erilaisia ehdotuksia, mutta eivät kerro yksityiskohtia. </w:t>
      </w:r>
      <w:r>
        <w:rPr>
          <w:color w:val="F9D7CD"/>
        </w:rPr>
        <w:t xml:space="preserve">Takashimaya Co, Japanin vanhin tavaratalo, </w:t>
      </w:r>
      <w:r>
        <w:rPr>
          <w:color w:val="876128"/>
        </w:rPr>
        <w:t xml:space="preserve">on </w:t>
      </w:r>
      <w:r>
        <w:rPr>
          <w:color w:val="A1A711"/>
        </w:rPr>
        <w:t xml:space="preserve">toinen nimi, </w:t>
      </w:r>
      <w:r>
        <w:rPr>
          <w:color w:val="01FB92"/>
        </w:rPr>
        <w:t xml:space="preserve">joka </w:t>
      </w:r>
      <w:r>
        <w:rPr>
          <w:color w:val="A1A711"/>
        </w:rPr>
        <w:t xml:space="preserve">saattaa sopia </w:t>
      </w:r>
      <w:r>
        <w:rPr>
          <w:color w:val="BE8485"/>
        </w:rPr>
        <w:t xml:space="preserve">Saks-ketjuun</w:t>
      </w:r>
      <w:r>
        <w:t xml:space="preserve">. </w:t>
      </w:r>
      <w:r>
        <w:rPr>
          <w:color w:val="120104"/>
        </w:rPr>
        <w:t xml:space="preserve">Takashimayan </w:t>
      </w:r>
      <w:r>
        <w:rPr>
          <w:color w:val="C660FB"/>
        </w:rPr>
        <w:t xml:space="preserve">pääjohtaja Eiji Nakazato </w:t>
      </w:r>
      <w:r>
        <w:rPr>
          <w:color w:val="D48958"/>
        </w:rPr>
        <w:t xml:space="preserve">myöntää, että </w:t>
      </w:r>
      <w:r>
        <w:rPr>
          <w:color w:val="05AEE8"/>
        </w:rPr>
        <w:t xml:space="preserve">hänen </w:t>
      </w:r>
      <w:r>
        <w:rPr>
          <w:color w:val="C3C1BE"/>
        </w:rPr>
        <w:t xml:space="preserve">yrityksensä </w:t>
      </w:r>
      <w:r>
        <w:rPr>
          <w:color w:val="D48958"/>
        </w:rPr>
        <w:t xml:space="preserve">ilme </w:t>
      </w:r>
      <w:r>
        <w:rPr>
          <w:color w:val="D48958"/>
        </w:rPr>
        <w:t xml:space="preserve">on samankaltainen kuin </w:t>
      </w:r>
      <w:r>
        <w:rPr>
          <w:color w:val="1167D9"/>
        </w:rPr>
        <w:t xml:space="preserve">Saksilla </w:t>
      </w:r>
      <w:r>
        <w:rPr>
          <w:color w:val="D48958"/>
        </w:rPr>
        <w:t xml:space="preserve">ja että </w:t>
      </w:r>
      <w:r>
        <w:rPr>
          <w:color w:val="D19012"/>
        </w:rPr>
        <w:t xml:space="preserve">ajatus </w:t>
      </w:r>
      <w:r>
        <w:rPr>
          <w:color w:val="D48958"/>
        </w:rPr>
        <w:t xml:space="preserve">kiinnostaa jonkin verran</w:t>
      </w:r>
      <w:r>
        <w:t xml:space="preserve">. </w:t>
      </w:r>
      <w:r>
        <w:t xml:space="preserve">Mutta hän </w:t>
      </w:r>
      <w:r>
        <w:t xml:space="preserve">pysähtyy siihen. "</w:t>
      </w:r>
      <w:r>
        <w:rPr>
          <w:color w:val="B7D802"/>
        </w:rPr>
        <w:t xml:space="preserve">Haluaisimme </w:t>
      </w:r>
      <w:r>
        <w:rPr>
          <w:color w:val="B7D802"/>
        </w:rPr>
        <w:t xml:space="preserve">tehdä liiketoimintaa </w:t>
      </w:r>
      <w:r>
        <w:rPr>
          <w:color w:val="826392"/>
        </w:rPr>
        <w:t xml:space="preserve">Amerikassa</w:t>
      </w:r>
      <w:r>
        <w:t xml:space="preserve">", hän sanoo. "Mutta </w:t>
      </w:r>
      <w:r>
        <w:rPr>
          <w:color w:val="B7D802"/>
        </w:rPr>
        <w:t xml:space="preserve">se</w:t>
      </w:r>
      <w:r>
        <w:t xml:space="preserve"> näyttää </w:t>
      </w:r>
      <w:r>
        <w:t xml:space="preserve">vaikealta." </w:t>
      </w:r>
      <w:r>
        <w:t xml:space="preserve">Marcus W. Brauchli osallistui </w:t>
      </w:r>
      <w:r>
        <w:rPr>
          <w:color w:val="5E7A6A"/>
        </w:rPr>
        <w:t xml:space="preserve">tämän artikkelin kirjoittamiseen. </w:t>
      </w:r>
      <w:r>
        <w:t xml:space="preserve">Koonnut William Mathewson </w:t>
      </w:r>
      <w:r>
        <w:rPr>
          <w:color w:val="B29869"/>
        </w:rPr>
        <w:t xml:space="preserve">Vatikaani </w:t>
      </w:r>
      <w:r>
        <w:t xml:space="preserve">oli </w:t>
      </w:r>
      <w:r>
        <w:rPr>
          <w:color w:val="6EAB9B"/>
        </w:rPr>
        <w:t xml:space="preserve">viime vuonna </w:t>
      </w:r>
      <w:r>
        <w:t xml:space="preserve">miinuksella. Se ilmoitti, että 74,4 miljoonan dollarin tulojen ja 117,9 miljoonan dollarin menojen perusteella sen tavanomainen alijäämä </w:t>
      </w:r>
      <w:r>
        <w:rPr>
          <w:color w:val="6EAB9B"/>
        </w:rPr>
        <w:t xml:space="preserve">vuonna 1988 oli </w:t>
      </w:r>
      <w:r>
        <w:t xml:space="preserve">43,5 miljoonaa dollaria. Hän sanoi kuitenkin, että poikkeukselliset menot </w:t>
      </w:r>
      <w:r>
        <w:rPr>
          <w:color w:val="1D0051"/>
        </w:rPr>
        <w:t xml:space="preserve">omasta radioasemasta </w:t>
      </w:r>
      <w:r>
        <w:t xml:space="preserve">ja rakennuksen kunnostamisesta kasvattivat alijäämän 57,2 miljoonaan dollariin. </w:t>
      </w:r>
      <w:r>
        <w:rPr>
          <w:color w:val="76E0C1"/>
        </w:rPr>
        <w:t xml:space="preserve">Kardinaalien neuvoston </w:t>
      </w:r>
      <w:r>
        <w:rPr>
          <w:color w:val="8BE7FC"/>
        </w:rPr>
        <w:t xml:space="preserve">lausunnossa </w:t>
      </w:r>
      <w:r>
        <w:t xml:space="preserve">sanottiin, että </w:t>
      </w:r>
      <w:r>
        <w:rPr>
          <w:color w:val="BACFA7"/>
        </w:rPr>
        <w:t xml:space="preserve">katolilaiset </w:t>
      </w:r>
      <w:r>
        <w:t xml:space="preserve">vastasivat avokätisesti viime vuoden vetoomukseen lisärahoituksen saamiseksi sen </w:t>
      </w:r>
      <w:r>
        <w:t xml:space="preserve">jälkeen, kun vuonna 1987 oli syntynyt ennätyksellinen 63 miljoonan dollarin alijäämä. </w:t>
      </w:r>
      <w:r>
        <w:rPr>
          <w:color w:val="8BE7FC"/>
        </w:rPr>
        <w:t xml:space="preserve">Lausunnossa </w:t>
      </w:r>
      <w:r>
        <w:t xml:space="preserve">sanottiin, että 5 prosentin lisäys "Pyhän Pietarin pennin" keräykseen - rahaa, joka kerätään vuosittain katolilaisilta paaville - auttoi kattamaan alijäämän. </w:t>
      </w:r>
      <w:r>
        <w:rPr>
          <w:color w:val="11BA09"/>
        </w:rPr>
        <w:t xml:space="preserve">Neuvoston </w:t>
      </w:r>
      <w:r>
        <w:t xml:space="preserve">jäsen</w:t>
      </w:r>
      <w:r>
        <w:t xml:space="preserve">, </w:t>
      </w:r>
      <w:r>
        <w:rPr>
          <w:color w:val="462C36"/>
        </w:rPr>
        <w:t xml:space="preserve">Toronton </w:t>
      </w:r>
      <w:r>
        <w:t xml:space="preserve">kardinaali Gerald Carter</w:t>
      </w:r>
      <w:r>
        <w:t xml:space="preserve">, sanoi </w:t>
      </w:r>
      <w:r>
        <w:rPr>
          <w:color w:val="1D0051"/>
        </w:rPr>
        <w:t xml:space="preserve">Vatikaanin radiolle</w:t>
      </w:r>
      <w:r>
        <w:t xml:space="preserve">: "Kun sanomme, että </w:t>
      </w:r>
      <w:r>
        <w:rPr>
          <w:color w:val="65407D"/>
        </w:rPr>
        <w:t xml:space="preserve">olemme kattaneet alijäämän tänä vuonna, </w:t>
      </w:r>
      <w:r>
        <w:t xml:space="preserve">ihmiset huokaavat helpotuksesta ja sanovat, </w:t>
      </w:r>
      <w:r>
        <w:rPr>
          <w:color w:val="65407D"/>
        </w:rPr>
        <w:t xml:space="preserve">että se </w:t>
      </w:r>
      <w:r>
        <w:t xml:space="preserve">on hyvä, </w:t>
      </w:r>
      <w:r>
        <w:rPr>
          <w:color w:val="B29869"/>
        </w:rPr>
        <w:t xml:space="preserve">Pyhä istuin </w:t>
      </w:r>
      <w:r>
        <w:t xml:space="preserve">on selvinnyt ongelmista".</w:t>
      </w:r>
      <w:r>
        <w:t xml:space="preserve"> Mutta ensi vuonna olemme ... aivan samassa tilanteessa." Ulkoministeriö ilmoitti</w:t>
      </w:r>
      <w:r>
        <w:rPr>
          <w:color w:val="491803"/>
        </w:rPr>
        <w:t xml:space="preserve">, että </w:t>
      </w:r>
      <w:r>
        <w:rPr>
          <w:color w:val="F5D2A8"/>
        </w:rPr>
        <w:t xml:space="preserve">entisen presidentin Richard Nixonin </w:t>
      </w:r>
      <w:r>
        <w:rPr>
          <w:color w:val="491803"/>
        </w:rPr>
        <w:t xml:space="preserve">on määrä vierailla Kiinassa lauantaista alkaen hallituksen kutsusta</w:t>
      </w:r>
      <w:r>
        <w:t xml:space="preserve">. </w:t>
      </w:r>
      <w:r>
        <w:rPr>
          <w:color w:val="72A46E"/>
        </w:rPr>
        <w:t xml:space="preserve">Nixonin </w:t>
      </w:r>
      <w:r>
        <w:rPr>
          <w:color w:val="03422C"/>
        </w:rPr>
        <w:t xml:space="preserve">toimiston </w:t>
      </w:r>
      <w:r>
        <w:t xml:space="preserve">mukaan </w:t>
      </w:r>
      <w:r>
        <w:rPr>
          <w:color w:val="491803"/>
        </w:rPr>
        <w:t xml:space="preserve">kyseessä on vain </w:t>
      </w:r>
      <w:r>
        <w:t xml:space="preserve">tiedonhankintamatka. Siellä ei ole nähtävyyksien katselua, ostoksia eikä sosiaalisia tapahtumia." </w:t>
      </w:r>
      <w:r>
        <w:rPr>
          <w:color w:val="72A46E"/>
        </w:rPr>
        <w:t xml:space="preserve">Nixonin </w:t>
      </w:r>
      <w:r>
        <w:rPr>
          <w:color w:val="03422C"/>
        </w:rPr>
        <w:t xml:space="preserve">toimiston </w:t>
      </w:r>
      <w:r>
        <w:t xml:space="preserve">mukaan </w:t>
      </w:r>
      <w:r>
        <w:rPr>
          <w:color w:val="128EAC"/>
        </w:rPr>
        <w:t xml:space="preserve">entinen presidentti </w:t>
      </w:r>
      <w:r>
        <w:t xml:space="preserve">"odottaa käyvänsä kahdenkeskisiä keskusteluja </w:t>
      </w:r>
      <w:r>
        <w:rPr>
          <w:color w:val="47545E"/>
        </w:rPr>
        <w:t xml:space="preserve">Kiinan korkeiden virkamiesten kanssa</w:t>
      </w:r>
      <w:r>
        <w:t xml:space="preserve">" ja välittää </w:t>
      </w:r>
      <w:r>
        <w:t xml:space="preserve">arvionsa </w:t>
      </w:r>
      <w:r>
        <w:rPr>
          <w:color w:val="47545E"/>
        </w:rPr>
        <w:t xml:space="preserve">näistä virkamiehistä </w:t>
      </w:r>
      <w:r>
        <w:t xml:space="preserve">presidentti Bushille </w:t>
      </w:r>
      <w:r>
        <w:t xml:space="preserve">palattuaan. </w:t>
      </w:r>
      <w:r>
        <w:rPr>
          <w:color w:val="B95C69"/>
        </w:rPr>
        <w:t xml:space="preserve">Kysely, joka tehtiin 12:ssa 16:sta Nato-maasta, </w:t>
      </w:r>
      <w:r>
        <w:t xml:space="preserve">osoittaa, että </w:t>
      </w:r>
      <w:r>
        <w:rPr>
          <w:color w:val="A14D12"/>
        </w:rPr>
        <w:t xml:space="preserve">hollantilaiset näyttävät olevan </w:t>
      </w:r>
      <w:r>
        <w:rPr>
          <w:color w:val="C4C8FA"/>
        </w:rPr>
        <w:t xml:space="preserve">liittouman </w:t>
      </w:r>
      <w:r>
        <w:t xml:space="preserve">vahvimpia kannattajia</w:t>
      </w:r>
      <w:r>
        <w:t xml:space="preserve">. </w:t>
      </w:r>
      <w:r>
        <w:rPr>
          <w:color w:val="B95C69"/>
        </w:rPr>
        <w:t xml:space="preserve">Gallup Internationalin hollantilaiselle De Telegraaf -sanomalehdelle tekemän </w:t>
      </w:r>
      <w:r>
        <w:rPr>
          <w:color w:val="B95C69"/>
        </w:rPr>
        <w:t xml:space="preserve">kyselyn </w:t>
      </w:r>
      <w:r>
        <w:t xml:space="preserve">mukaan 81 prosenttia hollantilaisista kannattaa Natoa. Toiseksi eniten tukea Natolle sai Kanada, jossa 78 prosenttia kannatti </w:t>
      </w:r>
      <w:r>
        <w:rPr>
          <w:color w:val="C4C8FA"/>
        </w:rPr>
        <w:t xml:space="preserve">liittoumaa, ja seuraavina </w:t>
      </w:r>
      <w:r>
        <w:t xml:space="preserve">olivat Yhdysvallat 75 prosentilla, </w:t>
      </w:r>
      <w:r>
        <w:rPr>
          <w:color w:val="3F3610"/>
        </w:rPr>
        <w:t xml:space="preserve">Yhdistynyt kuningaskunta 71 prosentilla</w:t>
      </w:r>
      <w:r>
        <w:t xml:space="preserve">, Belgia 69 prosentilla ja Länsi-Saksa 63 prosentilla. Kaikkien muiden maiden kannatus oli alle 50 prosenttia. </w:t>
      </w:r>
      <w:r>
        <w:rPr>
          <w:color w:val="D3A2C6"/>
        </w:rPr>
        <w:t xml:space="preserve">Israelin valmistajien liitto teki </w:t>
      </w:r>
      <w:r>
        <w:t xml:space="preserve">poliisille valituksen </w:t>
      </w:r>
      <w:r>
        <w:rPr>
          <w:color w:val="719FFA"/>
        </w:rPr>
        <w:t xml:space="preserve">arabipastavalmistajasta</w:t>
      </w:r>
      <w:r>
        <w:rPr>
          <w:color w:val="0D841A"/>
        </w:rPr>
        <w:t xml:space="preserve">, joka oli käyttänyt </w:t>
      </w:r>
      <w:r>
        <w:rPr>
          <w:color w:val="4C5B32"/>
        </w:rPr>
        <w:t xml:space="preserve">kielletyn Palestiinan lipun </w:t>
      </w:r>
      <w:r>
        <w:rPr>
          <w:color w:val="0D841A"/>
        </w:rPr>
        <w:t xml:space="preserve">neljää väriä </w:t>
      </w:r>
      <w:r>
        <w:rPr>
          <w:color w:val="0D841A"/>
        </w:rPr>
        <w:t xml:space="preserve">spagettipakkauksissaan</w:t>
      </w:r>
      <w:r>
        <w:t xml:space="preserve">. "</w:t>
      </w:r>
      <w:r>
        <w:t xml:space="preserve">Pyysimme </w:t>
      </w:r>
      <w:r>
        <w:rPr>
          <w:color w:val="9DB3B7"/>
        </w:rPr>
        <w:t xml:space="preserve">poliisia </w:t>
      </w:r>
      <w:r>
        <w:t xml:space="preserve">tutkimaan, miksi </w:t>
      </w:r>
      <w:r>
        <w:rPr>
          <w:color w:val="719FFA"/>
        </w:rPr>
        <w:t xml:space="preserve">he </w:t>
      </w:r>
      <w:r>
        <w:t xml:space="preserve">saavat </w:t>
      </w:r>
      <w:r>
        <w:rPr>
          <w:color w:val="747103"/>
        </w:rPr>
        <w:t xml:space="preserve">mainostaa </w:t>
      </w:r>
      <w:r>
        <w:rPr>
          <w:color w:val="9F816D"/>
        </w:rPr>
        <w:t xml:space="preserve">lippua </w:t>
      </w:r>
      <w:r>
        <w:rPr>
          <w:color w:val="B14F8F"/>
        </w:rPr>
        <w:t xml:space="preserve">tällä tavalla</w:t>
      </w:r>
      <w:r>
        <w:t xml:space="preserve">. </w:t>
      </w:r>
      <w:r>
        <w:rPr>
          <w:color w:val="747103"/>
        </w:rPr>
        <w:t xml:space="preserve">Se </w:t>
      </w:r>
      <w:r>
        <w:t xml:space="preserve">olisi </w:t>
      </w:r>
      <w:r>
        <w:t xml:space="preserve">todettava laittomaksi", sanoi </w:t>
      </w:r>
      <w:r>
        <w:rPr>
          <w:color w:val="D3A2C6"/>
        </w:rPr>
        <w:t xml:space="preserve">yhdistyksen </w:t>
      </w:r>
      <w:r>
        <w:t xml:space="preserve">tiedottaja Danny Leish</w:t>
      </w:r>
      <w:r>
        <w:t xml:space="preserve">. </w:t>
      </w:r>
      <w:r>
        <w:rPr>
          <w:color w:val="D26A5B"/>
        </w:rPr>
        <w:t xml:space="preserve">Spagettia </w:t>
      </w:r>
      <w:r>
        <w:t xml:space="preserve">valmistaa </w:t>
      </w:r>
      <w:r>
        <w:t xml:space="preserve">Betlehemissä toimiva </w:t>
      </w:r>
      <w:r>
        <w:rPr>
          <w:color w:val="719FFA"/>
        </w:rPr>
        <w:t xml:space="preserve">Al Ghazel Macaroni Co., </w:t>
      </w:r>
      <w:r>
        <w:t xml:space="preserve">ja sitä myydään vihreillä, mustilla, punaisilla ja valkoisilla raidoilla koristelluissa pakkauksissa. </w:t>
      </w:r>
      <w:r>
        <w:rPr>
          <w:color w:val="8B934B"/>
        </w:rPr>
        <w:t xml:space="preserve">Britannian postiviranomaiset </w:t>
      </w:r>
      <w:r>
        <w:t xml:space="preserve">sanovat paljastaneensa </w:t>
      </w:r>
      <w:r>
        <w:rPr>
          <w:color w:val="F98500"/>
        </w:rPr>
        <w:t xml:space="preserve">laajalle levinneen huijauksen</w:t>
      </w:r>
      <w:r>
        <w:rPr>
          <w:color w:val="002935"/>
        </w:rPr>
        <w:t xml:space="preserve">, jossa </w:t>
      </w:r>
      <w:r>
        <w:rPr>
          <w:color w:val="D7F3FE"/>
        </w:rPr>
        <w:t xml:space="preserve">vilpilliset postimerkkikauppiaat </w:t>
      </w:r>
      <w:r>
        <w:rPr>
          <w:color w:val="F98500"/>
        </w:rPr>
        <w:t xml:space="preserve">poistivat postimerkkejä kemiallisesti, kiinnittivät </w:t>
      </w:r>
      <w:r>
        <w:rPr>
          <w:color w:val="FCB899"/>
        </w:rPr>
        <w:t xml:space="preserve">ne</w:t>
      </w:r>
      <w:r>
        <w:rPr>
          <w:color w:val="F98500"/>
        </w:rPr>
        <w:t xml:space="preserve"> uudelleen </w:t>
      </w:r>
      <w:r>
        <w:rPr>
          <w:color w:val="F98500"/>
        </w:rPr>
        <w:t xml:space="preserve">liimalla ja myivät </w:t>
      </w:r>
      <w:r>
        <w:rPr>
          <w:color w:val="FCB899"/>
        </w:rPr>
        <w:t xml:space="preserve">ne </w:t>
      </w:r>
      <w:r>
        <w:rPr>
          <w:color w:val="F98500"/>
        </w:rPr>
        <w:t xml:space="preserve">amerikkalaisille keräilijöille tai irtotavarana brittiläisille yrityksille</w:t>
      </w:r>
      <w:r>
        <w:t xml:space="preserve">. </w:t>
      </w:r>
      <w:r>
        <w:t xml:space="preserve">Viimeisten 12 kuukauden aikana </w:t>
      </w:r>
      <w:r>
        <w:rPr>
          <w:color w:val="F98500"/>
        </w:rPr>
        <w:t xml:space="preserve">huijaus </w:t>
      </w:r>
      <w:r>
        <w:t xml:space="preserve">on tiettävästi vienyt postilta 10 miljoonan punnan (16,1 miljoonan dollarin) tulot. </w:t>
      </w:r>
      <w:r>
        <w:rPr>
          <w:color w:val="1C0720"/>
        </w:rPr>
        <w:t xml:space="preserve">Jälleenmyyjät </w:t>
      </w:r>
      <w:r>
        <w:t xml:space="preserve">ostivat käytettyjä postimerkkejä halvalla säätiöiltä, kuten sokeain opaskoirien yhdistykseltä. </w:t>
      </w:r>
      <w:r>
        <w:rPr>
          <w:color w:val="6B5F61"/>
        </w:rPr>
        <w:t xml:space="preserve">Säätiöt </w:t>
      </w:r>
      <w:r>
        <w:t xml:space="preserve">myyvät rutiininomaisesti </w:t>
      </w:r>
      <w:r>
        <w:rPr>
          <w:color w:val="F98A9D"/>
        </w:rPr>
        <w:t xml:space="preserve">lapsilta ja muilta lahjoittajilta keräämiään </w:t>
      </w:r>
      <w:r>
        <w:rPr>
          <w:color w:val="F98A9D"/>
        </w:rPr>
        <w:t xml:space="preserve">käytettyjä postimerkkejä </w:t>
      </w:r>
      <w:r>
        <w:t xml:space="preserve">kerätäkseen varoja. </w:t>
      </w:r>
      <w:r>
        <w:rPr>
          <w:color w:val="A6919D"/>
        </w:rPr>
        <w:t xml:space="preserve">Japanilaisen Matsushita Electric Industrial Co:n </w:t>
      </w:r>
      <w:r>
        <w:t xml:space="preserve">pääjohtaja Akio Tanii </w:t>
      </w:r>
      <w:r>
        <w:t xml:space="preserve">luovutti </w:t>
      </w:r>
      <w:r>
        <w:rPr>
          <w:color w:val="2C3729"/>
        </w:rPr>
        <w:t xml:space="preserve">Osakassa</w:t>
      </w:r>
      <w:r>
        <w:t xml:space="preserve"> Yhdysvaltain suurlähettiläälle </w:t>
      </w:r>
      <w:r>
        <w:t xml:space="preserve">miljoonan dollarin shekin </w:t>
      </w:r>
      <w:r>
        <w:rPr>
          <w:color w:val="9F9992"/>
        </w:rPr>
        <w:t xml:space="preserve">San </w:t>
      </w:r>
      <w:r>
        <w:rPr>
          <w:color w:val="D7C70B"/>
        </w:rPr>
        <w:t xml:space="preserve">Franciscon maanjäristyksen </w:t>
      </w:r>
      <w:r>
        <w:t xml:space="preserve">uhrien auttamiseksi</w:t>
      </w:r>
      <w:r>
        <w:t xml:space="preserve">. </w:t>
      </w:r>
      <w:r>
        <w:rPr>
          <w:color w:val="A6919D"/>
        </w:rPr>
        <w:t xml:space="preserve">Yhtiön </w:t>
      </w:r>
      <w:r>
        <w:t xml:space="preserve">tiedottajan </w:t>
      </w:r>
      <w:r>
        <w:t xml:space="preserve">mukaan </w:t>
      </w:r>
      <w:r>
        <w:rPr>
          <w:color w:val="A6919D"/>
        </w:rPr>
        <w:t xml:space="preserve">yhtiön</w:t>
      </w:r>
      <w:r>
        <w:t xml:space="preserve"> yhdysvaltalainen tytäryhtiö </w:t>
      </w:r>
      <w:r>
        <w:t xml:space="preserve">Matsushita Electric Corp. of America lahjoitti </w:t>
      </w:r>
      <w:r>
        <w:rPr>
          <w:color w:val="D7C70B"/>
        </w:rPr>
        <w:t xml:space="preserve">pian katastrofin jälkeen </w:t>
      </w:r>
      <w:r>
        <w:t xml:space="preserve">asukkaille yli 35 000 dollarin arvosta </w:t>
      </w:r>
      <w:r>
        <w:rPr>
          <w:color w:val="A6919D"/>
        </w:rPr>
        <w:t xml:space="preserve">Matsushitan valmistamia</w:t>
      </w:r>
      <w:r>
        <w:t xml:space="preserve"> taskulamppuja ja akkuja</w:t>
      </w:r>
      <w:r>
        <w:t xml:space="preserve">. </w:t>
      </w:r>
      <w:r>
        <w:t xml:space="preserve">Useat muut japanilaiset yritykset ja paikalliset viranomaiset lähettivät </w:t>
      </w:r>
      <w:r>
        <w:t xml:space="preserve">apua </w:t>
      </w:r>
      <w:r>
        <w:rPr>
          <w:color w:val="EFFBD0"/>
        </w:rPr>
        <w:t xml:space="preserve">San Franciscoon. </w:t>
      </w:r>
      <w:r>
        <w:t xml:space="preserve">Sumitomo Bank lahjoitti 500 000 dollaria, Tokion prefektuuri 15 000 dollaria ja </w:t>
      </w:r>
      <w:r>
        <w:rPr>
          <w:color w:val="2C3729"/>
        </w:rPr>
        <w:t xml:space="preserve">Osakan kaupunki </w:t>
      </w:r>
      <w:r>
        <w:t xml:space="preserve">10 000 dollaria. </w:t>
      </w:r>
      <w:r>
        <w:rPr>
          <w:color w:val="FDE2F1"/>
        </w:rPr>
        <w:t xml:space="preserve">Kiinan viranomaiset </w:t>
      </w:r>
      <w:r>
        <w:t xml:space="preserve">yrittävät </w:t>
      </w:r>
      <w:r>
        <w:t xml:space="preserve">houkutella </w:t>
      </w:r>
      <w:r>
        <w:rPr>
          <w:color w:val="923A52"/>
        </w:rPr>
        <w:t xml:space="preserve">Kantonin </w:t>
      </w:r>
      <w:r>
        <w:t xml:space="preserve">messuilla </w:t>
      </w:r>
      <w:r>
        <w:t xml:space="preserve">ulkomaisia liikemiehiä takaisin </w:t>
      </w:r>
      <w:r>
        <w:rPr>
          <w:color w:val="5140A7"/>
        </w:rPr>
        <w:t xml:space="preserve">toisinajattelijoiden veristen tukahduttamistoimien jälkeen.</w:t>
      </w:r>
      <w:r>
        <w:t xml:space="preserve"> Osallistujamäärät olivat kuitenkin alhaisemmat kuin edellisinä vuosina. </w:t>
      </w:r>
      <w:r>
        <w:rPr>
          <w:color w:val="BC14FD"/>
        </w:rPr>
        <w:t xml:space="preserve">Eräs hongkongilainen tekstiilikauppias </w:t>
      </w:r>
      <w:r>
        <w:t xml:space="preserve">sanoo, että </w:t>
      </w:r>
      <w:r>
        <w:rPr>
          <w:color w:val="6D706C"/>
        </w:rPr>
        <w:t xml:space="preserve">jotkut kiinalaiset valtionyhtiöiden viejät </w:t>
      </w:r>
      <w:r>
        <w:t xml:space="preserve">protestoivat lisäksi </w:t>
      </w:r>
      <w:r>
        <w:rPr>
          <w:color w:val="5140A7"/>
        </w:rPr>
        <w:t xml:space="preserve">pakkokeinoja vastaan </w:t>
      </w:r>
      <w:r>
        <w:t xml:space="preserve">viivyttelemällä uusien sopimusten neuvottelemista. "He ovat vihaisia hallitukselle ... joten he pidättelevät tavaroita", hän sanoi. </w:t>
      </w:r>
      <w:r>
        <w:rPr>
          <w:color w:val="923A52"/>
        </w:rPr>
        <w:t xml:space="preserve">Tänä syksynä </w:t>
      </w:r>
      <w:r>
        <w:rPr>
          <w:color w:val="923A52"/>
        </w:rPr>
        <w:t xml:space="preserve">kaksi kertaa vuodessa järjestettävät </w:t>
      </w:r>
      <w:r>
        <w:rPr>
          <w:color w:val="923A52"/>
        </w:rPr>
        <w:t xml:space="preserve">messut kestävät </w:t>
      </w:r>
      <w:r>
        <w:t xml:space="preserve">31. lokakuuta asti. 156 000 neliömetrin kokoisessa lasisessa näyttelykompleksissa on esillä tuotteita vaatteista AK-47-konepistooleihin. </w:t>
      </w:r>
      <w:r>
        <w:rPr>
          <w:color w:val="923A52"/>
        </w:rPr>
        <w:t xml:space="preserve">Messuviranomaisten </w:t>
      </w:r>
      <w:r>
        <w:t xml:space="preserve">mukaan </w:t>
      </w:r>
      <w:r>
        <w:rPr>
          <w:color w:val="923A52"/>
        </w:rPr>
        <w:t xml:space="preserve">messuilla</w:t>
      </w:r>
      <w:r>
        <w:t xml:space="preserve"> kävi viiden ensimmäisen päivän aikana </w:t>
      </w:r>
      <w:r>
        <w:rPr>
          <w:color w:val="C6A62F"/>
        </w:rPr>
        <w:t xml:space="preserve">21 000 kävijää</w:t>
      </w:r>
      <w:r>
        <w:t xml:space="preserve">, </w:t>
      </w:r>
      <w:r>
        <w:t xml:space="preserve">mikä</w:t>
      </w:r>
      <w:r>
        <w:t xml:space="preserve"> on 10 </w:t>
      </w:r>
      <w:r>
        <w:t xml:space="preserve">prosenttia vähemmän </w:t>
      </w:r>
      <w:r>
        <w:rPr>
          <w:color w:val="000C14"/>
        </w:rPr>
        <w:t xml:space="preserve">kuin kevään messuilla. </w:t>
      </w:r>
      <w:r>
        <w:rPr>
          <w:color w:val="904431"/>
        </w:rPr>
        <w:t xml:space="preserve">Kiinan virallinen Xinhua-uutistoimisto </w:t>
      </w:r>
      <w:r>
        <w:t xml:space="preserve">kertoi </w:t>
      </w:r>
      <w:r>
        <w:t xml:space="preserve">kuitenkin, että </w:t>
      </w:r>
      <w:r>
        <w:rPr>
          <w:color w:val="600013"/>
        </w:rPr>
        <w:t xml:space="preserve">ulkomaisten kauppiaiden määrä </w:t>
      </w:r>
      <w:r>
        <w:t xml:space="preserve">oli suurempi kuin </w:t>
      </w:r>
      <w:r>
        <w:rPr>
          <w:color w:val="000C14"/>
        </w:rPr>
        <w:t xml:space="preserve">edellisillä messuilla </w:t>
      </w:r>
      <w:r>
        <w:t xml:space="preserve">- tilastoja esittämättä. Glasnostin lisämerkkinä Aleksandr Solženitsynin pitkään kielletty Neuvostoliiton sortokertomus "Gulagin saaristo" on nyt suositeltavaa luettavaa moskovalaisen 11. luokan historian tunneilla..... </w:t>
      </w:r>
      <w:r>
        <w:rPr>
          <w:color w:val="1C1B08"/>
        </w:rPr>
        <w:t xml:space="preserve">Britannian tulliviranomaiset </w:t>
      </w:r>
      <w:r>
        <w:t xml:space="preserve">ilmoittivat </w:t>
      </w:r>
      <w:r>
        <w:rPr>
          <w:color w:val="693955"/>
        </w:rPr>
        <w:t xml:space="preserve">pidättäneensä </w:t>
      </w:r>
      <w:r>
        <w:rPr>
          <w:color w:val="5E7C99"/>
        </w:rPr>
        <w:t xml:space="preserve">kahdeksan miestä, </w:t>
      </w:r>
      <w:r>
        <w:rPr>
          <w:color w:val="5E7C99"/>
        </w:rPr>
        <w:t xml:space="preserve">jotka salakuljettivat 111 harvinaista käärmettä </w:t>
      </w:r>
      <w:r>
        <w:rPr>
          <w:color w:val="D0AFB3"/>
        </w:rPr>
        <w:t xml:space="preserve">Britanniaan </w:t>
      </w:r>
      <w:r>
        <w:rPr>
          <w:color w:val="5E7C99"/>
        </w:rPr>
        <w:t xml:space="preserve">- </w:t>
      </w:r>
      <w:r>
        <w:rPr>
          <w:color w:val="493B36"/>
        </w:rPr>
        <w:t xml:space="preserve">mukaan lukien yhden miehen</w:t>
      </w:r>
      <w:r>
        <w:rPr>
          <w:color w:val="AC93CE"/>
        </w:rPr>
        <w:t xml:space="preserve">, </w:t>
      </w:r>
      <w:r>
        <w:rPr>
          <w:color w:val="493B36"/>
        </w:rPr>
        <w:t xml:space="preserve">jolla oli pari boaa kainalossaan</w:t>
      </w:r>
      <w:r>
        <w:t xml:space="preserve">. </w:t>
      </w:r>
      <w:r>
        <w:rPr>
          <w:color w:val="1C1B08"/>
        </w:rPr>
        <w:t xml:space="preserve">Tullivirkailijan </w:t>
      </w:r>
      <w:r>
        <w:t xml:space="preserve">mukaan pidätykset tapahtuivat </w:t>
      </w:r>
      <w:r>
        <w:rPr>
          <w:color w:val="C4BA9C"/>
        </w:rPr>
        <w:t xml:space="preserve">Utrechtin yliopistossa Alankomaissa </w:t>
      </w:r>
      <w:r>
        <w:t xml:space="preserve">järjestetyn</w:t>
      </w:r>
      <w:r>
        <w:rPr>
          <w:color w:val="C4BA9C"/>
        </w:rPr>
        <w:t xml:space="preserve"> "käärmepäivän" </w:t>
      </w:r>
      <w:r>
        <w:t xml:space="preserve">jälkeen</w:t>
      </w:r>
      <w:r>
        <w:rPr>
          <w:color w:val="C4BA9C"/>
        </w:rPr>
        <w:t xml:space="preserve">, </w:t>
      </w:r>
      <w:r>
        <w:rPr>
          <w:color w:val="69A5B8"/>
        </w:rPr>
        <w:t xml:space="preserve">jota </w:t>
      </w:r>
      <w:r>
        <w:rPr>
          <w:color w:val="374869"/>
        </w:rPr>
        <w:t xml:space="preserve">jotkut keräilijät </w:t>
      </w:r>
      <w:r>
        <w:rPr>
          <w:color w:val="09C4B8"/>
        </w:rPr>
        <w:t xml:space="preserve">käyttävät tilaisuutena hankkia harvinaisia käärmeitä</w:t>
      </w:r>
      <w:r>
        <w:t xml:space="preserve">.</w:t>
      </w:r>
    </w:p>
    <w:p>
      <w:r>
        <w:rPr>
          <w:b/>
        </w:rPr>
        <w:t xml:space="preserve">Asiakirjan numero 596</w:t>
      </w:r>
    </w:p>
    <w:p>
      <w:r>
        <w:rPr>
          <w:b/>
        </w:rPr>
        <w:t xml:space="preserve">Asiakirjan tunniste: wsj0815-001</w:t>
      </w:r>
    </w:p>
    <w:p>
      <w:r>
        <w:rPr>
          <w:color w:val="310106"/>
        </w:rPr>
        <w:t xml:space="preserve">Di Giorgio Corp. </w:t>
      </w:r>
      <w:r>
        <w:t xml:space="preserve">sanoi, että se jatkaa neuvotteluja </w:t>
      </w:r>
      <w:r>
        <w:rPr>
          <w:color w:val="04640D"/>
        </w:rPr>
        <w:t xml:space="preserve">joidenkin yksiköiden mahdollisten ostajien kanssa</w:t>
      </w:r>
      <w:r>
        <w:t xml:space="preserve">, mutta ei ole vielä sopinut mistään kaupoista. </w:t>
      </w:r>
      <w:r>
        <w:rPr>
          <w:color w:val="310106"/>
        </w:rPr>
        <w:t xml:space="preserve">Elintarvikkeiden tukkukauppias ja rakennustuotteiden valmistaja Di Giorgio </w:t>
      </w:r>
      <w:r>
        <w:t xml:space="preserve">etsii vaihtoehtoja </w:t>
      </w:r>
      <w:r>
        <w:rPr>
          <w:color w:val="FEFB0A"/>
        </w:rPr>
        <w:t xml:space="preserve">Rose Partners Limited Partnership -yhtiön yksikköön kuuluvan DIG Acquisition Corp:n </w:t>
      </w:r>
      <w:r>
        <w:t xml:space="preserve">pyytämättömälle 32 dollarin osakekohtaiselle julkiselle tarjoukselle</w:t>
      </w:r>
      <w:r>
        <w:t xml:space="preserve">. </w:t>
      </w:r>
      <w:r>
        <w:rPr>
          <w:color w:val="FEFB0A"/>
        </w:rPr>
        <w:t xml:space="preserve">DIG </w:t>
      </w:r>
      <w:r>
        <w:t xml:space="preserve">on yrityskaupan toteuttamiseen käytetty väline. </w:t>
      </w:r>
      <w:r>
        <w:rPr>
          <w:color w:val="310106"/>
        </w:rPr>
        <w:t xml:space="preserve">Di Giorgion </w:t>
      </w:r>
      <w:r>
        <w:t xml:space="preserve">varatoimitusjohtaja Robert Mellor </w:t>
      </w:r>
      <w:r>
        <w:t xml:space="preserve">sanoi, että </w:t>
      </w:r>
      <w:r>
        <w:rPr>
          <w:color w:val="310106"/>
        </w:rPr>
        <w:t xml:space="preserve">yhtiö </w:t>
      </w:r>
      <w:r>
        <w:t xml:space="preserve">toivoo saavansa </w:t>
      </w:r>
      <w:r>
        <w:rPr>
          <w:color w:val="FB5514"/>
        </w:rPr>
        <w:t xml:space="preserve">enemmän rahaa </w:t>
      </w:r>
      <w:r>
        <w:t xml:space="preserve">myymällä yksittäisiä yksiköitä kuin hyväksymällä </w:t>
      </w:r>
      <w:r>
        <w:rPr>
          <w:color w:val="FEFB0A"/>
        </w:rPr>
        <w:t xml:space="preserve">DIG:n tarjo</w:t>
      </w:r>
      <w:r>
        <w:t xml:space="preserve">uksen</w:t>
      </w:r>
      <w:r>
        <w:t xml:space="preserve">.</w:t>
      </w:r>
    </w:p>
    <w:p>
      <w:r>
        <w:rPr>
          <w:b/>
        </w:rPr>
        <w:t xml:space="preserve">Asiakirjan numero 597</w:t>
      </w:r>
    </w:p>
    <w:p>
      <w:r>
        <w:rPr>
          <w:b/>
        </w:rPr>
        <w:t xml:space="preserve">Asiakirjan tunniste: wsj0816-001</w:t>
      </w:r>
    </w:p>
    <w:p>
      <w:r>
        <w:rPr>
          <w:color w:val="310106"/>
        </w:rPr>
        <w:t xml:space="preserve">Osakemarkkinat kärsivät </w:t>
      </w:r>
      <w:r>
        <w:t xml:space="preserve">muutamista heikkotasoisista tulosraporteista, mutta joukkovelkakirjojen hinnat laskivat vain hieman ja </w:t>
      </w:r>
      <w:r>
        <w:rPr>
          <w:color w:val="04640D"/>
        </w:rPr>
        <w:t xml:space="preserve">dollari </w:t>
      </w:r>
      <w:r>
        <w:t xml:space="preserve">nousi hieman </w:t>
      </w:r>
      <w:r>
        <w:rPr>
          <w:color w:val="FEFB0A"/>
        </w:rPr>
        <w:t xml:space="preserve">useimpia päävaluuttoja vastaan</w:t>
      </w:r>
      <w:r>
        <w:t xml:space="preserve">. </w:t>
      </w:r>
      <w:r>
        <w:rPr>
          <w:color w:val="FB5514"/>
        </w:rPr>
        <w:t xml:space="preserve">Teollisuusosakkeiden </w:t>
      </w:r>
      <w:r>
        <w:t xml:space="preserve">Dow-Jones-indeksi </w:t>
      </w:r>
      <w:r>
        <w:t xml:space="preserve">laski vilkkaassa kaupankäynnissä 39,55 pistettä 2613,73 pisteeseen. Pitkät valtionlainat päätyivät hieman plussalle. </w:t>
      </w:r>
      <w:r>
        <w:rPr>
          <w:color w:val="04640D"/>
        </w:rPr>
        <w:t xml:space="preserve">Dollari </w:t>
      </w:r>
      <w:r>
        <w:t xml:space="preserve">nousi hieman markkaa ja jeniä vastaan, mutta nousi voimakkaasti </w:t>
      </w:r>
      <w:r>
        <w:rPr>
          <w:color w:val="E115C0"/>
        </w:rPr>
        <w:t xml:space="preserve">puntaan nähden </w:t>
      </w:r>
      <w:r>
        <w:t xml:space="preserve">Britannian valtiovarainministerin Nigel Lawsonin eron jälkeen</w:t>
      </w:r>
      <w:r>
        <w:t xml:space="preserve">. </w:t>
      </w:r>
      <w:r>
        <w:t xml:space="preserve">Analyytikot valittivat, että yritysten </w:t>
      </w:r>
      <w:r>
        <w:rPr>
          <w:color w:val="00587F"/>
        </w:rPr>
        <w:t xml:space="preserve">kolmannen vuosineljänneksen </w:t>
      </w:r>
      <w:r>
        <w:t xml:space="preserve">tulos </w:t>
      </w:r>
      <w:r>
        <w:t xml:space="preserve">ei ollut kovin hyvä, mutta jälkiseuraukset </w:t>
      </w:r>
      <w:r>
        <w:t xml:space="preserve">iskivät </w:t>
      </w:r>
      <w:r>
        <w:rPr>
          <w:color w:val="0BC582"/>
        </w:rPr>
        <w:t xml:space="preserve">eilen </w:t>
      </w:r>
      <w:r>
        <w:t xml:space="preserve">poikkeuksellisen kovaa. </w:t>
      </w:r>
      <w:r>
        <w:rPr>
          <w:color w:val="FEB8C8"/>
        </w:rPr>
        <w:t xml:space="preserve">Compaq Computer </w:t>
      </w:r>
      <w:r>
        <w:t xml:space="preserve">romahti 8625 dollaria osakkeelta 100 dollariin ja veti mukanaan muita teknologiayhtiöiden arvopapereita, kun se </w:t>
      </w:r>
      <w:r>
        <w:t xml:space="preserve">raportoi </w:t>
      </w:r>
      <w:r>
        <w:t xml:space="preserve">keskiviikkona </w:t>
      </w:r>
      <w:r>
        <w:rPr>
          <w:color w:val="310106"/>
        </w:rPr>
        <w:t xml:space="preserve">pörssin </w:t>
      </w:r>
      <w:r>
        <w:t xml:space="preserve">sulkeuduttua </w:t>
      </w:r>
      <w:r>
        <w:t xml:space="preserve">odotettua heikommasta</w:t>
      </w:r>
      <w:r>
        <w:rPr>
          <w:color w:val="9E8317"/>
        </w:rPr>
        <w:t xml:space="preserve"> tuloksesta. </w:t>
      </w:r>
      <w:r>
        <w:t xml:space="preserve">Synkkää kuvaa lisäsivät </w:t>
      </w:r>
      <w:r>
        <w:t xml:space="preserve">eilen </w:t>
      </w:r>
      <w:r>
        <w:rPr>
          <w:color w:val="01190F"/>
        </w:rPr>
        <w:t xml:space="preserve">maan suuret autonvalmistajat</w:t>
      </w:r>
      <w:r>
        <w:t xml:space="preserve">, jotka kaikki ilmoittivat, että </w:t>
      </w:r>
      <w:r>
        <w:rPr>
          <w:color w:val="01190F"/>
        </w:rPr>
        <w:t xml:space="preserve">niiden </w:t>
      </w:r>
      <w:r>
        <w:t xml:space="preserve">keskeiset autotoiminnot olivat </w:t>
      </w:r>
      <w:r>
        <w:t xml:space="preserve">nettotappiollisia </w:t>
      </w:r>
      <w:r>
        <w:rPr>
          <w:color w:val="00587F"/>
        </w:rPr>
        <w:t xml:space="preserve">kolmannella neljänneksellä. </w:t>
      </w:r>
      <w:r>
        <w:rPr>
          <w:color w:val="00587F"/>
        </w:rPr>
        <w:t xml:space="preserve">Kolmannen vuosineljänneksen </w:t>
      </w:r>
      <w:r>
        <w:t xml:space="preserve">heikot tulokset </w:t>
      </w:r>
      <w:r>
        <w:t xml:space="preserve">tulivat </w:t>
      </w:r>
      <w:r>
        <w:rPr>
          <w:color w:val="847D81"/>
        </w:rPr>
        <w:t xml:space="preserve">keskellä uudelleen herännyttä pelkoa epävakaisista </w:t>
      </w:r>
      <w:r>
        <w:rPr>
          <w:color w:val="58018B"/>
        </w:rPr>
        <w:t xml:space="preserve">osakekursseista </w:t>
      </w:r>
      <w:r>
        <w:rPr>
          <w:color w:val="847D81"/>
        </w:rPr>
        <w:t xml:space="preserve">ja tietokoneohjelmien kaupankäynnin roolista</w:t>
      </w:r>
      <w:r>
        <w:t xml:space="preserve">. </w:t>
      </w:r>
      <w:r>
        <w:rPr>
          <w:color w:val="847D81"/>
        </w:rPr>
        <w:t xml:space="preserve">Kaikki nämä huolenaiheet </w:t>
      </w:r>
      <w:r>
        <w:t xml:space="preserve">johtivat laajamittaiseen osakkeiden myyntiin. </w:t>
      </w:r>
      <w:r>
        <w:rPr>
          <w:color w:val="F7F1DF"/>
        </w:rPr>
        <w:t xml:space="preserve">New Yorkin pörssissä </w:t>
      </w:r>
      <w:r>
        <w:rPr>
          <w:color w:val="4AFEFA"/>
        </w:rPr>
        <w:t xml:space="preserve">eilen </w:t>
      </w:r>
      <w:r>
        <w:rPr>
          <w:color w:val="703B01"/>
        </w:rPr>
        <w:t xml:space="preserve">laskeneiden </w:t>
      </w:r>
      <w:r>
        <w:rPr>
          <w:color w:val="703B01"/>
        </w:rPr>
        <w:t xml:space="preserve">osakkeiden </w:t>
      </w:r>
      <w:r>
        <w:rPr>
          <w:color w:val="B70639"/>
        </w:rPr>
        <w:t xml:space="preserve">määrä </w:t>
      </w:r>
      <w:r>
        <w:rPr>
          <w:color w:val="B70639"/>
        </w:rPr>
        <w:t xml:space="preserve">ylitti 1 000:n rajan</w:t>
      </w:r>
      <w:r>
        <w:t xml:space="preserve">, mikä </w:t>
      </w:r>
      <w:r>
        <w:rPr>
          <w:color w:val="B70639"/>
        </w:rPr>
        <w:t xml:space="preserve">on </w:t>
      </w:r>
      <w:r>
        <w:t xml:space="preserve">keskeinen mittari teknisten analyytikoiden keskuudessa vallitsevasta mielialasta. Vaikka hallituksen mukaan talous </w:t>
      </w:r>
      <w:r>
        <w:t xml:space="preserve">kasvoi </w:t>
      </w:r>
      <w:r>
        <w:rPr>
          <w:color w:val="00587F"/>
        </w:rPr>
        <w:t xml:space="preserve">kolmannella neljänneksellä </w:t>
      </w:r>
      <w:r>
        <w:t xml:space="preserve">odotetusti 2,5 prosenttia, </w:t>
      </w:r>
      <w:r>
        <w:t xml:space="preserve">analyytikot ennustavat yhä useammin, että neljännen neljänneksen kasvu hidastuu huomattavasti - ja että yritysten tulokset ovat siten pettymys. "</w:t>
      </w:r>
      <w:r>
        <w:t xml:space="preserve">Tulosennusteita tarkistetaan paljon enemmän alaspäin kuin </w:t>
      </w:r>
      <w:r>
        <w:rPr>
          <w:color w:val="FCB164"/>
        </w:rPr>
        <w:t xml:space="preserve">ylöspäin</w:t>
      </w:r>
      <w:r>
        <w:t xml:space="preserve">", sanoo Abby Joseph Cohen, joka käsittelee markkinastrategioita Drexel Burnham Lambertilla. "Ihmiset kyseenalaistavat yritysten tulokset pääomamarkkinoiden tukipilarina." Taloustilastot eivät ole liikuttaneet joukkolainamarkkinoita. Vaikka </w:t>
      </w:r>
      <w:r>
        <w:rPr>
          <w:color w:val="796EE6"/>
        </w:rPr>
        <w:t xml:space="preserve">joukkovelkakirjasijoittajat olisivat toivoneet </w:t>
      </w:r>
      <w:r>
        <w:t xml:space="preserve">kasvun olevan hieman hitaampaa, heitä </w:t>
      </w:r>
      <w:r>
        <w:rPr>
          <w:color w:val="796EE6"/>
        </w:rPr>
        <w:t xml:space="preserve">rohkaisivat </w:t>
      </w:r>
      <w:r>
        <w:t xml:space="preserve">inflaatioluvut</w:t>
      </w:r>
      <w:r>
        <w:rPr>
          <w:color w:val="000D2C"/>
        </w:rPr>
        <w:t xml:space="preserve">, joiden </w:t>
      </w:r>
      <w:r>
        <w:rPr>
          <w:color w:val="53495F"/>
        </w:rPr>
        <w:t xml:space="preserve">mukaan </w:t>
      </w:r>
      <w:r>
        <w:rPr>
          <w:color w:val="F95475"/>
        </w:rPr>
        <w:t xml:space="preserve">hinnat nousivat maltillisesti 2,9 prosentin vuosivauhdilla</w:t>
      </w:r>
      <w:r>
        <w:t xml:space="preserve">. </w:t>
      </w:r>
      <w:r>
        <w:t xml:space="preserve">He näkivät </w:t>
      </w:r>
      <w:r>
        <w:rPr>
          <w:color w:val="61FC03"/>
        </w:rPr>
        <w:t xml:space="preserve">tämän </w:t>
      </w:r>
      <w:r>
        <w:t xml:space="preserve">olevan jälleen yksi pieni kannustin </w:t>
      </w:r>
      <w:r>
        <w:rPr>
          <w:color w:val="5D9608"/>
        </w:rPr>
        <w:t xml:space="preserve">Yhdysvaltain keskuspankille </w:t>
      </w:r>
      <w:r>
        <w:t xml:space="preserve">laskea korkoja tulevina viikkoina. Suurten markkinoiden liikkeet: </w:t>
      </w:r>
      <w:r>
        <w:rPr>
          <w:color w:val="DE98FD"/>
        </w:rPr>
        <w:t xml:space="preserve">Osakekurssit </w:t>
      </w:r>
      <w:r>
        <w:t xml:space="preserve">laskivat voimakkaasti vilkkaassa kaupankäynnissä. </w:t>
      </w:r>
      <w:r>
        <w:rPr>
          <w:color w:val="310106"/>
        </w:rPr>
        <w:t xml:space="preserve">New Yorkin pörssin </w:t>
      </w:r>
      <w:r>
        <w:t xml:space="preserve">volyymi </w:t>
      </w:r>
      <w:r>
        <w:t xml:space="preserve">oli 175,2 miljoonaa osaketta. </w:t>
      </w:r>
      <w:r>
        <w:rPr>
          <w:color w:val="310106"/>
        </w:rPr>
        <w:t xml:space="preserve">New Yorkin pörssissä </w:t>
      </w:r>
      <w:r>
        <w:t xml:space="preserve">laskevia osakkeita </w:t>
      </w:r>
      <w:r>
        <w:t xml:space="preserve">oli enemmän kuin nousevia osakkeita suhteessa 1141-406. Joukkovelkakirjojen hinnat nousivat hieman. </w:t>
      </w:r>
      <w:r>
        <w:rPr>
          <w:color w:val="98A088"/>
        </w:rPr>
        <w:t xml:space="preserve">Valtion 30 vuoden viitelaina </w:t>
      </w:r>
      <w:r>
        <w:t xml:space="preserve">nousi hieman. </w:t>
      </w:r>
      <w:r>
        <w:rPr>
          <w:color w:val="98A088"/>
        </w:rPr>
        <w:t xml:space="preserve">Liikkeeseenlaskun </w:t>
      </w:r>
      <w:r>
        <w:t xml:space="preserve">tuotto </w:t>
      </w:r>
      <w:r>
        <w:t xml:space="preserve">oli 7,88 %. </w:t>
      </w:r>
      <w:r>
        <w:rPr>
          <w:color w:val="04640D"/>
        </w:rPr>
        <w:t xml:space="preserve">Dollari </w:t>
      </w:r>
      <w:r>
        <w:t xml:space="preserve">nousi hieman </w:t>
      </w:r>
      <w:r>
        <w:rPr>
          <w:color w:val="FEFB0A"/>
        </w:rPr>
        <w:t xml:space="preserve">useimpia päävaluuttoja vastaan</w:t>
      </w:r>
      <w:r>
        <w:t xml:space="preserve">. </w:t>
      </w:r>
      <w:r>
        <w:t xml:space="preserve">Myöhäisessä kaupankäynnissä New Yorkissa </w:t>
      </w:r>
      <w:r>
        <w:rPr>
          <w:color w:val="04640D"/>
        </w:rPr>
        <w:t xml:space="preserve">dollari oli </w:t>
      </w:r>
      <w:r>
        <w:t xml:space="preserve">1,8400 markkaa ja 142,10 jeniä, kun se </w:t>
      </w:r>
      <w:r>
        <w:rPr>
          <w:color w:val="4F584E"/>
        </w:rPr>
        <w:t xml:space="preserve">keskiviikkona </w:t>
      </w:r>
      <w:r>
        <w:t xml:space="preserve">oli 1,8353 markkaa ja 141,52 jeniä</w:t>
      </w:r>
      <w:r>
        <w:t xml:space="preserve">. </w:t>
      </w:r>
      <w:r>
        <w:rPr>
          <w:color w:val="04640D"/>
        </w:rPr>
        <w:t xml:space="preserve">Dollari </w:t>
      </w:r>
      <w:r>
        <w:t xml:space="preserve">nousi </w:t>
      </w:r>
      <w:r>
        <w:rPr>
          <w:color w:val="E115C0"/>
        </w:rPr>
        <w:t xml:space="preserve">puntaan nähden, </w:t>
      </w:r>
      <w:r>
        <w:rPr>
          <w:color w:val="248AD0"/>
        </w:rPr>
        <w:t xml:space="preserve">joka </w:t>
      </w:r>
      <w:r>
        <w:rPr>
          <w:color w:val="E115C0"/>
        </w:rPr>
        <w:t xml:space="preserve">oli 1,5765 dollaria, kun se </w:t>
      </w:r>
      <w:r>
        <w:rPr>
          <w:color w:val="5C5300"/>
        </w:rPr>
        <w:t xml:space="preserve">keskiviikkona </w:t>
      </w:r>
      <w:r>
        <w:rPr>
          <w:color w:val="E115C0"/>
        </w:rPr>
        <w:t xml:space="preserve">oli 1,6145 dollaria</w:t>
      </w:r>
      <w:r>
        <w:t xml:space="preserve">.</w:t>
      </w:r>
    </w:p>
    <w:p>
      <w:r>
        <w:rPr>
          <w:b/>
        </w:rPr>
        <w:t xml:space="preserve">Asiakirjan numero 598</w:t>
      </w:r>
    </w:p>
    <w:p>
      <w:r>
        <w:rPr>
          <w:b/>
        </w:rPr>
        <w:t xml:space="preserve">Asiakirjan tunniste: wsj0817-001</w:t>
      </w:r>
    </w:p>
    <w:p>
      <w:r>
        <w:rPr>
          <w:color w:val="310106"/>
        </w:rPr>
        <w:t xml:space="preserve">Edustajainhuone </w:t>
      </w:r>
      <w:r>
        <w:rPr>
          <w:color w:val="04640D"/>
        </w:rPr>
        <w:t xml:space="preserve">on liittynyt </w:t>
      </w:r>
      <w:r>
        <w:rPr>
          <w:color w:val="FEFB0A"/>
        </w:rPr>
        <w:t xml:space="preserve">senaatin kanssa </w:t>
      </w:r>
      <w:r>
        <w:rPr>
          <w:color w:val="04640D"/>
        </w:rPr>
        <w:t xml:space="preserve">liittovaltion sotakorvauksiin toisen </w:t>
      </w:r>
      <w:r>
        <w:rPr>
          <w:color w:val="FB5514"/>
        </w:rPr>
        <w:t xml:space="preserve">maailmansodan aikana internointileireillä pidetyille japanilaisamerikkalaisille</w:t>
      </w:r>
      <w:r>
        <w:t xml:space="preserve">, mikä </w:t>
      </w:r>
      <w:r>
        <w:t xml:space="preserve">edellyttää, että valtiovarainministeriö lähettää lähivuosina maksuja arviolta 1,25 miljardin dollarin edestä. </w:t>
      </w:r>
      <w:r>
        <w:t xml:space="preserve">Äänestystulos oli 249-166 sen jälkeen, kun </w:t>
      </w:r>
      <w:r>
        <w:rPr>
          <w:color w:val="E115C0"/>
        </w:rPr>
        <w:t xml:space="preserve">edustajainhuone oli </w:t>
      </w:r>
      <w:r>
        <w:t xml:space="preserve">hyväksynyt kompromissiehdotuksen</w:t>
      </w:r>
      <w:r>
        <w:rPr>
          <w:color w:val="0BC582"/>
        </w:rPr>
        <w:t xml:space="preserve">, joka </w:t>
      </w:r>
      <w:r>
        <w:rPr>
          <w:color w:val="00587F"/>
        </w:rPr>
        <w:t xml:space="preserve">osoittaa 17,2 miljardia dollaria sisäasiain-, oikeus- ja kauppaministeriöille varainhoitovuodeksi 1990 ja jossa määrätään korotetuista maksuista, joita peritään </w:t>
      </w:r>
      <w:r>
        <w:rPr>
          <w:color w:val="FEB8C8"/>
        </w:rPr>
        <w:t xml:space="preserve">hallituksen </w:t>
      </w:r>
      <w:r>
        <w:rPr>
          <w:color w:val="00587F"/>
        </w:rPr>
        <w:t xml:space="preserve">rekisteröimiltä yrityksiltä</w:t>
      </w:r>
      <w:r>
        <w:t xml:space="preserve">. </w:t>
      </w:r>
      <w:r>
        <w:t xml:space="preserve">Arviolta 40 miljoonaa dollaria vuodessa tulisi uudesta 20 000 dollarin maksusta, joka peritään </w:t>
      </w:r>
      <w:r>
        <w:rPr>
          <w:color w:val="01190F"/>
        </w:rPr>
        <w:t xml:space="preserve">oikeusministeriölle tehtävästä </w:t>
      </w:r>
      <w:r>
        <w:t xml:space="preserve">ennakkoilmoituksesta, </w:t>
      </w:r>
      <w:r>
        <w:t xml:space="preserve">ja </w:t>
      </w:r>
      <w:r>
        <w:rPr>
          <w:color w:val="847D81"/>
        </w:rPr>
        <w:t xml:space="preserve">arvopaperikomission (Securities and Exchange Commission) jättämismaksuja korotettaisiin </w:t>
      </w:r>
      <w:r>
        <w:t xml:space="preserve">25 prosenttia, jotta </w:t>
      </w:r>
      <w:r>
        <w:rPr>
          <w:color w:val="01190F"/>
        </w:rPr>
        <w:t xml:space="preserve">viraston </w:t>
      </w:r>
      <w:r>
        <w:t xml:space="preserve">budjetti kasvaisi </w:t>
      </w:r>
      <w:r>
        <w:t xml:space="preserve">26 miljoonalla dollarilla. </w:t>
      </w:r>
      <w:r>
        <w:rPr>
          <w:color w:val="04640D"/>
        </w:rPr>
        <w:t xml:space="preserve">Japanilaisamerikkalaisille maksettavia sotakorvauksia koskevassa eilisessä äänestyksessä </w:t>
      </w:r>
      <w:r>
        <w:t xml:space="preserve">hyväksyttiin lopulta </w:t>
      </w:r>
      <w:r>
        <w:rPr>
          <w:color w:val="58018B"/>
        </w:rPr>
        <w:t xml:space="preserve">korvausvaatimuksia koskeva säännös</w:t>
      </w:r>
      <w:r>
        <w:rPr>
          <w:color w:val="B70639"/>
        </w:rPr>
        <w:t xml:space="preserve">, jolla </w:t>
      </w:r>
      <w:r>
        <w:rPr>
          <w:color w:val="58018B"/>
        </w:rPr>
        <w:t xml:space="preserve">hylättiin aiemmat pyrkimykset löytää kompensoivia leikkauksia, mutta </w:t>
      </w:r>
      <w:r>
        <w:rPr>
          <w:color w:val="B70639"/>
        </w:rPr>
        <w:t xml:space="preserve">jota pidetään </w:t>
      </w:r>
      <w:r>
        <w:rPr>
          <w:color w:val="58018B"/>
        </w:rPr>
        <w:t xml:space="preserve">realistisempana keinona vuonna </w:t>
      </w:r>
      <w:r>
        <w:rPr>
          <w:color w:val="703B01"/>
        </w:rPr>
        <w:t xml:space="preserve">1988 hyväksyttyjen </w:t>
      </w:r>
      <w:r>
        <w:rPr>
          <w:color w:val="703B01"/>
        </w:rPr>
        <w:t xml:space="preserve">korvausten </w:t>
      </w:r>
      <w:r>
        <w:rPr>
          <w:color w:val="58018B"/>
        </w:rPr>
        <w:t xml:space="preserve">maksamiseksi</w:t>
      </w:r>
      <w:r>
        <w:t xml:space="preserve">. "</w:t>
      </w:r>
      <w:r>
        <w:t xml:space="preserve">Ainoa tapa leikata kustannuksia on sanoa, ettemme halua maksaa laskua", sanoi </w:t>
      </w:r>
      <w:r>
        <w:rPr>
          <w:color w:val="118B8A"/>
        </w:rPr>
        <w:t xml:space="preserve">edustaja Neal Smith (</w:t>
      </w:r>
      <w:r>
        <w:rPr>
          <w:color w:val="4AFEFA"/>
        </w:rPr>
        <w:t xml:space="preserve">demokraatti, Iowa</w:t>
      </w:r>
      <w:r>
        <w:rPr>
          <w:color w:val="118B8A"/>
        </w:rPr>
        <w:t xml:space="preserve">), joka </w:t>
      </w:r>
      <w:r>
        <w:rPr>
          <w:color w:val="4AFEFA"/>
        </w:rPr>
        <w:t xml:space="preserve">on </w:t>
      </w:r>
      <w:r>
        <w:rPr>
          <w:color w:val="118B8A"/>
        </w:rPr>
        <w:t xml:space="preserve">patistanut </w:t>
      </w:r>
      <w:r>
        <w:rPr>
          <w:color w:val="796EE6"/>
        </w:rPr>
        <w:t xml:space="preserve">presidentti Bushin </w:t>
      </w:r>
      <w:r>
        <w:rPr>
          <w:color w:val="118B8A"/>
        </w:rPr>
        <w:t xml:space="preserve">puoluetta </w:t>
      </w:r>
      <w:r>
        <w:rPr>
          <w:color w:val="000D2C"/>
        </w:rPr>
        <w:t xml:space="preserve">pitämään kiinni </w:t>
      </w:r>
      <w:r>
        <w:rPr>
          <w:color w:val="000D2C"/>
        </w:rPr>
        <w:t xml:space="preserve">kampanjalupauksestaan ja tukemaan 20 000 dollarin maksuvaatimusta henkilöä kohti</w:t>
      </w:r>
      <w:r>
        <w:t xml:space="preserve">. </w:t>
      </w:r>
      <w:r>
        <w:t xml:space="preserve">"Lue </w:t>
      </w:r>
      <w:r>
        <w:t xml:space="preserve">huuliltani", </w:t>
      </w:r>
      <w:r>
        <w:rPr>
          <w:color w:val="F95475"/>
        </w:rPr>
        <w:t xml:space="preserve">Smith </w:t>
      </w:r>
      <w:r>
        <w:t xml:space="preserve">sanoi</w:t>
      </w:r>
      <w:r>
        <w:t xml:space="preserve">. </w:t>
      </w:r>
      <w:r>
        <w:t xml:space="preserve">"Jos kannatatte </w:t>
      </w:r>
      <w:r>
        <w:rPr>
          <w:color w:val="61FC03"/>
        </w:rPr>
        <w:t xml:space="preserve">hyvitysten maksamista... </w:t>
      </w:r>
      <w:r>
        <w:t xml:space="preserve">En ymmärrä, miten kukaan voi olla </w:t>
      </w:r>
      <w:r>
        <w:rPr>
          <w:color w:val="61FC03"/>
        </w:rPr>
        <w:t xml:space="preserve">sitä vastaan.</w:t>
      </w:r>
      <w:r>
        <w:t xml:space="preserve">" </w:t>
      </w:r>
      <w:r>
        <w:t xml:space="preserve">Tänä vuonna maksuja ei suoriteta, mutta varainhoitovuodesta 1991 alkaen </w:t>
      </w:r>
      <w:r>
        <w:rPr>
          <w:color w:val="5D9608"/>
        </w:rPr>
        <w:t xml:space="preserve">laki </w:t>
      </w:r>
      <w:r>
        <w:t xml:space="preserve">velvoittaa </w:t>
      </w:r>
      <w:r>
        <w:rPr>
          <w:color w:val="DE98FD"/>
        </w:rPr>
        <w:t xml:space="preserve">hallituksen </w:t>
      </w:r>
      <w:r>
        <w:rPr>
          <w:color w:val="98A088"/>
        </w:rPr>
        <w:t xml:space="preserve">maksamaan vuosittain enintään 500 miljoonaa dollaria, kunnes koko 1,25 miljardin dollarin velka on maksettu</w:t>
      </w:r>
      <w:r>
        <w:t xml:space="preserve">. Kysymys on osittain saanut aikaisempien ihmisoikeuskeskustelujen muodon ja avaa uudelleen vanhan alueellisen kahtiajaon demokraattisessa enemmistössä. Sen </w:t>
      </w:r>
      <w:r>
        <w:t xml:space="preserve">perusteella, miten republikaanit johtivat vastarintaa, </w:t>
      </w:r>
      <w:r>
        <w:rPr>
          <w:color w:val="4F584E"/>
        </w:rPr>
        <w:t xml:space="preserve">53 demokraattipuolueen jäsenestä, </w:t>
      </w:r>
      <w:r>
        <w:rPr>
          <w:color w:val="248AD0"/>
        </w:rPr>
        <w:t xml:space="preserve">jotka </w:t>
      </w:r>
      <w:r>
        <w:rPr>
          <w:color w:val="4F584E"/>
        </w:rPr>
        <w:t xml:space="preserve">äänestivät </w:t>
      </w:r>
      <w:r>
        <w:rPr>
          <w:color w:val="5C5300"/>
        </w:rPr>
        <w:t xml:space="preserve">tukimaksujen </w:t>
      </w:r>
      <w:r>
        <w:rPr>
          <w:color w:val="4F584E"/>
        </w:rPr>
        <w:t xml:space="preserve">käyttöönottoa vastaan</w:t>
      </w:r>
      <w:r>
        <w:t xml:space="preserve">, </w:t>
      </w:r>
      <w:r>
        <w:rPr>
          <w:color w:val="4F584E"/>
        </w:rPr>
        <w:t xml:space="preserve">42 </w:t>
      </w:r>
      <w:r>
        <w:t xml:space="preserve">tuli 13 osavaltiosta </w:t>
      </w:r>
      <w:r>
        <w:rPr>
          <w:color w:val="9F6551"/>
        </w:rPr>
        <w:t xml:space="preserve">vanhasta demokraattisesta etelästä </w:t>
      </w:r>
      <w:r>
        <w:t xml:space="preserve">ja </w:t>
      </w:r>
      <w:r>
        <w:rPr>
          <w:color w:val="9F6551"/>
        </w:rPr>
        <w:t xml:space="preserve">sen </w:t>
      </w:r>
      <w:r>
        <w:t xml:space="preserve">rajoilta. </w:t>
      </w:r>
      <w:r>
        <w:rPr>
          <w:color w:val="5D9608"/>
        </w:rPr>
        <w:t xml:space="preserve">Lakiehdotukseen </w:t>
      </w:r>
      <w:r>
        <w:t xml:space="preserve">osallistuvien ministeriöiden moninaisuus </w:t>
      </w:r>
      <w:r>
        <w:t xml:space="preserve">tekee siitä yhden kiistanalaisimmista vuosittaisista määrärahojen jakotoimenpiteistä </w:t>
      </w:r>
      <w:r>
        <w:rPr>
          <w:color w:val="5D9608"/>
        </w:rPr>
        <w:t xml:space="preserve">ja </w:t>
      </w:r>
      <w:r>
        <w:t xml:space="preserve">salamaniskunjohdattimen oikeudellisten palveluiden kohtalosta käytävälle taistelulle. </w:t>
      </w:r>
      <w:r>
        <w:rPr>
          <w:color w:val="5D9608"/>
        </w:rPr>
        <w:t xml:space="preserve">Toimenpide </w:t>
      </w:r>
      <w:r>
        <w:t xml:space="preserve">tarjoaa 321 miljoonaa dollaria palvelujen ylläpitämiseen, mutta ennen kuin </w:t>
      </w:r>
      <w:r>
        <w:rPr>
          <w:color w:val="BCFEC6"/>
        </w:rPr>
        <w:t xml:space="preserve">Bushin </w:t>
      </w:r>
      <w:r>
        <w:t xml:space="preserve">hallinto sopii seuraajista, se rajoittaa voimakkaasti nykyisen lautakunnan valtuuksia. </w:t>
      </w:r>
      <w:r>
        <w:rPr>
          <w:color w:val="932C70"/>
        </w:rPr>
        <w:t xml:space="preserve">Entisen presidentin Reaganin nimittämien </w:t>
      </w:r>
      <w:r>
        <w:rPr>
          <w:color w:val="932C70"/>
        </w:rPr>
        <w:t xml:space="preserve">nykyisten nimitettyjen </w:t>
      </w:r>
      <w:r>
        <w:t xml:space="preserve">konservatiivinen suuntaus </w:t>
      </w:r>
      <w:r>
        <w:t xml:space="preserve">on jakanut republikaanit. Välittömästi sitä seuranneissa äänestyksissä 206-199 ja 223-178 </w:t>
      </w:r>
      <w:r>
        <w:rPr>
          <w:color w:val="B5AFC4"/>
        </w:rPr>
        <w:t xml:space="preserve">budjettivaliokunnan </w:t>
      </w:r>
      <w:r>
        <w:t xml:space="preserve">johto kumosi </w:t>
      </w:r>
      <w:r>
        <w:t xml:space="preserve">pyrkimykset heikentää tai kumota </w:t>
      </w:r>
      <w:r>
        <w:rPr>
          <w:color w:val="D4C67A"/>
        </w:rPr>
        <w:t xml:space="preserve">ehdotetut rajoitukset, jotka </w:t>
      </w:r>
      <w:r>
        <w:rPr>
          <w:color w:val="D4C67A"/>
        </w:rPr>
        <w:t xml:space="preserve">senaattori Warren Rudman (</w:t>
      </w:r>
      <w:r>
        <w:rPr>
          <w:color w:val="C2A393"/>
        </w:rPr>
        <w:t xml:space="preserve">New Hampshiren </w:t>
      </w:r>
      <w:r>
        <w:rPr>
          <w:color w:val="D4C67A"/>
        </w:rPr>
        <w:t xml:space="preserve">republikaani) oli </w:t>
      </w:r>
      <w:r>
        <w:rPr>
          <w:color w:val="D4C67A"/>
        </w:rPr>
        <w:t xml:space="preserve">ensin </w:t>
      </w:r>
      <w:r>
        <w:rPr>
          <w:color w:val="D4C67A"/>
        </w:rPr>
        <w:t xml:space="preserve">lisännyt</w:t>
      </w:r>
      <w:r>
        <w:t xml:space="preserve">. </w:t>
      </w:r>
      <w:r>
        <w:rPr>
          <w:color w:val="0232FD"/>
        </w:rPr>
        <w:t xml:space="preserve">Arviolta 40 miljoonaa dollaria uudesta sulautumaa edeltävästä ilmoitusmaksusta </w:t>
      </w:r>
      <w:r>
        <w:t xml:space="preserve">jaettaisiin </w:t>
      </w:r>
      <w:r>
        <w:rPr>
          <w:color w:val="BA6801"/>
        </w:rPr>
        <w:t xml:space="preserve">oikeusministeriön </w:t>
      </w:r>
      <w:r>
        <w:rPr>
          <w:color w:val="6A3A35"/>
        </w:rPr>
        <w:t xml:space="preserve">kilpailuasioiden osaston ja </w:t>
      </w:r>
      <w:r>
        <w:rPr>
          <w:color w:val="168E5C"/>
        </w:rPr>
        <w:t xml:space="preserve">Federal Trade Commissionin kesken</w:t>
      </w:r>
      <w:r>
        <w:rPr>
          <w:color w:val="16C0D0"/>
        </w:rPr>
        <w:t xml:space="preserve">, </w:t>
      </w:r>
      <w:r>
        <w:rPr>
          <w:color w:val="168E5C"/>
        </w:rPr>
        <w:t xml:space="preserve">sillä </w:t>
      </w:r>
      <w:r>
        <w:rPr>
          <w:color w:val="C62100"/>
        </w:rPr>
        <w:t xml:space="preserve">molemmilla </w:t>
      </w:r>
      <w:r>
        <w:rPr>
          <w:color w:val="168E5C"/>
        </w:rPr>
        <w:t xml:space="preserve">on edessään vakavia leikkauksia, jos ne eivät </w:t>
      </w:r>
      <w:r>
        <w:rPr>
          <w:color w:val="168E5C"/>
        </w:rPr>
        <w:t xml:space="preserve">saa </w:t>
      </w:r>
      <w:r>
        <w:rPr>
          <w:color w:val="014347"/>
        </w:rPr>
        <w:t xml:space="preserve">näitä tuloja</w:t>
      </w:r>
      <w:r>
        <w:t xml:space="preserve">. </w:t>
      </w:r>
      <w:r>
        <w:rPr>
          <w:color w:val="233809"/>
        </w:rPr>
        <w:t xml:space="preserve">Liittovaltion poliisivirasto </w:t>
      </w:r>
      <w:r>
        <w:t xml:space="preserve">odottaa saavansa 30 miljoonaa dollaria siviilioikeudenkäynneissä käytettävistä daktyloskooppipalveluista perittävistä maksuista, ja oikeusministeriö odottaa saavansa 32 miljoonaa dollaria lisää konkurssimaksuista, mukaan lukien 33 prosentin korotus nykyiseen hallinnolliseen maksuun. </w:t>
      </w:r>
      <w:r>
        <w:rPr>
          <w:color w:val="5D9608"/>
        </w:rPr>
        <w:t xml:space="preserve">Lakiehdotuksen </w:t>
      </w:r>
      <w:r>
        <w:t xml:space="preserve">17,2 miljardin dollarin kokonaissumma </w:t>
      </w:r>
      <w:r>
        <w:t xml:space="preserve">ei sisällä </w:t>
      </w:r>
      <w:r>
        <w:rPr>
          <w:color w:val="42083B"/>
        </w:rPr>
        <w:t xml:space="preserve">arviolta 1,2 miljardin </w:t>
      </w:r>
      <w:r>
        <w:rPr>
          <w:color w:val="42083B"/>
        </w:rPr>
        <w:t xml:space="preserve">dollarin </w:t>
      </w:r>
      <w:r>
        <w:rPr>
          <w:color w:val="82785D"/>
        </w:rPr>
        <w:t xml:space="preserve">lisärahoitusta lääkkeisiin</w:t>
      </w:r>
      <w:r>
        <w:rPr>
          <w:color w:val="023087"/>
        </w:rPr>
        <w:t xml:space="preserve">, jonka </w:t>
      </w:r>
      <w:r>
        <w:rPr>
          <w:color w:val="8C41BB"/>
        </w:rPr>
        <w:t xml:space="preserve">edustajainhuoneen ja senaatin</w:t>
      </w:r>
      <w:r>
        <w:rPr>
          <w:color w:val="B7DAD2"/>
        </w:rPr>
        <w:t xml:space="preserve"> konferenssi </w:t>
      </w:r>
      <w:r>
        <w:rPr>
          <w:color w:val="82785D"/>
        </w:rPr>
        <w:t xml:space="preserve">hyväksyi </w:t>
      </w:r>
      <w:r>
        <w:rPr>
          <w:color w:val="ECEDFE"/>
        </w:rPr>
        <w:t xml:space="preserve">eilen, </w:t>
      </w:r>
      <w:r>
        <w:t xml:space="preserve">ja </w:t>
      </w:r>
      <w:r>
        <w:rPr>
          <w:color w:val="42083B"/>
        </w:rPr>
        <w:t xml:space="preserve">tämä rahavirta </w:t>
      </w:r>
      <w:r>
        <w:t xml:space="preserve">herättää jo nyt </w:t>
      </w:r>
      <w:r>
        <w:t xml:space="preserve">kateutta </w:t>
      </w:r>
      <w:r>
        <w:rPr>
          <w:color w:val="2B2D32"/>
        </w:rPr>
        <w:t xml:space="preserve">tuesta taistelevien </w:t>
      </w:r>
      <w:r>
        <w:rPr>
          <w:color w:val="2B2D32"/>
        </w:rPr>
        <w:t xml:space="preserve">osavaltioiden keskuudessa</w:t>
      </w:r>
      <w:r>
        <w:t xml:space="preserve">. </w:t>
      </w:r>
      <w:r>
        <w:rPr>
          <w:color w:val="E115C0"/>
        </w:rPr>
        <w:t xml:space="preserve">Edustajainhuone </w:t>
      </w:r>
      <w:r>
        <w:t xml:space="preserve">suostui lykkäämään vuodella suunniteltua 50 prosentin korotusta lainvalvonta-avustuksiin vaadittaviin osavaltioiden vastinrahoihin, mutta 287-123 äänin </w:t>
      </w:r>
      <w:r>
        <w:rPr>
          <w:color w:val="E115C0"/>
        </w:rPr>
        <w:t xml:space="preserve">kamari </w:t>
      </w:r>
      <w:r>
        <w:t xml:space="preserve">sivuutti </w:t>
      </w:r>
      <w:r>
        <w:rPr>
          <w:color w:val="F8907D"/>
        </w:rPr>
        <w:t xml:space="preserve">senaatin</w:t>
      </w:r>
      <w:r>
        <w:t xml:space="preserve"> aloitteen, </w:t>
      </w:r>
      <w:r>
        <w:t xml:space="preserve">jonka mukaan pienempien osavaltioiden, kuten </w:t>
      </w:r>
      <w:r>
        <w:rPr>
          <w:color w:val="895E6B"/>
        </w:rPr>
        <w:t xml:space="preserve">New Hampshiren </w:t>
      </w:r>
      <w:r>
        <w:t xml:space="preserve">ja Delawaren</w:t>
      </w:r>
      <w:r>
        <w:t xml:space="preserve">, vähimmäisavustusta nostettaisiin </w:t>
      </w:r>
      <w:r>
        <w:t xml:space="preserve">500 000 dollarista 1,6 miljoonaan dollariin. Vain harvat ovat vahvempia kilpailussa rahasta kuin </w:t>
      </w:r>
      <w:r>
        <w:rPr>
          <w:color w:val="B5AFC4"/>
        </w:rPr>
        <w:t xml:space="preserve">budjettivaliokunnan </w:t>
      </w:r>
      <w:r>
        <w:t xml:space="preserve">jäsenet itse</w:t>
      </w:r>
      <w:r>
        <w:rPr>
          <w:color w:val="788E95"/>
        </w:rPr>
        <w:t xml:space="preserve">, mukaan lukien kolme </w:t>
      </w:r>
      <w:r>
        <w:rPr>
          <w:color w:val="FB6AB8"/>
        </w:rPr>
        <w:t xml:space="preserve">Gramm-Rudman-Hollingsin </w:t>
      </w:r>
      <w:r>
        <w:rPr>
          <w:color w:val="788E95"/>
        </w:rPr>
        <w:t xml:space="preserve">alijäämän supistamista koskevan lakiesityksen </w:t>
      </w:r>
      <w:r>
        <w:rPr>
          <w:color w:val="788E95"/>
        </w:rPr>
        <w:t xml:space="preserve">laatijaa</w:t>
      </w:r>
      <w:r>
        <w:t xml:space="preserve">. </w:t>
      </w:r>
      <w:r>
        <w:t xml:space="preserve">Vaikka </w:t>
      </w:r>
      <w:r>
        <w:rPr>
          <w:color w:val="860E04"/>
        </w:rPr>
        <w:t xml:space="preserve">edustajainhuoneen ja senaatin välinen</w:t>
      </w:r>
      <w:r>
        <w:rPr>
          <w:color w:val="DB1474"/>
        </w:rPr>
        <w:t xml:space="preserve"> konferenssi </w:t>
      </w:r>
      <w:r>
        <w:rPr>
          <w:color w:val="FBC206"/>
        </w:rPr>
        <w:t xml:space="preserve">eilisessä lakiesityksessä </w:t>
      </w:r>
      <w:r>
        <w:t xml:space="preserve">peruutti </w:t>
      </w:r>
      <w:r>
        <w:rPr>
          <w:color w:val="6EAB9B"/>
        </w:rPr>
        <w:t xml:space="preserve">11,8 miljoonan dollarin suuruisen summan, joka oli tarkoitettu </w:t>
      </w:r>
      <w:r>
        <w:rPr>
          <w:color w:val="F2CDFE"/>
        </w:rPr>
        <w:t xml:space="preserve">entisen puhemiehen James Wrightin </w:t>
      </w:r>
      <w:r>
        <w:rPr>
          <w:color w:val="760035"/>
        </w:rPr>
        <w:t xml:space="preserve">sponsoroimalle </w:t>
      </w:r>
      <w:r>
        <w:rPr>
          <w:color w:val="F2CDFE"/>
        </w:rPr>
        <w:t xml:space="preserve">Fort Worthin talouskehityshankkeelle </w:t>
      </w:r>
      <w:r>
        <w:rPr>
          <w:color w:val="645341"/>
        </w:rPr>
        <w:t xml:space="preserve">Teksasissa</w:t>
      </w:r>
      <w:r>
        <w:t xml:space="preserve">, senaattori Phil Gramm (</w:t>
      </w:r>
      <w:r>
        <w:rPr>
          <w:color w:val="647A41"/>
        </w:rPr>
        <w:t xml:space="preserve">Texasin </w:t>
      </w:r>
      <w:r>
        <w:t xml:space="preserve">republikaani) vaati </w:t>
      </w:r>
      <w:r>
        <w:t xml:space="preserve">viime viikolla, että </w:t>
      </w:r>
      <w:r>
        <w:rPr>
          <w:color w:val="6EAB9B"/>
        </w:rPr>
        <w:t xml:space="preserve">rahat </w:t>
      </w:r>
      <w:r>
        <w:t xml:space="preserve">säilytetään. </w:t>
      </w:r>
      <w:r>
        <w:rPr>
          <w:color w:val="5D9608"/>
        </w:rPr>
        <w:t xml:space="preserve">Toimenpiteeseen </w:t>
      </w:r>
      <w:r>
        <w:t xml:space="preserve">sisältyy myös </w:t>
      </w:r>
      <w:r>
        <w:rPr>
          <w:color w:val="496E76"/>
        </w:rPr>
        <w:t xml:space="preserve">2 miljoonaa dollaria, </w:t>
      </w:r>
      <w:r>
        <w:rPr>
          <w:color w:val="E3F894"/>
        </w:rPr>
        <w:t xml:space="preserve">jotka </w:t>
      </w:r>
      <w:r>
        <w:rPr>
          <w:color w:val="F9D7CD"/>
        </w:rPr>
        <w:t xml:space="preserve">Rudman </w:t>
      </w:r>
      <w:r>
        <w:rPr>
          <w:color w:val="496E76"/>
        </w:rPr>
        <w:t xml:space="preserve">varmisti </w:t>
      </w:r>
      <w:r>
        <w:rPr>
          <w:color w:val="876128"/>
        </w:rPr>
        <w:t xml:space="preserve">New Hampshiren osavaltionyliopiston</w:t>
      </w:r>
      <w:r>
        <w:rPr>
          <w:color w:val="496E76"/>
        </w:rPr>
        <w:t xml:space="preserve"> valtameritutkimushankkeelle, </w:t>
      </w:r>
      <w:r>
        <w:t xml:space="preserve">ja </w:t>
      </w:r>
      <w:r>
        <w:rPr>
          <w:color w:val="A1A711"/>
        </w:rPr>
        <w:t xml:space="preserve">senaattori Ernest Hollings (</w:t>
      </w:r>
      <w:r>
        <w:rPr>
          <w:color w:val="01FB92"/>
        </w:rPr>
        <w:t xml:space="preserve">Etelä-Carolinan </w:t>
      </w:r>
      <w:r>
        <w:rPr>
          <w:color w:val="A1A711"/>
        </w:rPr>
        <w:t xml:space="preserve">demokraatti</w:t>
      </w:r>
      <w:r>
        <w:t xml:space="preserve">) käytti </w:t>
      </w:r>
      <w:r>
        <w:t xml:space="preserve">valtuuksiaan lisätäkseen </w:t>
      </w:r>
      <w:r>
        <w:rPr>
          <w:color w:val="FD0F31"/>
        </w:rPr>
        <w:t xml:space="preserve">10 miljoonaa dollaria </w:t>
      </w:r>
      <w:r>
        <w:t xml:space="preserve">kauppaministeriön kehittynyttä teknologiaa koskevaan aloitteeseen. </w:t>
      </w:r>
      <w:r>
        <w:rPr>
          <w:color w:val="FD0F31"/>
        </w:rPr>
        <w:t xml:space="preserve">Tämä </w:t>
      </w:r>
      <w:r>
        <w:t xml:space="preserve">oli sen lisäksi, että </w:t>
      </w:r>
      <w:r>
        <w:rPr>
          <w:color w:val="C660FB"/>
        </w:rPr>
        <w:t xml:space="preserve">Etelä-Carolinassa sijaitsevalle</w:t>
      </w:r>
      <w:r>
        <w:rPr>
          <w:color w:val="BE8485"/>
        </w:rPr>
        <w:t xml:space="preserve"> terveyskeskukselle myönnettiin 4,5 miljoonaa dollaria, </w:t>
      </w:r>
      <w:r>
        <w:rPr>
          <w:color w:val="120104"/>
        </w:rPr>
        <w:t xml:space="preserve">mikä vahvistettiin </w:t>
      </w:r>
      <w:r>
        <w:rPr>
          <w:color w:val="D48958"/>
        </w:rPr>
        <w:t xml:space="preserve">eilen </w:t>
      </w:r>
      <w:r>
        <w:rPr>
          <w:color w:val="BE8485"/>
        </w:rPr>
        <w:t xml:space="preserve">illalla </w:t>
      </w:r>
      <w:r>
        <w:rPr>
          <w:color w:val="05AEE8"/>
        </w:rPr>
        <w:t xml:space="preserve">parlamentissa </w:t>
      </w:r>
      <w:r>
        <w:rPr>
          <w:color w:val="BE8485"/>
        </w:rPr>
        <w:t xml:space="preserve">äänin 273-121. </w:t>
      </w:r>
      <w:r>
        <w:t xml:space="preserve">Tämä oli myös </w:t>
      </w:r>
      <w:r>
        <w:rPr>
          <w:color w:val="BE8485"/>
        </w:rPr>
        <w:t xml:space="preserve">maakunnan hyväksyntä.</w:t>
      </w:r>
    </w:p>
    <w:p>
      <w:r>
        <w:rPr>
          <w:b/>
        </w:rPr>
        <w:t xml:space="preserve">Asiakirjan numero 599</w:t>
      </w:r>
    </w:p>
    <w:p>
      <w:r>
        <w:rPr>
          <w:b/>
        </w:rPr>
        <w:t xml:space="preserve">Asiakirjan tunniste: wsj0818-001</w:t>
      </w:r>
    </w:p>
    <w:p>
      <w:r>
        <w:rPr>
          <w:color w:val="310106"/>
        </w:rPr>
        <w:t xml:space="preserve">Kolme suurta yhdysvaltalaista autonvalmistajaa </w:t>
      </w:r>
      <w:r>
        <w:t xml:space="preserve">teki </w:t>
      </w:r>
      <w:r>
        <w:rPr>
          <w:color w:val="04640D"/>
        </w:rPr>
        <w:t xml:space="preserve">kolmannella neljänneksellä </w:t>
      </w:r>
      <w:r>
        <w:t xml:space="preserve">tappiota </w:t>
      </w:r>
      <w:r>
        <w:t xml:space="preserve">tärkeimmissä </w:t>
      </w:r>
      <w:r>
        <w:rPr>
          <w:color w:val="FEFB0A"/>
        </w:rPr>
        <w:t xml:space="preserve">Pohjois-Amerikan</w:t>
      </w:r>
      <w:r>
        <w:t xml:space="preserve"> autoliiketoiminnoissaan, </w:t>
      </w:r>
      <w:r>
        <w:t xml:space="preserve">ja odotukset ajoneuvojen heikon myynnin ja hintakilpailun jatkumisesta varjostavat </w:t>
      </w:r>
      <w:r>
        <w:rPr>
          <w:color w:val="FB5514"/>
        </w:rPr>
        <w:t xml:space="preserve">neljättä neljännestä</w:t>
      </w:r>
      <w:r>
        <w:t xml:space="preserve">. </w:t>
      </w:r>
      <w:r>
        <w:t xml:space="preserve">Merkittävimmät merkit </w:t>
      </w:r>
      <w:r>
        <w:rPr>
          <w:color w:val="310106"/>
        </w:rPr>
        <w:t xml:space="preserve">kolmen suuren yrityksen </w:t>
      </w:r>
      <w:r>
        <w:t xml:space="preserve">vaikeuksista </w:t>
      </w:r>
      <w:r>
        <w:t xml:space="preserve">tulivat </w:t>
      </w:r>
      <w:r>
        <w:rPr>
          <w:color w:val="E115C0"/>
        </w:rPr>
        <w:t xml:space="preserve">Ford Motor Co:lta</w:t>
      </w:r>
      <w:r>
        <w:rPr>
          <w:color w:val="00587F"/>
        </w:rPr>
        <w:t xml:space="preserve">, joka </w:t>
      </w:r>
      <w:r>
        <w:rPr>
          <w:color w:val="E115C0"/>
        </w:rPr>
        <w:t xml:space="preserve">kertoi, että </w:t>
      </w:r>
      <w:r>
        <w:rPr>
          <w:color w:val="00587F"/>
        </w:rPr>
        <w:t xml:space="preserve">sen Yhdysvaltain </w:t>
      </w:r>
      <w:r>
        <w:rPr>
          <w:color w:val="E115C0"/>
        </w:rPr>
        <w:t xml:space="preserve">autoliiketoiminta oli tappiollista ensimmäistä kertaa </w:t>
      </w:r>
      <w:r>
        <w:rPr>
          <w:color w:val="0BC582"/>
        </w:rPr>
        <w:t xml:space="preserve">sitten vuoden 1982</w:t>
      </w:r>
      <w:r>
        <w:t xml:space="preserve">. </w:t>
      </w:r>
      <w:r>
        <w:rPr>
          <w:color w:val="E115C0"/>
        </w:rPr>
        <w:t xml:space="preserve">Ford </w:t>
      </w:r>
      <w:r>
        <w:t xml:space="preserve">ennustaa, että </w:t>
      </w:r>
      <w:r>
        <w:rPr>
          <w:color w:val="FB5514"/>
        </w:rPr>
        <w:t xml:space="preserve">neljännen neljänneksen </w:t>
      </w:r>
      <w:r>
        <w:t xml:space="preserve">nettotulos </w:t>
      </w:r>
      <w:r>
        <w:t xml:space="preserve">jää alle viime vuoden tason, mikä johtuu osittain </w:t>
      </w:r>
      <w:r>
        <w:t xml:space="preserve">teräsliiketoiminnan </w:t>
      </w:r>
      <w:r>
        <w:t xml:space="preserve">myynnistä todennäköisesti aiheutuvasta 500 miljoonan dollarin kuluista. </w:t>
      </w:r>
      <w:r>
        <w:rPr>
          <w:color w:val="310106"/>
        </w:rPr>
        <w:t xml:space="preserve">Autovalmistajien </w:t>
      </w:r>
      <w:r>
        <w:t xml:space="preserve">pettymyksiä </w:t>
      </w:r>
      <w:r>
        <w:t xml:space="preserve">kompensoivat joidenkin muiden kuin autoteollisuuden toimintojen vahvat tulokset. Silti </w:t>
      </w:r>
      <w:r>
        <w:rPr>
          <w:color w:val="310106"/>
        </w:rPr>
        <w:t xml:space="preserve">Fordin, Chrysler Corp:n ja General Motors Corp:n </w:t>
      </w:r>
      <w:r>
        <w:t xml:space="preserve">yhteenlaskettu voitto </w:t>
      </w:r>
      <w:r>
        <w:t xml:space="preserve">laski </w:t>
      </w:r>
      <w:r>
        <w:t xml:space="preserve">44 prosenttia 1,02 miljardiin dollariin edellisvuoden 1,83 miljardista dollarista, </w:t>
      </w:r>
      <w:r>
        <w:t xml:space="preserve">kun ei oteta huomioon </w:t>
      </w:r>
      <w:r>
        <w:rPr>
          <w:color w:val="FEB8C8"/>
        </w:rPr>
        <w:t xml:space="preserve">Chryslerin </w:t>
      </w:r>
      <w:r>
        <w:t xml:space="preserve">kertaluonteista </w:t>
      </w:r>
      <w:r>
        <w:t xml:space="preserve">309 miljoonan dollarin </w:t>
      </w:r>
      <w:r>
        <w:t xml:space="preserve">voittoa </w:t>
      </w:r>
      <w:r>
        <w:rPr>
          <w:color w:val="847D81"/>
        </w:rPr>
        <w:t xml:space="preserve">Mitsubishi Motorsin </w:t>
      </w:r>
      <w:r>
        <w:rPr>
          <w:color w:val="01190F"/>
        </w:rPr>
        <w:t xml:space="preserve">osakkeiden </w:t>
      </w:r>
      <w:r>
        <w:rPr>
          <w:color w:val="9E8317"/>
        </w:rPr>
        <w:t xml:space="preserve">myynnistä. </w:t>
      </w:r>
      <w:r>
        <w:rPr>
          <w:color w:val="58018B"/>
        </w:rPr>
        <w:t xml:space="preserve">Kaikki kolme yhtiötä </w:t>
      </w:r>
      <w:r>
        <w:rPr>
          <w:color w:val="B70639"/>
        </w:rPr>
        <w:t xml:space="preserve">ilmoittivat </w:t>
      </w:r>
      <w:r>
        <w:rPr>
          <w:color w:val="B70639"/>
        </w:rPr>
        <w:t xml:space="preserve">viimeksi </w:t>
      </w:r>
      <w:r>
        <w:rPr>
          <w:color w:val="703B01"/>
        </w:rPr>
        <w:t xml:space="preserve">Pohjois-Amerikan autoliiketoiminnan tappioista </w:t>
      </w:r>
      <w:r>
        <w:rPr>
          <w:color w:val="F7F1DF"/>
        </w:rPr>
        <w:t xml:space="preserve">kriisivuonna 1982</w:t>
      </w:r>
      <w:r>
        <w:t xml:space="preserve">. </w:t>
      </w:r>
      <w:r>
        <w:rPr>
          <w:color w:val="B70639"/>
        </w:rPr>
        <w:t xml:space="preserve">Eiliset ilmoitukset </w:t>
      </w:r>
      <w:r>
        <w:t xml:space="preserve">auttoivat käynnistämään osakemarkkinoilla keskipäivän ohjelmamyynnin aallon. </w:t>
      </w:r>
      <w:r>
        <w:rPr>
          <w:color w:val="4AFEFA"/>
        </w:rPr>
        <w:t xml:space="preserve">GM:n </w:t>
      </w:r>
      <w:r>
        <w:rPr>
          <w:color w:val="118B8A"/>
        </w:rPr>
        <w:t xml:space="preserve">kantaosakkeet </w:t>
      </w:r>
      <w:r>
        <w:rPr>
          <w:color w:val="118B8A"/>
        </w:rPr>
        <w:t xml:space="preserve">sulkeutuivat </w:t>
      </w:r>
      <w:r>
        <w:rPr>
          <w:color w:val="FCB164"/>
        </w:rPr>
        <w:t xml:space="preserve">44,375 dollariin osakkeelta </w:t>
      </w:r>
      <w:r>
        <w:rPr>
          <w:color w:val="118B8A"/>
        </w:rPr>
        <w:t xml:space="preserve">eli </w:t>
      </w:r>
      <w:r>
        <w:rPr>
          <w:color w:val="118B8A"/>
        </w:rPr>
        <w:t xml:space="preserve">50 senttiä </w:t>
      </w:r>
      <w:r>
        <w:rPr>
          <w:color w:val="FCB164"/>
        </w:rPr>
        <w:t xml:space="preserve">miinukselle</w:t>
      </w:r>
      <w:r>
        <w:rPr>
          <w:color w:val="118B8A"/>
        </w:rPr>
        <w:t xml:space="preserve">, </w:t>
      </w:r>
      <w:r>
        <w:rPr>
          <w:color w:val="796EE6"/>
        </w:rPr>
        <w:t xml:space="preserve">Ford </w:t>
      </w:r>
      <w:r>
        <w:rPr>
          <w:color w:val="118B8A"/>
        </w:rPr>
        <w:t xml:space="preserve">laski 37,5 senttiä </w:t>
      </w:r>
      <w:r>
        <w:t xml:space="preserve">47,50 dollariin ja </w:t>
      </w:r>
      <w:r>
        <w:rPr>
          <w:color w:val="FEB8C8"/>
        </w:rPr>
        <w:t xml:space="preserve">Chrysler </w:t>
      </w:r>
      <w:r>
        <w:t xml:space="preserve">laski 37,5 senttiä 22,25 dollariin </w:t>
      </w:r>
      <w:r>
        <w:t xml:space="preserve">New Yorkin pörssin yhdistetyssä kaupankäynnissä. </w:t>
      </w:r>
      <w:r>
        <w:rPr>
          <w:color w:val="53495F"/>
        </w:rPr>
        <w:t xml:space="preserve">Detroitin </w:t>
      </w:r>
      <w:r>
        <w:t xml:space="preserve">synkät näkymät </w:t>
      </w:r>
      <w:r>
        <w:t xml:space="preserve">heijastavat </w:t>
      </w:r>
      <w:r>
        <w:rPr>
          <w:color w:val="F95475"/>
        </w:rPr>
        <w:t xml:space="preserve">markkinoiden </w:t>
      </w:r>
      <w:r>
        <w:t xml:space="preserve">pessimismiä</w:t>
      </w:r>
      <w:r>
        <w:t xml:space="preserve">. </w:t>
      </w:r>
      <w:r>
        <w:t xml:space="preserve">Japanilaiset autonvalmistajat ovat kasvattaneet </w:t>
      </w:r>
      <w:r>
        <w:rPr>
          <w:color w:val="F95475"/>
        </w:rPr>
        <w:t xml:space="preserve">markkinaosuuttaan</w:t>
      </w:r>
      <w:r>
        <w:t xml:space="preserve">, mutta </w:t>
      </w:r>
      <w:r>
        <w:rPr>
          <w:color w:val="61FC03"/>
        </w:rPr>
        <w:t xml:space="preserve">GM:n johtamat </w:t>
      </w:r>
      <w:r>
        <w:rPr>
          <w:color w:val="310106"/>
        </w:rPr>
        <w:t xml:space="preserve">kolme suurta autonvalmistajaa </w:t>
      </w:r>
      <w:r>
        <w:t xml:space="preserve">ovat vähentäneet tuotantoaan </w:t>
      </w:r>
      <w:r>
        <w:rPr>
          <w:color w:val="FEFB0A"/>
        </w:rPr>
        <w:t xml:space="preserve">Pohjois-Amerikassa </w:t>
      </w:r>
      <w:r>
        <w:t xml:space="preserve">ja käynnistäneet voimakkaan alennuskampanjan. Teollisuuden virkamiesten mukaan </w:t>
      </w:r>
      <w:r>
        <w:rPr>
          <w:color w:val="5D9608"/>
        </w:rPr>
        <w:t xml:space="preserve">hintasota </w:t>
      </w:r>
      <w:r>
        <w:t xml:space="preserve">saavutti huippunsa </w:t>
      </w:r>
      <w:r>
        <w:rPr>
          <w:color w:val="04640D"/>
        </w:rPr>
        <w:t xml:space="preserve">kolmannella vuosineljänneksellä, </w:t>
      </w:r>
      <w:r>
        <w:rPr>
          <w:color w:val="DE98FD"/>
        </w:rPr>
        <w:t xml:space="preserve">jolloin </w:t>
      </w:r>
      <w:r>
        <w:rPr>
          <w:color w:val="98A088"/>
        </w:rPr>
        <w:t xml:space="preserve">kolmen suuren auton </w:t>
      </w:r>
      <w:r>
        <w:rPr>
          <w:color w:val="04640D"/>
        </w:rPr>
        <w:t xml:space="preserve">tehdashinnanalennukset </w:t>
      </w:r>
      <w:r>
        <w:rPr>
          <w:color w:val="04640D"/>
        </w:rPr>
        <w:t xml:space="preserve">nousivat yli 1 000 dollariin autolta</w:t>
      </w:r>
      <w:r>
        <w:t xml:space="preserve">. </w:t>
      </w:r>
      <w:r>
        <w:rPr>
          <w:color w:val="4F584E"/>
        </w:rPr>
        <w:t xml:space="preserve">GM:l</w:t>
      </w:r>
      <w:r>
        <w:t xml:space="preserve">lä oli todennäköisesti "vahvimmat kannustimet", </w:t>
      </w:r>
      <w:r>
        <w:t xml:space="preserve">sanoi </w:t>
      </w:r>
      <w:r>
        <w:rPr>
          <w:color w:val="5C5300"/>
        </w:rPr>
        <w:t xml:space="preserve">Chryslerin </w:t>
      </w:r>
      <w:r>
        <w:rPr>
          <w:color w:val="248AD0"/>
        </w:rPr>
        <w:t xml:space="preserve">talousjohtaja Robert S. Miller</w:t>
      </w:r>
      <w:r>
        <w:t xml:space="preserve">. "</w:t>
      </w:r>
      <w:r>
        <w:t xml:space="preserve">Me </w:t>
      </w:r>
      <w:r>
        <w:rPr>
          <w:color w:val="9F6551"/>
        </w:rPr>
        <w:t xml:space="preserve">kaikki teimme, mitä meidän piti tehdä pitääkseen </w:t>
      </w:r>
      <w:r>
        <w:rPr>
          <w:color w:val="4F584E"/>
        </w:rPr>
        <w:t xml:space="preserve">heidät </w:t>
      </w:r>
      <w:r>
        <w:t xml:space="preserve">poissa näkyvistä." </w:t>
      </w:r>
      <w:r>
        <w:rPr>
          <w:color w:val="5D9608"/>
        </w:rPr>
        <w:t xml:space="preserve">Nämä kalliit toimet </w:t>
      </w:r>
      <w:r>
        <w:t xml:space="preserve">eivät kuitenkaan ole juurikaan hidastaneet </w:t>
      </w:r>
      <w:r>
        <w:t xml:space="preserve">Japanin </w:t>
      </w:r>
      <w:r>
        <w:rPr>
          <w:color w:val="F95475"/>
        </w:rPr>
        <w:t xml:space="preserve">markkinaosuuden</w:t>
      </w:r>
      <w:r>
        <w:t xml:space="preserve"> kasvua, </w:t>
      </w:r>
      <w:r>
        <w:t xml:space="preserve">ja kotimaisten autojen myynti </w:t>
      </w:r>
      <w:r>
        <w:t xml:space="preserve">on laskenut 19 prosenttia </w:t>
      </w:r>
      <w:r>
        <w:rPr>
          <w:color w:val="BCFEC6"/>
        </w:rPr>
        <w:t xml:space="preserve">syyskuun 30. päivän </w:t>
      </w:r>
      <w:r>
        <w:rPr>
          <w:color w:val="BCFEC6"/>
        </w:rPr>
        <w:t xml:space="preserve">jälkeen, </w:t>
      </w:r>
      <w:r>
        <w:rPr>
          <w:color w:val="932C70"/>
        </w:rPr>
        <w:t xml:space="preserve">jolloin </w:t>
      </w:r>
      <w:r>
        <w:rPr>
          <w:color w:val="2B1B04"/>
        </w:rPr>
        <w:t xml:space="preserve">kolme suurta yritystä </w:t>
      </w:r>
      <w:r>
        <w:rPr>
          <w:color w:val="BCFEC6"/>
        </w:rPr>
        <w:t xml:space="preserve">lopetti </w:t>
      </w:r>
      <w:r>
        <w:rPr>
          <w:color w:val="BCFEC6"/>
        </w:rPr>
        <w:t xml:space="preserve">monet </w:t>
      </w:r>
      <w:r>
        <w:rPr>
          <w:color w:val="BCFEC6"/>
        </w:rPr>
        <w:t xml:space="preserve">ohjelmistaan</w:t>
      </w:r>
      <w:r>
        <w:t xml:space="preserve">. </w:t>
      </w:r>
      <w:r>
        <w:rPr>
          <w:color w:val="61FC03"/>
        </w:rPr>
        <w:t xml:space="preserve">GM</w:t>
      </w:r>
      <w:r>
        <w:rPr>
          <w:color w:val="310106"/>
        </w:rPr>
        <w:t xml:space="preserve">, Ford ja Chrysler </w:t>
      </w:r>
      <w:r>
        <w:t xml:space="preserve">ovat jo leikanneet Yhdysvaltojen tuotantosuunnitelmia </w:t>
      </w:r>
      <w:r>
        <w:rPr>
          <w:color w:val="FB5514"/>
        </w:rPr>
        <w:t xml:space="preserve">neljännelle vuosineljännekselle </w:t>
      </w:r>
      <w:r>
        <w:t xml:space="preserve">arviolta 15 prosenttia </w:t>
      </w:r>
      <w:r>
        <w:rPr>
          <w:color w:val="B5AFC4"/>
        </w:rPr>
        <w:t xml:space="preserve">vuoden 1988</w:t>
      </w:r>
      <w:r>
        <w:t xml:space="preserve"> tasosta</w:t>
      </w:r>
      <w:r>
        <w:t xml:space="preserve">. Jos myynti ei toivu, leikkaukset ovat syvempiä ja kannustimet otetaan uudelleen käyttöön. </w:t>
      </w:r>
      <w:r>
        <w:rPr>
          <w:color w:val="E115C0"/>
        </w:rPr>
        <w:t xml:space="preserve">Fordin </w:t>
      </w:r>
      <w:r>
        <w:t xml:space="preserve">tulos, jota </w:t>
      </w:r>
      <w:r>
        <w:rPr>
          <w:color w:val="00587F"/>
        </w:rPr>
        <w:t xml:space="preserve">pitkään </w:t>
      </w:r>
      <w:r>
        <w:rPr>
          <w:color w:val="E115C0"/>
        </w:rPr>
        <w:t xml:space="preserve">kehuttiin taantuman kestäväksi, </w:t>
      </w:r>
      <w:r>
        <w:t xml:space="preserve">on kärsinyt kovia kolhuja. </w:t>
      </w:r>
      <w:r>
        <w:rPr>
          <w:color w:val="D4C67A"/>
        </w:rPr>
        <w:t xml:space="preserve">Toiseksi suurin autonvalmistaja </w:t>
      </w:r>
      <w:r>
        <w:rPr>
          <w:color w:val="AE7AA1"/>
        </w:rPr>
        <w:t xml:space="preserve">syytti </w:t>
      </w:r>
      <w:r>
        <w:rPr>
          <w:color w:val="C2A393"/>
        </w:rPr>
        <w:t xml:space="preserve">44 prosentin laskua nettotuloksessa 477,1 miljoonaan dollariin eli 1,03 dollariin osakkeelta 20,24 miljardin dollarin liikevaihdosta </w:t>
      </w:r>
      <w:r>
        <w:rPr>
          <w:color w:val="AE7AA1"/>
        </w:rPr>
        <w:t xml:space="preserve">kannustimien kustannuksilla ja tuotannon supistamisella</w:t>
      </w:r>
      <w:r>
        <w:t xml:space="preserve">, </w:t>
      </w:r>
      <w:r>
        <w:rPr>
          <w:color w:val="AE7AA1"/>
        </w:rPr>
        <w:t xml:space="preserve">jotka molemmat </w:t>
      </w:r>
      <w:r>
        <w:t xml:space="preserve">johtuivat </w:t>
      </w:r>
      <w:r>
        <w:rPr>
          <w:color w:val="F95475"/>
        </w:rPr>
        <w:t xml:space="preserve">Yhdysvaltain markkinoiden heikentymisestä</w:t>
      </w:r>
      <w:r>
        <w:t xml:space="preserve">. </w:t>
      </w:r>
      <w:r>
        <w:rPr>
          <w:color w:val="0232FD"/>
        </w:rPr>
        <w:t xml:space="preserve">Lähes koko lasku </w:t>
      </w:r>
      <w:r>
        <w:t xml:space="preserve">tuli </w:t>
      </w:r>
      <w:r>
        <w:rPr>
          <w:color w:val="E115C0"/>
        </w:rPr>
        <w:t xml:space="preserve">Fordin </w:t>
      </w:r>
      <w:r>
        <w:t xml:space="preserve">Yhdysvaltain autotoiminnasta</w:t>
      </w:r>
      <w:r>
        <w:t xml:space="preserve">. </w:t>
      </w:r>
      <w:r>
        <w:rPr>
          <w:color w:val="6A3A35"/>
        </w:rPr>
        <w:t xml:space="preserve">Dearbornissa, Michiganissa sijaitseva </w:t>
      </w:r>
      <w:r>
        <w:rPr>
          <w:color w:val="E115C0"/>
        </w:rPr>
        <w:t xml:space="preserve">autonvalmistaja </w:t>
      </w:r>
      <w:r>
        <w:t xml:space="preserve">kärsi </w:t>
      </w:r>
      <w:r>
        <w:rPr>
          <w:color w:val="168E5C"/>
        </w:rPr>
        <w:t xml:space="preserve">37 miljoonan dollarin tappion </w:t>
      </w:r>
      <w:r>
        <w:rPr>
          <w:color w:val="BA6801"/>
        </w:rPr>
        <w:t xml:space="preserve">Yhdysvaltain kokoonpanosta ja myynnistä, </w:t>
      </w:r>
      <w:r>
        <w:rPr>
          <w:color w:val="168E5C"/>
        </w:rPr>
        <w:t xml:space="preserve">mikä </w:t>
      </w:r>
      <w:r>
        <w:t xml:space="preserve">on </w:t>
      </w:r>
      <w:r>
        <w:t xml:space="preserve">378 miljoonaa dollaria vähemmän kuin vuoden </w:t>
      </w:r>
      <w:r>
        <w:rPr>
          <w:color w:val="B5AFC4"/>
        </w:rPr>
        <w:t xml:space="preserve">1988 </w:t>
      </w:r>
      <w:r>
        <w:t xml:space="preserve">samalla neljänneksellä</w:t>
      </w:r>
      <w:r>
        <w:t xml:space="preserve">. </w:t>
      </w:r>
      <w:r>
        <w:rPr>
          <w:color w:val="E115C0"/>
        </w:rPr>
        <w:t xml:space="preserve">Ford </w:t>
      </w:r>
      <w:r>
        <w:t xml:space="preserve">pystyi raportoimaan </w:t>
      </w:r>
      <w:r>
        <w:t xml:space="preserve">voittoa </w:t>
      </w:r>
      <w:r>
        <w:rPr>
          <w:color w:val="04640D"/>
        </w:rPr>
        <w:t xml:space="preserve">neljännekseltä </w:t>
      </w:r>
      <w:r>
        <w:t xml:space="preserve">pääasiassa ulkomaisten autoteollisuuden toimintojen ja rahoituspalvelujen tuottojen ansiosta. Vuosi sitten </w:t>
      </w:r>
      <w:r>
        <w:rPr>
          <w:color w:val="E115C0"/>
        </w:rPr>
        <w:t xml:space="preserve">Ford </w:t>
      </w:r>
      <w:r>
        <w:t xml:space="preserve">raportoi ennätyksellisen 856,3 miljoonan dollarin eli 1,78 dollarin osakekohtaisen nettotuloksen 20,38 miljardin dollarin liikevaihdolla. </w:t>
      </w:r>
      <w:r>
        <w:rPr>
          <w:color w:val="16C0D0"/>
        </w:rPr>
        <w:t xml:space="preserve">Yhdeksän viime kuukauden aikana </w:t>
      </w:r>
      <w:r>
        <w:rPr>
          <w:color w:val="E115C0"/>
        </w:rPr>
        <w:t xml:space="preserve">Ford </w:t>
      </w:r>
      <w:r>
        <w:t xml:space="preserve">tienasi </w:t>
      </w:r>
      <w:r>
        <w:t xml:space="preserve">3,52 miljardia dollaria eli 7,51 dollaria osakkeelta, kun taas </w:t>
      </w:r>
      <w:r>
        <w:rPr>
          <w:color w:val="16C0D0"/>
        </w:rPr>
        <w:t xml:space="preserve">viimeisen yhdeksän kuukauden </w:t>
      </w:r>
      <w:r>
        <w:t xml:space="preserve">aikana Ford tienasi 4,14 miljardia dollaria eli 8,53 dollaria osakkeelta. Yhdysvaltain </w:t>
      </w:r>
      <w:r>
        <w:rPr>
          <w:color w:val="C62100"/>
        </w:rPr>
        <w:t xml:space="preserve">autoteollisuuden tappio </w:t>
      </w:r>
      <w:r>
        <w:t xml:space="preserve">oli </w:t>
      </w:r>
      <w:r>
        <w:t xml:space="preserve">jyrkkä käänne </w:t>
      </w:r>
      <w:r>
        <w:rPr>
          <w:color w:val="E115C0"/>
        </w:rPr>
        <w:t xml:space="preserve">yhtiölle, jonka </w:t>
      </w:r>
      <w:r>
        <w:rPr>
          <w:color w:val="E115C0"/>
        </w:rPr>
        <w:t xml:space="preserve">tulos </w:t>
      </w:r>
      <w:r>
        <w:rPr>
          <w:color w:val="00587F"/>
        </w:rPr>
        <w:t xml:space="preserve">oli </w:t>
      </w:r>
      <w:r>
        <w:rPr>
          <w:color w:val="E115C0"/>
        </w:rPr>
        <w:t xml:space="preserve">noussut </w:t>
      </w:r>
      <w:r>
        <w:rPr>
          <w:color w:val="E115C0"/>
        </w:rPr>
        <w:t xml:space="preserve">12 </w:t>
      </w:r>
      <w:r>
        <w:rPr>
          <w:color w:val="E115C0"/>
        </w:rPr>
        <w:t xml:space="preserve">peräkkäistä vuosineljännestä vuoden </w:t>
      </w:r>
      <w:r>
        <w:rPr>
          <w:color w:val="014347"/>
        </w:rPr>
        <w:t xml:space="preserve">1989 </w:t>
      </w:r>
      <w:r>
        <w:rPr>
          <w:color w:val="E115C0"/>
        </w:rPr>
        <w:t xml:space="preserve">toiseen vuosineljännekseen asti. </w:t>
      </w:r>
      <w:r>
        <w:rPr>
          <w:color w:val="233809"/>
        </w:rPr>
        <w:t xml:space="preserve">Varapääjohtaja David N. McCammon </w:t>
      </w:r>
      <w:r>
        <w:t xml:space="preserve">vakuutti kuitenkin, että kustannusten leikkaukset ja alhainen tuotantokapasiteetti johtaisivat siihen, että </w:t>
      </w:r>
      <w:r>
        <w:rPr>
          <w:color w:val="42083B"/>
        </w:rPr>
        <w:t xml:space="preserve">tulokset </w:t>
      </w:r>
      <w:r>
        <w:t xml:space="preserve">olisivat "</w:t>
      </w:r>
      <w:r>
        <w:rPr>
          <w:color w:val="C62100"/>
        </w:rPr>
        <w:t xml:space="preserve">tässä laskusuhdanteessa paremmat </w:t>
      </w:r>
      <w:r>
        <w:t xml:space="preserve">kuin </w:t>
      </w:r>
      <w:r>
        <w:rPr>
          <w:color w:val="82785D"/>
        </w:rPr>
        <w:t xml:space="preserve">aiemmissa laskusuhdanteissa", </w:t>
      </w:r>
      <w:r>
        <w:rPr>
          <w:color w:val="023087"/>
        </w:rPr>
        <w:t xml:space="preserve">jolloin </w:t>
      </w:r>
      <w:r>
        <w:rPr>
          <w:color w:val="B7DAD2"/>
        </w:rPr>
        <w:t xml:space="preserve">Ford </w:t>
      </w:r>
      <w:r>
        <w:rPr>
          <w:color w:val="82785D"/>
        </w:rPr>
        <w:t xml:space="preserve">teki </w:t>
      </w:r>
      <w:r>
        <w:rPr>
          <w:color w:val="82785D"/>
        </w:rPr>
        <w:t xml:space="preserve">nettotappiota</w:t>
      </w:r>
      <w:r>
        <w:t xml:space="preserve">. </w:t>
      </w:r>
      <w:r>
        <w:rPr>
          <w:color w:val="233809"/>
        </w:rPr>
        <w:t xml:space="preserve">McCammon </w:t>
      </w:r>
      <w:r>
        <w:t xml:space="preserve">sanoi </w:t>
      </w:r>
      <w:r>
        <w:rPr>
          <w:color w:val="E115C0"/>
        </w:rPr>
        <w:t xml:space="preserve">Fordin </w:t>
      </w:r>
      <w:r>
        <w:t xml:space="preserve">odottavan kuitenkin, </w:t>
      </w:r>
      <w:r>
        <w:rPr>
          <w:color w:val="196956"/>
        </w:rPr>
        <w:t xml:space="preserve">että Yhdysvaltain talous heikkenee </w:t>
      </w:r>
      <w:r>
        <w:rPr>
          <w:color w:val="ECEDFE"/>
        </w:rPr>
        <w:t xml:space="preserve">vuoden 1990 loppuun </w:t>
      </w:r>
      <w:r>
        <w:rPr>
          <w:color w:val="196956"/>
        </w:rPr>
        <w:t xml:space="preserve">asti</w:t>
      </w:r>
      <w:r>
        <w:t xml:space="preserve">, </w:t>
      </w:r>
      <w:r>
        <w:rPr>
          <w:color w:val="196956"/>
        </w:rPr>
        <w:t xml:space="preserve">mikä johtaa </w:t>
      </w:r>
      <w:r>
        <w:t xml:space="preserve">myynnin ja tuotannon vähenemiseen. Hän sanoi, että </w:t>
      </w:r>
      <w:r>
        <w:rPr>
          <w:color w:val="196956"/>
        </w:rPr>
        <w:t xml:space="preserve">tämän vuoksi </w:t>
      </w:r>
      <w:r>
        <w:rPr>
          <w:color w:val="FB5514"/>
        </w:rPr>
        <w:t xml:space="preserve">neljännen neljänneksen </w:t>
      </w:r>
      <w:r>
        <w:t xml:space="preserve">tulos </w:t>
      </w:r>
      <w:r>
        <w:t xml:space="preserve">laskee </w:t>
      </w:r>
      <w:r>
        <w:rPr>
          <w:color w:val="B5AFC4"/>
        </w:rPr>
        <w:t xml:space="preserve">vuoden 1988</w:t>
      </w:r>
      <w:r>
        <w:t xml:space="preserve"> tulosta pienemmäksi, </w:t>
      </w:r>
      <w:r>
        <w:t xml:space="preserve">vaikkakaan pudotus ei ole yhtä jyrkkä kuin </w:t>
      </w:r>
      <w:r>
        <w:rPr>
          <w:color w:val="2B2D32"/>
        </w:rPr>
        <w:t xml:space="preserve">kolmannen neljänneksen </w:t>
      </w:r>
      <w:r>
        <w:rPr>
          <w:color w:val="0232FD"/>
        </w:rPr>
        <w:t xml:space="preserve">44 prosentin lasku</w:t>
      </w:r>
      <w:r>
        <w:t xml:space="preserve">. </w:t>
      </w:r>
      <w:r>
        <w:t xml:space="preserve">Osa </w:t>
      </w:r>
      <w:r>
        <w:rPr>
          <w:color w:val="0232FD"/>
        </w:rPr>
        <w:t xml:space="preserve">tästä laskusta </w:t>
      </w:r>
      <w:r>
        <w:t xml:space="preserve">johtuu Rouge Steel -yksikön ehdotettuun myyntiin liittyvistä jopa 500 miljoonan dollarin menoista. Vuoden </w:t>
      </w:r>
      <w:r>
        <w:rPr>
          <w:color w:val="F8907D"/>
        </w:rPr>
        <w:t xml:space="preserve">1988 </w:t>
      </w:r>
      <w:r>
        <w:rPr>
          <w:color w:val="94C661"/>
        </w:rPr>
        <w:t xml:space="preserve">neljännellä neljänneksellä </w:t>
      </w:r>
      <w:r>
        <w:rPr>
          <w:color w:val="E115C0"/>
        </w:rPr>
        <w:t xml:space="preserve">Fordin </w:t>
      </w:r>
      <w:r>
        <w:t xml:space="preserve">nettotulos oli 1,16 miljardia dollaria eli 2,42 dollaria osakkeelta. </w:t>
      </w:r>
      <w:r>
        <w:rPr>
          <w:color w:val="FEB8C8"/>
        </w:rPr>
        <w:t xml:space="preserve">Chryslerin </w:t>
      </w:r>
      <w:r>
        <w:t xml:space="preserve">liikevoitto </w:t>
      </w:r>
      <w:r>
        <w:t xml:space="preserve">laski </w:t>
      </w:r>
      <w:r>
        <w:rPr>
          <w:color w:val="895E6B"/>
        </w:rPr>
        <w:t xml:space="preserve">vain 22 miljoonaan dollariin eli 10 senttiin osakkeelta, </w:t>
      </w:r>
      <w:r>
        <w:t xml:space="preserve">mikä on </w:t>
      </w:r>
      <w:r>
        <w:rPr>
          <w:color w:val="FEB8C8"/>
        </w:rPr>
        <w:t xml:space="preserve">yhtiön </w:t>
      </w:r>
      <w:r>
        <w:t xml:space="preserve">alhaisin neljännesvuosivoitto </w:t>
      </w:r>
      <w:r>
        <w:t xml:space="preserve">seitsemään vuoteen. </w:t>
      </w:r>
      <w:r>
        <w:rPr>
          <w:color w:val="788E95"/>
        </w:rPr>
        <w:t xml:space="preserve">Sen </w:t>
      </w:r>
      <w:r>
        <w:rPr>
          <w:color w:val="FB6AB8"/>
        </w:rPr>
        <w:t xml:space="preserve">309 miljoonan dollarin eli 1,32 dollarin osakekohtaiset tuotot </w:t>
      </w:r>
      <w:r>
        <w:rPr>
          <w:color w:val="DB1474"/>
        </w:rPr>
        <w:t xml:space="preserve">75 miljoonan </w:t>
      </w:r>
      <w:r>
        <w:rPr>
          <w:color w:val="8489AE"/>
        </w:rPr>
        <w:t xml:space="preserve">Mitsubishin </w:t>
      </w:r>
      <w:r>
        <w:rPr>
          <w:color w:val="DB1474"/>
        </w:rPr>
        <w:t xml:space="preserve">osakkeen </w:t>
      </w:r>
      <w:r>
        <w:rPr>
          <w:color w:val="576094"/>
        </w:rPr>
        <w:t xml:space="preserve">myynnistä </w:t>
      </w:r>
      <w:r>
        <w:t xml:space="preserve">nostivat nettotuloksen 331 miljoonaan dollariin eli 1,42 dollariin osaketta kohti. Myynti pysyi 7,88 miljardissa dollarissa. Näihin tuloksiin sisältyy myös </w:t>
      </w:r>
      <w:r>
        <w:rPr>
          <w:color w:val="FEB8C8"/>
        </w:rPr>
        <w:t xml:space="preserve">Chrysler Financial Corp:n </w:t>
      </w:r>
      <w:r>
        <w:t xml:space="preserve">76 miljoonan </w:t>
      </w:r>
      <w:r>
        <w:t xml:space="preserve">dollarin </w:t>
      </w:r>
      <w:r>
        <w:t xml:space="preserve">ennätyksellinen neljännesvuositulos. </w:t>
      </w:r>
      <w:r>
        <w:t xml:space="preserve">Vuosi sitten </w:t>
      </w:r>
      <w:r>
        <w:rPr>
          <w:color w:val="FEB8C8"/>
        </w:rPr>
        <w:t xml:space="preserve">Chryslerin </w:t>
      </w:r>
      <w:r>
        <w:t xml:space="preserve">nettotulos oli 113 miljoonaa dollaria eli 50 senttiä osakkeelta. </w:t>
      </w:r>
      <w:r>
        <w:rPr>
          <w:color w:val="248AD0"/>
        </w:rPr>
        <w:t xml:space="preserve">Millerin </w:t>
      </w:r>
      <w:r>
        <w:t xml:space="preserve">mukaan myynninedistämiskustannukset aiheuttivat "</w:t>
      </w:r>
      <w:r>
        <w:rPr>
          <w:color w:val="860E04"/>
        </w:rPr>
        <w:t xml:space="preserve">vaatimattoman" tappion </w:t>
      </w:r>
      <w:r>
        <w:rPr>
          <w:color w:val="FBC206"/>
        </w:rPr>
        <w:t xml:space="preserve">yhtiön </w:t>
      </w:r>
      <w:r>
        <w:rPr>
          <w:color w:val="860E04"/>
        </w:rPr>
        <w:t xml:space="preserve">Pohjois-Amerikan </w:t>
      </w:r>
      <w:r>
        <w:rPr>
          <w:color w:val="860E04"/>
        </w:rPr>
        <w:t xml:space="preserve">henkilö- ja kuorma-autoliiketoiminnassa Highland Parkissa</w:t>
      </w:r>
      <w:r>
        <w:rPr>
          <w:color w:val="6EAB9B"/>
        </w:rPr>
        <w:t xml:space="preserve">, Michiganissa</w:t>
      </w:r>
      <w:r>
        <w:t xml:space="preserve">. </w:t>
      </w:r>
      <w:r>
        <w:t xml:space="preserve">Hän sanoi, että </w:t>
      </w:r>
      <w:r>
        <w:rPr>
          <w:color w:val="860E04"/>
        </w:rPr>
        <w:t xml:space="preserve">tappio </w:t>
      </w:r>
      <w:r>
        <w:t xml:space="preserve">ei "eroa kovinkaan paljon" </w:t>
      </w:r>
      <w:r>
        <w:rPr>
          <w:color w:val="E115C0"/>
        </w:rPr>
        <w:t xml:space="preserve">Fordin </w:t>
      </w:r>
      <w:r>
        <w:t xml:space="preserve">37 miljoonan dollarin tappiosta Yhdysvaltain </w:t>
      </w:r>
      <w:r>
        <w:t xml:space="preserve">autotoiminnassa, mutta kieltäytyi tarkentamasta. </w:t>
      </w:r>
      <w:r>
        <w:rPr>
          <w:color w:val="248AD0"/>
        </w:rPr>
        <w:t xml:space="preserve">Millerin </w:t>
      </w:r>
      <w:r>
        <w:t xml:space="preserve">mukaan </w:t>
      </w:r>
      <w:r>
        <w:rPr>
          <w:color w:val="FEB8C8"/>
        </w:rPr>
        <w:t xml:space="preserve">Chrysler </w:t>
      </w:r>
      <w:r>
        <w:t xml:space="preserve">käytti </w:t>
      </w:r>
      <w:r>
        <w:rPr>
          <w:color w:val="04640D"/>
        </w:rPr>
        <w:t xml:space="preserve">kolmannella vuosineljänneksellä </w:t>
      </w:r>
      <w:r>
        <w:t xml:space="preserve">kannustinohjelmiinsa </w:t>
      </w:r>
      <w:r>
        <w:t xml:space="preserve">keskimäärin 1 000 dollaria ajoneuvoa kohti, kun </w:t>
      </w:r>
      <w:r>
        <w:rPr>
          <w:color w:val="B5AFC4"/>
        </w:rPr>
        <w:t xml:space="preserve">viime vuonna vastaava luku oli </w:t>
      </w:r>
      <w:r>
        <w:t xml:space="preserve">vain 450 dollaria ajoneuvoa kohti </w:t>
      </w:r>
      <w:r>
        <w:t xml:space="preserve">- </w:t>
      </w:r>
      <w:r>
        <w:rPr>
          <w:color w:val="B5AFC4"/>
        </w:rPr>
        <w:t xml:space="preserve">tuolloin </w:t>
      </w:r>
      <w:r>
        <w:t xml:space="preserve">ennätys. Hän sanoi, </w:t>
      </w:r>
      <w:r>
        <w:rPr>
          <w:color w:val="FEB8C8"/>
        </w:rPr>
        <w:t xml:space="preserve">että </w:t>
      </w:r>
      <w:r>
        <w:rPr>
          <w:color w:val="FEB8C8"/>
        </w:rPr>
        <w:t xml:space="preserve">Chrysler </w:t>
      </w:r>
      <w:r>
        <w:t xml:space="preserve">"ei ole enää luottavainen" </w:t>
      </w:r>
      <w:r>
        <w:t xml:space="preserve">ennusteeseensa </w:t>
      </w:r>
      <w:r>
        <w:t xml:space="preserve">14,2 miljoonan dollarin </w:t>
      </w:r>
      <w:r>
        <w:t xml:space="preserve">myynnistä henkilö- ja kuorma-autoista </w:t>
      </w:r>
      <w:r>
        <w:rPr>
          <w:color w:val="F2CDFE"/>
        </w:rPr>
        <w:t xml:space="preserve">mallivuonna </w:t>
      </w:r>
      <w:r>
        <w:rPr>
          <w:color w:val="645341"/>
        </w:rPr>
        <w:t xml:space="preserve">1990. </w:t>
      </w:r>
      <w:r>
        <w:t xml:space="preserve">Hänen mukaansa </w:t>
      </w:r>
      <w:r>
        <w:rPr>
          <w:color w:val="760035"/>
        </w:rPr>
        <w:t xml:space="preserve">asiakkaat </w:t>
      </w:r>
      <w:r>
        <w:t xml:space="preserve">ovat pettyneitä </w:t>
      </w:r>
      <w:r>
        <w:rPr>
          <w:color w:val="F2CDFE"/>
        </w:rPr>
        <w:t xml:space="preserve">vuoden 1990</w:t>
      </w:r>
      <w:r>
        <w:t xml:space="preserve"> autojen korkeampiin hintoihin, </w:t>
      </w:r>
      <w:r>
        <w:t xml:space="preserve">varsinkin kun he näkevät kannustimia </w:t>
      </w:r>
      <w:r>
        <w:rPr>
          <w:color w:val="647A41"/>
        </w:rPr>
        <w:t xml:space="preserve">vuoden 1989</w:t>
      </w:r>
      <w:r>
        <w:t xml:space="preserve"> mallien alennettuihin hintoihin</w:t>
      </w:r>
      <w:r>
        <w:t xml:space="preserve">. </w:t>
      </w:r>
      <w:r>
        <w:rPr>
          <w:color w:val="16C0D0"/>
        </w:rPr>
        <w:t xml:space="preserve">Yhdeksän kuukauden </w:t>
      </w:r>
      <w:r>
        <w:t xml:space="preserve">nettotulos </w:t>
      </w:r>
      <w:r>
        <w:t xml:space="preserve">oli </w:t>
      </w:r>
      <w:r>
        <w:rPr>
          <w:color w:val="496E76"/>
        </w:rPr>
        <w:t xml:space="preserve">1,02 miljardia dollaria eli 4,38 dollaria osakkeelta</w:t>
      </w:r>
      <w:r>
        <w:t xml:space="preserve">, </w:t>
      </w:r>
      <w:r>
        <w:rPr>
          <w:color w:val="496E76"/>
        </w:rPr>
        <w:t xml:space="preserve">mikä </w:t>
      </w:r>
      <w:r>
        <w:t xml:space="preserve">sisältää </w:t>
      </w:r>
      <w:r>
        <w:rPr>
          <w:color w:val="8489AE"/>
        </w:rPr>
        <w:t xml:space="preserve">Mitsubishin </w:t>
      </w:r>
      <w:r>
        <w:rPr>
          <w:color w:val="DB1474"/>
        </w:rPr>
        <w:t xml:space="preserve">osakkeiden </w:t>
      </w:r>
      <w:r>
        <w:rPr>
          <w:color w:val="576094"/>
        </w:rPr>
        <w:t xml:space="preserve">myynnistä saadut </w:t>
      </w:r>
      <w:r>
        <w:rPr>
          <w:color w:val="FB6AB8"/>
        </w:rPr>
        <w:t xml:space="preserve">tulot, </w:t>
      </w:r>
      <w:r>
        <w:rPr>
          <w:color w:val="FB6AB8"/>
        </w:rPr>
        <w:t xml:space="preserve">verrattuna 617 miljoonaan dollariin eli 2,77 dollariin osakkeelta, kun otetaan huomioon tehtaan sulkemiskustannukset, jotka olivat 93 miljoonaa dollaria eli 42 senttiä osakkeelta, vastaavana ajanjaksona </w:t>
      </w:r>
      <w:r>
        <w:rPr>
          <w:color w:val="E3F894"/>
        </w:rPr>
        <w:t xml:space="preserve">vuonna 1988</w:t>
      </w:r>
      <w:r>
        <w:t xml:space="preserve">. Myynti kasvoi 8,4 % 25,78 miljardista dollarista 27,95 miljardiin dollariin. Suuret tappiot </w:t>
      </w:r>
      <w:r>
        <w:rPr>
          <w:color w:val="F9D7CD"/>
        </w:rPr>
        <w:t xml:space="preserve">Pohjois-Amerikan autotoiminnoissa pudottivat </w:t>
      </w:r>
      <w:r>
        <w:t xml:space="preserve">GM:n nettotuloksen ennätyksellisestä 859,2 miljoonasta dollarista 516,9 miljoonaan dollariin. </w:t>
      </w:r>
      <w:r>
        <w:rPr>
          <w:color w:val="876128"/>
        </w:rPr>
        <w:t xml:space="preserve">Detroitilainen</w:t>
      </w:r>
      <w:r>
        <w:rPr>
          <w:color w:val="4F584E"/>
        </w:rPr>
        <w:t xml:space="preserve"> GM </w:t>
      </w:r>
      <w:r>
        <w:t xml:space="preserve">ei julkista </w:t>
      </w:r>
      <w:r>
        <w:t xml:space="preserve">erikseen </w:t>
      </w:r>
      <w:r>
        <w:rPr>
          <w:color w:val="F9D7CD"/>
        </w:rPr>
        <w:t xml:space="preserve">Pohjois-Amerikan autotoimintojensa </w:t>
      </w:r>
      <w:r>
        <w:t xml:space="preserve">neljännesvuosituloksia. </w:t>
      </w:r>
      <w:r>
        <w:t xml:space="preserve">Analyytikot arvioivat kuitenkin, </w:t>
      </w:r>
      <w:r>
        <w:t xml:space="preserve">että </w:t>
      </w:r>
      <w:r>
        <w:rPr>
          <w:color w:val="4F584E"/>
        </w:rPr>
        <w:t xml:space="preserve">GM:n </w:t>
      </w:r>
      <w:r>
        <w:t xml:space="preserve">tappiot </w:t>
      </w:r>
      <w:r>
        <w:rPr>
          <w:color w:val="F9D7CD"/>
        </w:rPr>
        <w:t xml:space="preserve">kotimaan autotoiminnoissa olivat </w:t>
      </w:r>
      <w:r>
        <w:t xml:space="preserve">jopa 300 miljoonaa </w:t>
      </w:r>
      <w:r>
        <w:t xml:space="preserve">dollaria. </w:t>
      </w:r>
      <w:r>
        <w:rPr>
          <w:color w:val="01FB92"/>
        </w:rPr>
        <w:t xml:space="preserve">GM:n </w:t>
      </w:r>
      <w:r>
        <w:rPr>
          <w:color w:val="A1A711"/>
        </w:rPr>
        <w:t xml:space="preserve">tiedottajan </w:t>
      </w:r>
      <w:r>
        <w:t xml:space="preserve">mukaan tulosta rasitti henkilö- ja kuorma-autojen myynnin 8,5 prosentin lasku </w:t>
      </w:r>
      <w:r>
        <w:rPr>
          <w:color w:val="F9D7CD"/>
        </w:rPr>
        <w:t xml:space="preserve">Pohjois-Amerikan toiminnoissa</w:t>
      </w:r>
      <w:r>
        <w:t xml:space="preserve">, ja jälleenmyyjille ja asiakkaille annetut alennukset olivat suuremmat kuin tulot, jotka saatiin kauden </w:t>
      </w:r>
      <w:r>
        <w:rPr>
          <w:color w:val="04640D"/>
        </w:rPr>
        <w:t xml:space="preserve">aikana </w:t>
      </w:r>
      <w:r>
        <w:t xml:space="preserve">toimitettujen </w:t>
      </w:r>
      <w:r>
        <w:rPr>
          <w:color w:val="F2CDFE"/>
        </w:rPr>
        <w:t xml:space="preserve">vuoden 1990 vuosimallin</w:t>
      </w:r>
      <w:r>
        <w:t xml:space="preserve"> autojen hinnankorotuksista</w:t>
      </w:r>
      <w:r>
        <w:t xml:space="preserve">. </w:t>
      </w:r>
      <w:r>
        <w:rPr>
          <w:color w:val="4F584E"/>
        </w:rPr>
        <w:t xml:space="preserve">GM:n </w:t>
      </w:r>
      <w:r>
        <w:t xml:space="preserve">tulokset </w:t>
      </w:r>
      <w:r>
        <w:t xml:space="preserve">kuvaavat kuitenkin myös </w:t>
      </w:r>
      <w:r>
        <w:rPr>
          <w:color w:val="4F584E"/>
        </w:rPr>
        <w:t xml:space="preserve">sen </w:t>
      </w:r>
      <w:r>
        <w:t xml:space="preserve">toimintojen </w:t>
      </w:r>
      <w:r>
        <w:t xml:space="preserve">lisääntyvää monimuotoisuutta. </w:t>
      </w:r>
      <w:r>
        <w:t xml:space="preserve">Eräässä analyysissä </w:t>
      </w:r>
      <w:r>
        <w:rPr>
          <w:color w:val="4F584E"/>
        </w:rPr>
        <w:t xml:space="preserve">GM </w:t>
      </w:r>
      <w:r>
        <w:t xml:space="preserve">katsoi, että </w:t>
      </w:r>
      <w:r>
        <w:t xml:space="preserve">puolet nettotappiosta </w:t>
      </w:r>
      <w:r>
        <w:t xml:space="preserve">johtui </w:t>
      </w:r>
      <w:r>
        <w:rPr>
          <w:color w:val="4F584E"/>
        </w:rPr>
        <w:t xml:space="preserve">sen </w:t>
      </w:r>
      <w:r>
        <w:t xml:space="preserve">kahdesta suuresta teknologiayksiköstä, Electronic Data Systemsistä ja GM Hughes Electronicsista. Samaan aikaan </w:t>
      </w:r>
      <w:r>
        <w:rPr>
          <w:color w:val="4F584E"/>
        </w:rPr>
        <w:t xml:space="preserve">GM </w:t>
      </w:r>
      <w:r>
        <w:t xml:space="preserve">kertoi, että </w:t>
      </w:r>
      <w:r>
        <w:rPr>
          <w:color w:val="FD0F31"/>
        </w:rPr>
        <w:t xml:space="preserve">sen </w:t>
      </w:r>
      <w:r>
        <w:rPr>
          <w:color w:val="BE8485"/>
        </w:rPr>
        <w:t xml:space="preserve">ulkomaiset autoteollisuuden toiminnot </w:t>
      </w:r>
      <w:r>
        <w:t xml:space="preserve">ovat matkalla ylittämään viime vuoden ennätyksellisen 2,7 miljardin dollarin koko vuoden nettovoiton. Ilman </w:t>
      </w:r>
      <w:r>
        <w:t xml:space="preserve">rahoitusosastoaan </w:t>
      </w:r>
      <w:r>
        <w:rPr>
          <w:color w:val="4F584E"/>
        </w:rPr>
        <w:t xml:space="preserve">GM:n </w:t>
      </w:r>
      <w:r>
        <w:t xml:space="preserve">monipuolisten toimintojen ansiosta </w:t>
      </w:r>
      <w:r>
        <w:rPr>
          <w:color w:val="4F584E"/>
        </w:rPr>
        <w:t xml:space="preserve">GM:n </w:t>
      </w:r>
      <w:r>
        <w:t xml:space="preserve">käteisvarat kasvoivat </w:t>
      </w:r>
      <w:r>
        <w:rPr>
          <w:color w:val="C660FB"/>
        </w:rPr>
        <w:t xml:space="preserve">5,5 miljardiin dollariin </w:t>
      </w:r>
      <w:r>
        <w:t xml:space="preserve">syyskuun 30. päivään mennessä, </w:t>
      </w:r>
      <w:r>
        <w:rPr>
          <w:color w:val="120104"/>
        </w:rPr>
        <w:t xml:space="preserve">mikä on </w:t>
      </w:r>
      <w:r>
        <w:rPr>
          <w:color w:val="120104"/>
        </w:rPr>
        <w:t xml:space="preserve">22 prosenttia </w:t>
      </w:r>
      <w:r>
        <w:rPr>
          <w:color w:val="120104"/>
        </w:rPr>
        <w:t xml:space="preserve">enemmän </w:t>
      </w:r>
      <w:r>
        <w:rPr>
          <w:color w:val="D48958"/>
        </w:rPr>
        <w:t xml:space="preserve">kuin vuosi sitten</w:t>
      </w:r>
      <w:r>
        <w:t xml:space="preserve">. </w:t>
      </w:r>
      <w:r>
        <w:rPr>
          <w:color w:val="120104"/>
        </w:rPr>
        <w:t xml:space="preserve">Tämä varanto voisi olla </w:t>
      </w:r>
      <w:r>
        <w:t xml:space="preserve">kätevä, jos </w:t>
      </w:r>
      <w:r>
        <w:rPr>
          <w:color w:val="4F584E"/>
        </w:rPr>
        <w:t xml:space="preserve">GM </w:t>
      </w:r>
      <w:r>
        <w:t xml:space="preserve">joutuu </w:t>
      </w:r>
      <w:r>
        <w:t xml:space="preserve">leikkaamaan </w:t>
      </w:r>
      <w:r>
        <w:rPr>
          <w:color w:val="C3C1BE"/>
        </w:rPr>
        <w:t xml:space="preserve">Pohjois-Amerikan </w:t>
      </w:r>
      <w:r>
        <w:rPr>
          <w:color w:val="05AEE8"/>
        </w:rPr>
        <w:t xml:space="preserve">tuotantoa </w:t>
      </w:r>
      <w:r>
        <w:t xml:space="preserve">enemmän kuin jo suunnitellun 9,5 prosentin tuotannon leikkauksen </w:t>
      </w:r>
      <w:r>
        <w:rPr>
          <w:color w:val="FB5514"/>
        </w:rPr>
        <w:t xml:space="preserve">neljännellä neljänneksellä. </w:t>
      </w:r>
      <w:r>
        <w:rPr>
          <w:color w:val="A1A711"/>
        </w:rPr>
        <w:t xml:space="preserve">Tiedottaja </w:t>
      </w:r>
      <w:r>
        <w:t xml:space="preserve">vahvisti</w:t>
      </w:r>
      <w:r>
        <w:rPr>
          <w:color w:val="9F98F8"/>
        </w:rPr>
        <w:t xml:space="preserve">, että näissä olosuhteissa </w:t>
      </w:r>
      <w:r>
        <w:rPr>
          <w:color w:val="1167D9"/>
        </w:rPr>
        <w:t xml:space="preserve">GM:n </w:t>
      </w:r>
      <w:r>
        <w:rPr>
          <w:color w:val="9F98F8"/>
        </w:rPr>
        <w:t xml:space="preserve">ei ole helppo </w:t>
      </w:r>
      <w:r>
        <w:rPr>
          <w:color w:val="9F98F8"/>
        </w:rPr>
        <w:t xml:space="preserve">ylittää vuoden </w:t>
      </w:r>
      <w:r>
        <w:rPr>
          <w:color w:val="826392"/>
        </w:rPr>
        <w:t xml:space="preserve">1988 </w:t>
      </w:r>
      <w:r>
        <w:rPr>
          <w:color w:val="B7D802"/>
        </w:rPr>
        <w:t xml:space="preserve">neljännen neljänneksen </w:t>
      </w:r>
      <w:r>
        <w:rPr>
          <w:color w:val="D19012"/>
        </w:rPr>
        <w:t xml:space="preserve">ennätyksellistä </w:t>
      </w:r>
      <w:r>
        <w:rPr>
          <w:color w:val="D19012"/>
        </w:rPr>
        <w:t xml:space="preserve">1,4 miljardin </w:t>
      </w:r>
      <w:r>
        <w:rPr>
          <w:color w:val="D19012"/>
        </w:rPr>
        <w:t xml:space="preserve">dollarin </w:t>
      </w:r>
      <w:r>
        <w:rPr>
          <w:color w:val="D19012"/>
        </w:rPr>
        <w:t xml:space="preserve">nettotulosta</w:t>
      </w:r>
      <w:r>
        <w:t xml:space="preserve">. </w:t>
      </w:r>
      <w:r>
        <w:rPr>
          <w:color w:val="9F98F8"/>
        </w:rPr>
        <w:t xml:space="preserve">Tämä </w:t>
      </w:r>
      <w:r>
        <w:t xml:space="preserve">tarkoittaa, että </w:t>
      </w:r>
      <w:r>
        <w:rPr>
          <w:color w:val="4F584E"/>
        </w:rPr>
        <w:t xml:space="preserve">yhtiö </w:t>
      </w:r>
      <w:r>
        <w:t xml:space="preserve">ei todennäköisesti ylitä viime vuoden 4,9 miljardin dollarin koko vuoden voittoa, vaikka </w:t>
      </w:r>
      <w:r>
        <w:rPr>
          <w:color w:val="16C0D0"/>
        </w:rPr>
        <w:t xml:space="preserve">yhdeksän ensimmäisen kuukauden </w:t>
      </w:r>
      <w:r>
        <w:t xml:space="preserve">nettotulos </w:t>
      </w:r>
      <w:r>
        <w:t xml:space="preserve">nousi 1,9 prosenttia 3,52 miljardiin dollariin 95,57 miljardin dollarin liikevaihdolla. </w:t>
      </w:r>
      <w:r>
        <w:rPr>
          <w:color w:val="16C0D0"/>
        </w:rPr>
        <w:t xml:space="preserve">Vuoden </w:t>
      </w:r>
      <w:r>
        <w:rPr>
          <w:color w:val="B29869"/>
        </w:rPr>
        <w:t xml:space="preserve">1988 </w:t>
      </w:r>
      <w:r>
        <w:rPr>
          <w:color w:val="16C0D0"/>
        </w:rPr>
        <w:t xml:space="preserve">yhdeksän ensimmäisen kuukauden aikana </w:t>
      </w:r>
      <w:r>
        <w:rPr>
          <w:color w:val="4F584E"/>
        </w:rPr>
        <w:t xml:space="preserve">yhtiö </w:t>
      </w:r>
      <w:r>
        <w:t xml:space="preserve">tienasi </w:t>
      </w:r>
      <w:r>
        <w:t xml:space="preserve">3,46 miljardia dollaria 91,21 miljardin dollarin liikevaihdolla.</w:t>
      </w:r>
    </w:p>
    <w:p>
      <w:r>
        <w:rPr>
          <w:b/>
        </w:rPr>
        <w:t xml:space="preserve">Asiakirjan numero 600</w:t>
      </w:r>
    </w:p>
    <w:p>
      <w:r>
        <w:rPr>
          <w:b/>
        </w:rPr>
        <w:t xml:space="preserve">Asiakirjan tunniste: wsj0819-001</w:t>
      </w:r>
    </w:p>
    <w:p>
      <w:r>
        <w:rPr>
          <w:color w:val="310106"/>
        </w:rPr>
        <w:t xml:space="preserve">Paikallisessa Alley-teatterissa </w:t>
      </w:r>
      <w:r>
        <w:t xml:space="preserve">esitetään </w:t>
      </w:r>
      <w:r>
        <w:rPr>
          <w:color w:val="04640D"/>
        </w:rPr>
        <w:t xml:space="preserve">kaksi versiota </w:t>
      </w:r>
      <w:r>
        <w:rPr>
          <w:color w:val="FEFB0A"/>
        </w:rPr>
        <w:t xml:space="preserve">draamasta "Jotain jostain</w:t>
      </w:r>
      <w:r>
        <w:t xml:space="preserve">". Toisessa näytelmässä </w:t>
      </w:r>
      <w:r>
        <w:rPr>
          <w:color w:val="FB5514"/>
        </w:rPr>
        <w:t xml:space="preserve">Shakespearen </w:t>
      </w:r>
      <w:r>
        <w:rPr>
          <w:color w:val="E115C0"/>
        </w:rPr>
        <w:t xml:space="preserve">näytelmä on </w:t>
      </w:r>
      <w:r>
        <w:t xml:space="preserve">pakottava ja tiivis</w:t>
      </w:r>
      <w:r>
        <w:t xml:space="preserve">, toisessa </w:t>
      </w:r>
      <w:r>
        <w:rPr>
          <w:color w:val="00587F"/>
        </w:rPr>
        <w:t xml:space="preserve">ohjaaja Gregory Boyd </w:t>
      </w:r>
      <w:r>
        <w:t xml:space="preserve">on soveltanut nykypäivän punkrock-dekadenssia </w:t>
      </w:r>
      <w:r>
        <w:rPr>
          <w:color w:val="0BC582"/>
        </w:rPr>
        <w:t xml:space="preserve">vanhaan Wieniin</w:t>
      </w:r>
      <w:r>
        <w:t xml:space="preserve">. </w:t>
      </w:r>
      <w:r>
        <w:t xml:space="preserve">"</w:t>
      </w:r>
      <w:r>
        <w:rPr>
          <w:color w:val="E115C0"/>
        </w:rPr>
        <w:t xml:space="preserve">Something for Something</w:t>
      </w:r>
      <w:r>
        <w:t xml:space="preserve">" on </w:t>
      </w:r>
      <w:r>
        <w:rPr>
          <w:color w:val="FEB8C8"/>
        </w:rPr>
        <w:t xml:space="preserve">yksi </w:t>
      </w:r>
      <w:r>
        <w:rPr>
          <w:color w:val="9E8317"/>
        </w:rPr>
        <w:t xml:space="preserve">Shakespearen </w:t>
      </w:r>
      <w:r>
        <w:rPr>
          <w:color w:val="FEB8C8"/>
        </w:rPr>
        <w:t xml:space="preserve">"ongelma" näytelmiä, niin </w:t>
      </w:r>
      <w:r>
        <w:rPr>
          <w:color w:val="FEB8C8"/>
        </w:rPr>
        <w:t xml:space="preserve">kutsutaan, koska se ei sovi siististi kategoriaan kuten tragedia, komedia tai historia</w:t>
      </w:r>
      <w:r>
        <w:t xml:space="preserve">. </w:t>
      </w:r>
      <w:r>
        <w:rPr>
          <w:color w:val="E115C0"/>
        </w:rPr>
        <w:t xml:space="preserve">Sen </w:t>
      </w:r>
      <w:r>
        <w:t xml:space="preserve">monitulkintaisuus ja vakavan näkökulman ja sarjakuvan levoton sekoitus on epäilemättä yksi syy siihen, miksi se on tällä hetkellä niin suosittu ohjaajien keskuudessa. Viime kaudella </w:t>
      </w:r>
      <w:r>
        <w:t xml:space="preserve">Hartford Stagen johtaja Mark Lamos lavasti </w:t>
      </w:r>
      <w:r>
        <w:rPr>
          <w:color w:val="E115C0"/>
        </w:rPr>
        <w:t xml:space="preserve">näytelmän </w:t>
      </w:r>
      <w:r>
        <w:t xml:space="preserve">Lincoln Centerissä, ja tällä hetkellä </w:t>
      </w:r>
      <w:r>
        <w:rPr>
          <w:color w:val="847D81"/>
        </w:rPr>
        <w:t xml:space="preserve">Boydin näytelmän </w:t>
      </w:r>
      <w:r>
        <w:rPr>
          <w:color w:val="04640D"/>
        </w:rPr>
        <w:t xml:space="preserve">kanssa </w:t>
      </w:r>
      <w:r>
        <w:t xml:space="preserve">päällekkäin on kaksi muuta </w:t>
      </w:r>
      <w:r>
        <w:rPr>
          <w:color w:val="04640D"/>
        </w:rPr>
        <w:t xml:space="preserve">tuotantoa </w:t>
      </w:r>
      <w:r>
        <w:t xml:space="preserve">- toinen on juuri valmistunut San Diegon Old Globessa ja toinen Seattlen Repertory-teatterissa. </w:t>
      </w:r>
      <w:r>
        <w:rPr>
          <w:color w:val="E115C0"/>
        </w:rPr>
        <w:t xml:space="preserve">Näytelmässä </w:t>
      </w:r>
      <w:r>
        <w:rPr>
          <w:color w:val="58018B"/>
        </w:rPr>
        <w:t xml:space="preserve">Wienin herttua </w:t>
      </w:r>
      <w:r>
        <w:t xml:space="preserve">on epätoivoinen </w:t>
      </w:r>
      <w:r>
        <w:t xml:space="preserve">alamaistensa </w:t>
      </w:r>
      <w:r>
        <w:t xml:space="preserve">siveettömyydestä </w:t>
      </w:r>
      <w:r>
        <w:t xml:space="preserve">ja luovuttaa </w:t>
      </w:r>
      <w:r>
        <w:rPr>
          <w:color w:val="0BC582"/>
        </w:rPr>
        <w:t xml:space="preserve">kaupungin </w:t>
      </w:r>
      <w:r>
        <w:t xml:space="preserve">vallan </w:t>
      </w:r>
      <w:r>
        <w:rPr>
          <w:color w:val="B70639"/>
        </w:rPr>
        <w:t xml:space="preserve">puritaaniselle Angelille</w:t>
      </w:r>
      <w:r>
        <w:rPr>
          <w:color w:val="703B01"/>
        </w:rPr>
        <w:t xml:space="preserve">, jonka </w:t>
      </w:r>
      <w:r>
        <w:rPr>
          <w:color w:val="B70639"/>
        </w:rPr>
        <w:t xml:space="preserve">hän toivoo korjaavan asiat</w:t>
      </w:r>
      <w:r>
        <w:t xml:space="preserve">. </w:t>
      </w:r>
      <w:r>
        <w:t xml:space="preserve">Kun </w:t>
      </w:r>
      <w:r>
        <w:rPr>
          <w:color w:val="B70639"/>
        </w:rPr>
        <w:t xml:space="preserve">Angelo </w:t>
      </w:r>
      <w:r>
        <w:t xml:space="preserve">saa tietää, että </w:t>
      </w:r>
      <w:r>
        <w:rPr>
          <w:color w:val="118B8A"/>
        </w:rPr>
        <w:t xml:space="preserve">nuoren miehen </w:t>
      </w:r>
      <w:r>
        <w:rPr>
          <w:color w:val="F7F1DF"/>
        </w:rPr>
        <w:t xml:space="preserve">kihlattu </w:t>
      </w:r>
      <w:r>
        <w:rPr>
          <w:color w:val="118B8A"/>
        </w:rPr>
        <w:t xml:space="preserve">Claudio </w:t>
      </w:r>
      <w:r>
        <w:t xml:space="preserve">on tullut raskaaksi ennen kuin </w:t>
      </w:r>
      <w:r>
        <w:rPr>
          <w:color w:val="4AFEFA"/>
        </w:rPr>
        <w:t xml:space="preserve">nuori mies </w:t>
      </w:r>
      <w:r>
        <w:t xml:space="preserve">ehtii naimisiin, hän tuomitsee </w:t>
      </w:r>
      <w:r>
        <w:rPr>
          <w:color w:val="4AFEFA"/>
        </w:rPr>
        <w:t xml:space="preserve">Claudion </w:t>
      </w:r>
      <w:r>
        <w:t xml:space="preserve">välittömästi </w:t>
      </w:r>
      <w:r>
        <w:t xml:space="preserve">kuolemaan. Kun </w:t>
      </w:r>
      <w:r>
        <w:rPr>
          <w:color w:val="FCB164"/>
        </w:rPr>
        <w:t xml:space="preserve">Claudion </w:t>
      </w:r>
      <w:r>
        <w:rPr>
          <w:color w:val="796EE6"/>
        </w:rPr>
        <w:t xml:space="preserve">sisar Isabella, noviisi </w:t>
      </w:r>
      <w:r>
        <w:rPr>
          <w:color w:val="000D2C"/>
        </w:rPr>
        <w:t xml:space="preserve">luostarissa</w:t>
      </w:r>
      <w:r>
        <w:t xml:space="preserve">, </w:t>
      </w:r>
      <w:r>
        <w:t xml:space="preserve">kuitenkin </w:t>
      </w:r>
      <w:r>
        <w:t xml:space="preserve">menee </w:t>
      </w:r>
      <w:r>
        <w:rPr>
          <w:color w:val="B70639"/>
        </w:rPr>
        <w:t xml:space="preserve">Angelon luo </w:t>
      </w:r>
      <w:r>
        <w:t xml:space="preserve">rukoilemaan </w:t>
      </w:r>
      <w:r>
        <w:rPr>
          <w:color w:val="4AFEFA"/>
        </w:rPr>
        <w:t xml:space="preserve">veljensä </w:t>
      </w:r>
      <w:r>
        <w:rPr>
          <w:color w:val="53495F"/>
        </w:rPr>
        <w:t xml:space="preserve">puolesta</w:t>
      </w:r>
      <w:r>
        <w:t xml:space="preserve">, </w:t>
      </w:r>
      <w:r>
        <w:rPr>
          <w:color w:val="B70639"/>
        </w:rPr>
        <w:t xml:space="preserve">kova hallitsija </w:t>
      </w:r>
      <w:r>
        <w:t xml:space="preserve">rakastuu </w:t>
      </w:r>
      <w:r>
        <w:rPr>
          <w:color w:val="796EE6"/>
        </w:rPr>
        <w:t xml:space="preserve">häneen </w:t>
      </w:r>
      <w:r>
        <w:t xml:space="preserve">välittömästi ja osoittautuu äärimmäiseksi tekopyhäksi, kun hän </w:t>
      </w:r>
      <w:r>
        <w:t xml:space="preserve">pyytää </w:t>
      </w:r>
      <w:r>
        <w:rPr>
          <w:color w:val="796EE6"/>
        </w:rPr>
        <w:t xml:space="preserve">häntä </w:t>
      </w:r>
      <w:r>
        <w:t xml:space="preserve">vaihtamaan </w:t>
      </w:r>
      <w:r>
        <w:t xml:space="preserve">rehellisyytensä </w:t>
      </w:r>
      <w:r>
        <w:rPr>
          <w:color w:val="4AFEFA"/>
        </w:rPr>
        <w:t xml:space="preserve">veljensä </w:t>
      </w:r>
      <w:r>
        <w:t xml:space="preserve">henkeen</w:t>
      </w:r>
      <w:r>
        <w:t xml:space="preserve">. </w:t>
      </w:r>
      <w:r>
        <w:t xml:space="preserve">Samaan aikaan </w:t>
      </w:r>
      <w:r>
        <w:rPr>
          <w:color w:val="58018B"/>
        </w:rPr>
        <w:t xml:space="preserve">herttua, </w:t>
      </w:r>
      <w:r>
        <w:rPr>
          <w:color w:val="F95475"/>
        </w:rPr>
        <w:t xml:space="preserve">joka </w:t>
      </w:r>
      <w:r>
        <w:rPr>
          <w:color w:val="58018B"/>
        </w:rPr>
        <w:t xml:space="preserve">pani alkuperäisen suunnitelman liikkeelle, </w:t>
      </w:r>
      <w:r>
        <w:t xml:space="preserve">ilmestyy paikalle munkin hahmossa ja </w:t>
      </w:r>
      <w:r>
        <w:t xml:space="preserve">sekaantuu juonitteluun, joka saa kaikki pelkäämään pahinta, kunnes </w:t>
      </w:r>
      <w:r>
        <w:rPr>
          <w:color w:val="58018B"/>
        </w:rPr>
        <w:t xml:space="preserve">herttua </w:t>
      </w:r>
      <w:r>
        <w:t xml:space="preserve">järjestää viime hetkellä armahduksen kaikille osapuolille. </w:t>
      </w:r>
      <w:r>
        <w:rPr>
          <w:color w:val="61FC03"/>
        </w:rPr>
        <w:t xml:space="preserve">Alleyn </w:t>
      </w:r>
      <w:r>
        <w:rPr>
          <w:color w:val="04640D"/>
        </w:rPr>
        <w:t xml:space="preserve">tuotantoa varten </w:t>
      </w:r>
      <w:r>
        <w:t xml:space="preserve">lavastaja Peter David Gould on koonnut </w:t>
      </w:r>
      <w:r>
        <w:rPr>
          <w:color w:val="5D9608"/>
        </w:rPr>
        <w:t xml:space="preserve">ankaran mutta erittäin tehokkaan lavastuksen, jota </w:t>
      </w:r>
      <w:r>
        <w:rPr>
          <w:color w:val="5D9608"/>
        </w:rPr>
        <w:t xml:space="preserve">hallitsee </w:t>
      </w:r>
      <w:r>
        <w:rPr>
          <w:color w:val="98A088"/>
        </w:rPr>
        <w:t xml:space="preserve">suorakulmainen, valkoiseksi maalatuista paneeleista koostuva näyttämö</w:t>
      </w:r>
      <w:r>
        <w:rPr>
          <w:color w:val="4F584E"/>
        </w:rPr>
        <w:t xml:space="preserve">, joka </w:t>
      </w:r>
      <w:r>
        <w:rPr>
          <w:color w:val="98A088"/>
        </w:rPr>
        <w:t xml:space="preserve">työntyy katsomoon</w:t>
      </w:r>
      <w:r>
        <w:t xml:space="preserve">. </w:t>
      </w:r>
      <w:r>
        <w:rPr>
          <w:color w:val="248AD0"/>
        </w:rPr>
        <w:t xml:space="preserve">Kun </w:t>
      </w:r>
      <w:r>
        <w:rPr>
          <w:color w:val="248AD0"/>
        </w:rPr>
        <w:t xml:space="preserve">juoni vaatii </w:t>
      </w:r>
      <w:r>
        <w:rPr>
          <w:color w:val="5C5300"/>
        </w:rPr>
        <w:t xml:space="preserve">sitä, </w:t>
      </w:r>
      <w:r>
        <w:rPr>
          <w:color w:val="9F6551"/>
        </w:rPr>
        <w:t xml:space="preserve">vankiselli, joka </w:t>
      </w:r>
      <w:r>
        <w:rPr>
          <w:color w:val="BCFEC6"/>
        </w:rPr>
        <w:t xml:space="preserve">koostuu </w:t>
      </w:r>
      <w:r>
        <w:rPr>
          <w:color w:val="9F6551"/>
        </w:rPr>
        <w:t xml:space="preserve">suuresta rautalankahäkistä, </w:t>
      </w:r>
      <w:r>
        <w:rPr>
          <w:color w:val="248AD0"/>
        </w:rPr>
        <w:t xml:space="preserve">saapuu paikalle metallipyörillä varustetulla alustalla</w:t>
      </w:r>
      <w:r>
        <w:t xml:space="preserve">. </w:t>
      </w:r>
      <w:r>
        <w:rPr>
          <w:color w:val="E115C0"/>
        </w:rPr>
        <w:t xml:space="preserve">Näytelmän </w:t>
      </w:r>
      <w:r>
        <w:t xml:space="preserve">pääkohtauksissa </w:t>
      </w:r>
      <w:r>
        <w:rPr>
          <w:color w:val="00587F"/>
        </w:rPr>
        <w:t xml:space="preserve">Boyd </w:t>
      </w:r>
      <w:r>
        <w:t xml:space="preserve">osoittaa, että hän ymmärtää erinomaisesti Shakespearen dynamiikkaa. </w:t>
      </w:r>
      <w:r>
        <w:rPr>
          <w:color w:val="932C70"/>
        </w:rPr>
        <w:t xml:space="preserve">Kun </w:t>
      </w:r>
      <w:r>
        <w:rPr>
          <w:color w:val="2B1B04"/>
        </w:rPr>
        <w:t xml:space="preserve">Isabella (Ellen Lauren</w:t>
      </w:r>
      <w:r>
        <w:rPr>
          <w:color w:val="932C70"/>
        </w:rPr>
        <w:t xml:space="preserve">) </w:t>
      </w:r>
      <w:r>
        <w:rPr>
          <w:color w:val="B5AFC4"/>
        </w:rPr>
        <w:t xml:space="preserve">kohtaa </w:t>
      </w:r>
      <w:r>
        <w:rPr>
          <w:color w:val="B5AFC4"/>
        </w:rPr>
        <w:t xml:space="preserve">veljensä Claudion (Matt Loney) </w:t>
      </w:r>
      <w:r>
        <w:rPr>
          <w:color w:val="B5AFC4"/>
        </w:rPr>
        <w:t xml:space="preserve">tämän</w:t>
      </w:r>
      <w:r>
        <w:rPr>
          <w:color w:val="932C70"/>
        </w:rPr>
        <w:t xml:space="preserve"> </w:t>
      </w:r>
      <w:r>
        <w:rPr>
          <w:color w:val="932C70"/>
        </w:rPr>
        <w:t xml:space="preserve">sellissä ja selittää </w:t>
      </w:r>
      <w:r>
        <w:rPr>
          <w:color w:val="B5AFC4"/>
        </w:rPr>
        <w:t xml:space="preserve">tämän </w:t>
      </w:r>
      <w:r>
        <w:rPr>
          <w:color w:val="932C70"/>
        </w:rPr>
        <w:t xml:space="preserve">vapaudesta </w:t>
      </w:r>
      <w:r>
        <w:rPr>
          <w:color w:val="932C70"/>
        </w:rPr>
        <w:t xml:space="preserve">maksettavan hinnan</w:t>
      </w:r>
      <w:r>
        <w:rPr>
          <w:color w:val="932C70"/>
        </w:rPr>
        <w:t xml:space="preserve">, kun </w:t>
      </w:r>
      <w:r>
        <w:rPr>
          <w:color w:val="2B1B04"/>
        </w:rPr>
        <w:t xml:space="preserve">Isabella </w:t>
      </w:r>
      <w:r>
        <w:rPr>
          <w:color w:val="932C70"/>
        </w:rPr>
        <w:t xml:space="preserve">ja </w:t>
      </w:r>
      <w:r>
        <w:rPr>
          <w:color w:val="AE7AA1"/>
        </w:rPr>
        <w:t xml:space="preserve">naamioitunut herttua (Philip Kerr</w:t>
      </w:r>
      <w:r>
        <w:rPr>
          <w:color w:val="932C70"/>
        </w:rPr>
        <w:t xml:space="preserve">) juonittelevat </w:t>
      </w:r>
      <w:r>
        <w:rPr>
          <w:color w:val="C2A393"/>
        </w:rPr>
        <w:t xml:space="preserve">Angeloa vastaan </w:t>
      </w:r>
      <w:r>
        <w:rPr>
          <w:color w:val="932C70"/>
        </w:rPr>
        <w:t xml:space="preserve">ja kun </w:t>
      </w:r>
      <w:r>
        <w:rPr>
          <w:color w:val="932C70"/>
        </w:rPr>
        <w:t xml:space="preserve">Mariana (Annalee Jefferies), </w:t>
      </w:r>
      <w:r>
        <w:rPr>
          <w:color w:val="0232FD"/>
        </w:rPr>
        <w:t xml:space="preserve">nainen</w:t>
      </w:r>
      <w:r>
        <w:rPr>
          <w:color w:val="6A3A35"/>
        </w:rPr>
        <w:t xml:space="preserve">, jota </w:t>
      </w:r>
      <w:r>
        <w:rPr>
          <w:color w:val="BA6801"/>
        </w:rPr>
        <w:t xml:space="preserve">Angelo </w:t>
      </w:r>
      <w:r>
        <w:rPr>
          <w:color w:val="0232FD"/>
        </w:rPr>
        <w:t xml:space="preserve">on kohdellut väärin</w:t>
      </w:r>
      <w:r>
        <w:rPr>
          <w:color w:val="932C70"/>
        </w:rPr>
        <w:t xml:space="preserve">, asettaa </w:t>
      </w:r>
      <w:r>
        <w:rPr>
          <w:color w:val="C2A393"/>
        </w:rPr>
        <w:t xml:space="preserve">Angelon </w:t>
      </w:r>
      <w:r>
        <w:rPr>
          <w:color w:val="932C70"/>
        </w:rPr>
        <w:t xml:space="preserve">vastakkain </w:t>
      </w:r>
      <w:r>
        <w:rPr>
          <w:color w:val="C2A393"/>
        </w:rPr>
        <w:t xml:space="preserve">tämän </w:t>
      </w:r>
      <w:r>
        <w:rPr>
          <w:color w:val="932C70"/>
        </w:rPr>
        <w:t xml:space="preserve">aiemmista rikoksista</w:t>
      </w:r>
      <w:r>
        <w:t xml:space="preserve">, näyttelijät herättävät </w:t>
      </w:r>
      <w:r>
        <w:rPr>
          <w:color w:val="E115C0"/>
        </w:rPr>
        <w:t xml:space="preserve">draaman huipp</w:t>
      </w:r>
      <w:r>
        <w:t xml:space="preserve">uhetket eloon </w:t>
      </w:r>
      <w:r>
        <w:t xml:space="preserve">voimakkaalla energialla ja nokkeluudella. </w:t>
      </w:r>
      <w:r>
        <w:rPr>
          <w:color w:val="932C70"/>
        </w:rPr>
        <w:t xml:space="preserve">Tällaisina hetkinä </w:t>
      </w:r>
      <w:r>
        <w:rPr>
          <w:color w:val="00587F"/>
        </w:rPr>
        <w:t xml:space="preserve">Boyd </w:t>
      </w:r>
      <w:r>
        <w:t xml:space="preserve">tekee selväksi, että </w:t>
      </w:r>
      <w:r>
        <w:t xml:space="preserve">hän voi olla täydellinen </w:t>
      </w:r>
      <w:r>
        <w:rPr>
          <w:color w:val="168E5C"/>
        </w:rPr>
        <w:t xml:space="preserve">Shakespearen </w:t>
      </w:r>
      <w:r>
        <w:t xml:space="preserve">tulkitsija</w:t>
      </w:r>
      <w:r>
        <w:t xml:space="preserve">. Mutta kun hän valitsee nykyaikaisuuden, tai oikeammin, kun hän valitsee tendenssimäisyyden, tulokset eivät ole yhtä tyydyttäviä. </w:t>
      </w:r>
      <w:r>
        <w:rPr>
          <w:color w:val="00587F"/>
        </w:rPr>
        <w:t xml:space="preserve">Boyd </w:t>
      </w:r>
      <w:r>
        <w:rPr>
          <w:color w:val="16C0D0"/>
        </w:rPr>
        <w:t xml:space="preserve">kuuluu siihen ohjaajakoulukuntaan</w:t>
      </w:r>
      <w:r>
        <w:rPr>
          <w:color w:val="C62100"/>
        </w:rPr>
        <w:t xml:space="preserve">, jonka </w:t>
      </w:r>
      <w:r>
        <w:rPr>
          <w:color w:val="16C0D0"/>
        </w:rPr>
        <w:t xml:space="preserve">mielestä </w:t>
      </w:r>
      <w:r>
        <w:rPr>
          <w:color w:val="42083B"/>
        </w:rPr>
        <w:t xml:space="preserve">Shakespearen </w:t>
      </w:r>
      <w:r>
        <w:rPr>
          <w:color w:val="233809"/>
        </w:rPr>
        <w:t xml:space="preserve">tekeminen </w:t>
      </w:r>
      <w:r>
        <w:rPr>
          <w:color w:val="233809"/>
        </w:rPr>
        <w:t xml:space="preserve">nykyyleisön ulottuville edellyttää nykyaikaisia rinnastuksia tai metaforia</w:t>
      </w:r>
      <w:r>
        <w:t xml:space="preserve">. </w:t>
      </w:r>
      <w:r>
        <w:rPr>
          <w:color w:val="82785D"/>
        </w:rPr>
        <w:t xml:space="preserve">Tämä </w:t>
      </w:r>
      <w:r>
        <w:t xml:space="preserve">on </w:t>
      </w:r>
      <w:r>
        <w:rPr>
          <w:color w:val="023087"/>
        </w:rPr>
        <w:t xml:space="preserve">hyvä lähestymistapa, </w:t>
      </w:r>
      <w:r>
        <w:t xml:space="preserve">mutta se asettaa suuren taakan </w:t>
      </w:r>
      <w:r>
        <w:rPr>
          <w:color w:val="B7DAD2"/>
        </w:rPr>
        <w:t xml:space="preserve">ohjaajalle</w:t>
      </w:r>
      <w:r>
        <w:rPr>
          <w:color w:val="196956"/>
        </w:rPr>
        <w:t xml:space="preserve">, jonka </w:t>
      </w:r>
      <w:r>
        <w:rPr>
          <w:color w:val="B7DAD2"/>
        </w:rPr>
        <w:t xml:space="preserve">on osoitettava poikkeuksellista mielikuvitusta ja makua</w:t>
      </w:r>
      <w:r>
        <w:t xml:space="preserve">. </w:t>
      </w:r>
      <w:r>
        <w:rPr>
          <w:color w:val="04640D"/>
        </w:rPr>
        <w:t xml:space="preserve">Versiossaan kappaleesta "</w:t>
      </w:r>
      <w:r>
        <w:rPr>
          <w:color w:val="FEFB0A"/>
        </w:rPr>
        <w:t xml:space="preserve">Something for Something</w:t>
      </w:r>
      <w:r>
        <w:t xml:space="preserve">" </w:t>
      </w:r>
      <w:r>
        <w:rPr>
          <w:color w:val="00587F"/>
        </w:rPr>
        <w:t xml:space="preserve">Boyd </w:t>
      </w:r>
      <w:r>
        <w:t xml:space="preserve">on "modernisoinut" </w:t>
      </w:r>
      <w:r>
        <w:rPr>
          <w:color w:val="8C41BB"/>
        </w:rPr>
        <w:t xml:space="preserve">wieniläiset parittajat ja prostituoidut</w:t>
      </w:r>
      <w:r>
        <w:rPr>
          <w:color w:val="ECEDFE"/>
        </w:rPr>
        <w:t xml:space="preserve">, joita </w:t>
      </w:r>
      <w:r>
        <w:rPr>
          <w:color w:val="2B2D32"/>
        </w:rPr>
        <w:t xml:space="preserve">Angelon on </w:t>
      </w:r>
      <w:r>
        <w:rPr>
          <w:color w:val="8C41BB"/>
        </w:rPr>
        <w:t xml:space="preserve">tarkoitus </w:t>
      </w:r>
      <w:r>
        <w:rPr>
          <w:color w:val="8C41BB"/>
        </w:rPr>
        <w:t xml:space="preserve">hallita, muuttamalla </w:t>
      </w:r>
      <w:r>
        <w:rPr>
          <w:color w:val="ECEDFE"/>
        </w:rPr>
        <w:t xml:space="preserve">heidät </w:t>
      </w:r>
      <w:r>
        <w:rPr>
          <w:color w:val="8C41BB"/>
        </w:rPr>
        <w:t xml:space="preserve">transvestiiteiksi, punkrokkareiksi ja heavy metal -miehiksi, joissa korostuvat nahka, ketjut ja pornografian inspiroimat puvut</w:t>
      </w:r>
      <w:r>
        <w:t xml:space="preserve">. </w:t>
      </w:r>
      <w:r>
        <w:t xml:space="preserve">Kaikkia </w:t>
      </w:r>
      <w:r>
        <w:rPr>
          <w:color w:val="5D9608"/>
        </w:rPr>
        <w:t xml:space="preserve">kohtausvaihtoja</w:t>
      </w:r>
      <w:r>
        <w:t xml:space="preserve">, myös </w:t>
      </w:r>
      <w:r>
        <w:rPr>
          <w:color w:val="94C661"/>
        </w:rPr>
        <w:t xml:space="preserve">luostarissa</w:t>
      </w:r>
      <w:r>
        <w:t xml:space="preserve"> tapahtuvia, </w:t>
      </w:r>
      <w:r>
        <w:t xml:space="preserve">säestää kova rockmusiikki. Kun </w:t>
      </w:r>
      <w:r>
        <w:rPr>
          <w:color w:val="4AFEFA"/>
        </w:rPr>
        <w:t xml:space="preserve">Claudio </w:t>
      </w:r>
      <w:r>
        <w:t xml:space="preserve">pidätetään, </w:t>
      </w:r>
      <w:r>
        <w:rPr>
          <w:color w:val="4AFEFA"/>
        </w:rPr>
        <w:t xml:space="preserve">hänet</w:t>
      </w:r>
      <w:r>
        <w:t xml:space="preserve"> tuodaan </w:t>
      </w:r>
      <w:r>
        <w:t xml:space="preserve">näyttämölle alasti, ja hänen ranteissaan ja nilkoissaan on vain kahleet. Kun </w:t>
      </w:r>
      <w:r>
        <w:rPr>
          <w:color w:val="F8907D"/>
        </w:rPr>
        <w:t xml:space="preserve">opportunisti Lucio (Jack Stehlin</w:t>
      </w:r>
      <w:r>
        <w:t xml:space="preserve">) vierailee </w:t>
      </w:r>
      <w:r>
        <w:rPr>
          <w:color w:val="94C661"/>
        </w:rPr>
        <w:t xml:space="preserve">luostarissa </w:t>
      </w:r>
      <w:r>
        <w:t xml:space="preserve">kertoakseen </w:t>
      </w:r>
      <w:r>
        <w:rPr>
          <w:color w:val="796EE6"/>
        </w:rPr>
        <w:t xml:space="preserve">Isabellalle </w:t>
      </w:r>
      <w:r>
        <w:rPr>
          <w:color w:val="4AFEFA"/>
        </w:rPr>
        <w:t xml:space="preserve">veljensä </w:t>
      </w:r>
      <w:r>
        <w:rPr>
          <w:color w:val="53495F"/>
        </w:rPr>
        <w:t xml:space="preserve">kohtalosta</w:t>
      </w:r>
      <w:r>
        <w:t xml:space="preserve">, </w:t>
      </w:r>
      <w:r>
        <w:rPr>
          <w:color w:val="F8907D"/>
        </w:rPr>
        <w:t xml:space="preserve">Lucio ei vain </w:t>
      </w:r>
      <w:r>
        <w:t xml:space="preserve">läpsäise yliäitiä perseelle, vaan </w:t>
      </w:r>
      <w:r>
        <w:t xml:space="preserve">tuo mukanaan </w:t>
      </w:r>
      <w:r>
        <w:t xml:space="preserve">jopa </w:t>
      </w:r>
      <w:r>
        <w:rPr>
          <w:color w:val="895E6B"/>
        </w:rPr>
        <w:t xml:space="preserve">halutun seurustelukumppanin (Jill Powell)</w:t>
      </w:r>
      <w:r>
        <w:rPr>
          <w:color w:val="788E95"/>
        </w:rPr>
        <w:t xml:space="preserve">, joka </w:t>
      </w:r>
      <w:r>
        <w:rPr>
          <w:color w:val="895E6B"/>
        </w:rPr>
        <w:t xml:space="preserve">ei ole </w:t>
      </w:r>
      <w:r>
        <w:rPr>
          <w:color w:val="FB6AB8"/>
        </w:rPr>
        <w:t xml:space="preserve">Shakespearen </w:t>
      </w:r>
      <w:r>
        <w:rPr>
          <w:color w:val="895E6B"/>
        </w:rPr>
        <w:t xml:space="preserve">käsikirjoituksessa</w:t>
      </w:r>
      <w:r>
        <w:t xml:space="preserve">, kiemurtelemaan epämukavasti. Samaan aikaan </w:t>
      </w:r>
      <w:r>
        <w:rPr>
          <w:color w:val="576094"/>
        </w:rPr>
        <w:t xml:space="preserve">mustaan nahkaan pukeutunut sutenööri Pompey (Glen Allen Pruett), jolla on omaleimainen kärpänen, harrastaa </w:t>
      </w:r>
      <w:r>
        <w:t xml:space="preserve">tarpeeksi säädyttömiä eleitä ja lantionliikkeitä avaruusluotainta varten. Ongelma ei ole käsite vaan arvostelukyvyn puute. Esimerkiksi eräässä vaiheessa, kun elokuvaan lisätään joukko tyylikkäitä nykyaikaisia rikollisia Jim Bakkerista ja Leona Helmsleystä Zsa Zsa Gaboriin, se herättää </w:t>
      </w:r>
      <w:r>
        <w:rPr>
          <w:color w:val="DB1474"/>
        </w:rPr>
        <w:t xml:space="preserve">halpoja nauruja</w:t>
      </w:r>
      <w:r>
        <w:t xml:space="preserve">, </w:t>
      </w:r>
      <w:r>
        <w:rPr>
          <w:color w:val="8489AE"/>
        </w:rPr>
        <w:t xml:space="preserve">jotka eivät ole </w:t>
      </w:r>
      <w:r>
        <w:rPr>
          <w:color w:val="860E04"/>
        </w:rPr>
        <w:t xml:space="preserve">Boydin kaltaisen </w:t>
      </w:r>
      <w:r>
        <w:rPr>
          <w:color w:val="DB1474"/>
        </w:rPr>
        <w:t xml:space="preserve">taiteilijan </w:t>
      </w:r>
      <w:r>
        <w:rPr>
          <w:color w:val="DB1474"/>
        </w:rPr>
        <w:t xml:space="preserve">kelvollisia. </w:t>
      </w:r>
      <w:r>
        <w:t xml:space="preserve">Liiallisuuksista huolimatta </w:t>
      </w:r>
      <w:r>
        <w:rPr>
          <w:color w:val="04640D"/>
        </w:rPr>
        <w:t xml:space="preserve">tämän teoksen todistuksessa on kuitenkin </w:t>
      </w:r>
      <w:r>
        <w:t xml:space="preserve">paljon enemmän plussia kuin miinuksia. Lisäksi se on </w:t>
      </w:r>
      <w:r>
        <w:t xml:space="preserve">tärkeä askel </w:t>
      </w:r>
      <w:r>
        <w:rPr>
          <w:color w:val="310106"/>
        </w:rPr>
        <w:t xml:space="preserve">Alley-teatterille. </w:t>
      </w:r>
      <w:r>
        <w:t xml:space="preserve">"</w:t>
      </w:r>
      <w:r>
        <w:rPr>
          <w:color w:val="E115C0"/>
        </w:rPr>
        <w:t xml:space="preserve">Something for Something</w:t>
      </w:r>
      <w:r>
        <w:t xml:space="preserve">" on </w:t>
      </w:r>
      <w:r>
        <w:rPr>
          <w:color w:val="00587F"/>
        </w:rPr>
        <w:t xml:space="preserve">Boydin </w:t>
      </w:r>
      <w:r>
        <w:t xml:space="preserve">ensimmäinen </w:t>
      </w:r>
      <w:r>
        <w:t xml:space="preserve">ohjaustehtävä </w:t>
      </w:r>
      <w:r>
        <w:rPr>
          <w:color w:val="310106"/>
        </w:rPr>
        <w:t xml:space="preserve">teatterin </w:t>
      </w:r>
      <w:r>
        <w:t xml:space="preserve">uutena taiteellisena johtajana</w:t>
      </w:r>
      <w:r>
        <w:t xml:space="preserve">. </w:t>
      </w:r>
      <w:r>
        <w:t xml:space="preserve">Hän korvaa </w:t>
      </w:r>
      <w:r>
        <w:rPr>
          <w:color w:val="FBC206"/>
        </w:rPr>
        <w:t xml:space="preserve">Pat Brownin, jonka </w:t>
      </w:r>
      <w:r>
        <w:rPr>
          <w:color w:val="645341"/>
        </w:rPr>
        <w:t xml:space="preserve">Alley Theaterin </w:t>
      </w:r>
      <w:r>
        <w:rPr>
          <w:color w:val="F2CDFE"/>
        </w:rPr>
        <w:t xml:space="preserve">hallitus </w:t>
      </w:r>
      <w:r>
        <w:rPr>
          <w:color w:val="FBC206"/>
        </w:rPr>
        <w:t xml:space="preserve">erotti </w:t>
      </w:r>
      <w:r>
        <w:rPr>
          <w:color w:val="FBC206"/>
        </w:rPr>
        <w:t xml:space="preserve">18 kuukautta sitten</w:t>
      </w:r>
      <w:r>
        <w:t xml:space="preserve">. </w:t>
      </w:r>
      <w:r>
        <w:rPr>
          <w:color w:val="FBC206"/>
        </w:rPr>
        <w:t xml:space="preserve">Hänen </w:t>
      </w:r>
      <w:r>
        <w:t xml:space="preserve">erottamisensa suututti monia </w:t>
      </w:r>
      <w:r>
        <w:rPr>
          <w:color w:val="310106"/>
        </w:rPr>
        <w:t xml:space="preserve">teatterin </w:t>
      </w:r>
      <w:r>
        <w:t xml:space="preserve">alueellisessa johdossa </w:t>
      </w:r>
      <w:r>
        <w:t xml:space="preserve">ja sai </w:t>
      </w:r>
      <w:r>
        <w:rPr>
          <w:color w:val="760035"/>
        </w:rPr>
        <w:t xml:space="preserve">Theater Communications Groupin johtajan Peter </w:t>
      </w:r>
      <w:r>
        <w:rPr>
          <w:color w:val="647A41"/>
        </w:rPr>
        <w:t xml:space="preserve">Zeislerin </w:t>
      </w:r>
      <w:r>
        <w:rPr>
          <w:color w:val="496E76"/>
        </w:rPr>
        <w:t xml:space="preserve">kirjoittamaan American Theatre -lehteen mielipidekirjoituksen, jossa hän tuomitsi </w:t>
      </w:r>
      <w:r>
        <w:rPr>
          <w:color w:val="E3F894"/>
        </w:rPr>
        <w:t xml:space="preserve">hallituksen</w:t>
      </w:r>
      <w:r>
        <w:t xml:space="preserve">. </w:t>
      </w:r>
      <w:r>
        <w:rPr>
          <w:color w:val="F9D7CD"/>
        </w:rPr>
        <w:t xml:space="preserve">Tämä vastareaktio </w:t>
      </w:r>
      <w:r>
        <w:t xml:space="preserve">ei kuitenkaan voinut muuttaa sitä tosiasiaa, että </w:t>
      </w:r>
      <w:r>
        <w:rPr>
          <w:color w:val="FBC206"/>
        </w:rPr>
        <w:t xml:space="preserve">Pat Brownin </w:t>
      </w:r>
      <w:r>
        <w:t xml:space="preserve">järjestelmä </w:t>
      </w:r>
      <w:r>
        <w:t xml:space="preserve">oli huomattavan vaisu ja mielikuvitukseton. Nyt </w:t>
      </w:r>
      <w:r>
        <w:rPr>
          <w:color w:val="310106"/>
        </w:rPr>
        <w:t xml:space="preserve">Alley-teatteri </w:t>
      </w:r>
      <w:r>
        <w:t xml:space="preserve">on edennyt sekä taiteellisesti että taloudellisesti. </w:t>
      </w:r>
      <w:r>
        <w:rPr>
          <w:color w:val="00587F"/>
        </w:rPr>
        <w:t xml:space="preserve">Boyd </w:t>
      </w:r>
      <w:r>
        <w:t xml:space="preserve">ei ainoastaan </w:t>
      </w:r>
      <w:r>
        <w:t xml:space="preserve">anna </w:t>
      </w:r>
      <w:r>
        <w:rPr>
          <w:color w:val="310106"/>
        </w:rPr>
        <w:t xml:space="preserve">teatterille </w:t>
      </w:r>
      <w:r>
        <w:t xml:space="preserve">uutta seikkailun ja jännityksen tunnetta näyttämöllä, vaan myös </w:t>
      </w:r>
      <w:r>
        <w:rPr>
          <w:color w:val="01FB92"/>
        </w:rPr>
        <w:t xml:space="preserve">teatterin </w:t>
      </w:r>
      <w:r>
        <w:rPr>
          <w:color w:val="876128"/>
        </w:rPr>
        <w:t xml:space="preserve">tase </w:t>
      </w:r>
      <w:r>
        <w:rPr>
          <w:color w:val="A1A711"/>
        </w:rPr>
        <w:t xml:space="preserve">on paras </w:t>
      </w:r>
      <w:r>
        <w:rPr>
          <w:color w:val="A1A711"/>
        </w:rPr>
        <w:t xml:space="preserve">10 vuoteen</w:t>
      </w:r>
      <w:r>
        <w:t xml:space="preserve">. Kun </w:t>
      </w:r>
      <w:r>
        <w:t xml:space="preserve">kauden 1987-88 alijäämä oli 1,4 miljoonaa dollaria, kausi </w:t>
      </w:r>
      <w:r>
        <w:rPr>
          <w:color w:val="FD0F31"/>
        </w:rPr>
        <w:t xml:space="preserve">1988-89 </w:t>
      </w:r>
      <w:r>
        <w:t xml:space="preserve">päättyi </w:t>
      </w:r>
      <w:r>
        <w:t xml:space="preserve">200 000 dollarin ylijäämään ja 500 000 dollarin käteisvaroihin. </w:t>
      </w:r>
      <w:r>
        <w:rPr>
          <w:color w:val="FD0F31"/>
        </w:rPr>
        <w:t xml:space="preserve">Edellisen kauden </w:t>
      </w:r>
      <w:r>
        <w:t xml:space="preserve">menestyselokuva Steel Magnolias auttoi epäilemättä paljon</w:t>
      </w:r>
      <w:r>
        <w:t xml:space="preserve">, mutta </w:t>
      </w:r>
      <w:r>
        <w:rPr>
          <w:color w:val="A1A711"/>
        </w:rPr>
        <w:t xml:space="preserve">myös </w:t>
      </w:r>
      <w:r>
        <w:t xml:space="preserve">kustannusten leikkaaminen ja </w:t>
      </w:r>
      <w:r>
        <w:rPr>
          <w:color w:val="BE8485"/>
        </w:rPr>
        <w:t xml:space="preserve">muut </w:t>
      </w:r>
      <w:r>
        <w:rPr>
          <w:color w:val="120104"/>
        </w:rPr>
        <w:t xml:space="preserve">hallituksen </w:t>
      </w:r>
      <w:r>
        <w:rPr>
          <w:color w:val="BE8485"/>
        </w:rPr>
        <w:t xml:space="preserve">vaatimat toimenpiteet </w:t>
      </w:r>
      <w:r>
        <w:t xml:space="preserve">vaikuttivat asiaan</w:t>
      </w:r>
      <w:r>
        <w:t xml:space="preserve">. </w:t>
      </w:r>
      <w:r>
        <w:t xml:space="preserve">Vain aika näyttää, </w:t>
      </w:r>
      <w:r>
        <w:t xml:space="preserve">pystyykö </w:t>
      </w:r>
      <w:r>
        <w:rPr>
          <w:color w:val="00587F"/>
        </w:rPr>
        <w:t xml:space="preserve">Boyd </w:t>
      </w:r>
      <w:r>
        <w:t xml:space="preserve">palauttamaan </w:t>
      </w:r>
      <w:r>
        <w:rPr>
          <w:color w:val="310106"/>
        </w:rPr>
        <w:t xml:space="preserve">Alley-teatterille sen </w:t>
      </w:r>
      <w:r>
        <w:rPr>
          <w:color w:val="D48958"/>
        </w:rPr>
        <w:t xml:space="preserve">maineen, jonka </w:t>
      </w:r>
      <w:r>
        <w:rPr>
          <w:color w:val="05AEE8"/>
        </w:rPr>
        <w:t xml:space="preserve">se </w:t>
      </w:r>
      <w:r>
        <w:rPr>
          <w:color w:val="D48958"/>
        </w:rPr>
        <w:t xml:space="preserve">saavutti </w:t>
      </w:r>
      <w:r>
        <w:rPr>
          <w:color w:val="D48958"/>
        </w:rPr>
        <w:t xml:space="preserve">perustaja Nina Vancen </w:t>
      </w:r>
      <w:r>
        <w:rPr>
          <w:color w:val="D48958"/>
        </w:rPr>
        <w:t xml:space="preserve">ollessa </w:t>
      </w:r>
      <w:r>
        <w:rPr>
          <w:color w:val="D48958"/>
        </w:rPr>
        <w:t xml:space="preserve">voimiensa huipulla</w:t>
      </w:r>
      <w:r>
        <w:t xml:space="preserve">. </w:t>
      </w:r>
      <w:r>
        <w:t xml:space="preserve">Mutta on selvää, että hän aikoo </w:t>
      </w:r>
      <w:r>
        <w:t xml:space="preserve">yrittää.</w:t>
      </w:r>
    </w:p>
    <w:p>
      <w:r>
        <w:rPr>
          <w:b/>
        </w:rPr>
        <w:t xml:space="preserve">Asiakirjan numero 601</w:t>
      </w:r>
    </w:p>
    <w:p>
      <w:r>
        <w:rPr>
          <w:b/>
        </w:rPr>
        <w:t xml:space="preserve">Asiakirjan tunniste: wsj0820-001</w:t>
      </w:r>
    </w:p>
    <w:p>
      <w:r>
        <w:t xml:space="preserve">Demokraattien johto on viivyttänyt </w:t>
      </w:r>
      <w:r>
        <w:rPr>
          <w:color w:val="FEFB0A"/>
        </w:rPr>
        <w:t xml:space="preserve">presidentti Bushin </w:t>
      </w:r>
      <w:r>
        <w:rPr>
          <w:color w:val="04640D"/>
        </w:rPr>
        <w:t xml:space="preserve">ehdottamaa pääomavoittojen veronalennusta </w:t>
      </w:r>
      <w:r>
        <w:rPr>
          <w:color w:val="310106"/>
        </w:rPr>
        <w:t xml:space="preserve">senaatissa </w:t>
      </w:r>
      <w:r>
        <w:t xml:space="preserve">ja saattaa pystyä viivyttämään äänestystä </w:t>
      </w:r>
      <w:r>
        <w:rPr>
          <w:color w:val="04640D"/>
        </w:rPr>
        <w:t xml:space="preserve">tästä asiasta </w:t>
      </w:r>
      <w:r>
        <w:t xml:space="preserve">loputtomiin. </w:t>
      </w:r>
      <w:r>
        <w:rPr>
          <w:color w:val="FB5514"/>
        </w:rPr>
        <w:t xml:space="preserve">Senaatin enemmistöjohtaja George Mitchell (</w:t>
      </w:r>
      <w:r>
        <w:rPr>
          <w:color w:val="E115C0"/>
        </w:rPr>
        <w:t xml:space="preserve">Mainen demokraatti) </w:t>
      </w:r>
      <w:r>
        <w:t xml:space="preserve">sanoi aikovansa käyttää senaatin menettelytapoja pakottaakseen </w:t>
      </w:r>
      <w:r>
        <w:rPr>
          <w:color w:val="0BC582"/>
        </w:rPr>
        <w:t xml:space="preserve">veronalennuksen </w:t>
      </w:r>
      <w:r>
        <w:rPr>
          <w:color w:val="00587F"/>
        </w:rPr>
        <w:t xml:space="preserve">kannattajat </w:t>
      </w:r>
      <w:r>
        <w:t xml:space="preserve">keräämään vähintään 60 ääntä</w:t>
      </w:r>
      <w:r>
        <w:t xml:space="preserve">,</w:t>
      </w:r>
      <w:r>
        <w:t xml:space="preserve"> joita tarvitaan, jotta he saisivat edes </w:t>
      </w:r>
      <w:r>
        <w:rPr>
          <w:color w:val="FEB8C8"/>
        </w:rPr>
        <w:t xml:space="preserve">sanoa mielipiteensä </w:t>
      </w:r>
      <w:r>
        <w:rPr>
          <w:color w:val="9E8317"/>
        </w:rPr>
        <w:t xml:space="preserve">asiasta. </w:t>
      </w:r>
      <w:r>
        <w:t xml:space="preserve">Eivätkä demokraatit eivätkä republikaanit odota, että pääomatuloja </w:t>
      </w:r>
      <w:r>
        <w:rPr>
          <w:color w:val="01190F"/>
        </w:rPr>
        <w:t xml:space="preserve">kannattavat</w:t>
      </w:r>
      <w:r>
        <w:t xml:space="preserve"> voimat saavat </w:t>
      </w:r>
      <w:r>
        <w:t xml:space="preserve">tarpeeksi ääniä. "</w:t>
      </w:r>
      <w:r>
        <w:rPr>
          <w:color w:val="58018B"/>
        </w:rPr>
        <w:t xml:space="preserve">60 äänen </w:t>
      </w:r>
      <w:r>
        <w:rPr>
          <w:color w:val="847D81"/>
        </w:rPr>
        <w:t xml:space="preserve">vaatimus </w:t>
      </w:r>
      <w:r>
        <w:t xml:space="preserve">on olemassa, </w:t>
      </w:r>
      <w:r>
        <w:t xml:space="preserve">eikä heillä ole </w:t>
      </w:r>
      <w:r>
        <w:rPr>
          <w:color w:val="B70639"/>
        </w:rPr>
        <w:t xml:space="preserve">näitä 60 ääntä", </w:t>
      </w:r>
      <w:r>
        <w:rPr>
          <w:color w:val="FB5514"/>
        </w:rPr>
        <w:t xml:space="preserve">senaattori Mitchell </w:t>
      </w:r>
      <w:r>
        <w:t xml:space="preserve">sanoi</w:t>
      </w:r>
      <w:r>
        <w:t xml:space="preserve">. "</w:t>
      </w:r>
      <w:r>
        <w:t xml:space="preserve">Heillä ei ole tarpeeksi ääniä </w:t>
      </w:r>
      <w:r>
        <w:rPr>
          <w:color w:val="01190F"/>
        </w:rPr>
        <w:t xml:space="preserve">sen </w:t>
      </w:r>
      <w:r>
        <w:t xml:space="preserve">hyväksymiseen." </w:t>
      </w:r>
      <w:r>
        <w:rPr>
          <w:color w:val="703B01"/>
        </w:rPr>
        <w:t xml:space="preserve">Senaattori Bob Packwood (</w:t>
      </w:r>
      <w:r>
        <w:rPr>
          <w:color w:val="F7F1DF"/>
        </w:rPr>
        <w:t xml:space="preserve">Oregonin republikaani)</w:t>
      </w:r>
      <w:r>
        <w:rPr>
          <w:color w:val="703B01"/>
        </w:rPr>
        <w:t xml:space="preserve">, veronalennusten tärkein republikaanien kannattaja, </w:t>
      </w:r>
      <w:r>
        <w:t xml:space="preserve">ei ilmaissut vastustavansa niitä. </w:t>
      </w:r>
      <w:r>
        <w:t xml:space="preserve">"En ole </w:t>
      </w:r>
      <w:r>
        <w:rPr>
          <w:color w:val="703B01"/>
        </w:rPr>
        <w:t xml:space="preserve">varma, mitä tapahtuu</w:t>
      </w:r>
      <w:r>
        <w:t xml:space="preserve">", hän sanoi. Hän oli aiemmin sanonut uskovansa, että hän saisi lopulta tarvittavat 60 ääntä. </w:t>
      </w:r>
      <w:r>
        <w:rPr>
          <w:color w:val="703B01"/>
        </w:rPr>
        <w:t xml:space="preserve">Senaattori Packwood </w:t>
      </w:r>
      <w:r>
        <w:t xml:space="preserve">on tarjonnut </w:t>
      </w:r>
      <w:r>
        <w:rPr>
          <w:color w:val="4AFEFA"/>
        </w:rPr>
        <w:t xml:space="preserve">pääomatulojen veronalennuspakettiaan </w:t>
      </w:r>
      <w:r>
        <w:rPr>
          <w:color w:val="000D2C"/>
        </w:rPr>
        <w:t xml:space="preserve">senaatissa vireillä </w:t>
      </w:r>
      <w:r>
        <w:rPr>
          <w:color w:val="796EE6"/>
        </w:rPr>
        <w:t xml:space="preserve">olevaan </w:t>
      </w:r>
      <w:r>
        <w:rPr>
          <w:color w:val="FCB164"/>
        </w:rPr>
        <w:t xml:space="preserve">lakiehdotukseen, </w:t>
      </w:r>
      <w:r>
        <w:rPr>
          <w:color w:val="FCB164"/>
        </w:rPr>
        <w:t xml:space="preserve">jolla hyväksytään </w:t>
      </w:r>
      <w:r>
        <w:rPr>
          <w:color w:val="53495F"/>
        </w:rPr>
        <w:t xml:space="preserve">apu Puolalle ja Unkarille</w:t>
      </w:r>
      <w:r>
        <w:t xml:space="preserve">. </w:t>
      </w:r>
      <w:r>
        <w:t xml:space="preserve">Demokraatit viivyttelevät äänestystä </w:t>
      </w:r>
      <w:r>
        <w:rPr>
          <w:color w:val="4AFEFA"/>
        </w:rPr>
        <w:t xml:space="preserve">lisärahalisäyksestä </w:t>
      </w:r>
      <w:r>
        <w:t xml:space="preserve">ja uhkaavat viivytyksellä tai pitkällä keskustelulla. Jotta </w:t>
      </w:r>
      <w:r>
        <w:rPr>
          <w:color w:val="F95475"/>
        </w:rPr>
        <w:t xml:space="preserve">republikaanit </w:t>
      </w:r>
      <w:r>
        <w:t xml:space="preserve">voisivat äänestää filibusterin lopettamisesta, heidän on saatava </w:t>
      </w:r>
      <w:r>
        <w:t xml:space="preserve">vähintään 60 ääntä. </w:t>
      </w:r>
      <w:r>
        <w:rPr>
          <w:color w:val="703B01"/>
        </w:rPr>
        <w:t xml:space="preserve">Senaattori Packwood </w:t>
      </w:r>
      <w:r>
        <w:t xml:space="preserve">vahvisti eilen: "Meillä ei ole tarpeeksi ääniä keskustelun lopettamiseksi tänään." Republikaanit eivät osoita perääntymisen merkkejä. </w:t>
      </w:r>
      <w:r>
        <w:rPr>
          <w:color w:val="5D9608"/>
        </w:rPr>
        <w:t xml:space="preserve">Oppositiopuolueiden </w:t>
      </w:r>
      <w:r>
        <w:rPr>
          <w:color w:val="61FC03"/>
        </w:rPr>
        <w:t xml:space="preserve">johtajat </w:t>
      </w:r>
      <w:r>
        <w:t xml:space="preserve">jatkoivat </w:t>
      </w:r>
      <w:r>
        <w:rPr>
          <w:color w:val="98A088"/>
        </w:rPr>
        <w:t xml:space="preserve">Itä-Euroopan tukitoimenpiteen </w:t>
      </w:r>
      <w:r>
        <w:rPr>
          <w:color w:val="4AFEFA"/>
        </w:rPr>
        <w:t xml:space="preserve">lisäosan </w:t>
      </w:r>
      <w:r>
        <w:t xml:space="preserve">äänestämistä</w:t>
      </w:r>
      <w:r>
        <w:t xml:space="preserve">. </w:t>
      </w:r>
      <w:r>
        <w:t xml:space="preserve">Ja he uhkasivat yrittää </w:t>
      </w:r>
      <w:r>
        <w:t xml:space="preserve">lisätä </w:t>
      </w:r>
      <w:r>
        <w:rPr>
          <w:color w:val="4F584E"/>
        </w:rPr>
        <w:t xml:space="preserve">pääomavoittoja koskevan </w:t>
      </w:r>
      <w:r>
        <w:t xml:space="preserve">säännöksen kaikkiin </w:t>
      </w:r>
      <w:r>
        <w:rPr>
          <w:color w:val="310106"/>
        </w:rPr>
        <w:t xml:space="preserve">senaatin </w:t>
      </w:r>
      <w:r>
        <w:t xml:space="preserve">tuleviin tulolakiehdotuksiin</w:t>
      </w:r>
      <w:r>
        <w:t xml:space="preserve">. </w:t>
      </w:r>
      <w:r>
        <w:t xml:space="preserve">"</w:t>
      </w:r>
      <w:r>
        <w:rPr>
          <w:color w:val="4F584E"/>
        </w:rPr>
        <w:t xml:space="preserve">Tämä </w:t>
      </w:r>
      <w:r>
        <w:t xml:space="preserve">on vakava asia, olemme tosissamme pääomavoittojen vähentämisessä", sanoi Kansasin senaattori Robert Dole, joka johtaa </w:t>
      </w:r>
      <w:r>
        <w:rPr>
          <w:color w:val="310106"/>
        </w:rPr>
        <w:t xml:space="preserve">senaatin </w:t>
      </w:r>
      <w:r>
        <w:t xml:space="preserve">republikaaneja</w:t>
      </w:r>
      <w:r>
        <w:t xml:space="preserve">. "Strategia on: 'Äänestetään'." </w:t>
      </w:r>
      <w:r>
        <w:rPr>
          <w:color w:val="248AD0"/>
        </w:rPr>
        <w:t xml:space="preserve">Republikaanit </w:t>
      </w:r>
      <w:r>
        <w:t xml:space="preserve">sanovat, että he </w:t>
      </w:r>
      <w:r>
        <w:t xml:space="preserve">voivat saada enemmistön </w:t>
      </w:r>
      <w:r>
        <w:rPr>
          <w:color w:val="310106"/>
        </w:rPr>
        <w:t xml:space="preserve">100-jäsenisessä senaatissa </w:t>
      </w:r>
      <w:r>
        <w:t xml:space="preserve">leikkaamaan myyntivoittoveroja. He </w:t>
      </w:r>
      <w:r>
        <w:t xml:space="preserve">syyttävät </w:t>
      </w:r>
      <w:r>
        <w:rPr>
          <w:color w:val="5C5300"/>
        </w:rPr>
        <w:t xml:space="preserve">demokraatteja siitä, että he </w:t>
      </w:r>
      <w:r>
        <w:t xml:space="preserve">käyttävät epäoikeudenmukaisesti </w:t>
      </w:r>
      <w:r>
        <w:rPr>
          <w:color w:val="9F6551"/>
        </w:rPr>
        <w:t xml:space="preserve">senaatin sääntöjä </w:t>
      </w:r>
      <w:r>
        <w:t xml:space="preserve">60 äänen esteen asettamiseksi. </w:t>
      </w:r>
      <w:r>
        <w:rPr>
          <w:color w:val="BCFEC6"/>
        </w:rPr>
        <w:t xml:space="preserve">Demokraatit </w:t>
      </w:r>
      <w:r>
        <w:t xml:space="preserve">väittävät, että </w:t>
      </w:r>
      <w:r>
        <w:rPr>
          <w:color w:val="932C70"/>
        </w:rPr>
        <w:t xml:space="preserve">republikaanit </w:t>
      </w:r>
      <w:r>
        <w:t xml:space="preserve">ovat usein käyttäneet </w:t>
      </w:r>
      <w:r>
        <w:rPr>
          <w:color w:val="9F6551"/>
        </w:rPr>
        <w:t xml:space="preserve">samoja sääntöjä </w:t>
      </w:r>
      <w:r>
        <w:rPr>
          <w:color w:val="932C70"/>
        </w:rPr>
        <w:t xml:space="preserve">omiin </w:t>
      </w:r>
      <w:r>
        <w:t xml:space="preserve">tarkoituksiinsa. </w:t>
      </w:r>
      <w:r>
        <w:rPr>
          <w:color w:val="2B1B04"/>
        </w:rPr>
        <w:t xml:space="preserve">Osapuolet </w:t>
      </w:r>
      <w:r>
        <w:t xml:space="preserve">ovat myös esittäneet syytöksiä </w:t>
      </w:r>
      <w:r>
        <w:rPr>
          <w:color w:val="118B8A"/>
        </w:rPr>
        <w:t xml:space="preserve">Packwoodin </w:t>
      </w:r>
      <w:r>
        <w:rPr>
          <w:color w:val="4AFEFA"/>
        </w:rPr>
        <w:t xml:space="preserve">suunnitelman </w:t>
      </w:r>
      <w:r>
        <w:t xml:space="preserve">hinnasta</w:t>
      </w:r>
      <w:r>
        <w:t xml:space="preserve">. </w:t>
      </w:r>
      <w:r>
        <w:t xml:space="preserve">Demokraattien mukaan </w:t>
      </w:r>
      <w:r>
        <w:rPr>
          <w:color w:val="4AFEFA"/>
        </w:rPr>
        <w:t xml:space="preserve">ehdotus, </w:t>
      </w:r>
      <w:r>
        <w:rPr>
          <w:color w:val="B5AFC4"/>
        </w:rPr>
        <w:t xml:space="preserve">jolla </w:t>
      </w:r>
      <w:r>
        <w:rPr>
          <w:color w:val="4AFEFA"/>
        </w:rPr>
        <w:t xml:space="preserve">luotaisiin myös </w:t>
      </w:r>
      <w:r>
        <w:rPr>
          <w:color w:val="4AFEFA"/>
        </w:rPr>
        <w:t xml:space="preserve">uudenlainen henkilökohtainen eläketili, on </w:t>
      </w:r>
      <w:r>
        <w:t xml:space="preserve">täynnä </w:t>
      </w:r>
      <w:r>
        <w:rPr>
          <w:color w:val="D4C67A"/>
        </w:rPr>
        <w:t xml:space="preserve">budjettikikkoja, </w:t>
      </w:r>
      <w:r>
        <w:rPr>
          <w:color w:val="AE7AA1"/>
        </w:rPr>
        <w:t xml:space="preserve">jotka </w:t>
      </w:r>
      <w:r>
        <w:rPr>
          <w:color w:val="D4C67A"/>
        </w:rPr>
        <w:t xml:space="preserve">tuhlaisivat miljardeja dollareita pitkällä aikavälillä</w:t>
      </w:r>
      <w:r>
        <w:t xml:space="preserve">. Republikaanit vastasivat, että pitkän aikavälin tuloarviot eivät ole luotettavia. </w:t>
      </w:r>
      <w:r>
        <w:rPr>
          <w:color w:val="118B8A"/>
        </w:rPr>
        <w:t xml:space="preserve">Packwoodin </w:t>
      </w:r>
      <w:r>
        <w:rPr>
          <w:color w:val="4AFEFA"/>
        </w:rPr>
        <w:t xml:space="preserve">ehdotuksessa </w:t>
      </w:r>
      <w:r>
        <w:t xml:space="preserve">veroa alennettaisiin sen mukaan, kuinka kauan omaisuuserää on pidetty hallussa. Sillä </w:t>
      </w:r>
      <w:r>
        <w:t xml:space="preserve">luotaisiin myös </w:t>
      </w:r>
      <w:r>
        <w:rPr>
          <w:color w:val="C2A393"/>
        </w:rPr>
        <w:t xml:space="preserve">uusia henkilökohtaisia eläketilejä, </w:t>
      </w:r>
      <w:r>
        <w:rPr>
          <w:color w:val="0232FD"/>
        </w:rPr>
        <w:t xml:space="preserve">jotka </w:t>
      </w:r>
      <w:r>
        <w:rPr>
          <w:color w:val="C2A393"/>
        </w:rPr>
        <w:t xml:space="preserve">suojaisivat verotukselta moniin eri tarkoituksiin tehtyjen sijoitusten arvonnousua, kuten eläkkeelle siirtymistä, terveydenhuoltokuluja, ensiasunnon hankintaa ja yliopisto-opiskelun lukukausimaksuja varten</w:t>
      </w:r>
      <w:r>
        <w:t xml:space="preserve">. </w:t>
      </w:r>
      <w:r>
        <w:t xml:space="preserve">Valkoisen talon tiedottajan mukaan </w:t>
      </w:r>
      <w:r>
        <w:rPr>
          <w:color w:val="6A3A35"/>
        </w:rPr>
        <w:t xml:space="preserve">presidentti Bush </w:t>
      </w:r>
      <w:r>
        <w:t xml:space="preserve">"yleisesti ottaen tukee" </w:t>
      </w:r>
      <w:r>
        <w:rPr>
          <w:color w:val="118B8A"/>
        </w:rPr>
        <w:t xml:space="preserve">Packwoodin </w:t>
      </w:r>
      <w:r>
        <w:rPr>
          <w:color w:val="4AFEFA"/>
        </w:rPr>
        <w:t xml:space="preserve">suunnitelmaa</w:t>
      </w:r>
      <w:r>
        <w:t xml:space="preserve">.</w:t>
      </w:r>
    </w:p>
    <w:p>
      <w:r>
        <w:rPr>
          <w:b/>
        </w:rPr>
        <w:t xml:space="preserve">Asiakirjan numero 602</w:t>
      </w:r>
    </w:p>
    <w:p>
      <w:r>
        <w:rPr>
          <w:b/>
        </w:rPr>
        <w:t xml:space="preserve">Asiakirjan tunniste: wsj0900-001</w:t>
      </w:r>
    </w:p>
    <w:p>
      <w:r>
        <w:rPr>
          <w:color w:val="310106"/>
        </w:rPr>
        <w:t xml:space="preserve">Marsh &amp; McLennan Cos. </w:t>
      </w:r>
      <w:r>
        <w:t xml:space="preserve">ilmoitti, että se on sopinut </w:t>
      </w:r>
      <w:r>
        <w:rPr>
          <w:color w:val="04640D"/>
        </w:rPr>
        <w:t xml:space="preserve">ostavansa </w:t>
      </w:r>
      <w:r>
        <w:rPr>
          <w:color w:val="FEFB0A"/>
        </w:rPr>
        <w:t xml:space="preserve">loput </w:t>
      </w:r>
      <w:r>
        <w:rPr>
          <w:color w:val="FB5514"/>
        </w:rPr>
        <w:t xml:space="preserve">Gradmann &amp; Hollerista, johtavasta länsisaksalaisesta vakuutusmeklariyrityksestä, </w:t>
      </w:r>
      <w:r>
        <w:rPr>
          <w:color w:val="E115C0"/>
        </w:rPr>
        <w:t xml:space="preserve">josta </w:t>
      </w:r>
      <w:r>
        <w:rPr>
          <w:color w:val="FB5514"/>
        </w:rPr>
        <w:t xml:space="preserve">se on omistanut 15 prosentin osuuden 15 vuoden ajan</w:t>
      </w:r>
      <w:r>
        <w:t xml:space="preserve">. </w:t>
      </w:r>
      <w:r>
        <w:rPr>
          <w:color w:val="04640D"/>
        </w:rPr>
        <w:t xml:space="preserve">Käteisellä ja osakkeilla tehtävä kauppa </w:t>
      </w:r>
      <w:r>
        <w:t xml:space="preserve">olisi </w:t>
      </w:r>
      <w:r>
        <w:rPr>
          <w:color w:val="310106"/>
        </w:rPr>
        <w:t xml:space="preserve">maailman suurimman vakuutusmeklarin</w:t>
      </w:r>
      <w:r>
        <w:rPr>
          <w:color w:val="310106"/>
        </w:rPr>
        <w:t xml:space="preserve">, newyorkilaisen Marsh &amp; McLennanin </w:t>
      </w:r>
      <w:r>
        <w:t xml:space="preserve">suurin eurooppalainen yritysosto sitten vuoden 1980. </w:t>
      </w:r>
      <w:r>
        <w:rPr>
          <w:color w:val="04640D"/>
        </w:rPr>
        <w:t xml:space="preserve">Se </w:t>
      </w:r>
      <w:r>
        <w:t xml:space="preserve">on myös </w:t>
      </w:r>
      <w:r>
        <w:t xml:space="preserve">ensimmäinen merkittävä merkki </w:t>
      </w:r>
      <w:r>
        <w:rPr>
          <w:color w:val="0BC582"/>
        </w:rPr>
        <w:t xml:space="preserve">Euroopan vakuutusalan </w:t>
      </w:r>
      <w:r>
        <w:t xml:space="preserve">kauan odotetusta konsolidoitumisesta, joka </w:t>
      </w:r>
      <w:r>
        <w:t xml:space="preserve">liittyy </w:t>
      </w:r>
      <w:r>
        <w:rPr>
          <w:color w:val="FEB8C8"/>
        </w:rPr>
        <w:t xml:space="preserve">Euroopan yhteisön </w:t>
      </w:r>
      <w:r>
        <w:t xml:space="preserve">komission </w:t>
      </w:r>
      <w:r>
        <w:rPr>
          <w:color w:val="9E8317"/>
        </w:rPr>
        <w:t xml:space="preserve">vuonna 1992 toteuttamaan </w:t>
      </w:r>
      <w:r>
        <w:t xml:space="preserve">yhtenäismarkkinoiden toteuttamiseen</w:t>
      </w:r>
      <w:r>
        <w:t xml:space="preserve">. </w:t>
      </w:r>
      <w:r>
        <w:rPr>
          <w:color w:val="01190F"/>
        </w:rPr>
        <w:t xml:space="preserve">Esteet </w:t>
      </w:r>
      <w:r>
        <w:t xml:space="preserve">alkavat </w:t>
      </w:r>
      <w:r>
        <w:t xml:space="preserve">poistua </w:t>
      </w:r>
      <w:r>
        <w:rPr>
          <w:color w:val="0BC582"/>
        </w:rPr>
        <w:t xml:space="preserve">vakuutusalalta </w:t>
      </w:r>
      <w:r>
        <w:rPr>
          <w:color w:val="847D81"/>
        </w:rPr>
        <w:t xml:space="preserve">ensi kesänä, </w:t>
      </w:r>
      <w:r>
        <w:rPr>
          <w:color w:val="58018B"/>
        </w:rPr>
        <w:t xml:space="preserve">kun </w:t>
      </w:r>
      <w:r>
        <w:rPr>
          <w:color w:val="847D81"/>
        </w:rPr>
        <w:t xml:space="preserve">suuret teollisuusyritykset voivat ensimmäistä kertaa ostaa vakuutuksen minkä tahansa muun EY-maan tarjoajalta</w:t>
      </w:r>
      <w:r>
        <w:t xml:space="preserve">. Siksi "olemme tehneet kovasti töitä rakentaaksemme yhden, yhtenäisemmän läsnäolon </w:t>
      </w:r>
      <w:r>
        <w:rPr>
          <w:color w:val="B70639"/>
        </w:rPr>
        <w:t xml:space="preserve">Euroopassa</w:t>
      </w:r>
      <w:r>
        <w:t xml:space="preserve">", </w:t>
      </w:r>
      <w:r>
        <w:rPr>
          <w:color w:val="310106"/>
        </w:rPr>
        <w:t xml:space="preserve">Marsh &amp; McLennanin </w:t>
      </w:r>
      <w:r>
        <w:t xml:space="preserve">pääjohtaja A. J. C. Smith kertoi lehdistötilaisuudessa Lontoossa eilen</w:t>
      </w:r>
      <w:r>
        <w:t xml:space="preserve">. </w:t>
      </w:r>
      <w:r>
        <w:t xml:space="preserve">Analyytikot arvioivat</w:t>
      </w:r>
      <w:r>
        <w:rPr>
          <w:color w:val="703B01"/>
        </w:rPr>
        <w:t xml:space="preserve">, että </w:t>
      </w:r>
      <w:r>
        <w:rPr>
          <w:color w:val="F7F1DF"/>
        </w:rPr>
        <w:t xml:space="preserve">Marsh &amp; McLennan </w:t>
      </w:r>
      <w:r>
        <w:rPr>
          <w:color w:val="703B01"/>
        </w:rPr>
        <w:t xml:space="preserve">voisi </w:t>
      </w:r>
      <w:r>
        <w:rPr>
          <w:color w:val="703B01"/>
        </w:rPr>
        <w:t xml:space="preserve">maksaa </w:t>
      </w:r>
      <w:r>
        <w:rPr>
          <w:color w:val="4AFEFA"/>
        </w:rPr>
        <w:t xml:space="preserve">Gradmann &amp; Hollerin</w:t>
      </w:r>
      <w:r>
        <w:rPr>
          <w:color w:val="118B8A"/>
        </w:rPr>
        <w:t xml:space="preserve"> jäljellä olevasta osasta </w:t>
      </w:r>
      <w:r>
        <w:rPr>
          <w:color w:val="703B01"/>
        </w:rPr>
        <w:t xml:space="preserve">250-350 miljoonaa markkaa (136,4 miljoonaa dollaria) eli noin 25-30 kertaa </w:t>
      </w:r>
      <w:r>
        <w:rPr>
          <w:color w:val="FCB164"/>
        </w:rPr>
        <w:t xml:space="preserve">yksityisen yrityksen </w:t>
      </w:r>
      <w:r>
        <w:rPr>
          <w:color w:val="703B01"/>
        </w:rPr>
        <w:t xml:space="preserve">arvioidun tuloksen</w:t>
      </w:r>
      <w:r>
        <w:t xml:space="preserve">. </w:t>
      </w:r>
      <w:r>
        <w:t xml:space="preserve">"</w:t>
      </w:r>
      <w:r>
        <w:rPr>
          <w:color w:val="703B01"/>
        </w:rPr>
        <w:t xml:space="preserve">Se </w:t>
      </w:r>
      <w:r>
        <w:t xml:space="preserve">tarkoittaa, että se maksaa kovan hinnan säilyttääkseen asemansa maailman johtavana vakuutusedustajana", sanoi brittiläisen välitysyhtiön Kitcat &amp; Aitkenin analyytikko Philip Olsen. Aiemmin </w:t>
      </w:r>
      <w:r>
        <w:t xml:space="preserve">tänä vuonna </w:t>
      </w:r>
      <w:r>
        <w:rPr>
          <w:color w:val="796EE6"/>
        </w:rPr>
        <w:t xml:space="preserve">New York Life Insurance Co. </w:t>
      </w:r>
      <w:r>
        <w:t xml:space="preserve">sopi ostavansa Windsor Group Ltd:n ensimmäisenä askeleena varmistaakseen </w:t>
      </w:r>
      <w:r>
        <w:rPr>
          <w:color w:val="9E8317"/>
        </w:rPr>
        <w:t xml:space="preserve">ennen vuotta 1992 </w:t>
      </w:r>
      <w:r>
        <w:rPr>
          <w:color w:val="796EE6"/>
        </w:rPr>
        <w:t xml:space="preserve">vallinneen </w:t>
      </w:r>
      <w:r>
        <w:t xml:space="preserve">asemansa </w:t>
      </w:r>
      <w:r>
        <w:rPr>
          <w:color w:val="000D2C"/>
        </w:rPr>
        <w:t xml:space="preserve">Euroopan markkinoilla</w:t>
      </w:r>
      <w:r>
        <w:t xml:space="preserve">. </w:t>
      </w:r>
      <w:r>
        <w:rPr>
          <w:color w:val="53495F"/>
        </w:rPr>
        <w:t xml:space="preserve">Useimmat yhdysvaltalaiset vakuutusyhtiöt </w:t>
      </w:r>
      <w:r>
        <w:t xml:space="preserve">eivät </w:t>
      </w:r>
      <w:r>
        <w:t xml:space="preserve">kuitenkaan </w:t>
      </w:r>
      <w:r>
        <w:t xml:space="preserve">kiirehdi muuttamaan </w:t>
      </w:r>
      <w:r>
        <w:t xml:space="preserve">tapaa, jolla ne harjoittavat liiketoimintaa </w:t>
      </w:r>
      <w:r>
        <w:rPr>
          <w:color w:val="B70639"/>
        </w:rPr>
        <w:t xml:space="preserve">Euroopassa, sillä </w:t>
      </w:r>
      <w:r>
        <w:t xml:space="preserve">ne uskovat, että </w:t>
      </w:r>
      <w:r>
        <w:t xml:space="preserve">kourallinen kotimaisia yhtiöitä hallitsee </w:t>
      </w:r>
      <w:r>
        <w:rPr>
          <w:color w:val="000D2C"/>
        </w:rPr>
        <w:t xml:space="preserve">Euroopan markkinoita </w:t>
      </w:r>
      <w:r>
        <w:t xml:space="preserve">jatkossakin. </w:t>
      </w:r>
      <w:r>
        <w:rPr>
          <w:color w:val="04640D"/>
        </w:rPr>
        <w:t xml:space="preserve">Ehdotetun sulautuman </w:t>
      </w:r>
      <w:r>
        <w:t xml:space="preserve">myötä </w:t>
      </w:r>
      <w:r>
        <w:rPr>
          <w:color w:val="310106"/>
        </w:rPr>
        <w:t xml:space="preserve">Marsh &amp; McLennan </w:t>
      </w:r>
      <w:r>
        <w:t xml:space="preserve">hankkisi </w:t>
      </w:r>
      <w:r>
        <w:rPr>
          <w:color w:val="F95475"/>
        </w:rPr>
        <w:t xml:space="preserve">enemmistöosuuden </w:t>
      </w:r>
      <w:r>
        <w:rPr>
          <w:color w:val="61FC03"/>
        </w:rPr>
        <w:t xml:space="preserve">Gradmann &amp; Hollerista, </w:t>
      </w:r>
      <w:r>
        <w:rPr>
          <w:color w:val="5D9608"/>
        </w:rPr>
        <w:t xml:space="preserve">joka </w:t>
      </w:r>
      <w:r>
        <w:rPr>
          <w:color w:val="F95475"/>
        </w:rPr>
        <w:t xml:space="preserve">ajan myötä kasvaisi lopuiksi 85 prosentiksi</w:t>
      </w:r>
      <w:r>
        <w:t xml:space="preserve">. </w:t>
      </w:r>
      <w:r>
        <w:t xml:space="preserve">Kolme johtavaa toimitusjohtajaa saisivat "merkittävän" määrän </w:t>
      </w:r>
      <w:r>
        <w:rPr>
          <w:color w:val="310106"/>
        </w:rPr>
        <w:t xml:space="preserve">Marsh &amp; McLennanin </w:t>
      </w:r>
      <w:r>
        <w:t xml:space="preserve">osakkeita</w:t>
      </w:r>
      <w:r>
        <w:t xml:space="preserve">, sanoi </w:t>
      </w:r>
      <w:r>
        <w:rPr>
          <w:color w:val="DE98FD"/>
        </w:rPr>
        <w:t xml:space="preserve">Walther L. Kiep, osakas, </w:t>
      </w:r>
      <w:r>
        <w:rPr>
          <w:color w:val="98A088"/>
        </w:rPr>
        <w:t xml:space="preserve">joka myös liittyisi </w:t>
      </w:r>
      <w:r>
        <w:rPr>
          <w:color w:val="4F584E"/>
        </w:rPr>
        <w:t xml:space="preserve">Marsh &amp; McLennanin </w:t>
      </w:r>
      <w:r>
        <w:rPr>
          <w:color w:val="DE98FD"/>
        </w:rPr>
        <w:t xml:space="preserve">johtoon</w:t>
      </w:r>
      <w:r>
        <w:t xml:space="preserve">. </w:t>
      </w:r>
      <w:r>
        <w:rPr>
          <w:color w:val="DE98FD"/>
        </w:rPr>
        <w:t xml:space="preserve">Kiep </w:t>
      </w:r>
      <w:r>
        <w:t xml:space="preserve">sanoi </w:t>
      </w:r>
      <w:r>
        <w:t xml:space="preserve">pyrkivänsä </w:t>
      </w:r>
      <w:r>
        <w:rPr>
          <w:color w:val="04640D"/>
        </w:rPr>
        <w:t xml:space="preserve">fuusioon</w:t>
      </w:r>
      <w:r>
        <w:t xml:space="preserve">, koska "</w:t>
      </w:r>
      <w:r>
        <w:rPr>
          <w:color w:val="248AD0"/>
        </w:rPr>
        <w:t xml:space="preserve">kaikista </w:t>
      </w:r>
      <w:r>
        <w:rPr>
          <w:color w:val="248AD0"/>
        </w:rPr>
        <w:t xml:space="preserve">suurista asiakkaistamme </w:t>
      </w:r>
      <w:r>
        <w:rPr>
          <w:color w:val="9F6551"/>
        </w:rPr>
        <w:t xml:space="preserve">Saksassa </w:t>
      </w:r>
      <w:r>
        <w:t xml:space="preserve">on tulossa eurooppalaisia tai monikansallisia yrityksiä, jotka odottavat </w:t>
      </w:r>
      <w:r>
        <w:rPr>
          <w:color w:val="BCFEC6"/>
        </w:rPr>
        <w:t xml:space="preserve">vakuutusmeklaria", </w:t>
      </w:r>
      <w:r>
        <w:rPr>
          <w:color w:val="932C70"/>
        </w:rPr>
        <w:t xml:space="preserve">joka palvelee </w:t>
      </w:r>
      <w:r>
        <w:rPr>
          <w:color w:val="2B1B04"/>
        </w:rPr>
        <w:t xml:space="preserve">heitä </w:t>
      </w:r>
      <w:r>
        <w:rPr>
          <w:color w:val="BCFEC6"/>
        </w:rPr>
        <w:t xml:space="preserve">yhtä hyvin Pariisissa kuin </w:t>
      </w:r>
      <w:r>
        <w:rPr>
          <w:color w:val="B5AFC4"/>
        </w:rPr>
        <w:t xml:space="preserve">Saksassa</w:t>
      </w:r>
      <w:r>
        <w:t xml:space="preserve">. Beatrice E. Garcia Philadelphiasta osallistui tämän artikkelin kirjoittamiseen.</w:t>
      </w:r>
    </w:p>
    <w:p>
      <w:r>
        <w:rPr>
          <w:b/>
        </w:rPr>
        <w:t xml:space="preserve">Asiakirjan numero 603</w:t>
      </w:r>
    </w:p>
    <w:p>
      <w:r>
        <w:rPr>
          <w:b/>
        </w:rPr>
        <w:t xml:space="preserve">Asiakirjan tunniste: wsj0901-001</w:t>
      </w:r>
    </w:p>
    <w:p>
      <w:r>
        <w:t xml:space="preserve">WASHINGTON - </w:t>
      </w:r>
      <w:r>
        <w:rPr>
          <w:color w:val="310106"/>
        </w:rPr>
        <w:t xml:space="preserve">United Technologies Corp. </w:t>
      </w:r>
      <w:r>
        <w:t xml:space="preserve">on saanut 18 miljoonan dollarin arvoisen armeijan helikopterimuutoksia ja varaosia koskevan sopimuksen. </w:t>
      </w:r>
      <w:r>
        <w:rPr>
          <w:color w:val="310106"/>
        </w:rPr>
        <w:t xml:space="preserve">Yhtiö </w:t>
      </w:r>
      <w:r>
        <w:t xml:space="preserve">muuttaa </w:t>
      </w:r>
      <w:r>
        <w:rPr>
          <w:color w:val="04640D"/>
        </w:rPr>
        <w:t xml:space="preserve">yhden UH-60 A Blackhawk -kuljetushelikopterin </w:t>
      </w:r>
      <w:r>
        <w:t xml:space="preserve">MH-60 K -prototyyppikokoonpanoon sotilaallisten erikoisjoukkojen käyttöön. Ingalls Shipbuilding Inc, joka on Litton Industries Inc:n divisioona, sai 15,5 miljoonan dollarin sopimuksen jatkamisen telakkapalveluista.</w:t>
      </w:r>
    </w:p>
    <w:p>
      <w:r>
        <w:rPr>
          <w:b/>
        </w:rPr>
        <w:t xml:space="preserve">Asiakirjan numero 604</w:t>
      </w:r>
    </w:p>
    <w:p>
      <w:r>
        <w:rPr>
          <w:b/>
        </w:rPr>
        <w:t xml:space="preserve">Asiakirjan tunniste: wsj0902-001</w:t>
      </w:r>
    </w:p>
    <w:p>
      <w:r>
        <w:rPr>
          <w:color w:val="310106"/>
        </w:rPr>
        <w:t xml:space="preserve">Furukawa Electric Co. </w:t>
      </w:r>
      <w:r>
        <w:t xml:space="preserve">ilmoitti suunnitelmistaan </w:t>
      </w:r>
      <w:r>
        <w:rPr>
          <w:color w:val="04640D"/>
        </w:rPr>
        <w:t xml:space="preserve">lisätä tietokoneiden muistilaitteiden tuotantoa laajamittaisesti </w:t>
      </w:r>
      <w:r>
        <w:rPr>
          <w:color w:val="04640D"/>
        </w:rPr>
        <w:t xml:space="preserve">Yhdysvalloissa ja </w:t>
      </w:r>
      <w:r>
        <w:rPr>
          <w:color w:val="FB5514"/>
        </w:rPr>
        <w:t xml:space="preserve">Japanissa</w:t>
      </w:r>
      <w:r>
        <w:t xml:space="preserve">. </w:t>
      </w:r>
      <w:r>
        <w:rPr>
          <w:color w:val="04640D"/>
        </w:rPr>
        <w:t xml:space="preserve">Tämän suunnitelman yhteydessä </w:t>
      </w:r>
      <w:r>
        <w:rPr>
          <w:color w:val="310106"/>
        </w:rPr>
        <w:t xml:space="preserve">sen yhdysvaltalainen </w:t>
      </w:r>
      <w:r>
        <w:t xml:space="preserve">tytäryhtiö International Components Technology Corp. </w:t>
      </w:r>
      <w:r>
        <w:t xml:space="preserve">on ostanut </w:t>
      </w:r>
      <w:r>
        <w:t xml:space="preserve">Meksikossa sijaitsevan tehtaan, jonka aiemmin omisti KSI Disc Products Inc. Hintaa ei julkistettu. </w:t>
      </w:r>
      <w:r>
        <w:rPr>
          <w:color w:val="310106"/>
        </w:rPr>
        <w:t xml:space="preserve">Furukawa </w:t>
      </w:r>
      <w:r>
        <w:t xml:space="preserve">sanoi, että yhdessä kahden olemassa olevan yhdysvaltalaisen tehtaansa kanssa se lisää muistilevyjen nykyistä paikallista kuukausituotantoa 800 000:sta 1,4 miljoonaan yksikköön. </w:t>
      </w:r>
      <w:r>
        <w:rPr>
          <w:color w:val="E115C0"/>
        </w:rPr>
        <w:t xml:space="preserve">Japanissa </w:t>
      </w:r>
      <w:r>
        <w:rPr>
          <w:color w:val="310106"/>
        </w:rPr>
        <w:t xml:space="preserve">Furukawa </w:t>
      </w:r>
      <w:r>
        <w:t xml:space="preserve">ilmoitti lisäävänsä tuotantoa Tokion ulkopuolella sijaitsevassa tehtaassa 100 000:sta 300 000:een yksikköön kuukaudessa. </w:t>
      </w:r>
      <w:r>
        <w:rPr>
          <w:color w:val="310106"/>
        </w:rPr>
        <w:t xml:space="preserve">Furukawan </w:t>
      </w:r>
      <w:r>
        <w:t xml:space="preserve">mukaan Yhdysvaltain markkinat kasvavat, kun tietotekniikka kehittyy ja laatu paranee.</w:t>
      </w:r>
    </w:p>
    <w:p>
      <w:r>
        <w:rPr>
          <w:b/>
        </w:rPr>
        <w:t xml:space="preserve">Asiakirjan numero 605</w:t>
      </w:r>
    </w:p>
    <w:p>
      <w:r>
        <w:rPr>
          <w:b/>
        </w:rPr>
        <w:t xml:space="preserve">Asiakirjan tunniste: wsj0903-001</w:t>
      </w:r>
    </w:p>
    <w:p>
      <w:r>
        <w:rPr>
          <w:color w:val="310106"/>
        </w:rPr>
        <w:t xml:space="preserve">New Yorkin PRIMERICA Corp. </w:t>
      </w:r>
      <w:r>
        <w:t xml:space="preserve">nousi neljännesvuosittain 14 % kahdeksan senttiin osakkeelta seitsemästä sentistä osakkeelta marraskuun 6. päivänä rekisteröidyillä osakkeilla, jotka erääntyvät 24. marraskuuta. </w:t>
      </w:r>
      <w:r>
        <w:rPr>
          <w:color w:val="310106"/>
        </w:rPr>
        <w:t xml:space="preserve">Rahoituspalveluyritys, </w:t>
      </w:r>
      <w:r>
        <w:rPr>
          <w:color w:val="04640D"/>
        </w:rPr>
        <w:t xml:space="preserve">jolla </w:t>
      </w:r>
      <w:r>
        <w:rPr>
          <w:color w:val="310106"/>
        </w:rPr>
        <w:t xml:space="preserve">on noin 98,8 miljoonaa osaketta liikkeellä</w:t>
      </w:r>
      <w:r>
        <w:t xml:space="preserve">, kommentoi "</w:t>
      </w:r>
      <w:r>
        <w:t xml:space="preserve">jatkuvaa luottamustaan toiminnan jatkuvaan vahvuuteen".</w:t>
      </w:r>
    </w:p>
    <w:p>
      <w:r>
        <w:rPr>
          <w:b/>
        </w:rPr>
        <w:t xml:space="preserve">Asiakirjan numero 606</w:t>
      </w:r>
    </w:p>
    <w:p>
      <w:r>
        <w:rPr>
          <w:b/>
        </w:rPr>
        <w:t xml:space="preserve">Asiakirjan tunniste: wsj0904-001</w:t>
      </w:r>
    </w:p>
    <w:p>
      <w:r>
        <w:rPr>
          <w:color w:val="310106"/>
        </w:rPr>
        <w:t xml:space="preserve">Compaq Computer Corp. </w:t>
      </w:r>
      <w:r>
        <w:t xml:space="preserve">kertoi, että </w:t>
      </w:r>
      <w:r>
        <w:rPr>
          <w:color w:val="04640D"/>
        </w:rPr>
        <w:t xml:space="preserve">sen </w:t>
      </w:r>
      <w:r>
        <w:rPr>
          <w:color w:val="FB5514"/>
        </w:rPr>
        <w:t xml:space="preserve">kolmannen neljänneksen </w:t>
      </w:r>
      <w:r>
        <w:rPr>
          <w:color w:val="FEFB0A"/>
        </w:rPr>
        <w:t xml:space="preserve">nettotulos </w:t>
      </w:r>
      <w:r>
        <w:t xml:space="preserve">nousi 51 prosenttia, kun se sai lisäpotkua poikkeuksellisista tuloista, jotka saatiin levyasemien valmistajaan tehdystä sijoituksesta, mikä </w:t>
      </w:r>
      <w:r>
        <w:rPr>
          <w:color w:val="FEFB0A"/>
        </w:rPr>
        <w:t xml:space="preserve">heijastaa </w:t>
      </w:r>
      <w:r>
        <w:rPr>
          <w:color w:val="310106"/>
        </w:rPr>
        <w:t xml:space="preserve">yhtiön </w:t>
      </w:r>
      <w:r>
        <w:t xml:space="preserve">Euroopan </w:t>
      </w:r>
      <w:r>
        <w:t xml:space="preserve">toimintojen jatkuvaa kasvua. </w:t>
      </w:r>
      <w:r>
        <w:rPr>
          <w:color w:val="310106"/>
        </w:rPr>
        <w:t xml:space="preserve">Tietokonevalmistaja </w:t>
      </w:r>
      <w:r>
        <w:t xml:space="preserve">ilmoitti myös, että nettotulos </w:t>
      </w:r>
      <w:r>
        <w:t xml:space="preserve">nousi 87 miljoonaan dollariin eli 2,02 dollariin osaketta kohti, </w:t>
      </w:r>
      <w:r>
        <w:rPr>
          <w:color w:val="E115C0"/>
        </w:rPr>
        <w:t xml:space="preserve">kun se vuotta aiemmin oli </w:t>
      </w:r>
      <w:r>
        <w:t xml:space="preserve">58 miljoonaa dollaria eli 1,40 dollaria osaketta kohti. Myynti kasvoi 36 prosenttia 502 miljoonasta dollarista 683 miljoonaan dollariin. </w:t>
      </w:r>
      <w:r>
        <w:rPr>
          <w:color w:val="FB5514"/>
        </w:rPr>
        <w:t xml:space="preserve">Viimeisimmän vuosineljänneksen </w:t>
      </w:r>
      <w:r>
        <w:t xml:space="preserve">tulokseen </w:t>
      </w:r>
      <w:r>
        <w:t xml:space="preserve">sisältyy kuitenkin 13,7 miljoonan dollarin eli 20 sentin osakekohtainen verovapaa voitto </w:t>
      </w:r>
      <w:r>
        <w:rPr>
          <w:color w:val="0BC582"/>
        </w:rPr>
        <w:t xml:space="preserve">yhtiön </w:t>
      </w:r>
      <w:r>
        <w:rPr>
          <w:color w:val="FEB8C8"/>
        </w:rPr>
        <w:t xml:space="preserve">Conner Peripherals Inc. -yhtiöön tekemän </w:t>
      </w:r>
      <w:r>
        <w:rPr>
          <w:color w:val="00587F"/>
        </w:rPr>
        <w:t xml:space="preserve">sijoituksen </w:t>
      </w:r>
      <w:r>
        <w:t xml:space="preserve">jäännösarvosta </w:t>
      </w:r>
      <w:r>
        <w:t xml:space="preserve">ja 7,6 miljoonan dollarin eli 11 sentin osakekohtainen tuotto miljoonan </w:t>
      </w:r>
      <w:r>
        <w:rPr>
          <w:color w:val="9E8317"/>
        </w:rPr>
        <w:t xml:space="preserve">Connerin </w:t>
      </w:r>
      <w:r>
        <w:t xml:space="preserve">osakkeen myynnistä</w:t>
      </w:r>
      <w:r>
        <w:t xml:space="preserve">. </w:t>
      </w:r>
      <w:r>
        <w:rPr>
          <w:color w:val="01190F"/>
        </w:rPr>
        <w:t xml:space="preserve">Yhdeksän kuukauden nettotulos oli 254 miljoonaa dollaria eli 5,94 dollaria osakkeelta, </w:t>
      </w:r>
      <w:r>
        <w:t xml:space="preserve">mikä on </w:t>
      </w:r>
      <w:r>
        <w:t xml:space="preserve">56 % enemmän kuin viime vuonna, jolloin se oli 163 miljoonaa dollaria eli 4,06 dollaria osakkeelta. Myynti kasvoi 50 prosenttia 1,4 miljardista dollarista 2,1 miljardiin dollariin. </w:t>
      </w:r>
      <w:r>
        <w:rPr>
          <w:color w:val="E115C0"/>
        </w:rPr>
        <w:t xml:space="preserve">Viime vuoden </w:t>
      </w:r>
      <w:r>
        <w:t xml:space="preserve">yhdeksän kuukauden </w:t>
      </w:r>
      <w:r>
        <w:t xml:space="preserve">nettotulokseen </w:t>
      </w:r>
      <w:r>
        <w:t xml:space="preserve">sisältyi myös 9,7 miljoonan dollarin eli 15 sentin osakekohtainen tuotto </w:t>
      </w:r>
      <w:r>
        <w:rPr>
          <w:color w:val="FEB8C8"/>
        </w:rPr>
        <w:t xml:space="preserve">Conneriin tehdyn </w:t>
      </w:r>
      <w:r>
        <w:rPr>
          <w:color w:val="00587F"/>
        </w:rPr>
        <w:t xml:space="preserve">sijoituksen </w:t>
      </w:r>
      <w:r>
        <w:t xml:space="preserve">jäännösarvosta</w:t>
      </w:r>
      <w:r>
        <w:t xml:space="preserve">. </w:t>
      </w:r>
      <w:r>
        <w:rPr>
          <w:color w:val="847D81"/>
        </w:rPr>
        <w:t xml:space="preserve">Michael Swavely, </w:t>
      </w:r>
      <w:r>
        <w:rPr>
          <w:color w:val="58018B"/>
        </w:rPr>
        <w:t xml:space="preserve">Compaqin </w:t>
      </w:r>
      <w:r>
        <w:rPr>
          <w:color w:val="847D81"/>
        </w:rPr>
        <w:t xml:space="preserve">Pohjois-Amerikan divisioonan johtaja, </w:t>
      </w:r>
      <w:r>
        <w:t xml:space="preserve">selitti </w:t>
      </w:r>
      <w:r>
        <w:rPr>
          <w:color w:val="310106"/>
        </w:rPr>
        <w:t xml:space="preserve">yhtiön </w:t>
      </w:r>
      <w:r>
        <w:rPr>
          <w:color w:val="FB5514"/>
        </w:rPr>
        <w:t xml:space="preserve">kolmannen vuosineljänneksen </w:t>
      </w:r>
      <w:r>
        <w:t xml:space="preserve">tuloksen johtuvan </w:t>
      </w:r>
      <w:r>
        <w:rPr>
          <w:color w:val="B70639"/>
        </w:rPr>
        <w:t xml:space="preserve">kansainvälisen myynnin </w:t>
      </w:r>
      <w:r>
        <w:t xml:space="preserve">jatkuvasta kasvusta, jonka osuus </w:t>
      </w:r>
      <w:r>
        <w:rPr>
          <w:color w:val="118B8A"/>
        </w:rPr>
        <w:t xml:space="preserve">yhtiön </w:t>
      </w:r>
      <w:r>
        <w:rPr>
          <w:color w:val="F7F1DF"/>
        </w:rPr>
        <w:t xml:space="preserve">myynnistä oli 43 %</w:t>
      </w:r>
      <w:r>
        <w:rPr>
          <w:color w:val="B70639"/>
        </w:rPr>
        <w:t xml:space="preserve">, mikä on </w:t>
      </w:r>
      <w:r>
        <w:rPr>
          <w:color w:val="B70639"/>
        </w:rPr>
        <w:t xml:space="preserve">74 % </w:t>
      </w:r>
      <w:r>
        <w:rPr>
          <w:color w:val="B70639"/>
        </w:rPr>
        <w:t xml:space="preserve">enemmän </w:t>
      </w:r>
      <w:r>
        <w:rPr>
          <w:color w:val="4AFEFA"/>
        </w:rPr>
        <w:t xml:space="preserve">kuin vuotta aiemmin</w:t>
      </w:r>
      <w:r>
        <w:t xml:space="preserve">. "Parin vuoden kuluttua </w:t>
      </w:r>
      <w:r>
        <w:t xml:space="preserve">emme ole yllättyneitä, jos Euroopan ja kansainvälisen [myynnin] osuus yhtiön liikevaihdosta on 50 %", Swavely sanoi. </w:t>
      </w:r>
      <w:r>
        <w:rPr>
          <w:color w:val="FB5514"/>
        </w:rPr>
        <w:t xml:space="preserve">Kolmannen vuosineljänneksen aikana </w:t>
      </w:r>
      <w:r>
        <w:rPr>
          <w:color w:val="310106"/>
        </w:rPr>
        <w:t xml:space="preserve">Compaq </w:t>
      </w:r>
      <w:r>
        <w:t xml:space="preserve">osti </w:t>
      </w:r>
      <w:r>
        <w:rPr>
          <w:color w:val="FCB164"/>
        </w:rPr>
        <w:t xml:space="preserve">Skotlannin Stirlingissä sijaitsevan, aiemmin Wang Laboratoriesin omistaman tuotantolaitoksen</w:t>
      </w:r>
      <w:r>
        <w:rPr>
          <w:color w:val="796EE6"/>
        </w:rPr>
        <w:t xml:space="preserve">, jota </w:t>
      </w:r>
      <w:r>
        <w:rPr>
          <w:color w:val="FCB164"/>
        </w:rPr>
        <w:t xml:space="preserve">käytetään kansainväliseen huoltoon ja korjaukseen</w:t>
      </w:r>
      <w:r>
        <w:t xml:space="preserve">. </w:t>
      </w:r>
      <w:r>
        <w:rPr>
          <w:color w:val="847D81"/>
        </w:rPr>
        <w:t xml:space="preserve">Swavelyn </w:t>
      </w:r>
      <w:r>
        <w:t xml:space="preserve">mukaan </w:t>
      </w:r>
      <w:r>
        <w:rPr>
          <w:color w:val="FCB164"/>
        </w:rPr>
        <w:t xml:space="preserve">uudet tilat </w:t>
      </w:r>
      <w:r>
        <w:t xml:space="preserve">antavat </w:t>
      </w:r>
      <w:r>
        <w:rPr>
          <w:color w:val="310106"/>
        </w:rPr>
        <w:t xml:space="preserve">Compaqille </w:t>
      </w:r>
      <w:r>
        <w:t xml:space="preserve">mahdollisuuden </w:t>
      </w:r>
      <w:r>
        <w:t xml:space="preserve">lisätä </w:t>
      </w:r>
      <w:r>
        <w:t xml:space="preserve">Skotlannin Erskinessä sijaitsevan tehtaansa </w:t>
      </w:r>
      <w:r>
        <w:t xml:space="preserve">tuotantokapasiteettia. </w:t>
      </w:r>
      <w:r>
        <w:t xml:space="preserve">New Yorkin pörssin eilisessä yhdistetyssä kaupankäynnissä </w:t>
      </w:r>
      <w:r>
        <w:rPr>
          <w:color w:val="310106"/>
        </w:rPr>
        <w:t xml:space="preserve">Compaqin </w:t>
      </w:r>
      <w:r>
        <w:t xml:space="preserve">osake laski </w:t>
      </w:r>
      <w:r>
        <w:t xml:space="preserve">1,625 dollariin ja oli 1,08625 dollaria.</w:t>
      </w:r>
    </w:p>
    <w:p>
      <w:r>
        <w:rPr>
          <w:b/>
        </w:rPr>
        <w:t xml:space="preserve">Asiakirjan numero 607</w:t>
      </w:r>
    </w:p>
    <w:p>
      <w:r>
        <w:rPr>
          <w:b/>
        </w:rPr>
        <w:t xml:space="preserve">Asiakirjan tunniste: wsj0905-001</w:t>
      </w:r>
    </w:p>
    <w:p>
      <w:r>
        <w:rPr>
          <w:color w:val="310106"/>
        </w:rPr>
        <w:t xml:space="preserve">Wilson H. Taylor, tämän vakuutus- ja rahoituspalvelukonsernin toimitusjohtaja, </w:t>
      </w:r>
      <w:r>
        <w:t xml:space="preserve">on valittu lisäksi puheenjohtajaksi. </w:t>
      </w:r>
      <w:r>
        <w:rPr>
          <w:color w:val="310106"/>
        </w:rPr>
        <w:t xml:space="preserve">Taylor, 45</w:t>
      </w:r>
      <w:r>
        <w:t xml:space="preserve">, seuraa tehtävässä </w:t>
      </w:r>
      <w:r>
        <w:rPr>
          <w:color w:val="04640D"/>
        </w:rPr>
        <w:t xml:space="preserve">Robert D. Kilpatrickia, 64, </w:t>
      </w:r>
      <w:r>
        <w:rPr>
          <w:color w:val="FEFB0A"/>
        </w:rPr>
        <w:t xml:space="preserve">joka </w:t>
      </w:r>
      <w:r>
        <w:rPr>
          <w:color w:val="FB5514"/>
        </w:rPr>
        <w:t xml:space="preserve">jää eläkkeelle, kuten aiemmin </w:t>
      </w:r>
      <w:r>
        <w:rPr>
          <w:color w:val="FB5514"/>
        </w:rPr>
        <w:t xml:space="preserve">ilmoitettiin</w:t>
      </w:r>
      <w:r>
        <w:t xml:space="preserve">. </w:t>
      </w:r>
      <w:r>
        <w:rPr>
          <w:color w:val="04640D"/>
        </w:rPr>
        <w:t xml:space="preserve">Kilpatrick </w:t>
      </w:r>
      <w:r>
        <w:t xml:space="preserve">pysyy johtajana.</w:t>
      </w:r>
    </w:p>
    <w:p>
      <w:r>
        <w:rPr>
          <w:b/>
        </w:rPr>
        <w:t xml:space="preserve">Asiakirjan numero 608</w:t>
      </w:r>
    </w:p>
    <w:p>
      <w:r>
        <w:rPr>
          <w:b/>
        </w:rPr>
        <w:t xml:space="preserve">Asiakirjan tunniste: wsj0906-001</w:t>
      </w:r>
    </w:p>
    <w:p>
      <w:r>
        <w:rPr>
          <w:color w:val="310106"/>
        </w:rPr>
        <w:t xml:space="preserve">Diversified Investment Group Inc. </w:t>
      </w:r>
      <w:r>
        <w:t xml:space="preserve">ilmoitti, että </w:t>
      </w:r>
      <w:r>
        <w:rPr>
          <w:color w:val="FB5514"/>
        </w:rPr>
        <w:t xml:space="preserve">Star States Corp</w:t>
      </w:r>
      <w:r>
        <w:rPr>
          <w:color w:val="04640D"/>
        </w:rPr>
        <w:t xml:space="preserve">. </w:t>
      </w:r>
      <w:r>
        <w:t xml:space="preserve">on sopinut </w:t>
      </w:r>
      <w:r>
        <w:rPr>
          <w:color w:val="FEFB0A"/>
        </w:rPr>
        <w:t xml:space="preserve">ostavansa sen </w:t>
      </w:r>
      <w:r>
        <w:rPr>
          <w:color w:val="FEFB0A"/>
        </w:rPr>
        <w:t xml:space="preserve">osakkeita vastaan, joiden arvo on 13,75 dollaria kappaleelta eli noin 24,4 miljoonaa dollaria</w:t>
      </w:r>
      <w:r>
        <w:t xml:space="preserve">. </w:t>
      </w:r>
      <w:r>
        <w:rPr>
          <w:color w:val="310106"/>
        </w:rPr>
        <w:t xml:space="preserve">Diversified, Fidelity Federal Savings &amp; Loan Associationin omistava holdingyhtiö</w:t>
      </w:r>
      <w:r>
        <w:t xml:space="preserve">, sanoi, että </w:t>
      </w:r>
      <w:r>
        <w:rPr>
          <w:color w:val="E115C0"/>
        </w:rPr>
        <w:t xml:space="preserve">kauppa </w:t>
      </w:r>
      <w:r>
        <w:t xml:space="preserve">antaa </w:t>
      </w:r>
      <w:r>
        <w:rPr>
          <w:color w:val="00587F"/>
        </w:rPr>
        <w:t xml:space="preserve">Star Statesille myös </w:t>
      </w:r>
      <w:r>
        <w:t xml:space="preserve">option ostaa 588 300 </w:t>
      </w:r>
      <w:r>
        <w:rPr>
          <w:color w:val="310106"/>
        </w:rPr>
        <w:t xml:space="preserve">Diversifiedin </w:t>
      </w:r>
      <w:r>
        <w:t xml:space="preserve">1774 326 </w:t>
      </w:r>
      <w:r>
        <w:t xml:space="preserve">ulkona olevasta </w:t>
      </w:r>
      <w:r>
        <w:t xml:space="preserve">osakkeesta "tietyissä olosuhteissa". </w:t>
      </w:r>
      <w:r>
        <w:rPr>
          <w:color w:val="FEFB0A"/>
        </w:rPr>
        <w:t xml:space="preserve">Yrityskaupan </w:t>
      </w:r>
      <w:r>
        <w:t xml:space="preserve">myötä </w:t>
      </w:r>
      <w:r>
        <w:rPr>
          <w:color w:val="00587F"/>
        </w:rPr>
        <w:t xml:space="preserve">Delawaren Wilmingtonissa toimiva Star States </w:t>
      </w:r>
      <w:r>
        <w:t xml:space="preserve">pääsee Pennsylvanian markkinoille. </w:t>
      </w:r>
      <w:r>
        <w:rPr>
          <w:color w:val="E115C0"/>
        </w:rPr>
        <w:t xml:space="preserve">Sopimus </w:t>
      </w:r>
      <w:r>
        <w:t xml:space="preserve">edellyttää viranomaisten hyväksyntää ja </w:t>
      </w:r>
      <w:r>
        <w:t xml:space="preserve">tiettyjen </w:t>
      </w:r>
      <w:r>
        <w:rPr>
          <w:color w:val="310106"/>
        </w:rPr>
        <w:t xml:space="preserve">Diversifiedin </w:t>
      </w:r>
      <w:r>
        <w:t xml:space="preserve">osakkeenomistajien </w:t>
      </w:r>
      <w:r>
        <w:rPr>
          <w:color w:val="FEFB0A"/>
        </w:rPr>
        <w:t xml:space="preserve">ehdotetun sulautumisen yhteydessä </w:t>
      </w:r>
      <w:r>
        <w:t xml:space="preserve">käynnistämän oikeudenkäynnin tulosta</w:t>
      </w:r>
      <w:r>
        <w:t xml:space="preserve">.</w:t>
      </w:r>
    </w:p>
    <w:p>
      <w:r>
        <w:rPr>
          <w:b/>
        </w:rPr>
        <w:t xml:space="preserve">Asiakirjan numero 609</w:t>
      </w:r>
    </w:p>
    <w:p>
      <w:r>
        <w:rPr>
          <w:b/>
        </w:rPr>
        <w:t xml:space="preserve">Asiakirjan tunniste: wsj0907-001</w:t>
      </w:r>
    </w:p>
    <w:p>
      <w:r>
        <w:rPr>
          <w:color w:val="310106"/>
        </w:rPr>
        <w:t xml:space="preserve">Chandler Insurance Co. </w:t>
      </w:r>
      <w:r>
        <w:t xml:space="preserve">kertoi, että </w:t>
      </w:r>
      <w:r>
        <w:rPr>
          <w:color w:val="310106"/>
        </w:rPr>
        <w:t xml:space="preserve">se </w:t>
      </w:r>
      <w:r>
        <w:t xml:space="preserve">odottaa </w:t>
      </w:r>
      <w:r>
        <w:rPr>
          <w:color w:val="04640D"/>
        </w:rPr>
        <w:t xml:space="preserve">kolmannen neljänneksen </w:t>
      </w:r>
      <w:r>
        <w:t xml:space="preserve">nettotuloksensa kasvavan 97 prosenttia 2,8 miljoonaan dollariin eli 51 senttiin osakkeelta. Viime vuoden vastaavalla neljänneksellä </w:t>
      </w:r>
      <w:r>
        <w:rPr>
          <w:color w:val="310106"/>
        </w:rPr>
        <w:t xml:space="preserve">henkilö- ja kuorma-autovakuuttajan </w:t>
      </w:r>
      <w:r>
        <w:t xml:space="preserve">liikevaihto oli 1,4 miljoonaa dollaria eli 48 senttiä osakkeelta oikaistuna, kun myynti oli 16,5 miljoonaa dollaria. </w:t>
      </w:r>
      <w:r>
        <w:rPr>
          <w:color w:val="FEFB0A"/>
        </w:rPr>
        <w:t xml:space="preserve">W. Brent LeGere, hallituksen puheenjohtaja ja toimitusjohtaja, </w:t>
      </w:r>
      <w:r>
        <w:t xml:space="preserve">sanoi haastattelussa, että hän </w:t>
      </w:r>
      <w:r>
        <w:t xml:space="preserve">odottaa kokonaismyynnin olevan noin 28 miljoonaa dollaria </w:t>
      </w:r>
      <w:r>
        <w:rPr>
          <w:color w:val="04640D"/>
        </w:rPr>
        <w:t xml:space="preserve">viimeisellä neljänneksellä.</w:t>
      </w:r>
      <w:r>
        <w:t xml:space="preserve"> Osakekohtaisessa tuloksessa on otettu huomioon kesäkuussa 1989 maksettu 25 prosentin osinko osaketta kohti. </w:t>
      </w:r>
      <w:r>
        <w:rPr>
          <w:color w:val="FEFB0A"/>
        </w:rPr>
        <w:t xml:space="preserve">LeGere </w:t>
      </w:r>
      <w:r>
        <w:t xml:space="preserve">selitti tuloksen kasvun johtuvan pitkien matkojen kuorma-autovakuutusten kasvusta ja kyvystä säilyttää kiinteät vakuutusmaksut.</w:t>
      </w:r>
    </w:p>
    <w:p>
      <w:r>
        <w:rPr>
          <w:b/>
        </w:rPr>
        <w:t xml:space="preserve">Asiakirjan numero 610</w:t>
      </w:r>
    </w:p>
    <w:p>
      <w:r>
        <w:rPr>
          <w:b/>
        </w:rPr>
        <w:t xml:space="preserve">Asiakirjan tunniste: wsj0908-001</w:t>
      </w:r>
    </w:p>
    <w:p>
      <w:r>
        <w:rPr>
          <w:color w:val="310106"/>
        </w:rPr>
        <w:t xml:space="preserve">Calgon Carbon Corp. </w:t>
      </w:r>
      <w:r>
        <w:t xml:space="preserve">kertoi rakentavansa </w:t>
      </w:r>
      <w:r>
        <w:rPr>
          <w:color w:val="04640D"/>
        </w:rPr>
        <w:t xml:space="preserve">40 miljoonan dollarin arvoisen rakeisen aktiivihiilitehtaan</w:t>
      </w:r>
      <w:r>
        <w:t xml:space="preserve">. </w:t>
      </w:r>
      <w:r>
        <w:rPr>
          <w:color w:val="310106"/>
        </w:rPr>
        <w:t xml:space="preserve">Kemikaalien ja vedenpuhdistuslaitteiden valmistaja </w:t>
      </w:r>
      <w:r>
        <w:t xml:space="preserve">ilmoitti </w:t>
      </w:r>
      <w:r>
        <w:t xml:space="preserve">valitsevansa tehdaspaikan ensi vuoden alussa ja odottaa tuotannon alkavan vuonna 1991.</w:t>
      </w:r>
    </w:p>
    <w:p>
      <w:r>
        <w:rPr>
          <w:b/>
        </w:rPr>
        <w:t xml:space="preserve">Asiakirjan numero 611</w:t>
      </w:r>
    </w:p>
    <w:p>
      <w:r>
        <w:rPr>
          <w:b/>
        </w:rPr>
        <w:t xml:space="preserve">Asiakirjan tunniste: wsj0909-001</w:t>
      </w:r>
    </w:p>
    <w:p>
      <w:r>
        <w:t xml:space="preserve">Jos soitat nykyään </w:t>
      </w:r>
      <w:r>
        <w:rPr>
          <w:color w:val="04640D"/>
        </w:rPr>
        <w:t xml:space="preserve">Jim Wrightin </w:t>
      </w:r>
      <w:r>
        <w:rPr>
          <w:color w:val="310106"/>
        </w:rPr>
        <w:t xml:space="preserve">toimistoon </w:t>
      </w:r>
      <w:r>
        <w:rPr>
          <w:color w:val="310106"/>
        </w:rPr>
        <w:t xml:space="preserve">Fort Worthin keskustassa Teksasissa, </w:t>
      </w:r>
      <w:r>
        <w:t xml:space="preserve">vastaanottovirkailija sanoo jatkuvasti puhelimeen: "</w:t>
      </w:r>
      <w:r>
        <w:rPr>
          <w:color w:val="04640D"/>
        </w:rPr>
        <w:t xml:space="preserve">Speaker Wrightin </w:t>
      </w:r>
      <w:r>
        <w:rPr>
          <w:color w:val="310106"/>
        </w:rPr>
        <w:t xml:space="preserve">toimisto.</w:t>
      </w:r>
      <w:r>
        <w:t xml:space="preserve">" </w:t>
      </w:r>
      <w:r>
        <w:rPr>
          <w:color w:val="FEFB0A"/>
        </w:rPr>
        <w:t xml:space="preserve">Entinen kongressiedustaja, </w:t>
      </w:r>
      <w:r>
        <w:rPr>
          <w:color w:val="FB5514"/>
        </w:rPr>
        <w:t xml:space="preserve">joka </w:t>
      </w:r>
      <w:r>
        <w:rPr>
          <w:color w:val="E115C0"/>
        </w:rPr>
        <w:t xml:space="preserve">erosi </w:t>
      </w:r>
      <w:r>
        <w:rPr>
          <w:color w:val="0BC582"/>
        </w:rPr>
        <w:t xml:space="preserve">edustajainhuoneen</w:t>
      </w:r>
      <w:r>
        <w:rPr>
          <w:color w:val="00587F"/>
        </w:rPr>
        <w:t xml:space="preserve"> puhemiehen tehtävästä </w:t>
      </w:r>
      <w:r>
        <w:rPr>
          <w:color w:val="FB5514"/>
        </w:rPr>
        <w:t xml:space="preserve">hänen </w:t>
      </w:r>
      <w:r>
        <w:rPr>
          <w:color w:val="E115C0"/>
        </w:rPr>
        <w:t xml:space="preserve">taloudellisia suhteitaan </w:t>
      </w:r>
      <w:r>
        <w:rPr>
          <w:color w:val="E115C0"/>
        </w:rPr>
        <w:t xml:space="preserve">koskevan tutkimuksen jälkeen, </w:t>
      </w:r>
      <w:r>
        <w:t xml:space="preserve">asuu edelleen </w:t>
      </w:r>
      <w:r>
        <w:rPr>
          <w:color w:val="310106"/>
        </w:rPr>
        <w:t xml:space="preserve">paikallisessa, veronmaksajien rahoittamassa 200 000 dollarin toimistossaan</w:t>
      </w:r>
      <w:r>
        <w:t xml:space="preserve">. </w:t>
      </w:r>
      <w:r>
        <w:t xml:space="preserve">Lisäksi </w:t>
      </w:r>
      <w:r>
        <w:t xml:space="preserve">hän neuvottelee paksusta kirjasopimuksesta. Yksi Washingtonin sosiaalisen kalenterin kuumimpia lippuja tänä syksynä oli </w:t>
      </w:r>
      <w:r>
        <w:rPr>
          <w:color w:val="FEB8C8"/>
        </w:rPr>
        <w:t xml:space="preserve">varainkeruutilaisuus </w:t>
      </w:r>
      <w:r>
        <w:rPr>
          <w:color w:val="9E8317"/>
        </w:rPr>
        <w:t xml:space="preserve">entisen kongressiedustajan Tony Coelhon </w:t>
      </w:r>
      <w:r>
        <w:rPr>
          <w:color w:val="FEB8C8"/>
        </w:rPr>
        <w:t xml:space="preserve">kunniaksi</w:t>
      </w:r>
      <w:r>
        <w:rPr>
          <w:color w:val="9E8317"/>
        </w:rPr>
        <w:t xml:space="preserve">, </w:t>
      </w:r>
      <w:r>
        <w:rPr>
          <w:color w:val="01190F"/>
        </w:rPr>
        <w:t xml:space="preserve">joka </w:t>
      </w:r>
      <w:r>
        <w:rPr>
          <w:color w:val="9E8317"/>
        </w:rPr>
        <w:t xml:space="preserve">sai </w:t>
      </w:r>
      <w:r>
        <w:rPr>
          <w:color w:val="847D81"/>
        </w:rPr>
        <w:t xml:space="preserve">miljoonatyöpaikan </w:t>
      </w:r>
      <w:r>
        <w:rPr>
          <w:color w:val="58018B"/>
        </w:rPr>
        <w:t xml:space="preserve">Wall </w:t>
      </w:r>
      <w:r>
        <w:rPr>
          <w:color w:val="9E8317"/>
        </w:rPr>
        <w:t xml:space="preserve">Streetillä </w:t>
      </w:r>
      <w:r>
        <w:rPr>
          <w:color w:val="9E8317"/>
        </w:rPr>
        <w:t xml:space="preserve">erottuaan viime kesänä </w:t>
      </w:r>
      <w:r>
        <w:rPr>
          <w:color w:val="B70639"/>
        </w:rPr>
        <w:t xml:space="preserve">kiistanalaisen subprime-obligaatioihin tehdyn sijoituksen vuoksi</w:t>
      </w:r>
      <w:r>
        <w:t xml:space="preserve">. </w:t>
      </w:r>
      <w:r>
        <w:t xml:space="preserve">Viimeisin lisäys monien kaatuneiden poliitikkojen ja virkamiesten joukkoon, jotka ansaitsevat elantonsa </w:t>
      </w:r>
      <w:r>
        <w:t xml:space="preserve">lobbareina ja neuvonantajina</w:t>
      </w:r>
      <w:r>
        <w:rPr>
          <w:color w:val="703B01"/>
        </w:rPr>
        <w:t xml:space="preserve">, on </w:t>
      </w:r>
      <w:r>
        <w:rPr>
          <w:color w:val="F7F1DF"/>
        </w:rPr>
        <w:t xml:space="preserve">Michael Deaver, </w:t>
      </w:r>
      <w:r>
        <w:rPr>
          <w:color w:val="118B8A"/>
        </w:rPr>
        <w:t xml:space="preserve">Valkoisen talon</w:t>
      </w:r>
      <w:r>
        <w:rPr>
          <w:color w:val="F7F1DF"/>
        </w:rPr>
        <w:t xml:space="preserve"> entinen avustaja</w:t>
      </w:r>
      <w:r>
        <w:t xml:space="preserve">. </w:t>
      </w:r>
      <w:r>
        <w:rPr>
          <w:color w:val="F7F1DF"/>
        </w:rPr>
        <w:t xml:space="preserve">Deaver </w:t>
      </w:r>
      <w:r>
        <w:t xml:space="preserve">on palannut suhdetoimintaan. Skandaaleista selviytymisestä tuli </w:t>
      </w:r>
      <w:r>
        <w:t xml:space="preserve">rituaali matkalla politiikan läpi aikana</w:t>
      </w:r>
      <w:r>
        <w:rPr>
          <w:color w:val="4AFEFA"/>
        </w:rPr>
        <w:t xml:space="preserve">, </w:t>
      </w:r>
      <w:r>
        <w:rPr>
          <w:color w:val="FCB164"/>
        </w:rPr>
        <w:t xml:space="preserve">jolloin </w:t>
      </w:r>
      <w:r>
        <w:rPr>
          <w:color w:val="796EE6"/>
        </w:rPr>
        <w:t xml:space="preserve">tämän </w:t>
      </w:r>
      <w:r>
        <w:rPr>
          <w:color w:val="4AFEFA"/>
        </w:rPr>
        <w:t xml:space="preserve">kaupungin herkkyys </w:t>
      </w:r>
      <w:r>
        <w:rPr>
          <w:color w:val="4AFEFA"/>
        </w:rPr>
        <w:t xml:space="preserve">oli tylsistynyt skandaalien tulvan vuoksi. </w:t>
      </w:r>
      <w:r>
        <w:t xml:space="preserve">Presidentti vaatikoon uusia tiukkoja eettisiä sääntöjä: Neljää </w:t>
      </w:r>
      <w:r>
        <w:rPr>
          <w:color w:val="000D2C"/>
        </w:rPr>
        <w:t xml:space="preserve">edustajainhuoneen</w:t>
      </w:r>
      <w:r>
        <w:t xml:space="preserve"> istuvaa jäsentä </w:t>
      </w:r>
      <w:r>
        <w:t xml:space="preserve">syytetään seksuaalisesta väärinkäytöksestä, </w:t>
      </w:r>
      <w:r>
        <w:rPr>
          <w:color w:val="53495F"/>
        </w:rPr>
        <w:t xml:space="preserve">asunto- ja kaupunkikehitysministeriössä on </w:t>
      </w:r>
      <w:r>
        <w:t xml:space="preserve">kehittymässä skandaali, </w:t>
      </w:r>
      <w:r>
        <w:t xml:space="preserve">ja </w:t>
      </w:r>
      <w:r>
        <w:rPr>
          <w:color w:val="61FC03"/>
        </w:rPr>
        <w:t xml:space="preserve">Wrightin </w:t>
      </w:r>
      <w:r>
        <w:rPr>
          <w:color w:val="F95475"/>
        </w:rPr>
        <w:t xml:space="preserve">debakan jälkeen </w:t>
      </w:r>
      <w:r>
        <w:t xml:space="preserve">"ihmiset ovat hieman turtuneita skandaaleihin", sanoo </w:t>
      </w:r>
      <w:r>
        <w:rPr>
          <w:color w:val="5D9608"/>
        </w:rPr>
        <w:t xml:space="preserve">poliittinen humoristi Art Buchwald</w:t>
      </w:r>
      <w:r>
        <w:t xml:space="preserve">. "Nyt tarvitaan jotakin todella outoa, jotta julkinen mielipide herää." </w:t>
      </w:r>
      <w:r>
        <w:rPr>
          <w:color w:val="DE98FD"/>
        </w:rPr>
        <w:t xml:space="preserve">Kaikki</w:t>
      </w:r>
      <w:r>
        <w:rPr>
          <w:color w:val="98A088"/>
        </w:rPr>
        <w:t xml:space="preserve">, joiden ympärillä </w:t>
      </w:r>
      <w:r>
        <w:rPr>
          <w:color w:val="DE98FD"/>
        </w:rPr>
        <w:t xml:space="preserve">skandaali puhkesi, </w:t>
      </w:r>
      <w:r>
        <w:t xml:space="preserve">eivät ole </w:t>
      </w:r>
      <w:r>
        <w:t xml:space="preserve">päässeet </w:t>
      </w:r>
      <w:r>
        <w:rPr>
          <w:color w:val="4F584E"/>
        </w:rPr>
        <w:t xml:space="preserve">helpolla</w:t>
      </w:r>
      <w:r>
        <w:t xml:space="preserve">. </w:t>
      </w:r>
      <w:r>
        <w:rPr>
          <w:color w:val="248AD0"/>
        </w:rPr>
        <w:t xml:space="preserve">Monet </w:t>
      </w:r>
      <w:r>
        <w:t xml:space="preserve">kuitenkin tekivät niin. "</w:t>
      </w:r>
      <w:r>
        <w:rPr>
          <w:color w:val="248AD0"/>
        </w:rPr>
        <w:t xml:space="preserve">Näillä ihmisillä </w:t>
      </w:r>
      <w:r>
        <w:t xml:space="preserve">menee paljon paremmin kuin tavallisilla ihmisillä", sanoo </w:t>
      </w:r>
      <w:r>
        <w:rPr>
          <w:color w:val="9F6551"/>
        </w:rPr>
        <w:t xml:space="preserve">washingtonilainen kirjailija Suzanne Garment, </w:t>
      </w:r>
      <w:r>
        <w:rPr>
          <w:color w:val="BCFEC6"/>
        </w:rPr>
        <w:t xml:space="preserve">joka </w:t>
      </w:r>
      <w:r>
        <w:rPr>
          <w:color w:val="9F6551"/>
        </w:rPr>
        <w:t xml:space="preserve">työstää </w:t>
      </w:r>
      <w:r>
        <w:rPr>
          <w:color w:val="932C70"/>
        </w:rPr>
        <w:t xml:space="preserve">Watergaten jälkeen </w:t>
      </w:r>
      <w:r>
        <w:rPr>
          <w:color w:val="9F6551"/>
        </w:rPr>
        <w:t xml:space="preserve">syntyneiden skandaalien historiaa</w:t>
      </w:r>
      <w:r>
        <w:t xml:space="preserve">. Kun otetaan huomioon </w:t>
      </w:r>
      <w:r>
        <w:rPr>
          <w:color w:val="B5AFC4"/>
        </w:rPr>
        <w:t xml:space="preserve">skandaalin </w:t>
      </w:r>
      <w:r>
        <w:t xml:space="preserve">selviytymismestareiden</w:t>
      </w:r>
      <w:r>
        <w:t xml:space="preserve"> taipumus </w:t>
      </w:r>
      <w:r>
        <w:rPr>
          <w:color w:val="B5AFC4"/>
        </w:rPr>
        <w:t xml:space="preserve">kirjojen kirjoittamiseen</w:t>
      </w:r>
      <w:r>
        <w:t xml:space="preserve">, on yllättävää, ettei kukaan </w:t>
      </w:r>
      <w:r>
        <w:rPr>
          <w:color w:val="2B1B04"/>
        </w:rPr>
        <w:t xml:space="preserve">heistä </w:t>
      </w:r>
      <w:r>
        <w:t xml:space="preserve">ole vielä julkaissut opasta</w:t>
      </w:r>
      <w:r>
        <w:t xml:space="preserve">. </w:t>
      </w:r>
      <w:r>
        <w:rPr>
          <w:color w:val="D4C67A"/>
        </w:rPr>
        <w:t xml:space="preserve">Tätä varten on </w:t>
      </w:r>
      <w:r>
        <w:t xml:space="preserve">jo olemassa </w:t>
      </w:r>
      <w:r>
        <w:t xml:space="preserve">protokolla - itse asiassa eräänlainen etiketti. Sääntöihin kuuluu muun muassa, että </w:t>
      </w:r>
      <w:r>
        <w:rPr>
          <w:color w:val="FEFB0A"/>
        </w:rPr>
        <w:t xml:space="preserve">Wrightin on </w:t>
      </w:r>
      <w:r>
        <w:t xml:space="preserve">teeskenneltävä, ettei mitään ole tapahtunut, </w:t>
      </w:r>
      <w:r>
        <w:t xml:space="preserve">koska hän </w:t>
      </w:r>
      <w:r>
        <w:t xml:space="preserve">erosi mieluummin kuin sai </w:t>
      </w:r>
      <w:r>
        <w:t xml:space="preserve">potkut </w:t>
      </w:r>
      <w:r>
        <w:rPr>
          <w:color w:val="AE7AA1"/>
        </w:rPr>
        <w:t xml:space="preserve">työstään</w:t>
      </w:r>
      <w:r>
        <w:t xml:space="preserve">, ja hän saa laillisesti 120 000 dollaria vuodessa toimistokulujen kattamiseen, kolme palkattua työntekijää, enintään 67 000 dollaria toimistotarvikkeisiin ja puhelimiin ja nauttii edelleen postimaksuvapautusta, aivan kuin hän olisi edelleen </w:t>
      </w:r>
      <w:r>
        <w:t xml:space="preserve">alkuperäisessä työssään. Ei mainintaa liittovaltion anteliaasta eläkkeestä. Lisäksi hänellä on runsaasti puhetilaisuuksia, joiden hinta on 10 000 dollaria tilaisuutta kohti ja jotka järjestetään trendikkäissä tilaisuuksissa, kuten Yalen poliittisessa yhdistyksessä. "Hän on yhtä kiireinen kuin puhujana ollessaankin", </w:t>
      </w:r>
      <w:r>
        <w:rPr>
          <w:color w:val="FEFB0A"/>
        </w:rPr>
        <w:t xml:space="preserve">Wrightin </w:t>
      </w:r>
      <w:r>
        <w:t xml:space="preserve">hallinnollinen avustaja Larry Shannon </w:t>
      </w:r>
      <w:r>
        <w:t xml:space="preserve">kertoo. </w:t>
      </w:r>
      <w:r>
        <w:t xml:space="preserve">Remedy Trendikkään Georgetownin laitamilla, ylellisessä toimistossa, josta on näkymät joelle, ja </w:t>
      </w:r>
      <w:r>
        <w:rPr>
          <w:color w:val="0232FD"/>
        </w:rPr>
        <w:t xml:space="preserve">varakkaiden yritysasiakkaiden parissa, joita </w:t>
      </w:r>
      <w:r>
        <w:rPr>
          <w:color w:val="6A3A35"/>
        </w:rPr>
        <w:t xml:space="preserve">hän </w:t>
      </w:r>
      <w:r>
        <w:rPr>
          <w:color w:val="0232FD"/>
        </w:rPr>
        <w:t xml:space="preserve">ei halua nimetä, </w:t>
      </w:r>
      <w:r>
        <w:rPr>
          <w:color w:val="F7F1DF"/>
        </w:rPr>
        <w:t xml:space="preserve">Deaver </w:t>
      </w:r>
      <w:r>
        <w:t xml:space="preserve">yrittää </w:t>
      </w:r>
      <w:r>
        <w:t xml:space="preserve">saada takaisin </w:t>
      </w:r>
      <w:r>
        <w:t xml:space="preserve">maineensa yhtenä </w:t>
      </w:r>
      <w:r>
        <w:rPr>
          <w:color w:val="BA6801"/>
        </w:rPr>
        <w:t xml:space="preserve">kaupungin</w:t>
      </w:r>
      <w:r>
        <w:t xml:space="preserve"> älykkäimmistä imagotuottajista</w:t>
      </w:r>
      <w:r>
        <w:t xml:space="preserve">. </w:t>
      </w:r>
      <w:r>
        <w:rPr>
          <w:color w:val="F7F1DF"/>
        </w:rPr>
        <w:t xml:space="preserve">Hänen</w:t>
      </w:r>
      <w:r>
        <w:t xml:space="preserve"> toimikautensa </w:t>
      </w:r>
      <w:r>
        <w:rPr>
          <w:color w:val="168E5C"/>
        </w:rPr>
        <w:t xml:space="preserve">Valkoisen talon</w:t>
      </w:r>
      <w:r>
        <w:t xml:space="preserve"> apulaiskansliapäällikkönä </w:t>
      </w:r>
      <w:r>
        <w:t xml:space="preserve">ja Ronald ja Nancy Reaganin luottomiehenä ei muistuta juuri muusta. </w:t>
      </w:r>
      <w:r>
        <w:rPr>
          <w:color w:val="F7F1DF"/>
        </w:rPr>
        <w:t xml:space="preserve">Entinen lobbari, joka aiemmin tienasi 3 miljoonaa dollaria vuodessa</w:t>
      </w:r>
      <w:r>
        <w:t xml:space="preserve">, käy nykyään kodittomien turvakodeissa ja viettää kolmanneksen </w:t>
      </w:r>
      <w:r>
        <w:t xml:space="preserve">ajastaan neuvomalla muita toipuvia alkoholisteja. "</w:t>
      </w:r>
      <w:r>
        <w:t xml:space="preserve">Voin paremmin kuin koskaan aiemmin </w:t>
      </w:r>
      <w:r>
        <w:t xml:space="preserve">elämässäni", hän sanoo. </w:t>
      </w:r>
      <w:r>
        <w:rPr>
          <w:color w:val="F7F1DF"/>
        </w:rPr>
        <w:t xml:space="preserve">Deaver myönsi </w:t>
      </w:r>
      <w:r>
        <w:t xml:space="preserve">alkoholisminsa oikeudenkäynnissä, jossa käsiteltiin </w:t>
      </w:r>
      <w:r>
        <w:rPr>
          <w:color w:val="F7F1DF"/>
        </w:rPr>
        <w:t xml:space="preserve">hänen </w:t>
      </w:r>
      <w:r>
        <w:t xml:space="preserve">väärästä valasta saamiaan syytteitä. </w:t>
      </w:r>
      <w:r>
        <w:rPr>
          <w:color w:val="F7F1DF"/>
        </w:rPr>
        <w:t xml:space="preserve">Työnarkomaanisuudestakin toipuva </w:t>
      </w:r>
      <w:r>
        <w:rPr>
          <w:color w:val="F7F1DF"/>
        </w:rPr>
        <w:t xml:space="preserve">mies </w:t>
      </w:r>
      <w:r>
        <w:t xml:space="preserve">rentoutuu nyt </w:t>
      </w:r>
      <w:r>
        <w:t xml:space="preserve">perheensä </w:t>
      </w:r>
      <w:r>
        <w:t xml:space="preserve">kanssa </w:t>
      </w:r>
      <w:r>
        <w:t xml:space="preserve">ja muotoilee puiden latvoja tai luo veistoksia puutarhan pensaista, </w:t>
      </w:r>
      <w:r>
        <w:rPr>
          <w:color w:val="014347"/>
        </w:rPr>
        <w:t xml:space="preserve">tyylikkään harrastuksen, </w:t>
      </w:r>
      <w:r>
        <w:rPr>
          <w:color w:val="233809"/>
        </w:rPr>
        <w:t xml:space="preserve">johon</w:t>
      </w:r>
      <w:r>
        <w:rPr>
          <w:color w:val="014347"/>
        </w:rPr>
        <w:t xml:space="preserve"> hän </w:t>
      </w:r>
      <w:r>
        <w:rPr>
          <w:color w:val="014347"/>
        </w:rPr>
        <w:t xml:space="preserve">sortui </w:t>
      </w:r>
      <w:r>
        <w:rPr>
          <w:color w:val="014347"/>
        </w:rPr>
        <w:t xml:space="preserve">vaikean kolmivuotisen oikeudenkäynnin </w:t>
      </w:r>
      <w:r>
        <w:rPr>
          <w:color w:val="014347"/>
        </w:rPr>
        <w:t xml:space="preserve">aikana</w:t>
      </w:r>
      <w:r>
        <w:t xml:space="preserve">. </w:t>
      </w:r>
      <w:r>
        <w:t xml:space="preserve">Yksi merkki </w:t>
      </w:r>
      <w:r>
        <w:rPr>
          <w:color w:val="F7F1DF"/>
        </w:rPr>
        <w:t xml:space="preserve">Deaverin </w:t>
      </w:r>
      <w:r>
        <w:t xml:space="preserve">uudestisyntymisestä on esiintyminen ABC:n Nightline-ohjelmassa, joka kertoo yhtenäisestä journalismista. Juontaja Ted Koppel </w:t>
      </w:r>
      <w:r>
        <w:t xml:space="preserve">esitteli hänet "Reaganin hallinnon mediapäällikkönä" mainitsematta lainkaan sitä, että </w:t>
      </w:r>
      <w:r>
        <w:rPr>
          <w:color w:val="F7F1DF"/>
        </w:rPr>
        <w:t xml:space="preserve">Deaver </w:t>
      </w:r>
      <w:r>
        <w:t xml:space="preserve">tuomittiin väärästä valasta vuonna 1987. </w:t>
      </w:r>
      <w:r>
        <w:rPr>
          <w:color w:val="82785D"/>
        </w:rPr>
        <w:t xml:space="preserve">Jumalan </w:t>
      </w:r>
      <w:r>
        <w:t xml:space="preserve">löytäminen </w:t>
      </w:r>
      <w:r>
        <w:t xml:space="preserve">"</w:t>
      </w:r>
      <w:r>
        <w:rPr>
          <w:color w:val="023087"/>
        </w:rPr>
        <w:t xml:space="preserve">Kun </w:t>
      </w:r>
      <w:r>
        <w:rPr>
          <w:color w:val="B7DAD2"/>
        </w:rPr>
        <w:t xml:space="preserve">joku </w:t>
      </w:r>
      <w:r>
        <w:rPr>
          <w:color w:val="023087"/>
        </w:rPr>
        <w:t xml:space="preserve">sanoo 'käännyin </w:t>
      </w:r>
      <w:r>
        <w:rPr>
          <w:color w:val="196956"/>
        </w:rPr>
        <w:t xml:space="preserve">Jumalan puoleen</w:t>
      </w:r>
      <w:r>
        <w:rPr>
          <w:color w:val="023087"/>
        </w:rPr>
        <w:t xml:space="preserve">', kaikki kaatuvat perseelleen</w:t>
      </w:r>
      <w:r>
        <w:t xml:space="preserve">", toteaa </w:t>
      </w:r>
      <w:r>
        <w:rPr>
          <w:color w:val="8C41BB"/>
        </w:rPr>
        <w:t xml:space="preserve">Frank Mankiewicz, vanha Washingtonin avustaja ja Robert Kennedyn entinen avustaja</w:t>
      </w:r>
      <w:r>
        <w:t xml:space="preserve">. </w:t>
      </w:r>
      <w:r>
        <w:rPr>
          <w:color w:val="ECEDFE"/>
        </w:rPr>
        <w:t xml:space="preserve">Näin </w:t>
      </w:r>
      <w:r>
        <w:rPr>
          <w:color w:val="94C661"/>
        </w:rPr>
        <w:t xml:space="preserve">Charles Colson ja Jeb Magruder </w:t>
      </w:r>
      <w:r>
        <w:rPr>
          <w:color w:val="94C661"/>
        </w:rPr>
        <w:t xml:space="preserve">aloittivat </w:t>
      </w:r>
      <w:r>
        <w:rPr>
          <w:color w:val="2B2D32"/>
        </w:rPr>
        <w:t xml:space="preserve">menestyksekkään uransa saarnatuolista </w:t>
      </w:r>
      <w:r>
        <w:rPr>
          <w:color w:val="F8907D"/>
        </w:rPr>
        <w:t xml:space="preserve">Watergate-jutun jälkeen</w:t>
      </w:r>
      <w:r>
        <w:t xml:space="preserve">. </w:t>
      </w:r>
      <w:r>
        <w:rPr>
          <w:color w:val="2B2D32"/>
        </w:rPr>
        <w:t xml:space="preserve">Se</w:t>
      </w:r>
      <w:r>
        <w:t xml:space="preserve"> ei kuitenkaan </w:t>
      </w:r>
      <w:r>
        <w:t xml:space="preserve">aina</w:t>
      </w:r>
      <w:r>
        <w:t xml:space="preserve"> suju </w:t>
      </w:r>
      <w:r>
        <w:rPr>
          <w:color w:val="023087"/>
        </w:rPr>
        <w:t xml:space="preserve">yhtä </w:t>
      </w:r>
      <w:r>
        <w:t xml:space="preserve">sujuvasti. Kun </w:t>
      </w:r>
      <w:r>
        <w:rPr>
          <w:color w:val="FB6AB8"/>
        </w:rPr>
        <w:t xml:space="preserve">vuonna 1985</w:t>
      </w:r>
      <w:r>
        <w:t xml:space="preserve"> avioeroriidan aikana tuli ilmi </w:t>
      </w:r>
      <w:r>
        <w:t xml:space="preserve">syytöksiä siitä, että hän hakkasi </w:t>
      </w:r>
      <w:r>
        <w:rPr>
          <w:color w:val="788E95"/>
        </w:rPr>
        <w:t xml:space="preserve">vaimoaan</w:t>
      </w:r>
      <w:r>
        <w:t xml:space="preserve">, </w:t>
      </w:r>
      <w:r>
        <w:rPr>
          <w:color w:val="576094"/>
        </w:rPr>
        <w:t xml:space="preserve">SEC:n johtaja John Fedders </w:t>
      </w:r>
      <w:r>
        <w:t xml:space="preserve">vetäytyi </w:t>
      </w:r>
      <w:r>
        <w:rPr>
          <w:color w:val="DB1474"/>
        </w:rPr>
        <w:t xml:space="preserve">trappistiluostariin Virginian maaseudulle</w:t>
      </w:r>
      <w:r>
        <w:t xml:space="preserve">. </w:t>
      </w:r>
      <w:r>
        <w:t xml:space="preserve">Nykyään hänellä on yksin toimiva lakitoimisto </w:t>
      </w:r>
      <w:r>
        <w:rPr>
          <w:color w:val="8489AE"/>
        </w:rPr>
        <w:t xml:space="preserve">Washingtonissa, </w:t>
      </w:r>
      <w:r>
        <w:t xml:space="preserve">mutta </w:t>
      </w:r>
      <w:r>
        <w:rPr>
          <w:color w:val="576094"/>
        </w:rPr>
        <w:t xml:space="preserve">hänen </w:t>
      </w:r>
      <w:r>
        <w:t xml:space="preserve">palkkionsa ovat niukat, eikä hän ole onnistunut saamaan osuutta </w:t>
      </w:r>
      <w:r>
        <w:rPr>
          <w:color w:val="788E95"/>
        </w:rPr>
        <w:t xml:space="preserve">ex-vaimonsa </w:t>
      </w:r>
      <w:r>
        <w:t xml:space="preserve">palkkiosta, jonka hän on saanut </w:t>
      </w:r>
      <w:r>
        <w:rPr>
          <w:color w:val="860E04"/>
        </w:rPr>
        <w:t xml:space="preserve">kirjasta, jossa </w:t>
      </w:r>
      <w:r>
        <w:rPr>
          <w:color w:val="FBC206"/>
        </w:rPr>
        <w:t xml:space="preserve">hän teki itsestään </w:t>
      </w:r>
      <w:r>
        <w:rPr>
          <w:color w:val="860E04"/>
        </w:rPr>
        <w:t xml:space="preserve">naurunalaisen</w:t>
      </w:r>
      <w:r>
        <w:t xml:space="preserve">. Hän </w:t>
      </w:r>
      <w:r>
        <w:t xml:space="preserve">palaa </w:t>
      </w:r>
      <w:r>
        <w:rPr>
          <w:color w:val="DB1474"/>
        </w:rPr>
        <w:t xml:space="preserve">luostariin aika ajoin </w:t>
      </w:r>
      <w:r>
        <w:t xml:space="preserve">rukoilemaan, meditoimaan ja tekemään hyväntekeväisyysoikeudellista työtä. </w:t>
      </w:r>
      <w:r>
        <w:rPr>
          <w:color w:val="576094"/>
        </w:rPr>
        <w:t xml:space="preserve">Fedders </w:t>
      </w:r>
      <w:r>
        <w:t xml:space="preserve">on saanut </w:t>
      </w:r>
      <w:r>
        <w:t xml:space="preserve">rauhan sairautensa kanssa.</w:t>
      </w:r>
      <w:r>
        <w:t xml:space="preserve"> "Koko tämä kokemus on ollut tilaisuus sisäiseen kasvuun", hän sanoo. Hän käy psykoanalyytikolla viitenä aamuna viikossa. "Antauduin </w:t>
      </w:r>
      <w:r>
        <w:rPr>
          <w:color w:val="6EAB9B"/>
        </w:rPr>
        <w:t xml:space="preserve">olosuhteideni armoille", </w:t>
      </w:r>
      <w:r>
        <w:rPr>
          <w:color w:val="576094"/>
        </w:rPr>
        <w:t xml:space="preserve">Fedders </w:t>
      </w:r>
      <w:r>
        <w:t xml:space="preserve">sanoo</w:t>
      </w:r>
      <w:r>
        <w:t xml:space="preserve">. "Sanalla antautuminen on tarkka psykoanalyyttinen merkitys. </w:t>
      </w:r>
      <w:r>
        <w:t xml:space="preserve">Maailmani on muuttunut</w:t>
      </w:r>
      <w:r>
        <w:rPr>
          <w:color w:val="576094"/>
        </w:rPr>
        <w:t xml:space="preserve">.</w:t>
      </w:r>
      <w:r>
        <w:t xml:space="preserve"> Iloitsen </w:t>
      </w:r>
      <w:r>
        <w:t xml:space="preserve">elämästäni ja siitä, kuka olen tänään. Näköpiirissä oleva näkymä merkittävästä lakimiehestä ei ole niin tärkeä." </w:t>
      </w:r>
      <w:r>
        <w:t xml:space="preserve">Älä epäröi "</w:t>
      </w:r>
      <w:r>
        <w:rPr>
          <w:color w:val="F2CDFE"/>
        </w:rPr>
        <w:t xml:space="preserve">Parasta, </w:t>
      </w:r>
      <w:r>
        <w:rPr>
          <w:color w:val="645341"/>
        </w:rPr>
        <w:t xml:space="preserve">mitä </w:t>
      </w:r>
      <w:r>
        <w:rPr>
          <w:color w:val="F2CDFE"/>
        </w:rPr>
        <w:t xml:space="preserve">voit tehdä, on </w:t>
      </w:r>
      <w:r>
        <w:rPr>
          <w:color w:val="760035"/>
        </w:rPr>
        <w:t xml:space="preserve">kadota näytöltä", </w:t>
      </w:r>
      <w:r>
        <w:rPr>
          <w:color w:val="5D9608"/>
        </w:rPr>
        <w:t xml:space="preserve">Buchwald </w:t>
      </w:r>
      <w:r>
        <w:t xml:space="preserve">sanoo</w:t>
      </w:r>
      <w:r>
        <w:t xml:space="preserve">. Kukaan </w:t>
      </w:r>
      <w:r>
        <w:t xml:space="preserve">ei </w:t>
      </w:r>
      <w:r>
        <w:t xml:space="preserve">ole todennut </w:t>
      </w:r>
      <w:r>
        <w:rPr>
          <w:color w:val="760035"/>
        </w:rPr>
        <w:t xml:space="preserve">tätä </w:t>
      </w:r>
      <w:r>
        <w:t xml:space="preserve">mestarillisemmin kuin </w:t>
      </w:r>
      <w:r>
        <w:rPr>
          <w:color w:val="647A41"/>
        </w:rPr>
        <w:t xml:space="preserve">entinen demokraattien enemmistösihteeri Coelho</w:t>
      </w:r>
      <w:r>
        <w:t xml:space="preserve">. </w:t>
      </w:r>
      <w:r>
        <w:t xml:space="preserve">Julistettuaan, että </w:t>
      </w:r>
      <w:r>
        <w:rPr>
          <w:color w:val="496E76"/>
        </w:rPr>
        <w:t xml:space="preserve">kongressin jälkeen </w:t>
      </w:r>
      <w:r>
        <w:t xml:space="preserve">on elämää</w:t>
      </w:r>
      <w:r>
        <w:t xml:space="preserve">, hän erosi lähes välittömästi sen jälkeen, kun tiedotusvälineiden raportit kyseenalaistivat </w:t>
      </w:r>
      <w:r>
        <w:rPr>
          <w:color w:val="F9D7CD"/>
        </w:rPr>
        <w:t xml:space="preserve">subprime-lainoihin sijoittamisen </w:t>
      </w:r>
      <w:r>
        <w:rPr>
          <w:color w:val="E3F894"/>
        </w:rPr>
        <w:t xml:space="preserve">järkevyyden </w:t>
      </w:r>
      <w:r>
        <w:rPr>
          <w:color w:val="876128"/>
        </w:rPr>
        <w:t xml:space="preserve">vuonna 1986</w:t>
      </w:r>
      <w:r>
        <w:t xml:space="preserve">, ennen kuin virallisia tutkimuksia oli aloitettu. </w:t>
      </w:r>
      <w:r>
        <w:t xml:space="preserve">Senaattori Robert Dole, edustaja Newt Gingrich ja muut </w:t>
      </w:r>
      <w:r>
        <w:rPr>
          <w:color w:val="496E76"/>
        </w:rPr>
        <w:t xml:space="preserve">kongressin </w:t>
      </w:r>
      <w:r>
        <w:t xml:space="preserve">avainhenkilöt </w:t>
      </w:r>
      <w:r>
        <w:rPr>
          <w:color w:val="A1A711"/>
        </w:rPr>
        <w:t xml:space="preserve">kuuluivat siihen eliittiin, </w:t>
      </w:r>
      <w:r>
        <w:rPr>
          <w:color w:val="01FB92"/>
        </w:rPr>
        <w:t xml:space="preserve">joka </w:t>
      </w:r>
      <w:r>
        <w:rPr>
          <w:color w:val="A1A711"/>
        </w:rPr>
        <w:t xml:space="preserve">saapui rennosti pukeutuneena, puolueettomana kuorona </w:t>
      </w:r>
      <w:r>
        <w:rPr>
          <w:color w:val="BE8485"/>
        </w:rPr>
        <w:t xml:space="preserve">Coelhon </w:t>
      </w:r>
      <w:r>
        <w:rPr>
          <w:color w:val="FD0F31"/>
        </w:rPr>
        <w:t xml:space="preserve">epilepsiarahastoa </w:t>
      </w:r>
      <w:r>
        <w:rPr>
          <w:color w:val="FD0F31"/>
        </w:rPr>
        <w:t xml:space="preserve">tukevaan tapahtumaan </w:t>
      </w:r>
      <w:r>
        <w:t xml:space="preserve">viime kuussa</w:t>
      </w:r>
      <w:r>
        <w:t xml:space="preserve">. Dan Rather toimi juontajana. </w:t>
      </w:r>
      <w:r>
        <w:rPr>
          <w:color w:val="647A41"/>
        </w:rPr>
        <w:t xml:space="preserve">Coelho </w:t>
      </w:r>
      <w:r>
        <w:t xml:space="preserve">kertoo, </w:t>
      </w:r>
      <w:r>
        <w:t xml:space="preserve">että </w:t>
      </w:r>
      <w:r>
        <w:rPr>
          <w:color w:val="120104"/>
        </w:rPr>
        <w:t xml:space="preserve">monet hänen entiset kollegansa </w:t>
      </w:r>
      <w:r>
        <w:t xml:space="preserve">ovat ottaneet </w:t>
      </w:r>
      <w:r>
        <w:rPr>
          <w:color w:val="647A41"/>
        </w:rPr>
        <w:t xml:space="preserve">häneen </w:t>
      </w:r>
      <w:r>
        <w:t xml:space="preserve">yhteyttä </w:t>
      </w:r>
      <w:r>
        <w:t xml:space="preserve">ja kyselleet, miten hekin </w:t>
      </w:r>
      <w:r>
        <w:t xml:space="preserve">voisivat ryhtyä sijoituspankkitoiminnan ammatt</w:t>
      </w:r>
      <w:r>
        <w:rPr>
          <w:color w:val="120104"/>
        </w:rPr>
        <w:t xml:space="preserve">ilaisiksi </w:t>
      </w:r>
      <w:r>
        <w:rPr>
          <w:color w:val="703B01"/>
        </w:rPr>
        <w:t xml:space="preserve">Wall </w:t>
      </w:r>
      <w:r>
        <w:t xml:space="preserve">Streetillä </w:t>
      </w:r>
      <w:r>
        <w:rPr>
          <w:color w:val="C660FB"/>
        </w:rPr>
        <w:t xml:space="preserve">Wertheim Schroder &amp; Co:n toimitusjohtajana, joka </w:t>
      </w:r>
      <w:r>
        <w:t xml:space="preserve">tienaa miljoona dollaria vuodessa.</w:t>
      </w:r>
      <w:r>
        <w:t xml:space="preserve"> Miehenä oleminen auttaa Skandaalien miespuoliset uhrit selviytyvät aina paremmin. </w:t>
      </w:r>
      <w:r>
        <w:rPr>
          <w:color w:val="D48958"/>
        </w:rPr>
        <w:t xml:space="preserve">Anne Burford, </w:t>
      </w:r>
      <w:r>
        <w:rPr>
          <w:color w:val="C3C1BE"/>
        </w:rPr>
        <w:t xml:space="preserve">ympäristönsuojeluviraston (EPA) </w:t>
      </w:r>
      <w:r>
        <w:rPr>
          <w:color w:val="05AEE8"/>
        </w:rPr>
        <w:t xml:space="preserve">entinen johtaja, </w:t>
      </w:r>
      <w:r>
        <w:rPr>
          <w:color w:val="9F98F8"/>
        </w:rPr>
        <w:t xml:space="preserve">joka </w:t>
      </w:r>
      <w:r>
        <w:rPr>
          <w:color w:val="05AEE8"/>
        </w:rPr>
        <w:t xml:space="preserve">erosi paineen alaisena </w:t>
      </w:r>
      <w:r>
        <w:rPr>
          <w:color w:val="1167D9"/>
        </w:rPr>
        <w:t xml:space="preserve">vuonna 1983 </w:t>
      </w:r>
      <w:r>
        <w:rPr>
          <w:color w:val="B7D802"/>
        </w:rPr>
        <w:t xml:space="preserve">kongressin kanssa käydyn </w:t>
      </w:r>
      <w:r>
        <w:rPr>
          <w:color w:val="D19012"/>
        </w:rPr>
        <w:t xml:space="preserve">sanallisen yhteenoton aikana</w:t>
      </w:r>
      <w:r>
        <w:t xml:space="preserve">, </w:t>
      </w:r>
      <w:r>
        <w:t xml:space="preserve">tyrmättiin </w:t>
      </w:r>
      <w:r>
        <w:rPr>
          <w:color w:val="826392"/>
        </w:rPr>
        <w:t xml:space="preserve">tuossa yhteenotossa, </w:t>
      </w:r>
      <w:r>
        <w:t xml:space="preserve">vaikka häntä ei koskaan syytetty virkavirheestä. Hän työskenteli osa-aikaisesti konsulttina ja kirjoitti kirjan, mutta ei enää koskaan aloittanut voimakasta lakimiesuraa. Se ei auttanut, kun häntä </w:t>
      </w:r>
      <w:r>
        <w:t xml:space="preserve">syytettiin (ja sitten vapautettiin) julkisesta juopumuksesta </w:t>
      </w:r>
      <w:r>
        <w:rPr>
          <w:color w:val="5E7A6A"/>
        </w:rPr>
        <w:t xml:space="preserve">vuonna 1986. </w:t>
      </w:r>
      <w:r>
        <w:t xml:space="preserve">"Kirjasin tappiot pois ja pakenin", hän </w:t>
      </w:r>
      <w:r>
        <w:rPr>
          <w:color w:val="B29869"/>
        </w:rPr>
        <w:t xml:space="preserve">sanoo </w:t>
      </w:r>
      <w:r>
        <w:rPr>
          <w:color w:val="B29869"/>
        </w:rPr>
        <w:t xml:space="preserve">uudesta kodistaan Coloradossa, jota </w:t>
      </w:r>
      <w:r>
        <w:rPr>
          <w:color w:val="B29869"/>
        </w:rPr>
        <w:t xml:space="preserve">hän korjaa parhaillaan</w:t>
      </w:r>
      <w:r>
        <w:t xml:space="preserve">. </w:t>
      </w:r>
      <w:r>
        <w:t xml:space="preserve">Katkeruus jäi </w:t>
      </w:r>
      <w:r>
        <w:rPr>
          <w:color w:val="D48958"/>
        </w:rPr>
        <w:t xml:space="preserve">Burfordiin, koska </w:t>
      </w:r>
      <w:r>
        <w:rPr>
          <w:color w:val="76E0C1"/>
        </w:rPr>
        <w:t xml:space="preserve">hänen nimensä puhdistaminen aiheutti </w:t>
      </w:r>
      <w:r>
        <w:rPr>
          <w:color w:val="76E0C1"/>
        </w:rPr>
        <w:t xml:space="preserve">valtavat oikeudenkäyntikulut</w:t>
      </w:r>
      <w:r>
        <w:t xml:space="preserve">. </w:t>
      </w:r>
      <w:r>
        <w:t xml:space="preserve">"</w:t>
      </w:r>
      <w:r>
        <w:rPr>
          <w:color w:val="462C36"/>
        </w:rPr>
        <w:t xml:space="preserve">Mieheni meni </w:t>
      </w:r>
      <w:r>
        <w:t xml:space="preserve">heti vararikkoon</w:t>
      </w:r>
      <w:r>
        <w:t xml:space="preserve">, kun hän </w:t>
      </w:r>
      <w:r>
        <w:t xml:space="preserve">meni kanssani naimisiin", hän sanoo. </w:t>
      </w:r>
      <w:r>
        <w:rPr>
          <w:color w:val="65407D"/>
        </w:rPr>
        <w:t xml:space="preserve">Toinen EPA:n entinen virkamies, Rita Lavelle, </w:t>
      </w:r>
      <w:r>
        <w:t xml:space="preserve">on edelleen vaikeuksissa, koska häntä </w:t>
      </w:r>
      <w:r>
        <w:t xml:space="preserve">syytettiin väärästä valasta </w:t>
      </w:r>
      <w:r>
        <w:rPr>
          <w:color w:val="491803"/>
        </w:rPr>
        <w:t xml:space="preserve">vuonna 1983. </w:t>
      </w:r>
      <w:r>
        <w:t xml:space="preserve">"Hän ei voi tehdä mitään päästäkseen takaisin sinne, missä hän oli", sanoo </w:t>
      </w:r>
      <w:r>
        <w:rPr>
          <w:color w:val="65407D"/>
        </w:rPr>
        <w:t xml:space="preserve">hänen </w:t>
      </w:r>
      <w:r>
        <w:t xml:space="preserve">asianajajansa James Bierbower. "</w:t>
      </w:r>
      <w:r>
        <w:t xml:space="preserve">Voi sanoa, että </w:t>
      </w:r>
      <w:r>
        <w:rPr>
          <w:color w:val="F5D2A8"/>
        </w:rPr>
        <w:t xml:space="preserve">hän selvisi, mutta </w:t>
      </w:r>
      <w:r>
        <w:rPr>
          <w:color w:val="F5D2A8"/>
        </w:rPr>
        <w:t xml:space="preserve">se</w:t>
      </w:r>
      <w:r>
        <w:t xml:space="preserve"> ei ollut </w:t>
      </w:r>
      <w:r>
        <w:rPr>
          <w:color w:val="65407D"/>
        </w:rPr>
        <w:t xml:space="preserve">hänelle helppoa.</w:t>
      </w:r>
      <w:r>
        <w:t xml:space="preserve">" </w:t>
      </w:r>
      <w:r>
        <w:rPr>
          <w:color w:val="53495F"/>
        </w:rPr>
        <w:t xml:space="preserve">Asunto- ja kaupunkikehitysministeriön </w:t>
      </w:r>
      <w:r>
        <w:t xml:space="preserve">skandaalikuningattarelle Deborah Gore Deanille ei ollut luvassa kirjasopimuksia</w:t>
      </w:r>
      <w:r>
        <w:t xml:space="preserve">. </w:t>
      </w:r>
      <w:r>
        <w:rPr>
          <w:color w:val="03422C"/>
        </w:rPr>
        <w:t xml:space="preserve">Gary Hartin tapauksen Donna Rice </w:t>
      </w:r>
      <w:r>
        <w:t xml:space="preserve">ei saanut kirjasopimusta, ja </w:t>
      </w:r>
      <w:r>
        <w:rPr>
          <w:color w:val="03422C"/>
        </w:rPr>
        <w:t xml:space="preserve">hän</w:t>
      </w:r>
      <w:r>
        <w:t xml:space="preserve"> menetti </w:t>
      </w:r>
      <w:r>
        <w:t xml:space="preserve">"No Excuses" -farkkujen mallisopimuksensa. </w:t>
      </w:r>
      <w:r>
        <w:rPr>
          <w:color w:val="128EAC"/>
        </w:rPr>
        <w:t xml:space="preserve">Oliver Northin </w:t>
      </w:r>
      <w:r>
        <w:rPr>
          <w:color w:val="72A46E"/>
        </w:rPr>
        <w:t xml:space="preserve">entinen sihteeri Fawn Hall ei ole </w:t>
      </w:r>
      <w:r>
        <w:t xml:space="preserve">vielä aloittanut unelmauraansa televisiouutisten parissa</w:t>
      </w:r>
      <w:r>
        <w:t xml:space="preserve">, kertoo </w:t>
      </w:r>
      <w:r>
        <w:rPr>
          <w:color w:val="72A46E"/>
        </w:rPr>
        <w:t xml:space="preserve">hänen </w:t>
      </w:r>
      <w:r>
        <w:t xml:space="preserve">asianajajansa. </w:t>
      </w:r>
      <w:r>
        <w:rPr>
          <w:color w:val="47545E"/>
        </w:rPr>
        <w:t xml:space="preserve">Rita Jenrette, </w:t>
      </w:r>
      <w:r>
        <w:rPr>
          <w:color w:val="B95C69"/>
        </w:rPr>
        <w:t xml:space="preserve">Abscam-tapauksesta syytetyn kansanedustaja John Jenretten </w:t>
      </w:r>
      <w:r>
        <w:rPr>
          <w:color w:val="47545E"/>
        </w:rPr>
        <w:t xml:space="preserve">ex-vaimo, ei ole </w:t>
      </w:r>
      <w:r>
        <w:t xml:space="preserve">vielä päässyt Hollywoodissa suursuosioon, vaikka hänellä on rooleja elokuvissa "Zombie Island Massacre" ja "Aunt Ida's Bikini Shop", ja </w:t>
      </w:r>
      <w:r>
        <w:rPr>
          <w:color w:val="47545E"/>
        </w:rPr>
        <w:t xml:space="preserve">hän</w:t>
      </w:r>
      <w:r>
        <w:t xml:space="preserve"> </w:t>
      </w:r>
      <w:r>
        <w:t xml:space="preserve">pärjää</w:t>
      </w:r>
      <w:r>
        <w:t xml:space="preserve"> silti </w:t>
      </w:r>
      <w:r>
        <w:t xml:space="preserve">paljon paremmin kuin </w:t>
      </w:r>
      <w:r>
        <w:rPr>
          <w:color w:val="C4C8FA"/>
        </w:rPr>
        <w:t xml:space="preserve">entinen aviomiehensä</w:t>
      </w:r>
      <w:r>
        <w:t xml:space="preserve">. </w:t>
      </w:r>
      <w:r>
        <w:rPr>
          <w:color w:val="C4C8FA"/>
        </w:rPr>
        <w:t xml:space="preserve">Hän palasi </w:t>
      </w:r>
      <w:r>
        <w:t xml:space="preserve">vankilaan kesällä syytettynä pienistä myymälävarkauksista. Ole tähti Keskeiset hahmot, kuten </w:t>
      </w:r>
      <w:r>
        <w:rPr>
          <w:color w:val="372A55"/>
        </w:rPr>
        <w:t xml:space="preserve">Richard Nixon</w:t>
      </w:r>
      <w:r>
        <w:t xml:space="preserve">, ovat yleensä paremmassa asemassa kuin sivuhahmot. </w:t>
      </w:r>
      <w:r>
        <w:rPr>
          <w:color w:val="719FFA"/>
        </w:rPr>
        <w:t xml:space="preserve">Iran-Contras-skandaalin </w:t>
      </w:r>
      <w:r>
        <w:rPr>
          <w:color w:val="3F3610"/>
        </w:rPr>
        <w:t xml:space="preserve">uhriksi joutunut </w:t>
      </w:r>
      <w:r>
        <w:rPr>
          <w:color w:val="3F3610"/>
        </w:rPr>
        <w:t xml:space="preserve">eläkkeellä oleva ilmavoimien kenraali Richard Secord </w:t>
      </w:r>
      <w:r>
        <w:t xml:space="preserve">on äskettäin </w:t>
      </w:r>
      <w:r>
        <w:rPr>
          <w:color w:val="3F3610"/>
        </w:rPr>
        <w:t xml:space="preserve">hänen </w:t>
      </w:r>
      <w:r>
        <w:t xml:space="preserve">puolestaan levitetyn rahankeräyspyynnön perusteella </w:t>
      </w:r>
      <w:r>
        <w:t xml:space="preserve">lähes varaton - hän joutui myymään </w:t>
      </w:r>
      <w:r>
        <w:t xml:space="preserve">virginialaisen kotinsa ja vetämään </w:t>
      </w:r>
      <w:r>
        <w:t xml:space="preserve">lapsensa pois yliopistosta. </w:t>
      </w:r>
      <w:r>
        <w:rPr>
          <w:color w:val="0D841A"/>
        </w:rPr>
        <w:t xml:space="preserve">Hänen </w:t>
      </w:r>
      <w:r>
        <w:rPr>
          <w:color w:val="4C5B32"/>
        </w:rPr>
        <w:t xml:space="preserve">toinen syytettyään </w:t>
      </w:r>
      <w:r>
        <w:rPr>
          <w:color w:val="9DB3B7"/>
        </w:rPr>
        <w:t xml:space="preserve">asiassa </w:t>
      </w:r>
      <w:r>
        <w:rPr>
          <w:color w:val="4C5B32"/>
        </w:rPr>
        <w:t xml:space="preserve">- myös entinen sotilasupseeri Oliver North </w:t>
      </w:r>
      <w:r>
        <w:t xml:space="preserve">- on </w:t>
      </w:r>
      <w:r>
        <w:t xml:space="preserve">kuitenkin </w:t>
      </w:r>
      <w:r>
        <w:t xml:space="preserve">tähän mennessä </w:t>
      </w:r>
      <w:r>
        <w:t xml:space="preserve">hoitanut </w:t>
      </w:r>
      <w:r>
        <w:t xml:space="preserve">osallisuuttaan tässä </w:t>
      </w:r>
      <w:r>
        <w:rPr>
          <w:color w:val="B14F8F"/>
        </w:rPr>
        <w:t xml:space="preserve">asiassa </w:t>
      </w:r>
      <w:r>
        <w:t xml:space="preserve">ahkerasti ja kannattavasti.</w:t>
      </w:r>
      <w:r>
        <w:t xml:space="preserve"> Mikä selittää eron? </w:t>
      </w:r>
      <w:r>
        <w:rPr>
          <w:color w:val="4C5B32"/>
        </w:rPr>
        <w:t xml:space="preserve">North </w:t>
      </w:r>
      <w:r>
        <w:t xml:space="preserve">lähti </w:t>
      </w:r>
      <w:r>
        <w:rPr>
          <w:color w:val="B14F8F"/>
        </w:rPr>
        <w:t xml:space="preserve">Iran-Contra-tapauksen </w:t>
      </w:r>
      <w:r>
        <w:t xml:space="preserve">televisioiduista kuulemisista </w:t>
      </w:r>
      <w:r>
        <w:t xml:space="preserve">pääroolin isänmaallisena. </w:t>
      </w:r>
      <w:r>
        <w:rPr>
          <w:color w:val="3F3610"/>
        </w:rPr>
        <w:t xml:space="preserve">Secordin </w:t>
      </w:r>
      <w:r>
        <w:t xml:space="preserve">esitys oli selvästi vähemmän inspiroiva. </w:t>
      </w:r>
      <w:r>
        <w:rPr>
          <w:color w:val="4C5B32"/>
        </w:rPr>
        <w:t xml:space="preserve">North </w:t>
      </w:r>
      <w:r>
        <w:t xml:space="preserve">on edelleen erittäin haluttu puhuja, jonka palkkiot ovat noin 20 000 dollaria. Hurrikaani Hugon jälkimainingeissa syrjäisessä Virginian kaupungissa jopa 750 ihmistä osallistui syyskuussa </w:t>
      </w:r>
      <w:r>
        <w:rPr>
          <w:color w:val="9F816D"/>
        </w:rPr>
        <w:t xml:space="preserve">Oliver Northin</w:t>
      </w:r>
      <w:r>
        <w:rPr>
          <w:color w:val="747103"/>
        </w:rPr>
        <w:t xml:space="preserve"> muistotilaisuuteen</w:t>
      </w:r>
      <w:r>
        <w:rPr>
          <w:color w:val="747103"/>
        </w:rPr>
        <w:t xml:space="preserve">, jota </w:t>
      </w:r>
      <w:r>
        <w:rPr>
          <w:color w:val="D26A5B"/>
        </w:rPr>
        <w:t xml:space="preserve">isännöi </w:t>
      </w:r>
      <w:r>
        <w:rPr>
          <w:color w:val="747103"/>
        </w:rPr>
        <w:t xml:space="preserve">kaksi tusinaa konservatiivista </w:t>
      </w:r>
      <w:r>
        <w:rPr>
          <w:color w:val="8B934B"/>
        </w:rPr>
        <w:t xml:space="preserve">kongressin jäsentä</w:t>
      </w:r>
      <w:r>
        <w:t xml:space="preserve">. </w:t>
      </w:r>
      <w:r>
        <w:t xml:space="preserve">Kun </w:t>
      </w:r>
      <w:r>
        <w:t xml:space="preserve">seksistä on kyse, kaikki menee pieleen Seksiskandaalit saavat ihmiset näyttämään kevytmielisiltä ja typeriltä, ja yksi pahimmista synneistä </w:t>
      </w:r>
      <w:r>
        <w:rPr>
          <w:color w:val="8489AE"/>
        </w:rPr>
        <w:t xml:space="preserve">Washingtonissa on </w:t>
      </w:r>
      <w:r>
        <w:t xml:space="preserve">olla naurettava. "</w:t>
      </w:r>
      <w:r>
        <w:t xml:space="preserve">Saat olla syntinen, mutta et naurettava"</w:t>
      </w:r>
      <w:r>
        <w:t xml:space="preserve">, </w:t>
      </w:r>
      <w:r>
        <w:rPr>
          <w:color w:val="8C41BB"/>
        </w:rPr>
        <w:t xml:space="preserve">Mankiewicz</w:t>
      </w:r>
      <w:r>
        <w:t xml:space="preserve"> sanoo</w:t>
      </w:r>
      <w:r>
        <w:t xml:space="preserve">. </w:t>
      </w:r>
      <w:r>
        <w:rPr>
          <w:color w:val="F98500"/>
        </w:rPr>
        <w:t xml:space="preserve">Massachusettsin edustaja Gerry Studds </w:t>
      </w:r>
      <w:r>
        <w:t xml:space="preserve">valittiin kuitenkin helposti uudelleen, </w:t>
      </w:r>
      <w:r>
        <w:rPr>
          <w:color w:val="002935"/>
        </w:rPr>
        <w:t xml:space="preserve">koska </w:t>
      </w:r>
      <w:r>
        <w:rPr>
          <w:color w:val="D7F3FE"/>
        </w:rPr>
        <w:t xml:space="preserve">hän </w:t>
      </w:r>
      <w:r>
        <w:rPr>
          <w:color w:val="002935"/>
        </w:rPr>
        <w:t xml:space="preserve">suhtautui </w:t>
      </w:r>
      <w:r>
        <w:rPr>
          <w:color w:val="FCB899"/>
        </w:rPr>
        <w:t xml:space="preserve">avoimesti </w:t>
      </w:r>
      <w:r>
        <w:rPr>
          <w:color w:val="002935"/>
        </w:rPr>
        <w:t xml:space="preserve">paljastukseen, jonka mukaan hän </w:t>
      </w:r>
      <w:r>
        <w:rPr>
          <w:color w:val="002935"/>
        </w:rPr>
        <w:t xml:space="preserve">harrasti seksiä kongressin mieslähettilään kanssa </w:t>
      </w:r>
      <w:r>
        <w:rPr>
          <w:color w:val="1C0720"/>
        </w:rPr>
        <w:t xml:space="preserve">vuonna 1983</w:t>
      </w:r>
      <w:r>
        <w:t xml:space="preserve">. </w:t>
      </w:r>
      <w:r>
        <w:rPr>
          <w:color w:val="6B5F61"/>
        </w:rPr>
        <w:t xml:space="preserve">Marylandin entinen edustaja Robert Bauman, </w:t>
      </w:r>
      <w:r>
        <w:rPr>
          <w:color w:val="F98A9D"/>
        </w:rPr>
        <w:t xml:space="preserve">joka </w:t>
      </w:r>
      <w:r>
        <w:rPr>
          <w:color w:val="6B5F61"/>
        </w:rPr>
        <w:t xml:space="preserve">menetti paikkansa vuonna 1980 jäätyään kiinni 16-vuotiaan pojan seksin pyytämisestä</w:t>
      </w:r>
      <w:r>
        <w:t xml:space="preserve">, ei koskaan saanut takaisin </w:t>
      </w:r>
      <w:r>
        <w:t xml:space="preserve">ammatillista asemaansa asianajajana. </w:t>
      </w:r>
      <w:r>
        <w:rPr>
          <w:color w:val="6B5F61"/>
        </w:rPr>
        <w:t xml:space="preserve">Konservatiivinen Bauman </w:t>
      </w:r>
      <w:r>
        <w:t xml:space="preserve">sanoo, </w:t>
      </w:r>
      <w:r>
        <w:t xml:space="preserve">että oikeisto on hylännyt </w:t>
      </w:r>
      <w:r>
        <w:rPr>
          <w:color w:val="6B5F61"/>
        </w:rPr>
        <w:t xml:space="preserve">hänet. </w:t>
      </w:r>
      <w:r>
        <w:t xml:space="preserve">"</w:t>
      </w:r>
      <w:r>
        <w:rPr>
          <w:color w:val="9B72C2"/>
        </w:rPr>
        <w:t xml:space="preserve">Konservatiivit </w:t>
      </w:r>
      <w:r>
        <w:t xml:space="preserve">ampuvat jäseniään", hän sanoo. Jos </w:t>
      </w:r>
      <w:r>
        <w:rPr>
          <w:color w:val="A6919D"/>
        </w:rPr>
        <w:t xml:space="preserve">poliittiset instituutiot </w:t>
      </w:r>
      <w:r>
        <w:t xml:space="preserve">ovat haluttomia suvaitsemaan seksuaalitapaturmia, yksityinen sektori on joskus halukkaampi. </w:t>
      </w:r>
      <w:r>
        <w:rPr>
          <w:color w:val="2C3729"/>
        </w:rPr>
        <w:t xml:space="preserve">John Toweria </w:t>
      </w:r>
      <w:r>
        <w:t xml:space="preserve">syytettiin naistenhurvittelusta ja juopottelusta</w:t>
      </w:r>
      <w:r>
        <w:t xml:space="preserve">, kun </w:t>
      </w:r>
      <w:r>
        <w:rPr>
          <w:color w:val="2C3729"/>
        </w:rPr>
        <w:t xml:space="preserve">hän </w:t>
      </w:r>
      <w:r>
        <w:t xml:space="preserve">epäonnistui puolustusministerin viran hakemisessa aiemmin tänä vuonna.</w:t>
      </w:r>
      <w:r>
        <w:t xml:space="preserve"> Nyt hän kirjoittaa kirjaa, toimii ulkopoliittisessa neuvoa-antavassa lautakunnassa ja konsultoi useita yritysasiakkaita, kuten brittiläistä kustannusmagnaattia Robert Maxwellia. Ryhdy lobbaajaksi Kun kaikki muu ei auta, hän tarjoaa kaatuneille virkamiehille Gucci Gulchin viihtyisän ympäristön - Capitolin tarunhohtoiset käytävät, joita </w:t>
      </w:r>
      <w:r>
        <w:rPr>
          <w:color w:val="D7C70B"/>
        </w:rPr>
        <w:t xml:space="preserve">lobbaajat </w:t>
      </w:r>
      <w:r>
        <w:t xml:space="preserve">ja </w:t>
      </w:r>
      <w:r>
        <w:rPr>
          <w:color w:val="D7C70B"/>
        </w:rPr>
        <w:t xml:space="preserve">heidän </w:t>
      </w:r>
      <w:r>
        <w:t xml:space="preserve">tuontikenkänsä </w:t>
      </w:r>
      <w:r>
        <w:t xml:space="preserve">kansoittavat.</w:t>
      </w:r>
      <w:r>
        <w:t xml:space="preserve"> Entinen kongressiedustaja Fernand St. Germain, jonka säästö- ja lainakriisi vei mukanaan, edustaa nyt - arvasittehan - säästö- ja lainayhdistyksiä. Joistakin tulee pseudolobbareita. </w:t>
      </w:r>
      <w:r>
        <w:rPr>
          <w:color w:val="9F9992"/>
        </w:rPr>
        <w:t xml:space="preserve">John Mack </w:t>
      </w:r>
      <w:r>
        <w:t xml:space="preserve">irtisanoutui nopeasti </w:t>
      </w:r>
      <w:r>
        <w:rPr>
          <w:color w:val="FEFB0A"/>
        </w:rPr>
        <w:t xml:space="preserve">Wrightin </w:t>
      </w:r>
      <w:r>
        <w:t xml:space="preserve">apulaispuhujana </w:t>
      </w:r>
      <w:r>
        <w:t xml:space="preserve">keväällä julkisen paheksunnan keskellä </w:t>
      </w:r>
      <w:r>
        <w:rPr>
          <w:color w:val="EFFBD0"/>
        </w:rPr>
        <w:t xml:space="preserve">19-vuotiaana </w:t>
      </w:r>
      <w:r>
        <w:rPr>
          <w:color w:val="FDE2F1"/>
        </w:rPr>
        <w:t xml:space="preserve">tapahtuneen </w:t>
      </w:r>
      <w:r>
        <w:rPr>
          <w:color w:val="EFFBD0"/>
        </w:rPr>
        <w:t xml:space="preserve">nuoreen naiseen kohdistuneen väkivaltaisen pahoinpitelyn vuoksi</w:t>
      </w:r>
      <w:r>
        <w:t xml:space="preserve">. </w:t>
      </w:r>
      <w:r>
        <w:t xml:space="preserve">Useiden viikkojen eristäytymisen jälkeen </w:t>
      </w:r>
      <w:r>
        <w:rPr>
          <w:color w:val="9F9992"/>
        </w:rPr>
        <w:t xml:space="preserve">Mack </w:t>
      </w:r>
      <w:r>
        <w:t xml:space="preserve">avasi konsulttiyrityksen, mutta ei suoraan lobbausta varten; </w:t>
      </w:r>
      <w:r>
        <w:rPr>
          <w:color w:val="9F9992"/>
        </w:rPr>
        <w:t xml:space="preserve">hänen</w:t>
      </w:r>
      <w:r>
        <w:t xml:space="preserve"> olisi pitänyt ilmoittaa </w:t>
      </w:r>
      <w:r>
        <w:t xml:space="preserve">asiakkaistaan </w:t>
      </w:r>
      <w:r>
        <w:t xml:space="preserve">rekisteröityessään lobbaajaksi. </w:t>
      </w:r>
      <w:r>
        <w:rPr>
          <w:color w:val="9F9992"/>
        </w:rPr>
        <w:t xml:space="preserve">Mack </w:t>
      </w:r>
      <w:r>
        <w:t xml:space="preserve">sanoo kuitenkin puhuvansa "30 </w:t>
      </w:r>
      <w:r>
        <w:rPr>
          <w:color w:val="496E76"/>
        </w:rPr>
        <w:t xml:space="preserve">kongressin </w:t>
      </w:r>
      <w:r>
        <w:t xml:space="preserve">jäsenen kanssa </w:t>
      </w:r>
      <w:r>
        <w:t xml:space="preserve">viikossa". </w:t>
      </w:r>
      <w:r>
        <w:t xml:space="preserve">Vastoinkäymiset eivät kulje yksin </w:t>
      </w:r>
      <w:r>
        <w:rPr>
          <w:color w:val="923A52"/>
        </w:rPr>
        <w:t xml:space="preserve">Muut </w:t>
      </w:r>
      <w:r>
        <w:rPr>
          <w:color w:val="923A52"/>
        </w:rPr>
        <w:t xml:space="preserve">skandaaleista </w:t>
      </w:r>
      <w:r>
        <w:rPr>
          <w:color w:val="5140A7"/>
        </w:rPr>
        <w:t xml:space="preserve">selvinneet </w:t>
      </w:r>
      <w:r>
        <w:t xml:space="preserve">ovat joskus paras lohdutuksen lähde. </w:t>
      </w:r>
      <w:r>
        <w:rPr>
          <w:color w:val="BC14FD"/>
        </w:rPr>
        <w:t xml:space="preserve">Raymond Donovan, New Jerseyn rakennusalan johtaja</w:t>
      </w:r>
      <w:r>
        <w:rPr>
          <w:color w:val="6D706C"/>
        </w:rPr>
        <w:t xml:space="preserve">, joka </w:t>
      </w:r>
      <w:r>
        <w:rPr>
          <w:color w:val="BC14FD"/>
        </w:rPr>
        <w:t xml:space="preserve">joutui eroamaan ammattiliiton sihteerin tehtävästä ja jota vastaan </w:t>
      </w:r>
      <w:r>
        <w:rPr>
          <w:color w:val="BC14FD"/>
        </w:rPr>
        <w:t xml:space="preserve">nostettiin syyte vuonna 1985, mutta joka sitten </w:t>
      </w:r>
      <w:r>
        <w:rPr>
          <w:color w:val="C6A62F"/>
        </w:rPr>
        <w:t xml:space="preserve">vapautettiin kavallussyytteistä</w:t>
      </w:r>
      <w:r>
        <w:t xml:space="preserve">, soittaa usein </w:t>
      </w:r>
      <w:r>
        <w:rPr>
          <w:color w:val="000C14"/>
        </w:rPr>
        <w:t xml:space="preserve">muille julkisuuden henkilöille, jotka ovat joutuneet skandaalien kohteeksi</w:t>
      </w:r>
      <w:r>
        <w:t xml:space="preserve">, </w:t>
      </w:r>
      <w:r>
        <w:t xml:space="preserve">tarjotakseen myötämielistä apua. Aina kun </w:t>
      </w:r>
      <w:r>
        <w:rPr>
          <w:color w:val="904431"/>
        </w:rPr>
        <w:t xml:space="preserve">uusi skandaali </w:t>
      </w:r>
      <w:r>
        <w:t xml:space="preserve">iskee, </w:t>
      </w:r>
      <w:r>
        <w:t xml:space="preserve">hän sanoo, että "</w:t>
      </w:r>
      <w:r>
        <w:rPr>
          <w:color w:val="904431"/>
        </w:rPr>
        <w:t xml:space="preserve">se</w:t>
      </w:r>
      <w:r>
        <w:t xml:space="preserve"> kuorii </w:t>
      </w:r>
      <w:r>
        <w:t xml:space="preserve">arpesi </w:t>
      </w:r>
      <w:r>
        <w:t xml:space="preserve">pois</w:t>
      </w:r>
      <w:r>
        <w:t xml:space="preserve">". Yksi </w:t>
      </w:r>
      <w:r>
        <w:rPr>
          <w:color w:val="600013"/>
        </w:rPr>
        <w:t xml:space="preserve">ensimmäisistä ihmisistä, </w:t>
      </w:r>
      <w:r>
        <w:rPr>
          <w:color w:val="1C1B08"/>
        </w:rPr>
        <w:t xml:space="preserve">jotka </w:t>
      </w:r>
      <w:r>
        <w:rPr>
          <w:color w:val="600013"/>
        </w:rPr>
        <w:t xml:space="preserve">tulivat </w:t>
      </w:r>
      <w:r>
        <w:rPr>
          <w:color w:val="693955"/>
        </w:rPr>
        <w:t xml:space="preserve">Deaverin kotiin </w:t>
      </w:r>
      <w:r>
        <w:rPr>
          <w:color w:val="5E7C99"/>
        </w:rPr>
        <w:t xml:space="preserve">hänen </w:t>
      </w:r>
      <w:r>
        <w:rPr>
          <w:color w:val="6C6E82"/>
        </w:rPr>
        <w:t xml:space="preserve">ongelmiensa </w:t>
      </w:r>
      <w:r>
        <w:rPr>
          <w:color w:val="600013"/>
        </w:rPr>
        <w:t xml:space="preserve">puhjettua, </w:t>
      </w:r>
      <w:r>
        <w:t xml:space="preserve">oli </w:t>
      </w:r>
      <w:r>
        <w:rPr>
          <w:color w:val="493B36"/>
        </w:rPr>
        <w:t xml:space="preserve">Nixonin</w:t>
      </w:r>
      <w:r>
        <w:rPr>
          <w:color w:val="D0AFB3"/>
        </w:rPr>
        <w:t xml:space="preserve"> entinen </w:t>
      </w:r>
      <w:r>
        <w:rPr>
          <w:color w:val="D0AFB3"/>
        </w:rPr>
        <w:t xml:space="preserve">avustaja John Ehrlichman, </w:t>
      </w:r>
      <w:r>
        <w:rPr>
          <w:color w:val="AC93CE"/>
        </w:rPr>
        <w:t xml:space="preserve">jonka </w:t>
      </w:r>
      <w:r>
        <w:rPr>
          <w:color w:val="C4BA9C"/>
        </w:rPr>
        <w:t xml:space="preserve">Deaver </w:t>
      </w:r>
      <w:r>
        <w:rPr>
          <w:color w:val="D0AFB3"/>
        </w:rPr>
        <w:t xml:space="preserve">tunsi vain ohimennen</w:t>
      </w:r>
      <w:r>
        <w:t xml:space="preserve">. </w:t>
      </w:r>
      <w:r>
        <w:t xml:space="preserve">"Hän vakuutti </w:t>
      </w:r>
      <w:r>
        <w:rPr>
          <w:color w:val="F7F1DF"/>
        </w:rPr>
        <w:t xml:space="preserve">minulle, </w:t>
      </w:r>
      <w:r>
        <w:t xml:space="preserve">että </w:t>
      </w:r>
      <w:r>
        <w:rPr>
          <w:color w:val="09C4B8"/>
        </w:rPr>
        <w:t xml:space="preserve">hurrikaani </w:t>
      </w:r>
      <w:r>
        <w:t xml:space="preserve">olisi ohi", </w:t>
      </w:r>
      <w:r>
        <w:rPr>
          <w:color w:val="F7F1DF"/>
        </w:rPr>
        <w:t xml:space="preserve">Deaver </w:t>
      </w:r>
      <w:r>
        <w:t xml:space="preserve">muistelee</w:t>
      </w:r>
      <w:r>
        <w:t xml:space="preserve">. </w:t>
      </w:r>
      <w:r>
        <w:rPr>
          <w:color w:val="6B5F61"/>
        </w:rPr>
        <w:t xml:space="preserve">Bauman </w:t>
      </w:r>
      <w:r>
        <w:t xml:space="preserve">sai </w:t>
      </w:r>
      <w:r>
        <w:rPr>
          <w:color w:val="69A5B8"/>
        </w:rPr>
        <w:t xml:space="preserve">rohkaisevan kirjeen </w:t>
      </w:r>
      <w:r>
        <w:rPr>
          <w:color w:val="372A55"/>
        </w:rPr>
        <w:t xml:space="preserve">Richard Nixonilta, joka oli tunnustettu mestari selviytymään skandaaleista</w:t>
      </w:r>
      <w:r>
        <w:t xml:space="preserve">. </w:t>
      </w:r>
      <w:r>
        <w:rPr>
          <w:color w:val="6B5F61"/>
        </w:rPr>
        <w:t xml:space="preserve">Bauman </w:t>
      </w:r>
      <w:r>
        <w:t xml:space="preserve">sanoo: "Jos menee huonosti, </w:t>
      </w:r>
      <w:r>
        <w:t xml:space="preserve">voin aina huutokaupata </w:t>
      </w:r>
      <w:r>
        <w:rPr>
          <w:color w:val="69A5B8"/>
        </w:rPr>
        <w:t xml:space="preserve">sen </w:t>
      </w:r>
      <w:r>
        <w:t xml:space="preserve">Sotheby'sissa."</w:t>
      </w:r>
    </w:p>
    <w:p>
      <w:r>
        <w:rPr>
          <w:b/>
        </w:rPr>
        <w:t xml:space="preserve">Asiakirjan numero 612</w:t>
      </w:r>
    </w:p>
    <w:p>
      <w:r>
        <w:rPr>
          <w:b/>
        </w:rPr>
        <w:t xml:space="preserve">Asiakirjan tunniste: wsj0910-001</w:t>
      </w:r>
    </w:p>
    <w:p>
      <w:r>
        <w:rPr>
          <w:color w:val="04640D"/>
        </w:rPr>
        <w:t xml:space="preserve">Kanadan hallituksen </w:t>
      </w:r>
      <w:r>
        <w:t xml:space="preserve">odotetaan </w:t>
      </w:r>
      <w:r>
        <w:t xml:space="preserve">huomenna </w:t>
      </w:r>
      <w:r>
        <w:t xml:space="preserve">ilmoittavan </w:t>
      </w:r>
      <w:r>
        <w:rPr>
          <w:color w:val="FEFB0A"/>
        </w:rPr>
        <w:t xml:space="preserve">hakemuksestaan </w:t>
      </w:r>
      <w:r>
        <w:rPr>
          <w:color w:val="FB5514"/>
        </w:rPr>
        <w:t xml:space="preserve">liittyä </w:t>
      </w:r>
      <w:r>
        <w:rPr>
          <w:color w:val="0BC582"/>
        </w:rPr>
        <w:t xml:space="preserve">Washingtonissa toimiv</w:t>
      </w:r>
      <w:r>
        <w:rPr>
          <w:color w:val="00587F"/>
        </w:rPr>
        <w:t xml:space="preserve">aan alueelliseen </w:t>
      </w:r>
      <w:r>
        <w:rPr>
          <w:color w:val="E115C0"/>
        </w:rPr>
        <w:t xml:space="preserve">järjestöön Amerikan valtioiden järjestöön </w:t>
      </w:r>
      <w:r>
        <w:rPr>
          <w:color w:val="E115C0"/>
        </w:rPr>
        <w:t xml:space="preserve">(</w:t>
      </w:r>
      <w:r>
        <w:rPr>
          <w:color w:val="E115C0"/>
        </w:rPr>
        <w:t xml:space="preserve">OAS</w:t>
      </w:r>
      <w:r>
        <w:rPr>
          <w:color w:val="00587F"/>
        </w:rPr>
        <w:t xml:space="preserve">), jotta se </w:t>
      </w:r>
      <w:r>
        <w:t xml:space="preserve">voisi toimia poliittisesti aktiivisemmin </w:t>
      </w:r>
      <w:r>
        <w:rPr>
          <w:color w:val="310106"/>
        </w:rPr>
        <w:t xml:space="preserve">Latinalaisessa Amerikassa</w:t>
      </w:r>
      <w:r>
        <w:t xml:space="preserve">. </w:t>
      </w:r>
      <w:r>
        <w:t xml:space="preserve">Bushin hallinto suhtautui myönteisesti </w:t>
      </w:r>
      <w:r>
        <w:rPr>
          <w:color w:val="FEB8C8"/>
        </w:rPr>
        <w:t xml:space="preserve">Kanadan odotettuun siirtoon, vaikka </w:t>
      </w:r>
      <w:r>
        <w:rPr>
          <w:color w:val="9E8317"/>
        </w:rPr>
        <w:t xml:space="preserve">Kanada on </w:t>
      </w:r>
      <w:r>
        <w:t xml:space="preserve">vastustanut </w:t>
      </w:r>
      <w:r>
        <w:rPr>
          <w:color w:val="01190F"/>
        </w:rPr>
        <w:t xml:space="preserve">Yhdysvaltojen</w:t>
      </w:r>
      <w:r>
        <w:t xml:space="preserve"> toimia, kuten </w:t>
      </w:r>
      <w:r>
        <w:t xml:space="preserve">kauppasaartoa </w:t>
      </w:r>
      <w:r>
        <w:rPr>
          <w:color w:val="847D81"/>
        </w:rPr>
        <w:t xml:space="preserve">Kuubaa vastaan</w:t>
      </w:r>
      <w:r>
        <w:t xml:space="preserve">, Grenadan maihinnousua ja sotilaallista tukea Nicaraguan hallituksen vastaisille sisseille. </w:t>
      </w:r>
      <w:r>
        <w:rPr>
          <w:color w:val="B70639"/>
        </w:rPr>
        <w:t xml:space="preserve">Latinalaisen Amerikan </w:t>
      </w:r>
      <w:r>
        <w:rPr>
          <w:color w:val="58018B"/>
        </w:rPr>
        <w:t xml:space="preserve">maat </w:t>
      </w:r>
      <w:r>
        <w:t xml:space="preserve">olivat jo pitkään kehottaneet </w:t>
      </w:r>
      <w:r>
        <w:rPr>
          <w:color w:val="9E8317"/>
        </w:rPr>
        <w:t xml:space="preserve">Kanadaa liittymään </w:t>
      </w:r>
      <w:r>
        <w:t xml:space="preserve">OAS:n jäseneksi toivoen saavansa vastapainoksi </w:t>
      </w:r>
      <w:r>
        <w:rPr>
          <w:color w:val="01190F"/>
        </w:rPr>
        <w:t xml:space="preserve">Yhdysvalloille</w:t>
      </w:r>
      <w:r>
        <w:rPr>
          <w:color w:val="703B01"/>
        </w:rPr>
        <w:t xml:space="preserve">, joka </w:t>
      </w:r>
      <w:r>
        <w:rPr>
          <w:color w:val="01190F"/>
        </w:rPr>
        <w:t xml:space="preserve">oli monta vuotta </w:t>
      </w:r>
      <w:r>
        <w:rPr>
          <w:color w:val="01190F"/>
        </w:rPr>
        <w:t xml:space="preserve">pyrkinyt </w:t>
      </w:r>
      <w:r>
        <w:rPr>
          <w:color w:val="01190F"/>
        </w:rPr>
        <w:t xml:space="preserve">hallitsemaan </w:t>
      </w:r>
      <w:r>
        <w:rPr>
          <w:color w:val="F7F1DF"/>
        </w:rPr>
        <w:t xml:space="preserve">32 maan järjestöä</w:t>
      </w:r>
      <w:r>
        <w:t xml:space="preserve">. </w:t>
      </w:r>
      <w:r>
        <w:t xml:space="preserve">Vaikka </w:t>
      </w:r>
      <w:r>
        <w:rPr>
          <w:color w:val="01190F"/>
        </w:rPr>
        <w:t xml:space="preserve">Yhdysvallat </w:t>
      </w:r>
      <w:r>
        <w:t xml:space="preserve">kannatti myös </w:t>
      </w:r>
      <w:r>
        <w:rPr>
          <w:color w:val="118B8A"/>
        </w:rPr>
        <w:t xml:space="preserve">Kanadan jäsenyyttä</w:t>
      </w:r>
      <w:r>
        <w:t xml:space="preserve">, se ei ollut Washingtonin ensisijainen tavoite. "Se, että </w:t>
      </w:r>
      <w:r>
        <w:t xml:space="preserve">meidän ei tarvitsisi asettua </w:t>
      </w:r>
      <w:r>
        <w:rPr>
          <w:color w:val="01190F"/>
        </w:rPr>
        <w:t xml:space="preserve">amerikkalaisten </w:t>
      </w:r>
      <w:r>
        <w:t xml:space="preserve">rinnalle, </w:t>
      </w:r>
      <w:r>
        <w:t xml:space="preserve">saattaa olla syy siihen, miksi </w:t>
      </w:r>
      <w:r>
        <w:rPr>
          <w:color w:val="118B8A"/>
        </w:rPr>
        <w:t xml:space="preserve">Kanadan jäsenyys OAS:ssa </w:t>
      </w:r>
      <w:r>
        <w:t xml:space="preserve">ei ole ollut ensisijainen asia amerikkalaisten asialistalla vuosien varrella", sanoo </w:t>
      </w:r>
      <w:r>
        <w:rPr>
          <w:color w:val="9E8317"/>
        </w:rPr>
        <w:t xml:space="preserve">Kanadan </w:t>
      </w:r>
      <w:r>
        <w:t xml:space="preserve">entinen </w:t>
      </w:r>
      <w:r>
        <w:rPr>
          <w:color w:val="01190F"/>
        </w:rPr>
        <w:t xml:space="preserve">Yhdysvaltain-suurlähettiläs</w:t>
      </w:r>
      <w:r>
        <w:t xml:space="preserve"> Alan Gotlieb</w:t>
      </w:r>
      <w:r>
        <w:t xml:space="preserve">. </w:t>
      </w:r>
      <w:r>
        <w:rPr>
          <w:color w:val="4AFEFA"/>
        </w:rPr>
        <w:t xml:space="preserve">Pääministeri </w:t>
      </w:r>
      <w:r>
        <w:rPr>
          <w:color w:val="4AFEFA"/>
        </w:rPr>
        <w:t xml:space="preserve">Brian Mulroney, </w:t>
      </w:r>
      <w:r>
        <w:rPr>
          <w:color w:val="796EE6"/>
        </w:rPr>
        <w:t xml:space="preserve">joka </w:t>
      </w:r>
      <w:r>
        <w:rPr>
          <w:color w:val="4AFEFA"/>
        </w:rPr>
        <w:t xml:space="preserve">vierailee Costa Ricassa juhlistamassa maan demokratian satavuotisjuhlia, </w:t>
      </w:r>
      <w:r>
        <w:t xml:space="preserve">ilmoittaa </w:t>
      </w:r>
      <w:r>
        <w:rPr>
          <w:color w:val="FB5514"/>
        </w:rPr>
        <w:t xml:space="preserve">Kanadan hakemuksesta </w:t>
      </w:r>
      <w:r>
        <w:t xml:space="preserve">San Josessa, Costa Ricassa</w:t>
      </w:r>
      <w:r>
        <w:t xml:space="preserve">. </w:t>
      </w:r>
      <w:r>
        <w:t xml:space="preserve">"</w:t>
      </w:r>
      <w:r>
        <w:t xml:space="preserve">Kanadalla on oltava suurempi ja hyödyllisempi rooli pallonpuoliskolla", </w:t>
      </w:r>
      <w:r>
        <w:rPr>
          <w:color w:val="4AFEFA"/>
        </w:rPr>
        <w:t xml:space="preserve">Mulroney </w:t>
      </w:r>
      <w:r>
        <w:t xml:space="preserve">sanoi </w:t>
      </w:r>
      <w:r>
        <w:t xml:space="preserve">hiljattain. </w:t>
      </w:r>
      <w:r>
        <w:rPr>
          <w:color w:val="000D2C"/>
        </w:rPr>
        <w:t xml:space="preserve">Jotkut kanadalaiset poliittiset kommentaattorit </w:t>
      </w:r>
      <w:r>
        <w:t xml:space="preserve">ovat vastustaneet </w:t>
      </w:r>
      <w:r>
        <w:rPr>
          <w:color w:val="9E8317"/>
        </w:rPr>
        <w:t xml:space="preserve">Kanadan</w:t>
      </w:r>
      <w:r>
        <w:t xml:space="preserve"> liittymistä </w:t>
      </w:r>
      <w:r>
        <w:rPr>
          <w:color w:val="61FC03"/>
        </w:rPr>
        <w:t xml:space="preserve">Yhdysvaltojen </w:t>
      </w:r>
      <w:r>
        <w:rPr>
          <w:color w:val="53495F"/>
        </w:rPr>
        <w:t xml:space="preserve">hallitsemaan järjestöön</w:t>
      </w:r>
      <w:r>
        <w:t xml:space="preserve">. </w:t>
      </w:r>
      <w:r>
        <w:t xml:space="preserve">"</w:t>
      </w:r>
      <w:r>
        <w:rPr>
          <w:color w:val="9E8317"/>
        </w:rPr>
        <w:t xml:space="preserve">Kanada </w:t>
      </w:r>
      <w:r>
        <w:t xml:space="preserve">voi sitoutua vakavasti </w:t>
      </w:r>
      <w:r>
        <w:rPr>
          <w:color w:val="310106"/>
        </w:rPr>
        <w:t xml:space="preserve">Latinalaiseen Amerikkaan </w:t>
      </w:r>
      <w:r>
        <w:t xml:space="preserve">monin tavoin vaarantamatta joutua Yhdysvaltojen </w:t>
      </w:r>
      <w:r>
        <w:t xml:space="preserve">ja OAS:n latinalaisamerikkalaisten jäsenten </w:t>
      </w:r>
      <w:r>
        <w:rPr>
          <w:color w:val="01190F"/>
        </w:rPr>
        <w:t xml:space="preserve">väliseen </w:t>
      </w:r>
      <w:r>
        <w:t xml:space="preserve">ristituleen"</w:t>
      </w:r>
      <w:r>
        <w:t xml:space="preserve">, sanoi Toronton Globe and Mail -lehden kolumnisti Jeffrey Simpson. </w:t>
      </w:r>
      <w:r>
        <w:rPr>
          <w:color w:val="9E8317"/>
        </w:rPr>
        <w:t xml:space="preserve">Kanada </w:t>
      </w:r>
      <w:r>
        <w:t xml:space="preserve">voi joskus olla </w:t>
      </w:r>
      <w:r>
        <w:rPr>
          <w:color w:val="01190F"/>
        </w:rPr>
        <w:t xml:space="preserve">Yhdysvalloille </w:t>
      </w:r>
      <w:r>
        <w:t xml:space="preserve">epämiellyttävä kumppani </w:t>
      </w:r>
      <w:r>
        <w:t xml:space="preserve">OAS:ssa</w:t>
      </w:r>
      <w:r>
        <w:t xml:space="preserve">, kun otetaan huomioon </w:t>
      </w:r>
      <w:r>
        <w:rPr>
          <w:color w:val="9E8317"/>
        </w:rPr>
        <w:t xml:space="preserve">sen</w:t>
      </w:r>
      <w:r>
        <w:t xml:space="preserve"> </w:t>
      </w:r>
      <w:r>
        <w:t xml:space="preserve">äänestystulos </w:t>
      </w:r>
      <w:r>
        <w:rPr>
          <w:color w:val="5D9608"/>
        </w:rPr>
        <w:t xml:space="preserve">Yhdistyneissä Kansakunnissa</w:t>
      </w:r>
      <w:r>
        <w:t xml:space="preserve">. </w:t>
      </w:r>
      <w:r>
        <w:t xml:space="preserve">Viime vuonna </w:t>
      </w:r>
      <w:r>
        <w:rPr>
          <w:color w:val="9E8317"/>
        </w:rPr>
        <w:t xml:space="preserve">Kanada </w:t>
      </w:r>
      <w:r>
        <w:t xml:space="preserve">äänesti YK:n yleiskokouksessa </w:t>
      </w:r>
      <w:r>
        <w:rPr>
          <w:color w:val="01190F"/>
        </w:rPr>
        <w:t xml:space="preserve">Yhdysvaltojen</w:t>
      </w:r>
      <w:r>
        <w:t xml:space="preserve"> kanssa </w:t>
      </w:r>
      <w:r>
        <w:t xml:space="preserve">vain 63 prosentissa tapauksista. Ranska äänesti </w:t>
      </w:r>
      <w:r>
        <w:rPr>
          <w:color w:val="01190F"/>
        </w:rPr>
        <w:t xml:space="preserve">Yhdysvaltojen kanssa </w:t>
      </w:r>
      <w:r>
        <w:t xml:space="preserve">76 prosenttia ajasta, Länsi-Saksa 79 prosenttia ajasta ja Iso-Britannia 83 prosenttia ajasta. </w:t>
      </w:r>
      <w:r>
        <w:rPr>
          <w:color w:val="98A088"/>
        </w:rPr>
        <w:t xml:space="preserve">Washingtonissa toimivan</w:t>
      </w:r>
      <w:r>
        <w:rPr>
          <w:color w:val="DE98FD"/>
        </w:rPr>
        <w:t xml:space="preserve"> liberaalin tutkimusryhmän Council on Hemispheric Affairsin johtaja Larry Birns </w:t>
      </w:r>
      <w:r>
        <w:t xml:space="preserve">sanoi, että </w:t>
      </w:r>
      <w:r>
        <w:rPr>
          <w:color w:val="B70639"/>
        </w:rPr>
        <w:t xml:space="preserve">Latinalaisen Amerikan </w:t>
      </w:r>
      <w:r>
        <w:rPr>
          <w:color w:val="58018B"/>
        </w:rPr>
        <w:t xml:space="preserve">maat </w:t>
      </w:r>
      <w:r>
        <w:t xml:space="preserve">olisivat "syvästi pettyneitä", jos </w:t>
      </w:r>
      <w:r>
        <w:rPr>
          <w:color w:val="9E8317"/>
        </w:rPr>
        <w:t xml:space="preserve">Kanada </w:t>
      </w:r>
      <w:r>
        <w:t xml:space="preserve">antaisi </w:t>
      </w:r>
      <w:r>
        <w:rPr>
          <w:color w:val="01190F"/>
        </w:rPr>
        <w:t xml:space="preserve">Yhdysvaltojen</w:t>
      </w:r>
      <w:r>
        <w:t xml:space="preserve"> johtaa OAS:n toimintaa</w:t>
      </w:r>
      <w:r>
        <w:t xml:space="preserve">. </w:t>
      </w:r>
      <w:r>
        <w:t xml:space="preserve">"</w:t>
      </w:r>
      <w:r>
        <w:rPr>
          <w:color w:val="58018B"/>
        </w:rPr>
        <w:t xml:space="preserve">Latinalaisamerikkalaiset </w:t>
      </w:r>
      <w:r>
        <w:t xml:space="preserve">pitävät </w:t>
      </w:r>
      <w:r>
        <w:rPr>
          <w:color w:val="9E8317"/>
        </w:rPr>
        <w:t xml:space="preserve">Kanadaa </w:t>
      </w:r>
      <w:r>
        <w:rPr>
          <w:color w:val="4F584E"/>
        </w:rPr>
        <w:t xml:space="preserve">valtana, joka ei puutu asioihin </w:t>
      </w:r>
      <w:r>
        <w:rPr>
          <w:color w:val="248AD0"/>
        </w:rPr>
        <w:t xml:space="preserve">ja joka </w:t>
      </w:r>
      <w:r>
        <w:rPr>
          <w:color w:val="4F584E"/>
        </w:rPr>
        <w:t xml:space="preserve">kunnioittaa </w:t>
      </w:r>
      <w:r>
        <w:rPr>
          <w:color w:val="5C5300"/>
        </w:rPr>
        <w:t xml:space="preserve">heidän </w:t>
      </w:r>
      <w:r>
        <w:rPr>
          <w:color w:val="4F584E"/>
        </w:rPr>
        <w:t xml:space="preserve">suvereniteettiaan", </w:t>
      </w:r>
      <w:r>
        <w:t xml:space="preserve">hän sanoi. OAS, </w:t>
      </w:r>
      <w:r>
        <w:rPr>
          <w:color w:val="53495F"/>
        </w:rPr>
        <w:t xml:space="preserve">joka pyrkii </w:t>
      </w:r>
      <w:r>
        <w:t xml:space="preserve">edistämään rauhaa ja talouskehitystä Amerikoissa, yrittää löytää ratkaisun Panaman nykyiseen poliittiseen kriisiin. </w:t>
      </w:r>
      <w:r>
        <w:rPr>
          <w:color w:val="BCFEC6"/>
        </w:rPr>
        <w:t xml:space="preserve">Kuuban </w:t>
      </w:r>
      <w:r>
        <w:rPr>
          <w:color w:val="9F6551"/>
        </w:rPr>
        <w:t xml:space="preserve">jäsenyys </w:t>
      </w:r>
      <w:r>
        <w:rPr>
          <w:color w:val="9F6551"/>
        </w:rPr>
        <w:t xml:space="preserve">OAS:ssa </w:t>
      </w:r>
      <w:r>
        <w:t xml:space="preserve">on keskeytetty, mutta </w:t>
      </w:r>
      <w:r>
        <w:rPr>
          <w:color w:val="2B1B04"/>
        </w:rPr>
        <w:t xml:space="preserve">järjestön </w:t>
      </w:r>
      <w:r>
        <w:rPr>
          <w:color w:val="932C70"/>
        </w:rPr>
        <w:t xml:space="preserve">jäsenet </w:t>
      </w:r>
      <w:r>
        <w:t xml:space="preserve">keskustelevat </w:t>
      </w:r>
      <w:r>
        <w:rPr>
          <w:color w:val="9F6551"/>
        </w:rPr>
        <w:t xml:space="preserve">sen </w:t>
      </w:r>
      <w:r>
        <w:t xml:space="preserve">uusimisesta.</w:t>
      </w:r>
    </w:p>
    <w:p>
      <w:r>
        <w:rPr>
          <w:b/>
        </w:rPr>
        <w:t xml:space="preserve">Asiakirjan numero 613</w:t>
      </w:r>
    </w:p>
    <w:p>
      <w:r>
        <w:rPr>
          <w:b/>
        </w:rPr>
        <w:t xml:space="preserve">Asiakirjan tunniste: wsj0911-001</w:t>
      </w:r>
    </w:p>
    <w:p>
      <w:r>
        <w:rPr>
          <w:color w:val="310106"/>
        </w:rPr>
        <w:t xml:space="preserve">Robert H. Knightin </w:t>
      </w:r>
      <w:r>
        <w:t xml:space="preserve">lokakuun 5. päivän pääkirjoitus, jossa valitetaan komediaelokuvien väkivaltaa ("Hollywood, sinä tuhoat </w:t>
      </w:r>
      <w:r>
        <w:rPr>
          <w:color w:val="310106"/>
        </w:rPr>
        <w:t xml:space="preserve">minut</w:t>
      </w:r>
      <w:r>
        <w:t xml:space="preserve">"), on mielenkiintoinen mutta hieman harhaanjohtava. Vanhempien, 1920-luvulta ja sitä myöhemmiltä vuosilta peräisin olevien elokuvien ystävänä en havaitse, että nykyaikaiset komediat sisältävät enemmän väkivaltaa, seksiä ja karkeaa kieltä kuin </w:t>
      </w:r>
      <w:r>
        <w:rPr>
          <w:color w:val="04640D"/>
        </w:rPr>
        <w:t xml:space="preserve">muut uudempien aikojen elokuvat</w:t>
      </w:r>
      <w:r>
        <w:t xml:space="preserve">. </w:t>
      </w:r>
      <w:r>
        <w:rPr>
          <w:color w:val="FEFB0A"/>
        </w:rPr>
        <w:t xml:space="preserve">Vanhemmissa </w:t>
      </w:r>
      <w:r>
        <w:t xml:space="preserve">elokuvissa on paljon </w:t>
      </w:r>
      <w:r>
        <w:rPr>
          <w:color w:val="FB5514"/>
        </w:rPr>
        <w:t xml:space="preserve">väkivaltaa, </w:t>
      </w:r>
      <w:r>
        <w:t xml:space="preserve">vaikka sitä kuvataankin ajan tiukempien sosiaalisten konventioiden mukaisesti. </w:t>
      </w:r>
      <w:r>
        <w:t xml:space="preserve">Yksi </w:t>
      </w:r>
      <w:r>
        <w:t xml:space="preserve">suosikkielokuvistani on esimerkiksi vuonna 1949 tehty </w:t>
      </w:r>
      <w:r>
        <w:rPr>
          <w:color w:val="00587F"/>
        </w:rPr>
        <w:t xml:space="preserve">brittiläinen komedia Kind Hearts and Coronets, </w:t>
      </w:r>
      <w:r>
        <w:rPr>
          <w:color w:val="0BC582"/>
        </w:rPr>
        <w:t xml:space="preserve">jossa </w:t>
      </w:r>
      <w:r>
        <w:rPr>
          <w:color w:val="00587F"/>
        </w:rPr>
        <w:t xml:space="preserve">koko komedia perustuu siihen, että </w:t>
      </w:r>
      <w:r>
        <w:rPr>
          <w:color w:val="FEB8C8"/>
        </w:rPr>
        <w:t xml:space="preserve">näyttelijä Dennis Price </w:t>
      </w:r>
      <w:r>
        <w:rPr>
          <w:color w:val="00587F"/>
        </w:rPr>
        <w:t xml:space="preserve">murhasi </w:t>
      </w:r>
      <w:r>
        <w:rPr>
          <w:color w:val="9E8317"/>
        </w:rPr>
        <w:t xml:space="preserve">kahdeksan aatelissukulaista (joita </w:t>
      </w:r>
      <w:r>
        <w:rPr>
          <w:color w:val="01190F"/>
        </w:rPr>
        <w:t xml:space="preserve">kaikkia näytteli </w:t>
      </w:r>
      <w:r>
        <w:rPr>
          <w:color w:val="9E8317"/>
        </w:rPr>
        <w:t xml:space="preserve">Alec Guinness), </w:t>
      </w:r>
      <w:r>
        <w:rPr>
          <w:color w:val="00587F"/>
        </w:rPr>
        <w:t xml:space="preserve">koska nämä loukkasivat </w:t>
      </w:r>
      <w:r>
        <w:rPr>
          <w:color w:val="FEB8C8"/>
        </w:rPr>
        <w:t xml:space="preserve">hänen </w:t>
      </w:r>
      <w:r>
        <w:rPr>
          <w:color w:val="00587F"/>
        </w:rPr>
        <w:t xml:space="preserve">äitiään ja olivat esteenä </w:t>
      </w:r>
      <w:r>
        <w:rPr>
          <w:color w:val="FEB8C8"/>
        </w:rPr>
        <w:t xml:space="preserve">hänen </w:t>
      </w:r>
      <w:r>
        <w:rPr>
          <w:color w:val="00587F"/>
        </w:rPr>
        <w:t xml:space="preserve">perheensä arvonimen saamiselle</w:t>
      </w:r>
      <w:r>
        <w:t xml:space="preserve">. Vastaavasti yksi 1930- ja 1940-luvun suosituimmista komediagenreistä oli "salapoliisi- tai murhakomedia". </w:t>
      </w:r>
      <w:r>
        <w:rPr>
          <w:color w:val="847D81"/>
        </w:rPr>
        <w:t xml:space="preserve">Ohut mies -elokuvasarja, kuten monet muutkin</w:t>
      </w:r>
      <w:r>
        <w:t xml:space="preserve">, perusti koko </w:t>
      </w:r>
      <w:r>
        <w:t xml:space="preserve">komediallisen vetovoimansa tähtietsivän iskulauseisiin ja sanaleikkeihin, kun taas muut </w:t>
      </w:r>
      <w:r>
        <w:rPr>
          <w:color w:val="58018B"/>
        </w:rPr>
        <w:t xml:space="preserve">elokuvien </w:t>
      </w:r>
      <w:r>
        <w:t xml:space="preserve">hahmot </w:t>
      </w:r>
      <w:r>
        <w:t xml:space="preserve">murhattiin. Lisäksi mielestäni </w:t>
      </w:r>
      <w:r>
        <w:rPr>
          <w:color w:val="310106"/>
        </w:rPr>
        <w:t xml:space="preserve">Knight </w:t>
      </w:r>
      <w:r>
        <w:t xml:space="preserve">teki huonon valinnan valitessaan </w:t>
      </w:r>
      <w:r>
        <w:rPr>
          <w:color w:val="B70639"/>
        </w:rPr>
        <w:t xml:space="preserve">"A Fish Called Wanda" -elokuvan </w:t>
      </w:r>
      <w:r>
        <w:t xml:space="preserve">esimerkkinä nykyaikaisten komediaelokuvien surkeasta tilasta</w:t>
      </w:r>
      <w:r>
        <w:t xml:space="preserve">. </w:t>
      </w:r>
      <w:r>
        <w:rPr>
          <w:color w:val="F7F1DF"/>
        </w:rPr>
        <w:t xml:space="preserve">Hänen </w:t>
      </w:r>
      <w:r>
        <w:rPr>
          <w:color w:val="703B01"/>
        </w:rPr>
        <w:t xml:space="preserve">mainitsemansa </w:t>
      </w:r>
      <w:r>
        <w:rPr>
          <w:color w:val="703B01"/>
        </w:rPr>
        <w:t xml:space="preserve">kohtaus, </w:t>
      </w:r>
      <w:r>
        <w:rPr>
          <w:color w:val="F7F1DF"/>
        </w:rPr>
        <w:t xml:space="preserve">jossa </w:t>
      </w:r>
      <w:r>
        <w:rPr>
          <w:color w:val="118B8A"/>
        </w:rPr>
        <w:t xml:space="preserve">kotieläiminä pidettyjä koiria </w:t>
      </w:r>
      <w:r>
        <w:rPr>
          <w:color w:val="703B01"/>
        </w:rPr>
        <w:t xml:space="preserve">murskataan, </w:t>
      </w:r>
      <w:r>
        <w:t xml:space="preserve">muistuttaa </w:t>
      </w:r>
      <w:r>
        <w:rPr>
          <w:color w:val="4AFEFA"/>
        </w:rPr>
        <w:t xml:space="preserve">kojootin</w:t>
      </w:r>
      <w:r>
        <w:rPr>
          <w:color w:val="4AFEFA"/>
        </w:rPr>
        <w:t xml:space="preserve"> </w:t>
      </w:r>
      <w:r>
        <w:rPr>
          <w:color w:val="FCB164"/>
        </w:rPr>
        <w:t xml:space="preserve">kärsimyksiä </w:t>
      </w:r>
      <w:r>
        <w:rPr>
          <w:color w:val="4AFEFA"/>
        </w:rPr>
        <w:t xml:space="preserve">vanhassa Warner Bros:n sarjakuvassa Road Runner</w:t>
      </w:r>
      <w:r>
        <w:t xml:space="preserve">. </w:t>
      </w:r>
      <w:r>
        <w:rPr>
          <w:color w:val="703B01"/>
        </w:rPr>
        <w:t xml:space="preserve">Elokuvassa </w:t>
      </w:r>
      <w:r>
        <w:t xml:space="preserve">ei ole </w:t>
      </w:r>
      <w:r>
        <w:t xml:space="preserve">lähikuvia, joissa näytetään verta ja sisälmyksiä </w:t>
      </w:r>
      <w:r>
        <w:rPr>
          <w:color w:val="796EE6"/>
        </w:rPr>
        <w:t xml:space="preserve">eläimen </w:t>
      </w:r>
      <w:r>
        <w:t xml:space="preserve">kuollessa</w:t>
      </w:r>
      <w:r>
        <w:t xml:space="preserve">. </w:t>
      </w:r>
      <w:r>
        <w:t xml:space="preserve">Muista, että tämä on </w:t>
      </w:r>
      <w:r>
        <w:rPr>
          <w:color w:val="000D2C"/>
        </w:rPr>
        <w:t xml:space="preserve">sama elokuva, </w:t>
      </w:r>
      <w:r>
        <w:rPr>
          <w:color w:val="53495F"/>
        </w:rPr>
        <w:t xml:space="preserve">jossa </w:t>
      </w:r>
      <w:r>
        <w:rPr>
          <w:color w:val="F95475"/>
        </w:rPr>
        <w:t xml:space="preserve">sankari </w:t>
      </w:r>
      <w:r>
        <w:rPr>
          <w:color w:val="000D2C"/>
        </w:rPr>
        <w:t xml:space="preserve">jää höyryjyrän alle vain noustakseen </w:t>
      </w:r>
      <w:r>
        <w:rPr>
          <w:color w:val="61FC03"/>
        </w:rPr>
        <w:t xml:space="preserve">hetkeä myöhemmin seisomaan ja katsoakseen - ulkopuolelta - nousevan Boeing 747:n ikkunasta</w:t>
      </w:r>
      <w:r>
        <w:t xml:space="preserve">. </w:t>
      </w:r>
      <w:r>
        <w:t xml:space="preserve">Olen ensimmäinen, </w:t>
      </w:r>
      <w:r>
        <w:rPr>
          <w:color w:val="5D9608"/>
        </w:rPr>
        <w:t xml:space="preserve">joka myöntää, että </w:t>
      </w:r>
      <w:r>
        <w:t xml:space="preserve">nykyaikaisessa elokuvantuotannossa on paljon vikaa. </w:t>
      </w:r>
      <w:r>
        <w:rPr>
          <w:color w:val="DE98FD"/>
        </w:rPr>
        <w:t xml:space="preserve">Monet nykyaikaiset käsikirjoittajat </w:t>
      </w:r>
      <w:r>
        <w:t xml:space="preserve">näyttävät olevan kykenemättömiä kirjoittamaan näytelmää tai mitään muutakaan ilman kiroilua. </w:t>
      </w:r>
      <w:r>
        <w:rPr>
          <w:color w:val="98A088"/>
        </w:rPr>
        <w:t xml:space="preserve">Seksiä ja väkivaltaa </w:t>
      </w:r>
      <w:r>
        <w:t xml:space="preserve">lisätään rutiininomaisesti, vaikka ne eivät liittyisikään käsikirjoitukseen, ja teknisesti edistykselliset erikoistehosteet korvaavat jatkuvasti hyvän juonen ja hahmojen kehityksen. Lyhyesti sanottuna meillä on </w:t>
      </w:r>
      <w:r>
        <w:rPr>
          <w:color w:val="4F584E"/>
        </w:rPr>
        <w:t xml:space="preserve">elokuva- ja televisioteollisuus</w:t>
      </w:r>
      <w:r>
        <w:rPr>
          <w:color w:val="248AD0"/>
        </w:rPr>
        <w:t xml:space="preserve">, joka </w:t>
      </w:r>
      <w:r>
        <w:rPr>
          <w:color w:val="4F584E"/>
        </w:rPr>
        <w:t xml:space="preserve">on joko epäpätevä tai pelkää tehdä </w:t>
      </w:r>
      <w:r>
        <w:rPr>
          <w:color w:val="5C5300"/>
        </w:rPr>
        <w:t xml:space="preserve">elokuvaa</w:t>
      </w:r>
      <w:r>
        <w:rPr>
          <w:color w:val="9F6551"/>
        </w:rPr>
        <w:t xml:space="preserve">, joka </w:t>
      </w:r>
      <w:r>
        <w:rPr>
          <w:color w:val="5C5300"/>
        </w:rPr>
        <w:t xml:space="preserve">ei ole luokiteltu PG-13- tai R-luokkaan (nuorisolle sopimaton</w:t>
      </w:r>
      <w:r>
        <w:t xml:space="preserve">). </w:t>
      </w:r>
      <w:r>
        <w:t xml:space="preserve">Niinpä </w:t>
      </w:r>
      <w:r>
        <w:rPr>
          <w:color w:val="BCFEC6"/>
        </w:rPr>
        <w:t xml:space="preserve">runsaat määrät liiallista seksiä, väkivaltaa ja karkeaa kieltä </w:t>
      </w:r>
      <w:r>
        <w:t xml:space="preserve">toimivat kainalosauvoina. </w:t>
      </w:r>
      <w:r>
        <w:rPr>
          <w:color w:val="BCFEC6"/>
        </w:rPr>
        <w:t xml:space="preserve">Nämä puutteet </w:t>
      </w:r>
      <w:r>
        <w:t xml:space="preserve">eivät kuitenkaan ole yksinomaan </w:t>
      </w:r>
      <w:r>
        <w:rPr>
          <w:color w:val="932C70"/>
        </w:rPr>
        <w:t xml:space="preserve">nykyaikaisille komedioille ominainen </w:t>
      </w:r>
      <w:r>
        <w:t xml:space="preserve">piirre, </w:t>
      </w:r>
      <w:r>
        <w:t xml:space="preserve">ja </w:t>
      </w:r>
      <w:r>
        <w:rPr>
          <w:color w:val="E115C0"/>
        </w:rPr>
        <w:t xml:space="preserve">mielestäni </w:t>
      </w:r>
      <w:r>
        <w:rPr>
          <w:color w:val="310106"/>
        </w:rPr>
        <w:t xml:space="preserve">Knight </w:t>
      </w:r>
      <w:r>
        <w:t xml:space="preserve">on </w:t>
      </w:r>
      <w:r>
        <w:t xml:space="preserve">väärässä yrittäessään </w:t>
      </w:r>
      <w:r>
        <w:t xml:space="preserve">liittää </w:t>
      </w:r>
      <w:r>
        <w:rPr>
          <w:color w:val="BCFEC6"/>
        </w:rPr>
        <w:t xml:space="preserve">tämän nykyaikaisen ilmiön </w:t>
      </w:r>
      <w:r>
        <w:t xml:space="preserve">liian tiiviisti </w:t>
      </w:r>
      <w:r>
        <w:rPr>
          <w:color w:val="932C70"/>
        </w:rPr>
        <w:t xml:space="preserve">yhteen ainoaan elokuvantekemisen kategoriaan</w:t>
      </w:r>
      <w:r>
        <w:t xml:space="preserve">. </w:t>
      </w:r>
      <w:r>
        <w:rPr>
          <w:color w:val="E115C0"/>
        </w:rPr>
        <w:t xml:space="preserve">Michael Smith</w:t>
      </w:r>
    </w:p>
    <w:p>
      <w:r>
        <w:rPr>
          <w:b/>
        </w:rPr>
        <w:t xml:space="preserve">Asiakirjan numero 614</w:t>
      </w:r>
    </w:p>
    <w:p>
      <w:r>
        <w:rPr>
          <w:b/>
        </w:rPr>
        <w:t xml:space="preserve">Asiakirjan tunniste: wsj0912-001</w:t>
      </w:r>
    </w:p>
    <w:p>
      <w:r>
        <w:rPr>
          <w:color w:val="310106"/>
        </w:rPr>
        <w:t xml:space="preserve">Rochester Telephone Corp. </w:t>
      </w:r>
      <w:r>
        <w:t xml:space="preserve">ilmoitti, että se on sopinut ostavansa </w:t>
      </w:r>
      <w:r>
        <w:rPr>
          <w:color w:val="04640D"/>
        </w:rPr>
        <w:t xml:space="preserve">Viroqua Telephone Co:n Viroquasta, Wisconsinista</w:t>
      </w:r>
      <w:r>
        <w:t xml:space="preserve">. Ehtoja ei julkistettu. </w:t>
      </w:r>
      <w:r>
        <w:rPr>
          <w:color w:val="310106"/>
        </w:rPr>
        <w:t xml:space="preserve">Rochester </w:t>
      </w:r>
      <w:r>
        <w:t xml:space="preserve">vaihtaa osuutensa </w:t>
      </w:r>
      <w:r>
        <w:t xml:space="preserve">kantaosakkeistaan kaikkiin </w:t>
      </w:r>
      <w:r>
        <w:rPr>
          <w:color w:val="04640D"/>
        </w:rPr>
        <w:t xml:space="preserve">perheomisteisen Viroqua Telephone -yhtiön </w:t>
      </w:r>
      <w:r>
        <w:t xml:space="preserve">ulkona oleviin osakkeisiin</w:t>
      </w:r>
      <w:r>
        <w:t xml:space="preserve">. </w:t>
      </w:r>
      <w:r>
        <w:rPr>
          <w:color w:val="04640D"/>
        </w:rPr>
        <w:t xml:space="preserve">Viroqualla </w:t>
      </w:r>
      <w:r>
        <w:t xml:space="preserve">on noin 3 000 liittymää Länsi-Wisconsinissa.</w:t>
      </w:r>
    </w:p>
    <w:p>
      <w:r>
        <w:rPr>
          <w:b/>
        </w:rPr>
        <w:t xml:space="preserve">Asiakirjan numero 615</w:t>
      </w:r>
    </w:p>
    <w:p>
      <w:r>
        <w:rPr>
          <w:b/>
        </w:rPr>
        <w:t xml:space="preserve">Asiakirjan tunniste: wsj0913-001</w:t>
      </w:r>
    </w:p>
    <w:p>
      <w:r>
        <w:rPr>
          <w:color w:val="FEFB0A"/>
        </w:rPr>
        <w:t xml:space="preserve">Taloudellisen yhteistyön ja kehityksen järjestön (OECD) mukaan </w:t>
      </w:r>
      <w:r>
        <w:rPr>
          <w:color w:val="04640D"/>
        </w:rPr>
        <w:t xml:space="preserve">15 suurimman teollisen demokratian </w:t>
      </w:r>
      <w:r>
        <w:rPr>
          <w:color w:val="310106"/>
        </w:rPr>
        <w:t xml:space="preserve">keskimääräinen työttömyysaste </w:t>
      </w:r>
      <w:r>
        <w:t xml:space="preserve">pysyi elokuussa 6,1 prosentissa eli samana kuin kahtena edellisenä kuukautena</w:t>
      </w:r>
      <w:r>
        <w:t xml:space="preserve">. </w:t>
      </w:r>
      <w:r>
        <w:rPr>
          <w:color w:val="FB5514"/>
        </w:rPr>
        <w:t xml:space="preserve">Elokuun työttömyysaste </w:t>
      </w:r>
      <w:r>
        <w:rPr>
          <w:color w:val="E115C0"/>
        </w:rPr>
        <w:t xml:space="preserve">oli 0,6 prosenttiyksikköä alhaisempi kuin </w:t>
      </w:r>
      <w:r>
        <w:rPr>
          <w:color w:val="00587F"/>
        </w:rPr>
        <w:t xml:space="preserve">viime vuoden </w:t>
      </w:r>
      <w:r>
        <w:rPr>
          <w:color w:val="E115C0"/>
        </w:rPr>
        <w:t xml:space="preserve">vastaavana kuukautena</w:t>
      </w:r>
      <w:r>
        <w:t xml:space="preserve">, mikä </w:t>
      </w:r>
      <w:r>
        <w:rPr>
          <w:color w:val="E115C0"/>
        </w:rPr>
        <w:t xml:space="preserve">heijastaa </w:t>
      </w:r>
      <w:r>
        <w:rPr>
          <w:color w:val="0BC582"/>
        </w:rPr>
        <w:t xml:space="preserve">elpymistä </w:t>
      </w:r>
      <w:r>
        <w:rPr>
          <w:color w:val="04640D"/>
        </w:rPr>
        <w:t xml:space="preserve">näissä 15 maassa</w:t>
      </w:r>
      <w:r>
        <w:t xml:space="preserve">. </w:t>
      </w:r>
      <w:r>
        <w:t xml:space="preserve">OECD:n mukaan suurin osa </w:t>
      </w:r>
      <w:r>
        <w:rPr>
          <w:color w:val="0BC582"/>
        </w:rPr>
        <w:t xml:space="preserve">parannuksesta </w:t>
      </w:r>
      <w:r>
        <w:t xml:space="preserve">tapahtui </w:t>
      </w:r>
      <w:r>
        <w:rPr>
          <w:color w:val="FEB8C8"/>
        </w:rPr>
        <w:t xml:space="preserve">viime vuoden </w:t>
      </w:r>
      <w:r>
        <w:t xml:space="preserve">jälkipuoliskolla</w:t>
      </w:r>
      <w:r>
        <w:t xml:space="preserve">; tämän vuoden helmikuussa työttömyysaste oli edelleen noin 6,2 prosenttia työikäisestä väestöstä.</w:t>
      </w:r>
    </w:p>
    <w:p>
      <w:r>
        <w:rPr>
          <w:b/>
        </w:rPr>
        <w:t xml:space="preserve">Asiakirjan numero 616</w:t>
      </w:r>
    </w:p>
    <w:p>
      <w:r>
        <w:rPr>
          <w:b/>
        </w:rPr>
        <w:t xml:space="preserve">Asiakirjan tunniste: wsj0914-001</w:t>
      </w:r>
    </w:p>
    <w:p>
      <w:r>
        <w:rPr>
          <w:color w:val="310106"/>
        </w:rPr>
        <w:t xml:space="preserve">ALAMCO Inc. </w:t>
      </w:r>
      <w:r>
        <w:t xml:space="preserve">ilmoitti, </w:t>
      </w:r>
      <w:r>
        <w:t xml:space="preserve">että </w:t>
      </w:r>
      <w:r>
        <w:rPr>
          <w:color w:val="310106"/>
        </w:rPr>
        <w:t xml:space="preserve">sen </w:t>
      </w:r>
      <w:r>
        <w:t xml:space="preserve">johto on hyväksynyt </w:t>
      </w:r>
      <w:r>
        <w:rPr>
          <w:color w:val="FEFB0A"/>
        </w:rPr>
        <w:t xml:space="preserve">osakkeiden </w:t>
      </w:r>
      <w:r>
        <w:rPr>
          <w:color w:val="04640D"/>
        </w:rPr>
        <w:t xml:space="preserve">jakamisen </w:t>
      </w:r>
      <w:r>
        <w:rPr>
          <w:color w:val="04640D"/>
        </w:rPr>
        <w:t xml:space="preserve">1:10</w:t>
      </w:r>
      <w:r>
        <w:t xml:space="preserve">. </w:t>
      </w:r>
      <w:r>
        <w:rPr>
          <w:color w:val="310106"/>
        </w:rPr>
        <w:t xml:space="preserve">Clarksburgissa, Länsi-Virginiassa sijaitseva öljy- ja kaasuntuottaja </w:t>
      </w:r>
      <w:r>
        <w:t xml:space="preserve">sanoi haluavansa, että </w:t>
      </w:r>
      <w:r>
        <w:rPr>
          <w:color w:val="FB5514"/>
        </w:rPr>
        <w:t xml:space="preserve">osakkeenomistajat </w:t>
      </w:r>
      <w:r>
        <w:t xml:space="preserve">hyväksyvät uudelleenjaon, koska </w:t>
      </w:r>
      <w:r>
        <w:rPr>
          <w:color w:val="04640D"/>
        </w:rPr>
        <w:t xml:space="preserve">se </w:t>
      </w:r>
      <w:r>
        <w:t xml:space="preserve">"parantaisi </w:t>
      </w:r>
      <w:r>
        <w:rPr>
          <w:color w:val="E115C0"/>
        </w:rPr>
        <w:t xml:space="preserve">osakkeiden </w:t>
      </w:r>
      <w:r>
        <w:t xml:space="preserve">markkinoitavuutta" </w:t>
      </w:r>
      <w:r>
        <w:t xml:space="preserve">ja kaupankäyntiä</w:t>
      </w:r>
      <w:r>
        <w:t xml:space="preserve">. </w:t>
      </w:r>
      <w:r>
        <w:rPr>
          <w:color w:val="00587F"/>
        </w:rPr>
        <w:t xml:space="preserve">Jos ehdotus hyväksytään joulukuun yhtiökokouksessa</w:t>
      </w:r>
      <w:r>
        <w:t xml:space="preserve">, ulkona olevien osakkeiden määrä vähenee 50 miljoonasta viiteen miljoonaan ja nimellisarvo nousee yhdestä pennistä 10 senttiin.</w:t>
      </w:r>
    </w:p>
    <w:p>
      <w:r>
        <w:rPr>
          <w:b/>
        </w:rPr>
        <w:t xml:space="preserve">Asiakirjan numero 617</w:t>
      </w:r>
    </w:p>
    <w:p>
      <w:r>
        <w:rPr>
          <w:b/>
        </w:rPr>
        <w:t xml:space="preserve">Asiakirjan tunniste: wsj0915-001</w:t>
      </w:r>
    </w:p>
    <w:p>
      <w:r>
        <w:rPr>
          <w:color w:val="310106"/>
        </w:rPr>
        <w:t xml:space="preserve">Duriron Co. </w:t>
      </w:r>
      <w:r>
        <w:t xml:space="preserve">ilmoitti, että se on sopinut </w:t>
      </w:r>
      <w:r>
        <w:rPr>
          <w:color w:val="04640D"/>
        </w:rPr>
        <w:t xml:space="preserve">ostavansa </w:t>
      </w:r>
      <w:r>
        <w:rPr>
          <w:color w:val="FEFB0A"/>
        </w:rPr>
        <w:t xml:space="preserve">Cincinnatissa sijaitsevan Automax Inc:n, joka valmistaa teollisuusventtiilien ohjaustarvikkeita</w:t>
      </w:r>
      <w:r>
        <w:t xml:space="preserve">. </w:t>
      </w:r>
      <w:r>
        <w:t xml:space="preserve">Ehtoja ei julkistettu, mutta </w:t>
      </w:r>
      <w:r>
        <w:rPr>
          <w:color w:val="310106"/>
        </w:rPr>
        <w:t xml:space="preserve">Duriron </w:t>
      </w:r>
      <w:r>
        <w:t xml:space="preserve">sanoi, että </w:t>
      </w:r>
      <w:r>
        <w:rPr>
          <w:color w:val="04640D"/>
        </w:rPr>
        <w:t xml:space="preserve">kauppa </w:t>
      </w:r>
      <w:r>
        <w:t xml:space="preserve">tehdään osakevaihtona. </w:t>
      </w:r>
      <w:r>
        <w:rPr>
          <w:color w:val="FB5514"/>
        </w:rPr>
        <w:t xml:space="preserve">Automaxin, jolla on vain muutama omistaja, </w:t>
      </w:r>
      <w:r>
        <w:t xml:space="preserve">vuosimyynti on noin 10 miljoonaa dollaria. </w:t>
      </w:r>
      <w:r>
        <w:rPr>
          <w:color w:val="310106"/>
        </w:rPr>
        <w:t xml:space="preserve">Pumppuja, venttiileitä ja muita ohjaimia valmistava Duriron </w:t>
      </w:r>
      <w:r>
        <w:t xml:space="preserve">sanoi, että </w:t>
      </w:r>
      <w:r>
        <w:rPr>
          <w:color w:val="04640D"/>
        </w:rPr>
        <w:t xml:space="preserve">yrityskauppa </w:t>
      </w:r>
      <w:r>
        <w:t xml:space="preserve">ei vaikuta </w:t>
      </w:r>
      <w:r>
        <w:rPr>
          <w:color w:val="310106"/>
        </w:rPr>
        <w:t xml:space="preserve">sen vuoden 1989 </w:t>
      </w:r>
      <w:r>
        <w:t xml:space="preserve">tulokseen.</w:t>
      </w:r>
    </w:p>
    <w:p>
      <w:r>
        <w:rPr>
          <w:b/>
        </w:rPr>
        <w:t xml:space="preserve">Asiakirjan numero 618</w:t>
      </w:r>
    </w:p>
    <w:p>
      <w:r>
        <w:rPr>
          <w:b/>
        </w:rPr>
        <w:t xml:space="preserve">Asiakirjan tunniste: wsj0916-001</w:t>
      </w:r>
    </w:p>
    <w:p>
      <w:r>
        <w:rPr>
          <w:color w:val="310106"/>
        </w:rPr>
        <w:t xml:space="preserve">Kanadan </w:t>
      </w:r>
      <w:r>
        <w:rPr>
          <w:color w:val="FB5514"/>
        </w:rPr>
        <w:t xml:space="preserve">valmistajien </w:t>
      </w:r>
      <w:r>
        <w:rPr>
          <w:color w:val="FEFB0A"/>
        </w:rPr>
        <w:t xml:space="preserve">tilauskanta </w:t>
      </w:r>
      <w:r>
        <w:rPr>
          <w:color w:val="FEFB0A"/>
        </w:rPr>
        <w:t xml:space="preserve">laski </w:t>
      </w:r>
      <w:r>
        <w:rPr>
          <w:color w:val="04640D"/>
        </w:rPr>
        <w:t xml:space="preserve">elokuussa </w:t>
      </w:r>
      <w:r>
        <w:rPr>
          <w:color w:val="FEFB0A"/>
        </w:rPr>
        <w:t xml:space="preserve">0,8 prosenttia, </w:t>
      </w:r>
      <w:r>
        <w:t xml:space="preserve">ilmoitti liittovaltion tilastokeskus Statistics Canada. </w:t>
      </w:r>
      <w:r>
        <w:rPr>
          <w:color w:val="FEFB0A"/>
        </w:rPr>
        <w:t xml:space="preserve">Elokuun lasku </w:t>
      </w:r>
      <w:r>
        <w:t xml:space="preserve">oli neljäs viidessä kuukaudessa. Suurin osa </w:t>
      </w:r>
      <w:r>
        <w:rPr>
          <w:color w:val="FEFB0A"/>
        </w:rPr>
        <w:t xml:space="preserve">elokuun laskusta johtui </w:t>
      </w:r>
      <w:r>
        <w:t xml:space="preserve">metalli- sekä sähkö- ja elektroniikkateollisuuden alhaisemmista tilauskannoista. </w:t>
      </w:r>
      <w:r>
        <w:t xml:space="preserve">Valmistajien toimitukset </w:t>
      </w:r>
      <w:r>
        <w:t xml:space="preserve">kasvoivat </w:t>
      </w:r>
      <w:r>
        <w:rPr>
          <w:color w:val="04640D"/>
        </w:rPr>
        <w:t xml:space="preserve">elokuussa </w:t>
      </w:r>
      <w:r>
        <w:t xml:space="preserve">0,3 prosenttia </w:t>
      </w:r>
      <w:r>
        <w:t xml:space="preserve">kahden kuukauden laskun jälkeen</w:t>
      </w:r>
      <w:r>
        <w:t xml:space="preserve">. Varastot laskivat </w:t>
      </w:r>
      <w:r>
        <w:rPr>
          <w:color w:val="04640D"/>
        </w:rPr>
        <w:t xml:space="preserve">elokuussa </w:t>
      </w:r>
      <w:r>
        <w:t xml:space="preserve">0,3 prosenttia. </w:t>
      </w:r>
      <w:r>
        <w:t xml:space="preserve">Varastot laskivat </w:t>
      </w:r>
      <w:r>
        <w:rPr>
          <w:color w:val="04640D"/>
        </w:rPr>
        <w:t xml:space="preserve">elokuussa </w:t>
      </w:r>
      <w:r>
        <w:t xml:space="preserve">0,3 prosenttia.</w:t>
      </w:r>
    </w:p>
    <w:p>
      <w:r>
        <w:rPr>
          <w:b/>
        </w:rPr>
        <w:t xml:space="preserve">Asiakirjan numero 619</w:t>
      </w:r>
    </w:p>
    <w:p>
      <w:r>
        <w:rPr>
          <w:b/>
        </w:rPr>
        <w:t xml:space="preserve">Asiakirjan tunniste: wsj0917-001</w:t>
      </w:r>
    </w:p>
    <w:p>
      <w:r>
        <w:rPr>
          <w:color w:val="310106"/>
        </w:rPr>
        <w:t xml:space="preserve">Brittiläinen riippumaton öljy-yhtiö Burmah Oil PLC </w:t>
      </w:r>
      <w:r>
        <w:t xml:space="preserve">ilmoitti, että </w:t>
      </w:r>
      <w:r>
        <w:rPr>
          <w:color w:val="310106"/>
        </w:rPr>
        <w:t xml:space="preserve">sen </w:t>
      </w:r>
      <w:r>
        <w:t xml:space="preserve">länsisaksalainen yksikkö Castrol omistaa 49 prosentin osuuden </w:t>
      </w:r>
      <w:r>
        <w:rPr>
          <w:color w:val="04640D"/>
        </w:rPr>
        <w:t xml:space="preserve">uudesta puolalaisesta voiteluaineyhtiöstä, Explonaft GmbH:sta</w:t>
      </w:r>
      <w:r>
        <w:t xml:space="preserve">. </w:t>
      </w:r>
      <w:r>
        <w:t xml:space="preserve">Loput 51 prosenttia </w:t>
      </w:r>
      <w:r>
        <w:rPr>
          <w:color w:val="04640D"/>
        </w:rPr>
        <w:t xml:space="preserve">yhteisyrityksestä on </w:t>
      </w:r>
      <w:r>
        <w:t xml:space="preserve">puolalaisten voiteluöljyn tuottajien, jalostajien ja teknisten laitosten hallinnassa. </w:t>
      </w:r>
      <w:r>
        <w:rPr>
          <w:color w:val="04640D"/>
        </w:rPr>
        <w:t xml:space="preserve">Explonaft </w:t>
      </w:r>
      <w:r>
        <w:t xml:space="preserve">kehittää voiteluöljyjen käyttöohjeita, myy korkealaatuisia mineraaliöljyjä ja tarjoaa teollisuuspuhdistuspalveluja ja niihin liittyviä palveluja. </w:t>
      </w:r>
      <w:r>
        <w:rPr>
          <w:color w:val="310106"/>
        </w:rPr>
        <w:t xml:space="preserve">Burmah, </w:t>
      </w:r>
      <w:r>
        <w:rPr>
          <w:color w:val="FEFB0A"/>
        </w:rPr>
        <w:t xml:space="preserve">jolla </w:t>
      </w:r>
      <w:r>
        <w:rPr>
          <w:color w:val="310106"/>
        </w:rPr>
        <w:t xml:space="preserve">on vahva markkina-asema, koska se toimittaa Puolaan merenkulun voiteluaineita ja metallintyöstönesteitä</w:t>
      </w:r>
      <w:r>
        <w:t xml:space="preserve">, kuvaili </w:t>
      </w:r>
      <w:r>
        <w:rPr>
          <w:color w:val="04640D"/>
        </w:rPr>
        <w:t xml:space="preserve">yhteisyritystä </w:t>
      </w:r>
      <w:r>
        <w:t xml:space="preserve">"melko pieneksi". Se ei antanut yksityiskohtaisia tietoja hankkeen kustannuksista.</w:t>
      </w:r>
    </w:p>
    <w:p>
      <w:r>
        <w:rPr>
          <w:b/>
        </w:rPr>
        <w:t xml:space="preserve">Asiakirjan numero 620</w:t>
      </w:r>
    </w:p>
    <w:p>
      <w:r>
        <w:rPr>
          <w:b/>
        </w:rPr>
        <w:t xml:space="preserve">Asiakirjan tunniste: wsj0918-001</w:t>
      </w:r>
    </w:p>
    <w:p>
      <w:r>
        <w:rPr>
          <w:color w:val="310106"/>
        </w:rPr>
        <w:t xml:space="preserve">Du Pont Co. </w:t>
      </w:r>
      <w:r>
        <w:t xml:space="preserve">kertoi, että </w:t>
      </w:r>
      <w:r>
        <w:rPr>
          <w:color w:val="310106"/>
        </w:rPr>
        <w:t xml:space="preserve">sen </w:t>
      </w:r>
      <w:r>
        <w:rPr>
          <w:color w:val="04640D"/>
        </w:rPr>
        <w:t xml:space="preserve">kolmannen neljänneksen </w:t>
      </w:r>
      <w:r>
        <w:t xml:space="preserve">voitto </w:t>
      </w:r>
      <w:r>
        <w:t xml:space="preserve">nousi </w:t>
      </w:r>
      <w:r>
        <w:t xml:space="preserve">peräti 19 prosenttia edellisvuoden </w:t>
      </w:r>
      <w:r>
        <w:rPr>
          <w:color w:val="FEFB0A"/>
        </w:rPr>
        <w:t xml:space="preserve">vastaavasta ajanjaksosta, mikä johtui </w:t>
      </w:r>
      <w:r>
        <w:t xml:space="preserve">sen sekalaisten kemikaalien ja tekokuitujen sekä öljytoimintojen tuloksesta. </w:t>
      </w:r>
      <w:r>
        <w:rPr>
          <w:color w:val="FB5514"/>
        </w:rPr>
        <w:t xml:space="preserve">Du Pont </w:t>
      </w:r>
      <w:r>
        <w:rPr>
          <w:color w:val="E115C0"/>
        </w:rPr>
        <w:t xml:space="preserve">nosti </w:t>
      </w:r>
      <w:r>
        <w:rPr>
          <w:color w:val="FB5514"/>
        </w:rPr>
        <w:t xml:space="preserve">myös </w:t>
      </w:r>
      <w:r>
        <w:rPr>
          <w:color w:val="E115C0"/>
        </w:rPr>
        <w:t xml:space="preserve">neljännesvuosittaista osinkoaan 1,05 dollarista 1,20 dollariin osakkeelta</w:t>
      </w:r>
      <w:r>
        <w:t xml:space="preserve">, </w:t>
      </w:r>
      <w:r>
        <w:rPr>
          <w:color w:val="0BC582"/>
        </w:rPr>
        <w:t xml:space="preserve">mikä </w:t>
      </w:r>
      <w:r>
        <w:rPr>
          <w:color w:val="00587F"/>
        </w:rPr>
        <w:t xml:space="preserve">lisää osakkeenomistajille maksettavia vuotuisia osinkoja noin 140 miljoonalla </w:t>
      </w:r>
      <w:r>
        <w:rPr>
          <w:color w:val="00587F"/>
        </w:rPr>
        <w:t xml:space="preserve">dollarilla</w:t>
      </w:r>
      <w:r>
        <w:t xml:space="preserve">. </w:t>
      </w:r>
      <w:r>
        <w:rPr>
          <w:color w:val="310106"/>
        </w:rPr>
        <w:t xml:space="preserve">Du Pont </w:t>
      </w:r>
      <w:r>
        <w:t xml:space="preserve">hyötyy laajasta </w:t>
      </w:r>
      <w:r>
        <w:t xml:space="preserve">toiminta-alastaan, </w:t>
      </w:r>
      <w:r>
        <w:t xml:space="preserve">toisin kuin yritykset, jotka ovat kärsineet pahoin peruskemikaalien ja muovien hintojen jyrkästä laskusta. </w:t>
      </w:r>
      <w:r>
        <w:rPr>
          <w:color w:val="FEB8C8"/>
        </w:rPr>
        <w:t xml:space="preserve">Voitot kasvoivat</w:t>
      </w:r>
      <w:r>
        <w:t xml:space="preserve">, vaikka </w:t>
      </w:r>
      <w:r>
        <w:rPr>
          <w:color w:val="9E8317"/>
        </w:rPr>
        <w:t xml:space="preserve">asuntorakennusmarkkinat, </w:t>
      </w:r>
      <w:r>
        <w:rPr>
          <w:color w:val="01190F"/>
        </w:rPr>
        <w:t xml:space="preserve">joille </w:t>
      </w:r>
      <w:r>
        <w:rPr>
          <w:color w:val="847D81"/>
        </w:rPr>
        <w:t xml:space="preserve">yritys </w:t>
      </w:r>
      <w:r>
        <w:rPr>
          <w:color w:val="9E8317"/>
        </w:rPr>
        <w:t xml:space="preserve">on </w:t>
      </w:r>
      <w:r>
        <w:rPr>
          <w:color w:val="9E8317"/>
        </w:rPr>
        <w:t xml:space="preserve">toimittaja, olivat </w:t>
      </w:r>
      <w:r>
        <w:t xml:space="preserve">heikot </w:t>
      </w:r>
      <w:r>
        <w:t xml:space="preserve">ja </w:t>
      </w:r>
      <w:r>
        <w:rPr>
          <w:color w:val="58018B"/>
        </w:rPr>
        <w:t xml:space="preserve">vaikka dollari vahvistui, </w:t>
      </w:r>
      <w:r>
        <w:rPr>
          <w:color w:val="B70639"/>
        </w:rPr>
        <w:t xml:space="preserve">mikä </w:t>
      </w:r>
      <w:r>
        <w:rPr>
          <w:color w:val="58018B"/>
        </w:rPr>
        <w:t xml:space="preserve">vähentää ulkomaisten tulojen arvoa dollareiksi muunnettuna</w:t>
      </w:r>
      <w:r>
        <w:t xml:space="preserve">. </w:t>
      </w:r>
      <w:r>
        <w:rPr>
          <w:color w:val="310106"/>
        </w:rPr>
        <w:t xml:space="preserve">Wilmingtonissa, Delawaressa sijaitsevan yhtiön </w:t>
      </w:r>
      <w:r>
        <w:t xml:space="preserve">nettotulos oli </w:t>
      </w:r>
      <w:r>
        <w:rPr>
          <w:color w:val="703B01"/>
        </w:rPr>
        <w:t xml:space="preserve">547 miljoonaa dollaria eli 2,36 dollaria osakkeelta</w:t>
      </w:r>
      <w:r>
        <w:t xml:space="preserve">, </w:t>
      </w:r>
      <w:r>
        <w:rPr>
          <w:color w:val="703B01"/>
        </w:rPr>
        <w:t xml:space="preserve">mikä vastasi </w:t>
      </w:r>
      <w:r>
        <w:rPr>
          <w:color w:val="F7F1DF"/>
        </w:rPr>
        <w:t xml:space="preserve">Wall Streetin </w:t>
      </w:r>
      <w:r>
        <w:t xml:space="preserve">arvioita</w:t>
      </w:r>
      <w:r>
        <w:t xml:space="preserve">. </w:t>
      </w:r>
      <w:r>
        <w:rPr>
          <w:color w:val="118B8A"/>
        </w:rPr>
        <w:t xml:space="preserve">Viime vuoden </w:t>
      </w:r>
      <w:r>
        <w:rPr>
          <w:color w:val="FEFB0A"/>
        </w:rPr>
        <w:t xml:space="preserve">vastaavana ajanjaksona </w:t>
      </w:r>
      <w:r>
        <w:rPr>
          <w:color w:val="310106"/>
        </w:rPr>
        <w:t xml:space="preserve">yhtiö </w:t>
      </w:r>
      <w:r>
        <w:t xml:space="preserve">tienasi 461 miljoonaa dollaria eli 1,91 dollaria osakkeelta. Myynti kasvoi </w:t>
      </w:r>
      <w:r>
        <w:t xml:space="preserve">9,4 % 8,59 miljardiin </w:t>
      </w:r>
      <w:r>
        <w:t xml:space="preserve">dollariin </w:t>
      </w:r>
      <w:r>
        <w:rPr>
          <w:color w:val="04640D"/>
        </w:rPr>
        <w:t xml:space="preserve">viimeisellä neljänneksellä </w:t>
      </w:r>
      <w:r>
        <w:t xml:space="preserve">7,85 miljardista dollarista. </w:t>
      </w:r>
      <w:r>
        <w:rPr>
          <w:color w:val="FCB164"/>
        </w:rPr>
        <w:t xml:space="preserve">Du Pont </w:t>
      </w:r>
      <w:r>
        <w:rPr>
          <w:color w:val="4AFEFA"/>
        </w:rPr>
        <w:t xml:space="preserve">nosti osinkoja jo </w:t>
      </w:r>
      <w:r>
        <w:rPr>
          <w:color w:val="4AFEFA"/>
        </w:rPr>
        <w:t xml:space="preserve">toisen kerran </w:t>
      </w:r>
      <w:r>
        <w:rPr>
          <w:color w:val="796EE6"/>
        </w:rPr>
        <w:t xml:space="preserve">tänä vuonna</w:t>
      </w:r>
      <w:r>
        <w:t xml:space="preserve">, mikä </w:t>
      </w:r>
      <w:r>
        <w:rPr>
          <w:color w:val="4AFEFA"/>
        </w:rPr>
        <w:t xml:space="preserve">vahvistaa </w:t>
      </w:r>
      <w:r>
        <w:rPr>
          <w:color w:val="000D2C"/>
        </w:rPr>
        <w:t xml:space="preserve">johtavien virkamiesten </w:t>
      </w:r>
      <w:r>
        <w:t xml:space="preserve">lausunnot, </w:t>
      </w:r>
      <w:r>
        <w:t xml:space="preserve">joiden mukaan he aikovat lisätä osingonjakoa osakkeenomistajille. "Emme ole antaneet osakkeenomistajille niin paljon kuin olisi pitänyt", </w:t>
      </w:r>
      <w:r>
        <w:rPr>
          <w:color w:val="F95475"/>
        </w:rPr>
        <w:t xml:space="preserve">Du Pontin </w:t>
      </w:r>
      <w:r>
        <w:rPr>
          <w:color w:val="53495F"/>
        </w:rPr>
        <w:t xml:space="preserve">hallituksen puheenjohtaja ja toimitusjohtaja Edgar Woolard Jr </w:t>
      </w:r>
      <w:r>
        <w:t xml:space="preserve">sanoi </w:t>
      </w:r>
      <w:r>
        <w:t xml:space="preserve">haastattelussa kuukausia ennen kuin hän astui nykyiseen tehtäväänsä huhtikuussa. </w:t>
      </w:r>
      <w:r>
        <w:rPr>
          <w:color w:val="61FC03"/>
        </w:rPr>
        <w:t xml:space="preserve">Seagram Co. </w:t>
      </w:r>
      <w:r>
        <w:t xml:space="preserve">on suurin edunsaaja, sillä se </w:t>
      </w:r>
      <w:r>
        <w:rPr>
          <w:color w:val="5D9608"/>
        </w:rPr>
        <w:t xml:space="preserve">omistaa </w:t>
      </w:r>
      <w:r>
        <w:rPr>
          <w:color w:val="61FC03"/>
        </w:rPr>
        <w:t xml:space="preserve">noin 23 prosenttia </w:t>
      </w:r>
      <w:r>
        <w:rPr>
          <w:color w:val="DE98FD"/>
        </w:rPr>
        <w:t xml:space="preserve">Du Pontista</w:t>
      </w:r>
      <w:r>
        <w:t xml:space="preserve">. </w:t>
      </w:r>
      <w:r>
        <w:rPr>
          <w:color w:val="61FC03"/>
        </w:rPr>
        <w:t xml:space="preserve">Bronfmanin perheen määräysvallassa olevan montrealilaisen viini- ja väkevien alkoholijuomien konsernin Seagramin </w:t>
      </w:r>
      <w:r>
        <w:t xml:space="preserve">tiedottaja </w:t>
      </w:r>
      <w:r>
        <w:t xml:space="preserve">sanoi, että </w:t>
      </w:r>
      <w:r>
        <w:rPr>
          <w:color w:val="61FC03"/>
        </w:rPr>
        <w:t xml:space="preserve">yhtiö </w:t>
      </w:r>
      <w:r>
        <w:t xml:space="preserve">raportoi </w:t>
      </w:r>
      <w:r>
        <w:t xml:space="preserve">noin 33 miljoonan dollarin </w:t>
      </w:r>
      <w:r>
        <w:t xml:space="preserve">ylimääräisen </w:t>
      </w:r>
      <w:r>
        <w:rPr>
          <w:color w:val="98A088"/>
        </w:rPr>
        <w:t xml:space="preserve">voiton ennen veroja </w:t>
      </w:r>
      <w:r>
        <w:rPr>
          <w:color w:val="310106"/>
        </w:rPr>
        <w:t xml:space="preserve">Du Pontin </w:t>
      </w:r>
      <w:r>
        <w:t xml:space="preserve">ylimääräisen osingon seurauksena</w:t>
      </w:r>
      <w:r>
        <w:t xml:space="preserve">. </w:t>
      </w:r>
      <w:r>
        <w:rPr>
          <w:color w:val="310106"/>
        </w:rPr>
        <w:t xml:space="preserve">Du Pont </w:t>
      </w:r>
      <w:r>
        <w:t xml:space="preserve">ilmoitti myös </w:t>
      </w:r>
      <w:r>
        <w:t xml:space="preserve">suunnitelmista </w:t>
      </w:r>
      <w:r>
        <w:rPr>
          <w:color w:val="4F584E"/>
        </w:rPr>
        <w:t xml:space="preserve">jakaa </w:t>
      </w:r>
      <w:r>
        <w:rPr>
          <w:color w:val="248AD0"/>
        </w:rPr>
        <w:t xml:space="preserve">osakkeet </w:t>
      </w:r>
      <w:r>
        <w:rPr>
          <w:color w:val="4F584E"/>
        </w:rPr>
        <w:t xml:space="preserve">yksi kolmesta</w:t>
      </w:r>
      <w:r>
        <w:t xml:space="preserve">, vaikka alkuperäiset korkeammat osingot maksetaan osakkeista </w:t>
      </w:r>
      <w:r>
        <w:rPr>
          <w:color w:val="4F584E"/>
        </w:rPr>
        <w:t xml:space="preserve">ennen jakoa</w:t>
      </w:r>
      <w:r>
        <w:t xml:space="preserve">. </w:t>
      </w:r>
      <w:r>
        <w:rPr>
          <w:color w:val="310106"/>
        </w:rPr>
        <w:t xml:space="preserve">Du Pontin </w:t>
      </w:r>
      <w:r>
        <w:t xml:space="preserve">osakkeet </w:t>
      </w:r>
      <w:r>
        <w:t xml:space="preserve">nousivat 2,50 dollaria </w:t>
      </w:r>
      <w:r>
        <w:rPr>
          <w:color w:val="5C5300"/>
        </w:rPr>
        <w:t xml:space="preserve">osakkeelta </w:t>
      </w:r>
      <w:r>
        <w:t xml:space="preserve">ja päätyivät eilen </w:t>
      </w:r>
      <w:r>
        <w:rPr>
          <w:color w:val="F7F1DF"/>
        </w:rPr>
        <w:t xml:space="preserve">New Yorkin pörssin </w:t>
      </w:r>
      <w:r>
        <w:t xml:space="preserve">yhdistetyssä kaupankäynnissä </w:t>
      </w:r>
      <w:r>
        <w:t xml:space="preserve">117,375 dollariin. </w:t>
      </w:r>
      <w:r>
        <w:rPr>
          <w:color w:val="61FC03"/>
        </w:rPr>
        <w:t xml:space="preserve">Seagram </w:t>
      </w:r>
      <w:r>
        <w:t xml:space="preserve">päätti kaupankäynnin 12,5 senttiä osaketta kohti 84,75 dollariin pörssin päälistalla. </w:t>
      </w:r>
      <w:r>
        <w:rPr>
          <w:color w:val="310106"/>
        </w:rPr>
        <w:t xml:space="preserve">Du Pontin </w:t>
      </w:r>
      <w:r>
        <w:rPr>
          <w:color w:val="04640D"/>
        </w:rPr>
        <w:t xml:space="preserve">viimeisimmän vuosineljänneksen </w:t>
      </w:r>
      <w:r>
        <w:t xml:space="preserve">tulokseen</w:t>
      </w:r>
      <w:r>
        <w:t xml:space="preserve"> vaikutti eniten </w:t>
      </w:r>
      <w:r>
        <w:rPr>
          <w:color w:val="9F6551"/>
        </w:rPr>
        <w:t xml:space="preserve">sen </w:t>
      </w:r>
      <w:r>
        <w:rPr>
          <w:color w:val="BCFEC6"/>
        </w:rPr>
        <w:t xml:space="preserve">teollisuustuoteosasto</w:t>
      </w:r>
      <w:r>
        <w:rPr>
          <w:color w:val="932C70"/>
        </w:rPr>
        <w:t xml:space="preserve">, jonka </w:t>
      </w:r>
      <w:r>
        <w:rPr>
          <w:color w:val="BCFEC6"/>
        </w:rPr>
        <w:t xml:space="preserve">voitto nousi 155 miljoonaan dollariin viime vuoden 99 miljoonasta dollarista</w:t>
      </w:r>
      <w:r>
        <w:t xml:space="preserve">. </w:t>
      </w:r>
      <w:r>
        <w:rPr>
          <w:color w:val="310106"/>
        </w:rPr>
        <w:t xml:space="preserve">Yhtiö </w:t>
      </w:r>
      <w:r>
        <w:t xml:space="preserve">hyötyi </w:t>
      </w:r>
      <w:r>
        <w:rPr>
          <w:color w:val="2B1B04"/>
        </w:rPr>
        <w:t xml:space="preserve">väriaineissa, paperissa ja muoveissa käytettävän valkoisen pigmentin, titaanidioksidin, </w:t>
      </w:r>
      <w:r>
        <w:t xml:space="preserve">edelleen vahvasta kysynnästä </w:t>
      </w:r>
      <w:r>
        <w:t xml:space="preserve">ja </w:t>
      </w:r>
      <w:r>
        <w:t xml:space="preserve">korkeammista myyntihinnoista</w:t>
      </w:r>
      <w:r>
        <w:rPr>
          <w:color w:val="2B1B04"/>
        </w:rPr>
        <w:t xml:space="preserve">. </w:t>
      </w:r>
      <w:r>
        <w:rPr>
          <w:color w:val="B5AFC4"/>
        </w:rPr>
        <w:t xml:space="preserve">James Fallon, kemianteollisuuden markkinointikonsultti New Providencessa, New Jerseyssä, </w:t>
      </w:r>
      <w:r>
        <w:t xml:space="preserve">sanoo, että </w:t>
      </w:r>
      <w:r>
        <w:rPr>
          <w:color w:val="310106"/>
        </w:rPr>
        <w:t xml:space="preserve">Du Pont on edelleen edelläkävijä </w:t>
      </w:r>
      <w:r>
        <w:t xml:space="preserve">pigmenttien tuotannossa, koska se oli "ensimmäisenä markkinoilla" kustannussäästöteknologian kanssa. Hän jatkoi, </w:t>
      </w:r>
      <w:r>
        <w:t xml:space="preserve">että </w:t>
      </w:r>
      <w:r>
        <w:rPr>
          <w:color w:val="310106"/>
        </w:rPr>
        <w:t xml:space="preserve">Du Pontin </w:t>
      </w:r>
      <w:r>
        <w:t xml:space="preserve">hallussa on noin 23 prosenttia maailmanmarkkinoista, mikä on suurin kokonaisosuus, </w:t>
      </w:r>
      <w:r>
        <w:rPr>
          <w:color w:val="D4C67A"/>
        </w:rPr>
        <w:t xml:space="preserve">samaan aikaan </w:t>
      </w:r>
      <w:r>
        <w:rPr>
          <w:color w:val="AE7AA1"/>
        </w:rPr>
        <w:t xml:space="preserve">kun </w:t>
      </w:r>
      <w:r>
        <w:rPr>
          <w:color w:val="D4C67A"/>
        </w:rPr>
        <w:t xml:space="preserve">kasvava </w:t>
      </w:r>
      <w:r>
        <w:rPr>
          <w:color w:val="C2A393"/>
        </w:rPr>
        <w:t xml:space="preserve">pigmenttien </w:t>
      </w:r>
      <w:r>
        <w:rPr>
          <w:color w:val="D4C67A"/>
        </w:rPr>
        <w:t xml:space="preserve">kulutus </w:t>
      </w:r>
      <w:r>
        <w:rPr>
          <w:color w:val="D4C67A"/>
        </w:rPr>
        <w:t xml:space="preserve">on aiheuttanut </w:t>
      </w:r>
      <w:r>
        <w:rPr>
          <w:color w:val="D4C67A"/>
        </w:rPr>
        <w:t xml:space="preserve">toimitusvaikeuksia, vaikka muut ovatkin nyt lisäämässä kustannussäästöjä tuottavaa tuotantokapasiteettia</w:t>
      </w:r>
      <w:r>
        <w:t xml:space="preserve">. </w:t>
      </w:r>
      <w:r>
        <w:rPr>
          <w:color w:val="0232FD"/>
        </w:rPr>
        <w:t xml:space="preserve">Öljyosaston </w:t>
      </w:r>
      <w:r>
        <w:t xml:space="preserve">voitto </w:t>
      </w:r>
      <w:r>
        <w:t xml:space="preserve">nousi 98 miljoonaan dollariin 71 miljoonasta </w:t>
      </w:r>
      <w:r>
        <w:t xml:space="preserve">dollarista, kun </w:t>
      </w:r>
      <w:r>
        <w:rPr>
          <w:color w:val="6A3A35"/>
        </w:rPr>
        <w:t xml:space="preserve">Du Pontin</w:t>
      </w:r>
      <w:r>
        <w:rPr>
          <w:color w:val="0232FD"/>
        </w:rPr>
        <w:t xml:space="preserve"> öljy-yhtiö Conoco Inc. sai </w:t>
      </w:r>
      <w:r>
        <w:t xml:space="preserve">apua raakaöljyn hinnan noususta </w:t>
      </w:r>
      <w:r>
        <w:rPr>
          <w:color w:val="118B8A"/>
        </w:rPr>
        <w:t xml:space="preserve">vuotta aiempaan verrattuna </w:t>
      </w:r>
      <w:r>
        <w:t xml:space="preserve">ja maakaasun hinnan ja määrän noususta. </w:t>
      </w:r>
      <w:r>
        <w:rPr>
          <w:color w:val="BA6801"/>
        </w:rPr>
        <w:t xml:space="preserve">Monipuolisen liiketoiminnan</w:t>
      </w:r>
      <w:r>
        <w:rPr>
          <w:color w:val="168E5C"/>
        </w:rPr>
        <w:t xml:space="preserve">, </w:t>
      </w:r>
      <w:r>
        <w:rPr>
          <w:color w:val="BA6801"/>
        </w:rPr>
        <w:t xml:space="preserve">johon kuuluvat rikkakasvien torjunta-aineet, </w:t>
      </w:r>
      <w:r>
        <w:t xml:space="preserve">voitto nousi 64 miljoonaan dollariin 27 miljoonasta dollarista. Tiedottajan mukaan </w:t>
      </w:r>
      <w:r>
        <w:rPr>
          <w:color w:val="16C0D0"/>
        </w:rPr>
        <w:t xml:space="preserve">rikkakasvien torjunta-aineiden käyttö </w:t>
      </w:r>
      <w:r>
        <w:rPr>
          <w:color w:val="16C0D0"/>
        </w:rPr>
        <w:t xml:space="preserve">viivästyi </w:t>
      </w:r>
      <w:r>
        <w:rPr>
          <w:color w:val="16C0D0"/>
        </w:rPr>
        <w:t xml:space="preserve">joillakin alueilla Yhdysvalloissa aiemmin </w:t>
      </w:r>
      <w:r>
        <w:rPr>
          <w:color w:val="C62100"/>
        </w:rPr>
        <w:t xml:space="preserve">tänä vuonna </w:t>
      </w:r>
      <w:r>
        <w:rPr>
          <w:color w:val="16C0D0"/>
        </w:rPr>
        <w:t xml:space="preserve">rankkasateiden vuoksi</w:t>
      </w:r>
      <w:r>
        <w:t xml:space="preserve">, </w:t>
      </w:r>
      <w:r>
        <w:rPr>
          <w:color w:val="16C0D0"/>
        </w:rPr>
        <w:t xml:space="preserve">mikä johti </w:t>
      </w:r>
      <w:r>
        <w:rPr>
          <w:color w:val="04640D"/>
        </w:rPr>
        <w:t xml:space="preserve">kolmannen neljänneksen </w:t>
      </w:r>
      <w:r>
        <w:t xml:space="preserve">myynnin kasvuun</w:t>
      </w:r>
      <w:r>
        <w:t xml:space="preserve">. </w:t>
      </w:r>
      <w:r>
        <w:t xml:space="preserve">Tekokuitujen osalta </w:t>
      </w:r>
      <w:r>
        <w:rPr>
          <w:color w:val="014347"/>
        </w:rPr>
        <w:t xml:space="preserve">voitto </w:t>
      </w:r>
      <w:r>
        <w:t xml:space="preserve">nousi </w:t>
      </w:r>
      <w:r>
        <w:rPr>
          <w:color w:val="233809"/>
        </w:rPr>
        <w:t xml:space="preserve">180 miljoonaan </w:t>
      </w:r>
      <w:r>
        <w:rPr>
          <w:color w:val="233809"/>
        </w:rPr>
        <w:t xml:space="preserve">dollariin </w:t>
      </w:r>
      <w:r>
        <w:t xml:space="preserve">155 miljoonasta dollarista</w:t>
      </w:r>
      <w:r>
        <w:t xml:space="preserve">, </w:t>
      </w:r>
      <w:r>
        <w:rPr>
          <w:color w:val="233809"/>
        </w:rPr>
        <w:t xml:space="preserve">minkä </w:t>
      </w:r>
      <w:r>
        <w:rPr>
          <w:color w:val="310106"/>
        </w:rPr>
        <w:t xml:space="preserve">Du Pont </w:t>
      </w:r>
      <w:r>
        <w:t xml:space="preserve">selitti useimpien yhdysvaltalaisten tekstiilituotteiden suuremmalla kysynnällä. Kaksi aluetta ilmoitti </w:t>
      </w:r>
      <w:r>
        <w:t xml:space="preserve">alhaisemman tuloksen </w:t>
      </w:r>
      <w:r>
        <w:rPr>
          <w:color w:val="04640D"/>
        </w:rPr>
        <w:t xml:space="preserve">vuosineljännekseltä.</w:t>
      </w:r>
      <w:r>
        <w:t xml:space="preserve"> Hiilivoitto laski 58 miljoonasta dollarista 41 miljoonaan dollariin osittain kaivostyöläisten lakon vuoksi. Polymeerien tulos laski 122 miljoonasta dollarista 107 miljoonaan dollariin, </w:t>
      </w:r>
      <w:r>
        <w:rPr>
          <w:color w:val="023087"/>
        </w:rPr>
        <w:t xml:space="preserve">mikä </w:t>
      </w:r>
      <w:r>
        <w:rPr>
          <w:color w:val="82785D"/>
        </w:rPr>
        <w:t xml:space="preserve">johtui </w:t>
      </w:r>
      <w:r>
        <w:rPr>
          <w:color w:val="B7DAD2"/>
        </w:rPr>
        <w:t xml:space="preserve">Du Pontin </w:t>
      </w:r>
      <w:r>
        <w:rPr>
          <w:color w:val="82785D"/>
        </w:rPr>
        <w:t xml:space="preserve">mukaan kysynnän ja myyntihintojen laskusta tietyillä pakkaus- ja teollisuusmarkkinoilla</w:t>
      </w:r>
      <w:r>
        <w:t xml:space="preserve">. </w:t>
      </w:r>
      <w:r>
        <w:rPr>
          <w:color w:val="310106"/>
        </w:rPr>
        <w:t xml:space="preserve">Du Pont </w:t>
      </w:r>
      <w:r>
        <w:t xml:space="preserve">ansaitsi </w:t>
      </w:r>
      <w:r>
        <w:t xml:space="preserve">yhdeksän kuukauden aikana </w:t>
      </w:r>
      <w:r>
        <w:rPr>
          <w:color w:val="196956"/>
        </w:rPr>
        <w:t xml:space="preserve">2 miljardia </w:t>
      </w:r>
      <w:r>
        <w:rPr>
          <w:color w:val="196956"/>
        </w:rPr>
        <w:t xml:space="preserve">dollaria eli 8,46 dollaria osakkeelta</w:t>
      </w:r>
      <w:r>
        <w:t xml:space="preserve">, mikä on </w:t>
      </w:r>
      <w:r>
        <w:t xml:space="preserve">18 prosenttia </w:t>
      </w:r>
      <w:r>
        <w:rPr>
          <w:color w:val="196956"/>
        </w:rPr>
        <w:t xml:space="preserve">enemmän </w:t>
      </w:r>
      <w:r>
        <w:t xml:space="preserve">kuin viime vuonna, jolloin se ansaitsi 1,69 miljardia dollaria eli 7,03 dollaria osakkeelta. Myynti kasvoi 10 prosenttia 24,05 miljardista dollarista 26,54 miljardiin dollariin.</w:t>
      </w:r>
      <w:r>
        <w:t xml:space="preserve"> Korotettu osinko maksetaan 14. joulukuuta osakkeenomistajille, joiden osake-erä on kirjattu 15. marraskuuta. Osakkeiden jako, </w:t>
      </w:r>
      <w:r>
        <w:rPr>
          <w:color w:val="4F584E"/>
        </w:rPr>
        <w:t xml:space="preserve">joka </w:t>
      </w:r>
      <w:r>
        <w:t xml:space="preserve">edellyttää osakkeenomistajien hyväksyntää, maksetaan </w:t>
      </w:r>
      <w:r>
        <w:rPr>
          <w:color w:val="8C41BB"/>
        </w:rPr>
        <w:t xml:space="preserve">21. joulukuuta </w:t>
      </w:r>
      <w:r>
        <w:rPr>
          <w:color w:val="ECEDFE"/>
        </w:rPr>
        <w:t xml:space="preserve">rekisteröityneille </w:t>
      </w:r>
      <w:r>
        <w:rPr>
          <w:color w:val="8C41BB"/>
        </w:rPr>
        <w:t xml:space="preserve">osakkeenomistajille </w:t>
      </w:r>
      <w:r>
        <w:t xml:space="preserve">tammikuussa toistaiseksi määrittelemättömänä ajankohtana</w:t>
      </w:r>
      <w:r>
        <w:t xml:space="preserve">.</w:t>
      </w:r>
    </w:p>
    <w:p>
      <w:r>
        <w:rPr>
          <w:b/>
        </w:rPr>
        <w:t xml:space="preserve">Asiakirjan numero 621</w:t>
      </w:r>
    </w:p>
    <w:p>
      <w:r>
        <w:rPr>
          <w:b/>
        </w:rPr>
        <w:t xml:space="preserve">Asiakirjan tunniste: wsj0919-001</w:t>
      </w:r>
    </w:p>
    <w:p>
      <w:r>
        <w:rPr>
          <w:color w:val="310106"/>
        </w:rPr>
        <w:t xml:space="preserve">American Medical International Inc. </w:t>
      </w:r>
      <w:r>
        <w:rPr>
          <w:color w:val="04640D"/>
        </w:rPr>
        <w:t xml:space="preserve">on poistettu </w:t>
      </w:r>
      <w:r>
        <w:rPr>
          <w:color w:val="FEFB0A"/>
        </w:rPr>
        <w:t xml:space="preserve">Dow-Jones Common Stock Market -indeksin terveydenhuoltopalvelujen ryhmästä</w:t>
      </w:r>
      <w:r>
        <w:t xml:space="preserve">. </w:t>
      </w:r>
      <w:r>
        <w:rPr>
          <w:color w:val="FB5514"/>
        </w:rPr>
        <w:t xml:space="preserve">Yritys on </w:t>
      </w:r>
      <w:r>
        <w:t xml:space="preserve">parhaillaan yritysoston kohteena. </w:t>
      </w:r>
      <w:r>
        <w:rPr>
          <w:color w:val="00587F"/>
        </w:rPr>
        <w:t xml:space="preserve">American Healthcare Inc on lisätty </w:t>
      </w:r>
      <w:r>
        <w:rPr>
          <w:color w:val="E115C0"/>
        </w:rPr>
        <w:t xml:space="preserve">terveydenhuollon tarjoajien ryhmään</w:t>
      </w:r>
      <w:r>
        <w:t xml:space="preserve">. </w:t>
      </w:r>
      <w:r>
        <w:rPr>
          <w:color w:val="0BC582"/>
        </w:rPr>
        <w:t xml:space="preserve">Molemmat liiketoimet </w:t>
      </w:r>
      <w:r>
        <w:t xml:space="preserve">tulivat voimaan tänään.</w:t>
      </w:r>
    </w:p>
    <w:p>
      <w:r>
        <w:rPr>
          <w:b/>
        </w:rPr>
        <w:t xml:space="preserve">Asiakirjan numero 622</w:t>
      </w:r>
    </w:p>
    <w:p>
      <w:r>
        <w:rPr>
          <w:b/>
        </w:rPr>
        <w:t xml:space="preserve">Asiakirjan tunniste: wsj0920-001</w:t>
      </w:r>
    </w:p>
    <w:p>
      <w:r>
        <w:rPr>
          <w:color w:val="310106"/>
        </w:rPr>
        <w:t xml:space="preserve">Kanadan hallitus </w:t>
      </w:r>
      <w:r>
        <w:t xml:space="preserve">aikoo huutokaupata </w:t>
      </w:r>
      <w:r>
        <w:rPr>
          <w:color w:val="04640D"/>
        </w:rPr>
        <w:t xml:space="preserve">750 miljoonan Kanadan dollarin (639,9 miljoonan Yhdysvaltain dollarin) 9,25-prosenttisesti korolliset joukkovelkakirjalainat, joiden eräpäivä on 1. joulukuuta 1999, </w:t>
      </w:r>
      <w:r>
        <w:t xml:space="preserve">ilmoitti valtiovarainministeriö </w:t>
      </w:r>
      <w:r>
        <w:t xml:space="preserve">tiistaina. </w:t>
      </w:r>
      <w:r>
        <w:rPr>
          <w:color w:val="04640D"/>
        </w:rPr>
        <w:t xml:space="preserve">Liikkeeseenlaskun </w:t>
      </w:r>
      <w:r>
        <w:t xml:space="preserve">tuotto käytetään </w:t>
      </w:r>
      <w:r>
        <w:t xml:space="preserve">julkisyhteisöjen tarkoituksiin.</w:t>
      </w:r>
    </w:p>
    <w:p>
      <w:r>
        <w:rPr>
          <w:b/>
        </w:rPr>
        <w:t xml:space="preserve">Asiakirjan numero 623</w:t>
      </w:r>
    </w:p>
    <w:p>
      <w:r>
        <w:rPr>
          <w:b/>
        </w:rPr>
        <w:t xml:space="preserve">Asiakirjan tunniste: wsj0921-001</w:t>
      </w:r>
    </w:p>
    <w:p>
      <w:r>
        <w:rPr>
          <w:color w:val="310106"/>
        </w:rPr>
        <w:t xml:space="preserve">Suomalainen monialayhtiö Nokia Oy AB </w:t>
      </w:r>
      <w:r>
        <w:t xml:space="preserve">kertoi päässeensä sopimukseen </w:t>
      </w:r>
      <w:r>
        <w:rPr>
          <w:color w:val="FEFB0A"/>
        </w:rPr>
        <w:t xml:space="preserve">hollantilaisen kaapeliyhtiön NKF Kabel B:n </w:t>
      </w:r>
      <w:r>
        <w:rPr>
          <w:color w:val="04640D"/>
        </w:rPr>
        <w:t xml:space="preserve">ostamisesta. </w:t>
      </w:r>
      <w:r>
        <w:rPr>
          <w:color w:val="FEFB0A"/>
        </w:rPr>
        <w:t xml:space="preserve">V. </w:t>
      </w:r>
      <w:r>
        <w:rPr>
          <w:color w:val="04640D"/>
        </w:rPr>
        <w:t xml:space="preserve">420 miljoonalla Suomen markalla (99,5 miljoonaa dollaria)</w:t>
      </w:r>
      <w:r>
        <w:t xml:space="preserve">. </w:t>
      </w:r>
      <w:r>
        <w:rPr>
          <w:color w:val="310106"/>
        </w:rPr>
        <w:t xml:space="preserve">Nokia </w:t>
      </w:r>
      <w:r>
        <w:t xml:space="preserve">ilmoitti </w:t>
      </w:r>
      <w:r>
        <w:t xml:space="preserve">saavansa määräysvallan </w:t>
      </w:r>
      <w:r>
        <w:rPr>
          <w:color w:val="FB5514"/>
        </w:rPr>
        <w:t xml:space="preserve">NKF Kabelissa </w:t>
      </w:r>
      <w:r>
        <w:rPr>
          <w:color w:val="04640D"/>
        </w:rPr>
        <w:t xml:space="preserve">ostamalla 51 prosenttia </w:t>
      </w:r>
      <w:r>
        <w:rPr>
          <w:color w:val="E115C0"/>
        </w:rPr>
        <w:t xml:space="preserve">NKF </w:t>
      </w:r>
      <w:r>
        <w:rPr>
          <w:color w:val="0BC582"/>
        </w:rPr>
        <w:t xml:space="preserve">Kabelin </w:t>
      </w:r>
      <w:r>
        <w:rPr>
          <w:color w:val="E115C0"/>
        </w:rPr>
        <w:t xml:space="preserve">omistavan </w:t>
      </w:r>
      <w:r>
        <w:rPr>
          <w:color w:val="E115C0"/>
        </w:rPr>
        <w:t xml:space="preserve">NKF Holding N.V.:</w:t>
      </w:r>
      <w:r>
        <w:rPr>
          <w:color w:val="04640D"/>
        </w:rPr>
        <w:t xml:space="preserve">n osakkeista</w:t>
      </w:r>
      <w:r>
        <w:t xml:space="preserve">.</w:t>
      </w:r>
    </w:p>
    <w:p>
      <w:r>
        <w:rPr>
          <w:b/>
        </w:rPr>
        <w:t xml:space="preserve">Asiakirjan numero 624</w:t>
      </w:r>
    </w:p>
    <w:p>
      <w:r>
        <w:rPr>
          <w:b/>
        </w:rPr>
        <w:t xml:space="preserve">Asiakirjan tunniste: wsj0922-001</w:t>
      </w:r>
    </w:p>
    <w:p>
      <w:r>
        <w:rPr>
          <w:color w:val="04640D"/>
        </w:rPr>
        <w:t xml:space="preserve">Länsi-Euroopan </w:t>
      </w:r>
      <w:r>
        <w:rPr>
          <w:color w:val="310106"/>
        </w:rPr>
        <w:t xml:space="preserve">johtajat, </w:t>
      </w:r>
      <w:r>
        <w:rPr>
          <w:color w:val="FEFB0A"/>
        </w:rPr>
        <w:t xml:space="preserve">jotka </w:t>
      </w:r>
      <w:r>
        <w:rPr>
          <w:color w:val="310106"/>
        </w:rPr>
        <w:t xml:space="preserve">haluavat nopeaa talous- ja rahaliittoa</w:t>
      </w:r>
      <w:r>
        <w:rPr>
          <w:color w:val="310106"/>
        </w:rPr>
        <w:t xml:space="preserve">, </w:t>
      </w:r>
      <w:r>
        <w:t xml:space="preserve">lisäävät </w:t>
      </w:r>
      <w:r>
        <w:t xml:space="preserve">arsenaaliinsa uuden argumentin: </w:t>
      </w:r>
      <w:r>
        <w:rPr>
          <w:color w:val="FB5514"/>
        </w:rPr>
        <w:t xml:space="preserve">Itä-Euroopassa </w:t>
      </w:r>
      <w:r>
        <w:t xml:space="preserve">meneillään olevat vallankumoukselliset poliittiset muutokset</w:t>
      </w:r>
      <w:r>
        <w:t xml:space="preserve">. </w:t>
      </w:r>
      <w:r>
        <w:rPr>
          <w:color w:val="E115C0"/>
        </w:rPr>
        <w:t xml:space="preserve">Ranskan presidentti Francois Mitterrand</w:t>
      </w:r>
      <w:r>
        <w:rPr>
          <w:color w:val="00587F"/>
        </w:rPr>
        <w:t xml:space="preserve">, </w:t>
      </w:r>
      <w:r>
        <w:rPr>
          <w:color w:val="FEB8C8"/>
        </w:rPr>
        <w:t xml:space="preserve">Euroopan yhteisön </w:t>
      </w:r>
      <w:r>
        <w:rPr>
          <w:color w:val="0BC582"/>
        </w:rPr>
        <w:t xml:space="preserve">komission </w:t>
      </w:r>
      <w:r>
        <w:rPr>
          <w:color w:val="00587F"/>
        </w:rPr>
        <w:t xml:space="preserve">puheenjohtaja </w:t>
      </w:r>
      <w:r>
        <w:rPr>
          <w:color w:val="00587F"/>
        </w:rPr>
        <w:t xml:space="preserve">Jacques Delors, Espanjan pääministeri Felipe Gonzalez ja muut </w:t>
      </w:r>
      <w:r>
        <w:t xml:space="preserve">ovat alkaneet </w:t>
      </w:r>
      <w:r>
        <w:t xml:space="preserve">yhdistää </w:t>
      </w:r>
      <w:r>
        <w:rPr>
          <w:color w:val="9E8317"/>
        </w:rPr>
        <w:t xml:space="preserve">idän </w:t>
      </w:r>
      <w:r>
        <w:t xml:space="preserve">nopean muutoksen </w:t>
      </w:r>
      <w:r>
        <w:t xml:space="preserve">tarpeeseen nopeuttaa muutosta </w:t>
      </w:r>
      <w:r>
        <w:rPr>
          <w:color w:val="01190F"/>
        </w:rPr>
        <w:t xml:space="preserve">lännessä</w:t>
      </w:r>
      <w:r>
        <w:t xml:space="preserve">. </w:t>
      </w:r>
      <w:r>
        <w:t xml:space="preserve">He korostavat, että paras tapa, jolla </w:t>
      </w:r>
      <w:r>
        <w:rPr>
          <w:color w:val="01190F"/>
        </w:rPr>
        <w:t xml:space="preserve">länsi </w:t>
      </w:r>
      <w:r>
        <w:t xml:space="preserve">voi auttaa </w:t>
      </w:r>
      <w:r>
        <w:rPr>
          <w:color w:val="9E8317"/>
        </w:rPr>
        <w:t xml:space="preserve">itää, on </w:t>
      </w:r>
      <w:r>
        <w:t xml:space="preserve">edetä nopeammin kohti </w:t>
      </w:r>
      <w:r>
        <w:rPr>
          <w:color w:val="847D81"/>
        </w:rPr>
        <w:t xml:space="preserve">Länsi-Euroopan </w:t>
      </w:r>
      <w:r>
        <w:t xml:space="preserve">taloudellista ja rahapoliittista yhtenäisyyttä</w:t>
      </w:r>
      <w:r>
        <w:t xml:space="preserve">. </w:t>
      </w:r>
      <w:r>
        <w:t xml:space="preserve">Tämä tekisi markkinasuuntautuneesta järjestelmästä houkuttelevamman itäisille maille </w:t>
      </w:r>
      <w:r>
        <w:rPr>
          <w:color w:val="58018B"/>
        </w:rPr>
        <w:t xml:space="preserve">ja mahdollistaisi taloudellisen avun ja teknologisen osaamisen virtaamisen </w:t>
      </w:r>
      <w:r>
        <w:rPr>
          <w:color w:val="B70639"/>
        </w:rPr>
        <w:t xml:space="preserve">lännestä </w:t>
      </w:r>
      <w:r>
        <w:rPr>
          <w:color w:val="703B01"/>
        </w:rPr>
        <w:t xml:space="preserve">itään</w:t>
      </w:r>
      <w:r>
        <w:t xml:space="preserve">. "</w:t>
      </w:r>
      <w:r>
        <w:t xml:space="preserve">Ainoa mahdollinen vastaus </w:t>
      </w:r>
      <w:r>
        <w:rPr>
          <w:color w:val="118B8A"/>
        </w:rPr>
        <w:t xml:space="preserve">siihen</w:t>
      </w:r>
      <w:r>
        <w:rPr>
          <w:color w:val="F7F1DF"/>
        </w:rPr>
        <w:t xml:space="preserve"> haasteeseen, jonka </w:t>
      </w:r>
      <w:r>
        <w:rPr>
          <w:color w:val="4AFEFA"/>
        </w:rPr>
        <w:t xml:space="preserve">itä </w:t>
      </w:r>
      <w:r>
        <w:rPr>
          <w:color w:val="F7F1DF"/>
        </w:rPr>
        <w:t xml:space="preserve">on meille asettanut</w:t>
      </w:r>
      <w:r>
        <w:t xml:space="preserve">", </w:t>
      </w:r>
      <w:r>
        <w:rPr>
          <w:color w:val="FCB164"/>
        </w:rPr>
        <w:t xml:space="preserve">Mitterrand</w:t>
      </w:r>
      <w:r>
        <w:t xml:space="preserve"> sanoi eilen Euroopan parlamentissa Strasbourgissa, </w:t>
      </w:r>
      <w:r>
        <w:t xml:space="preserve">"on vahvistaa ja nopeuttaa </w:t>
      </w:r>
      <w:r>
        <w:rPr>
          <w:color w:val="796EE6"/>
        </w:rPr>
        <w:t xml:space="preserve">Euroopan yhteisön </w:t>
      </w:r>
      <w:r>
        <w:t xml:space="preserve">yhdentymistä ja yhteenkuuluvuutta.</w:t>
      </w:r>
      <w:r>
        <w:t xml:space="preserve">" "Tämä on ainoa mahdollinen vastaus", sanoi </w:t>
      </w:r>
      <w:r>
        <w:rPr>
          <w:color w:val="FCB164"/>
        </w:rPr>
        <w:t xml:space="preserve">Mitterrand. </w:t>
      </w:r>
      <w:r>
        <w:rPr>
          <w:color w:val="FCB164"/>
        </w:rPr>
        <w:t xml:space="preserve">Mitterrand </w:t>
      </w:r>
      <w:r>
        <w:t xml:space="preserve">ehdotti, että </w:t>
      </w:r>
      <w:r>
        <w:t xml:space="preserve">ensi syksynä kutsuttaisiin koolle </w:t>
      </w:r>
      <w:r>
        <w:rPr>
          <w:color w:val="000D2C"/>
        </w:rPr>
        <w:t xml:space="preserve">konferenssi, jossa </w:t>
      </w:r>
      <w:r>
        <w:rPr>
          <w:color w:val="000D2C"/>
        </w:rPr>
        <w:t xml:space="preserve">laadittaisiin </w:t>
      </w:r>
      <w:r>
        <w:rPr>
          <w:color w:val="F95475"/>
        </w:rPr>
        <w:t xml:space="preserve">uusi EY:n perustamissopimus, joka mahdollistaisi Euroopan keskuspankin perustamisen, </w:t>
      </w:r>
      <w:r>
        <w:t xml:space="preserve">ja että </w:t>
      </w:r>
      <w:r>
        <w:rPr>
          <w:color w:val="61FC03"/>
        </w:rPr>
        <w:t xml:space="preserve">tämä sopimus </w:t>
      </w:r>
      <w:r>
        <w:t xml:space="preserve">ratifioitaisiin vuoteen 1992 mennessä. </w:t>
      </w:r>
      <w:r>
        <w:rPr>
          <w:color w:val="FCB164"/>
        </w:rPr>
        <w:t xml:space="preserve">Mitterrand </w:t>
      </w:r>
      <w:r>
        <w:t xml:space="preserve">ehdotti myös </w:t>
      </w:r>
      <w:r>
        <w:rPr>
          <w:color w:val="5D9608"/>
        </w:rPr>
        <w:t xml:space="preserve">erillistä "</w:t>
      </w:r>
      <w:r>
        <w:rPr>
          <w:color w:val="DE98FD"/>
        </w:rPr>
        <w:t xml:space="preserve">Euroopan </w:t>
      </w:r>
      <w:r>
        <w:rPr>
          <w:color w:val="5D9608"/>
        </w:rPr>
        <w:t xml:space="preserve">pankkia"</w:t>
      </w:r>
      <w:r>
        <w:rPr>
          <w:color w:val="5D9608"/>
        </w:rPr>
        <w:t xml:space="preserve">, joka </w:t>
      </w:r>
      <w:r>
        <w:rPr>
          <w:color w:val="5D9608"/>
        </w:rPr>
        <w:t xml:space="preserve">toisi </w:t>
      </w:r>
      <w:r>
        <w:rPr>
          <w:color w:val="5D9608"/>
        </w:rPr>
        <w:t xml:space="preserve">kehitysrahaa </w:t>
      </w:r>
      <w:r>
        <w:rPr>
          <w:color w:val="4F584E"/>
        </w:rPr>
        <w:t xml:space="preserve">itään</w:t>
      </w:r>
      <w:r>
        <w:t xml:space="preserve">. </w:t>
      </w:r>
      <w:r>
        <w:t xml:space="preserve">Yksi peruste </w:t>
      </w:r>
      <w:r>
        <w:rPr>
          <w:color w:val="5C5300"/>
        </w:rPr>
        <w:t xml:space="preserve">idässä tapahtuvien </w:t>
      </w:r>
      <w:r>
        <w:rPr>
          <w:color w:val="248AD0"/>
        </w:rPr>
        <w:t xml:space="preserve">muutosten </w:t>
      </w:r>
      <w:r>
        <w:t xml:space="preserve">yhdistämiselle </w:t>
      </w:r>
      <w:r>
        <w:rPr>
          <w:color w:val="01190F"/>
        </w:rPr>
        <w:t xml:space="preserve">lännessä </w:t>
      </w:r>
      <w:r>
        <w:t xml:space="preserve">tapahtuviin muutoksiin </w:t>
      </w:r>
      <w:r>
        <w:t xml:space="preserve">on näkemys, jonka mukaan 110 miljoonan itäeurooppalaisen ja 320 miljoonan länsieurooppalaisen yhdistäminen on ensisijaisesti eurooppalaisten tehtävä, vaikka Yhdysvaltojen strategiset ja taloudelliset edut ovatkin ilmeiset. Eräs </w:t>
      </w:r>
      <w:r>
        <w:t xml:space="preserve">eurooppalainen strategi sanoo: "Yhdysvalloilla on taipumus nähdä </w:t>
      </w:r>
      <w:r>
        <w:rPr>
          <w:color w:val="FB5514"/>
        </w:rPr>
        <w:t xml:space="preserve">Itä-Eurooppa [</w:t>
      </w:r>
      <w:r>
        <w:rPr>
          <w:color w:val="9F6551"/>
        </w:rPr>
        <w:t xml:space="preserve">ilman Neuvostoliittoa</w:t>
      </w:r>
      <w:r>
        <w:t xml:space="preserve">] samalla tavalla kuin </w:t>
      </w:r>
      <w:r>
        <w:rPr>
          <w:color w:val="BCFEC6"/>
        </w:rPr>
        <w:t xml:space="preserve">Eurooppa </w:t>
      </w:r>
      <w:r>
        <w:t xml:space="preserve">näkee Latinalaisen Amerikan: se on tärkeä, mutta se on kaukana. </w:t>
      </w:r>
      <w:r>
        <w:t xml:space="preserve">Meille </w:t>
      </w:r>
      <w:r>
        <w:rPr>
          <w:color w:val="847D81"/>
        </w:rPr>
        <w:t xml:space="preserve">länsieurooppalaisille </w:t>
      </w:r>
      <w:r>
        <w:rPr>
          <w:color w:val="FB5514"/>
        </w:rPr>
        <w:t xml:space="preserve">ne </w:t>
      </w:r>
      <w:r>
        <w:t xml:space="preserve">ovat kuitenkin eurooppalaisia naapureita." Yhdistetty Eurooppa merkitsee suuria muutoksia 40 vuotta vanhoihin sotilaallisiin ja taloudellisiin periaatteisiin. </w:t>
      </w:r>
      <w:r>
        <w:rPr>
          <w:color w:val="2B1B04"/>
        </w:rPr>
        <w:t xml:space="preserve">Lontoossa sijaitsevan</w:t>
      </w:r>
      <w:r>
        <w:t xml:space="preserve"> Kansainvälisen strategisten tutkimusten instituutin johtaja Francois Heisbourg arvioi, että </w:t>
      </w:r>
      <w:r>
        <w:rPr>
          <w:color w:val="932C70"/>
        </w:rPr>
        <w:t xml:space="preserve">työnjako on </w:t>
      </w:r>
      <w:r>
        <w:t xml:space="preserve">todennäköisesti </w:t>
      </w:r>
      <w:r>
        <w:rPr>
          <w:color w:val="932C70"/>
        </w:rPr>
        <w:t xml:space="preserve">luonnollista: </w:t>
      </w:r>
      <w:r>
        <w:t xml:space="preserve">Yhdysvallat osallistuu entistä enemmän strategisiin ongelmiin </w:t>
      </w:r>
      <w:r>
        <w:rPr>
          <w:color w:val="B5AFC4"/>
        </w:rPr>
        <w:t xml:space="preserve">Neuvostoliiton kanssa </w:t>
      </w:r>
      <w:r>
        <w:t xml:space="preserve">ja </w:t>
      </w:r>
      <w:r>
        <w:rPr>
          <w:color w:val="847D81"/>
        </w:rPr>
        <w:t xml:space="preserve">Länsi-Eurooppa </w:t>
      </w:r>
      <w:r>
        <w:t xml:space="preserve">osallistuu entistä enemmän erityisavun antamiseen </w:t>
      </w:r>
      <w:r>
        <w:rPr>
          <w:color w:val="9E8317"/>
        </w:rPr>
        <w:t xml:space="preserve">idässä</w:t>
      </w:r>
      <w:r>
        <w:t xml:space="preserve">. </w:t>
      </w:r>
      <w:r>
        <w:t xml:space="preserve">Ensimmäinen askel oli </w:t>
      </w:r>
      <w:r>
        <w:rPr>
          <w:color w:val="D4C67A"/>
        </w:rPr>
        <w:t xml:space="preserve">EY:n komission </w:t>
      </w:r>
      <w:r>
        <w:t xml:space="preserve">nimittäminen </w:t>
      </w:r>
      <w:r>
        <w:rPr>
          <w:color w:val="AE7AA1"/>
        </w:rPr>
        <w:t xml:space="preserve">Puolalle </w:t>
      </w:r>
      <w:r>
        <w:rPr>
          <w:color w:val="C2A393"/>
        </w:rPr>
        <w:t xml:space="preserve">ja </w:t>
      </w:r>
      <w:r>
        <w:rPr>
          <w:color w:val="0232FD"/>
        </w:rPr>
        <w:t xml:space="preserve">Unkarille</w:t>
      </w:r>
      <w:r>
        <w:t xml:space="preserve"> annettavan läntisen avun koordinaattoriksi </w:t>
      </w:r>
      <w:r>
        <w:t xml:space="preserve">heinäkuussa pidetyssä johtavien teollisuusmaiden taloushuippukokouksessa. </w:t>
      </w:r>
      <w:r>
        <w:rPr>
          <w:color w:val="932C70"/>
        </w:rPr>
        <w:t xml:space="preserve">Tämä jako </w:t>
      </w:r>
      <w:r>
        <w:t xml:space="preserve">on osittain taloudellinen: </w:t>
      </w:r>
      <w:r>
        <w:rPr>
          <w:color w:val="6A3A35"/>
        </w:rPr>
        <w:t xml:space="preserve">Länsi-Saksa </w:t>
      </w:r>
      <w:r>
        <w:t xml:space="preserve">on pääoman nettoviejä, Yhdysvallat ei. Yhdysvaltain avustustoimia rajoittavat budjettiongelmat, mutta </w:t>
      </w:r>
      <w:r>
        <w:rPr>
          <w:color w:val="BA6801"/>
        </w:rPr>
        <w:t xml:space="preserve">Ranska </w:t>
      </w:r>
      <w:r>
        <w:t xml:space="preserve">ilmoitti eilen kolmivuotisesta suunnitelmasta auttaa </w:t>
      </w:r>
      <w:r>
        <w:rPr>
          <w:color w:val="168E5C"/>
        </w:rPr>
        <w:t xml:space="preserve">Puolaa </w:t>
      </w:r>
      <w:r>
        <w:t xml:space="preserve">neljän miljardin Ranskan frangin (650 miljoonan dollarin) arvosta. Strategisen tasapainon äkillisistä muutoksista huolimatta </w:t>
      </w:r>
      <w:r>
        <w:rPr>
          <w:color w:val="16C0D0"/>
        </w:rPr>
        <w:t xml:space="preserve">eräät </w:t>
      </w:r>
      <w:r>
        <w:rPr>
          <w:color w:val="C62100"/>
        </w:rPr>
        <w:t xml:space="preserve">Länsi-Euroopan </w:t>
      </w:r>
      <w:r>
        <w:rPr>
          <w:color w:val="16C0D0"/>
        </w:rPr>
        <w:t xml:space="preserve">huippujohtajat</w:t>
      </w:r>
      <w:r>
        <w:rPr>
          <w:color w:val="16C0D0"/>
        </w:rPr>
        <w:t xml:space="preserve">, erityisesti Britannian pääministeri Margaret Thatcher</w:t>
      </w:r>
      <w:r>
        <w:t xml:space="preserve">, </w:t>
      </w:r>
      <w:r>
        <w:rPr>
          <w:color w:val="014347"/>
        </w:rPr>
        <w:t xml:space="preserve">suhtautuvat </w:t>
      </w:r>
      <w:r>
        <w:t xml:space="preserve">edelleen </w:t>
      </w:r>
      <w:r>
        <w:t xml:space="preserve">epäilevästi </w:t>
      </w:r>
      <w:r>
        <w:rPr>
          <w:color w:val="233809"/>
        </w:rPr>
        <w:t xml:space="preserve">Euroopan </w:t>
      </w:r>
      <w:r>
        <w:rPr>
          <w:color w:val="014347"/>
        </w:rPr>
        <w:t xml:space="preserve">poliittiseen ja taloudelliseen yhtenäisyyteen </w:t>
      </w:r>
      <w:r>
        <w:t xml:space="preserve">eivätkä todennäköisesti </w:t>
      </w:r>
      <w:r>
        <w:t xml:space="preserve">anna </w:t>
      </w:r>
      <w:r>
        <w:rPr>
          <w:color w:val="B7DAD2"/>
        </w:rPr>
        <w:t xml:space="preserve">itä-länsi-suhteiden </w:t>
      </w:r>
      <w:r>
        <w:t xml:space="preserve">muuttaa </w:t>
      </w:r>
      <w:r>
        <w:t xml:space="preserve">näkemyksiään. </w:t>
      </w:r>
      <w:r>
        <w:rPr>
          <w:color w:val="196956"/>
        </w:rPr>
        <w:t xml:space="preserve">Brittiläiset kommentaattorit </w:t>
      </w:r>
      <w:r>
        <w:t xml:space="preserve">alkavat kuitenkin hitaasti </w:t>
      </w:r>
      <w:r>
        <w:t xml:space="preserve">yhdistää </w:t>
      </w:r>
      <w:r>
        <w:rPr>
          <w:color w:val="8C41BB"/>
        </w:rPr>
        <w:t xml:space="preserve">nämä kaksi asiaa. </w:t>
      </w:r>
      <w:r>
        <w:t xml:space="preserve">"Tarvitsemme läntistä Itäpolitiikkaa", sanoo </w:t>
      </w:r>
      <w:r>
        <w:rPr>
          <w:color w:val="ECEDFE"/>
        </w:rPr>
        <w:t xml:space="preserve">John Roper Lontoon kuninkaallisesta kansainvälisten asioiden </w:t>
      </w:r>
      <w:r>
        <w:rPr>
          <w:color w:val="ECEDFE"/>
        </w:rPr>
        <w:t xml:space="preserve">instituutista </w:t>
      </w:r>
      <w:r>
        <w:rPr>
          <w:color w:val="2B2D32"/>
        </w:rPr>
        <w:t xml:space="preserve">viitaten </w:t>
      </w:r>
      <w:r>
        <w:rPr>
          <w:color w:val="6A3A35"/>
        </w:rPr>
        <w:t xml:space="preserve">Länsi-Saksan </w:t>
      </w:r>
      <w:r>
        <w:t xml:space="preserve">pitkäaikaiseen </w:t>
      </w:r>
      <w:r>
        <w:t xml:space="preserve">diplomaattiseen avautumispolitiikkaan </w:t>
      </w:r>
      <w:r>
        <w:rPr>
          <w:color w:val="9E8317"/>
        </w:rPr>
        <w:t xml:space="preserve">itään päin</w:t>
      </w:r>
      <w:r>
        <w:t xml:space="preserve">. </w:t>
      </w:r>
      <w:r>
        <w:t xml:space="preserve">"</w:t>
      </w:r>
      <w:r>
        <w:rPr>
          <w:color w:val="AE7AA1"/>
        </w:rPr>
        <w:t xml:space="preserve">Puolan </w:t>
      </w:r>
      <w:r>
        <w:rPr>
          <w:color w:val="C2A393"/>
        </w:rPr>
        <w:t xml:space="preserve">ja </w:t>
      </w:r>
      <w:r>
        <w:rPr>
          <w:color w:val="0232FD"/>
        </w:rPr>
        <w:t xml:space="preserve">Unkarin osalta meidän on </w:t>
      </w:r>
      <w:r>
        <w:t xml:space="preserve">harkittava </w:t>
      </w:r>
      <w:r>
        <w:rPr>
          <w:color w:val="94C661"/>
        </w:rPr>
        <w:t xml:space="preserve">porkkanaa ja keppiä sisältävää taloudellista lähestymistapaa, </w:t>
      </w:r>
      <w:r>
        <w:rPr>
          <w:color w:val="94C661"/>
        </w:rPr>
        <w:t xml:space="preserve">joka pakottaisi </w:t>
      </w:r>
      <w:r>
        <w:rPr>
          <w:color w:val="895E6B"/>
        </w:rPr>
        <w:t xml:space="preserve">ne </w:t>
      </w:r>
      <w:r>
        <w:rPr>
          <w:color w:val="94C661"/>
        </w:rPr>
        <w:t xml:space="preserve">asettamaan realistiset hinnat vastauksena </w:t>
      </w:r>
      <w:r>
        <w:rPr>
          <w:color w:val="94C661"/>
        </w:rPr>
        <w:t xml:space="preserve">kaikkien </w:t>
      </w:r>
      <w:r>
        <w:rPr>
          <w:color w:val="94C661"/>
        </w:rPr>
        <w:t xml:space="preserve">tulliesteidemme </w:t>
      </w:r>
      <w:r>
        <w:rPr>
          <w:color w:val="94C661"/>
        </w:rPr>
        <w:t xml:space="preserve">poistamiseen.</w:t>
      </w:r>
      <w:r>
        <w:t xml:space="preserve">" </w:t>
      </w:r>
      <w:r>
        <w:t xml:space="preserve">Hän muistuttaa, että Yhdysvaltain Marshall-suunnitelma, joka koski Yhdysvaltojen tukea </w:t>
      </w:r>
      <w:r>
        <w:rPr>
          <w:color w:val="BCFEC6"/>
        </w:rPr>
        <w:t xml:space="preserve">Euroopalle, </w:t>
      </w:r>
      <w:r>
        <w:t xml:space="preserve">"ei ainoastaan tuonut rahaa sodanjälkeiseen Eurooppaan, vaan myös vapautti ja avasi markkinat". Ranskalainen analyysi menee vielä pidemmälle. "</w:t>
      </w:r>
      <w:r>
        <w:t xml:space="preserve">Loppujen lopuksi </w:t>
      </w:r>
      <w:r>
        <w:rPr>
          <w:color w:val="FB6AB8"/>
        </w:rPr>
        <w:t xml:space="preserve">useimmat </w:t>
      </w:r>
      <w:r>
        <w:rPr>
          <w:color w:val="576094"/>
        </w:rPr>
        <w:t xml:space="preserve">länsimaiset </w:t>
      </w:r>
      <w:r>
        <w:rPr>
          <w:color w:val="FB6AB8"/>
        </w:rPr>
        <w:t xml:space="preserve">johtajat olivat yhtä mieltä siitä, että he </w:t>
      </w:r>
      <w:r>
        <w:rPr>
          <w:color w:val="FB6AB8"/>
        </w:rPr>
        <w:t xml:space="preserve">kaikki </w:t>
      </w:r>
      <w:r>
        <w:t xml:space="preserve">halusivat </w:t>
      </w:r>
      <w:r>
        <w:rPr>
          <w:color w:val="DB1474"/>
        </w:rPr>
        <w:t xml:space="preserve">perestroikan [</w:t>
      </w:r>
      <w:r>
        <w:rPr>
          <w:color w:val="8489AE"/>
        </w:rPr>
        <w:t xml:space="preserve">Neuvostoliiton ylimmän johtajan Mihail Gorbatshovin </w:t>
      </w:r>
      <w:r>
        <w:rPr>
          <w:color w:val="DB1474"/>
        </w:rPr>
        <w:t xml:space="preserve">talouden rakenneuudistuksen politiikka</w:t>
      </w:r>
      <w:r>
        <w:t xml:space="preserve">] onnistuvan", sanoo </w:t>
      </w:r>
      <w:r>
        <w:rPr>
          <w:color w:val="860E04"/>
        </w:rPr>
        <w:t xml:space="preserve">Hubert Vedrine, </w:t>
      </w:r>
      <w:r>
        <w:rPr>
          <w:color w:val="FBC206"/>
        </w:rPr>
        <w:t xml:space="preserve">Mitterrandin </w:t>
      </w:r>
      <w:r>
        <w:rPr>
          <w:color w:val="860E04"/>
        </w:rPr>
        <w:t xml:space="preserve">turvallisuusneuvonantaja</w:t>
      </w:r>
      <w:r>
        <w:t xml:space="preserve">. "Mutta he eivät ole vielä tehneet johtopäätöksiä toimintataktiikasta." </w:t>
      </w:r>
      <w:r>
        <w:t xml:space="preserve">Hän lisää, että kun otetaan huomioon kommunismin romahtaminen ja </w:t>
      </w:r>
      <w:r>
        <w:rPr>
          <w:color w:val="6EAB9B"/>
        </w:rPr>
        <w:t xml:space="preserve">Gorbatshovin </w:t>
      </w:r>
      <w:r>
        <w:t xml:space="preserve">sitkeät </w:t>
      </w:r>
      <w:r>
        <w:t xml:space="preserve">ponnistelut Neuvostoliiton talouden elvyttämiseksi, "</w:t>
      </w:r>
      <w:r>
        <w:t xml:space="preserve">hallittu siirtyminen, rauhanomainen ydinreaktio, </w:t>
      </w:r>
      <w:r>
        <w:t xml:space="preserve">on </w:t>
      </w:r>
      <w:r>
        <w:rPr>
          <w:color w:val="847D81"/>
        </w:rPr>
        <w:t xml:space="preserve">meidän </w:t>
      </w:r>
      <w:r>
        <w:t xml:space="preserve">etujemme mukaista, joten meidän </w:t>
      </w:r>
      <w:r>
        <w:t xml:space="preserve">pitäisi auttaa </w:t>
      </w:r>
      <w:r>
        <w:rPr>
          <w:color w:val="6EAB9B"/>
        </w:rPr>
        <w:t xml:space="preserve">häntä</w:t>
      </w:r>
      <w:r>
        <w:t xml:space="preserve">, eikä vain sanoin". </w:t>
      </w:r>
      <w:r>
        <w:t xml:space="preserve">Hän lisää, että </w:t>
      </w:r>
      <w:r>
        <w:rPr>
          <w:color w:val="DB1474"/>
        </w:rPr>
        <w:t xml:space="preserve">muutosten </w:t>
      </w:r>
      <w:r>
        <w:t xml:space="preserve">hallinta </w:t>
      </w:r>
      <w:r>
        <w:t xml:space="preserve">edellyttää EY:ltä paljon enemmän apua ja johtajuutta, erityisesti Saksan yhdistymiskysymyksen käsittelyssä. </w:t>
      </w:r>
      <w:r>
        <w:rPr>
          <w:color w:val="F2CDFE"/>
        </w:rPr>
        <w:t xml:space="preserve">Pariisissa sijaitsevan Ranskan kansainvälisten suhteiden instituutin johtaja Thierry de Montbrial </w:t>
      </w:r>
      <w:r>
        <w:t xml:space="preserve">sanoo, ettei ole selvää, mitä </w:t>
      </w:r>
      <w:r>
        <w:rPr>
          <w:color w:val="6A3A35"/>
        </w:rPr>
        <w:t xml:space="preserve">Länsi-Saksa </w:t>
      </w:r>
      <w:r>
        <w:t xml:space="preserve">tarkalleen ottaen </w:t>
      </w:r>
      <w:r>
        <w:t xml:space="preserve">haluaa. </w:t>
      </w:r>
      <w:r>
        <w:rPr>
          <w:color w:val="6EAB9B"/>
        </w:rPr>
        <w:t xml:space="preserve">Gorbatshovin </w:t>
      </w:r>
      <w:r>
        <w:t xml:space="preserve">näkemys "yhteisestä eurooppalaisesta talosta", joka tarkoittaisi EY:n lopullista hajoamista, Neuvostoliiton ja Saksan välistä yhteistyötä ja Yhdysvaltain joukkojen vetäytymistä, olisi "hyvin, hyvin vakava ongelma", hän sanoo. Hän </w:t>
      </w:r>
      <w:r>
        <w:t xml:space="preserve">ei usko, </w:t>
      </w:r>
      <w:r>
        <w:rPr>
          <w:color w:val="645341"/>
        </w:rPr>
        <w:t xml:space="preserve">että </w:t>
      </w:r>
      <w:r>
        <w:rPr>
          <w:color w:val="647A41"/>
        </w:rPr>
        <w:t xml:space="preserve">Eurooppaa </w:t>
      </w:r>
      <w:r>
        <w:rPr>
          <w:color w:val="645341"/>
        </w:rPr>
        <w:t xml:space="preserve">hallitsemaan </w:t>
      </w:r>
      <w:r>
        <w:rPr>
          <w:color w:val="645341"/>
        </w:rPr>
        <w:t xml:space="preserve">syntyy Bismarckin supervaltio, </w:t>
      </w:r>
      <w:r>
        <w:t xml:space="preserve">mutta varoittaa </w:t>
      </w:r>
      <w:r>
        <w:rPr>
          <w:color w:val="496E76"/>
        </w:rPr>
        <w:t xml:space="preserve">"riskistä, että </w:t>
      </w:r>
      <w:r>
        <w:rPr>
          <w:color w:val="E3F894"/>
        </w:rPr>
        <w:t xml:space="preserve">Euroopan yhteisön </w:t>
      </w:r>
      <w:r>
        <w:rPr>
          <w:color w:val="496E76"/>
        </w:rPr>
        <w:t xml:space="preserve">ytimessä tapahtuu syvällinen muutos, joka lähtee </w:t>
      </w:r>
      <w:r>
        <w:rPr>
          <w:color w:val="496E76"/>
        </w:rPr>
        <w:t xml:space="preserve">liikkeelle demokraattisesta mutta liian voimakkaasta Saksasta</w:t>
      </w:r>
      <w:r>
        <w:t xml:space="preserve">". Hän lisää: "</w:t>
      </w:r>
      <w:r>
        <w:rPr>
          <w:color w:val="BA6801"/>
        </w:rPr>
        <w:t xml:space="preserve">Meidän </w:t>
      </w:r>
      <w:r>
        <w:t xml:space="preserve">ja muun EY:n on nyt </w:t>
      </w:r>
      <w:r>
        <w:t xml:space="preserve">puhuttava </w:t>
      </w:r>
      <w:r>
        <w:rPr>
          <w:color w:val="F9D7CD"/>
        </w:rPr>
        <w:t xml:space="preserve">saksalaisille </w:t>
      </w:r>
      <w:r>
        <w:t xml:space="preserve">suoraan ja </w:t>
      </w:r>
      <w:r>
        <w:t xml:space="preserve">esitettävä </w:t>
      </w:r>
      <w:r>
        <w:rPr>
          <w:color w:val="F9D7CD"/>
        </w:rPr>
        <w:t xml:space="preserve">heille </w:t>
      </w:r>
      <w:r>
        <w:rPr>
          <w:color w:val="496E76"/>
        </w:rPr>
        <w:t xml:space="preserve">nämä tulevaisuuden riskit.</w:t>
      </w:r>
      <w:r>
        <w:t xml:space="preserve">" </w:t>
      </w:r>
      <w:r>
        <w:t xml:space="preserve">Vaikka monet kommentaattorit, erityisesti ranskalaiset, pelkäävät, että hätiköity ja tunteisiin perustuva reaktio </w:t>
      </w:r>
      <w:r>
        <w:rPr>
          <w:color w:val="5C5300"/>
        </w:rPr>
        <w:t xml:space="preserve">idässä </w:t>
      </w:r>
      <w:r>
        <w:rPr>
          <w:color w:val="248AD0"/>
        </w:rPr>
        <w:t xml:space="preserve">tapahtuviin muutoksiin voi johtaa </w:t>
      </w:r>
      <w:r>
        <w:t xml:space="preserve">vaarallisiin paineisiin </w:t>
      </w:r>
      <w:r>
        <w:rPr>
          <w:color w:val="BCFEC6"/>
        </w:rPr>
        <w:t xml:space="preserve">Euroopan </w:t>
      </w:r>
      <w:r>
        <w:t xml:space="preserve">aseistariisumiseksi </w:t>
      </w:r>
      <w:r>
        <w:t xml:space="preserve">ja Yhdysvaltain joukkojen nopeaksi vetämiseksi, </w:t>
      </w:r>
      <w:r>
        <w:rPr>
          <w:color w:val="ECEDFE"/>
        </w:rPr>
        <w:t xml:space="preserve">John Roper </w:t>
      </w:r>
      <w:r>
        <w:rPr>
          <w:color w:val="876128"/>
        </w:rPr>
        <w:t xml:space="preserve">Lontoossa </w:t>
      </w:r>
      <w:r>
        <w:t xml:space="preserve">näkee paljon myönteisempää skenaariota. "</w:t>
      </w:r>
      <w:r>
        <w:rPr>
          <w:color w:val="A1A711"/>
        </w:rPr>
        <w:t xml:space="preserve">Moskovasta näyttää </w:t>
      </w:r>
      <w:r>
        <w:t xml:space="preserve">tulevan viesti, että sillä on tarjous sopimuksesta", hän sanoo. "He haluavat uuden vakuutuksen siitä, ettemme yritä heikentää tai tuhota Varsovan liittoa...". Vastineeksi </w:t>
      </w:r>
      <w:r>
        <w:rPr>
          <w:color w:val="01FB92"/>
        </w:rPr>
        <w:t xml:space="preserve">Yhdistynyt kuningaskunta ja </w:t>
      </w:r>
      <w:r>
        <w:rPr>
          <w:color w:val="FD0F31"/>
        </w:rPr>
        <w:t xml:space="preserve">Ranska </w:t>
      </w:r>
      <w:r>
        <w:t xml:space="preserve">voisivat pitää </w:t>
      </w:r>
      <w:r>
        <w:t xml:space="preserve">ydinaseensa. Hän lisää: "Kun </w:t>
      </w:r>
      <w:r>
        <w:rPr>
          <w:color w:val="BE8485"/>
        </w:rPr>
        <w:t xml:space="preserve">molemmat osapuolet </w:t>
      </w:r>
      <w:r>
        <w:t xml:space="preserve">ovat </w:t>
      </w:r>
      <w:r>
        <w:t xml:space="preserve">tyytyväisiä, </w:t>
      </w:r>
      <w:r>
        <w:rPr>
          <w:color w:val="D48958"/>
        </w:rPr>
        <w:t xml:space="preserve">idässä </w:t>
      </w:r>
      <w:r>
        <w:rPr>
          <w:color w:val="C660FB"/>
        </w:rPr>
        <w:t xml:space="preserve">alkavien </w:t>
      </w:r>
      <w:r>
        <w:rPr>
          <w:color w:val="C660FB"/>
        </w:rPr>
        <w:t xml:space="preserve">taloudellisten ja sosiaalisten uudistusten </w:t>
      </w:r>
      <w:r>
        <w:t xml:space="preserve">pitäisi olla paljon helpompaa edetä</w:t>
      </w:r>
      <w:r>
        <w:t xml:space="preserve">.</w:t>
      </w:r>
    </w:p>
    <w:p>
      <w:r>
        <w:rPr>
          <w:b/>
        </w:rPr>
        <w:t xml:space="preserve">Asiakirjan numero 625</w:t>
      </w:r>
    </w:p>
    <w:p>
      <w:r>
        <w:rPr>
          <w:b/>
        </w:rPr>
        <w:t xml:space="preserve">Asiakirjan tunniste: wsj0923-001</w:t>
      </w:r>
    </w:p>
    <w:p>
      <w:r>
        <w:rPr>
          <w:color w:val="310106"/>
        </w:rPr>
        <w:t xml:space="preserve">Kyle Technology Corp. </w:t>
      </w:r>
      <w:r>
        <w:t xml:space="preserve">ilmoitti, että </w:t>
      </w:r>
      <w:r>
        <w:rPr>
          <w:color w:val="FB5514"/>
        </w:rPr>
        <w:t xml:space="preserve">seattlelainen sijoittaja </w:t>
      </w:r>
      <w:r>
        <w:t xml:space="preserve">on allekirjoittanut </w:t>
      </w:r>
      <w:r>
        <w:t xml:space="preserve">alustavan sopimuksen </w:t>
      </w:r>
      <w:r>
        <w:rPr>
          <w:color w:val="FEFB0A"/>
        </w:rPr>
        <w:t xml:space="preserve">yhtiön </w:t>
      </w:r>
      <w:r>
        <w:rPr>
          <w:color w:val="04640D"/>
        </w:rPr>
        <w:t xml:space="preserve">ostamisesta </w:t>
      </w:r>
      <w:r>
        <w:rPr>
          <w:color w:val="04640D"/>
        </w:rPr>
        <w:t xml:space="preserve">noin 3,1 miljoonalla dollarilla eli 1,20 dollarilla osakkeelta</w:t>
      </w:r>
      <w:r>
        <w:t xml:space="preserve">. </w:t>
      </w:r>
      <w:r>
        <w:rPr>
          <w:color w:val="FB5514"/>
        </w:rPr>
        <w:t xml:space="preserve">Sijoittaja Donald A. Wright </w:t>
      </w:r>
      <w:r>
        <w:t xml:space="preserve">aikoo </w:t>
      </w:r>
      <w:r>
        <w:t xml:space="preserve">jatkaa </w:t>
      </w:r>
      <w:r>
        <w:rPr>
          <w:color w:val="310106"/>
        </w:rPr>
        <w:t xml:space="preserve">yrityksen </w:t>
      </w:r>
      <w:r>
        <w:t xml:space="preserve">toimintaa, kertoi </w:t>
      </w:r>
      <w:r>
        <w:rPr>
          <w:color w:val="310106"/>
        </w:rPr>
        <w:t xml:space="preserve">Kylen </w:t>
      </w:r>
      <w:r>
        <w:t xml:space="preserve">tiedottaja</w:t>
      </w:r>
      <w:r>
        <w:t xml:space="preserve">. </w:t>
      </w:r>
      <w:r>
        <w:rPr>
          <w:color w:val="310106"/>
        </w:rPr>
        <w:t xml:space="preserve">Kylen </w:t>
      </w:r>
      <w:r>
        <w:t xml:space="preserve">hallitus on hyväksynyt </w:t>
      </w:r>
      <w:r>
        <w:rPr>
          <w:color w:val="04640D"/>
        </w:rPr>
        <w:t xml:space="preserve">kaupan</w:t>
      </w:r>
      <w:r>
        <w:t xml:space="preserve">, mutta se vaatii vielä </w:t>
      </w:r>
      <w:r>
        <w:rPr>
          <w:color w:val="310106"/>
        </w:rPr>
        <w:t xml:space="preserve">yhtiön </w:t>
      </w:r>
      <w:r>
        <w:t xml:space="preserve">osakkeenomistajien hyväksynnän</w:t>
      </w:r>
      <w:r>
        <w:t xml:space="preserve">. </w:t>
      </w:r>
      <w:r>
        <w:rPr>
          <w:color w:val="310106"/>
        </w:rPr>
        <w:t xml:space="preserve">Kyle </w:t>
      </w:r>
      <w:r>
        <w:t xml:space="preserve">valmistaa elektroniikkakomponentteja.</w:t>
      </w:r>
    </w:p>
    <w:p>
      <w:r>
        <w:rPr>
          <w:b/>
        </w:rPr>
        <w:t xml:space="preserve">Asiakirjan numero 626</w:t>
      </w:r>
    </w:p>
    <w:p>
      <w:r>
        <w:rPr>
          <w:b/>
        </w:rPr>
        <w:t xml:space="preserve">Asiakirjan tunniste: wsj0924-001</w:t>
      </w:r>
    </w:p>
    <w:p>
      <w:r>
        <w:rPr>
          <w:color w:val="310106"/>
        </w:rPr>
        <w:t xml:space="preserve">Dominion Textile Inc:</w:t>
      </w:r>
      <w:r>
        <w:t xml:space="preserve">n osakkeenomistajat </w:t>
      </w:r>
      <w:r>
        <w:t xml:space="preserve">hyväksyivät vuosikokouksessa osakkeenomistajien </w:t>
      </w:r>
      <w:r>
        <w:rPr>
          <w:color w:val="04640D"/>
        </w:rPr>
        <w:t xml:space="preserve">oikeuksia koskevan ehdotuksen</w:t>
      </w:r>
      <w:r>
        <w:t xml:space="preserve">. </w:t>
      </w:r>
      <w:r>
        <w:rPr>
          <w:color w:val="04640D"/>
        </w:rPr>
        <w:t xml:space="preserve">Tämä niin sanottu myrkkypilleri </w:t>
      </w:r>
      <w:r>
        <w:t xml:space="preserve">tuli voimaan 9. elokuuta edellyttäen, että osakkeenomistajat hyväksyvät sen. </w:t>
      </w:r>
      <w:r>
        <w:rPr>
          <w:color w:val="FB5514"/>
        </w:rPr>
        <w:t xml:space="preserve">Yhtiön </w:t>
      </w:r>
      <w:r>
        <w:rPr>
          <w:color w:val="FEFB0A"/>
        </w:rPr>
        <w:t xml:space="preserve">kantaosakkeisiin liitettiin oikeuksia</w:t>
      </w:r>
      <w:r>
        <w:rPr>
          <w:color w:val="FEFB0A"/>
        </w:rPr>
        <w:t xml:space="preserve">, </w:t>
      </w:r>
      <w:r>
        <w:rPr>
          <w:color w:val="E115C0"/>
        </w:rPr>
        <w:t xml:space="preserve">jotka aktivoituvat, jos </w:t>
      </w:r>
      <w:r>
        <w:rPr>
          <w:color w:val="FEFB0A"/>
        </w:rPr>
        <w:t xml:space="preserve">vihamielinen ostaja hankkii yli 20 prosenttia ulkona olevista osakkeista</w:t>
      </w:r>
      <w:r>
        <w:t xml:space="preserve">. </w:t>
      </w:r>
      <w:r>
        <w:t xml:space="preserve">Kun oikeudet on aktivoitu, </w:t>
      </w:r>
      <w:r>
        <w:rPr>
          <w:color w:val="00587F"/>
        </w:rPr>
        <w:t xml:space="preserve">osakkeenomistajat </w:t>
      </w:r>
      <w:r>
        <w:t xml:space="preserve">voivat ostaa lisää osakkeita 50 %:lla nykyisestä markkinahinnasta tai hallituksen harkinnan mukaan hankkia arvopapereita tai omaisuutta. Lisäksi </w:t>
      </w:r>
      <w:r>
        <w:rPr>
          <w:color w:val="310106"/>
        </w:rPr>
        <w:t xml:space="preserve">Dominion Textile </w:t>
      </w:r>
      <w:r>
        <w:t xml:space="preserve">raportoi 4,7 miljoonan Kanadan dollarin (4 miljoonan dollarin) nettotuloksesta eli 12 Kanadan sentin osakekohtaisesta nettotuloksesta 30. syyskuuta päättyneellä tilikauden ensimmäisellä neljänneksellä. </w:t>
      </w:r>
      <w:r>
        <w:rPr>
          <w:color w:val="0BC582"/>
        </w:rPr>
        <w:t xml:space="preserve">Vuosi sitten </w:t>
      </w:r>
      <w:r>
        <w:rPr>
          <w:color w:val="310106"/>
        </w:rPr>
        <w:t xml:space="preserve">yhtiön </w:t>
      </w:r>
      <w:r>
        <w:t xml:space="preserve">nettotappio oli 2,3 miljoonaa Kanadan dollaria eli 14 Kanadan senttiä osaketta kohti. Myynti oli 348,2 miljoonaa Kanadan dollaria, kun se </w:t>
      </w:r>
      <w:r>
        <w:rPr>
          <w:color w:val="0BC582"/>
        </w:rPr>
        <w:t xml:space="preserve">vuosi sitten </w:t>
      </w:r>
      <w:r>
        <w:t xml:space="preserve">oli 307,2 Kanadan dollaria</w:t>
      </w:r>
      <w:r>
        <w:t xml:space="preserve">.</w:t>
      </w:r>
    </w:p>
    <w:p>
      <w:r>
        <w:rPr>
          <w:b/>
        </w:rPr>
        <w:t xml:space="preserve">Asiakirjan numero 627</w:t>
      </w:r>
    </w:p>
    <w:p>
      <w:r>
        <w:rPr>
          <w:b/>
        </w:rPr>
        <w:t xml:space="preserve">Asiakirjan tunniste: wsj0925-001</w:t>
      </w:r>
    </w:p>
    <w:p>
      <w:r>
        <w:rPr>
          <w:color w:val="310106"/>
        </w:rPr>
        <w:t xml:space="preserve">Computer Sciences Corp. </w:t>
      </w:r>
      <w:r>
        <w:t xml:space="preserve">ilmoitti voittaneensa </w:t>
      </w:r>
      <w:r>
        <w:rPr>
          <w:color w:val="FEFB0A"/>
        </w:rPr>
        <w:t xml:space="preserve">Yhdysvaltain postilaitoksen kanssa</w:t>
      </w:r>
      <w:r>
        <w:rPr>
          <w:color w:val="04640D"/>
        </w:rPr>
        <w:t xml:space="preserve"> sopimuksen, </w:t>
      </w:r>
      <w:r>
        <w:rPr>
          <w:color w:val="04640D"/>
        </w:rPr>
        <w:t xml:space="preserve">jonka </w:t>
      </w:r>
      <w:r>
        <w:rPr>
          <w:color w:val="04640D"/>
        </w:rPr>
        <w:t xml:space="preserve">arvo on vähintään 33 miljoonaa dollaria</w:t>
      </w:r>
      <w:r>
        <w:t xml:space="preserve">. </w:t>
      </w:r>
      <w:r>
        <w:rPr>
          <w:color w:val="04640D"/>
        </w:rPr>
        <w:t xml:space="preserve">Sopimuksen mukaan </w:t>
      </w:r>
      <w:r>
        <w:rPr>
          <w:color w:val="310106"/>
        </w:rPr>
        <w:t xml:space="preserve">Computer Sciences </w:t>
      </w:r>
      <w:r>
        <w:t xml:space="preserve">suorittaa tietojenkäsittelyä </w:t>
      </w:r>
      <w:r>
        <w:rPr>
          <w:color w:val="E115C0"/>
        </w:rPr>
        <w:t xml:space="preserve">postille </w:t>
      </w:r>
      <w:r>
        <w:t xml:space="preserve">kolmen vuoden ajan, mutta </w:t>
      </w:r>
      <w:r>
        <w:rPr>
          <w:color w:val="04640D"/>
        </w:rPr>
        <w:t xml:space="preserve">sopimukseen </w:t>
      </w:r>
      <w:r>
        <w:t xml:space="preserve">sisältyy </w:t>
      </w:r>
      <w:r>
        <w:rPr>
          <w:color w:val="00587F"/>
        </w:rPr>
        <w:t xml:space="preserve">kaksi mahdollista lisävuotta</w:t>
      </w:r>
      <w:r>
        <w:rPr>
          <w:color w:val="0BC582"/>
        </w:rPr>
        <w:t xml:space="preserve">, joiden </w:t>
      </w:r>
      <w:r>
        <w:rPr>
          <w:color w:val="00587F"/>
        </w:rPr>
        <w:t xml:space="preserve">korvausta ei ole vielä määritelty</w:t>
      </w:r>
      <w:r>
        <w:t xml:space="preserve">. </w:t>
      </w:r>
      <w:r>
        <w:rPr>
          <w:color w:val="310106"/>
        </w:rPr>
        <w:t xml:space="preserve">Computer </w:t>
      </w:r>
      <w:r>
        <w:rPr>
          <w:color w:val="310106"/>
        </w:rPr>
        <w:t xml:space="preserve">Sciencesin </w:t>
      </w:r>
      <w:r>
        <w:t xml:space="preserve">mukaan </w:t>
      </w:r>
      <w:r>
        <w:rPr>
          <w:color w:val="310106"/>
        </w:rPr>
        <w:t xml:space="preserve">sen </w:t>
      </w:r>
      <w:r>
        <w:t xml:space="preserve">työ tehostaa postin käsittelyä. Maaliskuun 31. päivänä päättyneellä tilikaudella </w:t>
      </w:r>
      <w:r>
        <w:rPr>
          <w:color w:val="310106"/>
        </w:rPr>
        <w:t xml:space="preserve">Computer Sciencen </w:t>
      </w:r>
      <w:r>
        <w:t xml:space="preserve">liikevaihto oli 1,3 miljardia dollaria.</w:t>
      </w:r>
    </w:p>
    <w:p>
      <w:r>
        <w:rPr>
          <w:b/>
        </w:rPr>
        <w:t xml:space="preserve">Asiakirjan numero 628</w:t>
      </w:r>
    </w:p>
    <w:p>
      <w:r>
        <w:rPr>
          <w:b/>
        </w:rPr>
        <w:t xml:space="preserve">Asiakirjan tunniste: wsj0926-001</w:t>
      </w:r>
    </w:p>
    <w:p>
      <w:r>
        <w:rPr>
          <w:color w:val="310106"/>
        </w:rPr>
        <w:t xml:space="preserve">Ohbayashi Corp. </w:t>
      </w:r>
      <w:r>
        <w:t xml:space="preserve">on sopinut </w:t>
      </w:r>
      <w:r>
        <w:rPr>
          <w:color w:val="04640D"/>
        </w:rPr>
        <w:t xml:space="preserve">ostavansa </w:t>
      </w:r>
      <w:r>
        <w:rPr>
          <w:color w:val="FEFB0A"/>
        </w:rPr>
        <w:t xml:space="preserve">norjalaisen Selmer-Sande AS:n yhdysvaltalaisen tytäryhtiön E.W. Howell Co:n </w:t>
      </w:r>
      <w:r>
        <w:rPr>
          <w:color w:val="04640D"/>
        </w:rPr>
        <w:t xml:space="preserve">noin 7 miljoonalla dollarilla</w:t>
      </w:r>
      <w:r>
        <w:t xml:space="preserve">. </w:t>
      </w:r>
      <w:r>
        <w:rPr>
          <w:color w:val="FB5514"/>
        </w:rPr>
        <w:t xml:space="preserve">Port Washingtonissa, New Yorkissa sijaitseva Howell Construction Group </w:t>
      </w:r>
      <w:r>
        <w:t xml:space="preserve">perustettiin vuonna 1891. Sillä on kolme amerikkalaista tytäryhtiötä. </w:t>
      </w:r>
      <w:r>
        <w:rPr>
          <w:color w:val="00587F"/>
        </w:rPr>
        <w:t xml:space="preserve">Ohbayashin </w:t>
      </w:r>
      <w:r>
        <w:rPr>
          <w:color w:val="E115C0"/>
        </w:rPr>
        <w:t xml:space="preserve">virkamiesten mukaan </w:t>
      </w:r>
      <w:r>
        <w:rPr>
          <w:color w:val="04640D"/>
        </w:rPr>
        <w:t xml:space="preserve">oston </w:t>
      </w:r>
      <w:r>
        <w:t xml:space="preserve">syynä </w:t>
      </w:r>
      <w:r>
        <w:t xml:space="preserve">oli hankkia osuus liiketoiminnasta </w:t>
      </w:r>
      <w:r>
        <w:rPr>
          <w:color w:val="FEB8C8"/>
        </w:rPr>
        <w:t xml:space="preserve">New Yorkissa </w:t>
      </w:r>
      <w:r>
        <w:rPr>
          <w:color w:val="0BC582"/>
        </w:rPr>
        <w:t xml:space="preserve">ja sen ympäristössä</w:t>
      </w:r>
      <w:r>
        <w:t xml:space="preserve">. </w:t>
      </w:r>
      <w:r>
        <w:t xml:space="preserve">He sanoivat, </w:t>
      </w:r>
      <w:r>
        <w:t xml:space="preserve">että </w:t>
      </w:r>
      <w:r>
        <w:rPr>
          <w:color w:val="FB5514"/>
        </w:rPr>
        <w:t xml:space="preserve">Howellin yritys </w:t>
      </w:r>
      <w:r>
        <w:t xml:space="preserve">menestyi </w:t>
      </w:r>
      <w:r>
        <w:rPr>
          <w:color w:val="0BC582"/>
        </w:rPr>
        <w:t xml:space="preserve">siellä </w:t>
      </w:r>
      <w:r>
        <w:t xml:space="preserve">erityisen hyvin</w:t>
      </w:r>
      <w:r>
        <w:t xml:space="preserve">, koska </w:t>
      </w:r>
      <w:r>
        <w:rPr>
          <w:color w:val="FB5514"/>
        </w:rPr>
        <w:t xml:space="preserve">se </w:t>
      </w:r>
      <w:r>
        <w:t xml:space="preserve">kuului paikallisiin ammattiliittoihin. </w:t>
      </w:r>
      <w:r>
        <w:rPr>
          <w:color w:val="310106"/>
        </w:rPr>
        <w:t xml:space="preserve">Ohbayashi </w:t>
      </w:r>
      <w:r>
        <w:t xml:space="preserve">on Japanin toiseksi suurin rakennusyhtiö. Tähän asti sen </w:t>
      </w:r>
      <w:r>
        <w:t xml:space="preserve">kyvyttömyys muodostaa jäsenliittoja ammattiliittojen kanssa on estänyt </w:t>
      </w:r>
      <w:r>
        <w:rPr>
          <w:color w:val="310106"/>
        </w:rPr>
        <w:t xml:space="preserve">sen pääsyn </w:t>
      </w:r>
      <w:r>
        <w:rPr>
          <w:color w:val="9E8317"/>
        </w:rPr>
        <w:t xml:space="preserve">New Yorkin pääkaupunkiseudun </w:t>
      </w:r>
      <w:r>
        <w:t xml:space="preserve">tuottoisille rakennusmarkkinoille</w:t>
      </w:r>
      <w:r>
        <w:t xml:space="preserve">. </w:t>
      </w:r>
      <w:r>
        <w:rPr>
          <w:color w:val="310106"/>
        </w:rPr>
        <w:t xml:space="preserve">Yhtiö </w:t>
      </w:r>
      <w:r>
        <w:t xml:space="preserve">toivoo myös, </w:t>
      </w:r>
      <w:r>
        <w:t xml:space="preserve">että sen </w:t>
      </w:r>
      <w:r>
        <w:rPr>
          <w:color w:val="04640D"/>
        </w:rPr>
        <w:t xml:space="preserve">viimeisin hankinta </w:t>
      </w:r>
      <w:r>
        <w:t xml:space="preserve">auttaa sitä saamaan suuria rakennusurakoita japanilaisilta konserneilta, joilla on toimintaa Yhdysvalloissa. </w:t>
      </w:r>
      <w:r>
        <w:rPr>
          <w:color w:val="310106"/>
        </w:rPr>
        <w:t xml:space="preserve">Ohbayashi </w:t>
      </w:r>
      <w:r>
        <w:t xml:space="preserve">viittasi alan julkaisuihin, joissa </w:t>
      </w:r>
      <w:r>
        <w:rPr>
          <w:color w:val="FB5514"/>
        </w:rPr>
        <w:t xml:space="preserve">Howellin </w:t>
      </w:r>
      <w:r>
        <w:t xml:space="preserve">arvoksi arvioidaan </w:t>
      </w:r>
      <w:r>
        <w:rPr>
          <w:color w:val="FB5514"/>
        </w:rPr>
        <w:t xml:space="preserve">2,2 miljoonaa dollaria, ja vuonna 1988 tehtyjen sopimusten arvo on 225 miljoonaa dollaria</w:t>
      </w:r>
      <w:r>
        <w:t xml:space="preserve">. </w:t>
      </w:r>
      <w:r>
        <w:rPr>
          <w:color w:val="310106"/>
        </w:rPr>
        <w:t xml:space="preserve">Edellä mainitun japanilaisyhtiön Yhdysvaltain </w:t>
      </w:r>
      <w:r>
        <w:t xml:space="preserve">liiketoiminta sai maaliskuussa päättyneen tilikauden aikana tilauksia yhteensä 12,44 miljardin jenin (87,9 miljoonan dollarin) arvosta.</w:t>
      </w:r>
    </w:p>
    <w:p>
      <w:r>
        <w:rPr>
          <w:b/>
        </w:rPr>
        <w:t xml:space="preserve">Asiakirjan numero 629</w:t>
      </w:r>
    </w:p>
    <w:p>
      <w:r>
        <w:rPr>
          <w:b/>
        </w:rPr>
        <w:t xml:space="preserve">Asiakirjan tunniste: wsj0927-001</w:t>
      </w:r>
    </w:p>
    <w:p>
      <w:r>
        <w:rPr>
          <w:color w:val="310106"/>
        </w:rPr>
        <w:t xml:space="preserve">H. Marshall Schwarz </w:t>
      </w:r>
      <w:r>
        <w:t xml:space="preserve">on nimitetty </w:t>
      </w:r>
      <w:r>
        <w:rPr>
          <w:color w:val="04640D"/>
        </w:rPr>
        <w:t xml:space="preserve">U.S. Trust Corp:n </w:t>
      </w:r>
      <w:r>
        <w:t xml:space="preserve">puheenjohtajaksi ja toimitusjohtajaksi. U</w:t>
      </w:r>
      <w:r>
        <w:rPr>
          <w:color w:val="04640D"/>
        </w:rPr>
        <w:t xml:space="preserve">.S. Trust Corp on yksityispankkiyritys, jonka hallinnoimat varat ovat noin 17 miljardia dollaria</w:t>
      </w:r>
      <w:r>
        <w:t xml:space="preserve">. </w:t>
      </w:r>
      <w:r>
        <w:rPr>
          <w:color w:val="310106"/>
        </w:rPr>
        <w:t xml:space="preserve">52-vuotias Schwarz </w:t>
      </w:r>
      <w:r>
        <w:t xml:space="preserve">korvaa </w:t>
      </w:r>
      <w:r>
        <w:rPr>
          <w:color w:val="FEFB0A"/>
        </w:rPr>
        <w:t xml:space="preserve">Daniel P. Davisonin </w:t>
      </w:r>
      <w:r>
        <w:rPr>
          <w:color w:val="FB5514"/>
        </w:rPr>
        <w:t xml:space="preserve">1. helmikuuta</w:t>
      </w:r>
      <w:r>
        <w:t xml:space="preserve">, pian </w:t>
      </w:r>
      <w:r>
        <w:rPr>
          <w:color w:val="FEFB0A"/>
        </w:rPr>
        <w:t xml:space="preserve">sen </w:t>
      </w:r>
      <w:r>
        <w:t xml:space="preserve">jälkeen kun </w:t>
      </w:r>
      <w:r>
        <w:rPr>
          <w:color w:val="FEFB0A"/>
        </w:rPr>
        <w:t xml:space="preserve">Davison </w:t>
      </w:r>
      <w:r>
        <w:t xml:space="preserve">täyttää </w:t>
      </w:r>
      <w:r>
        <w:rPr>
          <w:color w:val="E115C0"/>
        </w:rPr>
        <w:t xml:space="preserve">65 vuotta</w:t>
      </w:r>
      <w:r>
        <w:t xml:space="preserve">, mikä </w:t>
      </w:r>
      <w:r>
        <w:t xml:space="preserve">on </w:t>
      </w:r>
      <w:r>
        <w:rPr>
          <w:color w:val="04640D"/>
        </w:rPr>
        <w:t xml:space="preserve">yrityksen </w:t>
      </w:r>
      <w:r>
        <w:t xml:space="preserve">pakollinen eläkeikä. </w:t>
      </w:r>
      <w:r>
        <w:rPr>
          <w:color w:val="0BC582"/>
        </w:rPr>
        <w:t xml:space="preserve">U.S. Trustin </w:t>
      </w:r>
      <w:r>
        <w:rPr>
          <w:color w:val="310106"/>
        </w:rPr>
        <w:t xml:space="preserve">toimitusjohtajana toimiv</w:t>
      </w:r>
      <w:r>
        <w:rPr>
          <w:color w:val="00587F"/>
        </w:rPr>
        <w:t xml:space="preserve">an </w:t>
      </w:r>
      <w:r>
        <w:rPr>
          <w:color w:val="310106"/>
        </w:rPr>
        <w:t xml:space="preserve">Schwarzin </w:t>
      </w:r>
      <w:r>
        <w:t xml:space="preserve">seuraajaksi tulee </w:t>
      </w:r>
      <w:r>
        <w:rPr>
          <w:color w:val="FEB8C8"/>
        </w:rPr>
        <w:t xml:space="preserve">Jeffrey S. Maurer, 42, joka </w:t>
      </w:r>
      <w:r>
        <w:rPr>
          <w:color w:val="9E8317"/>
        </w:rPr>
        <w:t xml:space="preserve">toimii </w:t>
      </w:r>
      <w:r>
        <w:rPr>
          <w:color w:val="FEB8C8"/>
        </w:rPr>
        <w:t xml:space="preserve">varatoimitusjohtajana ja vastaa </w:t>
      </w:r>
      <w:r>
        <w:rPr>
          <w:color w:val="01190F"/>
        </w:rPr>
        <w:t xml:space="preserve">yhtiön </w:t>
      </w:r>
      <w:r>
        <w:rPr>
          <w:color w:val="FEB8C8"/>
        </w:rPr>
        <w:t xml:space="preserve">omaisuudenhoitoryhmästä</w:t>
      </w:r>
      <w:r>
        <w:t xml:space="preserve">. </w:t>
      </w:r>
      <w:r>
        <w:rPr>
          <w:color w:val="04640D"/>
        </w:rPr>
        <w:t xml:space="preserve">U.S. Trust, 136 vuotta vanha laitos, </w:t>
      </w:r>
      <w:r>
        <w:rPr>
          <w:color w:val="847D81"/>
        </w:rPr>
        <w:t xml:space="preserve">joka on yksi </w:t>
      </w:r>
      <w:r>
        <w:rPr>
          <w:color w:val="04640D"/>
        </w:rPr>
        <w:t xml:space="preserve">ensimmäisistä suurituloisia asiakkaita palvelevista pankeista Yhdysvalloissa, </w:t>
      </w:r>
      <w:r>
        <w:t xml:space="preserve">joutuu kohtaamaan </w:t>
      </w:r>
      <w:r>
        <w:rPr>
          <w:color w:val="58018B"/>
        </w:rPr>
        <w:t xml:space="preserve">yhä kovempaa kilpailua </w:t>
      </w:r>
      <w:r>
        <w:rPr>
          <w:color w:val="B70639"/>
        </w:rPr>
        <w:t xml:space="preserve">muiden yritysten </w:t>
      </w:r>
      <w:r>
        <w:rPr>
          <w:color w:val="58018B"/>
        </w:rPr>
        <w:t xml:space="preserve">taholta</w:t>
      </w:r>
      <w:r>
        <w:rPr>
          <w:color w:val="703B01"/>
        </w:rPr>
        <w:t xml:space="preserve">, jotka ovat </w:t>
      </w:r>
      <w:r>
        <w:rPr>
          <w:color w:val="B70639"/>
        </w:rPr>
        <w:t xml:space="preserve">käynnistämässä ja edistämässä voimakkaasti </w:t>
      </w:r>
      <w:r>
        <w:rPr>
          <w:color w:val="703B01"/>
        </w:rPr>
        <w:t xml:space="preserve">omia </w:t>
      </w:r>
      <w:r>
        <w:rPr>
          <w:color w:val="F7F1DF"/>
        </w:rPr>
        <w:t xml:space="preserve">henkilökohtaisia pankkitoimintojaan</w:t>
      </w:r>
      <w:r>
        <w:t xml:space="preserve">. </w:t>
      </w:r>
      <w:r>
        <w:rPr>
          <w:color w:val="58018B"/>
        </w:rPr>
        <w:t xml:space="preserve">Tämän seurauksena </w:t>
      </w:r>
      <w:r>
        <w:rPr>
          <w:color w:val="04640D"/>
        </w:rPr>
        <w:t xml:space="preserve">U.S. Trustin </w:t>
      </w:r>
      <w:r>
        <w:t xml:space="preserve">tulos on </w:t>
      </w:r>
      <w:r>
        <w:t xml:space="preserve">kärsinyt. </w:t>
      </w:r>
      <w:r>
        <w:rPr>
          <w:color w:val="310106"/>
        </w:rPr>
        <w:t xml:space="preserve">Schwarz </w:t>
      </w:r>
      <w:r>
        <w:t xml:space="preserve">on </w:t>
      </w:r>
      <w:r>
        <w:t xml:space="preserve">kuitenkin </w:t>
      </w:r>
      <w:r>
        <w:t xml:space="preserve">tyytyväinen </w:t>
      </w:r>
      <w:r>
        <w:rPr>
          <w:color w:val="58018B"/>
        </w:rPr>
        <w:t xml:space="preserve">kilpailuun U.</w:t>
      </w:r>
      <w:r>
        <w:rPr>
          <w:color w:val="4AFEFA"/>
        </w:rPr>
        <w:t xml:space="preserve">S. Trustin </w:t>
      </w:r>
      <w:r>
        <w:rPr>
          <w:color w:val="118B8A"/>
        </w:rPr>
        <w:t xml:space="preserve">ydinliiketoiminnassa </w:t>
      </w:r>
      <w:r>
        <w:t xml:space="preserve">ja sanoo sen </w:t>
      </w:r>
      <w:r>
        <w:rPr>
          <w:color w:val="58018B"/>
        </w:rPr>
        <w:t xml:space="preserve">olevan </w:t>
      </w:r>
      <w:r>
        <w:t xml:space="preserve">"imartelevaa". </w:t>
      </w:r>
      <w:r>
        <w:rPr>
          <w:color w:val="310106"/>
        </w:rPr>
        <w:t xml:space="preserve">Schwarzin </w:t>
      </w:r>
      <w:r>
        <w:t xml:space="preserve">mukaan </w:t>
      </w:r>
      <w:r>
        <w:rPr>
          <w:color w:val="58018B"/>
        </w:rPr>
        <w:t xml:space="preserve">kilpailu </w:t>
      </w:r>
      <w:r>
        <w:t xml:space="preserve">"laajentaa </w:t>
      </w:r>
      <w:r>
        <w:t xml:space="preserve">mahdollisuuksiamme". </w:t>
      </w:r>
      <w:r>
        <w:rPr>
          <w:color w:val="FCB164"/>
        </w:rPr>
        <w:t xml:space="preserve">Muut yritykset </w:t>
      </w:r>
      <w:r>
        <w:t xml:space="preserve">ovat "tekemisissä massojen kanssa. En usko, että heillä on kulttuuri", jossa suurituloisia palvellaan asianmukaisesti, hän lisää. </w:t>
      </w:r>
      <w:r>
        <w:rPr>
          <w:color w:val="04640D"/>
        </w:rPr>
        <w:t xml:space="preserve">U.S. Trust </w:t>
      </w:r>
      <w:r>
        <w:t xml:space="preserve">otti äskettäin käyttöön </w:t>
      </w:r>
      <w:r>
        <w:rPr>
          <w:color w:val="796EE6"/>
        </w:rPr>
        <w:t xml:space="preserve">tiettyjä sijoitusrahastotuotteita, joiden </w:t>
      </w:r>
      <w:r>
        <w:rPr>
          <w:color w:val="796EE6"/>
        </w:rPr>
        <w:t xml:space="preserve">avulla </w:t>
      </w:r>
      <w:r>
        <w:rPr>
          <w:color w:val="53495F"/>
        </w:rPr>
        <w:t xml:space="preserve">se voi </w:t>
      </w:r>
      <w:r>
        <w:rPr>
          <w:color w:val="796EE6"/>
        </w:rPr>
        <w:t xml:space="preserve">palvella asiakkaita, joiden vähimmäistalletus on 250 000 dollaria</w:t>
      </w:r>
      <w:r>
        <w:t xml:space="preserve">. </w:t>
      </w:r>
      <w:r>
        <w:t xml:space="preserve">Aikaisemmin </w:t>
      </w:r>
      <w:r>
        <w:rPr>
          <w:color w:val="04640D"/>
        </w:rPr>
        <w:t xml:space="preserve">yhtiö </w:t>
      </w:r>
      <w:r>
        <w:t xml:space="preserve">tavoitteli yli 2 miljoonan dollarin tasoa. "Olemme aina perustaneet pienempiä asiakkaita, mutta nyt etsimme </w:t>
      </w:r>
      <w:r>
        <w:rPr>
          <w:color w:val="F95475"/>
        </w:rPr>
        <w:t xml:space="preserve">pienempiä asiakkaita</w:t>
      </w:r>
      <w:r>
        <w:rPr>
          <w:color w:val="61FC03"/>
        </w:rPr>
        <w:t xml:space="preserve">, jotka voivat </w:t>
      </w:r>
      <w:r>
        <w:rPr>
          <w:color w:val="F95475"/>
        </w:rPr>
        <w:t xml:space="preserve">kasvaa"</w:t>
      </w:r>
      <w:r>
        <w:t xml:space="preserve">, </w:t>
      </w:r>
      <w:r>
        <w:rPr>
          <w:color w:val="310106"/>
        </w:rPr>
        <w:t xml:space="preserve">Schwarz</w:t>
      </w:r>
      <w:r>
        <w:t xml:space="preserve"> sanoo</w:t>
      </w:r>
      <w:r>
        <w:t xml:space="preserve">. "</w:t>
      </w:r>
      <w:r>
        <w:t xml:space="preserve">Silti </w:t>
      </w:r>
      <w:r>
        <w:t xml:space="preserve">2-20 miljoonan dollarin tilit ruokkivat </w:t>
      </w:r>
      <w:r>
        <w:rPr>
          <w:color w:val="04640D"/>
        </w:rPr>
        <w:t xml:space="preserve">meitä"</w:t>
      </w:r>
      <w:r>
        <w:t xml:space="preserve">, hän toteaa. </w:t>
      </w:r>
      <w:r>
        <w:rPr>
          <w:color w:val="310106"/>
        </w:rPr>
        <w:t xml:space="preserve">Schwarzin </w:t>
      </w:r>
      <w:r>
        <w:t xml:space="preserve">mukaan U</w:t>
      </w:r>
      <w:r>
        <w:rPr>
          <w:color w:val="04640D"/>
        </w:rPr>
        <w:t xml:space="preserve">.S. Trustin </w:t>
      </w:r>
      <w:r>
        <w:t xml:space="preserve">uudet palvelut </w:t>
      </w:r>
      <w:r>
        <w:t xml:space="preserve">mahdollistavat "uuden vaurauden" vaalimisen. </w:t>
      </w:r>
      <w:r>
        <w:rPr>
          <w:color w:val="5D9608"/>
        </w:rPr>
        <w:t xml:space="preserve">Tämän vuoden </w:t>
      </w:r>
      <w:r>
        <w:t xml:space="preserve">neljännesvuosittainen nettotulos ylitti hädin tuskin </w:t>
      </w:r>
      <w:r>
        <w:rPr>
          <w:color w:val="98A088"/>
        </w:rPr>
        <w:t xml:space="preserve">vuoden 1988 </w:t>
      </w:r>
      <w:r>
        <w:rPr>
          <w:color w:val="DE98FD"/>
        </w:rPr>
        <w:t xml:space="preserve">vastaavan ajanjakson</w:t>
      </w:r>
      <w:r>
        <w:rPr>
          <w:color w:val="4F584E"/>
        </w:rPr>
        <w:t xml:space="preserve">, jolloin </w:t>
      </w:r>
      <w:r>
        <w:rPr>
          <w:color w:val="98A088"/>
        </w:rPr>
        <w:t xml:space="preserve">vuoden lopun </w:t>
      </w:r>
      <w:r>
        <w:rPr>
          <w:color w:val="DE98FD"/>
        </w:rPr>
        <w:t xml:space="preserve">nettotulos oli </w:t>
      </w:r>
      <w:r>
        <w:rPr>
          <w:color w:val="DE98FD"/>
        </w:rPr>
        <w:t xml:space="preserve">alle vuoden 1987 tason</w:t>
      </w:r>
      <w:r>
        <w:t xml:space="preserve">. Esimerkiksi </w:t>
      </w:r>
      <w:r>
        <w:rPr>
          <w:color w:val="5D9608"/>
        </w:rPr>
        <w:t xml:space="preserve">tämän vuoden </w:t>
      </w:r>
      <w:r>
        <w:t xml:space="preserve">kolmannella neljänneksellä </w:t>
      </w:r>
      <w:r>
        <w:t xml:space="preserve">nettotulos oli 10,5 miljoonaa dollaria eli 1,05 dollaria osakkeelta, kun se viime vuonna oli 10,3 miljoonaa dollaria eli 1,02 dollaria osakkeelta. Syyskuun 30. päivänä varat laskivat 2,46 miljardiin dollariin noin 2,77 miljardista dollarista. "</w:t>
      </w:r>
      <w:r>
        <w:rPr>
          <w:color w:val="5D9608"/>
        </w:rPr>
        <w:t xml:space="preserve">Tänä vuonna tulee olemaan </w:t>
      </w:r>
      <w:r>
        <w:t xml:space="preserve">suhteellisen hiljainen </w:t>
      </w:r>
      <w:r>
        <w:rPr>
          <w:color w:val="5D9608"/>
        </w:rPr>
        <w:t xml:space="preserve">vuosi", </w:t>
      </w:r>
      <w:r>
        <w:rPr>
          <w:color w:val="310106"/>
        </w:rPr>
        <w:t xml:space="preserve">Schwarz </w:t>
      </w:r>
      <w:r>
        <w:t xml:space="preserve">sanoo</w:t>
      </w:r>
      <w:r>
        <w:t xml:space="preserve">. </w:t>
      </w:r>
      <w:r>
        <w:rPr>
          <w:color w:val="310106"/>
        </w:rPr>
        <w:t xml:space="preserve">Schwarz </w:t>
      </w:r>
      <w:r>
        <w:t xml:space="preserve">sanoi myös, että kulut, jotka liittyvät </w:t>
      </w:r>
      <w:r>
        <w:rPr>
          <w:color w:val="04640D"/>
        </w:rPr>
        <w:t xml:space="preserve">U.S. Trustin </w:t>
      </w:r>
      <w:r>
        <w:t xml:space="preserve">suunniteltuun muuttoon </w:t>
      </w:r>
      <w:r>
        <w:t xml:space="preserve">Wall Streetiltä Manhattanin keskustaan, haittaavat tulosta pitkälle vuoteen 1990. </w:t>
      </w:r>
      <w:r>
        <w:rPr>
          <w:color w:val="248AD0"/>
        </w:rPr>
        <w:t xml:space="preserve">Schwarzin </w:t>
      </w:r>
      <w:r>
        <w:rPr>
          <w:color w:val="5C5300"/>
        </w:rPr>
        <w:t xml:space="preserve">isoisoisoisä </w:t>
      </w:r>
      <w:r>
        <w:t xml:space="preserve">perusti New Yorkin </w:t>
      </w:r>
      <w:r>
        <w:rPr>
          <w:color w:val="9F6551"/>
        </w:rPr>
        <w:t xml:space="preserve">lelu-tavaratalon F. A. O. Schwarz</w:t>
      </w:r>
      <w:r>
        <w:t xml:space="preserve">, mutta </w:t>
      </w:r>
      <w:r>
        <w:rPr>
          <w:color w:val="5C5300"/>
        </w:rPr>
        <w:t xml:space="preserve">hänen </w:t>
      </w:r>
      <w:r>
        <w:t xml:space="preserve">perheensä </w:t>
      </w:r>
      <w:r>
        <w:t xml:space="preserve">ei ole enää yhteydessä </w:t>
      </w:r>
      <w:r>
        <w:rPr>
          <w:color w:val="9F6551"/>
        </w:rPr>
        <w:t xml:space="preserve">yritykseen. </w:t>
      </w:r>
      <w:r>
        <w:rPr>
          <w:color w:val="310106"/>
        </w:rPr>
        <w:t xml:space="preserve">Schwarzin </w:t>
      </w:r>
      <w:r>
        <w:t xml:space="preserve">isä oli </w:t>
      </w:r>
      <w:r>
        <w:rPr>
          <w:color w:val="04640D"/>
        </w:rPr>
        <w:t xml:space="preserve">U.S. Trustin </w:t>
      </w:r>
      <w:r>
        <w:t xml:space="preserve">hallituksen jäsen vuoteen 1974 </w:t>
      </w:r>
      <w:r>
        <w:t xml:space="preserve">asti</w:t>
      </w:r>
      <w:r>
        <w:t xml:space="preserve">. </w:t>
      </w:r>
      <w:r>
        <w:rPr>
          <w:color w:val="04640D"/>
        </w:rPr>
        <w:t xml:space="preserve">U. S. Trust </w:t>
      </w:r>
      <w:r>
        <w:t xml:space="preserve">perusti </w:t>
      </w:r>
      <w:r>
        <w:t xml:space="preserve">myös </w:t>
      </w:r>
      <w:r>
        <w:rPr>
          <w:color w:val="BCFEC6"/>
        </w:rPr>
        <w:t xml:space="preserve">nelihenkisen puheenjohtajan toimiston </w:t>
      </w:r>
      <w:r>
        <w:rPr>
          <w:color w:val="FB5514"/>
        </w:rPr>
        <w:t xml:space="preserve">1. helmikuuta alkaen</w:t>
      </w:r>
      <w:r>
        <w:t xml:space="preserve">. </w:t>
      </w:r>
      <w:r>
        <w:rPr>
          <w:color w:val="310106"/>
        </w:rPr>
        <w:t xml:space="preserve">Schwarz </w:t>
      </w:r>
      <w:r>
        <w:t xml:space="preserve">ja </w:t>
      </w:r>
      <w:r>
        <w:rPr>
          <w:color w:val="FEB8C8"/>
        </w:rPr>
        <w:t xml:space="preserve">Maurer </w:t>
      </w:r>
      <w:r>
        <w:t xml:space="preserve">ovat myös </w:t>
      </w:r>
      <w:r>
        <w:rPr>
          <w:color w:val="BCFEC6"/>
        </w:rPr>
        <w:t xml:space="preserve">jäseniä</w:t>
      </w:r>
      <w:r>
        <w:t xml:space="preserve">. </w:t>
      </w:r>
      <w:r>
        <w:rPr>
          <w:color w:val="932C70"/>
        </w:rPr>
        <w:t xml:space="preserve">Rahastonhoitaja</w:t>
      </w:r>
      <w:r>
        <w:rPr>
          <w:color w:val="2B1B04"/>
        </w:rPr>
        <w:t xml:space="preserve">,</w:t>
      </w:r>
      <w:r>
        <w:rPr>
          <w:color w:val="932C70"/>
        </w:rPr>
        <w:t xml:space="preserve"> 54-vuotias Donald M. Roberts ja </w:t>
      </w:r>
      <w:r>
        <w:rPr>
          <w:color w:val="AE7AA1"/>
        </w:rPr>
        <w:t xml:space="preserve">rahastoista huolehtivasta ryhmästä </w:t>
      </w:r>
      <w:r>
        <w:rPr>
          <w:color w:val="B5AFC4"/>
        </w:rPr>
        <w:t xml:space="preserve">vastaava </w:t>
      </w:r>
      <w:r>
        <w:rPr>
          <w:color w:val="B5AFC4"/>
        </w:rPr>
        <w:t xml:space="preserve">58-vuotias Frederick S. Wonham </w:t>
      </w:r>
      <w:r>
        <w:t xml:space="preserve">on nimitetty varapuheenjohtajiksi, ja he toimivat </w:t>
      </w:r>
      <w:r>
        <w:rPr>
          <w:color w:val="BCFEC6"/>
        </w:rPr>
        <w:t xml:space="preserve">puheenjohtajan virassa</w:t>
      </w:r>
      <w:r>
        <w:t xml:space="preserve">. </w:t>
      </w:r>
      <w:r>
        <w:rPr>
          <w:color w:val="C2A393"/>
        </w:rPr>
        <w:t xml:space="preserve">Roberts </w:t>
      </w:r>
      <w:r>
        <w:t xml:space="preserve">jatkaa rahastonhoitajana, ja </w:t>
      </w:r>
      <w:r>
        <w:rPr>
          <w:color w:val="0232FD"/>
        </w:rPr>
        <w:t xml:space="preserve">Wonham </w:t>
      </w:r>
      <w:r>
        <w:t xml:space="preserve">vastaa jatkossakin varainhoidon valvojan, suunnittelun, markkinoinnin ja yleisten palvelujen tehtävistä. </w:t>
      </w:r>
      <w:r>
        <w:rPr>
          <w:color w:val="6A3A35"/>
        </w:rPr>
        <w:t xml:space="preserve">Neljäkymmentäkahdeksanvuotias Frederick B. Taylor </w:t>
      </w:r>
      <w:r>
        <w:t xml:space="preserve">on myös nimitetty varapuheenjohtajaksi ja </w:t>
      </w:r>
      <w:r>
        <w:rPr>
          <w:color w:val="BA6801"/>
        </w:rPr>
        <w:t xml:space="preserve">sijoitusjohtajaksi</w:t>
      </w:r>
      <w:r>
        <w:t xml:space="preserve">, mikä </w:t>
      </w:r>
      <w:r>
        <w:rPr>
          <w:color w:val="BA6801"/>
        </w:rPr>
        <w:t xml:space="preserve">on </w:t>
      </w:r>
      <w:r>
        <w:t xml:space="preserve">uusi tehtävä. </w:t>
      </w:r>
      <w:r>
        <w:rPr>
          <w:color w:val="6A3A35"/>
        </w:rPr>
        <w:t xml:space="preserve">Hänen </w:t>
      </w:r>
      <w:r>
        <w:t xml:space="preserve">aiemmat tehtävänsä olivat samanlaisia. </w:t>
      </w:r>
      <w:r>
        <w:rPr>
          <w:color w:val="168E5C"/>
        </w:rPr>
        <w:t xml:space="preserve">Taylor </w:t>
      </w:r>
      <w:r>
        <w:rPr>
          <w:color w:val="16C0D0"/>
        </w:rPr>
        <w:t xml:space="preserve">nimitettiin myös </w:t>
      </w:r>
      <w:r>
        <w:rPr>
          <w:color w:val="16C0D0"/>
        </w:rPr>
        <w:t xml:space="preserve">johtajaksi</w:t>
      </w:r>
      <w:r>
        <w:t xml:space="preserve">, jolloin hallituksen </w:t>
      </w:r>
      <w:r>
        <w:t xml:space="preserve">jäsenmäärä </w:t>
      </w:r>
      <w:r>
        <w:rPr>
          <w:color w:val="16C0D0"/>
        </w:rPr>
        <w:t xml:space="preserve">nousi </w:t>
      </w:r>
      <w:r>
        <w:t xml:space="preserve">22:een, mutta hän ei kuulu </w:t>
      </w:r>
      <w:r>
        <w:rPr>
          <w:color w:val="BCFEC6"/>
        </w:rPr>
        <w:t xml:space="preserve">puheenjohtajan virkaan</w:t>
      </w:r>
      <w:r>
        <w:t xml:space="preserve">. </w:t>
      </w:r>
      <w:r>
        <w:rPr>
          <w:color w:val="233809"/>
        </w:rPr>
        <w:t xml:space="preserve">Rahastoja hallinnoivaa ryhmää </w:t>
      </w:r>
      <w:r>
        <w:rPr>
          <w:color w:val="C62100"/>
        </w:rPr>
        <w:t xml:space="preserve">johtanut </w:t>
      </w:r>
      <w:r>
        <w:rPr>
          <w:color w:val="C62100"/>
        </w:rPr>
        <w:t xml:space="preserve">58-vuotias varatoimitusjohtaja James E. Bacon </w:t>
      </w:r>
      <w:r>
        <w:t xml:space="preserve">jää eläkkeelle.</w:t>
      </w:r>
    </w:p>
    <w:p>
      <w:r>
        <w:rPr>
          <w:b/>
        </w:rPr>
        <w:t xml:space="preserve">Asiakirjan numero 630</w:t>
      </w:r>
    </w:p>
    <w:p>
      <w:r>
        <w:rPr>
          <w:b/>
        </w:rPr>
        <w:t xml:space="preserve">Asiakirjan tunniste: wsj0928-001</w:t>
      </w:r>
    </w:p>
    <w:p>
      <w:r>
        <w:rPr>
          <w:color w:val="310106"/>
        </w:rPr>
        <w:t xml:space="preserve">Sun Microsystems Inc., </w:t>
      </w:r>
      <w:r>
        <w:rPr>
          <w:color w:val="310106"/>
        </w:rPr>
        <w:t xml:space="preserve">joka on </w:t>
      </w:r>
      <w:r>
        <w:rPr>
          <w:color w:val="310106"/>
        </w:rPr>
        <w:t xml:space="preserve">palaamassa kannattavaksi ensimmäisen tappiollisen vuosineljänneksen </w:t>
      </w:r>
      <w:r>
        <w:rPr>
          <w:color w:val="04640D"/>
        </w:rPr>
        <w:t xml:space="preserve">jälkeen, kertoi </w:t>
      </w:r>
      <w:r>
        <w:t xml:space="preserve">ansainneensa </w:t>
      </w:r>
      <w:r>
        <w:t xml:space="preserve">5,2 miljoonaa dollaria eli seitsemän senttiä osakkeelta </w:t>
      </w:r>
      <w:r>
        <w:rPr>
          <w:color w:val="FEFB0A"/>
        </w:rPr>
        <w:t xml:space="preserve">tilikauden ensimmäisellä neljänneksellä. </w:t>
      </w:r>
      <w:r>
        <w:rPr>
          <w:color w:val="FB5514"/>
        </w:rPr>
        <w:t xml:space="preserve">Tietokonetyöasemia valmistava Sun </w:t>
      </w:r>
      <w:r>
        <w:rPr>
          <w:color w:val="E115C0"/>
        </w:rPr>
        <w:t xml:space="preserve">ilmoitti </w:t>
      </w:r>
      <w:r>
        <w:rPr>
          <w:color w:val="E115C0"/>
        </w:rPr>
        <w:t xml:space="preserve">liikevaihtonsa olevan 538,5 miljoonaa dollaria </w:t>
      </w:r>
      <w:r>
        <w:rPr>
          <w:color w:val="00587F"/>
        </w:rPr>
        <w:t xml:space="preserve">syyskuun 29. päivänä päättyneellä neljänneksellä, </w:t>
      </w:r>
      <w:r>
        <w:t xml:space="preserve">mikä on </w:t>
      </w:r>
      <w:r>
        <w:t xml:space="preserve">39 prosenttia enemmän kuin 388,5 miljoonaa dollaria vuosi sitten. </w:t>
      </w:r>
      <w:r>
        <w:t xml:space="preserve">Samana ajanjaksona vuonna 1988 </w:t>
      </w:r>
      <w:r>
        <w:rPr>
          <w:color w:val="310106"/>
        </w:rPr>
        <w:t xml:space="preserve">yhtiö </w:t>
      </w:r>
      <w:r>
        <w:t xml:space="preserve">tienasi </w:t>
      </w:r>
      <w:r>
        <w:t xml:space="preserve">20,6 miljoonaa dollaria eli 26 senttiä osakkeelta. </w:t>
      </w:r>
      <w:r>
        <w:rPr>
          <w:color w:val="FEB8C8"/>
        </w:rPr>
        <w:t xml:space="preserve">Sunin </w:t>
      </w:r>
      <w:r>
        <w:rPr>
          <w:color w:val="0BC582"/>
        </w:rPr>
        <w:t xml:space="preserve">tulos </w:t>
      </w:r>
      <w:r>
        <w:t xml:space="preserve">ylitti hieman odotukset. Aiemmin tässä kuussa </w:t>
      </w:r>
      <w:r>
        <w:rPr>
          <w:color w:val="310106"/>
        </w:rPr>
        <w:t xml:space="preserve">yhtiö </w:t>
      </w:r>
      <w:r>
        <w:t xml:space="preserve">kertoi, </w:t>
      </w:r>
      <w:r>
        <w:t xml:space="preserve">ettei se odottanut voittoa eikä tappiota </w:t>
      </w:r>
      <w:r>
        <w:rPr>
          <w:color w:val="FEFB0A"/>
        </w:rPr>
        <w:t xml:space="preserve">vuosineljännekseltä, jonka myynti oli 530 miljoonaa dollaria. </w:t>
      </w:r>
      <w:r>
        <w:rPr>
          <w:color w:val="01190F"/>
        </w:rPr>
        <w:t xml:space="preserve">Sunin </w:t>
      </w:r>
      <w:r>
        <w:rPr>
          <w:color w:val="9E8317"/>
        </w:rPr>
        <w:t xml:space="preserve">toimitusjohtaja </w:t>
      </w:r>
      <w:r>
        <w:rPr>
          <w:color w:val="9E8317"/>
        </w:rPr>
        <w:t xml:space="preserve">Scott McNealy </w:t>
      </w:r>
      <w:r>
        <w:t xml:space="preserve">sanoi lausunnossaan, että </w:t>
      </w:r>
      <w:r>
        <w:rPr>
          <w:color w:val="310106"/>
        </w:rPr>
        <w:t xml:space="preserve">yhtiön </w:t>
      </w:r>
      <w:r>
        <w:t xml:space="preserve">tulosta </w:t>
      </w:r>
      <w:r>
        <w:t xml:space="preserve">haittasivat ongelmat, jotka liittyivät </w:t>
      </w:r>
      <w:r>
        <w:rPr>
          <w:color w:val="847D81"/>
        </w:rPr>
        <w:t xml:space="preserve">uuden merkittävän tietokonesarjan </w:t>
      </w:r>
      <w:r>
        <w:t xml:space="preserve">huhtikuiseen lanseeraukseen</w:t>
      </w:r>
      <w:r>
        <w:t xml:space="preserve">. </w:t>
      </w:r>
      <w:r>
        <w:t xml:space="preserve">Yksi </w:t>
      </w:r>
      <w:r>
        <w:rPr>
          <w:color w:val="847D81"/>
        </w:rPr>
        <w:t xml:space="preserve">näistä uusista tietokoneista</w:t>
      </w:r>
      <w:r>
        <w:t xml:space="preserve">, nimeltään Sparcstation 1, muodosti lähes puolet </w:t>
      </w:r>
      <w:r>
        <w:rPr>
          <w:color w:val="310106"/>
        </w:rPr>
        <w:t xml:space="preserve">Sunin vuosineljänneksen </w:t>
      </w:r>
      <w:r>
        <w:rPr>
          <w:color w:val="FEFB0A"/>
        </w:rPr>
        <w:t xml:space="preserve">aikana </w:t>
      </w:r>
      <w:r>
        <w:t xml:space="preserve">toimittamista 28 000 järjestelmästä</w:t>
      </w:r>
      <w:r>
        <w:t xml:space="preserve">, hän sanoi. Samaan aikaan huhtikuussa käyttöönotettujen tuotteiden osuus toimitetuista järjestelmistä oli yli kaksi kolmasosaa. Uusimpien tietokoneiden kysyntään vastaaminen </w:t>
      </w:r>
      <w:r>
        <w:t xml:space="preserve">oli Sunille kuitenkin </w:t>
      </w:r>
      <w:r>
        <w:t xml:space="preserve">erittäin vaikeaa </w:t>
      </w:r>
      <w:r>
        <w:t xml:space="preserve">kesään asti, koska </w:t>
      </w:r>
      <w:r>
        <w:rPr>
          <w:color w:val="58018B"/>
        </w:rPr>
        <w:t xml:space="preserve">valmistukseen, kysynnän ennakointiin ja uuden johdon tietojärjestelmän virheiden korjaamiseen liittyi ongelmia</w:t>
      </w:r>
      <w:r>
        <w:t xml:space="preserve">. </w:t>
      </w:r>
      <w:r>
        <w:rPr>
          <w:color w:val="58018B"/>
        </w:rPr>
        <w:t xml:space="preserve">Nämä ongelmat </w:t>
      </w:r>
      <w:r>
        <w:t xml:space="preserve">aiheuttivat myös </w:t>
      </w:r>
      <w:r>
        <w:rPr>
          <w:color w:val="310106"/>
        </w:rPr>
        <w:t xml:space="preserve">Sunin </w:t>
      </w:r>
      <w:r>
        <w:t xml:space="preserve">20,3 miljoonan dollarin tappion 30. kesäkuuta päättyneellä neljännellä neljänneksellä. </w:t>
      </w:r>
      <w:r>
        <w:rPr>
          <w:color w:val="9E8317"/>
        </w:rPr>
        <w:t xml:space="preserve">McNealy </w:t>
      </w:r>
      <w:r>
        <w:t xml:space="preserve">sanoi, että </w:t>
      </w:r>
      <w:r>
        <w:rPr>
          <w:color w:val="B70639"/>
        </w:rPr>
        <w:t xml:space="preserve">ongelmat</w:t>
      </w:r>
      <w:r>
        <w:rPr>
          <w:color w:val="703B01"/>
        </w:rPr>
        <w:t xml:space="preserve">, jotka </w:t>
      </w:r>
      <w:r>
        <w:rPr>
          <w:color w:val="B70639"/>
        </w:rPr>
        <w:t xml:space="preserve">haittasivat </w:t>
      </w:r>
      <w:r>
        <w:rPr>
          <w:color w:val="F7F1DF"/>
        </w:rPr>
        <w:t xml:space="preserve">Sunin </w:t>
      </w:r>
      <w:r>
        <w:rPr>
          <w:color w:val="B70639"/>
        </w:rPr>
        <w:t xml:space="preserve">tulosta aiemmin tänä vuonna, ovat </w:t>
      </w:r>
      <w:r>
        <w:t xml:space="preserve">nyt </w:t>
      </w:r>
      <w:r>
        <w:t xml:space="preserve">"suurelta osin" ohi </w:t>
      </w:r>
      <w:r>
        <w:rPr>
          <w:color w:val="310106"/>
        </w:rPr>
        <w:t xml:space="preserve">yhtiön osalta, </w:t>
      </w:r>
      <w:r>
        <w:t xml:space="preserve">ja hän totesi, että </w:t>
      </w:r>
      <w:r>
        <w:rPr>
          <w:color w:val="310106"/>
        </w:rPr>
        <w:t xml:space="preserve">Sunin </w:t>
      </w:r>
      <w:r>
        <w:t xml:space="preserve">kannattavuuden pitäisi </w:t>
      </w:r>
      <w:r>
        <w:t xml:space="preserve">parantua tilikauden aikana. </w:t>
      </w:r>
      <w:r>
        <w:rPr>
          <w:color w:val="118B8A"/>
        </w:rPr>
        <w:t xml:space="preserve">Sun </w:t>
      </w:r>
      <w:r>
        <w:rPr>
          <w:color w:val="4AFEFA"/>
        </w:rPr>
        <w:t xml:space="preserve">ilmoitti myös ennätyksellisestä tilauskannasta</w:t>
      </w:r>
      <w:r>
        <w:t xml:space="preserve">. </w:t>
      </w:r>
      <w:r>
        <w:t xml:space="preserve">Vaikka </w:t>
      </w:r>
      <w:r>
        <w:rPr>
          <w:color w:val="4AFEFA"/>
        </w:rPr>
        <w:t xml:space="preserve">tämä viittaa </w:t>
      </w:r>
      <w:r>
        <w:rPr>
          <w:color w:val="310106"/>
        </w:rPr>
        <w:t xml:space="preserve">yhtiön </w:t>
      </w:r>
      <w:r>
        <w:t xml:space="preserve">pöytätietokoneiden kysynnän jatkuvan vahvana</w:t>
      </w:r>
      <w:r>
        <w:t xml:space="preserve">, </w:t>
      </w:r>
      <w:r>
        <w:rPr>
          <w:color w:val="310106"/>
        </w:rPr>
        <w:t xml:space="preserve">Sun </w:t>
      </w:r>
      <w:r>
        <w:t xml:space="preserve">kohtaa </w:t>
      </w:r>
      <w:r>
        <w:t xml:space="preserve">kasvavaa kilpailua Digital Equipment Corp. ja Hewlett-Packard Co. kanssa. </w:t>
      </w:r>
      <w:r>
        <w:t xml:space="preserve">Analyytikot sanoivat hiljattain, että </w:t>
      </w:r>
      <w:r>
        <w:rPr>
          <w:color w:val="310106"/>
        </w:rPr>
        <w:t xml:space="preserve">Sun </w:t>
      </w:r>
      <w:r>
        <w:t xml:space="preserve">on myös haavoittuvainen </w:t>
      </w:r>
      <w:r>
        <w:rPr>
          <w:color w:val="FCB164"/>
        </w:rPr>
        <w:t xml:space="preserve">International Business Machines Corp:n </w:t>
      </w:r>
      <w:r>
        <w:t xml:space="preserve">kilpailulle, </w:t>
      </w:r>
      <w:r>
        <w:rPr>
          <w:color w:val="796EE6"/>
        </w:rPr>
        <w:t xml:space="preserve">joka </w:t>
      </w:r>
      <w:r>
        <w:rPr>
          <w:color w:val="FCB164"/>
        </w:rPr>
        <w:t xml:space="preserve">aikoo tuoda markkinoille työasemaryhmän ensi vuoden alussa</w:t>
      </w:r>
      <w:r>
        <w:t xml:space="preserve">, ja Next Inc.</w:t>
      </w:r>
    </w:p>
    <w:p>
      <w:r>
        <w:rPr>
          <w:b/>
        </w:rPr>
        <w:t xml:space="preserve">Asiakirjan numero 631</w:t>
      </w:r>
    </w:p>
    <w:p>
      <w:r>
        <w:rPr>
          <w:b/>
        </w:rPr>
        <w:t xml:space="preserve">Asiakirjan tunniste: wsj0929-001</w:t>
      </w:r>
    </w:p>
    <w:p>
      <w:r>
        <w:rPr>
          <w:color w:val="310106"/>
        </w:rPr>
        <w:t xml:space="preserve">C. B. Rogers Jr</w:t>
      </w:r>
      <w:r>
        <w:t xml:space="preserve">. nimitettiin </w:t>
      </w:r>
      <w:r>
        <w:rPr>
          <w:color w:val="04640D"/>
        </w:rPr>
        <w:t xml:space="preserve">tämän yritystietokonsernin </w:t>
      </w:r>
      <w:r>
        <w:t xml:space="preserve">toimitusjohtajaksi</w:t>
      </w:r>
      <w:r>
        <w:t xml:space="preserve">. </w:t>
      </w:r>
      <w:r>
        <w:rPr>
          <w:color w:val="310106"/>
        </w:rPr>
        <w:t xml:space="preserve">Rogers, 60, </w:t>
      </w:r>
      <w:r>
        <w:t xml:space="preserve">seuraa tehtävässä </w:t>
      </w:r>
      <w:r>
        <w:rPr>
          <w:color w:val="FEFB0A"/>
        </w:rPr>
        <w:t xml:space="preserve">J. V. Whitea, 64, </w:t>
      </w:r>
      <w:r>
        <w:rPr>
          <w:color w:val="FB5514"/>
        </w:rPr>
        <w:t xml:space="preserve">joka </w:t>
      </w:r>
      <w:r>
        <w:rPr>
          <w:color w:val="FEFB0A"/>
        </w:rPr>
        <w:t xml:space="preserve">pysyy hallituksen puheenjohtajana ja johtokunnan puheenjohtajana</w:t>
      </w:r>
      <w:r>
        <w:t xml:space="preserve">. </w:t>
      </w:r>
      <w:r>
        <w:rPr>
          <w:color w:val="310106"/>
        </w:rPr>
        <w:t xml:space="preserve">Rogers, </w:t>
      </w:r>
      <w:r>
        <w:rPr>
          <w:color w:val="E115C0"/>
        </w:rPr>
        <w:t xml:space="preserve">joka </w:t>
      </w:r>
      <w:r>
        <w:rPr>
          <w:color w:val="310106"/>
        </w:rPr>
        <w:t xml:space="preserve">on toiminut </w:t>
      </w:r>
      <w:r>
        <w:rPr>
          <w:color w:val="00587F"/>
        </w:rPr>
        <w:t xml:space="preserve">Equifaxin</w:t>
      </w:r>
      <w:r>
        <w:rPr>
          <w:color w:val="310106"/>
        </w:rPr>
        <w:t xml:space="preserve"> toimitusjohtajana ja operatiivisena johtajana</w:t>
      </w:r>
      <w:r>
        <w:t xml:space="preserve">, </w:t>
      </w:r>
      <w:r>
        <w:t xml:space="preserve">jatkaa </w:t>
      </w:r>
      <w:r>
        <w:t xml:space="preserve">toimitusjohtajana. </w:t>
      </w:r>
      <w:r>
        <w:rPr>
          <w:color w:val="04640D"/>
        </w:rPr>
        <w:t xml:space="preserve">Yhtiön mukaan </w:t>
      </w:r>
      <w:r>
        <w:t xml:space="preserve">uutta operatiivista johtajaa ei nimitetä.</w:t>
      </w:r>
    </w:p>
    <w:p>
      <w:r>
        <w:rPr>
          <w:b/>
        </w:rPr>
        <w:t xml:space="preserve">Asiakirjan numero 632</w:t>
      </w:r>
    </w:p>
    <w:p>
      <w:r>
        <w:rPr>
          <w:b/>
        </w:rPr>
        <w:t xml:space="preserve">Asiakirjan tunniste: wsj0930-001</w:t>
      </w:r>
    </w:p>
    <w:p>
      <w:r>
        <w:rPr>
          <w:color w:val="310106"/>
        </w:rPr>
        <w:t xml:space="preserve">Liikepankki </w:t>
      </w:r>
      <w:r>
        <w:rPr>
          <w:color w:val="04640D"/>
        </w:rPr>
        <w:t xml:space="preserve">ja </w:t>
      </w:r>
      <w:r>
        <w:rPr>
          <w:color w:val="FEFB0A"/>
        </w:rPr>
        <w:t xml:space="preserve">sijoitusrahasto ovat sopineet </w:t>
      </w:r>
      <w:r>
        <w:rPr>
          <w:color w:val="FB5514"/>
        </w:rPr>
        <w:t xml:space="preserve">tukevansa yhdessä </w:t>
      </w:r>
      <w:r>
        <w:rPr>
          <w:color w:val="E115C0"/>
        </w:rPr>
        <w:t xml:space="preserve">uudelleenjärjestelysuunnitelmaa, </w:t>
      </w:r>
      <w:r>
        <w:rPr>
          <w:color w:val="00587F"/>
        </w:rPr>
        <w:t xml:space="preserve">jolla </w:t>
      </w:r>
      <w:r>
        <w:rPr>
          <w:color w:val="0BC582"/>
        </w:rPr>
        <w:t xml:space="preserve">Sharon Steel Corp. saatetaan </w:t>
      </w:r>
      <w:r>
        <w:rPr>
          <w:color w:val="E115C0"/>
        </w:rPr>
        <w:t xml:space="preserve">ulos 11. </w:t>
      </w:r>
      <w:r>
        <w:rPr>
          <w:color w:val="FEB8C8"/>
        </w:rPr>
        <w:t xml:space="preserve">luvun mukaisesta </w:t>
      </w:r>
      <w:r>
        <w:rPr>
          <w:color w:val="E115C0"/>
        </w:rPr>
        <w:t xml:space="preserve">menettelystä </w:t>
      </w:r>
      <w:r>
        <w:rPr>
          <w:color w:val="E115C0"/>
        </w:rPr>
        <w:t xml:space="preserve">ja jonka jälkeen se ostaa </w:t>
      </w:r>
      <w:r>
        <w:rPr>
          <w:color w:val="01190F"/>
        </w:rPr>
        <w:t xml:space="preserve">yhtiön</w:t>
      </w:r>
      <w:r>
        <w:rPr>
          <w:color w:val="9E8317"/>
        </w:rPr>
        <w:t xml:space="preserve"> teräsomaisuuden </w:t>
      </w:r>
      <w:r>
        <w:rPr>
          <w:color w:val="E115C0"/>
        </w:rPr>
        <w:t xml:space="preserve">yli 300 miljoonan </w:t>
      </w:r>
      <w:r>
        <w:rPr>
          <w:color w:val="E115C0"/>
        </w:rPr>
        <w:t xml:space="preserve">dollarin arvoisella kaupalla</w:t>
      </w:r>
      <w:r>
        <w:t xml:space="preserve">. </w:t>
      </w:r>
      <w:r>
        <w:rPr>
          <w:color w:val="847D81"/>
        </w:rPr>
        <w:t xml:space="preserve">New Yorkissa sijaitseva kauppapankki Castle Harlan Inc. </w:t>
      </w:r>
      <w:r>
        <w:rPr>
          <w:color w:val="58018B"/>
        </w:rPr>
        <w:t xml:space="preserve">ja </w:t>
      </w:r>
      <w:r>
        <w:rPr>
          <w:color w:val="B70639"/>
        </w:rPr>
        <w:t xml:space="preserve">Quantum Fund </w:t>
      </w:r>
      <w:r>
        <w:t xml:space="preserve">ilmoittivat, että ne hankkivat </w:t>
      </w:r>
      <w:r>
        <w:rPr>
          <w:color w:val="703B01"/>
        </w:rPr>
        <w:t xml:space="preserve">omaisuuserät </w:t>
      </w:r>
      <w:r>
        <w:t xml:space="preserve">käteisellä ja ottamalla haltuunsa osan </w:t>
      </w:r>
      <w:r>
        <w:rPr>
          <w:color w:val="F7F1DF"/>
        </w:rPr>
        <w:t xml:space="preserve">Sharonin </w:t>
      </w:r>
      <w:r>
        <w:t xml:space="preserve">veloista</w:t>
      </w:r>
      <w:r>
        <w:t xml:space="preserve">. </w:t>
      </w:r>
      <w:r>
        <w:rPr>
          <w:color w:val="F7F1DF"/>
        </w:rPr>
        <w:t xml:space="preserve">Yrityksen </w:t>
      </w:r>
      <w:r>
        <w:t xml:space="preserve">varojen ja velkojen loppuosa </w:t>
      </w:r>
      <w:r>
        <w:t xml:space="preserve">siirretään </w:t>
      </w:r>
      <w:r>
        <w:rPr>
          <w:color w:val="118B8A"/>
        </w:rPr>
        <w:t xml:space="preserve">uuteen yritykseen, </w:t>
      </w:r>
      <w:r>
        <w:rPr>
          <w:color w:val="4AFEFA"/>
        </w:rPr>
        <w:t xml:space="preserve">jonka omistavat </w:t>
      </w:r>
      <w:r>
        <w:rPr>
          <w:color w:val="FCB164"/>
        </w:rPr>
        <w:t xml:space="preserve">Sharonin </w:t>
      </w:r>
      <w:r>
        <w:rPr>
          <w:color w:val="118B8A"/>
        </w:rPr>
        <w:t xml:space="preserve">velkojat</w:t>
      </w:r>
      <w:r>
        <w:t xml:space="preserve">. </w:t>
      </w:r>
      <w:r>
        <w:rPr>
          <w:color w:val="796EE6"/>
        </w:rPr>
        <w:t xml:space="preserve">Quantum </w:t>
      </w:r>
      <w:r>
        <w:t xml:space="preserve">sanoi, että se on suostunut </w:t>
      </w:r>
      <w:r>
        <w:rPr>
          <w:color w:val="000D2C"/>
        </w:rPr>
        <w:t xml:space="preserve">ostamaan 50 miljoonaa dollaria </w:t>
      </w:r>
      <w:r>
        <w:rPr>
          <w:color w:val="53495F"/>
        </w:rPr>
        <w:t xml:space="preserve">uuden </w:t>
      </w:r>
      <w:r>
        <w:rPr>
          <w:color w:val="000D2C"/>
        </w:rPr>
        <w:t xml:space="preserve">yhtiön osakkeita, jos se on tarpeen </w:t>
      </w:r>
      <w:r>
        <w:rPr>
          <w:color w:val="000D2C"/>
        </w:rPr>
        <w:t xml:space="preserve">suunnitelman hyväksymiseksi</w:t>
      </w:r>
      <w:r>
        <w:t xml:space="preserve">. </w:t>
      </w:r>
      <w:r>
        <w:rPr>
          <w:color w:val="58018B"/>
        </w:rPr>
        <w:t xml:space="preserve">Castle Harlan ja Quantum </w:t>
      </w:r>
      <w:r>
        <w:t xml:space="preserve">ilmoittivat odottavansa, että ne toimittavat </w:t>
      </w:r>
      <w:r>
        <w:rPr>
          <w:color w:val="61FC03"/>
        </w:rPr>
        <w:t xml:space="preserve">suunnitelman </w:t>
      </w:r>
      <w:r>
        <w:t xml:space="preserve">Pittsburghissa sijaitsevalle Yhdysvaltain konkurssituomioistuimelle 60 päivän kuluessa. </w:t>
      </w:r>
      <w:r>
        <w:rPr>
          <w:color w:val="FB5514"/>
        </w:rPr>
        <w:t xml:space="preserve">Sopimukseen </w:t>
      </w:r>
      <w:r>
        <w:t xml:space="preserve">liittyy tiettyjä ehtoja, kuten </w:t>
      </w:r>
      <w:r>
        <w:rPr>
          <w:color w:val="5D9608"/>
        </w:rPr>
        <w:t xml:space="preserve">rahoituksen </w:t>
      </w:r>
      <w:r>
        <w:t xml:space="preserve">hankkiminen</w:t>
      </w:r>
      <w:r>
        <w:t xml:space="preserve">. </w:t>
      </w:r>
      <w:r>
        <w:rPr>
          <w:color w:val="DE98FD"/>
        </w:rPr>
        <w:t xml:space="preserve">Castle Harlanin </w:t>
      </w:r>
      <w:r>
        <w:t xml:space="preserve">mukaan </w:t>
      </w:r>
      <w:r>
        <w:rPr>
          <w:color w:val="5D9608"/>
        </w:rPr>
        <w:t xml:space="preserve">varoja </w:t>
      </w:r>
      <w:r>
        <w:t xml:space="preserve">on jo haettu, ja </w:t>
      </w:r>
      <w:r>
        <w:rPr>
          <w:color w:val="4F584E"/>
        </w:rPr>
        <w:t xml:space="preserve">Sharonin </w:t>
      </w:r>
      <w:r>
        <w:rPr>
          <w:color w:val="98A088"/>
        </w:rPr>
        <w:t xml:space="preserve">11 </w:t>
      </w:r>
      <w:r>
        <w:rPr>
          <w:color w:val="248AD0"/>
        </w:rPr>
        <w:t xml:space="preserve">luvun mukaiselle </w:t>
      </w:r>
      <w:r>
        <w:rPr>
          <w:color w:val="98A088"/>
        </w:rPr>
        <w:t xml:space="preserve">edunvalvojalle ja </w:t>
      </w:r>
      <w:r>
        <w:rPr>
          <w:color w:val="F7F1DF"/>
        </w:rPr>
        <w:t xml:space="preserve">Sharonin </w:t>
      </w:r>
      <w:r>
        <w:t xml:space="preserve">muille velkojille tehdään </w:t>
      </w:r>
      <w:r>
        <w:t xml:space="preserve">virallinen tarjous </w:t>
      </w:r>
      <w:r>
        <w:t xml:space="preserve">lähipäivinä. </w:t>
      </w:r>
      <w:r>
        <w:rPr>
          <w:color w:val="F7F1DF"/>
        </w:rPr>
        <w:t xml:space="preserve">Pennsylvanian Farrellissa sijaitseva Sharon-yritys </w:t>
      </w:r>
      <w:r>
        <w:t xml:space="preserve">haki huhtikuussa 1987 liittovaltion konkurssilain mukaista suojaa velkojilta. </w:t>
      </w:r>
      <w:r>
        <w:rPr>
          <w:color w:val="F7F1DF"/>
        </w:rPr>
        <w:t xml:space="preserve">Yhtiö oli yksi </w:t>
      </w:r>
      <w:r>
        <w:rPr>
          <w:color w:val="5C5300"/>
        </w:rPr>
        <w:t xml:space="preserve">Miami Beachin rahoittaja Victor Posnerin </w:t>
      </w:r>
      <w:r>
        <w:t xml:space="preserve">imperiumin tukipilareista</w:t>
      </w:r>
      <w:r>
        <w:t xml:space="preserve">. </w:t>
      </w:r>
      <w:r>
        <w:rPr>
          <w:color w:val="5C5300"/>
        </w:rPr>
        <w:t xml:space="preserve">Posner </w:t>
      </w:r>
      <w:r>
        <w:t xml:space="preserve">erosi </w:t>
      </w:r>
      <w:r>
        <w:rPr>
          <w:color w:val="F7F1DF"/>
        </w:rPr>
        <w:t xml:space="preserve">Sharonin </w:t>
      </w:r>
      <w:r>
        <w:t xml:space="preserve">toimitusjohtajan tehtävästä </w:t>
      </w:r>
      <w:r>
        <w:t xml:space="preserve">huhtikuussa 1988. Hän pysyy puheenjohtajana, mutta hänellä on </w:t>
      </w:r>
      <w:r>
        <w:t xml:space="preserve">vain vähän valtaa </w:t>
      </w:r>
      <w:r>
        <w:rPr>
          <w:color w:val="F7F1DF"/>
        </w:rPr>
        <w:t xml:space="preserve">yhtiössä. </w:t>
      </w:r>
      <w:r>
        <w:rPr>
          <w:color w:val="796EE6"/>
        </w:rPr>
        <w:t xml:space="preserve">New Yorkissa sijaitseva Quantum Fund </w:t>
      </w:r>
      <w:r>
        <w:t xml:space="preserve">on </w:t>
      </w:r>
      <w:r>
        <w:rPr>
          <w:color w:val="9F6551"/>
        </w:rPr>
        <w:t xml:space="preserve">Soros Fund Managementin </w:t>
      </w:r>
      <w:r>
        <w:rPr>
          <w:color w:val="BCFEC6"/>
        </w:rPr>
        <w:t xml:space="preserve">hallinnoima </w:t>
      </w:r>
      <w:r>
        <w:rPr>
          <w:color w:val="9F6551"/>
        </w:rPr>
        <w:t xml:space="preserve">2,1 miljardin dollarin sijoitusrahasto</w:t>
      </w:r>
      <w:r>
        <w:t xml:space="preserve">. </w:t>
      </w:r>
      <w:r>
        <w:rPr>
          <w:color w:val="796EE6"/>
        </w:rPr>
        <w:t xml:space="preserve">Quantum </w:t>
      </w:r>
      <w:r>
        <w:t xml:space="preserve">on </w:t>
      </w:r>
      <w:r>
        <w:rPr>
          <w:color w:val="F7F1DF"/>
        </w:rPr>
        <w:t xml:space="preserve">Sharonin </w:t>
      </w:r>
      <w:r>
        <w:t xml:space="preserve">suurin vakuudeton velkoja</w:t>
      </w:r>
      <w:r>
        <w:t xml:space="preserve">. </w:t>
      </w:r>
      <w:r>
        <w:rPr>
          <w:color w:val="DE98FD"/>
        </w:rPr>
        <w:t xml:space="preserve">Castle Harlanin ryhmään </w:t>
      </w:r>
      <w:r>
        <w:t xml:space="preserve">kuuluvat Walter Sieckman, </w:t>
      </w:r>
      <w:r>
        <w:rPr>
          <w:color w:val="F7F1DF"/>
        </w:rPr>
        <w:t xml:space="preserve">Sharonin </w:t>
      </w:r>
      <w:r>
        <w:t xml:space="preserve">entinen operatiivinen johtaja</w:t>
      </w:r>
      <w:r>
        <w:t xml:space="preserve">, ja Wolfgang Jansen, entinen varatoimitusjohtaja. </w:t>
      </w:r>
      <w:r>
        <w:rPr>
          <w:color w:val="2B1B04"/>
        </w:rPr>
        <w:t xml:space="preserve">Sharonin </w:t>
      </w:r>
      <w:r>
        <w:rPr>
          <w:color w:val="932C70"/>
        </w:rPr>
        <w:t xml:space="preserve">johtajat </w:t>
      </w:r>
      <w:r>
        <w:t xml:space="preserve">kieltäytyivät </w:t>
      </w:r>
      <w:r>
        <w:t xml:space="preserve">kommentoimasta </w:t>
      </w:r>
      <w:r>
        <w:rPr>
          <w:color w:val="61FC03"/>
        </w:rPr>
        <w:t xml:space="preserve">ehdotusta. </w:t>
      </w:r>
      <w:r>
        <w:rPr>
          <w:color w:val="4F584E"/>
        </w:rPr>
        <w:t xml:space="preserve">Yhtiön </w:t>
      </w:r>
      <w:r>
        <w:rPr>
          <w:color w:val="98A088"/>
        </w:rPr>
        <w:t xml:space="preserve">hallintojohtaja </w:t>
      </w:r>
      <w:r>
        <w:rPr>
          <w:color w:val="98A088"/>
        </w:rPr>
        <w:t xml:space="preserve">F.E. Agnew </w:t>
      </w:r>
      <w:r>
        <w:t xml:space="preserve">ei ollut tavoitettavissa kommentoimaan asiaa.</w:t>
      </w:r>
    </w:p>
    <w:p>
      <w:r>
        <w:rPr>
          <w:b/>
        </w:rPr>
        <w:t xml:space="preserve">Asiakirjan numero 633</w:t>
      </w:r>
    </w:p>
    <w:p>
      <w:r>
        <w:rPr>
          <w:b/>
        </w:rPr>
        <w:t xml:space="preserve">Asiakirjan tunniste: wsj0931-001</w:t>
      </w:r>
    </w:p>
    <w:p>
      <w:r>
        <w:rPr>
          <w:color w:val="310106"/>
        </w:rPr>
        <w:t xml:space="preserve">Kaksi vanhaa ystävää, </w:t>
      </w:r>
      <w:r>
        <w:rPr>
          <w:color w:val="04640D"/>
        </w:rPr>
        <w:t xml:space="preserve">George Bush </w:t>
      </w:r>
      <w:r>
        <w:rPr>
          <w:color w:val="310106"/>
        </w:rPr>
        <w:t xml:space="preserve">ja </w:t>
      </w:r>
      <w:r>
        <w:rPr>
          <w:color w:val="FEFB0A"/>
        </w:rPr>
        <w:t xml:space="preserve">Deng Xiaoping, </w:t>
      </w:r>
      <w:r>
        <w:t xml:space="preserve">yrittävät estää </w:t>
      </w:r>
      <w:r>
        <w:rPr>
          <w:color w:val="FB5514"/>
        </w:rPr>
        <w:t xml:space="preserve">Yhdysvaltojen ja Kiinan suhteiden </w:t>
      </w:r>
      <w:r>
        <w:t xml:space="preserve">vahingoittumisen entisestään</w:t>
      </w:r>
      <w:r>
        <w:t xml:space="preserve">. </w:t>
      </w:r>
      <w:r>
        <w:t xml:space="preserve">Mutta kun </w:t>
      </w:r>
      <w:r>
        <w:rPr>
          <w:color w:val="E115C0"/>
        </w:rPr>
        <w:t xml:space="preserve">kongressi </w:t>
      </w:r>
      <w:r>
        <w:t xml:space="preserve">valmistelee uutta pakotepakettia </w:t>
      </w:r>
      <w:r>
        <w:rPr>
          <w:color w:val="00587F"/>
        </w:rPr>
        <w:t xml:space="preserve">Pekingiä vastaan</w:t>
      </w:r>
      <w:r>
        <w:t xml:space="preserve">, </w:t>
      </w:r>
      <w:r>
        <w:rPr>
          <w:color w:val="FB5514"/>
        </w:rPr>
        <w:t xml:space="preserve">jo ennestään kireät suhteet voivat </w:t>
      </w:r>
      <w:r>
        <w:t xml:space="preserve">huonontua. </w:t>
      </w:r>
      <w:r>
        <w:rPr>
          <w:color w:val="E115C0"/>
        </w:rPr>
        <w:t xml:space="preserve">Kongressin </w:t>
      </w:r>
      <w:r>
        <w:t xml:space="preserve">ongelmana on </w:t>
      </w:r>
      <w:r>
        <w:t xml:space="preserve">verrata sitä, mitä </w:t>
      </w:r>
      <w:r>
        <w:rPr>
          <w:color w:val="00587F"/>
        </w:rPr>
        <w:t xml:space="preserve">Kiina </w:t>
      </w:r>
      <w:r>
        <w:t xml:space="preserve">kertoo </w:t>
      </w:r>
      <w:r>
        <w:t xml:space="preserve">kansalleen, siihen </w:t>
      </w:r>
      <w:r>
        <w:rPr>
          <w:color w:val="0BC582"/>
        </w:rPr>
        <w:t xml:space="preserve">sovittelevampaan viestiin, jonka </w:t>
      </w:r>
      <w:r>
        <w:rPr>
          <w:color w:val="FEB8C8"/>
        </w:rPr>
        <w:t xml:space="preserve">se </w:t>
      </w:r>
      <w:r>
        <w:rPr>
          <w:color w:val="0BC582"/>
        </w:rPr>
        <w:t xml:space="preserve">lähettää </w:t>
      </w:r>
      <w:r>
        <w:rPr>
          <w:color w:val="9E8317"/>
        </w:rPr>
        <w:t xml:space="preserve">Bushin </w:t>
      </w:r>
      <w:r>
        <w:rPr>
          <w:color w:val="0BC582"/>
        </w:rPr>
        <w:t xml:space="preserve">hallinnolle</w:t>
      </w:r>
      <w:r>
        <w:t xml:space="preserve">. </w:t>
      </w:r>
      <w:r>
        <w:rPr>
          <w:color w:val="01190F"/>
        </w:rPr>
        <w:t xml:space="preserve">Teng</w:t>
      </w:r>
      <w:r>
        <w:t xml:space="preserve"> lähetti </w:t>
      </w:r>
      <w:r>
        <w:t xml:space="preserve">epäsuoran viestin </w:t>
      </w:r>
      <w:r>
        <w:rPr>
          <w:color w:val="847D81"/>
        </w:rPr>
        <w:t xml:space="preserve">Washingtoniin </w:t>
      </w:r>
      <w:r>
        <w:rPr>
          <w:color w:val="58018B"/>
        </w:rPr>
        <w:t xml:space="preserve">T.D. Leen kautta, joka on Columbian yliopiston fyysikko ja </w:t>
      </w:r>
      <w:r>
        <w:rPr>
          <w:color w:val="B70639"/>
        </w:rPr>
        <w:t xml:space="preserve">joka </w:t>
      </w:r>
      <w:r>
        <w:rPr>
          <w:color w:val="58018B"/>
        </w:rPr>
        <w:t xml:space="preserve">tapasi </w:t>
      </w:r>
      <w:r>
        <w:rPr>
          <w:color w:val="703B01"/>
        </w:rPr>
        <w:t xml:space="preserve">Tengin </w:t>
      </w:r>
      <w:r>
        <w:rPr>
          <w:color w:val="58018B"/>
        </w:rPr>
        <w:t xml:space="preserve">ja muita </w:t>
      </w:r>
      <w:r>
        <w:rPr>
          <w:color w:val="F7F1DF"/>
        </w:rPr>
        <w:t xml:space="preserve">kiinalaisia johtajia </w:t>
      </w:r>
      <w:r>
        <w:rPr>
          <w:color w:val="118B8A"/>
        </w:rPr>
        <w:t xml:space="preserve">Pekingissä </w:t>
      </w:r>
      <w:r>
        <w:rPr>
          <w:color w:val="58018B"/>
        </w:rPr>
        <w:t xml:space="preserve">viime kuussa, </w:t>
      </w:r>
      <w:r>
        <w:t xml:space="preserve">pyrkien ilmeisesti torjumaan uutta rangaistuslainsäädäntöä</w:t>
      </w:r>
      <w:r>
        <w:t xml:space="preserve">. </w:t>
      </w:r>
      <w:r>
        <w:rPr>
          <w:color w:val="58018B"/>
        </w:rPr>
        <w:t xml:space="preserve">Lee </w:t>
      </w:r>
      <w:r>
        <w:t xml:space="preserve">sanoi, että tavatessaan </w:t>
      </w:r>
      <w:r>
        <w:rPr>
          <w:color w:val="4AFEFA"/>
        </w:rPr>
        <w:t xml:space="preserve">Bushin </w:t>
      </w:r>
      <w:r>
        <w:t xml:space="preserve">palattuaan </w:t>
      </w:r>
      <w:r>
        <w:t xml:space="preserve">hän kertoi </w:t>
      </w:r>
      <w:r>
        <w:rPr>
          <w:color w:val="4AFEFA"/>
        </w:rPr>
        <w:t xml:space="preserve">presidentille, että </w:t>
      </w:r>
      <w:r>
        <w:rPr>
          <w:color w:val="FCB164"/>
        </w:rPr>
        <w:t xml:space="preserve">kiinalaiset olivat </w:t>
      </w:r>
      <w:r>
        <w:t xml:space="preserve">"antaneet </w:t>
      </w:r>
      <w:r>
        <w:rPr>
          <w:color w:val="58018B"/>
        </w:rPr>
        <w:t xml:space="preserve">hänelle </w:t>
      </w:r>
      <w:r>
        <w:t xml:space="preserve">lausunnon, jota </w:t>
      </w:r>
      <w:r>
        <w:rPr>
          <w:color w:val="796EE6"/>
        </w:rPr>
        <w:t xml:space="preserve">hän </w:t>
      </w:r>
      <w:r>
        <w:t xml:space="preserve">pitää ensimmäisenä askeleena kohti sovintoa". </w:t>
      </w:r>
      <w:r>
        <w:rPr>
          <w:color w:val="F95475"/>
        </w:rPr>
        <w:t xml:space="preserve">Leen </w:t>
      </w:r>
      <w:r>
        <w:rPr>
          <w:color w:val="000D2C"/>
        </w:rPr>
        <w:t xml:space="preserve">viesti on </w:t>
      </w:r>
      <w:r>
        <w:t xml:space="preserve">lievempi versio siitä, mitä Yhdysvallat haluaa </w:t>
      </w:r>
      <w:r>
        <w:t xml:space="preserve">kuulla </w:t>
      </w:r>
      <w:r>
        <w:rPr>
          <w:color w:val="61FC03"/>
        </w:rPr>
        <w:t xml:space="preserve">4. kesäkuuta</w:t>
      </w:r>
      <w:r>
        <w:rPr>
          <w:color w:val="61FC03"/>
        </w:rPr>
        <w:t xml:space="preserve"> </w:t>
      </w:r>
      <w:r>
        <w:rPr>
          <w:color w:val="5D9608"/>
        </w:rPr>
        <w:t xml:space="preserve">Pekingissä</w:t>
      </w:r>
      <w:r>
        <w:rPr>
          <w:color w:val="61FC03"/>
        </w:rPr>
        <w:t xml:space="preserve"> demokratiaa kannattavien mielenosoittajien joukkomurhan jälkeen. </w:t>
      </w:r>
      <w:r>
        <w:rPr>
          <w:color w:val="01190F"/>
        </w:rPr>
        <w:t xml:space="preserve">Kiinan johtaja </w:t>
      </w:r>
      <w:r>
        <w:rPr>
          <w:color w:val="58018B"/>
        </w:rPr>
        <w:t xml:space="preserve">Lee </w:t>
      </w:r>
      <w:r>
        <w:t xml:space="preserve">ilmoitti </w:t>
      </w:r>
      <w:r>
        <w:rPr>
          <w:color w:val="4AFEFA"/>
        </w:rPr>
        <w:t xml:space="preserve">Bushille</w:t>
      </w:r>
      <w:r>
        <w:t xml:space="preserve">, että hän pahoitteli </w:t>
      </w:r>
      <w:r>
        <w:rPr>
          <w:color w:val="5D9608"/>
        </w:rPr>
        <w:t xml:space="preserve">Pekingin </w:t>
      </w:r>
      <w:r>
        <w:rPr>
          <w:color w:val="61FC03"/>
        </w:rPr>
        <w:t xml:space="preserve">tapahtumia </w:t>
      </w:r>
      <w:r>
        <w:t xml:space="preserve">ja myönsi, että </w:t>
      </w:r>
      <w:r>
        <w:rPr>
          <w:color w:val="DE98FD"/>
        </w:rPr>
        <w:t xml:space="preserve">kiinalaiset virkamiehet ovat </w:t>
      </w:r>
      <w:r>
        <w:t xml:space="preserve">osittain vastuussa </w:t>
      </w:r>
      <w:r>
        <w:rPr>
          <w:color w:val="61FC03"/>
        </w:rPr>
        <w:t xml:space="preserve">niistä. </w:t>
      </w:r>
      <w:r>
        <w:rPr>
          <w:color w:val="58018B"/>
        </w:rPr>
        <w:t xml:space="preserve">Lee </w:t>
      </w:r>
      <w:r>
        <w:t xml:space="preserve">kertoo </w:t>
      </w:r>
      <w:r>
        <w:rPr>
          <w:color w:val="01190F"/>
        </w:rPr>
        <w:t xml:space="preserve">Tengin </w:t>
      </w:r>
      <w:r>
        <w:t xml:space="preserve">kertoneen </w:t>
      </w:r>
      <w:r>
        <w:rPr>
          <w:color w:val="58018B"/>
        </w:rPr>
        <w:t xml:space="preserve">hänelle: "</w:t>
      </w:r>
      <w:r>
        <w:t xml:space="preserve">Niiden, jotka osallistuivat </w:t>
      </w:r>
      <w:r>
        <w:rPr>
          <w:color w:val="98A088"/>
        </w:rPr>
        <w:t xml:space="preserve">mielenosoituksiin</w:t>
      </w:r>
      <w:r>
        <w:t xml:space="preserve">, allekirjoittivat hallituksen vastaisia materiaaleja ja ryhtyivät nälkälakkoon, </w:t>
      </w:r>
      <w:r>
        <w:t xml:space="preserve">ei </w:t>
      </w:r>
      <w:r>
        <w:t xml:space="preserve">pitäisi </w:t>
      </w:r>
      <w:r>
        <w:t xml:space="preserve">häiritä </w:t>
      </w:r>
      <w:r>
        <w:rPr>
          <w:color w:val="DE98FD"/>
        </w:rPr>
        <w:t xml:space="preserve">meitä.</w:t>
      </w:r>
      <w:r>
        <w:t xml:space="preserve">" </w:t>
      </w:r>
      <w:r>
        <w:rPr>
          <w:color w:val="58018B"/>
        </w:rPr>
        <w:t xml:space="preserve">Lee </w:t>
      </w:r>
      <w:r>
        <w:t xml:space="preserve">sanoo </w:t>
      </w:r>
      <w:r>
        <w:rPr>
          <w:color w:val="01190F"/>
        </w:rPr>
        <w:t xml:space="preserve">Tengin </w:t>
      </w:r>
      <w:r>
        <w:t xml:space="preserve">lisänneen: "Teimme todella virheitä. Emme saa vapauttaa itseämme vastuusta, emmekä voi syyttää vain mielenosoittajia." </w:t>
      </w:r>
      <w:r>
        <w:rPr>
          <w:color w:val="58018B"/>
        </w:rPr>
        <w:t xml:space="preserve">Lee </w:t>
      </w:r>
      <w:r>
        <w:t xml:space="preserve">kertoi </w:t>
      </w:r>
      <w:r>
        <w:rPr>
          <w:color w:val="4AFEFA"/>
        </w:rPr>
        <w:t xml:space="preserve">presidentille </w:t>
      </w:r>
      <w:r>
        <w:t xml:space="preserve">myös, että </w:t>
      </w:r>
      <w:r>
        <w:rPr>
          <w:color w:val="4F584E"/>
        </w:rPr>
        <w:t xml:space="preserve">kommunistisen puolueen johtaja Jiang Zemin </w:t>
      </w:r>
      <w:r>
        <w:t xml:space="preserve">sanoi </w:t>
      </w:r>
      <w:r>
        <w:t xml:space="preserve">suljetuin ovin pidetyssä kokouksessa, että </w:t>
      </w:r>
      <w:r>
        <w:rPr>
          <w:color w:val="DE98FD"/>
        </w:rPr>
        <w:t xml:space="preserve">Kiinan johto </w:t>
      </w:r>
      <w:r>
        <w:t xml:space="preserve">"suhtautuu </w:t>
      </w:r>
      <w:r>
        <w:t xml:space="preserve">suopeasti </w:t>
      </w:r>
      <w:r>
        <w:rPr>
          <w:color w:val="9F6551"/>
        </w:rPr>
        <w:t xml:space="preserve">mielenosoituksiin </w:t>
      </w:r>
      <w:r>
        <w:rPr>
          <w:color w:val="248AD0"/>
        </w:rPr>
        <w:t xml:space="preserve">osallistuneisiin </w:t>
      </w:r>
      <w:r>
        <w:rPr>
          <w:color w:val="248AD0"/>
        </w:rPr>
        <w:t xml:space="preserve">opiskelijoihin". </w:t>
      </w:r>
      <w:r>
        <w:rPr>
          <w:color w:val="4F584E"/>
        </w:rPr>
        <w:t xml:space="preserve">Jiang </w:t>
      </w:r>
      <w:r>
        <w:t xml:space="preserve">lupasi myös, että </w:t>
      </w:r>
      <w:r>
        <w:t xml:space="preserve">Kiinan Punainen Risti julkaisee "hyvin pian" luettelon </w:t>
      </w:r>
      <w:r>
        <w:rPr>
          <w:color w:val="BCFEC6"/>
        </w:rPr>
        <w:t xml:space="preserve">kuolleista</w:t>
      </w:r>
      <w:r>
        <w:t xml:space="preserve">. </w:t>
      </w:r>
      <w:r>
        <w:t xml:space="preserve">Hän kertoi </w:t>
      </w:r>
      <w:r>
        <w:rPr>
          <w:color w:val="58018B"/>
        </w:rPr>
        <w:t xml:space="preserve">The Physicist -lehdelle</w:t>
      </w:r>
      <w:r>
        <w:t xml:space="preserve">, että </w:t>
      </w:r>
      <w:r>
        <w:rPr>
          <w:color w:val="DE98FD"/>
        </w:rPr>
        <w:t xml:space="preserve">Kiinan johtajat </w:t>
      </w:r>
      <w:r>
        <w:t xml:space="preserve">olivat "hyvin huolissaan" kuolemantapauksista ja olivat järjestäneet apua </w:t>
      </w:r>
      <w:r>
        <w:rPr>
          <w:color w:val="2B1B04"/>
        </w:rPr>
        <w:t xml:space="preserve">uhrien </w:t>
      </w:r>
      <w:r>
        <w:t xml:space="preserve">perheille</w:t>
      </w:r>
      <w:r>
        <w:t xml:space="preserve">. </w:t>
      </w:r>
      <w:r>
        <w:t xml:space="preserve">"Olen tulkinnut </w:t>
      </w:r>
      <w:r>
        <w:t xml:space="preserve">keskusteluni </w:t>
      </w:r>
      <w:r>
        <w:rPr>
          <w:color w:val="B5AFC4"/>
        </w:rPr>
        <w:t xml:space="preserve">Valkoiseen taloon</w:t>
      </w:r>
      <w:r>
        <w:t xml:space="preserve">", </w:t>
      </w:r>
      <w:r>
        <w:rPr>
          <w:color w:val="58018B"/>
        </w:rPr>
        <w:t xml:space="preserve">professori Lee </w:t>
      </w:r>
      <w:r>
        <w:t xml:space="preserve">sanoi</w:t>
      </w:r>
      <w:r>
        <w:t xml:space="preserve">. Mutta hän lisää: "En toiminut sanansaattajana." </w:t>
      </w:r>
      <w:r>
        <w:t xml:space="preserve">Hän sanoo, </w:t>
      </w:r>
      <w:r>
        <w:t xml:space="preserve">etteivät </w:t>
      </w:r>
      <w:r>
        <w:rPr>
          <w:color w:val="D4C67A"/>
        </w:rPr>
        <w:t xml:space="preserve">kiinalaiset </w:t>
      </w:r>
      <w:r>
        <w:t xml:space="preserve">koskaan pyytäneet </w:t>
      </w:r>
      <w:r>
        <w:rPr>
          <w:color w:val="58018B"/>
        </w:rPr>
        <w:t xml:space="preserve">häntä </w:t>
      </w:r>
      <w:r>
        <w:rPr>
          <w:color w:val="C2A393"/>
        </w:rPr>
        <w:t xml:space="preserve">välittämään </w:t>
      </w:r>
      <w:r>
        <w:rPr>
          <w:color w:val="AE7AA1"/>
        </w:rPr>
        <w:t xml:space="preserve">heidän </w:t>
      </w:r>
      <w:r>
        <w:rPr>
          <w:color w:val="C2A393"/>
        </w:rPr>
        <w:t xml:space="preserve">lausuntojaan </w:t>
      </w:r>
      <w:r>
        <w:rPr>
          <w:color w:val="0232FD"/>
        </w:rPr>
        <w:t xml:space="preserve">presidentti Bushille, </w:t>
      </w:r>
      <w:r>
        <w:t xml:space="preserve">mutta että </w:t>
      </w:r>
      <w:r>
        <w:rPr>
          <w:color w:val="B5AFC4"/>
        </w:rPr>
        <w:t xml:space="preserve">Valkoinen talo </w:t>
      </w:r>
      <w:r>
        <w:t xml:space="preserve">kehotti </w:t>
      </w:r>
      <w:r>
        <w:rPr>
          <w:color w:val="58018B"/>
        </w:rPr>
        <w:t xml:space="preserve">häntä </w:t>
      </w:r>
      <w:r>
        <w:t xml:space="preserve">tekemään niin </w:t>
      </w:r>
      <w:r>
        <w:t xml:space="preserve">spontaanisti. </w:t>
      </w:r>
      <w:r>
        <w:rPr>
          <w:color w:val="58018B"/>
        </w:rPr>
        <w:t xml:space="preserve">Lee </w:t>
      </w:r>
      <w:r>
        <w:t xml:space="preserve">myöntää</w:t>
      </w:r>
      <w:r>
        <w:rPr>
          <w:color w:val="6A3A35"/>
        </w:rPr>
        <w:t xml:space="preserve">, että </w:t>
      </w:r>
      <w:r>
        <w:rPr>
          <w:color w:val="6A3A35"/>
        </w:rPr>
        <w:t xml:space="preserve">hänelle osoitetut lausunnot eroavat melkoisesti muista </w:t>
      </w:r>
      <w:r>
        <w:rPr>
          <w:color w:val="168E5C"/>
        </w:rPr>
        <w:t xml:space="preserve">Kiinassa</w:t>
      </w:r>
      <w:r>
        <w:rPr>
          <w:color w:val="6A3A35"/>
        </w:rPr>
        <w:t xml:space="preserve"> annetuista lausunnoista, </w:t>
      </w:r>
      <w:r>
        <w:t xml:space="preserve">mutta hän katsoo </w:t>
      </w:r>
      <w:r>
        <w:rPr>
          <w:color w:val="6A3A35"/>
        </w:rPr>
        <w:t xml:space="preserve">tämän </w:t>
      </w:r>
      <w:r>
        <w:t xml:space="preserve">johtuvan siitä, </w:t>
      </w:r>
      <w:r>
        <w:t xml:space="preserve">että tilanne </w:t>
      </w:r>
      <w:r>
        <w:rPr>
          <w:color w:val="00587F"/>
        </w:rPr>
        <w:t xml:space="preserve">Kiinassa </w:t>
      </w:r>
      <w:r>
        <w:t xml:space="preserve">on "hyvin vaikea". </w:t>
      </w:r>
      <w:r>
        <w:rPr>
          <w:color w:val="16C0D0"/>
        </w:rPr>
        <w:t xml:space="preserve">Pekingissä toimivien</w:t>
      </w:r>
      <w:r>
        <w:t xml:space="preserve"> yhdysvaltalaislähteiden mukaan </w:t>
      </w:r>
      <w:r>
        <w:rPr>
          <w:color w:val="DE98FD"/>
        </w:rPr>
        <w:t xml:space="preserve">hallitus </w:t>
      </w:r>
      <w:r>
        <w:t xml:space="preserve">toivoo, että </w:t>
      </w:r>
      <w:r>
        <w:rPr>
          <w:color w:val="01190F"/>
        </w:rPr>
        <w:t xml:space="preserve">Tengin </w:t>
      </w:r>
      <w:r>
        <w:t xml:space="preserve">melko sovittelevat huomautukset rohkaisevat </w:t>
      </w:r>
      <w:r>
        <w:rPr>
          <w:color w:val="E115C0"/>
        </w:rPr>
        <w:t xml:space="preserve">kongressia suhtautumaan </w:t>
      </w:r>
      <w:r>
        <w:t xml:space="preserve">varovaisesti </w:t>
      </w:r>
      <w:r>
        <w:rPr>
          <w:color w:val="00587F"/>
        </w:rPr>
        <w:t xml:space="preserve">Pekingin vastaisiin </w:t>
      </w:r>
      <w:r>
        <w:t xml:space="preserve">lisäpakotteisiin. </w:t>
      </w:r>
      <w:r>
        <w:t xml:space="preserve">"</w:t>
      </w:r>
      <w:r>
        <w:rPr>
          <w:color w:val="4AFEFA"/>
        </w:rPr>
        <w:t xml:space="preserve">Presidentti </w:t>
      </w:r>
      <w:r>
        <w:t xml:space="preserve">ei halua lainsäädännöllisiä pakotteita", sanoo Yhdysvaltain virkamies. "Mutta hänellä ei ehkä ole vaihtoehtoja." Kun otetaan huomioon </w:t>
      </w:r>
      <w:r>
        <w:rPr>
          <w:color w:val="00587F"/>
        </w:rPr>
        <w:t xml:space="preserve">Kiinan </w:t>
      </w:r>
      <w:r>
        <w:t xml:space="preserve">harvat sovittelevat lausunnot </w:t>
      </w:r>
      <w:r>
        <w:t xml:space="preserve">omalle kansalleen, </w:t>
      </w:r>
      <w:r>
        <w:rPr>
          <w:color w:val="4AFEFA"/>
        </w:rPr>
        <w:t xml:space="preserve">Bush </w:t>
      </w:r>
      <w:r>
        <w:t xml:space="preserve">ei </w:t>
      </w:r>
      <w:r>
        <w:t xml:space="preserve">ehkä </w:t>
      </w:r>
      <w:r>
        <w:t xml:space="preserve">pysty estämään uusia pakotteita. </w:t>
      </w:r>
      <w:r>
        <w:rPr>
          <w:color w:val="C62100"/>
        </w:rPr>
        <w:t xml:space="preserve">Pekingin virkamiehet </w:t>
      </w:r>
      <w:r>
        <w:t xml:space="preserve">ovat sanoneet tehostavansa </w:t>
      </w:r>
      <w:r>
        <w:rPr>
          <w:color w:val="98A088"/>
        </w:rPr>
        <w:t xml:space="preserve">mielenosoituksiin osallistuneiden </w:t>
      </w:r>
      <w:r>
        <w:t xml:space="preserve">pidättämis- ja pelottelukampanjaa</w:t>
      </w:r>
      <w:r>
        <w:t xml:space="preserve">. Tuomiot ovat olleet ankaria. Pekingin lähteiden mukaan yliopisto-opiskelija sai kahdeksan vuotta vankeutta mielenosoitukseen osallistumisesta ja 18-vuotias työntekijä 10 vuotta. </w:t>
      </w:r>
      <w:r>
        <w:rPr>
          <w:color w:val="00587F"/>
        </w:rPr>
        <w:t xml:space="preserve">Peking </w:t>
      </w:r>
      <w:r>
        <w:t xml:space="preserve">ei ole edes vihjannut kansalaisilleen, että se julkaisisi </w:t>
      </w:r>
      <w:r>
        <w:rPr>
          <w:color w:val="2B1B04"/>
        </w:rPr>
        <w:t xml:space="preserve">surmattujen </w:t>
      </w:r>
      <w:r>
        <w:t xml:space="preserve">henkilöllisyyden</w:t>
      </w:r>
      <w:r>
        <w:t xml:space="preserve">. </w:t>
      </w:r>
      <w:r>
        <w:t xml:space="preserve">Toistaiseksi </w:t>
      </w:r>
      <w:r>
        <w:rPr>
          <w:color w:val="2B1B04"/>
        </w:rPr>
        <w:t xml:space="preserve">uhreja </w:t>
      </w:r>
      <w:r>
        <w:t xml:space="preserve">pidetään rikollisina, </w:t>
      </w:r>
      <w:r>
        <w:t xml:space="preserve">eivätkä </w:t>
      </w:r>
      <w:r>
        <w:rPr>
          <w:color w:val="2B1B04"/>
        </w:rPr>
        <w:t xml:space="preserve">heidän </w:t>
      </w:r>
      <w:r>
        <w:t xml:space="preserve">perheensä saa mitään korvauksia. </w:t>
      </w:r>
      <w:r>
        <w:rPr>
          <w:color w:val="014347"/>
        </w:rPr>
        <w:t xml:space="preserve">Mies</w:t>
      </w:r>
      <w:r>
        <w:rPr>
          <w:color w:val="233809"/>
        </w:rPr>
        <w:t xml:space="preserve">, jota </w:t>
      </w:r>
      <w:r>
        <w:rPr>
          <w:color w:val="014347"/>
        </w:rPr>
        <w:t xml:space="preserve">harhaluoti ampui hänen pyöräillessään töihin, </w:t>
      </w:r>
      <w:r>
        <w:t xml:space="preserve">kantaa kuolemansa jälkeen virallista "vastavallankumouksellisen" leimaa, sanoo </w:t>
      </w:r>
      <w:r>
        <w:rPr>
          <w:color w:val="014347"/>
        </w:rPr>
        <w:t xml:space="preserve">hänen </w:t>
      </w:r>
      <w:r>
        <w:t xml:space="preserve">vaimonsa. Lisäksi monet </w:t>
      </w:r>
      <w:r>
        <w:rPr>
          <w:color w:val="00587F"/>
        </w:rPr>
        <w:t xml:space="preserve">Kiinan </w:t>
      </w:r>
      <w:r>
        <w:t xml:space="preserve">virkamiesten puheet ovat </w:t>
      </w:r>
      <w:r>
        <w:t xml:space="preserve">vihamielisiä </w:t>
      </w:r>
      <w:r>
        <w:rPr>
          <w:color w:val="847D81"/>
        </w:rPr>
        <w:t xml:space="preserve">Yhdysvaltoja kohtaan. </w:t>
      </w:r>
      <w:r>
        <w:rPr>
          <w:color w:val="00587F"/>
        </w:rPr>
        <w:t xml:space="preserve">Kiina </w:t>
      </w:r>
      <w:r>
        <w:t xml:space="preserve">tuomitsee usein </w:t>
      </w:r>
      <w:r>
        <w:rPr>
          <w:color w:val="42083B"/>
        </w:rPr>
        <w:t xml:space="preserve">Yhdysvaltain suurlähetystön </w:t>
      </w:r>
      <w:r>
        <w:t xml:space="preserve">siitä, että se </w:t>
      </w:r>
      <w:r>
        <w:t xml:space="preserve">suojelee </w:t>
      </w:r>
      <w:r>
        <w:rPr>
          <w:color w:val="B7DAD2"/>
        </w:rPr>
        <w:t xml:space="preserve">siellä </w:t>
      </w:r>
      <w:r>
        <w:rPr>
          <w:color w:val="196956"/>
        </w:rPr>
        <w:t xml:space="preserve">verilöylyn jälkeen </w:t>
      </w:r>
      <w:r>
        <w:rPr>
          <w:color w:val="82785D"/>
        </w:rPr>
        <w:t xml:space="preserve">turvapaikkaa </w:t>
      </w:r>
      <w:r>
        <w:rPr>
          <w:color w:val="023087"/>
        </w:rPr>
        <w:t xml:space="preserve">hakenutta </w:t>
      </w:r>
      <w:r>
        <w:rPr>
          <w:color w:val="82785D"/>
        </w:rPr>
        <w:t xml:space="preserve">poliittista toisinajattelijaa Fang Liqiä</w:t>
      </w:r>
      <w:r>
        <w:t xml:space="preserve">,</w:t>
      </w:r>
      <w:r>
        <w:rPr>
          <w:color w:val="82785D"/>
        </w:rPr>
        <w:t xml:space="preserve"> astrofyysikkoa. </w:t>
      </w:r>
      <w:r>
        <w:t xml:space="preserve">"</w:t>
      </w:r>
      <w:r>
        <w:rPr>
          <w:color w:val="847D81"/>
        </w:rPr>
        <w:t xml:space="preserve">Yhdysvalloissa </w:t>
      </w:r>
      <w:r>
        <w:t xml:space="preserve">on yhä </w:t>
      </w:r>
      <w:r>
        <w:rPr>
          <w:color w:val="8C41BB"/>
        </w:rPr>
        <w:t xml:space="preserve">ihmisiä, </w:t>
      </w:r>
      <w:r>
        <w:rPr>
          <w:color w:val="ECEDFE"/>
        </w:rPr>
        <w:t xml:space="preserve">jotka </w:t>
      </w:r>
      <w:r>
        <w:rPr>
          <w:color w:val="8C41BB"/>
        </w:rPr>
        <w:t xml:space="preserve">haluavat </w:t>
      </w:r>
      <w:r>
        <w:rPr>
          <w:color w:val="8C41BB"/>
        </w:rPr>
        <w:t xml:space="preserve">murskata </w:t>
      </w:r>
      <w:r>
        <w:rPr>
          <w:color w:val="2B2D32"/>
        </w:rPr>
        <w:t xml:space="preserve">Kiinan </w:t>
      </w:r>
      <w:r>
        <w:rPr>
          <w:color w:val="8C41BB"/>
        </w:rPr>
        <w:t xml:space="preserve">ja sekaantua </w:t>
      </w:r>
      <w:r>
        <w:rPr>
          <w:color w:val="8C41BB"/>
        </w:rPr>
        <w:t xml:space="preserve">sisäisiin asioihimme</w:t>
      </w:r>
      <w:r>
        <w:t xml:space="preserve">", sanoi </w:t>
      </w:r>
      <w:r>
        <w:rPr>
          <w:color w:val="F8907D"/>
        </w:rPr>
        <w:t xml:space="preserve">Kiinan </w:t>
      </w:r>
      <w:r>
        <w:rPr>
          <w:color w:val="94C661"/>
        </w:rPr>
        <w:t xml:space="preserve">uusi </w:t>
      </w:r>
      <w:r>
        <w:rPr>
          <w:color w:val="895E6B"/>
        </w:rPr>
        <w:t xml:space="preserve">Yhdysvaltain-suurlähettiläs</w:t>
      </w:r>
      <w:r>
        <w:rPr>
          <w:color w:val="94C661"/>
        </w:rPr>
        <w:t xml:space="preserve"> Zhu Qichen </w:t>
      </w:r>
      <w:r>
        <w:t xml:space="preserve">lähtiessään Washingtoniin viime viikolla. </w:t>
      </w:r>
      <w:r>
        <w:rPr>
          <w:color w:val="E115C0"/>
        </w:rPr>
        <w:t xml:space="preserve">Parlamentin edustajainhuoneen ja senaatin </w:t>
      </w:r>
      <w:r>
        <w:t xml:space="preserve">odotetaan pian aloittavan keskustelun </w:t>
      </w:r>
      <w:r>
        <w:rPr>
          <w:color w:val="788E95"/>
        </w:rPr>
        <w:t xml:space="preserve">pakotteita koskevan lakiehdotuksen</w:t>
      </w:r>
      <w:r>
        <w:t xml:space="preserve"> hyväksymisestä</w:t>
      </w:r>
      <w:r>
        <w:t xml:space="preserve">. Se </w:t>
      </w:r>
      <w:r>
        <w:t xml:space="preserve">liitetään todennäköisesti </w:t>
      </w:r>
      <w:r>
        <w:rPr>
          <w:color w:val="FB6AB8"/>
        </w:rPr>
        <w:t xml:space="preserve">ulkoministeriön valtuutuslakiesitykseen, jota </w:t>
      </w:r>
      <w:r>
        <w:rPr>
          <w:color w:val="DB1474"/>
        </w:rPr>
        <w:t xml:space="preserve">Bushin </w:t>
      </w:r>
      <w:r>
        <w:rPr>
          <w:color w:val="FB6AB8"/>
        </w:rPr>
        <w:t xml:space="preserve">ei odoteta </w:t>
      </w:r>
      <w:r>
        <w:rPr>
          <w:color w:val="FB6AB8"/>
        </w:rPr>
        <w:t xml:space="preserve">vetoavan</w:t>
      </w:r>
      <w:r>
        <w:t xml:space="preserve">. </w:t>
      </w:r>
      <w:r>
        <w:rPr>
          <w:color w:val="8489AE"/>
        </w:rPr>
        <w:t xml:space="preserve">Pakotteiden </w:t>
      </w:r>
      <w:r>
        <w:t xml:space="preserve">laatimiseen osallistunut </w:t>
      </w:r>
      <w:r>
        <w:rPr>
          <w:color w:val="E115C0"/>
        </w:rPr>
        <w:t xml:space="preserve">kongressin </w:t>
      </w:r>
      <w:r>
        <w:t xml:space="preserve">hallintovirkamies </w:t>
      </w:r>
      <w:r>
        <w:t xml:space="preserve">sanoo, että ne ovat todennäköisesti samanlaisia kuin ne, jotka </w:t>
      </w:r>
      <w:r>
        <w:rPr>
          <w:color w:val="4AFEFA"/>
        </w:rPr>
        <w:t xml:space="preserve">Bush </w:t>
      </w:r>
      <w:r>
        <w:t xml:space="preserve">asetti </w:t>
      </w:r>
      <w:r>
        <w:rPr>
          <w:color w:val="61FC03"/>
        </w:rPr>
        <w:t xml:space="preserve">pian verilöylyn jälkeen</w:t>
      </w:r>
      <w:r>
        <w:t xml:space="preserve">. Lainsäädäntötoimena niillä olisi kuitenkin enemmän painoarvoa ja niitä olisi vaikeampi kumota. </w:t>
      </w:r>
      <w:r>
        <w:rPr>
          <w:color w:val="860E04"/>
        </w:rPr>
        <w:t xml:space="preserve">Jo käytössä oleviin toimenpiteisiin, </w:t>
      </w:r>
      <w:r>
        <w:rPr>
          <w:color w:val="FBC206"/>
        </w:rPr>
        <w:t xml:space="preserve">joiden odotetaan </w:t>
      </w:r>
      <w:r>
        <w:rPr>
          <w:color w:val="860E04"/>
        </w:rPr>
        <w:t xml:space="preserve">saavan lainsäädännön muodon</w:t>
      </w:r>
      <w:r>
        <w:t xml:space="preserve">, kuuluu sotatarvikkeiden myynnin ja vaihdon kieltäminen, useimpien korkean tason hallituskontaktien katkaiseminen ja Yhdysvaltojen kaupanedistämisohjelmien, kuten Overseas Private Investment Corp:n ja kaupan kehittämisohjelman, keskeyttäminen. Pakotteiden käyttöönotto voisi aiheuttaa Kiinan vastatoimia. "Jos </w:t>
      </w:r>
      <w:r>
        <w:rPr>
          <w:color w:val="6EAB9B"/>
        </w:rPr>
        <w:t xml:space="preserve">kumpikaan osapuoli </w:t>
      </w:r>
      <w:r>
        <w:t xml:space="preserve">ei ole varovainen, </w:t>
      </w:r>
      <w:r>
        <w:rPr>
          <w:color w:val="FB5514"/>
        </w:rPr>
        <w:t xml:space="preserve">Yhdysvaltojen ja Kiinan suhteet voivat </w:t>
      </w:r>
      <w:r>
        <w:t xml:space="preserve">syöksyä hallitsemattomasti kuiluun", sanoo eräs Yhdysvaltojen virkamies </w:t>
      </w:r>
      <w:r>
        <w:rPr>
          <w:color w:val="16C0D0"/>
        </w:rPr>
        <w:t xml:space="preserve">Pekingissä</w:t>
      </w:r>
      <w:r>
        <w:t xml:space="preserve">. </w:t>
      </w:r>
      <w:r>
        <w:t xml:space="preserve">"</w:t>
      </w:r>
      <w:r>
        <w:rPr>
          <w:color w:val="4AFEFA"/>
        </w:rPr>
        <w:t xml:space="preserve">Bush </w:t>
      </w:r>
      <w:r>
        <w:t xml:space="preserve">ja </w:t>
      </w:r>
      <w:r>
        <w:rPr>
          <w:color w:val="01190F"/>
        </w:rPr>
        <w:t xml:space="preserve">Teng </w:t>
      </w:r>
      <w:r>
        <w:t xml:space="preserve">toivovat, että viileämpi pää voittaa.</w:t>
      </w:r>
    </w:p>
    <w:p>
      <w:r>
        <w:rPr>
          <w:b/>
        </w:rPr>
        <w:t xml:space="preserve">Asiakirjan numero 634</w:t>
      </w:r>
    </w:p>
    <w:p>
      <w:r>
        <w:rPr>
          <w:b/>
        </w:rPr>
        <w:t xml:space="preserve">Asiakirjan tunniste: wsj0932-001</w:t>
      </w:r>
    </w:p>
    <w:p>
      <w:r>
        <w:rPr>
          <w:color w:val="FEFB0A"/>
        </w:rPr>
        <w:t xml:space="preserve">Leikkauspotilaiden </w:t>
      </w:r>
      <w:r>
        <w:rPr>
          <w:color w:val="310106"/>
        </w:rPr>
        <w:t xml:space="preserve">ennen leikkausta luovuttaman ja </w:t>
      </w:r>
      <w:r>
        <w:rPr>
          <w:color w:val="310106"/>
        </w:rPr>
        <w:t xml:space="preserve">varastoiman </w:t>
      </w:r>
      <w:r>
        <w:rPr>
          <w:color w:val="310106"/>
        </w:rPr>
        <w:t xml:space="preserve">veren </w:t>
      </w:r>
      <w:r>
        <w:t xml:space="preserve">määrää voidaan </w:t>
      </w:r>
      <w:r>
        <w:t xml:space="preserve">lisätä geneettisesti muunnetulla EPO-lääkkeellä. EPO eli erytropoietiini on </w:t>
      </w:r>
      <w:r>
        <w:rPr>
          <w:color w:val="FB5514"/>
        </w:rPr>
        <w:t xml:space="preserve">proteiini, </w:t>
      </w:r>
      <w:r>
        <w:rPr>
          <w:color w:val="E115C0"/>
        </w:rPr>
        <w:t xml:space="preserve">jota </w:t>
      </w:r>
      <w:r>
        <w:rPr>
          <w:color w:val="FB5514"/>
        </w:rPr>
        <w:t xml:space="preserve">ihmiskeho tuottaa punasolujen kasvun stimuloimiseksi</w:t>
      </w:r>
      <w:r>
        <w:t xml:space="preserve">. </w:t>
      </w:r>
      <w:r>
        <w:t xml:space="preserve">Johnson &amp; Johnsonin Ortho Pharmaceuticals -divisioona toi hiljattain markkinoille </w:t>
      </w:r>
      <w:r>
        <w:t xml:space="preserve">geneettisesti valmistetun version ihmisproteiinista, jonka on kehittänyt </w:t>
      </w:r>
      <w:r>
        <w:rPr>
          <w:color w:val="00587F"/>
        </w:rPr>
        <w:t xml:space="preserve">kalifornialaisen Thousand Oaksissa toimivan Amgen Corp.:n.</w:t>
      </w:r>
      <w:r>
        <w:t xml:space="preserve"> Massachusettsin Cambridgessa sijaitseva Genetics Institute Inc. kehittää kilpailevaa EPO-proteiinin versiota. Lääkettä käytetään pääasiassa anemian hoitoon. Uudessa kokeessa, joka julkaistiin tällä viikolla New England Journal of Medicine -lehdessä, </w:t>
      </w:r>
      <w:r>
        <w:rPr>
          <w:color w:val="00587F"/>
        </w:rPr>
        <w:t xml:space="preserve">Amgenin </w:t>
      </w:r>
      <w:r>
        <w:t xml:space="preserve">EPO:ta annettiin injektiona </w:t>
      </w:r>
      <w:r>
        <w:rPr>
          <w:color w:val="0BC582"/>
        </w:rPr>
        <w:t xml:space="preserve">23 potilaalle, </w:t>
      </w:r>
      <w:r>
        <w:rPr>
          <w:color w:val="FEB8C8"/>
        </w:rPr>
        <w:t xml:space="preserve">jotka halusivat </w:t>
      </w:r>
      <w:r>
        <w:rPr>
          <w:color w:val="0BC582"/>
        </w:rPr>
        <w:t xml:space="preserve">varastoida purkillisen </w:t>
      </w:r>
      <w:r>
        <w:rPr>
          <w:color w:val="FEB8C8"/>
        </w:rPr>
        <w:t xml:space="preserve">omaa </w:t>
      </w:r>
      <w:r>
        <w:rPr>
          <w:color w:val="0BC582"/>
        </w:rPr>
        <w:t xml:space="preserve">vertansa</w:t>
      </w:r>
      <w:r>
        <w:t xml:space="preserve">. </w:t>
      </w:r>
      <w:r>
        <w:rPr>
          <w:color w:val="0BC582"/>
        </w:rPr>
        <w:t xml:space="preserve">Potilaat </w:t>
      </w:r>
      <w:r>
        <w:t xml:space="preserve">alkoivat saada EPO-proteiini-injektioita noin kuukautta </w:t>
      </w:r>
      <w:r>
        <w:rPr>
          <w:color w:val="0BC582"/>
        </w:rPr>
        <w:t xml:space="preserve">ennen </w:t>
      </w:r>
      <w:r>
        <w:t xml:space="preserve">suunniteltua leikkausta. Sen jälkeen he alkoivat luovuttaa verta kahdesti viikossa ja saivat joka kerta EPO-injektion. Jos testit osoittivat alhaista punasolujen määrää, verta ei otettu. </w:t>
      </w:r>
      <w:r>
        <w:rPr>
          <w:color w:val="0BC582"/>
        </w:rPr>
        <w:t xml:space="preserve">EPO:ta käyttäneet potilaat </w:t>
      </w:r>
      <w:r>
        <w:t xml:space="preserve">luovuttivat kukin keskimäärin 5,4 yksikköä vertaamalla sitä 4,1 yksikköön, kun </w:t>
      </w:r>
      <w:r>
        <w:rPr>
          <w:color w:val="9E8317"/>
        </w:rPr>
        <w:t xml:space="preserve">vastaava ryhmä leikkauspotilaita, </w:t>
      </w:r>
      <w:r>
        <w:rPr>
          <w:color w:val="01190F"/>
        </w:rPr>
        <w:t xml:space="preserve">jotka </w:t>
      </w:r>
      <w:r>
        <w:rPr>
          <w:color w:val="9E8317"/>
        </w:rPr>
        <w:t xml:space="preserve">saivat lumelääkeruisketta, </w:t>
      </w:r>
      <w:r>
        <w:t xml:space="preserve">luovuttivat 4,1 yksikköä verta. Useita </w:t>
      </w:r>
      <w:r>
        <w:t xml:space="preserve">sairaaloita ja veripankkeja edustava tutkimusryhmä raportoi, että </w:t>
      </w:r>
      <w:r>
        <w:rPr>
          <w:color w:val="0BC582"/>
        </w:rPr>
        <w:t xml:space="preserve">EPO:ta käyttäneiden potilaiden </w:t>
      </w:r>
      <w:r>
        <w:t xml:space="preserve">luovuttamien punasolujen määrä </w:t>
      </w:r>
      <w:r>
        <w:t xml:space="preserve">oli keskimäärin 41 prosenttia suurempi luovuttajaa kohden.</w:t>
      </w:r>
    </w:p>
    <w:p>
      <w:r>
        <w:rPr>
          <w:b/>
        </w:rPr>
        <w:t xml:space="preserve">Asiakirjan numero 635</w:t>
      </w:r>
    </w:p>
    <w:p>
      <w:r>
        <w:rPr>
          <w:b/>
        </w:rPr>
        <w:t xml:space="preserve">Asiakirjan tunniste: wsj0933-001</w:t>
      </w:r>
    </w:p>
    <w:p>
      <w:r>
        <w:t xml:space="preserve">(Satavuotisjuhlavuotensa aikana </w:t>
      </w:r>
      <w:r>
        <w:rPr>
          <w:color w:val="310106"/>
        </w:rPr>
        <w:t xml:space="preserve">The Wall Street Journal </w:t>
      </w:r>
      <w:r>
        <w:t xml:space="preserve">kirjoittaa </w:t>
      </w:r>
      <w:r>
        <w:rPr>
          <w:color w:val="04640D"/>
        </w:rPr>
        <w:t xml:space="preserve">viime vuosisadan tapahtumista</w:t>
      </w:r>
      <w:r>
        <w:rPr>
          <w:color w:val="FEFB0A"/>
        </w:rPr>
        <w:t xml:space="preserve">, joista </w:t>
      </w:r>
      <w:r>
        <w:rPr>
          <w:color w:val="04640D"/>
        </w:rPr>
        <w:t xml:space="preserve">on tullut virstanpylväitä amerikkalaisessa yrityshistoriassa.</w:t>
      </w:r>
      <w:r>
        <w:t xml:space="preserve">) </w:t>
      </w:r>
      <w:r>
        <w:rPr>
          <w:color w:val="FB5514"/>
        </w:rPr>
        <w:t xml:space="preserve">VEROPYHÄT, joita kutsutaan henkilökohtaisiksi eläketileiksi (IRA), </w:t>
      </w:r>
      <w:r>
        <w:t xml:space="preserve">luotiin 2. syyskuuta </w:t>
      </w:r>
      <w:r>
        <w:rPr>
          <w:color w:val="E115C0"/>
        </w:rPr>
        <w:t xml:space="preserve">1974</w:t>
      </w:r>
      <w:r>
        <w:t xml:space="preserve"> ilman suurempaa hössötystä</w:t>
      </w:r>
      <w:r>
        <w:t xml:space="preserve">, mutta ne kasvoivat yllättäen henkilökohtaisen säästämisen kannustimeksi. </w:t>
      </w:r>
      <w:r>
        <w:rPr>
          <w:color w:val="E115C0"/>
        </w:rPr>
        <w:t xml:space="preserve">Saman vuoden </w:t>
      </w:r>
      <w:r>
        <w:t xml:space="preserve">työpäivänä </w:t>
      </w:r>
      <w:r>
        <w:rPr>
          <w:color w:val="00587F"/>
        </w:rPr>
        <w:t xml:space="preserve">Gerald R. Ford </w:t>
      </w:r>
      <w:r>
        <w:t xml:space="preserve">allekirjoitti </w:t>
      </w:r>
      <w:r>
        <w:rPr>
          <w:color w:val="FEB8C8"/>
        </w:rPr>
        <w:t xml:space="preserve">Employee </w:t>
      </w:r>
      <w:r>
        <w:rPr>
          <w:color w:val="0BC582"/>
        </w:rPr>
        <w:t xml:space="preserve">Retirement Income Security Act -lain </w:t>
      </w:r>
      <w:r>
        <w:t xml:space="preserve">ensimmäisenä merkittävänä askeleenaan sen jälkeen, kun hän oli tullut väistyvän presidentin Richard Nixonin seuraajaksi</w:t>
      </w:r>
      <w:r>
        <w:t xml:space="preserve">. </w:t>
      </w:r>
      <w:r>
        <w:rPr>
          <w:color w:val="0BC582"/>
        </w:rPr>
        <w:t xml:space="preserve">Sen </w:t>
      </w:r>
      <w:r>
        <w:t xml:space="preserve">pääpaino oli eläkeuudistuksessa. Valkoisen talon ruusutarhassa pidetyissä juhlallisuuksissa siteeratut ammattiyhdistysten ja liike-elämän johtajat pitivät myönteisenä sitä, että </w:t>
      </w:r>
      <w:r>
        <w:rPr>
          <w:color w:val="0BC582"/>
        </w:rPr>
        <w:t xml:space="preserve">laki sisältää säännöksiä </w:t>
      </w:r>
      <w:r>
        <w:t xml:space="preserve">yritysten eläke-etuuksista. IRA:t tulivat sinne lapsipuolina. IRA:n synty on salaperäinen. </w:t>
      </w:r>
      <w:r>
        <w:rPr>
          <w:color w:val="9E8317"/>
        </w:rPr>
        <w:t xml:space="preserve">Vuonna 1972 </w:t>
      </w:r>
      <w:r>
        <w:t xml:space="preserve">silloinen valtiovarainministeri George Shultz etsi senaattori Carl Curtisin merkittävällä tuella jonkinlaista eläkettä vakuuttamattomille. </w:t>
      </w:r>
      <w:r>
        <w:rPr>
          <w:color w:val="9E8317"/>
        </w:rPr>
        <w:t xml:space="preserve">Tuona vuonna </w:t>
      </w:r>
      <w:r>
        <w:rPr>
          <w:color w:val="01190F"/>
        </w:rPr>
        <w:t xml:space="preserve">nelihenkinen ryhmä, jota johti William Lieber </w:t>
      </w:r>
      <w:r>
        <w:rPr>
          <w:color w:val="847D81"/>
        </w:rPr>
        <w:t xml:space="preserve">liittovaltion veroviraston (IRS) </w:t>
      </w:r>
      <w:r>
        <w:rPr>
          <w:color w:val="01190F"/>
        </w:rPr>
        <w:t xml:space="preserve">päälakimiehen toimiston lainsäädäntö- ja sääntelyosastosta, </w:t>
      </w:r>
      <w:r>
        <w:t xml:space="preserve">sai tehtäväkseen </w:t>
      </w:r>
      <w:r>
        <w:t xml:space="preserve">laatia suunnitelman. Osittaisena mallina he käyttivät </w:t>
      </w:r>
      <w:r>
        <w:rPr>
          <w:color w:val="58018B"/>
        </w:rPr>
        <w:t xml:space="preserve">Keoghin </w:t>
      </w:r>
      <w:r>
        <w:rPr>
          <w:color w:val="B70639"/>
        </w:rPr>
        <w:t xml:space="preserve">vuoden 1962 suunnitelmaa</w:t>
      </w:r>
      <w:r>
        <w:rPr>
          <w:color w:val="703B01"/>
        </w:rPr>
        <w:t xml:space="preserve">, jonka </w:t>
      </w:r>
      <w:r>
        <w:rPr>
          <w:color w:val="58018B"/>
        </w:rPr>
        <w:t xml:space="preserve">New Yorkin </w:t>
      </w:r>
      <w:r>
        <w:rPr>
          <w:color w:val="F7F1DF"/>
        </w:rPr>
        <w:t xml:space="preserve">kongressiedustaja </w:t>
      </w:r>
      <w:r>
        <w:rPr>
          <w:color w:val="B70639"/>
        </w:rPr>
        <w:t xml:space="preserve">oli kehittänyt itsenäisille ammatinharjoittajille</w:t>
      </w:r>
      <w:r>
        <w:t xml:space="preserve">. </w:t>
      </w:r>
      <w:r>
        <w:rPr>
          <w:color w:val="01190F"/>
        </w:rPr>
        <w:t xml:space="preserve">Edellä mainittu ryhmä </w:t>
      </w:r>
      <w:r>
        <w:t xml:space="preserve">kutsui </w:t>
      </w:r>
      <w:r>
        <w:rPr>
          <w:color w:val="4AFEFA"/>
        </w:rPr>
        <w:t xml:space="preserve">uutta malliaan </w:t>
      </w:r>
      <w:r>
        <w:t xml:space="preserve">aluksi </w:t>
      </w:r>
      <w:r>
        <w:rPr>
          <w:color w:val="FCB164"/>
        </w:rPr>
        <w:t xml:space="preserve">henkilökohtaiseksi eläketiliksi (PRA)</w:t>
      </w:r>
      <w:r>
        <w:t xml:space="preserve">. </w:t>
      </w:r>
      <w:r>
        <w:t xml:space="preserve">Mutta </w:t>
      </w:r>
      <w:r>
        <w:rPr>
          <w:color w:val="FCB164"/>
        </w:rPr>
        <w:t xml:space="preserve">se </w:t>
      </w:r>
      <w:r>
        <w:t xml:space="preserve">ei kuulostanut oikealta. Niinpä he päättivät perustaa IRA:n </w:t>
      </w:r>
      <w:r>
        <w:rPr>
          <w:color w:val="796EE6"/>
        </w:rPr>
        <w:t xml:space="preserve">Ira Cohenin, </w:t>
      </w:r>
      <w:r>
        <w:rPr>
          <w:color w:val="53495F"/>
        </w:rPr>
        <w:t xml:space="preserve">heitä </w:t>
      </w:r>
      <w:r>
        <w:rPr>
          <w:color w:val="796EE6"/>
        </w:rPr>
        <w:t xml:space="preserve">auttaneen </w:t>
      </w:r>
      <w:r>
        <w:rPr>
          <w:color w:val="796EE6"/>
        </w:rPr>
        <w:t xml:space="preserve">nerokkaan IRS-aktuaarin kunniaksi</w:t>
      </w:r>
      <w:r>
        <w:t xml:space="preserve">. </w:t>
      </w:r>
      <w:r>
        <w:rPr>
          <w:color w:val="796EE6"/>
        </w:rPr>
        <w:t xml:space="preserve">Ira </w:t>
      </w:r>
      <w:r>
        <w:t xml:space="preserve">itse vahvistaa tämän tiedon. IRA-säännöt ovat muuttuneet vuosien varrella. </w:t>
      </w:r>
      <w:r>
        <w:rPr>
          <w:color w:val="F95475"/>
        </w:rPr>
        <w:t xml:space="preserve">Eräs </w:t>
      </w:r>
      <w:r>
        <w:rPr>
          <w:color w:val="61FC03"/>
        </w:rPr>
        <w:t xml:space="preserve">vuonna 1981 annettu</w:t>
      </w:r>
      <w:r>
        <w:rPr>
          <w:color w:val="F95475"/>
        </w:rPr>
        <w:t xml:space="preserve"> sääntö </w:t>
      </w:r>
      <w:r>
        <w:rPr>
          <w:color w:val="F95475"/>
        </w:rPr>
        <w:t xml:space="preserve">lisäsi </w:t>
      </w:r>
      <w:r>
        <w:rPr>
          <w:color w:val="5D9608"/>
        </w:rPr>
        <w:t xml:space="preserve">summaa, jonka </w:t>
      </w:r>
      <w:r>
        <w:rPr>
          <w:color w:val="98A088"/>
        </w:rPr>
        <w:t xml:space="preserve">henkilö </w:t>
      </w:r>
      <w:r>
        <w:rPr>
          <w:color w:val="5D9608"/>
        </w:rPr>
        <w:t xml:space="preserve">voi laittaa verovähennyksenä verotuksessa pidennetyille tileille, </w:t>
      </w:r>
      <w:r>
        <w:rPr>
          <w:color w:val="F95475"/>
        </w:rPr>
        <w:t xml:space="preserve">1 500 dollarista 2 000 dollariin vuodessa, ja laajensi kattavuutta </w:t>
      </w:r>
      <w:r>
        <w:rPr>
          <w:color w:val="4F584E"/>
        </w:rPr>
        <w:t xml:space="preserve">koskemaan myös </w:t>
      </w:r>
      <w:r>
        <w:rPr>
          <w:color w:val="4F584E"/>
        </w:rPr>
        <w:t xml:space="preserve">työnantajan eläkejärjestelyjen </w:t>
      </w:r>
      <w:r>
        <w:rPr>
          <w:color w:val="248AD0"/>
        </w:rPr>
        <w:t xml:space="preserve">piiriin kuuluvia </w:t>
      </w:r>
      <w:r>
        <w:rPr>
          <w:color w:val="4F584E"/>
        </w:rPr>
        <w:t xml:space="preserve">henkilöitä</w:t>
      </w:r>
      <w:r>
        <w:t xml:space="preserve">. </w:t>
      </w:r>
      <w:r>
        <w:rPr>
          <w:color w:val="F95475"/>
        </w:rPr>
        <w:t xml:space="preserve">Tämä </w:t>
      </w:r>
      <w:r>
        <w:t xml:space="preserve">on saanut välittäjät, pankit, sijoitusrahastot ja muut tahot tukemaan räjähdysmäisesti IRA-rahastoja. Vuonna 1986 </w:t>
      </w:r>
      <w:r>
        <w:rPr>
          <w:color w:val="5C5300"/>
        </w:rPr>
        <w:t xml:space="preserve">kongressi </w:t>
      </w:r>
      <w:r>
        <w:t xml:space="preserve">kuitenkin </w:t>
      </w:r>
      <w:r>
        <w:t xml:space="preserve">rajoitti jyrkästi niiden henkilöiden määrää, </w:t>
      </w:r>
      <w:r>
        <w:rPr>
          <w:color w:val="BCFEC6"/>
        </w:rPr>
        <w:t xml:space="preserve">jotka </w:t>
      </w:r>
      <w:r>
        <w:rPr>
          <w:color w:val="9F6551"/>
        </w:rPr>
        <w:t xml:space="preserve">voivat saada </w:t>
      </w:r>
      <w:r>
        <w:rPr>
          <w:color w:val="9F6551"/>
        </w:rPr>
        <w:t xml:space="preserve">etuuksia</w:t>
      </w:r>
      <w:r>
        <w:rPr>
          <w:color w:val="932C70"/>
        </w:rPr>
        <w:t xml:space="preserve">, </w:t>
      </w:r>
      <w:r>
        <w:t xml:space="preserve">ja IRA-verovähennysten myrskyisä kasvu hidastui. IRA-talletukset ovat kasvaneet vain 26 miljardista dollarista </w:t>
      </w:r>
      <w:r>
        <w:rPr>
          <w:color w:val="2B1B04"/>
        </w:rPr>
        <w:t xml:space="preserve">vuonna 1981 </w:t>
      </w:r>
      <w:r>
        <w:t xml:space="preserve">ja 393 miljardista dollarista viime vuonna noin 400 miljardiin dollariin.</w:t>
      </w:r>
    </w:p>
    <w:p>
      <w:r>
        <w:rPr>
          <w:b/>
        </w:rPr>
        <w:t xml:space="preserve">Asiakirjan numero 636</w:t>
      </w:r>
    </w:p>
    <w:p>
      <w:r>
        <w:rPr>
          <w:b/>
        </w:rPr>
        <w:t xml:space="preserve">Asiakirjan tunniste: wsj0934-001</w:t>
      </w:r>
    </w:p>
    <w:p>
      <w:r>
        <w:rPr>
          <w:color w:val="310106"/>
        </w:rPr>
        <w:t xml:space="preserve">Neuvostoliiton keskuspankki </w:t>
      </w:r>
      <w:r>
        <w:rPr>
          <w:color w:val="04640D"/>
        </w:rPr>
        <w:t xml:space="preserve">ilmoitti </w:t>
      </w:r>
      <w:r>
        <w:rPr>
          <w:color w:val="FB5514"/>
        </w:rPr>
        <w:t xml:space="preserve">ruplan </w:t>
      </w:r>
      <w:r>
        <w:rPr>
          <w:color w:val="FEFB0A"/>
        </w:rPr>
        <w:t xml:space="preserve">90 prosentin devalvaatiosta </w:t>
      </w:r>
      <w:r>
        <w:rPr>
          <w:color w:val="E115C0"/>
        </w:rPr>
        <w:t xml:space="preserve">dollariin nähden yksityisissä liiketoimissa</w:t>
      </w:r>
      <w:r>
        <w:rPr>
          <w:color w:val="04640D"/>
        </w:rPr>
        <w:t xml:space="preserve">, </w:t>
      </w:r>
      <w:r>
        <w:t xml:space="preserve">ilmeisesti yrittäen hillitä </w:t>
      </w:r>
      <w:r>
        <w:rPr>
          <w:color w:val="00587F"/>
        </w:rPr>
        <w:t xml:space="preserve">maan </w:t>
      </w:r>
      <w:r>
        <w:rPr>
          <w:color w:val="0BC582"/>
        </w:rPr>
        <w:t xml:space="preserve">nopeasti kasvavia mustan </w:t>
      </w:r>
      <w:r>
        <w:rPr>
          <w:color w:val="FEB8C8"/>
        </w:rPr>
        <w:t xml:space="preserve">valuutan </w:t>
      </w:r>
      <w:r>
        <w:rPr>
          <w:color w:val="0BC582"/>
        </w:rPr>
        <w:t xml:space="preserve">markkinoita</w:t>
      </w:r>
      <w:r>
        <w:t xml:space="preserve">. </w:t>
      </w:r>
      <w:r>
        <w:rPr>
          <w:color w:val="9E8317"/>
        </w:rPr>
        <w:t xml:space="preserve">Ensi keskiviikkona voimaan tulevalla </w:t>
      </w:r>
      <w:r>
        <w:rPr>
          <w:color w:val="9E8317"/>
        </w:rPr>
        <w:t xml:space="preserve">toimenpiteellä </w:t>
      </w:r>
      <w:r>
        <w:t xml:space="preserve">luodaan kaksoiskurssi. Liiketoiminta tapahtuu </w:t>
      </w:r>
      <w:r>
        <w:t xml:space="preserve">edelleen virallisella kurssilla, joka on noin 0,63 ruplaa </w:t>
      </w:r>
      <w:r>
        <w:rPr>
          <w:color w:val="847D81"/>
        </w:rPr>
        <w:t xml:space="preserve">dollaria kohti</w:t>
      </w:r>
      <w:r>
        <w:t xml:space="preserve">. </w:t>
      </w:r>
      <w:r>
        <w:rPr>
          <w:color w:val="703B01"/>
        </w:rPr>
        <w:t xml:space="preserve">Ulkomaille</w:t>
      </w:r>
      <w:r>
        <w:rPr>
          <w:color w:val="58018B"/>
        </w:rPr>
        <w:t xml:space="preserve"> työ- tai matkailumatkalle lähtevien </w:t>
      </w:r>
      <w:r>
        <w:rPr>
          <w:color w:val="58018B"/>
        </w:rPr>
        <w:t xml:space="preserve">neuvostokansalaisten </w:t>
      </w:r>
      <w:r>
        <w:t xml:space="preserve">valuuttakurssi nousee kuitenkin 6,26 ruplaan </w:t>
      </w:r>
      <w:r>
        <w:rPr>
          <w:color w:val="847D81"/>
        </w:rPr>
        <w:t xml:space="preserve">dollarilta</w:t>
      </w:r>
      <w:r>
        <w:t xml:space="preserve">. </w:t>
      </w:r>
      <w:r>
        <w:rPr>
          <w:color w:val="F7F1DF"/>
        </w:rPr>
        <w:t xml:space="preserve">Uutistoimisto Tassin </w:t>
      </w:r>
      <w:r>
        <w:t xml:space="preserve">mukaan </w:t>
      </w:r>
      <w:r>
        <w:rPr>
          <w:color w:val="9E8317"/>
        </w:rPr>
        <w:t xml:space="preserve">devalvaatio </w:t>
      </w:r>
      <w:r>
        <w:t xml:space="preserve">vaikuttaa myös </w:t>
      </w:r>
      <w:r>
        <w:t xml:space="preserve">ulkomaalaisten liiketoimiin. Se ei kuitenkaan täsmentänyt, ja on edelleen </w:t>
      </w:r>
      <w:r>
        <w:t xml:space="preserve">epäselvää, missä määrin </w:t>
      </w:r>
      <w:r>
        <w:rPr>
          <w:color w:val="118B8A"/>
        </w:rPr>
        <w:t xml:space="preserve">länsimaiset turistit ja </w:t>
      </w:r>
      <w:r>
        <w:rPr>
          <w:color w:val="4AFEFA"/>
        </w:rPr>
        <w:t xml:space="preserve">Moskovassa</w:t>
      </w:r>
      <w:r>
        <w:rPr>
          <w:color w:val="118B8A"/>
        </w:rPr>
        <w:t xml:space="preserve"> asuvat ulkomaalaiset voivat </w:t>
      </w:r>
      <w:r>
        <w:rPr>
          <w:color w:val="118B8A"/>
        </w:rPr>
        <w:t xml:space="preserve">hyötyä valuuttakurssin radikaalista alentamisesta</w:t>
      </w:r>
      <w:r>
        <w:t xml:space="preserve">. </w:t>
      </w:r>
      <w:r>
        <w:rPr>
          <w:color w:val="FCB164"/>
        </w:rPr>
        <w:t xml:space="preserve">Ruplan </w:t>
      </w:r>
      <w:r>
        <w:t xml:space="preserve">nykyinen kurssi </w:t>
      </w:r>
      <w:r>
        <w:t xml:space="preserve">on </w:t>
      </w:r>
      <w:r>
        <w:t xml:space="preserve">jo pitkään ollut epäsuhtainen </w:t>
      </w:r>
      <w:r>
        <w:rPr>
          <w:color w:val="0BC582"/>
        </w:rPr>
        <w:t xml:space="preserve">mustan pörssin </w:t>
      </w:r>
      <w:r>
        <w:t xml:space="preserve">kanssa. Kun Neuvostoliiton ylin johtaja Mihail Gorbatshov avasi </w:t>
      </w:r>
      <w:r>
        <w:rPr>
          <w:color w:val="00587F"/>
        </w:rPr>
        <w:t xml:space="preserve">maan </w:t>
      </w:r>
      <w:r>
        <w:t xml:space="preserve">ulkomaankaupalle, ero kasvoi entisestään. </w:t>
      </w:r>
      <w:r>
        <w:rPr>
          <w:color w:val="000D2C"/>
        </w:rPr>
        <w:t xml:space="preserve">Neuvostoliiton </w:t>
      </w:r>
      <w:r>
        <w:rPr>
          <w:color w:val="796EE6"/>
        </w:rPr>
        <w:t xml:space="preserve">länsimaiset matkailijat</w:t>
      </w:r>
      <w:r>
        <w:rPr>
          <w:color w:val="53495F"/>
        </w:rPr>
        <w:t xml:space="preserve">, jotka </w:t>
      </w:r>
      <w:r>
        <w:rPr>
          <w:color w:val="796EE6"/>
        </w:rPr>
        <w:t xml:space="preserve">vuosi sitten saivat </w:t>
      </w:r>
      <w:r>
        <w:rPr>
          <w:color w:val="F95475"/>
        </w:rPr>
        <w:t xml:space="preserve">dollarista </w:t>
      </w:r>
      <w:r>
        <w:rPr>
          <w:color w:val="796EE6"/>
        </w:rPr>
        <w:t xml:space="preserve">- vaikkakin laittomasti - noin neljä ruplaa</w:t>
      </w:r>
      <w:r>
        <w:t xml:space="preserve">, saavat nyt 15 ruplaa tai enemmän. Tällaisellakin vaihtokurssilla </w:t>
      </w:r>
      <w:r>
        <w:rPr>
          <w:color w:val="61FC03"/>
        </w:rPr>
        <w:t xml:space="preserve">mustan pörssin kauppiaat </w:t>
      </w:r>
      <w:r>
        <w:t xml:space="preserve">voivat tehdä </w:t>
      </w:r>
      <w:r>
        <w:t xml:space="preserve">suuria voittoja, koska kulutustavaroista on täällä epätoivoinen pula. He </w:t>
      </w:r>
      <w:r>
        <w:t xml:space="preserve">ostavat dollareilla </w:t>
      </w:r>
      <w:r>
        <w:rPr>
          <w:color w:val="5D9608"/>
        </w:rPr>
        <w:t xml:space="preserve">länsimaisia tuotteita, kuten videonauhureita tai tietokoneita, ja </w:t>
      </w:r>
      <w:r>
        <w:t xml:space="preserve">myyvät </w:t>
      </w:r>
      <w:r>
        <w:rPr>
          <w:color w:val="5D9608"/>
        </w:rPr>
        <w:t xml:space="preserve">ne </w:t>
      </w:r>
      <w:r>
        <w:t xml:space="preserve">sitten </w:t>
      </w:r>
      <w:r>
        <w:t xml:space="preserve">korkealla katteella. Länsimaissa </w:t>
      </w:r>
      <w:r>
        <w:rPr>
          <w:color w:val="DE98FD"/>
        </w:rPr>
        <w:t xml:space="preserve">noin 2 000 dollaria maksavan </w:t>
      </w:r>
      <w:r>
        <w:rPr>
          <w:color w:val="DE98FD"/>
        </w:rPr>
        <w:t xml:space="preserve">pienen henkilökohtaisen tietokoneen </w:t>
      </w:r>
      <w:r>
        <w:t xml:space="preserve">nykyinen hinta </w:t>
      </w:r>
      <w:r>
        <w:t xml:space="preserve">on 50 000-100 000 ruplaa. Jopa 20 länsimaisen savukkeen aski voi maksaa 20 ruplaa tai enemmän. </w:t>
      </w:r>
      <w:r>
        <w:t xml:space="preserve">Neuvostoliittolaiset kuluttajat</w:t>
      </w:r>
      <w:r>
        <w:t xml:space="preserve">, joilla on yli </w:t>
      </w:r>
      <w:r>
        <w:rPr>
          <w:color w:val="4F584E"/>
        </w:rPr>
        <w:t xml:space="preserve">300 miljardia ruplaa säästötileillä, mutta joilla </w:t>
      </w:r>
      <w:r>
        <w:rPr>
          <w:color w:val="4F584E"/>
        </w:rPr>
        <w:t xml:space="preserve">ei ole juuri mitään, mihin ne voisi käyttää</w:t>
      </w:r>
      <w:r>
        <w:t xml:space="preserve">, valittavat </w:t>
      </w:r>
      <w:r>
        <w:rPr>
          <w:color w:val="5D9608"/>
        </w:rPr>
        <w:t xml:space="preserve">tällaisten tavaroiden </w:t>
      </w:r>
      <w:r>
        <w:t xml:space="preserve">törkeistä hinnoista </w:t>
      </w:r>
      <w:r>
        <w:rPr>
          <w:color w:val="0BC582"/>
        </w:rPr>
        <w:t xml:space="preserve">mustassa pörssissä </w:t>
      </w:r>
      <w:r>
        <w:t xml:space="preserve">- mutta </w:t>
      </w:r>
      <w:r>
        <w:t xml:space="preserve">ostavat </w:t>
      </w:r>
      <w:r>
        <w:rPr>
          <w:color w:val="5D9608"/>
        </w:rPr>
        <w:t xml:space="preserve">niitä </w:t>
      </w:r>
      <w:r>
        <w:t xml:space="preserve">silti. </w:t>
      </w:r>
      <w:r>
        <w:rPr>
          <w:color w:val="00587F"/>
        </w:rPr>
        <w:t xml:space="preserve">Moskova </w:t>
      </w:r>
      <w:r>
        <w:t xml:space="preserve">on jo hiljaa myöntänyt, että </w:t>
      </w:r>
      <w:r>
        <w:rPr>
          <w:color w:val="FCB164"/>
        </w:rPr>
        <w:t xml:space="preserve">rupla </w:t>
      </w:r>
      <w:r>
        <w:t xml:space="preserve">ei ole kovinkaan arvokas, ja ilmoitti elokuussa, että se </w:t>
      </w:r>
      <w:r>
        <w:t xml:space="preserve">maksaa </w:t>
      </w:r>
      <w:r>
        <w:rPr>
          <w:color w:val="5C5300"/>
        </w:rPr>
        <w:t xml:space="preserve">neuvostoviljelijöille </w:t>
      </w:r>
      <w:r>
        <w:t xml:space="preserve">kovaa valuuttaa </w:t>
      </w:r>
      <w:r>
        <w:t xml:space="preserve">viljasta ja </w:t>
      </w:r>
      <w:r>
        <w:rPr>
          <w:color w:val="BCFEC6"/>
        </w:rPr>
        <w:t xml:space="preserve">muista sadoista</w:t>
      </w:r>
      <w:r>
        <w:rPr>
          <w:color w:val="9F6551"/>
        </w:rPr>
        <w:t xml:space="preserve">, </w:t>
      </w:r>
      <w:r>
        <w:rPr>
          <w:color w:val="BCFEC6"/>
        </w:rPr>
        <w:t xml:space="preserve">joita </w:t>
      </w:r>
      <w:r>
        <w:rPr>
          <w:color w:val="932C70"/>
        </w:rPr>
        <w:t xml:space="preserve">he </w:t>
      </w:r>
      <w:r>
        <w:rPr>
          <w:color w:val="BCFEC6"/>
        </w:rPr>
        <w:t xml:space="preserve">kasvattavat yli valtion asettamien kiintiöiden</w:t>
      </w:r>
      <w:r>
        <w:t xml:space="preserve">. "Virallisen valuuttakurssin järjettömyyden pitäisi olla kaikille selvää", kirjoitti iltapäivälehti Izvestija lyhyessä kommentissaan </w:t>
      </w:r>
      <w:r>
        <w:rPr>
          <w:color w:val="9E8317"/>
        </w:rPr>
        <w:t xml:space="preserve">devalvaatiosta</w:t>
      </w:r>
      <w:r>
        <w:t xml:space="preserve">. </w:t>
      </w:r>
      <w:r>
        <w:rPr>
          <w:color w:val="2B1B04"/>
        </w:rPr>
        <w:t xml:space="preserve">Valtionpankin </w:t>
      </w:r>
      <w:r>
        <w:rPr>
          <w:color w:val="9E8317"/>
        </w:rPr>
        <w:t xml:space="preserve">toimenpide </w:t>
      </w:r>
      <w:r>
        <w:t xml:space="preserve">on osa aloitetta, jolla pyritään poistamaan valuuttakurssin väärinkäytökset </w:t>
      </w:r>
      <w:r>
        <w:rPr>
          <w:color w:val="00587F"/>
        </w:rPr>
        <w:t xml:space="preserve">Moskovan </w:t>
      </w:r>
      <w:r>
        <w:t xml:space="preserve">pyrkiessä luomaan vaihdettavan ruplan - </w:t>
      </w:r>
      <w:r>
        <w:rPr>
          <w:color w:val="B5AFC4"/>
        </w:rPr>
        <w:t xml:space="preserve">tavoite</w:t>
      </w:r>
      <w:r>
        <w:rPr>
          <w:color w:val="D4C67A"/>
        </w:rPr>
        <w:t xml:space="preserve">, joka </w:t>
      </w:r>
      <w:r>
        <w:rPr>
          <w:color w:val="B5AFC4"/>
        </w:rPr>
        <w:t xml:space="preserve">neuvostopankkiirien ja taloustieteilijöiden mukaan on vielä kaukana</w:t>
      </w:r>
      <w:r>
        <w:t xml:space="preserve">. </w:t>
      </w:r>
      <w:r>
        <w:rPr>
          <w:color w:val="AE7AA1"/>
        </w:rPr>
        <w:t xml:space="preserve">Moskovassa </w:t>
      </w:r>
      <w:r>
        <w:t xml:space="preserve">oli </w:t>
      </w:r>
      <w:r>
        <w:t xml:space="preserve">jo viikkojen ajan </w:t>
      </w:r>
      <w:r>
        <w:t xml:space="preserve">liikkunut </w:t>
      </w:r>
      <w:r>
        <w:t xml:space="preserve">huhuja </w:t>
      </w:r>
      <w:r>
        <w:rPr>
          <w:color w:val="9E8317"/>
        </w:rPr>
        <w:t xml:space="preserve">tulevasta devalvaatiosta, mutta laskun </w:t>
      </w:r>
      <w:r>
        <w:rPr>
          <w:color w:val="C2A393"/>
        </w:rPr>
        <w:t xml:space="preserve">laajuus </w:t>
      </w:r>
      <w:r>
        <w:t xml:space="preserve">tuli yllätyksenä monille länsimaisille pankkiireille. "</w:t>
      </w:r>
      <w:r>
        <w:rPr>
          <w:color w:val="0232FD"/>
        </w:rPr>
        <w:t xml:space="preserve">Se on paljon suurempi kuin odotimme</w:t>
      </w:r>
      <w:r>
        <w:t xml:space="preserve">", sanoi </w:t>
      </w:r>
      <w:r>
        <w:rPr>
          <w:color w:val="6A3A35"/>
        </w:rPr>
        <w:t xml:space="preserve">saksalainen pankkiiri, </w:t>
      </w:r>
      <w:r>
        <w:rPr>
          <w:color w:val="BA6801"/>
        </w:rPr>
        <w:t xml:space="preserve">joka </w:t>
      </w:r>
      <w:r>
        <w:rPr>
          <w:color w:val="6A3A35"/>
        </w:rPr>
        <w:t xml:space="preserve">ei halunnut tulla mainituksi</w:t>
      </w:r>
      <w:r>
        <w:t xml:space="preserve">. </w:t>
      </w:r>
      <w:r>
        <w:rPr>
          <w:color w:val="168E5C"/>
        </w:rPr>
        <w:t xml:space="preserve">Seuraava askel</w:t>
      </w:r>
      <w:r>
        <w:rPr>
          <w:color w:val="16C0D0"/>
        </w:rPr>
        <w:t xml:space="preserve">, jolla voi </w:t>
      </w:r>
      <w:r>
        <w:rPr>
          <w:color w:val="168E5C"/>
        </w:rPr>
        <w:t xml:space="preserve">olla suurempi vaikutus kauppiaisiin, </w:t>
      </w:r>
      <w:r>
        <w:t xml:space="preserve">tapahtuu </w:t>
      </w:r>
      <w:r>
        <w:rPr>
          <w:color w:val="C62100"/>
        </w:rPr>
        <w:t xml:space="preserve">ensi kuun alussa, </w:t>
      </w:r>
      <w:r>
        <w:rPr>
          <w:color w:val="014347"/>
        </w:rPr>
        <w:t xml:space="preserve">kun </w:t>
      </w:r>
      <w:r>
        <w:rPr>
          <w:color w:val="233809"/>
        </w:rPr>
        <w:t xml:space="preserve">Kansainvälisen järjestelypankin </w:t>
      </w:r>
      <w:r>
        <w:rPr>
          <w:color w:val="C62100"/>
        </w:rPr>
        <w:t xml:space="preserve">on määrä </w:t>
      </w:r>
      <w:r>
        <w:rPr>
          <w:color w:val="233809"/>
        </w:rPr>
        <w:t xml:space="preserve">järjestää </w:t>
      </w:r>
      <w:r>
        <w:rPr>
          <w:color w:val="C62100"/>
        </w:rPr>
        <w:t xml:space="preserve">ensimmäinen valuuttamääräinen huutokauppa</w:t>
      </w:r>
      <w:r>
        <w:t xml:space="preserve">. </w:t>
      </w:r>
      <w:r>
        <w:rPr>
          <w:color w:val="42083B"/>
        </w:rPr>
        <w:t xml:space="preserve">Neuvostoliiton yritykset</w:t>
      </w:r>
      <w:r>
        <w:rPr>
          <w:color w:val="82785D"/>
        </w:rPr>
        <w:t xml:space="preserve">, jotka </w:t>
      </w:r>
      <w:r>
        <w:rPr>
          <w:color w:val="42083B"/>
        </w:rPr>
        <w:t xml:space="preserve">tarvitsevat länsivaluuttaa </w:t>
      </w:r>
      <w:r>
        <w:t xml:space="preserve">ostaakseen laitteita ja tarvikkeita </w:t>
      </w:r>
      <w:r>
        <w:rPr>
          <w:color w:val="023087"/>
        </w:rPr>
        <w:t xml:space="preserve">ulkomailta, </w:t>
      </w:r>
      <w:r>
        <w:t xml:space="preserve">voivat tehdä tarjouksia. Suunnitelmat </w:t>
      </w:r>
      <w:r>
        <w:rPr>
          <w:color w:val="B7DAD2"/>
        </w:rPr>
        <w:t xml:space="preserve">huutokaupasta, </w:t>
      </w:r>
      <w:r>
        <w:rPr>
          <w:color w:val="196956"/>
        </w:rPr>
        <w:t xml:space="preserve">joka oli tarkoitus </w:t>
      </w:r>
      <w:r>
        <w:rPr>
          <w:color w:val="B7DAD2"/>
        </w:rPr>
        <w:t xml:space="preserve">järjestää viime keväänä ja josta piti tulla säännöllinen tapahtuma, </w:t>
      </w:r>
      <w:r>
        <w:t xml:space="preserve">kariutuivat kovan valuutan puutteeseen. </w:t>
      </w:r>
      <w:r>
        <w:rPr>
          <w:color w:val="ECEDFE"/>
        </w:rPr>
        <w:t xml:space="preserve">Ne</w:t>
      </w:r>
      <w:r>
        <w:rPr>
          <w:color w:val="8C41BB"/>
        </w:rPr>
        <w:t xml:space="preserve"> neuvostoliittolaiset yritykset</w:t>
      </w:r>
      <w:r>
        <w:rPr>
          <w:color w:val="ECEDFE"/>
        </w:rPr>
        <w:t xml:space="preserve">, </w:t>
      </w:r>
      <w:r>
        <w:rPr>
          <w:color w:val="8C41BB"/>
        </w:rPr>
        <w:t xml:space="preserve">joilla on jonkin verran</w:t>
      </w:r>
      <w:r>
        <w:t xml:space="preserve">, </w:t>
      </w:r>
      <w:r>
        <w:t xml:space="preserve">eivät aio luopua </w:t>
      </w:r>
      <w:r>
        <w:rPr>
          <w:color w:val="2B2D32"/>
        </w:rPr>
        <w:t xml:space="preserve">siitä, </w:t>
      </w:r>
      <w:r>
        <w:t xml:space="preserve">eivätkä yhteisomistuksessa olevat yritykset voi vielä osallistua. </w:t>
      </w:r>
      <w:r>
        <w:rPr>
          <w:color w:val="94C661"/>
        </w:rPr>
        <w:t xml:space="preserve">Kreml </w:t>
      </w:r>
      <w:r>
        <w:t xml:space="preserve">on myös haluton </w:t>
      </w:r>
      <w:r>
        <w:t xml:space="preserve">tarjoamaan </w:t>
      </w:r>
      <w:r>
        <w:rPr>
          <w:color w:val="F8907D"/>
        </w:rPr>
        <w:t xml:space="preserve">kovaa valuuttaa </w:t>
      </w:r>
      <w:r>
        <w:t xml:space="preserve">huutokauppaa varten ja </w:t>
      </w:r>
      <w:r>
        <w:t xml:space="preserve">käyttää suuren osan </w:t>
      </w:r>
      <w:r>
        <w:rPr>
          <w:color w:val="F8907D"/>
        </w:rPr>
        <w:t xml:space="preserve">siitä </w:t>
      </w:r>
      <w:r>
        <w:t xml:space="preserve">mieluummin </w:t>
      </w:r>
      <w:r>
        <w:t xml:space="preserve">kulutustavaroiden kiireellisen tuonnin rahoittamiseen. Jos </w:t>
      </w:r>
      <w:r>
        <w:rPr>
          <w:color w:val="895E6B"/>
        </w:rPr>
        <w:t xml:space="preserve">ulkomaiset matkailijat ja kauppiaat </w:t>
      </w:r>
      <w:r>
        <w:t xml:space="preserve">voisivat myydä </w:t>
      </w:r>
      <w:r>
        <w:t xml:space="preserve">rahansa vapaasti </w:t>
      </w:r>
      <w:r>
        <w:rPr>
          <w:color w:val="788E95"/>
        </w:rPr>
        <w:t xml:space="preserve">uudella, paremmalla valuuttakurssilla</w:t>
      </w:r>
      <w:r>
        <w:t xml:space="preserve">, </w:t>
      </w:r>
      <w:r>
        <w:rPr>
          <w:color w:val="FB6AB8"/>
        </w:rPr>
        <w:t xml:space="preserve">valtionpankki voisi </w:t>
      </w:r>
      <w:r>
        <w:t xml:space="preserve">kasvattaa </w:t>
      </w:r>
      <w:r>
        <w:t xml:space="preserve">dollarivarantojaan ja likvidoida samalla osan taloudessa olevista ylimääräisistä ruplista. </w:t>
      </w:r>
      <w:r>
        <w:rPr>
          <w:color w:val="576094"/>
        </w:rPr>
        <w:t xml:space="preserve">Vaihtomäärät </w:t>
      </w:r>
      <w:r>
        <w:t xml:space="preserve">voivat kuitenkin olla rajoitettuja; esimerkiksi useimmat neuvostohotellit vaativat länsimaisia vierailijoita maksamaan kovalla valuutalla. Ellei muita säännöksiä muuteta, </w:t>
      </w:r>
      <w:r>
        <w:rPr>
          <w:color w:val="9E8317"/>
        </w:rPr>
        <w:t xml:space="preserve">devalvaatio voi </w:t>
      </w:r>
      <w:r>
        <w:t xml:space="preserve">aiheuttaa ongelmia niille, joita </w:t>
      </w:r>
      <w:r>
        <w:rPr>
          <w:color w:val="860E04"/>
        </w:rPr>
        <w:t xml:space="preserve">sen oli </w:t>
      </w:r>
      <w:r>
        <w:rPr>
          <w:color w:val="8489AE"/>
        </w:rPr>
        <w:t xml:space="preserve">alun perin tarkoitus auttaa</w:t>
      </w:r>
      <w:r>
        <w:t xml:space="preserve">: </w:t>
      </w:r>
      <w:r>
        <w:rPr>
          <w:color w:val="F2CDFE"/>
        </w:rPr>
        <w:t xml:space="preserve">ulkomailla </w:t>
      </w:r>
      <w:r>
        <w:rPr>
          <w:color w:val="FBC206"/>
        </w:rPr>
        <w:t xml:space="preserve">matkustaville </w:t>
      </w:r>
      <w:r>
        <w:rPr>
          <w:color w:val="FBC206"/>
        </w:rPr>
        <w:t xml:space="preserve">neuvostoliittolaisille</w:t>
      </w:r>
      <w:r>
        <w:t xml:space="preserve">. </w:t>
      </w:r>
      <w:r>
        <w:t xml:space="preserve">Kolmen viime vuoden </w:t>
      </w:r>
      <w:r>
        <w:rPr>
          <w:color w:val="00587F"/>
        </w:rPr>
        <w:t xml:space="preserve">aikana </w:t>
      </w:r>
      <w:r>
        <w:rPr>
          <w:color w:val="645341"/>
        </w:rPr>
        <w:t xml:space="preserve">tuhannet ihmiset </w:t>
      </w:r>
      <w:r>
        <w:t xml:space="preserve">ovat hyödyntäneet matkustusrajoitusten lieventämistä saadakseen ensimakua elämästä rajan toisella puolella. </w:t>
      </w:r>
      <w:r>
        <w:rPr>
          <w:color w:val="760035"/>
        </w:rPr>
        <w:t xml:space="preserve">Nykyisten sääntöjen mukaan </w:t>
      </w:r>
      <w:r>
        <w:rPr>
          <w:color w:val="760035"/>
        </w:rPr>
        <w:t xml:space="preserve">he saavat kuitenkin </w:t>
      </w:r>
      <w:r>
        <w:rPr>
          <w:color w:val="760035"/>
        </w:rPr>
        <w:t xml:space="preserve">vaihtaa vain 200 ruplaa dollareiksi tai muuksi valuutaksi matkan aikana</w:t>
      </w:r>
      <w:r>
        <w:t xml:space="preserve">. </w:t>
      </w:r>
      <w:r>
        <w:rPr>
          <w:color w:val="788E95"/>
        </w:rPr>
        <w:t xml:space="preserve">Uudella vaihtokurssilla </w:t>
      </w:r>
      <w:r>
        <w:t xml:space="preserve">he saisivat noin 30 dollaria matkalta. </w:t>
      </w:r>
      <w:r>
        <w:t xml:space="preserve">Vielä ei ole selvää</w:t>
      </w:r>
      <w:r>
        <w:t xml:space="preserve">,</w:t>
      </w:r>
      <w:r>
        <w:t xml:space="preserve"> nostetaanko </w:t>
      </w:r>
      <w:r>
        <w:rPr>
          <w:color w:val="760035"/>
        </w:rPr>
        <w:t xml:space="preserve">200 ruplan rajaa. </w:t>
      </w:r>
      <w:r>
        <w:t xml:space="preserve">Jos näin ei ole, </w:t>
      </w:r>
      <w:r>
        <w:rPr>
          <w:color w:val="0BC582"/>
        </w:rPr>
        <w:t xml:space="preserve">dollarien mustat markkinat </w:t>
      </w:r>
      <w:r>
        <w:t xml:space="preserve">kukoistavat edelleen.</w:t>
      </w:r>
    </w:p>
    <w:p>
      <w:r>
        <w:rPr>
          <w:b/>
        </w:rPr>
        <w:t xml:space="preserve">Asiakirjan numero 637</w:t>
      </w:r>
    </w:p>
    <w:p>
      <w:r>
        <w:rPr>
          <w:b/>
        </w:rPr>
        <w:t xml:space="preserve">Asiakirjan tunniste: wsj0935-001</w:t>
      </w:r>
    </w:p>
    <w:p>
      <w:r>
        <w:rPr>
          <w:color w:val="310106"/>
        </w:rPr>
        <w:t xml:space="preserve">International Business Machines Corp. nousi </w:t>
      </w:r>
      <w:r>
        <w:t xml:space="preserve">kesällä uutisiin</w:t>
      </w:r>
      <w:r>
        <w:t xml:space="preserve">, kun se sai epätavallisen sopimuksen </w:t>
      </w:r>
      <w:r>
        <w:rPr>
          <w:color w:val="04640D"/>
        </w:rPr>
        <w:t xml:space="preserve">Eastman Kodak Co:n </w:t>
      </w:r>
      <w:r>
        <w:t xml:space="preserve">kaikkien tietojenkäsittelyvaatimusten hoitamisesta</w:t>
      </w:r>
      <w:r>
        <w:t xml:space="preserve">. </w:t>
      </w:r>
      <w:r>
        <w:rPr>
          <w:color w:val="FB5514"/>
        </w:rPr>
        <w:t xml:space="preserve">Tietokonejätti näyttää </w:t>
      </w:r>
      <w:r>
        <w:t xml:space="preserve">kuitenkin </w:t>
      </w:r>
      <w:r>
        <w:rPr>
          <w:color w:val="FEFB0A"/>
        </w:rPr>
        <w:t xml:space="preserve">menettäneen </w:t>
      </w:r>
      <w:r>
        <w:rPr>
          <w:color w:val="E115C0"/>
        </w:rPr>
        <w:t xml:space="preserve">toisen tärkeän </w:t>
      </w:r>
      <w:r>
        <w:rPr>
          <w:color w:val="00587F"/>
        </w:rPr>
        <w:t xml:space="preserve">Kodak-sopimuksen </w:t>
      </w:r>
      <w:r>
        <w:rPr>
          <w:color w:val="0BC582"/>
        </w:rPr>
        <w:t xml:space="preserve">pääkilpailijalleen Digital Equipment Corp</w:t>
      </w:r>
      <w:r>
        <w:t xml:space="preserve">.:</w:t>
      </w:r>
      <w:r>
        <w:rPr>
          <w:color w:val="0BC582"/>
        </w:rPr>
        <w:t xml:space="preserve">lle. </w:t>
      </w:r>
      <w:r>
        <w:rPr>
          <w:color w:val="04640D"/>
        </w:rPr>
        <w:t xml:space="preserve">Kodak </w:t>
      </w:r>
      <w:r>
        <w:t xml:space="preserve">vahvisti eilen, että se </w:t>
      </w:r>
      <w:r>
        <w:t xml:space="preserve">on aloittanut neuvottelut </w:t>
      </w:r>
      <w:r>
        <w:rPr>
          <w:color w:val="9E8317"/>
        </w:rPr>
        <w:t xml:space="preserve">Massachusettsin Maynardissa sijaitsevan Digital-yhtiön kanssa </w:t>
      </w:r>
      <w:r>
        <w:t xml:space="preserve">kaikkien </w:t>
      </w:r>
      <w:r>
        <w:rPr>
          <w:color w:val="04640D"/>
        </w:rPr>
        <w:t xml:space="preserve">sen </w:t>
      </w:r>
      <w:r>
        <w:t xml:space="preserve">puhe- ja tietoliikennetarpeiden </w:t>
      </w:r>
      <w:r>
        <w:t xml:space="preserve">hoitamisesta. </w:t>
      </w:r>
      <w:r>
        <w:rPr>
          <w:color w:val="04640D"/>
        </w:rPr>
        <w:t xml:space="preserve">Rochesterissa</w:t>
      </w:r>
      <w:r>
        <w:rPr>
          <w:color w:val="01190F"/>
        </w:rPr>
        <w:t xml:space="preserve">,</w:t>
      </w:r>
      <w:r>
        <w:rPr>
          <w:color w:val="04640D"/>
        </w:rPr>
        <w:t xml:space="preserve"> New Yorkissa</w:t>
      </w:r>
      <w:r>
        <w:rPr>
          <w:color w:val="01190F"/>
        </w:rPr>
        <w:t xml:space="preserve">, sijaitseva </w:t>
      </w:r>
      <w:r>
        <w:rPr>
          <w:color w:val="04640D"/>
        </w:rPr>
        <w:t xml:space="preserve">Kodak </w:t>
      </w:r>
      <w:r>
        <w:t xml:space="preserve">ilmoitti, </w:t>
      </w:r>
      <w:r>
        <w:t xml:space="preserve">että </w:t>
      </w:r>
      <w:r>
        <w:rPr>
          <w:color w:val="310106"/>
        </w:rPr>
        <w:t xml:space="preserve">IBM </w:t>
      </w:r>
      <w:r>
        <w:t xml:space="preserve">on myös tehnyt kaupallisen tarjouksen. </w:t>
      </w:r>
      <w:r>
        <w:rPr>
          <w:color w:val="310106"/>
        </w:rPr>
        <w:t xml:space="preserve">IBM:n </w:t>
      </w:r>
      <w:r>
        <w:t xml:space="preserve">kotipaikka on Armonk</w:t>
      </w:r>
      <w:r>
        <w:rPr>
          <w:color w:val="847D81"/>
        </w:rPr>
        <w:t xml:space="preserve">, New York</w:t>
      </w:r>
      <w:r>
        <w:t xml:space="preserve">. </w:t>
      </w:r>
      <w:r>
        <w:rPr>
          <w:color w:val="FEFB0A"/>
        </w:rPr>
        <w:t xml:space="preserve">Tappio </w:t>
      </w:r>
      <w:r>
        <w:t xml:space="preserve">on </w:t>
      </w:r>
      <w:r>
        <w:t xml:space="preserve">takaisku </w:t>
      </w:r>
      <w:r>
        <w:rPr>
          <w:color w:val="310106"/>
        </w:rPr>
        <w:t xml:space="preserve">IBM:lle, joka </w:t>
      </w:r>
      <w:r>
        <w:rPr>
          <w:color w:val="310106"/>
        </w:rPr>
        <w:t xml:space="preserve">piti </w:t>
      </w:r>
      <w:r>
        <w:rPr>
          <w:color w:val="B70639"/>
        </w:rPr>
        <w:t xml:space="preserve">Kodakia </w:t>
      </w:r>
      <w:r>
        <w:rPr>
          <w:color w:val="310106"/>
        </w:rPr>
        <w:t xml:space="preserve">esimerkkinä </w:t>
      </w:r>
      <w:r>
        <w:rPr>
          <w:color w:val="310106"/>
        </w:rPr>
        <w:t xml:space="preserve">menestyksestään </w:t>
      </w:r>
      <w:r>
        <w:rPr>
          <w:color w:val="703B01"/>
        </w:rPr>
        <w:t xml:space="preserve">järjestelmäintegraatiossa. Kyseessä </w:t>
      </w:r>
      <w:r>
        <w:t xml:space="preserve">on </w:t>
      </w:r>
      <w:r>
        <w:rPr>
          <w:color w:val="F7F1DF"/>
        </w:rPr>
        <w:t xml:space="preserve">kehittyvä toimiala</w:t>
      </w:r>
      <w:r>
        <w:rPr>
          <w:color w:val="118B8A"/>
        </w:rPr>
        <w:t xml:space="preserve">, jolla </w:t>
      </w:r>
      <w:r>
        <w:rPr>
          <w:color w:val="F7F1DF"/>
        </w:rPr>
        <w:t xml:space="preserve">tietokonevalmistajat tai konsultit tarjoavat suuryrityksille avaimet käteen -periaatteella toimivia viestintä- ja tietotekniikkapalveluja</w:t>
      </w:r>
      <w:r>
        <w:t xml:space="preserve">. </w:t>
      </w:r>
      <w:r>
        <w:rPr>
          <w:color w:val="000D2C"/>
        </w:rPr>
        <w:t xml:space="preserve">Kodakin </w:t>
      </w:r>
      <w:r>
        <w:rPr>
          <w:color w:val="796EE6"/>
        </w:rPr>
        <w:t xml:space="preserve">tiedottaja</w:t>
      </w:r>
      <w:r>
        <w:t xml:space="preserve"> kieltäytyi </w:t>
      </w:r>
      <w:r>
        <w:t xml:space="preserve">paljastamasta </w:t>
      </w:r>
      <w:r>
        <w:rPr>
          <w:color w:val="4AFEFA"/>
        </w:rPr>
        <w:t xml:space="preserve">sopimuksen </w:t>
      </w:r>
      <w:r>
        <w:t xml:space="preserve">mahdollista arvoa</w:t>
      </w:r>
      <w:r>
        <w:rPr>
          <w:color w:val="FCB164"/>
        </w:rPr>
        <w:t xml:space="preserve">, sillä siitä </w:t>
      </w:r>
      <w:r>
        <w:rPr>
          <w:color w:val="4AFEFA"/>
        </w:rPr>
        <w:t xml:space="preserve">neuvotellaan vielä. </w:t>
      </w:r>
      <w:r>
        <w:t xml:space="preserve">Hän sanoi, että American Telephone &amp; Telegraph, MCI Communications Corp. ja Rochester Telephone Corp. sekä IBM ovat todennäköisesti </w:t>
      </w:r>
      <w:r>
        <w:rPr>
          <w:color w:val="53495F"/>
        </w:rPr>
        <w:t xml:space="preserve">Digitalin </w:t>
      </w:r>
      <w:r>
        <w:rPr>
          <w:color w:val="4AFEFA"/>
        </w:rPr>
        <w:t xml:space="preserve">alihankkijoita hankkeessa</w:t>
      </w:r>
      <w:r>
        <w:t xml:space="preserve">. </w:t>
      </w:r>
      <w:r>
        <w:t xml:space="preserve">"Kun päätimme etsiä </w:t>
      </w:r>
      <w:r>
        <w:rPr>
          <w:color w:val="04640D"/>
        </w:rPr>
        <w:t xml:space="preserve">yrityksen ulkopuolelta </w:t>
      </w:r>
      <w:r>
        <w:rPr>
          <w:color w:val="F95475"/>
        </w:rPr>
        <w:t xml:space="preserve">kriittisiä tietojenkäsittely- ja viestintäpalveluita</w:t>
      </w:r>
      <w:r>
        <w:t xml:space="preserve">, halusimme </w:t>
      </w:r>
      <w:r>
        <w:t xml:space="preserve">valita parhaan palveluntarjoajan", sanoi </w:t>
      </w:r>
      <w:r>
        <w:rPr>
          <w:color w:val="796EE6"/>
        </w:rPr>
        <w:t xml:space="preserve">tiedottaja Paul Allen</w:t>
      </w:r>
      <w:r>
        <w:t xml:space="preserve">. </w:t>
      </w:r>
      <w:r>
        <w:t xml:space="preserve">"Siksi teimme yhteistyötä </w:t>
      </w:r>
      <w:r>
        <w:rPr>
          <w:color w:val="310106"/>
        </w:rPr>
        <w:t xml:space="preserve">IBM:n kanssa </w:t>
      </w:r>
      <w:r>
        <w:t xml:space="preserve">datakeskuksen hallinnoimiseksi ... </w:t>
      </w:r>
      <w:r>
        <w:t xml:space="preserve">ja meillä on nyt </w:t>
      </w:r>
      <w:r>
        <w:rPr>
          <w:color w:val="9E8317"/>
        </w:rPr>
        <w:t xml:space="preserve">Digital</w:t>
      </w:r>
      <w:r>
        <w:t xml:space="preserve"> puhe- ja datatietoliikenteeseen</w:t>
      </w:r>
      <w:r>
        <w:t xml:space="preserve">.</w:t>
      </w:r>
    </w:p>
    <w:p>
      <w:r>
        <w:rPr>
          <w:b/>
        </w:rPr>
        <w:t xml:space="preserve">Asiakirjan numero 638</w:t>
      </w:r>
    </w:p>
    <w:p>
      <w:r>
        <w:rPr>
          <w:b/>
        </w:rPr>
        <w:t xml:space="preserve">Asiakirjan tunniste: wsj0936-001</w:t>
      </w:r>
    </w:p>
    <w:p>
      <w:r>
        <w:rPr>
          <w:color w:val="310106"/>
        </w:rPr>
        <w:t xml:space="preserve">Tänä vuonna on </w:t>
      </w:r>
      <w:r>
        <w:rPr>
          <w:color w:val="04640D"/>
        </w:rPr>
        <w:t xml:space="preserve">Yhdysvaltain keskuspankin </w:t>
      </w:r>
      <w:r>
        <w:t xml:space="preserve">75-vuotisjuhlavuosi</w:t>
      </w:r>
      <w:r>
        <w:t xml:space="preserve">, ja </w:t>
      </w:r>
      <w:r>
        <w:rPr>
          <w:color w:val="FEFB0A"/>
        </w:rPr>
        <w:t xml:space="preserve">joidenkin </w:t>
      </w:r>
      <w:r>
        <w:rPr>
          <w:color w:val="FB5514"/>
        </w:rPr>
        <w:t xml:space="preserve">kongressin jäsenten mielestä on aika </w:t>
      </w:r>
      <w:r>
        <w:t xml:space="preserve">tarkastella </w:t>
      </w:r>
      <w:r>
        <w:rPr>
          <w:color w:val="04640D"/>
        </w:rPr>
        <w:t xml:space="preserve">maan keskuspankkia </w:t>
      </w:r>
      <w:r>
        <w:t xml:space="preserve">uudelleen. Ehkä </w:t>
      </w:r>
      <w:r>
        <w:rPr>
          <w:color w:val="E115C0"/>
        </w:rPr>
        <w:t xml:space="preserve">75 vuoden jälkeen </w:t>
      </w:r>
      <w:r>
        <w:t xml:space="preserve">on muutama </w:t>
      </w:r>
      <w:r>
        <w:rPr>
          <w:color w:val="00587F"/>
        </w:rPr>
        <w:t xml:space="preserve">asia, </w:t>
      </w:r>
      <w:r>
        <w:rPr>
          <w:color w:val="00587F"/>
        </w:rPr>
        <w:t xml:space="preserve">joita kannattaa tarkistaa</w:t>
      </w:r>
      <w:r>
        <w:t xml:space="preserve">. Esimerkiksi </w:t>
      </w:r>
      <w:r>
        <w:rPr>
          <w:color w:val="9E8317"/>
        </w:rPr>
        <w:t xml:space="preserve">Federal Reserven </w:t>
      </w:r>
      <w:r>
        <w:rPr>
          <w:color w:val="FEB8C8"/>
        </w:rPr>
        <w:t xml:space="preserve">alueellinen rakenne </w:t>
      </w:r>
      <w:r>
        <w:t xml:space="preserve">saattaa olla vanhentunut. Alkuvuosina saattoi tuntua järkevältä perustaa pankki Richmondiin, Virginiaan, ja avata Los Angelesiin vain San Franciscon sivukonttori, mutta ajat ovat muuttuneet. </w:t>
      </w:r>
      <w:r>
        <w:rPr>
          <w:color w:val="FEB8C8"/>
        </w:rPr>
        <w:t xml:space="preserve">Koko alueellinen järjestelmä </w:t>
      </w:r>
      <w:r>
        <w:t xml:space="preserve">voi olla anakronismia, onhan </w:t>
      </w:r>
      <w:r>
        <w:rPr>
          <w:color w:val="04640D"/>
        </w:rPr>
        <w:t xml:space="preserve">Federal Reserve </w:t>
      </w:r>
      <w:r>
        <w:t xml:space="preserve">maan keskuspankki. Valitettavasti eräät uudistajiksi aikovat haluavat luoda uudelleen sen </w:t>
      </w:r>
      <w:r>
        <w:rPr>
          <w:color w:val="01190F"/>
        </w:rPr>
        <w:t xml:space="preserve">järjestelmän, joka </w:t>
      </w:r>
      <w:r>
        <w:rPr>
          <w:color w:val="847D81"/>
        </w:rPr>
        <w:t xml:space="preserve">meillä </w:t>
      </w:r>
      <w:r>
        <w:rPr>
          <w:color w:val="01190F"/>
        </w:rPr>
        <w:t xml:space="preserve">oli kerran </w:t>
      </w:r>
      <w:r>
        <w:t xml:space="preserve">- tai ainakin osan </w:t>
      </w:r>
      <w:r>
        <w:rPr>
          <w:color w:val="01190F"/>
        </w:rPr>
        <w:t xml:space="preserve">siitä</w:t>
      </w:r>
      <w:r>
        <w:t xml:space="preserve">. </w:t>
      </w:r>
      <w:r>
        <w:t xml:space="preserve">Alun perin </w:t>
      </w:r>
      <w:r>
        <w:rPr>
          <w:color w:val="58018B"/>
        </w:rPr>
        <w:t xml:space="preserve">valtiovarainministeri </w:t>
      </w:r>
      <w:r>
        <w:t xml:space="preserve">ja rahapoliittinen </w:t>
      </w:r>
      <w:r>
        <w:rPr>
          <w:color w:val="B70639"/>
        </w:rPr>
        <w:t xml:space="preserve">valvoja </w:t>
      </w:r>
      <w:r>
        <w:t xml:space="preserve">olivat molemmat </w:t>
      </w:r>
      <w:r>
        <w:t xml:space="preserve">viran puolesta </w:t>
      </w:r>
      <w:r>
        <w:rPr>
          <w:color w:val="F7F1DF"/>
        </w:rPr>
        <w:t xml:space="preserve">Federal Reserve </w:t>
      </w:r>
      <w:r>
        <w:rPr>
          <w:color w:val="703B01"/>
        </w:rPr>
        <w:t xml:space="preserve">Boardin </w:t>
      </w:r>
      <w:r>
        <w:t xml:space="preserve">jäseniä</w:t>
      </w:r>
      <w:r>
        <w:t xml:space="preserve">. </w:t>
      </w:r>
      <w:r>
        <w:t xml:space="preserve">Mutta vuonna 1935, kun </w:t>
      </w:r>
      <w:r>
        <w:rPr>
          <w:color w:val="118B8A"/>
        </w:rPr>
        <w:t xml:space="preserve">kongressi yritti </w:t>
      </w:r>
      <w:r>
        <w:t xml:space="preserve">syyttää jotakuta tai jotakin suuresta lamasta, se päätti sulkea sekä </w:t>
      </w:r>
      <w:r>
        <w:rPr>
          <w:color w:val="58018B"/>
        </w:rPr>
        <w:t xml:space="preserve">ministerin </w:t>
      </w:r>
      <w:r>
        <w:t xml:space="preserve">että </w:t>
      </w:r>
      <w:r>
        <w:rPr>
          <w:color w:val="B70639"/>
        </w:rPr>
        <w:t xml:space="preserve">varainhoidon valvojan </w:t>
      </w:r>
      <w:r>
        <w:rPr>
          <w:color w:val="703B01"/>
        </w:rPr>
        <w:t xml:space="preserve">neuvoston </w:t>
      </w:r>
      <w:r>
        <w:t xml:space="preserve">ulkopuolelle</w:t>
      </w:r>
      <w:r>
        <w:t xml:space="preserve">. </w:t>
      </w:r>
      <w:r>
        <w:rPr>
          <w:color w:val="703B01"/>
        </w:rPr>
        <w:t xml:space="preserve">Tähän päätökseen </w:t>
      </w:r>
      <w:r>
        <w:t xml:space="preserve">vaikutti todennäköisesti </w:t>
      </w:r>
      <w:r>
        <w:rPr>
          <w:color w:val="4AFEFA"/>
        </w:rPr>
        <w:t xml:space="preserve">entinen valtiovarainministeri Carter Glass, </w:t>
      </w:r>
      <w:r>
        <w:rPr>
          <w:color w:val="FCB164"/>
        </w:rPr>
        <w:t xml:space="preserve">joka </w:t>
      </w:r>
      <w:r>
        <w:rPr>
          <w:color w:val="4AFEFA"/>
        </w:rPr>
        <w:t xml:space="preserve">palasi </w:t>
      </w:r>
      <w:r>
        <w:rPr>
          <w:color w:val="796EE6"/>
        </w:rPr>
        <w:t xml:space="preserve">kongressiin</w:t>
      </w:r>
      <w:r>
        <w:t xml:space="preserve">. </w:t>
      </w:r>
      <w:r>
        <w:t xml:space="preserve">Hän sanoi, että </w:t>
      </w:r>
      <w:r>
        <w:rPr>
          <w:color w:val="000D2C"/>
        </w:rPr>
        <w:t xml:space="preserve">kun hän on neuvostossa, hän tuntee, että hänellä on paljon valtaa</w:t>
      </w:r>
      <w:r>
        <w:t xml:space="preserve">, ja hänestä </w:t>
      </w:r>
      <w:r>
        <w:rPr>
          <w:color w:val="000D2C"/>
        </w:rPr>
        <w:t xml:space="preserve">se </w:t>
      </w:r>
      <w:r>
        <w:t xml:space="preserve">ei ole kovin hyvä asia.</w:t>
      </w:r>
      <w:r>
        <w:t xml:space="preserve"> Ajat ovat muuttuneet. </w:t>
      </w:r>
      <w:r>
        <w:rPr>
          <w:color w:val="53495F"/>
        </w:rPr>
        <w:t xml:space="preserve">Republikaanien Byron Dorgan (demokraatti Pohjois-Dakotasta) </w:t>
      </w:r>
      <w:r>
        <w:t xml:space="preserve">esitti </w:t>
      </w:r>
      <w:r>
        <w:rPr>
          <w:color w:val="118B8A"/>
        </w:rPr>
        <w:t xml:space="preserve">kongressissa </w:t>
      </w:r>
      <w:r>
        <w:rPr>
          <w:color w:val="F95475"/>
        </w:rPr>
        <w:t xml:space="preserve">lain, jota myös republikaanien Lee Hamilton (demokraatti Indianasta) kannatti ja jonka </w:t>
      </w:r>
      <w:r>
        <w:rPr>
          <w:color w:val="5D9608"/>
        </w:rPr>
        <w:t xml:space="preserve">mukaan </w:t>
      </w:r>
      <w:r>
        <w:rPr>
          <w:color w:val="DE98FD"/>
        </w:rPr>
        <w:t xml:space="preserve">valtiovarainministeri </w:t>
      </w:r>
      <w:r>
        <w:rPr>
          <w:color w:val="5D9608"/>
        </w:rPr>
        <w:t xml:space="preserve">palautettaisiin </w:t>
      </w:r>
      <w:r>
        <w:rPr>
          <w:color w:val="98A088"/>
        </w:rPr>
        <w:t xml:space="preserve">neuvostoon</w:t>
      </w:r>
      <w:r>
        <w:t xml:space="preserve">. </w:t>
      </w:r>
      <w:r>
        <w:t xml:space="preserve">On epävarmaa, saadaanko </w:t>
      </w:r>
      <w:r>
        <w:rPr>
          <w:color w:val="4F584E"/>
        </w:rPr>
        <w:t xml:space="preserve">muutoksella </w:t>
      </w:r>
      <w:r>
        <w:t xml:space="preserve">aikaan mitään merkittävää, mutta </w:t>
      </w:r>
      <w:r>
        <w:rPr>
          <w:color w:val="118B8A"/>
        </w:rPr>
        <w:t xml:space="preserve">kongressi </w:t>
      </w:r>
      <w:r>
        <w:t xml:space="preserve">ryhtyy ainakin jonkinlaisiin toimiin, kuten vuonna 1935. Toistaiseksi kukaan ei ole ehdottanut, että </w:t>
      </w:r>
      <w:r>
        <w:t xml:space="preserve">myös </w:t>
      </w:r>
      <w:r>
        <w:rPr>
          <w:color w:val="B70639"/>
        </w:rPr>
        <w:t xml:space="preserve">varainhoitaja </w:t>
      </w:r>
      <w:r>
        <w:t xml:space="preserve">palautettaisiin </w:t>
      </w:r>
      <w:r>
        <w:rPr>
          <w:color w:val="703B01"/>
        </w:rPr>
        <w:t xml:space="preserve">neuvostoon</w:t>
      </w:r>
      <w:r>
        <w:t xml:space="preserve">. </w:t>
      </w:r>
      <w:r>
        <w:rPr>
          <w:color w:val="248AD0"/>
        </w:rPr>
        <w:t xml:space="preserve">Valtiovarainministerin virkaa tekevä Nicholas Brady on </w:t>
      </w:r>
      <w:r>
        <w:t xml:space="preserve">ymmärrettävästi </w:t>
      </w:r>
      <w:r>
        <w:t xml:space="preserve">tietoinen </w:t>
      </w:r>
      <w:r>
        <w:rPr>
          <w:color w:val="F95475"/>
        </w:rPr>
        <w:t xml:space="preserve">ehdotuksesta </w:t>
      </w:r>
      <w:r>
        <w:t xml:space="preserve">eikä pidä siitä kovinkaan paljon. </w:t>
      </w:r>
      <w:r>
        <w:rPr>
          <w:color w:val="5C5300"/>
        </w:rPr>
        <w:t xml:space="preserve">Dorgan </w:t>
      </w:r>
      <w:r>
        <w:rPr>
          <w:color w:val="9F6551"/>
        </w:rPr>
        <w:t xml:space="preserve">on muuttanut suuntaa ja hylännyt ajatuksen ministerin paikasta</w:t>
      </w:r>
      <w:r>
        <w:t xml:space="preserve">. </w:t>
      </w:r>
      <w:r>
        <w:rPr>
          <w:color w:val="9F6551"/>
        </w:rPr>
        <w:t xml:space="preserve">Tämä </w:t>
      </w:r>
      <w:r>
        <w:t xml:space="preserve">saattoi </w:t>
      </w:r>
      <w:r>
        <w:t xml:space="preserve">miellyttää </w:t>
      </w:r>
      <w:r>
        <w:rPr>
          <w:color w:val="248AD0"/>
        </w:rPr>
        <w:t xml:space="preserve">ministeriä</w:t>
      </w:r>
      <w:r>
        <w:t xml:space="preserve">, mutta Ladenburgissa sijaitsevan sijoitusyhtiö Thalmann &amp; Co:n pääekonomisti H. Erich Heinemann arvelee, että </w:t>
      </w:r>
      <w:r>
        <w:rPr>
          <w:color w:val="248AD0"/>
        </w:rPr>
        <w:t xml:space="preserve">Brady saattaa uskoa, että </w:t>
      </w:r>
      <w:r>
        <w:rPr>
          <w:color w:val="932C70"/>
        </w:rPr>
        <w:t xml:space="preserve">hänellä</w:t>
      </w:r>
      <w:r>
        <w:t xml:space="preserve"> on jo </w:t>
      </w:r>
      <w:r>
        <w:rPr>
          <w:color w:val="BCFEC6"/>
        </w:rPr>
        <w:t xml:space="preserve">kaikki </w:t>
      </w:r>
      <w:r>
        <w:rPr>
          <w:color w:val="BCFEC6"/>
        </w:rPr>
        <w:t xml:space="preserve">tarvittava </w:t>
      </w:r>
      <w:r>
        <w:rPr>
          <w:color w:val="BCFEC6"/>
        </w:rPr>
        <w:t xml:space="preserve">valta</w:t>
      </w:r>
      <w:r>
        <w:t xml:space="preserve">. </w:t>
      </w:r>
      <w:r>
        <w:t xml:space="preserve">Kuten useimmat valtiovarainministerit, </w:t>
      </w:r>
      <w:r>
        <w:rPr>
          <w:color w:val="248AD0"/>
        </w:rPr>
        <w:t xml:space="preserve">Brady on </w:t>
      </w:r>
      <w:r>
        <w:t xml:space="preserve">luonnollisesti </w:t>
      </w:r>
      <w:r>
        <w:t xml:space="preserve">erittäin kiinnostunut </w:t>
      </w:r>
      <w:r>
        <w:rPr>
          <w:color w:val="2B1B04"/>
        </w:rPr>
        <w:t xml:space="preserve">raha-asioista</w:t>
      </w:r>
      <w:r>
        <w:t xml:space="preserve">. Itse asiassa hän </w:t>
      </w:r>
      <w:r>
        <w:t xml:space="preserve">oli </w:t>
      </w:r>
      <w:r>
        <w:t xml:space="preserve">erityisen </w:t>
      </w:r>
      <w:r>
        <w:t xml:space="preserve">kiinnostunut </w:t>
      </w:r>
      <w:r>
        <w:rPr>
          <w:color w:val="703B01"/>
        </w:rPr>
        <w:t xml:space="preserve">neuvoston asioista ennen </w:t>
      </w:r>
      <w:r>
        <w:rPr>
          <w:color w:val="B5AFC4"/>
        </w:rPr>
        <w:t xml:space="preserve">ministeriöön </w:t>
      </w:r>
      <w:r>
        <w:t xml:space="preserve">tuloaan</w:t>
      </w:r>
      <w:r>
        <w:t xml:space="preserve">. </w:t>
      </w:r>
      <w:r>
        <w:t xml:space="preserve">Lokakuun </w:t>
      </w:r>
      <w:r>
        <w:rPr>
          <w:color w:val="D4C67A"/>
        </w:rPr>
        <w:t xml:space="preserve">1987 </w:t>
      </w:r>
      <w:r>
        <w:t xml:space="preserve">pörssiromahduksen jälkeen </w:t>
      </w:r>
      <w:r>
        <w:rPr>
          <w:color w:val="248AD0"/>
        </w:rPr>
        <w:t xml:space="preserve">Brady </w:t>
      </w:r>
      <w:r>
        <w:t xml:space="preserve">johti </w:t>
      </w:r>
      <w:r>
        <w:t xml:space="preserve">yksityishenkilönä </w:t>
      </w:r>
      <w:r>
        <w:rPr>
          <w:color w:val="AE7AA1"/>
        </w:rPr>
        <w:t xml:space="preserve">presidentin toimikuntaa</w:t>
      </w:r>
      <w:r>
        <w:rPr>
          <w:color w:val="C2A393"/>
        </w:rPr>
        <w:t xml:space="preserve">, joka yritti </w:t>
      </w:r>
      <w:r>
        <w:rPr>
          <w:color w:val="AE7AA1"/>
        </w:rPr>
        <w:t xml:space="preserve">selvittää</w:t>
      </w:r>
      <w:r>
        <w:rPr>
          <w:color w:val="0232FD"/>
        </w:rPr>
        <w:t xml:space="preserve">, mikä oli vialla </w:t>
      </w:r>
      <w:r>
        <w:rPr>
          <w:color w:val="AE7AA1"/>
        </w:rPr>
        <w:t xml:space="preserve">ja mitä </w:t>
      </w:r>
      <w:r>
        <w:rPr>
          <w:color w:val="0232FD"/>
        </w:rPr>
        <w:t xml:space="preserve">asialle pitäisi </w:t>
      </w:r>
      <w:r>
        <w:rPr>
          <w:color w:val="AE7AA1"/>
        </w:rPr>
        <w:t xml:space="preserve">tehdä</w:t>
      </w:r>
      <w:r>
        <w:t xml:space="preserve">. </w:t>
      </w:r>
      <w:r>
        <w:rPr>
          <w:color w:val="6A3A35"/>
        </w:rPr>
        <w:t xml:space="preserve">Yksi </w:t>
      </w:r>
      <w:r>
        <w:rPr>
          <w:color w:val="BA6801"/>
        </w:rPr>
        <w:t xml:space="preserve">kyseisen komission </w:t>
      </w:r>
      <w:r>
        <w:rPr>
          <w:color w:val="6A3A35"/>
        </w:rPr>
        <w:t xml:space="preserve">suosituksista </w:t>
      </w:r>
      <w:r>
        <w:t xml:space="preserve">oli, että </w:t>
      </w:r>
      <w:r>
        <w:rPr>
          <w:color w:val="168E5C"/>
        </w:rPr>
        <w:t xml:space="preserve">kaikkien rahoitusmarkkinoiden sääntelyä koordinoisi riippumaton virasto, todennäköisesti </w:t>
      </w:r>
      <w:r>
        <w:rPr>
          <w:color w:val="C62100"/>
        </w:rPr>
        <w:t xml:space="preserve">Federal Reserve </w:t>
      </w:r>
      <w:r>
        <w:rPr>
          <w:color w:val="16C0D0"/>
        </w:rPr>
        <w:t xml:space="preserve">Board</w:t>
      </w:r>
      <w:r>
        <w:t xml:space="preserve">. </w:t>
      </w:r>
      <w:r>
        <w:rPr>
          <w:color w:val="6A3A35"/>
        </w:rPr>
        <w:t xml:space="preserve">Tämä suositus olisi saattanut </w:t>
      </w:r>
      <w:r>
        <w:t xml:space="preserve">rohkaista </w:t>
      </w:r>
      <w:r>
        <w:rPr>
          <w:color w:val="014347"/>
        </w:rPr>
        <w:t xml:space="preserve">vallanhimoista byrokraattia </w:t>
      </w:r>
      <w:r>
        <w:t xml:space="preserve">yrittämään laajentaa </w:t>
      </w:r>
      <w:r>
        <w:t xml:space="preserve">valtuuksiaan</w:t>
      </w:r>
      <w:r>
        <w:rPr>
          <w:color w:val="014347"/>
        </w:rPr>
        <w:t xml:space="preserve">, mutta </w:t>
      </w:r>
      <w:r>
        <w:rPr>
          <w:color w:val="42083B"/>
        </w:rPr>
        <w:t xml:space="preserve">Yhdysvaltain keskuspankin </w:t>
      </w:r>
      <w:r>
        <w:rPr>
          <w:color w:val="233809"/>
        </w:rPr>
        <w:t xml:space="preserve">pääjohtaja </w:t>
      </w:r>
      <w:r>
        <w:rPr>
          <w:color w:val="233809"/>
        </w:rPr>
        <w:t xml:space="preserve">Alan Greenspan </w:t>
      </w:r>
      <w:r>
        <w:t xml:space="preserve">ei ole vielä pyrkinyt tähän tehtävään. </w:t>
      </w:r>
      <w:r>
        <w:rPr>
          <w:color w:val="04640D"/>
        </w:rPr>
        <w:t xml:space="preserve">Yhdysvaltain keskuspankilla on </w:t>
      </w:r>
      <w:r>
        <w:rPr>
          <w:color w:val="023087"/>
        </w:rPr>
        <w:t xml:space="preserve">paljon </w:t>
      </w:r>
      <w:r>
        <w:t xml:space="preserve">vastuuta </w:t>
      </w:r>
      <w:r>
        <w:rPr>
          <w:color w:val="82785D"/>
        </w:rPr>
        <w:t xml:space="preserve">markkinoiden</w:t>
      </w:r>
      <w:r>
        <w:t xml:space="preserve"> myllerryksen aikana, </w:t>
      </w:r>
      <w:r>
        <w:t xml:space="preserve">ja </w:t>
      </w:r>
      <w:r>
        <w:rPr>
          <w:color w:val="D4C67A"/>
        </w:rPr>
        <w:t xml:space="preserve">vuoden 1987 jälkeen </w:t>
      </w:r>
      <w:r>
        <w:t xml:space="preserve">ja </w:t>
      </w:r>
      <w:r>
        <w:rPr>
          <w:color w:val="310106"/>
        </w:rPr>
        <w:t xml:space="preserve">jälleen vuonna 1989 </w:t>
      </w:r>
      <w:r>
        <w:t xml:space="preserve">se osoitti </w:t>
      </w:r>
      <w:r>
        <w:t xml:space="preserve">täyttävänsä </w:t>
      </w:r>
      <w:r>
        <w:rPr>
          <w:color w:val="023087"/>
        </w:rPr>
        <w:t xml:space="preserve">ne </w:t>
      </w:r>
      <w:r>
        <w:t xml:space="preserve">hyvin. </w:t>
      </w:r>
      <w:r>
        <w:rPr>
          <w:color w:val="248AD0"/>
        </w:rPr>
        <w:t xml:space="preserve">Brady </w:t>
      </w:r>
      <w:r>
        <w:t xml:space="preserve">sanoi, että hänen mielestään </w:t>
      </w:r>
      <w:r>
        <w:rPr>
          <w:color w:val="B7DAD2"/>
        </w:rPr>
        <w:t xml:space="preserve">valtion virastot olivat paremmin </w:t>
      </w:r>
      <w:r>
        <w:t xml:space="preserve">valmistautuneet koordinoimaan </w:t>
      </w:r>
      <w:r>
        <w:t xml:space="preserve">toimiaan </w:t>
      </w:r>
      <w:r>
        <w:t xml:space="preserve">viimeisimmän </w:t>
      </w:r>
      <w:r>
        <w:rPr>
          <w:color w:val="82785D"/>
        </w:rPr>
        <w:t xml:space="preserve">markkinasuhdanteen</w:t>
      </w:r>
      <w:r>
        <w:t xml:space="preserve"> aikana</w:t>
      </w:r>
      <w:r>
        <w:t xml:space="preserve">, mutta hän teki selväksi, että </w:t>
      </w:r>
      <w:r>
        <w:rPr>
          <w:color w:val="248AD0"/>
        </w:rPr>
        <w:t xml:space="preserve">hän </w:t>
      </w:r>
      <w:r>
        <w:t xml:space="preserve">pitää edelleen </w:t>
      </w:r>
      <w:r>
        <w:rPr>
          <w:color w:val="ECEDFE"/>
        </w:rPr>
        <w:t xml:space="preserve">komission </w:t>
      </w:r>
      <w:r>
        <w:rPr>
          <w:color w:val="196956"/>
        </w:rPr>
        <w:t xml:space="preserve">lähes kaksi vuotta sitten esittämistä </w:t>
      </w:r>
      <w:r>
        <w:rPr>
          <w:color w:val="196956"/>
        </w:rPr>
        <w:t xml:space="preserve">näkemyksistä</w:t>
      </w:r>
      <w:r>
        <w:t xml:space="preserve">. Lisäksi </w:t>
      </w:r>
      <w:r>
        <w:rPr>
          <w:color w:val="248AD0"/>
        </w:rPr>
        <w:t xml:space="preserve">Brady </w:t>
      </w:r>
      <w:r>
        <w:t xml:space="preserve">on viime viikkoina </w:t>
      </w:r>
      <w:r>
        <w:t xml:space="preserve">yhdessä </w:t>
      </w:r>
      <w:r>
        <w:rPr>
          <w:color w:val="2B2D32"/>
        </w:rPr>
        <w:t xml:space="preserve">muiden valtiovarainministeriön virkamiesten kanssa </w:t>
      </w:r>
      <w:r>
        <w:t xml:space="preserve">yrittänyt </w:t>
      </w:r>
      <w:r>
        <w:t xml:space="preserve">painostaa </w:t>
      </w:r>
      <w:r>
        <w:rPr>
          <w:color w:val="04640D"/>
        </w:rPr>
        <w:t xml:space="preserve">Yhdysvaltain keskuspankkia </w:t>
      </w:r>
      <w:r>
        <w:t xml:space="preserve">kohti matalampia korkoja. </w:t>
      </w:r>
      <w:r>
        <w:rPr>
          <w:color w:val="94C661"/>
        </w:rPr>
        <w:t xml:space="preserve">Tämä paine </w:t>
      </w:r>
      <w:r>
        <w:t xml:space="preserve">on epäilemättä ollut heikko. Lokakuun </w:t>
      </w:r>
      <w:r>
        <w:t xml:space="preserve">alussa </w:t>
      </w:r>
      <w:r>
        <w:rPr>
          <w:color w:val="F8907D"/>
        </w:rPr>
        <w:t xml:space="preserve">Washington Postin </w:t>
      </w:r>
      <w:r>
        <w:t xml:space="preserve">haastattelussa </w:t>
      </w:r>
      <w:r>
        <w:rPr>
          <w:color w:val="248AD0"/>
        </w:rPr>
        <w:t xml:space="preserve">ministeri </w:t>
      </w:r>
      <w:r>
        <w:t xml:space="preserve">sanoi</w:t>
      </w:r>
      <w:r>
        <w:rPr>
          <w:color w:val="895E6B"/>
        </w:rPr>
        <w:t xml:space="preserve">, että </w:t>
      </w:r>
      <w:r>
        <w:rPr>
          <w:color w:val="788E95"/>
        </w:rPr>
        <w:t xml:space="preserve">keskuspankki </w:t>
      </w:r>
      <w:r>
        <w:rPr>
          <w:color w:val="895E6B"/>
        </w:rPr>
        <w:t xml:space="preserve">saattaa olla hieman kiinnostuneempi </w:t>
      </w:r>
      <w:r>
        <w:rPr>
          <w:color w:val="FB6AB8"/>
        </w:rPr>
        <w:t xml:space="preserve">inflaation hillitsemisestä </w:t>
      </w:r>
      <w:r>
        <w:rPr>
          <w:color w:val="895E6B"/>
        </w:rPr>
        <w:t xml:space="preserve">kuin </w:t>
      </w:r>
      <w:r>
        <w:rPr>
          <w:color w:val="576094"/>
        </w:rPr>
        <w:t xml:space="preserve">hallitus, </w:t>
      </w:r>
      <w:r>
        <w:rPr>
          <w:color w:val="DB1474"/>
        </w:rPr>
        <w:t xml:space="preserve">joka sitä </w:t>
      </w:r>
      <w:r>
        <w:rPr>
          <w:color w:val="8489AE"/>
        </w:rPr>
        <w:t xml:space="preserve">vastoin </w:t>
      </w:r>
      <w:r>
        <w:rPr>
          <w:color w:val="576094"/>
        </w:rPr>
        <w:t xml:space="preserve">saattaa painottaa hieman enemmän talouskasvun edistämistä</w:t>
      </w:r>
      <w:r>
        <w:t xml:space="preserve">. Tietenkin ainakin jotkut taloustieteilijät väittävät, että inflaatio ansaitsee paljon huomiota. Aiemmin tässä kuussa </w:t>
      </w:r>
      <w:r>
        <w:rPr>
          <w:color w:val="04640D"/>
        </w:rPr>
        <w:t xml:space="preserve">Yhdysvaltain keskuspankki </w:t>
      </w:r>
      <w:r>
        <w:t xml:space="preserve">järjesti </w:t>
      </w:r>
      <w:r>
        <w:t xml:space="preserve">St. Louisissa </w:t>
      </w:r>
      <w:r>
        <w:rPr>
          <w:color w:val="860E04"/>
        </w:rPr>
        <w:t xml:space="preserve">konferenssin, jossa </w:t>
      </w:r>
      <w:r>
        <w:rPr>
          <w:color w:val="860E04"/>
        </w:rPr>
        <w:t xml:space="preserve">tarkasteltiin </w:t>
      </w:r>
      <w:r>
        <w:rPr>
          <w:color w:val="F2CDFE"/>
        </w:rPr>
        <w:t xml:space="preserve">järjestelmän </w:t>
      </w:r>
      <w:r>
        <w:rPr>
          <w:color w:val="6EAB9B"/>
        </w:rPr>
        <w:t xml:space="preserve">75 ensimmäistä vuotta</w:t>
      </w:r>
      <w:r>
        <w:t xml:space="preserve">. </w:t>
      </w:r>
      <w:r>
        <w:t xml:space="preserve">Carnegie-Mellonin yliopiston taloustieteilijä Allan Meltzer muistutti meitä siitä, että osa </w:t>
      </w:r>
      <w:r>
        <w:rPr>
          <w:color w:val="04640D"/>
        </w:rPr>
        <w:t xml:space="preserve">Federal Reserven</w:t>
      </w:r>
      <w:r>
        <w:t xml:space="preserve"> historiasta </w:t>
      </w:r>
      <w:r>
        <w:t xml:space="preserve">sisältää historiamme pisimmän ja pitkäaikaisimman rauhanajan inflaation, joka kesti vuodesta 1966 tai 1967 </w:t>
      </w:r>
      <w:r>
        <w:rPr>
          <w:color w:val="310106"/>
        </w:rPr>
        <w:t xml:space="preserve">vuoteen 1989</w:t>
      </w:r>
      <w:r>
        <w:t xml:space="preserve">. </w:t>
      </w:r>
      <w:r>
        <w:t xml:space="preserve">Inflaation nousua koskeva väite on vanha, mutta </w:t>
      </w:r>
      <w:r>
        <w:rPr>
          <w:color w:val="248AD0"/>
        </w:rPr>
        <w:t xml:space="preserve">Brady </w:t>
      </w:r>
      <w:r>
        <w:t xml:space="preserve">yrittää kuitenkin vaikuttaa </w:t>
      </w:r>
      <w:r>
        <w:rPr>
          <w:color w:val="04640D"/>
        </w:rPr>
        <w:t xml:space="preserve">keskuspankin</w:t>
      </w:r>
      <w:r>
        <w:t xml:space="preserve"> politiikkaan riippumatta siitä, onko hän </w:t>
      </w:r>
      <w:r>
        <w:rPr>
          <w:color w:val="703B01"/>
        </w:rPr>
        <w:t xml:space="preserve">neuvoston jäsen </w:t>
      </w:r>
      <w:r>
        <w:t xml:space="preserve">vai ei</w:t>
      </w:r>
      <w:r>
        <w:t xml:space="preserve">. </w:t>
      </w:r>
      <w:r>
        <w:t xml:space="preserve">Yhtä tärkeää on, että </w:t>
      </w:r>
      <w:r>
        <w:rPr>
          <w:color w:val="248AD0"/>
        </w:rPr>
        <w:t xml:space="preserve">valtiovarainministeri </w:t>
      </w:r>
      <w:r>
        <w:t xml:space="preserve">on johtanut </w:t>
      </w:r>
      <w:r>
        <w:rPr>
          <w:color w:val="B5AFC4"/>
        </w:rPr>
        <w:t xml:space="preserve">ministeriön </w:t>
      </w:r>
      <w:r>
        <w:t xml:space="preserve">pyrkimyksiä </w:t>
      </w:r>
      <w:r>
        <w:t xml:space="preserve">laskea Yhdysvaltain </w:t>
      </w:r>
      <w:r>
        <w:rPr>
          <w:color w:val="645341"/>
        </w:rPr>
        <w:t xml:space="preserve">dollarin kurssia </w:t>
      </w:r>
      <w:r>
        <w:t xml:space="preserve">ostamalla innokkaasti Länsi-Saksan markoilla ja Japanin jenillä. </w:t>
      </w:r>
      <w:r>
        <w:rPr>
          <w:color w:val="B5AFC4"/>
        </w:rPr>
        <w:t xml:space="preserve">Valtiovarainministeriö </w:t>
      </w:r>
      <w:r>
        <w:t xml:space="preserve">voi tehdä jotakin omatoimisesti, mutta se tarvitsee </w:t>
      </w:r>
      <w:r>
        <w:rPr>
          <w:color w:val="04640D"/>
        </w:rPr>
        <w:t xml:space="preserve">keskuspankin</w:t>
      </w:r>
      <w:r>
        <w:t xml:space="preserve"> apua, jotta sillä olisi </w:t>
      </w:r>
      <w:r>
        <w:t xml:space="preserve">mitään toivoa onnistumisesta</w:t>
      </w:r>
      <w:r>
        <w:t xml:space="preserve">. </w:t>
      </w:r>
      <w:r>
        <w:rPr>
          <w:color w:val="04640D"/>
        </w:rPr>
        <w:t xml:space="preserve">Keskuspankki </w:t>
      </w:r>
      <w:r>
        <w:t xml:space="preserve">auttaa, mutta ei ilmeisesti kovin voimakkaasti. </w:t>
      </w:r>
      <w:r>
        <w:rPr>
          <w:color w:val="647A41"/>
        </w:rPr>
        <w:t xml:space="preserve">Liittovaltion keskuspankki </w:t>
      </w:r>
      <w:r>
        <w:rPr>
          <w:color w:val="760035"/>
        </w:rPr>
        <w:t xml:space="preserve">on toki puuttunut valuuttamarkkinoihin, </w:t>
      </w:r>
      <w:r>
        <w:t xml:space="preserve">mutta ainakin </w:t>
      </w:r>
      <w:r>
        <w:rPr>
          <w:color w:val="496E76"/>
        </w:rPr>
        <w:t xml:space="preserve">elokuun aikana </w:t>
      </w:r>
      <w:r>
        <w:t xml:space="preserve">se näytti </w:t>
      </w:r>
      <w:r>
        <w:rPr>
          <w:color w:val="760035"/>
        </w:rPr>
        <w:t xml:space="preserve">olevan </w:t>
      </w:r>
      <w:r>
        <w:t xml:space="preserve">"steriloiva" interventio. Toisin sanoen dollarien ostot kotimaisilta rahamarkkinoilta kompensoitiin markkojen ja jenien ostoilla. Ehkä </w:t>
      </w:r>
      <w:r>
        <w:rPr>
          <w:color w:val="760035"/>
        </w:rPr>
        <w:t xml:space="preserve">tällä sterilointitoimenpiteellä </w:t>
      </w:r>
      <w:r>
        <w:t xml:space="preserve">on nyt </w:t>
      </w:r>
      <w:r>
        <w:t xml:space="preserve">jonkinlainen vaikutus. </w:t>
      </w:r>
      <w:r>
        <w:rPr>
          <w:color w:val="E3F894"/>
        </w:rPr>
        <w:t xml:space="preserve">Kun </w:t>
      </w:r>
      <w:r>
        <w:rPr>
          <w:color w:val="F9D7CD"/>
        </w:rPr>
        <w:t xml:space="preserve">kauppiaat </w:t>
      </w:r>
      <w:r>
        <w:rPr>
          <w:color w:val="E3F894"/>
        </w:rPr>
        <w:t xml:space="preserve">näkevät, että </w:t>
      </w:r>
      <w:r>
        <w:rPr>
          <w:color w:val="876128"/>
        </w:rPr>
        <w:t xml:space="preserve">keskuspankki on </w:t>
      </w:r>
      <w:r>
        <w:rPr>
          <w:color w:val="E3F894"/>
        </w:rPr>
        <w:t xml:space="preserve">mukana </w:t>
      </w:r>
      <w:r>
        <w:rPr>
          <w:color w:val="A1A711"/>
        </w:rPr>
        <w:t xml:space="preserve">osakemarkkinoilla, </w:t>
      </w:r>
      <w:r>
        <w:rPr>
          <w:color w:val="E3F894"/>
        </w:rPr>
        <w:t xml:space="preserve">se</w:t>
      </w:r>
      <w:r>
        <w:t xml:space="preserve"> saattaa </w:t>
      </w:r>
      <w:r>
        <w:t xml:space="preserve">saada heidät toimimaan hieman varovaisesti</w:t>
      </w:r>
      <w:r>
        <w:rPr>
          <w:color w:val="FD0F31"/>
        </w:rPr>
        <w:t xml:space="preserve">, koska he pelkäävät</w:t>
      </w:r>
      <w:r>
        <w:rPr>
          <w:color w:val="BE8485"/>
        </w:rPr>
        <w:t xml:space="preserve">, mitä </w:t>
      </w:r>
      <w:r>
        <w:rPr>
          <w:color w:val="C660FB"/>
        </w:rPr>
        <w:t xml:space="preserve">keskuspankki </w:t>
      </w:r>
      <w:r>
        <w:rPr>
          <w:color w:val="FD0F31"/>
        </w:rPr>
        <w:t xml:space="preserve">saattaa </w:t>
      </w:r>
      <w:r>
        <w:rPr>
          <w:color w:val="FD0F31"/>
        </w:rPr>
        <w:t xml:space="preserve">tehdä</w:t>
      </w:r>
      <w:r>
        <w:t xml:space="preserve">. </w:t>
      </w:r>
      <w:r>
        <w:t xml:space="preserve">Sterilointitoimenpiteillä katsotaan kuitenkin yleensä olevan vain vähän tai ei lainkaan pysyviä vaikutuksia </w:t>
      </w:r>
      <w:r>
        <w:rPr>
          <w:color w:val="120104"/>
        </w:rPr>
        <w:t xml:space="preserve">valuuttojen </w:t>
      </w:r>
      <w:r>
        <w:t xml:space="preserve">arvoon</w:t>
      </w:r>
      <w:r>
        <w:t xml:space="preserve">. </w:t>
      </w:r>
      <w:r>
        <w:rPr>
          <w:color w:val="04640D"/>
        </w:rPr>
        <w:t xml:space="preserve">Yhdysvaltain keskuspankki </w:t>
      </w:r>
      <w:r>
        <w:t xml:space="preserve">on saattanut lopettaa steriloimisen </w:t>
      </w:r>
      <w:r>
        <w:rPr>
          <w:color w:val="496E76"/>
        </w:rPr>
        <w:t xml:space="preserve">elokuun jälkeen, mutta </w:t>
      </w:r>
      <w:r>
        <w:t xml:space="preserve">on vaikea tietää, kuinka suuri vaikutus </w:t>
      </w:r>
      <w:r>
        <w:rPr>
          <w:color w:val="645341"/>
        </w:rPr>
        <w:t xml:space="preserve">dollariin on ollut</w:t>
      </w:r>
      <w:r>
        <w:t xml:space="preserve">. </w:t>
      </w:r>
      <w:r>
        <w:rPr>
          <w:color w:val="645341"/>
        </w:rPr>
        <w:t xml:space="preserve">Dollari </w:t>
      </w:r>
      <w:r>
        <w:t xml:space="preserve">on edelleen erittäin epävakaa. </w:t>
      </w:r>
      <w:r>
        <w:rPr>
          <w:color w:val="04640D"/>
        </w:rPr>
        <w:t xml:space="preserve">Yhdysvaltain keskuspankki </w:t>
      </w:r>
      <w:r>
        <w:t xml:space="preserve">on antanut valuuttakurssien liukua hieman, mutta vain </w:t>
      </w:r>
      <w:r>
        <w:rPr>
          <w:color w:val="233809"/>
        </w:rPr>
        <w:t xml:space="preserve">Greenspan </w:t>
      </w:r>
      <w:r>
        <w:t xml:space="preserve">ja </w:t>
      </w:r>
      <w:r>
        <w:rPr>
          <w:color w:val="233809"/>
        </w:rPr>
        <w:t xml:space="preserve">hänen </w:t>
      </w:r>
      <w:r>
        <w:t xml:space="preserve">työtoverinsa </w:t>
      </w:r>
      <w:r>
        <w:t xml:space="preserve">tietävät</w:t>
      </w:r>
      <w:r>
        <w:t xml:space="preserve">, oliko pääsyy </w:t>
      </w:r>
      <w:r>
        <w:rPr>
          <w:color w:val="645341"/>
        </w:rPr>
        <w:t xml:space="preserve">dollarin </w:t>
      </w:r>
      <w:r>
        <w:t xml:space="preserve">interventio</w:t>
      </w:r>
      <w:r>
        <w:t xml:space="preserve">, masentava teollisuustyöllisyysraportti vai </w:t>
      </w:r>
      <w:r>
        <w:rPr>
          <w:color w:val="82785D"/>
        </w:rPr>
        <w:t xml:space="preserve">markkinoiden</w:t>
      </w:r>
      <w:r>
        <w:t xml:space="preserve"> syöksy </w:t>
      </w:r>
      <w:r>
        <w:t xml:space="preserve">perjantaina 13. päivä. </w:t>
      </w:r>
      <w:r>
        <w:t xml:space="preserve">Aiemmin </w:t>
      </w:r>
      <w:r>
        <w:rPr>
          <w:color w:val="310106"/>
        </w:rPr>
        <w:t xml:space="preserve">tänä vuonna </w:t>
      </w:r>
      <w:r>
        <w:rPr>
          <w:color w:val="D48958"/>
        </w:rPr>
        <w:t xml:space="preserve">National Bureau of Economic Researchin johtaja Martin Feldstein </w:t>
      </w:r>
      <w:r>
        <w:t xml:space="preserve">esitti voimakkaasti, että </w:t>
      </w:r>
      <w:r>
        <w:rPr>
          <w:color w:val="05AEE8"/>
        </w:rPr>
        <w:t xml:space="preserve">hallitus, </w:t>
      </w:r>
      <w:r>
        <w:rPr>
          <w:color w:val="C3C1BE"/>
        </w:rPr>
        <w:t xml:space="preserve">joka </w:t>
      </w:r>
      <w:r>
        <w:rPr>
          <w:color w:val="05AEE8"/>
        </w:rPr>
        <w:t xml:space="preserve">haluaa vakaat, kiinteät valuuttakurssit, voisi ehkä </w:t>
      </w:r>
      <w:r>
        <w:t xml:space="preserve">kokeilla joitakin vakaita, kiinteitä poliittisia linjauksia. Hän totesi, että </w:t>
      </w:r>
      <w:r>
        <w:rPr>
          <w:color w:val="9F98F8"/>
        </w:rPr>
        <w:t xml:space="preserve">valuuttakurssien saattaminen jollekin toivotulle tasolle </w:t>
      </w:r>
      <w:r>
        <w:t xml:space="preserve">"merkitsisi </w:t>
      </w:r>
      <w:r>
        <w:rPr>
          <w:color w:val="1167D9"/>
        </w:rPr>
        <w:t xml:space="preserve">raha- ja finanssipolitiikan </w:t>
      </w:r>
      <w:r>
        <w:t xml:space="preserve">siirtämistä </w:t>
      </w:r>
      <w:r>
        <w:t xml:space="preserve">pois </w:t>
      </w:r>
      <w:r>
        <w:rPr>
          <w:color w:val="1167D9"/>
        </w:rPr>
        <w:t xml:space="preserve">sen </w:t>
      </w:r>
      <w:r>
        <w:t xml:space="preserve">tavanomaisesta tehtävästä ja </w:t>
      </w:r>
      <w:r>
        <w:rPr>
          <w:color w:val="D19012"/>
        </w:rPr>
        <w:t xml:space="preserve">siten </w:t>
      </w:r>
      <w:r>
        <w:t xml:space="preserve">liiallisen inflaation, työttömyyden ja epätarkoituksenmukaisen pääomanmuodostuksen vaaraa". Mitä enemmän mietimme asiaa, sitä enemmän epäilemme, että </w:t>
      </w:r>
      <w:r>
        <w:rPr>
          <w:color w:val="248AD0"/>
        </w:rPr>
        <w:t xml:space="preserve">Bradylla </w:t>
      </w:r>
      <w:r>
        <w:t xml:space="preserve">on itse asiassa jo tarpeeksi valtaa </w:t>
      </w:r>
      <w:r>
        <w:t xml:space="preserve">nykyisessä virassaan.</w:t>
      </w:r>
    </w:p>
    <w:p>
      <w:r>
        <w:rPr>
          <w:b/>
        </w:rPr>
        <w:t xml:space="preserve">Asiakirjan numero 639</w:t>
      </w:r>
    </w:p>
    <w:p>
      <w:r>
        <w:rPr>
          <w:b/>
        </w:rPr>
        <w:t xml:space="preserve">Asiakirjan tunniste: wsj0937-001</w:t>
      </w:r>
    </w:p>
    <w:p>
      <w:r>
        <w:rPr>
          <w:color w:val="310106"/>
        </w:rPr>
        <w:t xml:space="preserve">Tämä </w:t>
      </w:r>
      <w:r>
        <w:t xml:space="preserve">on ollut viikko, joka on täynnä hämmästyttäviä tapahtumia </w:t>
      </w:r>
      <w:r>
        <w:rPr>
          <w:color w:val="04640D"/>
        </w:rPr>
        <w:t xml:space="preserve">maailmassa, joka tunnettiin aikoinaan rautaesiripun takana, </w:t>
      </w:r>
      <w:r>
        <w:t xml:space="preserve">ja mielenkiintoisia muutoksia Yhdysvaltain virallisessa Moskovan-politiikassa. </w:t>
      </w:r>
      <w:r>
        <w:rPr>
          <w:color w:val="FEFB0A"/>
        </w:rPr>
        <w:t xml:space="preserve">Viikko </w:t>
      </w:r>
      <w:r>
        <w:t xml:space="preserve">oli </w:t>
      </w:r>
      <w:r>
        <w:t xml:space="preserve">myös viikko, </w:t>
      </w:r>
      <w:r>
        <w:rPr>
          <w:color w:val="FB5514"/>
        </w:rPr>
        <w:t xml:space="preserve">jolloin </w:t>
      </w:r>
      <w:r>
        <w:rPr>
          <w:color w:val="E115C0"/>
        </w:rPr>
        <w:t xml:space="preserve">Washingtonin sisällä </w:t>
      </w:r>
      <w:r>
        <w:rPr>
          <w:color w:val="FEFB0A"/>
        </w:rPr>
        <w:t xml:space="preserve">tuskailtiin vanhojen hyvien aikojen tapaan </w:t>
      </w:r>
      <w:r>
        <w:rPr>
          <w:color w:val="0BC582"/>
        </w:rPr>
        <w:t xml:space="preserve">entisen presidentti Reaganin </w:t>
      </w:r>
      <w:r>
        <w:rPr>
          <w:color w:val="00587F"/>
        </w:rPr>
        <w:t xml:space="preserve">miljoonien dollarien </w:t>
      </w:r>
      <w:r>
        <w:rPr>
          <w:color w:val="FEB8C8"/>
        </w:rPr>
        <w:t xml:space="preserve">Japanin-matkan</w:t>
      </w:r>
      <w:r>
        <w:rPr>
          <w:color w:val="00587F"/>
        </w:rPr>
        <w:t xml:space="preserve"> vuoksi, </w:t>
      </w:r>
      <w:r>
        <w:rPr>
          <w:color w:val="00587F"/>
        </w:rPr>
        <w:t xml:space="preserve">mutta julkisin varoin</w:t>
      </w:r>
      <w:r>
        <w:t xml:space="preserve">. </w:t>
      </w:r>
      <w:r>
        <w:rPr>
          <w:color w:val="9E8317"/>
        </w:rPr>
        <w:t xml:space="preserve">Jälkimmäinen tapahtuma </w:t>
      </w:r>
      <w:r>
        <w:rPr>
          <w:color w:val="01190F"/>
        </w:rPr>
        <w:t xml:space="preserve">saattaa vaikuttaa oudon hyväntahtoiselta tai jopa suorastaan merkityksettömältä, kun otetaan huomioon yleinen esitys ja tapa, jolla </w:t>
      </w:r>
      <w:r>
        <w:rPr>
          <w:color w:val="01190F"/>
        </w:rPr>
        <w:t xml:space="preserve">käsittelimme </w:t>
      </w:r>
      <w:r>
        <w:rPr>
          <w:color w:val="9E8317"/>
        </w:rPr>
        <w:t xml:space="preserve">sitä </w:t>
      </w:r>
      <w:r>
        <w:rPr>
          <w:color w:val="58018B"/>
        </w:rPr>
        <w:t xml:space="preserve">maan </w:t>
      </w:r>
      <w:r>
        <w:rPr>
          <w:color w:val="847D81"/>
        </w:rPr>
        <w:t xml:space="preserve">pääkaupungissa</w:t>
      </w:r>
      <w:r>
        <w:rPr>
          <w:color w:val="01190F"/>
        </w:rPr>
        <w:t xml:space="preserve">, emmekä pyrkineet </w:t>
      </w:r>
      <w:r>
        <w:rPr>
          <w:color w:val="01190F"/>
        </w:rPr>
        <w:t xml:space="preserve">hälventämään </w:t>
      </w:r>
      <w:r>
        <w:rPr>
          <w:color w:val="B70639"/>
        </w:rPr>
        <w:t xml:space="preserve">tätä vaikutelmaa</w:t>
      </w:r>
      <w:r>
        <w:t xml:space="preserve">. </w:t>
      </w:r>
      <w:r>
        <w:t xml:space="preserve">Se, että </w:t>
      </w:r>
      <w:r>
        <w:rPr>
          <w:color w:val="703B01"/>
        </w:rPr>
        <w:t xml:space="preserve">Reagan </w:t>
      </w:r>
      <w:r>
        <w:t xml:space="preserve">suhtautuu niin kevyesti </w:t>
      </w:r>
      <w:r>
        <w:rPr>
          <w:color w:val="F7F1DF"/>
        </w:rPr>
        <w:t xml:space="preserve">virkaan, </w:t>
      </w:r>
      <w:r>
        <w:rPr>
          <w:color w:val="118B8A"/>
        </w:rPr>
        <w:t xml:space="preserve">jota hän hoiti </w:t>
      </w:r>
      <w:r>
        <w:rPr>
          <w:color w:val="F7F1DF"/>
        </w:rPr>
        <w:t xml:space="preserve">vielä äskettäin, </w:t>
      </w:r>
      <w:r>
        <w:t xml:space="preserve">viittaa </w:t>
      </w:r>
      <w:r>
        <w:rPr>
          <w:color w:val="4AFEFA"/>
        </w:rPr>
        <w:t xml:space="preserve">ongelmiin, </w:t>
      </w:r>
      <w:r>
        <w:rPr>
          <w:color w:val="FCB164"/>
        </w:rPr>
        <w:t xml:space="preserve">joille </w:t>
      </w:r>
      <w:r>
        <w:rPr>
          <w:color w:val="796EE6"/>
        </w:rPr>
        <w:t xml:space="preserve">amerikkalaiset </w:t>
      </w:r>
      <w:r>
        <w:rPr>
          <w:color w:val="4AFEFA"/>
        </w:rPr>
        <w:t xml:space="preserve">voivat itse asiassa tehdä jotain</w:t>
      </w:r>
      <w:r>
        <w:t xml:space="preserve">. </w:t>
      </w:r>
      <w:r>
        <w:t xml:space="preserve">Kykymme vaikuttaa </w:t>
      </w:r>
      <w:r>
        <w:rPr>
          <w:color w:val="61FC03"/>
        </w:rPr>
        <w:t xml:space="preserve">Itä-Euroopan </w:t>
      </w:r>
      <w:r>
        <w:rPr>
          <w:color w:val="04640D"/>
        </w:rPr>
        <w:t xml:space="preserve">ja </w:t>
      </w:r>
      <w:r>
        <w:rPr>
          <w:color w:val="5D9608"/>
        </w:rPr>
        <w:t xml:space="preserve">Neuvostoliiton </w:t>
      </w:r>
      <w:r>
        <w:rPr>
          <w:color w:val="53495F"/>
        </w:rPr>
        <w:t xml:space="preserve">tapahtumien </w:t>
      </w:r>
      <w:r>
        <w:t xml:space="preserve">lopputulokseen </w:t>
      </w:r>
      <w:r>
        <w:t xml:space="preserve">on paljon rajallisempi. </w:t>
      </w:r>
      <w:r>
        <w:rPr>
          <w:color w:val="53495F"/>
        </w:rPr>
        <w:t xml:space="preserve">Nämä tapahtumat </w:t>
      </w:r>
      <w:r>
        <w:t xml:space="preserve">etenevät edelleen sellaista </w:t>
      </w:r>
      <w:r>
        <w:rPr>
          <w:color w:val="DE98FD"/>
        </w:rPr>
        <w:t xml:space="preserve">vauhtia ja suuntaan</w:t>
      </w:r>
      <w:r>
        <w:rPr>
          <w:color w:val="98A088"/>
        </w:rPr>
        <w:t xml:space="preserve">, jota </w:t>
      </w:r>
      <w:r>
        <w:rPr>
          <w:color w:val="DE98FD"/>
        </w:rPr>
        <w:t xml:space="preserve">sisäpiirin kommentit - politiikasta puhumattakaan </w:t>
      </w:r>
      <w:r>
        <w:t xml:space="preserve">- eivät riitä. </w:t>
      </w:r>
      <w:r>
        <w:rPr>
          <w:color w:val="4F584E"/>
        </w:rPr>
        <w:t xml:space="preserve">Aiemmin </w:t>
      </w:r>
      <w:r>
        <w:rPr>
          <w:color w:val="248AD0"/>
        </w:rPr>
        <w:t xml:space="preserve">tällä viikolla </w:t>
      </w:r>
      <w:r>
        <w:rPr>
          <w:color w:val="5C5300"/>
        </w:rPr>
        <w:t xml:space="preserve">Neuvostoliiton ulkoministeri Eduard A. Shevardnadze </w:t>
      </w:r>
      <w:r>
        <w:rPr>
          <w:color w:val="4F584E"/>
        </w:rPr>
        <w:t xml:space="preserve">myönsi, että Neuvostoliitto </w:t>
      </w:r>
      <w:r>
        <w:rPr>
          <w:color w:val="4F584E"/>
        </w:rPr>
        <w:t xml:space="preserve">jätti huomiotta yhteiset inhimilliset arvot </w:t>
      </w:r>
      <w:r>
        <w:rPr>
          <w:color w:val="4F584E"/>
        </w:rPr>
        <w:t xml:space="preserve">hyökätessään </w:t>
      </w:r>
      <w:r>
        <w:rPr>
          <w:color w:val="BCFEC6"/>
        </w:rPr>
        <w:t xml:space="preserve">Afganistaniin</w:t>
      </w:r>
      <w:r>
        <w:rPr>
          <w:color w:val="9F6551"/>
        </w:rPr>
        <w:t xml:space="preserve">, </w:t>
      </w:r>
      <w:r>
        <w:rPr>
          <w:color w:val="4F584E"/>
        </w:rPr>
        <w:t xml:space="preserve">ja suoraan sanottuna rakentaessaan </w:t>
      </w:r>
      <w:r>
        <w:rPr>
          <w:color w:val="4F584E"/>
        </w:rPr>
        <w:t xml:space="preserve">tutka-asemansa Krasnojarskiin se "rikkoi ballististen ohjusten sopimusta</w:t>
      </w:r>
      <w:r>
        <w:t xml:space="preserve">". </w:t>
      </w:r>
      <w:r>
        <w:rPr>
          <w:color w:val="932C70"/>
        </w:rPr>
        <w:t xml:space="preserve">Unkari ei ole enää "sosialistinen kansantasavalta", kommunistisella puolueella ei ole enää automaattisesti edustajia Neuvostoliiton kansankokouksessa, </w:t>
      </w:r>
      <w:r>
        <w:rPr>
          <w:color w:val="932C70"/>
        </w:rPr>
        <w:t xml:space="preserve">eivätkä </w:t>
      </w:r>
      <w:r>
        <w:rPr>
          <w:color w:val="932C70"/>
        </w:rPr>
        <w:t xml:space="preserve">puoluetoverinsa </w:t>
      </w:r>
      <w:r>
        <w:rPr>
          <w:color w:val="932C70"/>
        </w:rPr>
        <w:t xml:space="preserve">kannattaneet yksimielisesti </w:t>
      </w:r>
      <w:r>
        <w:rPr>
          <w:color w:val="2B1B04"/>
        </w:rPr>
        <w:t xml:space="preserve">Egon </w:t>
      </w:r>
      <w:r>
        <w:rPr>
          <w:color w:val="2B1B04"/>
        </w:rPr>
        <w:t xml:space="preserve">Krenziä</w:t>
      </w:r>
      <w:r>
        <w:rPr>
          <w:color w:val="932C70"/>
        </w:rPr>
        <w:t xml:space="preserve">, kun hänestä tuli </w:t>
      </w:r>
      <w:r>
        <w:rPr>
          <w:color w:val="B5AFC4"/>
        </w:rPr>
        <w:t xml:space="preserve">Itä-Saksan </w:t>
      </w:r>
      <w:r>
        <w:rPr>
          <w:color w:val="932C70"/>
        </w:rPr>
        <w:t xml:space="preserve">uusi korkein johtaja</w:t>
      </w:r>
      <w:r>
        <w:t xml:space="preserve">. </w:t>
      </w:r>
      <w:r>
        <w:rPr>
          <w:color w:val="D4C67A"/>
        </w:rPr>
        <w:t xml:space="preserve">Kaikki tämä on vasta alkua, kuten </w:t>
      </w:r>
      <w:r>
        <w:rPr>
          <w:color w:val="AE7AA1"/>
        </w:rPr>
        <w:t xml:space="preserve">sadattuhannet kaduilla olevat itäeurooppalaiset </w:t>
      </w:r>
      <w:r>
        <w:rPr>
          <w:color w:val="AE7AA1"/>
        </w:rPr>
        <w:t xml:space="preserve">luultavasti toivovat ja varmasti </w:t>
      </w:r>
      <w:r>
        <w:rPr>
          <w:color w:val="AE7AA1"/>
        </w:rPr>
        <w:t xml:space="preserve">kaipaavat</w:t>
      </w:r>
      <w:r>
        <w:t xml:space="preserve">. </w:t>
      </w:r>
      <w:r>
        <w:t xml:space="preserve">Noin </w:t>
      </w:r>
      <w:r>
        <w:rPr>
          <w:color w:val="310106"/>
        </w:rPr>
        <w:t xml:space="preserve">viime viikolla </w:t>
      </w:r>
      <w:r>
        <w:rPr>
          <w:color w:val="0232FD"/>
        </w:rPr>
        <w:t xml:space="preserve">lähes yhtä arvostettu James Baker ja </w:t>
      </w:r>
      <w:r>
        <w:rPr>
          <w:color w:val="6A3A35"/>
        </w:rPr>
        <w:t xml:space="preserve">hänen </w:t>
      </w:r>
      <w:r>
        <w:rPr>
          <w:color w:val="0232FD"/>
        </w:rPr>
        <w:t xml:space="preserve">ministeriönsä </w:t>
      </w:r>
      <w:r>
        <w:t xml:space="preserve">ovat muutamalla huolellisesti muotoillulla puheella suorasukaisesti tukeneet perestroikaa ja glasnostia ja siten myös Mihail Gorbatshovia. </w:t>
      </w:r>
      <w:r>
        <w:rPr>
          <w:color w:val="BA6801"/>
        </w:rPr>
        <w:t xml:space="preserve">Ja viimeisenä mutta ei vähäisimpänä, </w:t>
      </w:r>
      <w:r>
        <w:rPr>
          <w:color w:val="168E5C"/>
        </w:rPr>
        <w:t xml:space="preserve">presidentti George Bush </w:t>
      </w:r>
      <w:r>
        <w:rPr>
          <w:color w:val="BA6801"/>
        </w:rPr>
        <w:t xml:space="preserve">pitää nyt </w:t>
      </w:r>
      <w:r>
        <w:rPr>
          <w:color w:val="C62100"/>
        </w:rPr>
        <w:t xml:space="preserve">Itä-Euroopan </w:t>
      </w:r>
      <w:r>
        <w:rPr>
          <w:color w:val="16C0D0"/>
        </w:rPr>
        <w:t xml:space="preserve">muutoksia </w:t>
      </w:r>
      <w:r>
        <w:rPr>
          <w:color w:val="BA6801"/>
        </w:rPr>
        <w:t xml:space="preserve">"aivan poikkeuksellisina" eikä usko, että </w:t>
      </w:r>
      <w:r>
        <w:rPr>
          <w:color w:val="014347"/>
        </w:rPr>
        <w:t xml:space="preserve">Krenz </w:t>
      </w:r>
      <w:r>
        <w:rPr>
          <w:color w:val="BA6801"/>
        </w:rPr>
        <w:t xml:space="preserve">voi </w:t>
      </w:r>
      <w:r>
        <w:rPr>
          <w:color w:val="BA6801"/>
        </w:rPr>
        <w:t xml:space="preserve">"kääntää kelloa taaksepäin" </w:t>
      </w:r>
      <w:r>
        <w:rPr>
          <w:color w:val="233809"/>
        </w:rPr>
        <w:t xml:space="preserve">Itä-Saksassa</w:t>
      </w:r>
      <w:r>
        <w:rPr>
          <w:color w:val="BA6801"/>
        </w:rPr>
        <w:t xml:space="preserve">, koska muutos on todellakin pysäyttämätöntä, kuten hän sanoi </w:t>
      </w:r>
      <w:r>
        <w:rPr>
          <w:color w:val="42083B"/>
        </w:rPr>
        <w:t xml:space="preserve">R. W. Apple Jr. New York Timesille</w:t>
      </w:r>
      <w:r>
        <w:t xml:space="preserve">. </w:t>
      </w:r>
      <w:r>
        <w:t xml:space="preserve">(Toisin sanoen, erimielisyyksistä käytyjen hyvin näkyvien keskustelujen ja julkisten keskustelujen jälkeen hallinto on siirtynyt </w:t>
      </w:r>
      <w:r>
        <w:rPr>
          <w:color w:val="82785D"/>
        </w:rPr>
        <w:t xml:space="preserve">niiden </w:t>
      </w:r>
      <w:r>
        <w:t xml:space="preserve">puolelle</w:t>
      </w:r>
      <w:r>
        <w:rPr>
          <w:color w:val="023087"/>
        </w:rPr>
        <w:t xml:space="preserve">, jotka </w:t>
      </w:r>
      <w:r>
        <w:rPr>
          <w:color w:val="82785D"/>
        </w:rPr>
        <w:t xml:space="preserve">uskovat, että </w:t>
      </w:r>
      <w:r>
        <w:rPr>
          <w:color w:val="B7DAD2"/>
        </w:rPr>
        <w:t xml:space="preserve">Berliinistä Siperiaan ulottuva </w:t>
      </w:r>
      <w:r>
        <w:rPr>
          <w:color w:val="196956"/>
        </w:rPr>
        <w:t xml:space="preserve">tapahtuma </w:t>
      </w:r>
      <w:r>
        <w:rPr>
          <w:color w:val="82785D"/>
        </w:rPr>
        <w:t xml:space="preserve">on </w:t>
      </w:r>
      <w:r>
        <w:rPr>
          <w:color w:val="8C41BB"/>
        </w:rPr>
        <w:t xml:space="preserve">hyvä asia, johon </w:t>
      </w:r>
      <w:r>
        <w:rPr>
          <w:color w:val="ECEDFE"/>
        </w:rPr>
        <w:t xml:space="preserve">on syytä </w:t>
      </w:r>
      <w:r>
        <w:rPr>
          <w:color w:val="8C41BB"/>
        </w:rPr>
        <w:t xml:space="preserve">suhtautua myönteisesti</w:t>
      </w:r>
      <w:r>
        <w:rPr>
          <w:color w:val="82785D"/>
        </w:rPr>
        <w:t xml:space="preserve">, eikä </w:t>
      </w:r>
      <w:r>
        <w:rPr>
          <w:color w:val="2B2D32"/>
        </w:rPr>
        <w:t xml:space="preserve">uutuus, </w:t>
      </w:r>
      <w:r>
        <w:rPr>
          <w:color w:val="94C661"/>
        </w:rPr>
        <w:t xml:space="preserve">jota</w:t>
      </w:r>
      <w:r>
        <w:rPr>
          <w:color w:val="2B2D32"/>
        </w:rPr>
        <w:t xml:space="preserve"> on syytä </w:t>
      </w:r>
      <w:r>
        <w:rPr>
          <w:color w:val="2B2D32"/>
        </w:rPr>
        <w:t xml:space="preserve">pelätä tai johon </w:t>
      </w:r>
      <w:r>
        <w:rPr>
          <w:color w:val="2B2D32"/>
        </w:rPr>
        <w:t xml:space="preserve">on syytä </w:t>
      </w:r>
      <w:r>
        <w:rPr>
          <w:color w:val="2B2D32"/>
        </w:rPr>
        <w:t xml:space="preserve">suhtautua epäluuloisesti.</w:t>
      </w:r>
      <w:r>
        <w:t xml:space="preserve">) </w:t>
      </w:r>
      <w:r>
        <w:t xml:space="preserve">Kun näitä aikoja muistellaan, </w:t>
      </w:r>
      <w:r>
        <w:rPr>
          <w:color w:val="F8907D"/>
        </w:rPr>
        <w:t xml:space="preserve">kaikki tämä jää </w:t>
      </w:r>
      <w:r>
        <w:t xml:space="preserve">historiaan, ellei </w:t>
      </w:r>
      <w:r>
        <w:rPr>
          <w:color w:val="F8907D"/>
        </w:rPr>
        <w:t xml:space="preserve">siitä tule </w:t>
      </w:r>
      <w:r>
        <w:t xml:space="preserve">tapahtumien valossa huono vitsi. </w:t>
      </w:r>
      <w:r>
        <w:rPr>
          <w:color w:val="DB1474"/>
        </w:rPr>
        <w:t xml:space="preserve">Toimittajille, jotka </w:t>
      </w:r>
      <w:r>
        <w:rPr>
          <w:color w:val="895E6B"/>
        </w:rPr>
        <w:t xml:space="preserve">kirjoittavat historiallisista tapahtumista, joita he katsovat mielellään historiallisten tapahtumien ensimmäisenä luonnoksena</w:t>
      </w:r>
      <w:r>
        <w:t xml:space="preserve">, </w:t>
      </w:r>
      <w:r>
        <w:rPr>
          <w:color w:val="FB6AB8"/>
        </w:rPr>
        <w:t xml:space="preserve">viikko </w:t>
      </w:r>
      <w:r>
        <w:rPr>
          <w:color w:val="FB6AB8"/>
        </w:rPr>
        <w:t xml:space="preserve">antoi </w:t>
      </w:r>
      <w:r>
        <w:rPr>
          <w:color w:val="576094"/>
        </w:rPr>
        <w:t xml:space="preserve">kuitenkin </w:t>
      </w:r>
      <w:r>
        <w:t xml:space="preserve">myös </w:t>
      </w:r>
      <w:r>
        <w:rPr>
          <w:color w:val="FB6AB8"/>
        </w:rPr>
        <w:t xml:space="preserve">runsaasti tilaa ja aikaa käsitellä </w:t>
      </w:r>
      <w:r>
        <w:rPr>
          <w:color w:val="8489AE"/>
        </w:rPr>
        <w:t xml:space="preserve">Ronin </w:t>
      </w:r>
      <w:r>
        <w:rPr>
          <w:color w:val="FB6AB8"/>
        </w:rPr>
        <w:t xml:space="preserve">ja Nancyn </w:t>
      </w:r>
      <w:r>
        <w:rPr>
          <w:color w:val="FB6AB8"/>
        </w:rPr>
        <w:t xml:space="preserve">liike-elämän esiintymisiä </w:t>
      </w:r>
      <w:r>
        <w:rPr>
          <w:color w:val="860E04"/>
        </w:rPr>
        <w:t xml:space="preserve">Japanissa </w:t>
      </w:r>
      <w:r>
        <w:rPr>
          <w:color w:val="FBC206"/>
        </w:rPr>
        <w:t xml:space="preserve">viestintäjätin </w:t>
      </w:r>
      <w:r>
        <w:rPr>
          <w:color w:val="FB6AB8"/>
        </w:rPr>
        <w:t xml:space="preserve">ja </w:t>
      </w:r>
      <w:r>
        <w:rPr>
          <w:color w:val="FBC206"/>
        </w:rPr>
        <w:t xml:space="preserve">sen </w:t>
      </w:r>
      <w:r>
        <w:rPr>
          <w:color w:val="FB6AB8"/>
        </w:rPr>
        <w:t xml:space="preserve">kiistellyn perustajan puolesta</w:t>
      </w:r>
      <w:r>
        <w:t xml:space="preserve">. </w:t>
      </w:r>
      <w:r>
        <w:rPr>
          <w:color w:val="F2CDFE"/>
        </w:rPr>
        <w:t xml:space="preserve">Maan </w:t>
      </w:r>
      <w:r>
        <w:rPr>
          <w:color w:val="6EAB9B"/>
        </w:rPr>
        <w:t xml:space="preserve">korkeimman viran </w:t>
      </w:r>
      <w:r>
        <w:t xml:space="preserve">arvovallasta luopuminen </w:t>
      </w:r>
      <w:r>
        <w:t xml:space="preserve">oli hyvin palkattu sopimus. </w:t>
      </w:r>
      <w:r>
        <w:rPr>
          <w:color w:val="645341"/>
        </w:rPr>
        <w:t xml:space="preserve">Japanilainen teollisuusmies maksoi </w:t>
      </w:r>
      <w:r>
        <w:rPr>
          <w:color w:val="760035"/>
        </w:rPr>
        <w:t xml:space="preserve">ainakin 2 miljoonaa dollaria</w:t>
      </w:r>
      <w:r>
        <w:rPr>
          <w:color w:val="645341"/>
        </w:rPr>
        <w:t xml:space="preserve">, kuten on raportoitu, </w:t>
      </w:r>
      <w:r>
        <w:rPr>
          <w:color w:val="645341"/>
        </w:rPr>
        <w:t xml:space="preserve">Japanin </w:t>
      </w:r>
      <w:r>
        <w:t xml:space="preserve">hallitus maksoi </w:t>
      </w:r>
      <w:r>
        <w:rPr>
          <w:color w:val="645341"/>
        </w:rPr>
        <w:t xml:space="preserve">suunnilleen </w:t>
      </w:r>
      <w:r>
        <w:rPr>
          <w:color w:val="647A41"/>
        </w:rPr>
        <w:t xml:space="preserve">saman summan, </w:t>
      </w:r>
      <w:r>
        <w:t xml:space="preserve">ja ainakin erään arvion mukaan summa on 7 miljoonaa dollaria. </w:t>
      </w:r>
      <w:r>
        <w:rPr>
          <w:color w:val="496E76"/>
        </w:rPr>
        <w:t xml:space="preserve">Kaikki tämä on saanut meidät </w:t>
      </w:r>
      <w:r>
        <w:rPr>
          <w:color w:val="F9D7CD"/>
        </w:rPr>
        <w:t xml:space="preserve">Washingtonissa työskentelevät</w:t>
      </w:r>
      <w:r>
        <w:rPr>
          <w:color w:val="E3F894"/>
        </w:rPr>
        <w:t xml:space="preserve">, </w:t>
      </w:r>
      <w:r>
        <w:rPr>
          <w:color w:val="876128"/>
        </w:rPr>
        <w:t xml:space="preserve">jotka </w:t>
      </w:r>
      <w:r>
        <w:rPr>
          <w:color w:val="E3F894"/>
        </w:rPr>
        <w:t xml:space="preserve">tykkäämme harrastaa tällaisia asioita, joutumaan </w:t>
      </w:r>
      <w:r>
        <w:rPr>
          <w:color w:val="496E76"/>
        </w:rPr>
        <w:t xml:space="preserve">julkisuudessa epäsuosioon, kuten </w:t>
      </w:r>
      <w:r>
        <w:rPr>
          <w:color w:val="A1A711"/>
        </w:rPr>
        <w:t xml:space="preserve">kävi </w:t>
      </w:r>
      <w:r>
        <w:rPr>
          <w:color w:val="01FB92"/>
        </w:rPr>
        <w:t xml:space="preserve">herra Applelle </w:t>
      </w:r>
      <w:r>
        <w:rPr>
          <w:color w:val="496E76"/>
        </w:rPr>
        <w:t xml:space="preserve">ja </w:t>
      </w:r>
      <w:r>
        <w:rPr>
          <w:color w:val="FD0F31"/>
        </w:rPr>
        <w:t xml:space="preserve">minulle </w:t>
      </w:r>
      <w:r>
        <w:rPr>
          <w:color w:val="496E76"/>
        </w:rPr>
        <w:t xml:space="preserve">toissa iltana ABC:n Nightline-ohjelmassa</w:t>
      </w:r>
      <w:r>
        <w:t xml:space="preserve">. </w:t>
      </w:r>
      <w:r>
        <w:t xml:space="preserve">Paljastimme </w:t>
      </w:r>
      <w:r>
        <w:rPr>
          <w:color w:val="BE8485"/>
        </w:rPr>
        <w:t xml:space="preserve">kaikki </w:t>
      </w:r>
      <w:r>
        <w:t xml:space="preserve">mielestäni yhä </w:t>
      </w:r>
      <w:r>
        <w:t xml:space="preserve">todelliset ongelmat, jotka </w:t>
      </w:r>
      <w:r>
        <w:rPr>
          <w:color w:val="BE8485"/>
        </w:rPr>
        <w:t xml:space="preserve">liittyivät </w:t>
      </w:r>
      <w:r>
        <w:t xml:space="preserve">johdonmukaisesti kohdennettuihin laukauksiin, </w:t>
      </w:r>
      <w:r>
        <w:t xml:space="preserve">ja saimme aikaan useamman kuin yhden kovan iskun, mutta </w:t>
      </w:r>
      <w:r>
        <w:rPr>
          <w:color w:val="C660FB"/>
        </w:rPr>
        <w:t xml:space="preserve">koko tapauksen </w:t>
      </w:r>
      <w:r>
        <w:t xml:space="preserve">päätteeksi </w:t>
      </w:r>
      <w:r>
        <w:t xml:space="preserve">meissä oli edelleen se kalvava epäilys, että tähtäsimmekö väärään kohteeseen. Kuten </w:t>
      </w:r>
      <w:r>
        <w:t xml:space="preserve">eräs </w:t>
      </w:r>
      <w:r>
        <w:rPr>
          <w:color w:val="703B01"/>
        </w:rPr>
        <w:t xml:space="preserve">hänen </w:t>
      </w:r>
      <w:r>
        <w:t xml:space="preserve">puolustajansa </w:t>
      </w:r>
      <w:r>
        <w:t xml:space="preserve">osuvasti </w:t>
      </w:r>
      <w:r>
        <w:rPr>
          <w:color w:val="C660FB"/>
        </w:rPr>
        <w:t xml:space="preserve">totesi</w:t>
      </w:r>
      <w:r>
        <w:t xml:space="preserve">, </w:t>
      </w:r>
      <w:r>
        <w:rPr>
          <w:color w:val="703B01"/>
        </w:rPr>
        <w:t xml:space="preserve">presidentti Reagan </w:t>
      </w:r>
      <w:r>
        <w:t xml:space="preserve">teki yksinkertaisesti sitä, mitä </w:t>
      </w:r>
      <w:r>
        <w:rPr>
          <w:color w:val="D48958"/>
        </w:rPr>
        <w:t xml:space="preserve">hän </w:t>
      </w:r>
      <w:r>
        <w:t xml:space="preserve">aina teki ennen </w:t>
      </w:r>
      <w:r>
        <w:t xml:space="preserve">valintaansa (ja jotkut sanovat, että myös sen jälkeen). Hän teki sen rahan vuoksi, ja miksi </w:t>
      </w:r>
      <w:r>
        <w:rPr>
          <w:color w:val="05AEE8"/>
        </w:rPr>
        <w:t xml:space="preserve">kukaan </w:t>
      </w:r>
      <w:r>
        <w:t xml:space="preserve">odottaisi </w:t>
      </w:r>
      <w:r>
        <w:rPr>
          <w:color w:val="C3C1BE"/>
        </w:rPr>
        <w:t xml:space="preserve">mitään </w:t>
      </w:r>
      <w:r>
        <w:t xml:space="preserve">muuta? Ennen kaikkea siksi, että on muitakin syitä kuin </w:t>
      </w:r>
      <w:r>
        <w:rPr>
          <w:color w:val="1167D9"/>
        </w:rPr>
        <w:t xml:space="preserve">Ronald Reaganin </w:t>
      </w:r>
      <w:r>
        <w:rPr>
          <w:color w:val="9F98F8"/>
        </w:rPr>
        <w:t xml:space="preserve">henkilökohtaiset arvot </w:t>
      </w:r>
      <w:r>
        <w:t xml:space="preserve">tai </w:t>
      </w:r>
      <w:r>
        <w:rPr>
          <w:color w:val="9F98F8"/>
        </w:rPr>
        <w:t xml:space="preserve">niiden </w:t>
      </w:r>
      <w:r>
        <w:t xml:space="preserve">puute. </w:t>
      </w:r>
      <w:r>
        <w:rPr>
          <w:color w:val="6EAB9B"/>
        </w:rPr>
        <w:t xml:space="preserve">Puheenjohtajuuden </w:t>
      </w:r>
      <w:r>
        <w:t xml:space="preserve">myyminen </w:t>
      </w:r>
      <w:r>
        <w:t xml:space="preserve">pikkurahalla ei ole niinkään julkisen elämän normien devalvoitumista nykyään, vaan pikemminkin </w:t>
      </w:r>
      <w:r>
        <w:rPr>
          <w:color w:val="D19012"/>
        </w:rPr>
        <w:t xml:space="preserve">osoitus </w:t>
      </w:r>
      <w:r>
        <w:t xml:space="preserve">julkisen moraalin rappeutumisesta. </w:t>
      </w:r>
      <w:r>
        <w:rPr>
          <w:color w:val="B7D802"/>
        </w:rPr>
        <w:t xml:space="preserve">1980-lukua luonnehtivaa hittikappaletta </w:t>
      </w:r>
      <w:r>
        <w:rPr>
          <w:color w:val="B7D802"/>
        </w:rPr>
        <w:t xml:space="preserve">"Anything Goes</w:t>
      </w:r>
      <w:r>
        <w:rPr>
          <w:color w:val="826392"/>
        </w:rPr>
        <w:t xml:space="preserve">" </w:t>
      </w:r>
      <w:r>
        <w:t xml:space="preserve">vihellettiin Wall Streetillä ja sitä kaikuivat useat television parhaat gospel-juontajat. Jotkut </w:t>
      </w:r>
      <w:r>
        <w:rPr>
          <w:color w:val="5E7A6A"/>
        </w:rPr>
        <w:t xml:space="preserve">sanovat</w:t>
      </w:r>
      <w:r>
        <w:rPr>
          <w:color w:val="B29869"/>
        </w:rPr>
        <w:t xml:space="preserve">, että </w:t>
      </w:r>
      <w:r>
        <w:rPr>
          <w:color w:val="1D0051"/>
        </w:rPr>
        <w:t xml:space="preserve">tämä ei ole mitään uutta, että </w:t>
      </w:r>
      <w:r>
        <w:rPr>
          <w:color w:val="8BE7FC"/>
        </w:rPr>
        <w:t xml:space="preserve">Amerikka </w:t>
      </w:r>
      <w:r>
        <w:rPr>
          <w:color w:val="1D0051"/>
        </w:rPr>
        <w:t xml:space="preserve">on aina kärsinyt vakavasta skitsofreniasta, kun on kyse ristiriidasta sen välillä, mitä se saarnaa ja mitä se harjoittaa</w:t>
      </w:r>
      <w:r>
        <w:t xml:space="preserve">. </w:t>
      </w:r>
      <w:r>
        <w:rPr>
          <w:color w:val="11BA09"/>
        </w:rPr>
        <w:t xml:space="preserve">Tämän näkemyksen </w:t>
      </w:r>
      <w:r>
        <w:rPr>
          <w:color w:val="76E0C1"/>
        </w:rPr>
        <w:t xml:space="preserve">tueksi </w:t>
      </w:r>
      <w:r>
        <w:t xml:space="preserve">on olemassa </w:t>
      </w:r>
      <w:r>
        <w:rPr>
          <w:color w:val="76E0C1"/>
        </w:rPr>
        <w:t xml:space="preserve">näyttöä</w:t>
      </w:r>
      <w:r>
        <w:t xml:space="preserve">. Kahdeksankymmentäkolme vuotta sitten William James kirjoitti H. G. Wellsille: "</w:t>
      </w:r>
      <w:r>
        <w:t xml:space="preserve">Moraalinen löyhyys syntyy </w:t>
      </w:r>
      <w:r>
        <w:rPr>
          <w:color w:val="462C36"/>
        </w:rPr>
        <w:t xml:space="preserve">aineellisen maallisen menestyksen </w:t>
      </w:r>
      <w:r>
        <w:t xml:space="preserve">täydellisestä palvonnasta</w:t>
      </w:r>
      <w:r>
        <w:t xml:space="preserve">... </w:t>
      </w:r>
      <w:r>
        <w:rPr>
          <w:color w:val="462C36"/>
        </w:rPr>
        <w:t xml:space="preserve">tämä</w:t>
      </w:r>
      <w:r>
        <w:t xml:space="preserve">, </w:t>
      </w:r>
      <w:r>
        <w:rPr>
          <w:color w:val="65407D"/>
        </w:rPr>
        <w:t xml:space="preserve">yhdessä </w:t>
      </w:r>
      <w:r>
        <w:t xml:space="preserve">sanojen menestyksen varaan rakennetun </w:t>
      </w:r>
      <w:r>
        <w:rPr>
          <w:color w:val="65407D"/>
        </w:rPr>
        <w:t xml:space="preserve">likaisen rahan tulkinnan kanssa</w:t>
      </w:r>
      <w:r>
        <w:t xml:space="preserve">, on kansallinen sairautemme." </w:t>
      </w:r>
      <w:r>
        <w:t xml:space="preserve">Mutta jos </w:t>
      </w:r>
      <w:r>
        <w:rPr>
          <w:color w:val="491803"/>
        </w:rPr>
        <w:t xml:space="preserve">se </w:t>
      </w:r>
      <w:r>
        <w:t xml:space="preserve">oli kansantauti </w:t>
      </w:r>
      <w:r>
        <w:t xml:space="preserve">vuonna 1906</w:t>
      </w:r>
      <w:r>
        <w:t xml:space="preserve">, se </w:t>
      </w:r>
      <w:r>
        <w:rPr>
          <w:color w:val="491803"/>
        </w:rPr>
        <w:t xml:space="preserve">on</w:t>
      </w:r>
      <w:r>
        <w:t xml:space="preserve"> nykyään </w:t>
      </w:r>
      <w:r>
        <w:t xml:space="preserve">kansallinen klisee. Jos </w:t>
      </w:r>
      <w:r>
        <w:t xml:space="preserve">laki ei kiellä </w:t>
      </w:r>
      <w:r>
        <w:rPr>
          <w:color w:val="F5D2A8"/>
        </w:rPr>
        <w:t xml:space="preserve">sitä</w:t>
      </w:r>
      <w:r>
        <w:t xml:space="preserve">, tee </w:t>
      </w:r>
      <w:r>
        <w:rPr>
          <w:color w:val="F5D2A8"/>
        </w:rPr>
        <w:t xml:space="preserve">se</w:t>
      </w:r>
      <w:r>
        <w:t xml:space="preserve">. </w:t>
      </w:r>
      <w:r>
        <w:t xml:space="preserve">Jos laissa on </w:t>
      </w:r>
      <w:r>
        <w:rPr>
          <w:color w:val="03422C"/>
        </w:rPr>
        <w:t xml:space="preserve">porsaanreikiä</w:t>
      </w:r>
      <w:r>
        <w:t xml:space="preserve">, käytä </w:t>
      </w:r>
      <w:r>
        <w:rPr>
          <w:color w:val="03422C"/>
        </w:rPr>
        <w:t xml:space="preserve">niitä</w:t>
      </w:r>
      <w:r>
        <w:t xml:space="preserve">. Jos </w:t>
      </w:r>
      <w:r>
        <w:t xml:space="preserve">mikään </w:t>
      </w:r>
      <w:r>
        <w:rPr>
          <w:color w:val="72A46E"/>
        </w:rPr>
        <w:t xml:space="preserve">moraalinen </w:t>
      </w:r>
      <w:r>
        <w:rPr>
          <w:color w:val="128EAC"/>
        </w:rPr>
        <w:t xml:space="preserve">kielto </w:t>
      </w:r>
      <w:r>
        <w:t xml:space="preserve">ei </w:t>
      </w:r>
      <w:r>
        <w:rPr>
          <w:color w:val="72A46E"/>
        </w:rPr>
        <w:t xml:space="preserve">nimenomaisesti kiellä sitä</w:t>
      </w:r>
      <w:r>
        <w:t xml:space="preserve">, täyttä vauhtia eteenpäin. Ja jos jäät kiinni tai ihmiset valittavat, väität vain, että "kaikki tekevät niin" tai "kukaan ei ole kieltänyt", ja keksit rohkeita tekosyitä. Viimeisenä keinona, kun kaikki muu on epäonnistunut ja olet pulassa, </w:t>
      </w:r>
      <w:r>
        <w:t xml:space="preserve">pyydä anteeksi, että petit </w:t>
      </w:r>
      <w:r>
        <w:rPr>
          <w:color w:val="B95C69"/>
        </w:rPr>
        <w:t xml:space="preserve">ne, </w:t>
      </w:r>
      <w:r>
        <w:rPr>
          <w:color w:val="A14D12"/>
        </w:rPr>
        <w:t xml:space="preserve">jotka </w:t>
      </w:r>
      <w:r>
        <w:rPr>
          <w:color w:val="B95C69"/>
        </w:rPr>
        <w:t xml:space="preserve">luottivat </w:t>
      </w:r>
      <w:r>
        <w:rPr>
          <w:color w:val="C4C8FA"/>
        </w:rPr>
        <w:t xml:space="preserve">sinuun, </w:t>
      </w:r>
      <w:r>
        <w:t xml:space="preserve">mutta kiellä itse asiassa, että olisit tehnyt jotain väärää. (Katso esimerkiksi </w:t>
      </w:r>
      <w:r>
        <w:rPr>
          <w:color w:val="372A55"/>
        </w:rPr>
        <w:t xml:space="preserve">Jim Bakkerin</w:t>
      </w:r>
      <w:r>
        <w:t xml:space="preserve"> puheet, </w:t>
      </w:r>
      <w:r>
        <w:rPr>
          <w:color w:val="372A55"/>
        </w:rPr>
        <w:t xml:space="preserve">joka tuomittiin tänä tiistaina vankilaan uskovien huijaamisesta.</w:t>
      </w:r>
      <w:r>
        <w:t xml:space="preserve">) </w:t>
      </w:r>
      <w:r>
        <w:t xml:space="preserve">Miettikää huolestuttavaa epäjohdonmukaisuutta </w:t>
      </w:r>
      <w:r>
        <w:rPr>
          <w:color w:val="5C5300"/>
        </w:rPr>
        <w:t xml:space="preserve">E. Shevardnadzen tällä </w:t>
      </w:r>
      <w:r>
        <w:rPr>
          <w:color w:val="248AD0"/>
        </w:rPr>
        <w:t xml:space="preserve">viikolla tekemän </w:t>
      </w:r>
      <w:r>
        <w:rPr>
          <w:color w:val="4F584E"/>
        </w:rPr>
        <w:t xml:space="preserve">tunnustuksen </w:t>
      </w:r>
      <w:r>
        <w:t xml:space="preserve">sanojen </w:t>
      </w:r>
      <w:r>
        <w:t xml:space="preserve">ja kaikkien </w:t>
      </w:r>
      <w:r>
        <w:rPr>
          <w:color w:val="3F3610"/>
        </w:rPr>
        <w:t xml:space="preserve">Iranin vastaiseen asiaan </w:t>
      </w:r>
      <w:r>
        <w:t xml:space="preserve">osallistuneiden vankkumattoman kovan linjan puolustuksen </w:t>
      </w:r>
      <w:r>
        <w:t xml:space="preserve">välillä</w:t>
      </w:r>
      <w:r>
        <w:t xml:space="preserve">. </w:t>
      </w:r>
      <w:r>
        <w:rPr>
          <w:color w:val="D3A2C6"/>
        </w:rPr>
        <w:t xml:space="preserve">Neuvostoliiton ulkoministeri </w:t>
      </w:r>
      <w:r>
        <w:t xml:space="preserve">myöntää julkisesti, että </w:t>
      </w:r>
      <w:r>
        <w:rPr>
          <w:color w:val="D3A2C6"/>
        </w:rPr>
        <w:t xml:space="preserve">hänen </w:t>
      </w:r>
      <w:r>
        <w:t xml:space="preserve">hallituksensa </w:t>
      </w:r>
      <w:r>
        <w:t xml:space="preserve">"rikkoi käyttäytymisnormeja" </w:t>
      </w:r>
      <w:r>
        <w:rPr>
          <w:color w:val="719FFA"/>
        </w:rPr>
        <w:t xml:space="preserve">Afganistanissa </w:t>
      </w:r>
      <w:r>
        <w:t xml:space="preserve">ja yksinkertaisesti valehteli tutka-asemasta. Meillä on </w:t>
      </w:r>
      <w:r>
        <w:t xml:space="preserve">korkeassa asemassa olevia </w:t>
      </w:r>
      <w:r>
        <w:rPr>
          <w:color w:val="0D841A"/>
        </w:rPr>
        <w:t xml:space="preserve">ihmisiä</w:t>
      </w:r>
      <w:r>
        <w:rPr>
          <w:color w:val="4C5B32"/>
        </w:rPr>
        <w:t xml:space="preserve">, jotka </w:t>
      </w:r>
      <w:r>
        <w:rPr>
          <w:color w:val="9DB3B7"/>
        </w:rPr>
        <w:t xml:space="preserve">valehtelevat edelleen suustaan </w:t>
      </w:r>
      <w:r>
        <w:rPr>
          <w:color w:val="B14F8F"/>
        </w:rPr>
        <w:t xml:space="preserve">Iranin vastaisesta asiasta </w:t>
      </w:r>
      <w:r>
        <w:rPr>
          <w:color w:val="9DB3B7"/>
        </w:rPr>
        <w:t xml:space="preserve">ja jotka </w:t>
      </w:r>
      <w:r>
        <w:rPr>
          <w:color w:val="9DB3B7"/>
        </w:rPr>
        <w:t xml:space="preserve">eivät selvästikään aio muuttua</w:t>
      </w:r>
      <w:r>
        <w:t xml:space="preserve">. </w:t>
      </w:r>
      <w:r>
        <w:rPr>
          <w:color w:val="747103"/>
        </w:rPr>
        <w:t xml:space="preserve">Lehdistö kuuntelee yhä kunnioittavasti </w:t>
      </w:r>
      <w:r>
        <w:rPr>
          <w:color w:val="9F816D"/>
        </w:rPr>
        <w:t xml:space="preserve">näitä pitkään paljastuneita valehtelijoita</w:t>
      </w:r>
      <w:r>
        <w:t xml:space="preserve">. </w:t>
      </w:r>
      <w:r>
        <w:t xml:space="preserve">Ja </w:t>
      </w:r>
      <w:r>
        <w:rPr>
          <w:color w:val="747103"/>
        </w:rPr>
        <w:t xml:space="preserve">tämä </w:t>
      </w:r>
      <w:r>
        <w:t xml:space="preserve">on avain nykyiseen "kansalliseen pahoinvointiin". </w:t>
      </w:r>
      <w:r>
        <w:rPr>
          <w:color w:val="D26A5B"/>
        </w:rPr>
        <w:t xml:space="preserve">Kukaan ei </w:t>
      </w:r>
      <w:r>
        <w:t xml:space="preserve">näytä olevan halukas pitämään ketään julkisessa elämässä toimivaa henkilöä tiukinta lain tulkintaa korkeammalla tasolla. </w:t>
      </w:r>
      <w:r>
        <w:rPr>
          <w:color w:val="8B934B"/>
        </w:rPr>
        <w:t xml:space="preserve">Tiedotusvälineiden asiantuntijat </w:t>
      </w:r>
      <w:r>
        <w:t xml:space="preserve">nuuskivat aika </w:t>
      </w:r>
      <w:r>
        <w:t xml:space="preserve">ajoin joidenkin poliitikkojen henkilökohtaisia puutteita, vaikka yleinen suuntaus on tarjota jokin versio vanhasta repliikistä "</w:t>
      </w:r>
      <w:r>
        <w:rPr>
          <w:color w:val="F98500"/>
        </w:rPr>
        <w:t xml:space="preserve">Kuka </w:t>
      </w:r>
      <w:r>
        <w:t xml:space="preserve">minä </w:t>
      </w:r>
      <w:r>
        <w:rPr>
          <w:color w:val="F98500"/>
        </w:rPr>
        <w:t xml:space="preserve">olen </w:t>
      </w:r>
      <w:r>
        <w:t xml:space="preserve">tuomitsemaan?". Toisin sanoen, ei standardeja, ei arvostelukykyä eikä arvoja. "Olette raivoissaan, koska hän tienaa niin paljon rahaa", sanovat </w:t>
      </w:r>
      <w:r>
        <w:rPr>
          <w:color w:val="703B01"/>
        </w:rPr>
        <w:t xml:space="preserve">presidentti Reaganin </w:t>
      </w:r>
      <w:r>
        <w:t xml:space="preserve">kannattajat</w:t>
      </w:r>
      <w:r>
        <w:t xml:space="preserve">. </w:t>
      </w:r>
      <w:r>
        <w:t xml:space="preserve">Ei, meidän pitäisi olla raivoissaan, koska hän on halventanut </w:t>
      </w:r>
      <w:r>
        <w:rPr>
          <w:color w:val="6EAB9B"/>
        </w:rPr>
        <w:t xml:space="preserve">hänelle </w:t>
      </w:r>
      <w:r>
        <w:rPr>
          <w:color w:val="6EAB9B"/>
        </w:rPr>
        <w:t xml:space="preserve">antamamme </w:t>
      </w:r>
      <w:r>
        <w:rPr>
          <w:color w:val="6EAB9B"/>
        </w:rPr>
        <w:t xml:space="preserve">viran </w:t>
      </w:r>
      <w:r>
        <w:t xml:space="preserve">käyttämällä sitä henkilökohtaisen hyödyn hankkimiseen, aivan kuten meidän pitäisi olla raivoissaan siitä, että </w:t>
      </w:r>
      <w:r>
        <w:rPr>
          <w:color w:val="FCB899"/>
        </w:rPr>
        <w:t xml:space="preserve">julkiset virkamiehet </w:t>
      </w:r>
      <w:r>
        <w:t xml:space="preserve">valehtelevat iloisesti, hämärtävät sitä, mistä </w:t>
      </w:r>
      <w:r>
        <w:rPr>
          <w:color w:val="FCB899"/>
        </w:rPr>
        <w:t xml:space="preserve">he </w:t>
      </w:r>
      <w:r>
        <w:t xml:space="preserve">oikeasti välittävät, tai, sanalla sanoen, käyttävät julkista palvelua omaksi kaukalokseen. "En </w:t>
      </w:r>
      <w:r>
        <w:rPr>
          <w:color w:val="1C0720"/>
        </w:rPr>
        <w:t xml:space="preserve">aio </w:t>
      </w:r>
      <w:r>
        <w:t xml:space="preserve">ylireagoida mihinkään </w:t>
      </w:r>
      <w:r>
        <w:rPr>
          <w:color w:val="6B5F61"/>
        </w:rPr>
        <w:t xml:space="preserve">tästä"</w:t>
      </w:r>
      <w:r>
        <w:t xml:space="preserve">, </w:t>
      </w:r>
      <w:r>
        <w:rPr>
          <w:color w:val="1C0720"/>
        </w:rPr>
        <w:t xml:space="preserve">presidentti Bush </w:t>
      </w:r>
      <w:r>
        <w:t xml:space="preserve">sanoi </w:t>
      </w:r>
      <w:r>
        <w:rPr>
          <w:color w:val="F98A9D"/>
        </w:rPr>
        <w:t xml:space="preserve">Applen </w:t>
      </w:r>
      <w:r>
        <w:t xml:space="preserve">haastattelussa </w:t>
      </w:r>
      <w:r>
        <w:rPr>
          <w:color w:val="310106"/>
        </w:rPr>
        <w:t xml:space="preserve">tällä viikolla</w:t>
      </w:r>
      <w:r>
        <w:t xml:space="preserve">. Hän viittasi </w:t>
      </w:r>
      <w:r>
        <w:rPr>
          <w:color w:val="9B72C2"/>
        </w:rPr>
        <w:t xml:space="preserve">Itä-Euroopan </w:t>
      </w:r>
      <w:r>
        <w:t xml:space="preserve">"</w:t>
      </w:r>
      <w:r>
        <w:rPr>
          <w:color w:val="6B5F61"/>
        </w:rPr>
        <w:t xml:space="preserve">aivan poikkeuksellisiin" tapahtumiin, </w:t>
      </w:r>
      <w:r>
        <w:t xml:space="preserve">ja </w:t>
      </w:r>
      <w:r>
        <w:rPr>
          <w:color w:val="A6919D"/>
        </w:rPr>
        <w:t xml:space="preserve">se </w:t>
      </w:r>
      <w:r>
        <w:t xml:space="preserve">on anteeksiannettava asenne. Koko </w:t>
      </w:r>
      <w:r>
        <w:rPr>
          <w:color w:val="2C3729"/>
        </w:rPr>
        <w:t xml:space="preserve">1980-luvun </w:t>
      </w:r>
      <w:r>
        <w:t xml:space="preserve">eetosta </w:t>
      </w:r>
      <w:r>
        <w:t xml:space="preserve">ei kuitenkaan voida puolustaa millään tavalla. </w:t>
      </w:r>
      <w:r>
        <w:t xml:space="preserve">Ryntäsimme siihen pää edellä, liukastuimme ja liukastuimme alas pitkää rinnettä, ja nyt meillä on </w:t>
      </w:r>
      <w:r>
        <w:rPr>
          <w:color w:val="2C3729"/>
        </w:rPr>
        <w:t xml:space="preserve">tuon aikakauden </w:t>
      </w:r>
      <w:r>
        <w:t xml:space="preserve">tyypillisenä symbolina </w:t>
      </w:r>
      <w:r>
        <w:rPr>
          <w:color w:val="703B01"/>
        </w:rPr>
        <w:t xml:space="preserve">entinen presidentti, joka tinkii vieraan vallan puolesta</w:t>
      </w:r>
      <w:r>
        <w:t xml:space="preserve">. </w:t>
      </w:r>
      <w:r>
        <w:t xml:space="preserve">Tai ehkä se on sopiva symboli </w:t>
      </w:r>
      <w:r>
        <w:rPr>
          <w:color w:val="000D2C"/>
        </w:rPr>
        <w:t xml:space="preserve">Yhdysvalloille vuonna 1989</w:t>
      </w:r>
      <w:r>
        <w:t xml:space="preserve">: </w:t>
      </w:r>
      <w:r>
        <w:rPr>
          <w:color w:val="D7C70B"/>
        </w:rPr>
        <w:t xml:space="preserve">kaikki on myytävänä, millään ei ole todellista arvoa</w:t>
      </w:r>
      <w:r>
        <w:t xml:space="preserve">. </w:t>
      </w:r>
      <w:r>
        <w:rPr>
          <w:color w:val="9F9992"/>
        </w:rPr>
        <w:t xml:space="preserve">Carter </w:t>
      </w:r>
      <w:r>
        <w:t xml:space="preserve">on </w:t>
      </w:r>
      <w:r>
        <w:rPr>
          <w:color w:val="EFFBD0"/>
        </w:rPr>
        <w:t xml:space="preserve">poliittinen kommentaattori</w:t>
      </w:r>
      <w:r>
        <w:rPr>
          <w:color w:val="FDE2F1"/>
        </w:rPr>
        <w:t xml:space="preserve">, </w:t>
      </w:r>
      <w:r>
        <w:rPr>
          <w:color w:val="EFFBD0"/>
        </w:rPr>
        <w:t xml:space="preserve">jolla on televisiotuotantoyhtiö</w:t>
      </w:r>
      <w:r>
        <w:t xml:space="preserve">.</w:t>
      </w:r>
    </w:p>
    <w:p>
      <w:r>
        <w:rPr>
          <w:b/>
        </w:rPr>
        <w:t xml:space="preserve">Asiakirjan numero 640</w:t>
      </w:r>
    </w:p>
    <w:p>
      <w:r>
        <w:rPr>
          <w:b/>
        </w:rPr>
        <w:t xml:space="preserve">Asiakirjan tunniste: wsj0938-001</w:t>
      </w:r>
    </w:p>
    <w:p>
      <w:r>
        <w:rPr>
          <w:color w:val="FEFB0A"/>
        </w:rPr>
        <w:t xml:space="preserve">Cineplex Odeon Corp. -yhtiön </w:t>
      </w:r>
      <w:r>
        <w:rPr>
          <w:color w:val="04640D"/>
        </w:rPr>
        <w:t xml:space="preserve">hallituksen </w:t>
      </w:r>
      <w:r>
        <w:rPr>
          <w:color w:val="310106"/>
        </w:rPr>
        <w:t xml:space="preserve">jäsenet </w:t>
      </w:r>
      <w:r>
        <w:t xml:space="preserve">ilmoittivat, että </w:t>
      </w:r>
      <w:r>
        <w:rPr>
          <w:color w:val="FB5514"/>
        </w:rPr>
        <w:t xml:space="preserve">hallituksen puheenjohtaja ja toimitusjohtaja Garth Drabinsky </w:t>
      </w:r>
      <w:r>
        <w:t xml:space="preserve">harkitsee 780,6 miljoonan Kanadan dollarin (666 miljoonan Yhdysvaltain dollarin) tarjousta </w:t>
      </w:r>
      <w:r>
        <w:rPr>
          <w:color w:val="E115C0"/>
        </w:rPr>
        <w:t xml:space="preserve">yhtiön </w:t>
      </w:r>
      <w:r>
        <w:t xml:space="preserve">ostamiseksi. </w:t>
      </w:r>
      <w:r>
        <w:rPr>
          <w:color w:val="00587F"/>
        </w:rPr>
        <w:t xml:space="preserve">Hallituksen </w:t>
      </w:r>
      <w:r>
        <w:t xml:space="preserve">mukaan </w:t>
      </w:r>
      <w:r>
        <w:rPr>
          <w:color w:val="0BC582"/>
        </w:rPr>
        <w:t xml:space="preserve">Drabinsky </w:t>
      </w:r>
      <w:r>
        <w:rPr>
          <w:color w:val="FEB8C8"/>
        </w:rPr>
        <w:t xml:space="preserve">ja </w:t>
      </w:r>
      <w:r>
        <w:rPr>
          <w:color w:val="9E8317"/>
        </w:rPr>
        <w:t xml:space="preserve">varapuheenjohtaja Myron Gottlieb </w:t>
      </w:r>
      <w:r>
        <w:t xml:space="preserve">neuvottelevat </w:t>
      </w:r>
      <w:r>
        <w:rPr>
          <w:color w:val="01190F"/>
        </w:rPr>
        <w:t xml:space="preserve">rahoituksesta </w:t>
      </w:r>
      <w:r>
        <w:t xml:space="preserve">ennen kuin he </w:t>
      </w:r>
      <w:r>
        <w:rPr>
          <w:color w:val="847D81"/>
        </w:rPr>
        <w:t xml:space="preserve">tarjoavat 16,40 Kanadan dollaria osakkeelta </w:t>
      </w:r>
      <w:r>
        <w:t xml:space="preserve">ostaakseen kaikki </w:t>
      </w:r>
      <w:r>
        <w:rPr>
          <w:color w:val="E115C0"/>
        </w:rPr>
        <w:t xml:space="preserve">Cineplexin </w:t>
      </w:r>
      <w:r>
        <w:t xml:space="preserve">ulkona olevat osakkeet</w:t>
      </w:r>
      <w:r>
        <w:t xml:space="preserve">. </w:t>
      </w:r>
      <w:r>
        <w:rPr>
          <w:color w:val="04640D"/>
        </w:rPr>
        <w:t xml:space="preserve">Hallituksen</w:t>
      </w:r>
      <w:r>
        <w:rPr>
          <w:color w:val="310106"/>
        </w:rPr>
        <w:t xml:space="preserve"> jäsenet </w:t>
      </w:r>
      <w:r>
        <w:t xml:space="preserve">lisäsivät, että </w:t>
      </w:r>
      <w:r>
        <w:rPr>
          <w:color w:val="FEB8C8"/>
        </w:rPr>
        <w:t xml:space="preserve">nämä kaksi johtajaa </w:t>
      </w:r>
      <w:r>
        <w:t xml:space="preserve">eivät ole tehneet lopullista päätöstä siitä, miten </w:t>
      </w:r>
      <w:r>
        <w:rPr>
          <w:color w:val="58018B"/>
        </w:rPr>
        <w:t xml:space="preserve">tarjouksen kanssa </w:t>
      </w:r>
      <w:r>
        <w:t xml:space="preserve">edetään, ja että </w:t>
      </w:r>
      <w:r>
        <w:rPr>
          <w:color w:val="00587F"/>
        </w:rPr>
        <w:t xml:space="preserve">hallitus </w:t>
      </w:r>
      <w:r>
        <w:t xml:space="preserve">aikoo vielä pyytää korkeampia tarjouksia muilta tarjouksen tekijöiltä </w:t>
      </w:r>
      <w:r>
        <w:t xml:space="preserve">ennen </w:t>
      </w:r>
      <w:r>
        <w:rPr>
          <w:color w:val="58018B"/>
        </w:rPr>
        <w:t xml:space="preserve">tarjouksen </w:t>
      </w:r>
      <w:r>
        <w:t xml:space="preserve">tekemistä. </w:t>
      </w:r>
      <w:r>
        <w:rPr>
          <w:color w:val="04640D"/>
        </w:rPr>
        <w:t xml:space="preserve">Hallituksen</w:t>
      </w:r>
      <w:r>
        <w:rPr>
          <w:color w:val="310106"/>
        </w:rPr>
        <w:t xml:space="preserve"> jäsenet </w:t>
      </w:r>
      <w:r>
        <w:t xml:space="preserve">sanoivat, että jos </w:t>
      </w:r>
      <w:r>
        <w:rPr>
          <w:color w:val="0BC582"/>
        </w:rPr>
        <w:t xml:space="preserve">Drabinsky </w:t>
      </w:r>
      <w:r>
        <w:rPr>
          <w:color w:val="FEB8C8"/>
        </w:rPr>
        <w:t xml:space="preserve">ja </w:t>
      </w:r>
      <w:r>
        <w:rPr>
          <w:color w:val="9E8317"/>
        </w:rPr>
        <w:t xml:space="preserve">Gottlieb </w:t>
      </w:r>
      <w:r>
        <w:t xml:space="preserve">lähettävät </w:t>
      </w:r>
      <w:r>
        <w:rPr>
          <w:color w:val="58018B"/>
        </w:rPr>
        <w:t xml:space="preserve">tarjouksen </w:t>
      </w:r>
      <w:r>
        <w:t xml:space="preserve">osakkeenomistajille 22. marraskuuta mennessä, </w:t>
      </w:r>
      <w:r>
        <w:rPr>
          <w:color w:val="FEB8C8"/>
        </w:rPr>
        <w:t xml:space="preserve">heille </w:t>
      </w:r>
      <w:r>
        <w:t xml:space="preserve">korvataan enintään 8,5 miljoonaa Kanadan dollaria </w:t>
      </w:r>
      <w:r>
        <w:rPr>
          <w:color w:val="58018B"/>
        </w:rPr>
        <w:t xml:space="preserve">tarjoukseen </w:t>
      </w:r>
      <w:r>
        <w:t xml:space="preserve">liittyvistä kuluista</w:t>
      </w:r>
      <w:r>
        <w:t xml:space="preserve">. </w:t>
      </w:r>
      <w:r>
        <w:t xml:space="preserve">"Uskomme, </w:t>
      </w:r>
      <w:r>
        <w:t xml:space="preserve">että </w:t>
      </w:r>
      <w:r>
        <w:rPr>
          <w:color w:val="B70639"/>
        </w:rPr>
        <w:t xml:space="preserve">hänen </w:t>
      </w:r>
      <w:r>
        <w:rPr>
          <w:color w:val="58018B"/>
        </w:rPr>
        <w:t xml:space="preserve">tarjouksensa </w:t>
      </w:r>
      <w:r>
        <w:t xml:space="preserve">on hyväksyttävä", sanoi </w:t>
      </w:r>
      <w:r>
        <w:rPr>
          <w:color w:val="703B01"/>
        </w:rPr>
        <w:t xml:space="preserve">Sandra Kolber, tiedottaja </w:t>
      </w:r>
      <w:r>
        <w:rPr>
          <w:color w:val="F7F1DF"/>
        </w:rPr>
        <w:t xml:space="preserve">riippumattomien </w:t>
      </w:r>
      <w:r>
        <w:rPr>
          <w:color w:val="118B8A"/>
        </w:rPr>
        <w:t xml:space="preserve">johtajien</w:t>
      </w:r>
      <w:r>
        <w:rPr>
          <w:color w:val="F7F1DF"/>
        </w:rPr>
        <w:t xml:space="preserve"> komitealle</w:t>
      </w:r>
      <w:r>
        <w:rPr>
          <w:color w:val="F7F1DF"/>
        </w:rPr>
        <w:t xml:space="preserve">, </w:t>
      </w:r>
      <w:r>
        <w:rPr>
          <w:color w:val="4AFEFA"/>
        </w:rPr>
        <w:t xml:space="preserve">joka </w:t>
      </w:r>
      <w:r>
        <w:rPr>
          <w:color w:val="F7F1DF"/>
        </w:rPr>
        <w:t xml:space="preserve">nimitettiin toukokuussa </w:t>
      </w:r>
      <w:r>
        <w:rPr>
          <w:color w:val="796EE6"/>
        </w:rPr>
        <w:t xml:space="preserve">pyytämään ja tarkastelemaan ostotarjouksia </w:t>
      </w:r>
      <w:r>
        <w:rPr>
          <w:color w:val="F95475"/>
        </w:rPr>
        <w:t xml:space="preserve">Drabinskyn </w:t>
      </w:r>
      <w:r>
        <w:rPr>
          <w:color w:val="796EE6"/>
        </w:rPr>
        <w:t xml:space="preserve">ja </w:t>
      </w:r>
      <w:r>
        <w:rPr>
          <w:color w:val="5D9608"/>
        </w:rPr>
        <w:t xml:space="preserve">Cineplexin </w:t>
      </w:r>
      <w:r>
        <w:rPr>
          <w:color w:val="61FC03"/>
        </w:rPr>
        <w:t xml:space="preserve">enemmistöosakkaan </w:t>
      </w:r>
      <w:r>
        <w:rPr>
          <w:color w:val="61FC03"/>
        </w:rPr>
        <w:t xml:space="preserve">MCA Inc:n </w:t>
      </w:r>
      <w:r>
        <w:rPr>
          <w:color w:val="53495F"/>
        </w:rPr>
        <w:t xml:space="preserve">välisen </w:t>
      </w:r>
      <w:r>
        <w:rPr>
          <w:color w:val="796EE6"/>
        </w:rPr>
        <w:t xml:space="preserve">kiistan jälkeen</w:t>
      </w:r>
      <w:r>
        <w:t xml:space="preserve">. </w:t>
      </w:r>
      <w:r>
        <w:rPr>
          <w:color w:val="DE98FD"/>
        </w:rPr>
        <w:t xml:space="preserve">MCA </w:t>
      </w:r>
      <w:r>
        <w:rPr>
          <w:color w:val="98A088"/>
        </w:rPr>
        <w:t xml:space="preserve">ja </w:t>
      </w:r>
      <w:r>
        <w:rPr>
          <w:color w:val="4F584E"/>
        </w:rPr>
        <w:t xml:space="preserve">Cineplexin </w:t>
      </w:r>
      <w:r>
        <w:rPr>
          <w:color w:val="98A088"/>
        </w:rPr>
        <w:t xml:space="preserve">toinen merkittävä osakkeenomistaja</w:t>
      </w:r>
      <w:r>
        <w:rPr>
          <w:color w:val="98A088"/>
        </w:rPr>
        <w:t xml:space="preserve">, </w:t>
      </w:r>
      <w:r>
        <w:rPr>
          <w:color w:val="248AD0"/>
        </w:rPr>
        <w:t xml:space="preserve">montrealilainen rahoittaja Charles Bronfman </w:t>
      </w:r>
      <w:r>
        <w:rPr>
          <w:color w:val="98A088"/>
        </w:rPr>
        <w:t xml:space="preserve">ja </w:t>
      </w:r>
      <w:r>
        <w:rPr>
          <w:color w:val="5C5300"/>
        </w:rPr>
        <w:t xml:space="preserve">hänen </w:t>
      </w:r>
      <w:r>
        <w:rPr>
          <w:color w:val="9F6551"/>
        </w:rPr>
        <w:t xml:space="preserve">kumppaninsa</w:t>
      </w:r>
      <w:r>
        <w:t xml:space="preserve">, suostuivat antamaan </w:t>
      </w:r>
      <w:r>
        <w:t xml:space="preserve">omaisuutensa </w:t>
      </w:r>
      <w:r>
        <w:rPr>
          <w:color w:val="B70639"/>
        </w:rPr>
        <w:t xml:space="preserve">Drabinskyn </w:t>
      </w:r>
      <w:r>
        <w:rPr>
          <w:color w:val="58018B"/>
        </w:rPr>
        <w:t xml:space="preserve">tarjouksen </w:t>
      </w:r>
      <w:r>
        <w:t xml:space="preserve">käyttöön vain, jos </w:t>
      </w:r>
      <w:r>
        <w:t xml:space="preserve">toinen tarjoaja ei tee korkeampaa tarjousta. </w:t>
      </w:r>
      <w:r>
        <w:rPr>
          <w:color w:val="BCFEC6"/>
        </w:rPr>
        <w:t xml:space="preserve">MCA </w:t>
      </w:r>
      <w:r>
        <w:t xml:space="preserve">omistaa puolet </w:t>
      </w:r>
      <w:r>
        <w:rPr>
          <w:color w:val="E115C0"/>
        </w:rPr>
        <w:t xml:space="preserve">Cineplexin </w:t>
      </w:r>
      <w:r>
        <w:t xml:space="preserve">omaisuudesta </w:t>
      </w:r>
      <w:r>
        <w:t xml:space="preserve">ja 33 prosenttia </w:t>
      </w:r>
      <w:r>
        <w:rPr>
          <w:color w:val="E115C0"/>
        </w:rPr>
        <w:t xml:space="preserve">sen </w:t>
      </w:r>
      <w:r>
        <w:t xml:space="preserve">äänivallasta rajoitettujen osakkeiden kautta, kun taas </w:t>
      </w:r>
      <w:r>
        <w:rPr>
          <w:color w:val="932C70"/>
        </w:rPr>
        <w:t xml:space="preserve">Bronfmanin </w:t>
      </w:r>
      <w:r>
        <w:t xml:space="preserve">osuus on noin 24 prosenttia </w:t>
      </w:r>
      <w:r>
        <w:rPr>
          <w:color w:val="E115C0"/>
        </w:rPr>
        <w:t xml:space="preserve">yhtiön </w:t>
      </w:r>
      <w:r>
        <w:t xml:space="preserve">omaisuudesta</w:t>
      </w:r>
      <w:r>
        <w:t xml:space="preserve">. </w:t>
      </w:r>
      <w:r>
        <w:rPr>
          <w:color w:val="2B1B04"/>
        </w:rPr>
        <w:t xml:space="preserve">Kolberin </w:t>
      </w:r>
      <w:r>
        <w:t xml:space="preserve">mukaan </w:t>
      </w:r>
      <w:r>
        <w:rPr>
          <w:color w:val="B5AFC4"/>
        </w:rPr>
        <w:t xml:space="preserve">komitea </w:t>
      </w:r>
      <w:r>
        <w:t xml:space="preserve">on saanut </w:t>
      </w:r>
      <w:r>
        <w:rPr>
          <w:color w:val="D4C67A"/>
        </w:rPr>
        <w:t xml:space="preserve">muitakin tarjouksia</w:t>
      </w:r>
      <w:r>
        <w:t xml:space="preserve">. </w:t>
      </w:r>
      <w:r>
        <w:t xml:space="preserve">Hän kieltäytyi paljastamasta muita tarjouksen tekijöitä, mutta sanoi, että </w:t>
      </w:r>
      <w:r>
        <w:rPr>
          <w:color w:val="B70639"/>
        </w:rPr>
        <w:t xml:space="preserve">Drabinskyn </w:t>
      </w:r>
      <w:r>
        <w:rPr>
          <w:color w:val="58018B"/>
        </w:rPr>
        <w:t xml:space="preserve">tarjous </w:t>
      </w:r>
      <w:r>
        <w:t xml:space="preserve">"on kokonaan käteistä ja </w:t>
      </w:r>
      <w:r>
        <w:rPr>
          <w:color w:val="E115C0"/>
        </w:rPr>
        <w:t xml:space="preserve">koskee koko yritystä</w:t>
      </w:r>
      <w:r>
        <w:t xml:space="preserve">". Useat </w:t>
      </w:r>
      <w:r>
        <w:rPr>
          <w:color w:val="E115C0"/>
        </w:rPr>
        <w:t xml:space="preserve">Cineplexin </w:t>
      </w:r>
      <w:r>
        <w:t xml:space="preserve">analyytikot </w:t>
      </w:r>
      <w:r>
        <w:t xml:space="preserve">arvelivat, että </w:t>
      </w:r>
      <w:r>
        <w:rPr>
          <w:color w:val="C2A393"/>
        </w:rPr>
        <w:t xml:space="preserve">komitean </w:t>
      </w:r>
      <w:r>
        <w:rPr>
          <w:color w:val="D4C67A"/>
        </w:rPr>
        <w:t xml:space="preserve">muualta </w:t>
      </w:r>
      <w:r>
        <w:rPr>
          <w:color w:val="D4C67A"/>
        </w:rPr>
        <w:t xml:space="preserve">saamat </w:t>
      </w:r>
      <w:r>
        <w:rPr>
          <w:color w:val="D4C67A"/>
        </w:rPr>
        <w:t xml:space="preserve">tarjoukset </w:t>
      </w:r>
      <w:r>
        <w:t xml:space="preserve">olivat joko epätyydyttävän alhaisia tai koskivat vain osaa </w:t>
      </w:r>
      <w:r>
        <w:rPr>
          <w:color w:val="E115C0"/>
        </w:rPr>
        <w:t xml:space="preserve">yhtiöstä</w:t>
      </w:r>
      <w:r>
        <w:t xml:space="preserve">. </w:t>
      </w:r>
      <w:r>
        <w:t xml:space="preserve">"Todellinen tulos on se, että </w:t>
      </w:r>
      <w:r>
        <w:rPr>
          <w:color w:val="DE98FD"/>
        </w:rPr>
        <w:t xml:space="preserve">MCA </w:t>
      </w:r>
      <w:r>
        <w:rPr>
          <w:color w:val="98A088"/>
        </w:rPr>
        <w:t xml:space="preserve">ja </w:t>
      </w:r>
      <w:r>
        <w:rPr>
          <w:color w:val="5C5300"/>
        </w:rPr>
        <w:t xml:space="preserve">Bronfmanin </w:t>
      </w:r>
      <w:r>
        <w:rPr>
          <w:color w:val="9F6551"/>
        </w:rPr>
        <w:t xml:space="preserve">väki ovat </w:t>
      </w:r>
      <w:r>
        <w:t xml:space="preserve">sopineet </w:t>
      </w:r>
      <w:r>
        <w:rPr>
          <w:color w:val="0232FD"/>
        </w:rPr>
        <w:t xml:space="preserve">hinnasta, </w:t>
      </w:r>
      <w:r>
        <w:rPr>
          <w:color w:val="6A3A35"/>
        </w:rPr>
        <w:t xml:space="preserve">jolla heille </w:t>
      </w:r>
      <w:r>
        <w:rPr>
          <w:color w:val="0232FD"/>
        </w:rPr>
        <w:t xml:space="preserve">voidaan maksaa</w:t>
      </w:r>
      <w:r>
        <w:t xml:space="preserve">", sanoi Jeffery Logsdon, analyytikko Crowell, Weedonin Los Angelesin yrityksestä. "Jos </w:t>
      </w:r>
      <w:r>
        <w:rPr>
          <w:color w:val="58018B"/>
        </w:rPr>
        <w:t xml:space="preserve">tarjous menee läpi </w:t>
      </w:r>
      <w:r>
        <w:rPr>
          <w:color w:val="0232FD"/>
        </w:rPr>
        <w:t xml:space="preserve">tuohon hintaan, </w:t>
      </w:r>
      <w:r>
        <w:t xml:space="preserve">osakkeenomistajilla on syytä olla tyytyväisiä, mutta </w:t>
      </w:r>
      <w:r>
        <w:rPr>
          <w:color w:val="01190F"/>
        </w:rPr>
        <w:t xml:space="preserve">rahoituskysymys </w:t>
      </w:r>
      <w:r>
        <w:t xml:space="preserve">on edelleen ratkaisematta." </w:t>
      </w:r>
      <w:r>
        <w:rPr>
          <w:color w:val="BA6801"/>
        </w:rPr>
        <w:t xml:space="preserve">Drabinsky </w:t>
      </w:r>
      <w:r>
        <w:rPr>
          <w:color w:val="168E5C"/>
        </w:rPr>
        <w:t xml:space="preserve">ja joukko rahoituskumppaneita </w:t>
      </w:r>
      <w:r>
        <w:t xml:space="preserve">suunnittelivat huhtikuussa ostavansa </w:t>
      </w:r>
      <w:r>
        <w:rPr>
          <w:color w:val="C62100"/>
        </w:rPr>
        <w:t xml:space="preserve">Bronfmanin </w:t>
      </w:r>
      <w:r>
        <w:rPr>
          <w:color w:val="16C0D0"/>
        </w:rPr>
        <w:t xml:space="preserve">kumppaneilta </w:t>
      </w:r>
      <w:r>
        <w:t xml:space="preserve">enintään 30,2 prosenttia </w:t>
      </w:r>
      <w:r>
        <w:rPr>
          <w:color w:val="E115C0"/>
        </w:rPr>
        <w:t xml:space="preserve">Cineplexistä </w:t>
      </w:r>
      <w:r>
        <w:t xml:space="preserve">17,50 dollarilla osakkeelta. </w:t>
      </w:r>
      <w:r>
        <w:rPr>
          <w:color w:val="FB5514"/>
        </w:rPr>
        <w:t xml:space="preserve">Drabinsky</w:t>
      </w:r>
      <w:r>
        <w:rPr>
          <w:color w:val="014347"/>
        </w:rPr>
        <w:t xml:space="preserve">, jolla olisi </w:t>
      </w:r>
      <w:r>
        <w:rPr>
          <w:color w:val="FB5514"/>
        </w:rPr>
        <w:t xml:space="preserve">ollut oikeus äänestää osakkeista kahden vuoden ajan</w:t>
      </w:r>
      <w:r>
        <w:t xml:space="preserve">, sanoi, että </w:t>
      </w:r>
      <w:r>
        <w:rPr>
          <w:color w:val="233809"/>
        </w:rPr>
        <w:t xml:space="preserve">sääntelyviranomaisten sittemmin hylkäämän oston tarkoituksena oli </w:t>
      </w:r>
      <w:r>
        <w:t xml:space="preserve">vahvistaa </w:t>
      </w:r>
      <w:r>
        <w:rPr>
          <w:color w:val="FB5514"/>
        </w:rPr>
        <w:t xml:space="preserve">hänen </w:t>
      </w:r>
      <w:r>
        <w:t xml:space="preserve">määräysvaltaansa </w:t>
      </w:r>
      <w:r>
        <w:rPr>
          <w:color w:val="E115C0"/>
        </w:rPr>
        <w:t xml:space="preserve">yhtiössä</w:t>
      </w:r>
      <w:r>
        <w:t xml:space="preserve">. </w:t>
      </w:r>
      <w:r>
        <w:rPr>
          <w:color w:val="BCFEC6"/>
        </w:rPr>
        <w:t xml:space="preserve">MCA </w:t>
      </w:r>
      <w:r>
        <w:t xml:space="preserve">on vastustanut voimakkaasti </w:t>
      </w:r>
      <w:r>
        <w:rPr>
          <w:color w:val="BA6801"/>
        </w:rPr>
        <w:t xml:space="preserve">Drabinskyn </w:t>
      </w:r>
      <w:r>
        <w:rPr>
          <w:color w:val="168E5C"/>
        </w:rPr>
        <w:t xml:space="preserve">ryhmän </w:t>
      </w:r>
      <w:r>
        <w:t xml:space="preserve">toimia</w:t>
      </w:r>
      <w:r>
        <w:t xml:space="preserve">. </w:t>
      </w:r>
      <w:r>
        <w:rPr>
          <w:color w:val="04640D"/>
        </w:rPr>
        <w:t xml:space="preserve">Hallituksen jäsenet </w:t>
      </w:r>
      <w:r>
        <w:t xml:space="preserve">eivät kertoneet </w:t>
      </w:r>
      <w:r>
        <w:rPr>
          <w:color w:val="82785D"/>
        </w:rPr>
        <w:t xml:space="preserve">Drabinskyn </w:t>
      </w:r>
      <w:r>
        <w:rPr>
          <w:color w:val="42083B"/>
        </w:rPr>
        <w:t xml:space="preserve">uuden </w:t>
      </w:r>
      <w:r>
        <w:rPr>
          <w:color w:val="42083B"/>
        </w:rPr>
        <w:t xml:space="preserve">ehdotuksen </w:t>
      </w:r>
      <w:r>
        <w:rPr>
          <w:color w:val="01190F"/>
        </w:rPr>
        <w:t xml:space="preserve">rahoituslähdettä</w:t>
      </w:r>
      <w:r>
        <w:t xml:space="preserve">, mutta sanoivat, että </w:t>
      </w:r>
      <w:r>
        <w:rPr>
          <w:color w:val="DE98FD"/>
        </w:rPr>
        <w:t xml:space="preserve">MCA </w:t>
      </w:r>
      <w:r>
        <w:rPr>
          <w:color w:val="98A088"/>
        </w:rPr>
        <w:t xml:space="preserve">ja </w:t>
      </w:r>
      <w:r>
        <w:rPr>
          <w:color w:val="5C5300"/>
        </w:rPr>
        <w:t xml:space="preserve">Bronfmanin </w:t>
      </w:r>
      <w:r>
        <w:rPr>
          <w:color w:val="9F6551"/>
        </w:rPr>
        <w:t xml:space="preserve">osakkaat </w:t>
      </w:r>
      <w:r>
        <w:t xml:space="preserve">olivat sopineet periaatteessa </w:t>
      </w:r>
      <w:r>
        <w:rPr>
          <w:color w:val="023087"/>
        </w:rPr>
        <w:t xml:space="preserve">ostavansa ja </w:t>
      </w:r>
      <w:r>
        <w:rPr>
          <w:color w:val="023087"/>
        </w:rPr>
        <w:t xml:space="preserve">vuokraavansa Cineplexille takaisin </w:t>
      </w:r>
      <w:r>
        <w:rPr>
          <w:color w:val="B7DAD2"/>
        </w:rPr>
        <w:t xml:space="preserve">sen </w:t>
      </w:r>
      <w:r>
        <w:rPr>
          <w:color w:val="023087"/>
        </w:rPr>
        <w:t xml:space="preserve">Universal Cityssä Kaliforniassa sijaitsevan 18-screenisen multiplex-teatterin </w:t>
      </w:r>
      <w:r>
        <w:rPr>
          <w:color w:val="023087"/>
        </w:rPr>
        <w:t xml:space="preserve">57 miljoonalla </w:t>
      </w:r>
      <w:r>
        <w:rPr>
          <w:color w:val="023087"/>
        </w:rPr>
        <w:t xml:space="preserve">dollarilla, jos </w:t>
      </w:r>
      <w:r>
        <w:rPr>
          <w:color w:val="196956"/>
        </w:rPr>
        <w:t xml:space="preserve">Drabinsky </w:t>
      </w:r>
      <w:r>
        <w:rPr>
          <w:color w:val="023087"/>
        </w:rPr>
        <w:t xml:space="preserve">onnistuu </w:t>
      </w:r>
      <w:r>
        <w:rPr>
          <w:color w:val="8C41BB"/>
        </w:rPr>
        <w:t xml:space="preserve">tarjouksessaan</w:t>
      </w:r>
      <w:r>
        <w:t xml:space="preserve">. "</w:t>
      </w:r>
      <w:r>
        <w:rPr>
          <w:color w:val="023087"/>
        </w:rPr>
        <w:t xml:space="preserve">Se</w:t>
      </w:r>
      <w:r>
        <w:t xml:space="preserve"> tehdään </w:t>
      </w:r>
      <w:r>
        <w:t xml:space="preserve">(</w:t>
      </w:r>
      <w:r>
        <w:rPr>
          <w:color w:val="FB5514"/>
        </w:rPr>
        <w:t xml:space="preserve">Drabinskyn</w:t>
      </w:r>
      <w:r>
        <w:t xml:space="preserve">) ehdotuksen </w:t>
      </w:r>
      <w:r>
        <w:t xml:space="preserve">mukaisesti</w:t>
      </w:r>
      <w:r>
        <w:t xml:space="preserve">, jotta </w:t>
      </w:r>
      <w:r>
        <w:rPr>
          <w:color w:val="FB5514"/>
        </w:rPr>
        <w:t xml:space="preserve">häntä voitaisiin </w:t>
      </w:r>
      <w:r>
        <w:t xml:space="preserve">ottaa vastaan ja helpottaa </w:t>
      </w:r>
      <w:r>
        <w:rPr>
          <w:color w:val="FB5514"/>
        </w:rPr>
        <w:t xml:space="preserve">hänen </w:t>
      </w:r>
      <w:r>
        <w:t xml:space="preserve">taloudellista järjestelyään", </w:t>
      </w:r>
      <w:r>
        <w:rPr>
          <w:color w:val="2B1B04"/>
        </w:rPr>
        <w:t xml:space="preserve">Kolber </w:t>
      </w:r>
      <w:r>
        <w:t xml:space="preserve">sanoi</w:t>
      </w:r>
      <w:r>
        <w:t xml:space="preserve">. </w:t>
      </w:r>
      <w:r>
        <w:t xml:space="preserve">Lisäksi </w:t>
      </w:r>
      <w:r>
        <w:rPr>
          <w:color w:val="04640D"/>
        </w:rPr>
        <w:t xml:space="preserve">hallituksen</w:t>
      </w:r>
      <w:r>
        <w:rPr>
          <w:color w:val="310106"/>
        </w:rPr>
        <w:t xml:space="preserve"> jäsenet </w:t>
      </w:r>
      <w:r>
        <w:t xml:space="preserve">totesivat, että jos </w:t>
      </w:r>
      <w:r>
        <w:rPr>
          <w:color w:val="B70639"/>
        </w:rPr>
        <w:t xml:space="preserve">Drabinskyn </w:t>
      </w:r>
      <w:r>
        <w:rPr>
          <w:color w:val="58018B"/>
        </w:rPr>
        <w:t xml:space="preserve">tarjous </w:t>
      </w:r>
      <w:r>
        <w:t xml:space="preserve">menestyy, </w:t>
      </w:r>
      <w:r>
        <w:rPr>
          <w:color w:val="E115C0"/>
        </w:rPr>
        <w:t xml:space="preserve">Cineplex </w:t>
      </w:r>
      <w:r>
        <w:t xml:space="preserve">odottaa </w:t>
      </w:r>
      <w:r>
        <w:rPr>
          <w:color w:val="2B2D32"/>
        </w:rPr>
        <w:t xml:space="preserve">Rank Organisation PLC:</w:t>
      </w:r>
      <w:r>
        <w:rPr>
          <w:color w:val="ECEDFE"/>
        </w:rPr>
        <w:t xml:space="preserve">n </w:t>
      </w:r>
      <w:r>
        <w:rPr>
          <w:color w:val="ECEDFE"/>
        </w:rPr>
        <w:t xml:space="preserve">ostavan 51 prosenttia </w:t>
      </w:r>
      <w:r>
        <w:rPr>
          <w:color w:val="94C661"/>
        </w:rPr>
        <w:t xml:space="preserve">Film Housesta, joka on </w:t>
      </w:r>
      <w:r>
        <w:rPr>
          <w:color w:val="F8907D"/>
        </w:rPr>
        <w:t xml:space="preserve">Cineplexin</w:t>
      </w:r>
      <w:r>
        <w:rPr>
          <w:color w:val="94C661"/>
        </w:rPr>
        <w:t xml:space="preserve"> yksikkö, jota </w:t>
      </w:r>
      <w:r>
        <w:rPr>
          <w:color w:val="895E6B"/>
        </w:rPr>
        <w:t xml:space="preserve">se </w:t>
      </w:r>
      <w:r>
        <w:rPr>
          <w:color w:val="94C661"/>
        </w:rPr>
        <w:t xml:space="preserve">ei omista, </w:t>
      </w:r>
      <w:r>
        <w:t xml:space="preserve">ja myöntävän </w:t>
      </w:r>
      <w:r>
        <w:rPr>
          <w:color w:val="FB5514"/>
        </w:rPr>
        <w:t xml:space="preserve">Drabinskylle </w:t>
      </w:r>
      <w:r>
        <w:rPr>
          <w:color w:val="788E95"/>
        </w:rPr>
        <w:t xml:space="preserve">ylimääräisen rahoituslainan</w:t>
      </w:r>
      <w:r>
        <w:t xml:space="preserve">. </w:t>
      </w:r>
      <w:r>
        <w:rPr>
          <w:color w:val="576094"/>
        </w:rPr>
        <w:t xml:space="preserve">Rankin </w:t>
      </w:r>
      <w:r>
        <w:rPr>
          <w:color w:val="FB6AB8"/>
        </w:rPr>
        <w:t xml:space="preserve">toimitusjohtaja Michael Gifford </w:t>
      </w:r>
      <w:r>
        <w:t xml:space="preserve">sanoi, että </w:t>
      </w:r>
      <w:r>
        <w:rPr>
          <w:color w:val="DB1474"/>
        </w:rPr>
        <w:t xml:space="preserve">brittiläisen elokuvateatteriketjun </w:t>
      </w:r>
      <w:r>
        <w:t xml:space="preserve">täysi osallistuminen </w:t>
      </w:r>
      <w:r>
        <w:t xml:space="preserve">"ei ylitä </w:t>
      </w:r>
      <w:r>
        <w:rPr>
          <w:color w:val="8489AE"/>
        </w:rPr>
        <w:t xml:space="preserve">100 miljoonaa dollaria", </w:t>
      </w:r>
      <w:r>
        <w:t xml:space="preserve">mutta ei halunnut täsmentää, miten </w:t>
      </w:r>
      <w:r>
        <w:rPr>
          <w:color w:val="8489AE"/>
        </w:rPr>
        <w:t xml:space="preserve">tämä summa </w:t>
      </w:r>
      <w:r>
        <w:t xml:space="preserve">jakautuu </w:t>
      </w:r>
      <w:r>
        <w:rPr>
          <w:color w:val="788E95"/>
        </w:rPr>
        <w:t xml:space="preserve">lainarahoituksen </w:t>
      </w:r>
      <w:r>
        <w:t xml:space="preserve">ja </w:t>
      </w:r>
      <w:r>
        <w:rPr>
          <w:color w:val="6EAB9B"/>
        </w:rPr>
        <w:t xml:space="preserve">Film Housen </w:t>
      </w:r>
      <w:r>
        <w:rPr>
          <w:color w:val="FBC206"/>
        </w:rPr>
        <w:t xml:space="preserve">ehdotetun oston </w:t>
      </w:r>
      <w:r>
        <w:rPr>
          <w:color w:val="860E04"/>
        </w:rPr>
        <w:t xml:space="preserve">kesken</w:t>
      </w:r>
      <w:r>
        <w:t xml:space="preserve">. </w:t>
      </w:r>
      <w:r>
        <w:rPr>
          <w:color w:val="E115C0"/>
        </w:rPr>
        <w:t xml:space="preserve">Cineplexin </w:t>
      </w:r>
      <w:r>
        <w:t xml:space="preserve">osakkeenomistajat </w:t>
      </w:r>
      <w:r>
        <w:t xml:space="preserve">reagoivat eiliseen ilmoitukseen viileästi. New Yorkin pörssissä </w:t>
      </w:r>
      <w:r>
        <w:rPr>
          <w:color w:val="E115C0"/>
        </w:rPr>
        <w:t xml:space="preserve">Cineplex </w:t>
      </w:r>
      <w:r>
        <w:t xml:space="preserve">sulkeutui </w:t>
      </w:r>
      <w:r>
        <w:rPr>
          <w:color w:val="F2CDFE"/>
        </w:rPr>
        <w:t xml:space="preserve">11 dollariin</w:t>
      </w:r>
      <w:r>
        <w:t xml:space="preserve">, </w:t>
      </w:r>
      <w:r>
        <w:t xml:space="preserve">25 senttiä </w:t>
      </w:r>
      <w:r>
        <w:rPr>
          <w:color w:val="F2CDFE"/>
        </w:rPr>
        <w:t xml:space="preserve">miinuksella</w:t>
      </w:r>
      <w:r>
        <w:t xml:space="preserve">, ja yli miljoona </w:t>
      </w:r>
      <w:r>
        <w:rPr>
          <w:color w:val="645341"/>
        </w:rPr>
        <w:t xml:space="preserve">osaketta </w:t>
      </w:r>
      <w:r>
        <w:t xml:space="preserve">vaihtoi omistajaa. Toronton pörssissä </w:t>
      </w:r>
      <w:r>
        <w:rPr>
          <w:color w:val="E115C0"/>
        </w:rPr>
        <w:t xml:space="preserve">Cineplex </w:t>
      </w:r>
      <w:r>
        <w:t xml:space="preserve">sulkeutui 37,5 Kanadan sentin tappiolla 12,875 Kanadan dollariin, joka on reilusti alle 16,40 Kanadan dollarin tason. "Missä on </w:t>
      </w:r>
      <w:r>
        <w:rPr>
          <w:color w:val="58018B"/>
        </w:rPr>
        <w:t xml:space="preserve">tarjous</w:t>
      </w:r>
      <w:r>
        <w:t xml:space="preserve">?" </w:t>
      </w:r>
      <w:r>
        <w:rPr>
          <w:color w:val="760035"/>
        </w:rPr>
        <w:t xml:space="preserve">Pierre Panet-Raymond, analyytikko ja meklari Torontossa sijaitsevassa arvopaperikauppa-alan yrityksessä McDermid St. Lawrence Ltd. </w:t>
      </w:r>
      <w:r>
        <w:t xml:space="preserve">kysyi</w:t>
      </w:r>
      <w:r>
        <w:t xml:space="preserve">. </w:t>
      </w:r>
      <w:r>
        <w:rPr>
          <w:color w:val="760035"/>
        </w:rPr>
        <w:t xml:space="preserve">Panet-Raymond </w:t>
      </w:r>
      <w:r>
        <w:t xml:space="preserve">sanoi, että hän ei usko </w:t>
      </w:r>
      <w:r>
        <w:rPr>
          <w:color w:val="647A41"/>
        </w:rPr>
        <w:t xml:space="preserve">Drabinskyn </w:t>
      </w:r>
      <w:r>
        <w:rPr>
          <w:color w:val="496E76"/>
        </w:rPr>
        <w:t xml:space="preserve">ja </w:t>
      </w:r>
      <w:r>
        <w:rPr>
          <w:color w:val="E3F894"/>
        </w:rPr>
        <w:t xml:space="preserve">Gottliebin </w:t>
      </w:r>
      <w:r>
        <w:t xml:space="preserve">olevan "lähelläkään" rahoituksen järjestämistä ja että sijoittajat tarvitsevat luotettavan tarjouksen ennen kuin </w:t>
      </w:r>
      <w:r>
        <w:rPr>
          <w:color w:val="F9D7CD"/>
        </w:rPr>
        <w:t xml:space="preserve">osake </w:t>
      </w:r>
      <w:r>
        <w:t xml:space="preserve">alkaa jälleen nousta. </w:t>
      </w:r>
      <w:r>
        <w:rPr>
          <w:color w:val="FB5514"/>
        </w:rPr>
        <w:t xml:space="preserve">Drabinskya </w:t>
      </w:r>
      <w:r>
        <w:t xml:space="preserve">ei tavoitettu kommenttia varten.</w:t>
      </w:r>
    </w:p>
    <w:p>
      <w:r>
        <w:rPr>
          <w:b/>
        </w:rPr>
        <w:t xml:space="preserve">Asiakirjan numero 641</w:t>
      </w:r>
    </w:p>
    <w:p>
      <w:r>
        <w:rPr>
          <w:b/>
        </w:rPr>
        <w:t xml:space="preserve">Asiakirjan tunniste: wsj0939-001</w:t>
      </w:r>
    </w:p>
    <w:p>
      <w:r>
        <w:t xml:space="preserve">Kaksi länsisaksalaista kemianteollisuuden yritystä on ilmoittanut </w:t>
      </w:r>
      <w:r>
        <w:rPr>
          <w:color w:val="310106"/>
        </w:rPr>
        <w:t xml:space="preserve">toimista</w:t>
      </w:r>
      <w:r>
        <w:rPr>
          <w:color w:val="04640D"/>
        </w:rPr>
        <w:t xml:space="preserve">, joiden </w:t>
      </w:r>
      <w:r>
        <w:rPr>
          <w:color w:val="310106"/>
        </w:rPr>
        <w:t xml:space="preserve">tarkoituksena on ilmeisesti parantaa kemianteollisuuden mainetta ympäristöryhmien ja suuren yleisön keskuudessa</w:t>
      </w:r>
      <w:r>
        <w:t xml:space="preserve">. </w:t>
      </w:r>
      <w:r>
        <w:rPr>
          <w:color w:val="FB5514"/>
        </w:rPr>
        <w:t xml:space="preserve">Hoechst AG:n </w:t>
      </w:r>
      <w:r>
        <w:rPr>
          <w:color w:val="FEFB0A"/>
        </w:rPr>
        <w:t xml:space="preserve">hallituksen puheenjohtaja </w:t>
      </w:r>
      <w:r>
        <w:rPr>
          <w:color w:val="FEFB0A"/>
        </w:rPr>
        <w:t xml:space="preserve">Wolfgang Hilger </w:t>
      </w:r>
      <w:r>
        <w:t xml:space="preserve">sanoi, että </w:t>
      </w:r>
      <w:r>
        <w:rPr>
          <w:color w:val="E115C0"/>
        </w:rPr>
        <w:t xml:space="preserve">yhtiö </w:t>
      </w:r>
      <w:r>
        <w:t xml:space="preserve">haluaa saada </w:t>
      </w:r>
      <w:r>
        <w:rPr>
          <w:color w:val="00587F"/>
        </w:rPr>
        <w:t xml:space="preserve">korvaavia tuotteita</w:t>
      </w:r>
      <w:r>
        <w:rPr>
          <w:color w:val="0BC582"/>
        </w:rPr>
        <w:t xml:space="preserve">, jotka </w:t>
      </w:r>
      <w:r>
        <w:rPr>
          <w:color w:val="00587F"/>
        </w:rPr>
        <w:t xml:space="preserve">korvaavat otsonikerrosta heikentävät CFC-yhdisteet kokonaan vuoteen 1995 mennessä</w:t>
      </w:r>
      <w:r>
        <w:t xml:space="preserve">. </w:t>
      </w:r>
      <w:r>
        <w:rPr>
          <w:color w:val="E115C0"/>
        </w:rPr>
        <w:t xml:space="preserve">Hoechst, Länsi-Saksan suurin CFC-yhdisteiden tuottaja</w:t>
      </w:r>
      <w:r>
        <w:t xml:space="preserve">, ilmoitti huhtikuussa, että se halusi vähentää näiden tuotteiden tuotantoa 50 prosenttia vuoteen 1993 mennessä. </w:t>
      </w:r>
      <w:r>
        <w:rPr>
          <w:color w:val="FEFB0A"/>
        </w:rPr>
        <w:t xml:space="preserve">Hilgerin </w:t>
      </w:r>
      <w:r>
        <w:t xml:space="preserve">mukaan </w:t>
      </w:r>
      <w:r>
        <w:rPr>
          <w:color w:val="E115C0"/>
        </w:rPr>
        <w:t xml:space="preserve">Hoechst </w:t>
      </w:r>
      <w:r>
        <w:t xml:space="preserve">investoi 50 miljoonaa markkaa (27,2 miljoonaa dollaria) </w:t>
      </w:r>
      <w:r>
        <w:rPr>
          <w:color w:val="FEB8C8"/>
        </w:rPr>
        <w:t xml:space="preserve">tehtaaseen, jossa valmistetaan </w:t>
      </w:r>
      <w:r>
        <w:rPr>
          <w:color w:val="01190F"/>
        </w:rPr>
        <w:t xml:space="preserve">sen </w:t>
      </w:r>
      <w:r>
        <w:rPr>
          <w:color w:val="9E8317"/>
        </w:rPr>
        <w:t xml:space="preserve">kehittämää </w:t>
      </w:r>
      <w:r>
        <w:rPr>
          <w:color w:val="9E8317"/>
        </w:rPr>
        <w:t xml:space="preserve">korvaavaa tuotetta, </w:t>
      </w:r>
      <w:r>
        <w:rPr>
          <w:color w:val="01190F"/>
        </w:rPr>
        <w:t xml:space="preserve">joka </w:t>
      </w:r>
      <w:r>
        <w:rPr>
          <w:color w:val="9E8317"/>
        </w:rPr>
        <w:t xml:space="preserve">ei </w:t>
      </w:r>
      <w:r>
        <w:rPr>
          <w:color w:val="847D81"/>
        </w:rPr>
        <w:t xml:space="preserve">sen </w:t>
      </w:r>
      <w:r>
        <w:rPr>
          <w:color w:val="9E8317"/>
        </w:rPr>
        <w:t xml:space="preserve">mukaan </w:t>
      </w:r>
      <w:r>
        <w:rPr>
          <w:color w:val="9E8317"/>
        </w:rPr>
        <w:t xml:space="preserve">sisällä klooria</w:t>
      </w:r>
      <w:r>
        <w:t xml:space="preserve">. </w:t>
      </w:r>
      <w:r>
        <w:rPr>
          <w:color w:val="E115C0"/>
        </w:rPr>
        <w:t xml:space="preserve">Yhtiö </w:t>
      </w:r>
      <w:r>
        <w:t xml:space="preserve">toivoo, että </w:t>
      </w:r>
      <w:r>
        <w:rPr>
          <w:color w:val="FEB8C8"/>
        </w:rPr>
        <w:t xml:space="preserve">uusi tehdas, joka </w:t>
      </w:r>
      <w:r>
        <w:rPr>
          <w:color w:val="FEB8C8"/>
        </w:rPr>
        <w:t xml:space="preserve">todennäköisesti rakennetaan </w:t>
      </w:r>
      <w:r>
        <w:rPr>
          <w:color w:val="B70639"/>
        </w:rPr>
        <w:t xml:space="preserve">Frankfurtiin, pystyy </w:t>
      </w:r>
      <w:r>
        <w:t xml:space="preserve">tuottamaan 10 000 tonnia vuodessa. </w:t>
      </w:r>
      <w:r>
        <w:t xml:space="preserve">Tänä vuonna </w:t>
      </w:r>
      <w:r>
        <w:rPr>
          <w:color w:val="E115C0"/>
        </w:rPr>
        <w:t xml:space="preserve">Hoechst </w:t>
      </w:r>
      <w:r>
        <w:t xml:space="preserve">tuottaa </w:t>
      </w:r>
      <w:r>
        <w:t xml:space="preserve">noin 62 000 tonnia CFC-yhdisteitä </w:t>
      </w:r>
      <w:r>
        <w:rPr>
          <w:color w:val="703B01"/>
        </w:rPr>
        <w:t xml:space="preserve">Frankfurtissa</w:t>
      </w:r>
      <w:r>
        <w:t xml:space="preserve">, Espanjassa ja Brasiliassa sijaitsevissa </w:t>
      </w:r>
      <w:r>
        <w:t xml:space="preserve">tehtaissa. </w:t>
      </w:r>
      <w:r>
        <w:rPr>
          <w:color w:val="E115C0"/>
        </w:rPr>
        <w:t xml:space="preserve">Hoechst-konsernin </w:t>
      </w:r>
      <w:r>
        <w:t xml:space="preserve">40,9 miljardin markan liikevaihdosta </w:t>
      </w:r>
      <w:r>
        <w:t xml:space="preserve">vuonna 1988 200 miljoonaa markkaa tuli Freonin myynnistä. Toinen suuri kemianteollisuuden yritys, BASF AG, ilmoitti myös, että se on perustanut </w:t>
      </w:r>
      <w:r>
        <w:rPr>
          <w:color w:val="F7F1DF"/>
        </w:rPr>
        <w:t xml:space="preserve">erityisen </w:t>
      </w:r>
      <w:r>
        <w:rPr>
          <w:color w:val="118B8A"/>
        </w:rPr>
        <w:t xml:space="preserve">osaston </w:t>
      </w:r>
      <w:r>
        <w:rPr>
          <w:color w:val="F7F1DF"/>
        </w:rPr>
        <w:t xml:space="preserve">tutkimaan muovien ympäristövaikutuksia ja tutkimaan kaikkia mahdollisuuksia muovien kierrättämiseksi</w:t>
      </w:r>
      <w:r>
        <w:t xml:space="preserve">.</w:t>
      </w:r>
    </w:p>
    <w:p>
      <w:r>
        <w:rPr>
          <w:b/>
        </w:rPr>
        <w:t xml:space="preserve">Asiakirjan numero 642</w:t>
      </w:r>
    </w:p>
    <w:p>
      <w:r>
        <w:rPr>
          <w:b/>
        </w:rPr>
        <w:t xml:space="preserve">Asiakirjan tunniste: wsj0940-001</w:t>
      </w:r>
    </w:p>
    <w:p>
      <w:r>
        <w:rPr>
          <w:color w:val="310106"/>
        </w:rPr>
        <w:t xml:space="preserve">George L. Manzanec, 53, </w:t>
      </w:r>
      <w:r>
        <w:rPr>
          <w:color w:val="04640D"/>
        </w:rPr>
        <w:t xml:space="preserve">Texas Eastern Corp:</w:t>
      </w:r>
      <w:r>
        <w:rPr>
          <w:color w:val="310106"/>
        </w:rPr>
        <w:t xml:space="preserve">n vanhempi varatoimitusjohtaja. </w:t>
      </w:r>
      <w:r>
        <w:t xml:space="preserve">on valittu </w:t>
      </w:r>
      <w:r>
        <w:rPr>
          <w:color w:val="FEFB0A"/>
        </w:rPr>
        <w:t xml:space="preserve">yhtiön </w:t>
      </w:r>
      <w:r>
        <w:rPr>
          <w:color w:val="FEFB0A"/>
        </w:rPr>
        <w:t xml:space="preserve">maakaasun jakeluryhmän</w:t>
      </w:r>
      <w:r>
        <w:t xml:space="preserve"> varatoimitusjohtajaksi</w:t>
      </w:r>
      <w:r>
        <w:t xml:space="preserve">. </w:t>
      </w:r>
      <w:r>
        <w:rPr>
          <w:color w:val="310106"/>
        </w:rPr>
        <w:t xml:space="preserve">Manzanec, </w:t>
      </w:r>
      <w:r>
        <w:rPr>
          <w:color w:val="E115C0"/>
        </w:rPr>
        <w:t xml:space="preserve">joka </w:t>
      </w:r>
      <w:r>
        <w:rPr>
          <w:color w:val="310106"/>
        </w:rPr>
        <w:t xml:space="preserve">seuraa </w:t>
      </w:r>
      <w:r>
        <w:rPr>
          <w:color w:val="00587F"/>
        </w:rPr>
        <w:t xml:space="preserve">Richard C. </w:t>
      </w:r>
      <w:r>
        <w:rPr>
          <w:color w:val="00587F"/>
        </w:rPr>
        <w:t xml:space="preserve">Eläkkeelle jäänyt </w:t>
      </w:r>
      <w:r>
        <w:rPr>
          <w:color w:val="00587F"/>
        </w:rPr>
        <w:t xml:space="preserve">Dixon vastaa </w:t>
      </w:r>
      <w:r>
        <w:rPr>
          <w:color w:val="FEB8C8"/>
        </w:rPr>
        <w:t xml:space="preserve">Panhandle Eastern Pipe Line Co:n, Trunkline Gas Co:n, Texas Eastern Transmission Corp:n ja Algonquin Gas Transmission Co:n </w:t>
      </w:r>
      <w:r>
        <w:t xml:space="preserve">kaasutoimituksista, sääntelyasioista, markkinoinnista sekä kuljetuksista ja vaihdosta. </w:t>
      </w:r>
      <w:r>
        <w:rPr>
          <w:color w:val="FEB8C8"/>
        </w:rPr>
        <w:t xml:space="preserve">Kaikki nämä yhtiöt </w:t>
      </w:r>
      <w:r>
        <w:t xml:space="preserve">kuuluvat </w:t>
      </w:r>
      <w:r>
        <w:rPr>
          <w:color w:val="9E8317"/>
        </w:rPr>
        <w:t xml:space="preserve">Panhandle Eastern Corp:iin</w:t>
      </w:r>
      <w:r>
        <w:rPr>
          <w:color w:val="01190F"/>
        </w:rPr>
        <w:t xml:space="preserve">, joka </w:t>
      </w:r>
      <w:r>
        <w:rPr>
          <w:color w:val="9E8317"/>
        </w:rPr>
        <w:t xml:space="preserve">osti </w:t>
      </w:r>
      <w:r>
        <w:rPr>
          <w:color w:val="847D81"/>
        </w:rPr>
        <w:t xml:space="preserve">Texas Eastern Corp:n </w:t>
      </w:r>
      <w:r>
        <w:rPr>
          <w:color w:val="9E8317"/>
        </w:rPr>
        <w:t xml:space="preserve">aiemmin tänä vuonna</w:t>
      </w:r>
      <w:r>
        <w:t xml:space="preserve">.</w:t>
      </w:r>
    </w:p>
    <w:p>
      <w:r>
        <w:rPr>
          <w:b/>
        </w:rPr>
        <w:t xml:space="preserve">Asiakirjan numero 643</w:t>
      </w:r>
    </w:p>
    <w:p>
      <w:r>
        <w:rPr>
          <w:b/>
        </w:rPr>
        <w:t xml:space="preserve">Asiakirjan tunniste: wsj0941-001</w:t>
      </w:r>
    </w:p>
    <w:p>
      <w:r>
        <w:rPr>
          <w:color w:val="310106"/>
        </w:rPr>
        <w:t xml:space="preserve">Adolph Coors Co. </w:t>
      </w:r>
      <w:r>
        <w:t xml:space="preserve">ilmoitti, </w:t>
      </w:r>
      <w:r>
        <w:rPr>
          <w:color w:val="04640D"/>
        </w:rPr>
        <w:t xml:space="preserve">että </w:t>
      </w:r>
      <w:r>
        <w:rPr>
          <w:color w:val="FEFB0A"/>
        </w:rPr>
        <w:t xml:space="preserve">sen </w:t>
      </w:r>
      <w:r>
        <w:rPr>
          <w:color w:val="04640D"/>
        </w:rPr>
        <w:t xml:space="preserve">Coors Brewing Co. -yksikkö aloittaa uuden pullotetun veden koemyynnin lännessä ensi vuoden alussa</w:t>
      </w:r>
      <w:r>
        <w:t xml:space="preserve">. </w:t>
      </w:r>
      <w:r>
        <w:rPr>
          <w:color w:val="04640D"/>
        </w:rPr>
        <w:t xml:space="preserve">Odotettavissa oleva siirto </w:t>
      </w:r>
      <w:r>
        <w:t xml:space="preserve">on </w:t>
      </w:r>
      <w:r>
        <w:t xml:space="preserve">ensimmäinen kerta, kun </w:t>
      </w:r>
      <w:r>
        <w:rPr>
          <w:color w:val="310106"/>
        </w:rPr>
        <w:t xml:space="preserve">Coors </w:t>
      </w:r>
      <w:r>
        <w:t xml:space="preserve">myy virvoitusjuomaa sitten kieltolain, ja se merkitsee </w:t>
      </w:r>
      <w:r>
        <w:rPr>
          <w:color w:val="310106"/>
        </w:rPr>
        <w:t xml:space="preserve">yhtiön</w:t>
      </w:r>
      <w:r>
        <w:t xml:space="preserve"> tuloa </w:t>
      </w:r>
      <w:r>
        <w:rPr>
          <w:color w:val="FB5514"/>
        </w:rPr>
        <w:t xml:space="preserve">ahtaille mutta nopeasti kasvaville markkinoille</w:t>
      </w:r>
      <w:r>
        <w:rPr>
          <w:color w:val="E115C0"/>
        </w:rPr>
        <w:t xml:space="preserve">, joiden </w:t>
      </w:r>
      <w:r>
        <w:rPr>
          <w:color w:val="FB5514"/>
        </w:rPr>
        <w:t xml:space="preserve">myynti oli viime vuonna 2,2 miljardia dollaria</w:t>
      </w:r>
      <w:r>
        <w:t xml:space="preserve">. </w:t>
      </w:r>
      <w:r>
        <w:rPr>
          <w:color w:val="310106"/>
        </w:rPr>
        <w:t xml:space="preserve">Coors </w:t>
      </w:r>
      <w:r>
        <w:t xml:space="preserve">toivoo pääsevänsä yhdeksi </w:t>
      </w:r>
      <w:r>
        <w:rPr>
          <w:color w:val="00587F"/>
        </w:rPr>
        <w:t xml:space="preserve">ensimmäisistä yrityksistä, </w:t>
      </w:r>
      <w:r>
        <w:rPr>
          <w:color w:val="0BC582"/>
        </w:rPr>
        <w:t xml:space="preserve">joka </w:t>
      </w:r>
      <w:r>
        <w:rPr>
          <w:color w:val="00587F"/>
        </w:rPr>
        <w:t xml:space="preserve">jakelee pullotettua vettä koko maassa</w:t>
      </w:r>
      <w:r>
        <w:t xml:space="preserve">. </w:t>
      </w:r>
      <w:r>
        <w:rPr>
          <w:color w:val="FEB8C8"/>
        </w:rPr>
        <w:t xml:space="preserve">Perrier-vesi, jota </w:t>
      </w:r>
      <w:r>
        <w:rPr>
          <w:color w:val="FEB8C8"/>
        </w:rPr>
        <w:t xml:space="preserve">myy </w:t>
      </w:r>
      <w:r>
        <w:rPr>
          <w:color w:val="01190F"/>
        </w:rPr>
        <w:t xml:space="preserve">Pariisissa sijaitsevan Source Perrier S.A. -yhtiön Perrier Groupin yhdysvaltalainen yksikkö</w:t>
      </w:r>
      <w:r>
        <w:rPr>
          <w:color w:val="847D81"/>
        </w:rPr>
        <w:t xml:space="preserve">, ja </w:t>
      </w:r>
      <w:r>
        <w:rPr>
          <w:color w:val="58018B"/>
        </w:rPr>
        <w:t xml:space="preserve">Evian-vesi, </w:t>
      </w:r>
      <w:r>
        <w:rPr>
          <w:color w:val="B70639"/>
        </w:rPr>
        <w:t xml:space="preserve">jota </w:t>
      </w:r>
      <w:r>
        <w:rPr>
          <w:color w:val="58018B"/>
        </w:rPr>
        <w:t xml:space="preserve">myy </w:t>
      </w:r>
      <w:r>
        <w:rPr>
          <w:color w:val="703B01"/>
        </w:rPr>
        <w:t xml:space="preserve">ranskalaisen BSN-yhtiön yhdysvaltalainen yksikkö, ovat </w:t>
      </w:r>
      <w:r>
        <w:t xml:space="preserve">jakelussa kaupunkialueilla eri puolilla maata, mutta niitä ei ole yhtä laajalti saatavilla maaseudulla. </w:t>
      </w:r>
      <w:r>
        <w:t xml:space="preserve">Laajan oluen jakeluverkostonsa </w:t>
      </w:r>
      <w:r>
        <w:t xml:space="preserve">ansiosta </w:t>
      </w:r>
      <w:r>
        <w:rPr>
          <w:color w:val="310106"/>
        </w:rPr>
        <w:t xml:space="preserve">Coors </w:t>
      </w:r>
      <w:r>
        <w:t xml:space="preserve">voisi päästä useammille markkinoille. </w:t>
      </w:r>
      <w:r>
        <w:rPr>
          <w:color w:val="310106"/>
        </w:rPr>
        <w:t xml:space="preserve">Yhtiö </w:t>
      </w:r>
      <w:r>
        <w:t xml:space="preserve">kertoi, että veden nimi on Coors Rocky Mountain Sparkling Water, ja se on peräisin samasta vuoristolähteestä kuin </w:t>
      </w:r>
      <w:r>
        <w:rPr>
          <w:color w:val="310106"/>
        </w:rPr>
        <w:t xml:space="preserve">Coors-oluen</w:t>
      </w:r>
      <w:r>
        <w:t xml:space="preserve"> valmistuksessa käytettävä vesi</w:t>
      </w:r>
      <w:r>
        <w:t xml:space="preserve">. </w:t>
      </w:r>
      <w:r>
        <w:rPr>
          <w:color w:val="310106"/>
        </w:rPr>
        <w:t xml:space="preserve">Yhtiö </w:t>
      </w:r>
      <w:r>
        <w:t xml:space="preserve">kertoi myyvänsä </w:t>
      </w:r>
      <w:r>
        <w:rPr>
          <w:color w:val="F7F1DF"/>
        </w:rPr>
        <w:t xml:space="preserve">vettä maustamattomana sekä sitruuna-limetin ja kirsikan makuisena </w:t>
      </w:r>
      <w:r>
        <w:t xml:space="preserve">ja </w:t>
      </w:r>
      <w:r>
        <w:t xml:space="preserve">pakkaavansa </w:t>
      </w:r>
      <w:r>
        <w:rPr>
          <w:color w:val="F7F1DF"/>
        </w:rPr>
        <w:t xml:space="preserve">sen </w:t>
      </w:r>
      <w:r>
        <w:t xml:space="preserve">28-unssisiin pulloihin ja 6,5-unssisiin pulloihin, jotka on pakattu kuuden hengen pakkauksiin. Vaikka testimarkkinoita ei ole vielä määritelty, ne sijaitsevat </w:t>
      </w:r>
      <w:r>
        <w:rPr>
          <w:color w:val="118B8A"/>
        </w:rPr>
        <w:t xml:space="preserve">Pohjois-Kaliforniassa, Arizonassa ja Coloradossa</w:t>
      </w:r>
      <w:r>
        <w:t xml:space="preserve">, jotka </w:t>
      </w:r>
      <w:r>
        <w:rPr>
          <w:color w:val="118B8A"/>
        </w:rPr>
        <w:t xml:space="preserve">ovat </w:t>
      </w:r>
      <w:r>
        <w:t xml:space="preserve">pullotetun veden vilkkaimpia markkinoita.</w:t>
      </w:r>
    </w:p>
    <w:p>
      <w:r>
        <w:rPr>
          <w:b/>
        </w:rPr>
        <w:t xml:space="preserve">Asiakirjan numero 644</w:t>
      </w:r>
    </w:p>
    <w:p>
      <w:r>
        <w:rPr>
          <w:b/>
        </w:rPr>
        <w:t xml:space="preserve">Asiakirjan tunniste: wsj0942-001</w:t>
      </w:r>
    </w:p>
    <w:p>
      <w:r>
        <w:t xml:space="preserve">Useat </w:t>
      </w:r>
      <w:r>
        <w:rPr>
          <w:color w:val="310106"/>
        </w:rPr>
        <w:t xml:space="preserve">Yhdysvaltojen</w:t>
      </w:r>
      <w:r>
        <w:t xml:space="preserve"> tärkeimmistä kauppakumppaneista </w:t>
      </w:r>
      <w:r>
        <w:t xml:space="preserve">hylkäsivät nopeasti </w:t>
      </w:r>
      <w:r>
        <w:rPr>
          <w:color w:val="FEFB0A"/>
        </w:rPr>
        <w:t xml:space="preserve">Yhdysvaltojen </w:t>
      </w:r>
      <w:r>
        <w:rPr>
          <w:color w:val="04640D"/>
        </w:rPr>
        <w:t xml:space="preserve">ehdotuksen </w:t>
      </w:r>
      <w:r>
        <w:rPr>
          <w:color w:val="04640D"/>
        </w:rPr>
        <w:t xml:space="preserve">maailmankaupan vapauttamisesta ja maataloustuotteiden tukien vähentämisestä</w:t>
      </w:r>
      <w:r>
        <w:t xml:space="preserve">. </w:t>
      </w:r>
      <w:r>
        <w:rPr>
          <w:color w:val="FB5514"/>
        </w:rPr>
        <w:t xml:space="preserve">Genevessä, </w:t>
      </w:r>
      <w:r>
        <w:rPr>
          <w:color w:val="E115C0"/>
        </w:rPr>
        <w:t xml:space="preserve">jossa käydään </w:t>
      </w:r>
      <w:r>
        <w:rPr>
          <w:color w:val="FB5514"/>
        </w:rPr>
        <w:t xml:space="preserve">GATT-neuvotteluja maailmankaupasta, </w:t>
      </w:r>
      <w:r>
        <w:rPr>
          <w:color w:val="00587F"/>
        </w:rPr>
        <w:t xml:space="preserve">Euroopan yhteisö </w:t>
      </w:r>
      <w:r>
        <w:t xml:space="preserve">kutsui </w:t>
      </w:r>
      <w:r>
        <w:rPr>
          <w:color w:val="FEFB0A"/>
        </w:rPr>
        <w:t xml:space="preserve">Yhdysvaltojen </w:t>
      </w:r>
      <w:r>
        <w:rPr>
          <w:color w:val="04640D"/>
        </w:rPr>
        <w:t xml:space="preserve">ehdotusta </w:t>
      </w:r>
      <w:r>
        <w:t xml:space="preserve">"askeleeksi taaksepäin". Japanin maatalous-, metsätalous- ja kalastusministeri kertoi Japanin parlamentin valiokunnalle, että </w:t>
      </w:r>
      <w:r>
        <w:rPr>
          <w:color w:val="FEFB0A"/>
        </w:rPr>
        <w:t xml:space="preserve">Washingtonin </w:t>
      </w:r>
      <w:r>
        <w:rPr>
          <w:color w:val="04640D"/>
        </w:rPr>
        <w:t xml:space="preserve">ehdotus </w:t>
      </w:r>
      <w:r>
        <w:t xml:space="preserve">oli epäkäytännöllinen ja että </w:t>
      </w:r>
      <w:r>
        <w:rPr>
          <w:color w:val="0BC582"/>
        </w:rPr>
        <w:t xml:space="preserve">Tokio </w:t>
      </w:r>
      <w:r>
        <w:t xml:space="preserve">aikoo jatkossakin </w:t>
      </w:r>
      <w:r>
        <w:t xml:space="preserve">tukea voimakkaasti riisinviljelijöitään. </w:t>
      </w:r>
      <w:r>
        <w:rPr>
          <w:color w:val="310106"/>
        </w:rPr>
        <w:t xml:space="preserve">Yhdysvallat </w:t>
      </w:r>
      <w:r>
        <w:t xml:space="preserve">ehdotti </w:t>
      </w:r>
      <w:r>
        <w:rPr>
          <w:color w:val="04640D"/>
        </w:rPr>
        <w:t xml:space="preserve">tiistaina Geneven yleiskokoukselle </w:t>
      </w:r>
      <w:r>
        <w:rPr>
          <w:color w:val="FEB8C8"/>
        </w:rPr>
        <w:t xml:space="preserve">esittämässään </w:t>
      </w:r>
      <w:r>
        <w:rPr>
          <w:color w:val="04640D"/>
        </w:rPr>
        <w:t xml:space="preserve">laajassa suunnitelmassa </w:t>
      </w:r>
      <w:r>
        <w:t xml:space="preserve">hintatukien leikkaamista </w:t>
      </w:r>
      <w:r>
        <w:rPr>
          <w:color w:val="9E8317"/>
        </w:rPr>
        <w:t xml:space="preserve">10 vuoden kuluessa </w:t>
      </w:r>
      <w:r>
        <w:t xml:space="preserve">ja vientituen poistamista viiden vuoden kuluessa. </w:t>
      </w:r>
      <w:r>
        <w:rPr>
          <w:color w:val="847D81"/>
        </w:rPr>
        <w:t xml:space="preserve">Yhdysvaltojen </w:t>
      </w:r>
      <w:r>
        <w:rPr>
          <w:color w:val="01190F"/>
        </w:rPr>
        <w:t xml:space="preserve">virkamiesten </w:t>
      </w:r>
      <w:r>
        <w:rPr>
          <w:color w:val="58018B"/>
        </w:rPr>
        <w:t xml:space="preserve">mukaan </w:t>
      </w:r>
      <w:r>
        <w:rPr>
          <w:color w:val="B70639"/>
        </w:rPr>
        <w:t xml:space="preserve">suunnitelma </w:t>
      </w:r>
      <w:r>
        <w:rPr>
          <w:color w:val="58018B"/>
        </w:rPr>
        <w:t xml:space="preserve">on joustava ja sen on tarkoitus olla käytännöllinen lähestymistapa </w:t>
      </w:r>
      <w:r>
        <w:rPr>
          <w:color w:val="703B01"/>
        </w:rPr>
        <w:t xml:space="preserve">kauppaa vääristävien </w:t>
      </w:r>
      <w:r>
        <w:rPr>
          <w:color w:val="703B01"/>
        </w:rPr>
        <w:t xml:space="preserve">tukien </w:t>
      </w:r>
      <w:r>
        <w:rPr>
          <w:color w:val="58018B"/>
        </w:rPr>
        <w:t xml:space="preserve">asteittaiseen poistamiseen</w:t>
      </w:r>
      <w:r>
        <w:t xml:space="preserve">. </w:t>
      </w:r>
      <w:r>
        <w:t xml:space="preserve">EY on kuitenkin vastannut uhmakkaasti ja sanonut, että </w:t>
      </w:r>
      <w:r>
        <w:rPr>
          <w:color w:val="04640D"/>
        </w:rPr>
        <w:t xml:space="preserve">ehdotuksen </w:t>
      </w:r>
      <w:r>
        <w:t xml:space="preserve">päätavoitteena on </w:t>
      </w:r>
      <w:r>
        <w:t xml:space="preserve">tuhota </w:t>
      </w:r>
      <w:r>
        <w:rPr>
          <w:color w:val="118B8A"/>
        </w:rPr>
        <w:t xml:space="preserve">yhteinen maatalouspolitiikka, EY:n hintatukiohjelma</w:t>
      </w:r>
      <w:r>
        <w:rPr>
          <w:color w:val="4AFEFA"/>
        </w:rPr>
        <w:t xml:space="preserve">, </w:t>
      </w:r>
      <w:r>
        <w:rPr>
          <w:color w:val="118B8A"/>
        </w:rPr>
        <w:t xml:space="preserve">josta myönnetään 28 miljardia dollaria vuodessa</w:t>
      </w:r>
      <w:r>
        <w:t xml:space="preserve">. </w:t>
      </w:r>
      <w:r>
        <w:t xml:space="preserve">"Yhdysvaltojen </w:t>
      </w:r>
      <w:r>
        <w:rPr>
          <w:color w:val="04640D"/>
        </w:rPr>
        <w:t xml:space="preserve">ehdotus </w:t>
      </w:r>
      <w:r>
        <w:t xml:space="preserve">ei ole riittävä perusta neuvotteluille", EY totesi raportissa. </w:t>
      </w:r>
      <w:r>
        <w:rPr>
          <w:color w:val="FCB164"/>
        </w:rPr>
        <w:t xml:space="preserve">EY:n virkamiehet </w:t>
      </w:r>
      <w:r>
        <w:t xml:space="preserve">sanovat </w:t>
      </w:r>
      <w:r>
        <w:rPr>
          <w:color w:val="FCB164"/>
        </w:rPr>
        <w:t xml:space="preserve">olevansa </w:t>
      </w:r>
      <w:r>
        <w:t xml:space="preserve">järkyttyneitä siitä, että </w:t>
      </w:r>
      <w:r>
        <w:rPr>
          <w:color w:val="310106"/>
        </w:rPr>
        <w:t xml:space="preserve">Yhdysvallat </w:t>
      </w:r>
      <w:r>
        <w:t xml:space="preserve">on asettanut tarkan aikataulun ja vaatii vientitukien "poistamista" eikä pelkkiä rajoituksia. </w:t>
      </w:r>
      <w:r>
        <w:rPr>
          <w:color w:val="796EE6"/>
        </w:rPr>
        <w:t xml:space="preserve">EY:n maatalouskomissaari Ray MacSharry </w:t>
      </w:r>
      <w:r>
        <w:t xml:space="preserve">sanoi, että Yhdysvaltojen </w:t>
      </w:r>
      <w:r>
        <w:rPr>
          <w:color w:val="FEFB0A"/>
        </w:rPr>
        <w:t xml:space="preserve">suunnitelma </w:t>
      </w:r>
      <w:r>
        <w:t xml:space="preserve">"kyseenalaistaa" </w:t>
      </w:r>
      <w:r>
        <w:rPr>
          <w:color w:val="000D2C"/>
        </w:rPr>
        <w:t xml:space="preserve">maailman neuvottelijoiden </w:t>
      </w:r>
      <w:r>
        <w:rPr>
          <w:color w:val="53495F"/>
        </w:rPr>
        <w:t xml:space="preserve">Genevessä</w:t>
      </w:r>
      <w:r>
        <w:rPr>
          <w:color w:val="000D2C"/>
        </w:rPr>
        <w:t xml:space="preserve"> viime huhtikuussa tekemän </w:t>
      </w:r>
      <w:r>
        <w:rPr>
          <w:color w:val="000D2C"/>
        </w:rPr>
        <w:t xml:space="preserve">sopimuksen</w:t>
      </w:r>
      <w:r>
        <w:rPr>
          <w:color w:val="F95475"/>
        </w:rPr>
        <w:t xml:space="preserve">, jolla </w:t>
      </w:r>
      <w:r>
        <w:rPr>
          <w:color w:val="000D2C"/>
        </w:rPr>
        <w:t xml:space="preserve">pyritään "maataloustukien ja -suojan huomattavaan asteittaiseen vähentämiseen</w:t>
      </w:r>
      <w:r>
        <w:t xml:space="preserve">". </w:t>
      </w:r>
      <w:r>
        <w:rPr>
          <w:color w:val="5D9608"/>
        </w:rPr>
        <w:t xml:space="preserve">Yhdysvaltain </w:t>
      </w:r>
      <w:r>
        <w:rPr>
          <w:color w:val="61FC03"/>
        </w:rPr>
        <w:t xml:space="preserve">apulaiskauppakomissaari </w:t>
      </w:r>
      <w:r>
        <w:rPr>
          <w:color w:val="61FC03"/>
        </w:rPr>
        <w:t xml:space="preserve">Jules Katz </w:t>
      </w:r>
      <w:r>
        <w:t xml:space="preserve">vastasi, että </w:t>
      </w:r>
      <w:r>
        <w:rPr>
          <w:color w:val="04640D"/>
        </w:rPr>
        <w:t xml:space="preserve">ehdotus </w:t>
      </w:r>
      <w:r>
        <w:t xml:space="preserve">on täysin </w:t>
      </w:r>
      <w:r>
        <w:rPr>
          <w:color w:val="000D2C"/>
        </w:rPr>
        <w:t xml:space="preserve">huhtikuun sopimuksen mukainen</w:t>
      </w:r>
      <w:r>
        <w:t xml:space="preserve">. </w:t>
      </w:r>
      <w:r>
        <w:t xml:space="preserve">Hän sanoi olevansa yllättynyt </w:t>
      </w:r>
      <w:r>
        <w:rPr>
          <w:color w:val="DE98FD"/>
        </w:rPr>
        <w:t xml:space="preserve">EY:n reaktiosta </w:t>
      </w:r>
      <w:r>
        <w:t xml:space="preserve">ja kutsui </w:t>
      </w:r>
      <w:r>
        <w:rPr>
          <w:color w:val="DE98FD"/>
        </w:rPr>
        <w:t xml:space="preserve">sitä </w:t>
      </w:r>
      <w:r>
        <w:t xml:space="preserve">"väkivaltaiseksi, jopa myrskyisäksi". </w:t>
      </w:r>
      <w:r>
        <w:rPr>
          <w:color w:val="FEFB0A"/>
        </w:rPr>
        <w:t xml:space="preserve">Yhdysvaltojen </w:t>
      </w:r>
      <w:r>
        <w:rPr>
          <w:color w:val="04640D"/>
        </w:rPr>
        <w:t xml:space="preserve">ehdotusta </w:t>
      </w:r>
      <w:r>
        <w:t xml:space="preserve">kritisoivat myös </w:t>
      </w:r>
      <w:r>
        <w:rPr>
          <w:color w:val="98A088"/>
        </w:rPr>
        <w:t xml:space="preserve">elintarvikkeita tuovat kehitysmaat</w:t>
      </w:r>
      <w:r>
        <w:rPr>
          <w:color w:val="4F584E"/>
        </w:rPr>
        <w:t xml:space="preserve">, joiden </w:t>
      </w:r>
      <w:r>
        <w:rPr>
          <w:color w:val="98A088"/>
        </w:rPr>
        <w:t xml:space="preserve">mukaan </w:t>
      </w:r>
      <w:r>
        <w:rPr>
          <w:color w:val="248AD0"/>
        </w:rPr>
        <w:t xml:space="preserve">Yhdysvallat </w:t>
      </w:r>
      <w:r>
        <w:rPr>
          <w:color w:val="98A088"/>
        </w:rPr>
        <w:t xml:space="preserve">ei anna köyhille maille mitään poikkeuksellisia alennuksia</w:t>
      </w:r>
      <w:r>
        <w:t xml:space="preserve">. Vaikka monet asiantuntijat sanovat, että elintarvikkeita tuovat maat voisivat lopulta tulla omavaraisiksi vapaiden markkinoiden järjestelmässä, köyhimmät maat tarvitsevat todennäköisesti apua toistaiseksi. </w:t>
      </w:r>
      <w:r>
        <w:rPr>
          <w:color w:val="61FC03"/>
        </w:rPr>
        <w:t xml:space="preserve">Suurlähettiläs Katz </w:t>
      </w:r>
      <w:r>
        <w:t xml:space="preserve">sanoi, että </w:t>
      </w:r>
      <w:r>
        <w:rPr>
          <w:color w:val="310106"/>
        </w:rPr>
        <w:t xml:space="preserve">Yhdysvallat </w:t>
      </w:r>
      <w:r>
        <w:t xml:space="preserve">on valmis keskustelemaan kehitysmaiden erityisongelmista. </w:t>
      </w:r>
      <w:r>
        <w:rPr>
          <w:color w:val="9F6551"/>
        </w:rPr>
        <w:t xml:space="preserve">Yhdysvaltain </w:t>
      </w:r>
      <w:r>
        <w:rPr>
          <w:color w:val="5C5300"/>
        </w:rPr>
        <w:t xml:space="preserve">hallitus </w:t>
      </w:r>
      <w:r>
        <w:t xml:space="preserve">sanoi, </w:t>
      </w:r>
      <w:r>
        <w:t xml:space="preserve">että </w:t>
      </w:r>
      <w:r>
        <w:rPr>
          <w:color w:val="BCFEC6"/>
        </w:rPr>
        <w:t xml:space="preserve">sen </w:t>
      </w:r>
      <w:r>
        <w:rPr>
          <w:color w:val="04640D"/>
        </w:rPr>
        <w:t xml:space="preserve">suunnitelma </w:t>
      </w:r>
      <w:r>
        <w:t xml:space="preserve">toisi lisää joustavuutta päätöksiin siitä, miten ja milloin vapaakaupan tavoitteet saavutetaan. </w:t>
      </w:r>
      <w:r>
        <w:rPr>
          <w:color w:val="310106"/>
        </w:rPr>
        <w:t xml:space="preserve">Yhdysvallat </w:t>
      </w:r>
      <w:r>
        <w:t xml:space="preserve">sanoo, </w:t>
      </w:r>
      <w:r>
        <w:t xml:space="preserve">että </w:t>
      </w:r>
      <w:r>
        <w:rPr>
          <w:color w:val="FEFB0A"/>
        </w:rPr>
        <w:t xml:space="preserve">sen </w:t>
      </w:r>
      <w:r>
        <w:rPr>
          <w:color w:val="04640D"/>
        </w:rPr>
        <w:t xml:space="preserve">suunnitelman </w:t>
      </w:r>
      <w:r>
        <w:t xml:space="preserve">avulla helpotettaisiin siirtymistä vapaampaan maatalouskauppaan muuttamalla tietyt tullien ulkopuoliset esteet </w:t>
      </w:r>
      <w:r>
        <w:rPr>
          <w:color w:val="932C70"/>
        </w:rPr>
        <w:t xml:space="preserve">tulleiksi, </w:t>
      </w:r>
      <w:r>
        <w:rPr>
          <w:color w:val="2B1B04"/>
        </w:rPr>
        <w:t xml:space="preserve">jotka sitten </w:t>
      </w:r>
      <w:r>
        <w:rPr>
          <w:color w:val="932C70"/>
        </w:rPr>
        <w:t xml:space="preserve">poistettaisiin asteittain </w:t>
      </w:r>
      <w:r>
        <w:rPr>
          <w:color w:val="B5AFC4"/>
        </w:rPr>
        <w:t xml:space="preserve">10 vuoden kuluessa </w:t>
      </w:r>
      <w:r>
        <w:rPr>
          <w:color w:val="932C70"/>
        </w:rPr>
        <w:t xml:space="preserve">nykyisten tullimaksujen ohella</w:t>
      </w:r>
      <w:r>
        <w:t xml:space="preserve">. EY vastustaa kuitenkin periaatteessa maataloustuen muuttamista tariffeiksi. </w:t>
      </w:r>
      <w:r>
        <w:rPr>
          <w:color w:val="FEFB0A"/>
        </w:rPr>
        <w:t xml:space="preserve">Yhdysvaltojen</w:t>
      </w:r>
      <w:r>
        <w:rPr>
          <w:color w:val="04640D"/>
        </w:rPr>
        <w:t xml:space="preserve"> uudessa paketissa </w:t>
      </w:r>
      <w:r>
        <w:t xml:space="preserve">todetaan myös, että jos </w:t>
      </w:r>
      <w:r>
        <w:rPr>
          <w:color w:val="D4C67A"/>
        </w:rPr>
        <w:t xml:space="preserve">maat kohtaavat </w:t>
      </w:r>
      <w:r>
        <w:t xml:space="preserve">epätavallisen suuria tuontimääriä, ne voivat väliaikaisesti korottaa tiettyjen tuotteiden tulleja. Käyttöön </w:t>
      </w:r>
      <w:r>
        <w:t xml:space="preserve">otettaisiin </w:t>
      </w:r>
      <w:r>
        <w:rPr>
          <w:color w:val="AE7AA1"/>
        </w:rPr>
        <w:t xml:space="preserve">menettelyjä</w:t>
      </w:r>
      <w:r>
        <w:rPr>
          <w:color w:val="C2A393"/>
        </w:rPr>
        <w:t xml:space="preserve">, joilla </w:t>
      </w:r>
      <w:r>
        <w:rPr>
          <w:color w:val="AE7AA1"/>
        </w:rPr>
        <w:t xml:space="preserve">estettäisiin </w:t>
      </w:r>
      <w:r>
        <w:rPr>
          <w:color w:val="0232FD"/>
        </w:rPr>
        <w:t xml:space="preserve">maita </w:t>
      </w:r>
      <w:r>
        <w:rPr>
          <w:color w:val="AE7AA1"/>
        </w:rPr>
        <w:t xml:space="preserve">käyttämästä terveys- ja hygieniasäännöksiä väärin estääkseen mielivaltaisesti kauppaa</w:t>
      </w:r>
      <w:r>
        <w:t xml:space="preserve">. </w:t>
      </w:r>
      <w:r>
        <w:rPr>
          <w:color w:val="6A3A35"/>
        </w:rPr>
        <w:t xml:space="preserve">Yhdysvaltain maatalousministeri Clayton Yeutter, joka </w:t>
      </w:r>
      <w:r>
        <w:t xml:space="preserve">yritti rauhoitella Euroopan huolia Washingtonissa, sanoi, että </w:t>
      </w:r>
      <w:r>
        <w:rPr>
          <w:color w:val="FEFB0A"/>
        </w:rPr>
        <w:t xml:space="preserve">Yhdysvaltain</w:t>
      </w:r>
      <w:r>
        <w:rPr>
          <w:color w:val="04640D"/>
        </w:rPr>
        <w:t xml:space="preserve"> uusi suunnitelma </w:t>
      </w:r>
      <w:r>
        <w:t xml:space="preserve">ei "vie </w:t>
      </w:r>
      <w:r>
        <w:rPr>
          <w:color w:val="BA6801"/>
        </w:rPr>
        <w:t xml:space="preserve">maanviljelijöitä konkurssiin</w:t>
      </w:r>
      <w:r>
        <w:t xml:space="preserve">" vaan saa </w:t>
      </w:r>
      <w:r>
        <w:rPr>
          <w:color w:val="BA6801"/>
        </w:rPr>
        <w:t xml:space="preserve">heidät </w:t>
      </w:r>
      <w:r>
        <w:t xml:space="preserve">"kasvattamaan sitä, mitä </w:t>
      </w:r>
      <w:r>
        <w:rPr>
          <w:color w:val="168E5C"/>
        </w:rPr>
        <w:t xml:space="preserve">markkinat </w:t>
      </w:r>
      <w:r>
        <w:t xml:space="preserve">haluavat</w:t>
      </w:r>
      <w:r>
        <w:t xml:space="preserve">, eikä sitä, mitä hallitus haluaa</w:t>
      </w:r>
      <w:r>
        <w:t xml:space="preserve">". EY:ssä, jossa on 320 miljoonaa asukasta, on 8,5 miljoonaa maanviljelijää, kun taas </w:t>
      </w:r>
      <w:r>
        <w:rPr>
          <w:color w:val="310106"/>
        </w:rPr>
        <w:t xml:space="preserve">Yhdysvalloissa, jossa on </w:t>
      </w:r>
      <w:r>
        <w:t xml:space="preserve">noin 245 miljoonaa asukasta, on vain kaksi miljoonaa maanviljelijää. </w:t>
      </w:r>
      <w:r>
        <w:rPr>
          <w:color w:val="0BC582"/>
        </w:rPr>
        <w:t xml:space="preserve">Japanin </w:t>
      </w:r>
      <w:r>
        <w:t xml:space="preserve">vastalauseet </w:t>
      </w:r>
      <w:r>
        <w:rPr>
          <w:color w:val="FEFB0A"/>
        </w:rPr>
        <w:t xml:space="preserve">Yhdysvaltojen </w:t>
      </w:r>
      <w:r>
        <w:rPr>
          <w:color w:val="04640D"/>
        </w:rPr>
        <w:t xml:space="preserve">suunnitelmaa vastaan </w:t>
      </w:r>
      <w:r>
        <w:t xml:space="preserve">keskittyvät Japanin haluun pysyä omavaraisena peruselintarvikkeen riisin suhteen, vaikka ulkomaiset tuottajat ovat paljon tehokkaampia.</w:t>
      </w:r>
    </w:p>
    <w:p>
      <w:r>
        <w:rPr>
          <w:b/>
        </w:rPr>
        <w:t xml:space="preserve">Asiakirjan numero 645</w:t>
      </w:r>
    </w:p>
    <w:p>
      <w:r>
        <w:rPr>
          <w:b/>
        </w:rPr>
        <w:t xml:space="preserve">Asiakirjan tunniste: wsj0943-001</w:t>
      </w:r>
    </w:p>
    <w:p>
      <w:r>
        <w:rPr>
          <w:color w:val="310106"/>
        </w:rPr>
        <w:t xml:space="preserve">Bell Atlantic Corp. </w:t>
      </w:r>
      <w:r>
        <w:t xml:space="preserve">ilmoitti, että se on lopullisesti sopinut </w:t>
      </w:r>
      <w:r>
        <w:rPr>
          <w:color w:val="04640D"/>
        </w:rPr>
        <w:t xml:space="preserve">ostavansa </w:t>
      </w:r>
      <w:r>
        <w:rPr>
          <w:color w:val="FEFB0A"/>
        </w:rPr>
        <w:t xml:space="preserve">yhden </w:t>
      </w:r>
      <w:r>
        <w:rPr>
          <w:color w:val="FB5514"/>
        </w:rPr>
        <w:t xml:space="preserve">Control Data Corp.:n </w:t>
      </w:r>
      <w:r>
        <w:rPr>
          <w:color w:val="FEFB0A"/>
        </w:rPr>
        <w:t xml:space="preserve">liiketoiminnoista. </w:t>
      </w:r>
      <w:r>
        <w:rPr>
          <w:color w:val="FEFB0A"/>
        </w:rPr>
        <w:t xml:space="preserve">tietokonehuoltoyritys</w:t>
      </w:r>
      <w:r>
        <w:t xml:space="preserve">. Kaupan ehtoja ei julkistettu. </w:t>
      </w:r>
      <w:r>
        <w:rPr>
          <w:color w:val="00587F"/>
        </w:rPr>
        <w:t xml:space="preserve">Control Data </w:t>
      </w:r>
      <w:r>
        <w:rPr>
          <w:color w:val="E115C0"/>
        </w:rPr>
        <w:t xml:space="preserve">-yksikkö </w:t>
      </w:r>
      <w:r>
        <w:t xml:space="preserve">huoltaa pääasiassa Digital Equipment Corp. ja International Business Machines Corp. valmistamia tuotteita kolmansille osapuolille. </w:t>
      </w:r>
      <w:r>
        <w:rPr>
          <w:color w:val="E115C0"/>
        </w:rPr>
        <w:t xml:space="preserve">Yksiköllä </w:t>
      </w:r>
      <w:r>
        <w:t xml:space="preserve">on 6 000 asiakasta, ja erään analyytikon mukaan sen liikevaihto vuonna 1988 oli noin 85 miljoonaa dollaria. Laajasti odotetun kaupan myötä </w:t>
      </w:r>
      <w:r>
        <w:rPr>
          <w:color w:val="310106"/>
        </w:rPr>
        <w:t xml:space="preserve">Bell Atlantic </w:t>
      </w:r>
      <w:r>
        <w:t xml:space="preserve">ostaa </w:t>
      </w:r>
      <w:r>
        <w:rPr>
          <w:color w:val="0BC582"/>
        </w:rPr>
        <w:t xml:space="preserve">Control Datan </w:t>
      </w:r>
      <w:r>
        <w:t xml:space="preserve">asiakaskunnan </w:t>
      </w:r>
      <w:r>
        <w:t xml:space="preserve">ja </w:t>
      </w:r>
      <w:r>
        <w:rPr>
          <w:color w:val="0BC582"/>
        </w:rPr>
        <w:t xml:space="preserve">sen </w:t>
      </w:r>
      <w:r>
        <w:t xml:space="preserve">noin 100 yhdysvaltalaista palveluliikettä noin 33 kaupungissa. </w:t>
      </w:r>
      <w:r>
        <w:rPr>
          <w:color w:val="0BC582"/>
        </w:rPr>
        <w:t xml:space="preserve">Control Data </w:t>
      </w:r>
      <w:r>
        <w:t xml:space="preserve">jatkaa kuitenkin Cyber-tuotesarjan </w:t>
      </w:r>
      <w:r>
        <w:t xml:space="preserve">asiakkaiden palvelua</w:t>
      </w:r>
      <w:r>
        <w:t xml:space="preserve">. </w:t>
      </w:r>
      <w:r>
        <w:rPr>
          <w:color w:val="E115C0"/>
        </w:rPr>
        <w:t xml:space="preserve">Yksikkö </w:t>
      </w:r>
      <w:r>
        <w:t xml:space="preserve">edustaa pientä osaa </w:t>
      </w:r>
      <w:r>
        <w:rPr>
          <w:color w:val="9E8317"/>
        </w:rPr>
        <w:t xml:space="preserve">Control Datan </w:t>
      </w:r>
      <w:r>
        <w:rPr>
          <w:color w:val="FEB8C8"/>
        </w:rPr>
        <w:t xml:space="preserve">koko </w:t>
      </w:r>
      <w:r>
        <w:rPr>
          <w:color w:val="FEB8C8"/>
        </w:rPr>
        <w:t xml:space="preserve">Minneapolisissa sijaitsevasta tietokonepalveluliiketoiminnasta, </w:t>
      </w:r>
      <w:r>
        <w:rPr>
          <w:color w:val="01190F"/>
        </w:rPr>
        <w:t xml:space="preserve">jonka </w:t>
      </w:r>
      <w:r>
        <w:rPr>
          <w:color w:val="FEB8C8"/>
        </w:rPr>
        <w:t xml:space="preserve">liikevaihto oli viime vuonna noin 400 miljoonaa dollaria</w:t>
      </w:r>
      <w:r>
        <w:t xml:space="preserve">. </w:t>
      </w:r>
      <w:r>
        <w:t xml:space="preserve">Aiemmin tänä vuonna </w:t>
      </w:r>
      <w:r>
        <w:rPr>
          <w:color w:val="0BC582"/>
        </w:rPr>
        <w:t xml:space="preserve">yhtiö </w:t>
      </w:r>
      <w:r>
        <w:t xml:space="preserve">myi vastaavan yksikön Euroopassa noin 25 miljoonalla dollarilla. </w:t>
      </w:r>
      <w:r>
        <w:rPr>
          <w:color w:val="0BC582"/>
        </w:rPr>
        <w:t xml:space="preserve">Control Datan </w:t>
      </w:r>
      <w:r>
        <w:t xml:space="preserve">toimitusjohtaja Lawrence Perlman </w:t>
      </w:r>
      <w:r>
        <w:t xml:space="preserve">sanoi, että </w:t>
      </w:r>
      <w:r>
        <w:rPr>
          <w:color w:val="FEB8C8"/>
        </w:rPr>
        <w:t xml:space="preserve">huoltoliiketoiminta </w:t>
      </w:r>
      <w:r>
        <w:t xml:space="preserve">ei enää sovi yhtiön strategiaan, jonka mukaan se on dataratkaisuyritys. </w:t>
      </w:r>
      <w:r>
        <w:rPr>
          <w:color w:val="310106"/>
        </w:rPr>
        <w:t xml:space="preserve">Bell Atlanticin </w:t>
      </w:r>
      <w:r>
        <w:t xml:space="preserve">asiakaspalvelujohtaja Thomas Vassiliades </w:t>
      </w:r>
      <w:r>
        <w:t xml:space="preserve">sanoi, että </w:t>
      </w:r>
      <w:r>
        <w:rPr>
          <w:color w:val="04640D"/>
        </w:rPr>
        <w:t xml:space="preserve">yrityskauppa </w:t>
      </w:r>
      <w:r>
        <w:t xml:space="preserve">antaa </w:t>
      </w:r>
      <w:r>
        <w:rPr>
          <w:color w:val="B70639"/>
        </w:rPr>
        <w:t xml:space="preserve">yhtiön </w:t>
      </w:r>
      <w:r>
        <w:rPr>
          <w:color w:val="58018B"/>
        </w:rPr>
        <w:t xml:space="preserve">Sorbus-tietokonehuoltoyksikölle </w:t>
      </w:r>
      <w:r>
        <w:t xml:space="preserve">lisää asiantuntemusta "yhä monimutkaisemmista työasema- ja suurteholaskentatekniikoista".</w:t>
      </w:r>
    </w:p>
    <w:p>
      <w:r>
        <w:rPr>
          <w:b/>
        </w:rPr>
        <w:t xml:space="preserve">Asiakirjan numero 646</w:t>
      </w:r>
    </w:p>
    <w:p>
      <w:r>
        <w:rPr>
          <w:b/>
        </w:rPr>
        <w:t xml:space="preserve">Asiakirjan tunniste: wsj0944-001</w:t>
      </w:r>
    </w:p>
    <w:p>
      <w:r>
        <w:rPr>
          <w:color w:val="310106"/>
        </w:rPr>
        <w:t xml:space="preserve">Kahdessa viimeaikaisessa </w:t>
      </w:r>
      <w:r>
        <w:rPr>
          <w:color w:val="04640D"/>
        </w:rPr>
        <w:t xml:space="preserve">liittovaltion tuomioistuimen </w:t>
      </w:r>
      <w:r>
        <w:t xml:space="preserve">päätöksessä </w:t>
      </w:r>
      <w:r>
        <w:rPr>
          <w:color w:val="FEFB0A"/>
        </w:rPr>
        <w:t xml:space="preserve">tuomareille </w:t>
      </w:r>
      <w:r>
        <w:t xml:space="preserve">on annettu </w:t>
      </w:r>
      <w:r>
        <w:rPr>
          <w:color w:val="FB5514"/>
        </w:rPr>
        <w:t xml:space="preserve">outo tehtävä </w:t>
      </w:r>
      <w:r>
        <w:rPr>
          <w:color w:val="FB5514"/>
        </w:rPr>
        <w:t xml:space="preserve">määrätä </w:t>
      </w:r>
      <w:r>
        <w:rPr>
          <w:color w:val="00587F"/>
        </w:rPr>
        <w:t xml:space="preserve">kirjailijoille</w:t>
      </w:r>
      <w:r>
        <w:rPr>
          <w:color w:val="FB5514"/>
        </w:rPr>
        <w:t xml:space="preserve">, miten heidän pitäisi kirjoittaa historiankirjoja ja elämäkertoja</w:t>
      </w:r>
      <w:r>
        <w:t xml:space="preserve">. </w:t>
      </w:r>
      <w:r>
        <w:rPr>
          <w:color w:val="310106"/>
        </w:rPr>
        <w:t xml:space="preserve">Nämä päätökset </w:t>
      </w:r>
      <w:r>
        <w:t xml:space="preserve">ansaitsevat </w:t>
      </w:r>
      <w:r>
        <w:rPr>
          <w:color w:val="0BC582"/>
        </w:rPr>
        <w:t xml:space="preserve">enemmän huomiota kuin mitä </w:t>
      </w:r>
      <w:r>
        <w:rPr>
          <w:color w:val="FEB8C8"/>
        </w:rPr>
        <w:t xml:space="preserve">ne ovat saaneet </w:t>
      </w:r>
      <w:r>
        <w:rPr>
          <w:color w:val="0BC582"/>
        </w:rPr>
        <w:t xml:space="preserve">asiantuntijoilta ja yhtä paljon toimittajilta</w:t>
      </w:r>
      <w:r>
        <w:t xml:space="preserve">. </w:t>
      </w:r>
      <w:r>
        <w:rPr>
          <w:color w:val="847D81"/>
        </w:rPr>
        <w:t xml:space="preserve">Russell Millerin kirjoittama </w:t>
      </w:r>
      <w:r>
        <w:t xml:space="preserve">"</w:t>
      </w:r>
      <w:r>
        <w:rPr>
          <w:color w:val="9E8317"/>
        </w:rPr>
        <w:t xml:space="preserve">Bare-Faced Messiah: The True Story of L</w:t>
      </w:r>
      <w:r>
        <w:rPr>
          <w:color w:val="01190F"/>
        </w:rPr>
        <w:t xml:space="preserve">.</w:t>
      </w:r>
      <w:r>
        <w:rPr>
          <w:color w:val="9E8317"/>
        </w:rPr>
        <w:t xml:space="preserve"> Ron </w:t>
      </w:r>
      <w:r>
        <w:rPr>
          <w:color w:val="01190F"/>
        </w:rPr>
        <w:t xml:space="preserve">Hubbard</w:t>
      </w:r>
      <w:r>
        <w:rPr>
          <w:color w:val="9E8317"/>
        </w:rPr>
        <w:t xml:space="preserve">" </w:t>
      </w:r>
      <w:r>
        <w:t xml:space="preserve">on elämäkerta </w:t>
      </w:r>
      <w:r>
        <w:rPr>
          <w:color w:val="58018B"/>
        </w:rPr>
        <w:t xml:space="preserve">skientologiakirkon </w:t>
      </w:r>
      <w:r>
        <w:t xml:space="preserve">perustajasta</w:t>
      </w:r>
      <w:r>
        <w:t xml:space="preserve">. </w:t>
      </w:r>
      <w:r>
        <w:rPr>
          <w:color w:val="B70639"/>
        </w:rPr>
        <w:t xml:space="preserve">Vuonna 1986 kuollut </w:t>
      </w:r>
      <w:r>
        <w:rPr>
          <w:color w:val="B70639"/>
        </w:rPr>
        <w:t xml:space="preserve">Hubbard </w:t>
      </w:r>
      <w:r>
        <w:t xml:space="preserve">testamenttasi </w:t>
      </w:r>
      <w:r>
        <w:rPr>
          <w:color w:val="118B8A"/>
        </w:rPr>
        <w:t xml:space="preserve">kirjoitustensa </w:t>
      </w:r>
      <w:r>
        <w:rPr>
          <w:color w:val="118B8A"/>
        </w:rPr>
        <w:t xml:space="preserve">tekijänoikeudet </w:t>
      </w:r>
      <w:r>
        <w:rPr>
          <w:color w:val="58018B"/>
        </w:rPr>
        <w:t xml:space="preserve">kirkolleen, joka </w:t>
      </w:r>
      <w:r>
        <w:rPr>
          <w:color w:val="796EE6"/>
        </w:rPr>
        <w:t xml:space="preserve">puolestaan </w:t>
      </w:r>
      <w:r>
        <w:rPr>
          <w:color w:val="58018B"/>
        </w:rPr>
        <w:t xml:space="preserve">testamenttasi </w:t>
      </w:r>
      <w:r>
        <w:rPr>
          <w:color w:val="000D2C"/>
        </w:rPr>
        <w:t xml:space="preserve">ne </w:t>
      </w:r>
      <w:r>
        <w:rPr>
          <w:color w:val="53495F"/>
        </w:rPr>
        <w:t xml:space="preserve">tanskalaiselle New Era Publications -yhtiölle</w:t>
      </w:r>
      <w:r>
        <w:t xml:space="preserve">. </w:t>
      </w:r>
      <w:r>
        <w:t xml:space="preserve">Vuonna 1988 </w:t>
      </w:r>
      <w:r>
        <w:rPr>
          <w:color w:val="F95475"/>
        </w:rPr>
        <w:t xml:space="preserve">New Era </w:t>
      </w:r>
      <w:r>
        <w:t xml:space="preserve">haki </w:t>
      </w:r>
      <w:r>
        <w:rPr>
          <w:color w:val="61FC03"/>
        </w:rPr>
        <w:t xml:space="preserve">pysyvää kieltokannetta </w:t>
      </w:r>
      <w:r>
        <w:rPr>
          <w:color w:val="61FC03"/>
        </w:rPr>
        <w:t xml:space="preserve">estääkseen </w:t>
      </w:r>
      <w:r>
        <w:rPr>
          <w:color w:val="DE98FD"/>
        </w:rPr>
        <w:t xml:space="preserve">Henry Holt &amp; Co:ta </w:t>
      </w:r>
      <w:r>
        <w:rPr>
          <w:color w:val="61FC03"/>
        </w:rPr>
        <w:t xml:space="preserve">julkaisemasta "</w:t>
      </w:r>
      <w:r>
        <w:rPr>
          <w:color w:val="98A088"/>
        </w:rPr>
        <w:t xml:space="preserve">Shameless Messiah" </w:t>
      </w:r>
      <w:r>
        <w:rPr>
          <w:color w:val="61FC03"/>
        </w:rPr>
        <w:t xml:space="preserve">-teosta </w:t>
      </w:r>
      <w:r>
        <w:rPr>
          <w:color w:val="61FC03"/>
        </w:rPr>
        <w:t xml:space="preserve">sillä perusteella, että </w:t>
      </w:r>
      <w:r>
        <w:rPr>
          <w:color w:val="4F584E"/>
        </w:rPr>
        <w:t xml:space="preserve">Miller </w:t>
      </w:r>
      <w:r>
        <w:rPr>
          <w:color w:val="61FC03"/>
        </w:rPr>
        <w:t xml:space="preserve">oli rikkonut tekijänoikeuksia </w:t>
      </w:r>
      <w:r>
        <w:rPr>
          <w:color w:val="61FC03"/>
        </w:rPr>
        <w:t xml:space="preserve">lainaamalla </w:t>
      </w:r>
      <w:r>
        <w:rPr>
          <w:color w:val="248AD0"/>
        </w:rPr>
        <w:t xml:space="preserve">Hubbardia</w:t>
      </w:r>
      <w:r>
        <w:t xml:space="preserve">. </w:t>
      </w:r>
      <w:r>
        <w:t xml:space="preserve">Vastauksessaan </w:t>
      </w:r>
      <w:r>
        <w:rPr>
          <w:color w:val="5C5300"/>
        </w:rPr>
        <w:t xml:space="preserve">kustantaja </w:t>
      </w:r>
      <w:r>
        <w:t xml:space="preserve">väitti, että "fair use" -asetus sallii lainauksen "esimerkiksi kritiikkiä, kommentointia, uutisointia, opetusta,...".</w:t>
      </w:r>
      <w:r>
        <w:t xml:space="preserve"> stipendiaatti- tai tutkimustyötä". </w:t>
      </w:r>
      <w:r>
        <w:rPr>
          <w:color w:val="9F6551"/>
        </w:rPr>
        <w:t xml:space="preserve">Käräjäoikeuden tuomari Pierre Leval </w:t>
      </w:r>
      <w:r>
        <w:t xml:space="preserve">kieltäytyi myöntämästä kieltomääräystä sillä </w:t>
      </w:r>
      <w:r>
        <w:rPr>
          <w:color w:val="BCFEC6"/>
        </w:rPr>
        <w:t xml:space="preserve">perusteella, että </w:t>
      </w:r>
      <w:r>
        <w:rPr>
          <w:color w:val="932C70"/>
        </w:rPr>
        <w:t xml:space="preserve">New Era </w:t>
      </w:r>
      <w:r>
        <w:rPr>
          <w:color w:val="BCFEC6"/>
        </w:rPr>
        <w:t xml:space="preserve">ei ollut jättänyt </w:t>
      </w:r>
      <w:r>
        <w:rPr>
          <w:color w:val="BCFEC6"/>
        </w:rPr>
        <w:t xml:space="preserve">vaatimustaan kohtuullisessa ajassa, mikä tunnetaan oikeudellisessa teoriassa </w:t>
      </w:r>
      <w:r>
        <w:rPr>
          <w:color w:val="BCFEC6"/>
        </w:rPr>
        <w:t xml:space="preserve">nimellä "laches"</w:t>
      </w:r>
      <w:r>
        <w:t xml:space="preserve">. </w:t>
      </w:r>
      <w:r>
        <w:rPr>
          <w:color w:val="9F6551"/>
        </w:rPr>
        <w:t xml:space="preserve">Tuomari Leval </w:t>
      </w:r>
      <w:r>
        <w:t xml:space="preserve">totesi, että </w:t>
      </w:r>
      <w:r>
        <w:rPr>
          <w:color w:val="B5AFC4"/>
        </w:rPr>
        <w:t xml:space="preserve">Miller </w:t>
      </w:r>
      <w:r>
        <w:t xml:space="preserve">oli kirjoittanut "vakavasti otettavan kirjan, joka sisältää harkittua historiallista kritiikkiä". </w:t>
      </w:r>
      <w:r>
        <w:rPr>
          <w:color w:val="9F6551"/>
        </w:rPr>
        <w:t xml:space="preserve">Tuomari totesi, että </w:t>
      </w:r>
      <w:r>
        <w:t xml:space="preserve">sanatarkka lainaus </w:t>
      </w:r>
      <w:r>
        <w:t xml:space="preserve">oli perusteltua, jotta voitiin todistaa </w:t>
      </w:r>
      <w:r>
        <w:rPr>
          <w:color w:val="C2A393"/>
        </w:rPr>
        <w:t xml:space="preserve">kirjoittajan </w:t>
      </w:r>
      <w:r>
        <w:rPr>
          <w:color w:val="0232FD"/>
        </w:rPr>
        <w:t xml:space="preserve">Hubbardista</w:t>
      </w:r>
      <w:r>
        <w:rPr>
          <w:color w:val="D4C67A"/>
        </w:rPr>
        <w:t xml:space="preserve"> esittämät </w:t>
      </w:r>
      <w:r>
        <w:rPr>
          <w:color w:val="D4C67A"/>
        </w:rPr>
        <w:t xml:space="preserve">näkemykset </w:t>
      </w:r>
      <w:r>
        <w:t xml:space="preserve">- </w:t>
      </w:r>
      <w:r>
        <w:rPr>
          <w:color w:val="6A3A35"/>
        </w:rPr>
        <w:t xml:space="preserve">valheellisuus, kiihkoilu, vainoharhaisuus ja muut epämiellyttävät ominaisuudet, joita ei </w:t>
      </w:r>
      <w:r>
        <w:rPr>
          <w:color w:val="BA6801"/>
        </w:rPr>
        <w:t xml:space="preserve">voitu </w:t>
      </w:r>
      <w:r>
        <w:rPr>
          <w:color w:val="6A3A35"/>
        </w:rPr>
        <w:t xml:space="preserve">todistaa vakuuttavasti ilman </w:t>
      </w:r>
      <w:r>
        <w:rPr>
          <w:color w:val="168E5C"/>
        </w:rPr>
        <w:t xml:space="preserve">Hubbardin </w:t>
      </w:r>
      <w:r>
        <w:rPr>
          <w:color w:val="6A3A35"/>
        </w:rPr>
        <w:t xml:space="preserve">omia sanoja</w:t>
      </w:r>
      <w:r>
        <w:t xml:space="preserve">. </w:t>
      </w:r>
      <w:r>
        <w:t xml:space="preserve">"</w:t>
      </w:r>
      <w:r>
        <w:rPr>
          <w:color w:val="16C0D0"/>
        </w:rPr>
        <w:t xml:space="preserve">Elämäkerran kirjoittajaa/kriitikkoa</w:t>
      </w:r>
      <w:r>
        <w:t xml:space="preserve">", </w:t>
      </w:r>
      <w:r>
        <w:rPr>
          <w:color w:val="9F6551"/>
        </w:rPr>
        <w:t xml:space="preserve">tuomari Leval </w:t>
      </w:r>
      <w:r>
        <w:t xml:space="preserve">kirjoitti, </w:t>
      </w:r>
      <w:r>
        <w:t xml:space="preserve">"ei yksinkertaisesti pitäisi pakottaa lausumaan...". </w:t>
      </w:r>
      <w:r>
        <w:rPr>
          <w:color w:val="C62100"/>
        </w:rPr>
        <w:t xml:space="preserve">tuomioita </w:t>
      </w:r>
      <w:r>
        <w:t xml:space="preserve">puolustamatta </w:t>
      </w:r>
      <w:r>
        <w:rPr>
          <w:color w:val="C62100"/>
        </w:rPr>
        <w:t xml:space="preserve">niitä </w:t>
      </w:r>
      <w:r>
        <w:t xml:space="preserve">esimerkillä." </w:t>
      </w:r>
      <w:r>
        <w:t xml:space="preserve">Tällaisessa tilanteessa sananvapauden edut olivat tärkeämpiä kuin </w:t>
      </w:r>
      <w:r>
        <w:rPr>
          <w:color w:val="F95475"/>
        </w:rPr>
        <w:t xml:space="preserve">tekijänoikeuden omistajan </w:t>
      </w:r>
      <w:r>
        <w:t xml:space="preserve">edut</w:t>
      </w:r>
      <w:r>
        <w:t xml:space="preserve">. </w:t>
      </w:r>
      <w:r>
        <w:rPr>
          <w:color w:val="9F6551"/>
        </w:rPr>
        <w:t xml:space="preserve">Tuomari Leval </w:t>
      </w:r>
      <w:r>
        <w:t xml:space="preserve">katsoi kuitenkin, että häntä sitoi </w:t>
      </w:r>
      <w:r>
        <w:rPr>
          <w:color w:val="233809"/>
        </w:rPr>
        <w:t xml:space="preserve">toisen piirituomioistuimen </w:t>
      </w:r>
      <w:r>
        <w:rPr>
          <w:color w:val="014347"/>
        </w:rPr>
        <w:t xml:space="preserve">aiempi päätös</w:t>
      </w:r>
      <w:r>
        <w:rPr>
          <w:color w:val="42083B"/>
        </w:rPr>
        <w:t xml:space="preserve">, jossa </w:t>
      </w:r>
      <w:r>
        <w:rPr>
          <w:color w:val="82785D"/>
        </w:rPr>
        <w:t xml:space="preserve">kiellettiin </w:t>
      </w:r>
      <w:r>
        <w:rPr>
          <w:color w:val="B7DAD2"/>
        </w:rPr>
        <w:t xml:space="preserve">J. D. Salingerin</w:t>
      </w:r>
      <w:r>
        <w:rPr>
          <w:color w:val="023087"/>
        </w:rPr>
        <w:t xml:space="preserve"> elämäkerran kirjoittajaa </w:t>
      </w:r>
      <w:r>
        <w:rPr>
          <w:color w:val="82785D"/>
        </w:rPr>
        <w:t xml:space="preserve">lainaamasta </w:t>
      </w:r>
      <w:r>
        <w:rPr>
          <w:color w:val="196956"/>
        </w:rPr>
        <w:t xml:space="preserve">kirjailijan </w:t>
      </w:r>
      <w:r>
        <w:rPr>
          <w:color w:val="82785D"/>
        </w:rPr>
        <w:t xml:space="preserve">henkilökohtaisista kirjeistä</w:t>
      </w:r>
      <w:r>
        <w:t xml:space="preserve">. </w:t>
      </w:r>
      <w:r>
        <w:rPr>
          <w:color w:val="9F6551"/>
        </w:rPr>
        <w:t xml:space="preserve">Tuomari Leval totesi</w:t>
      </w:r>
      <w:r>
        <w:t xml:space="preserve">, että </w:t>
      </w:r>
      <w:r>
        <w:rPr>
          <w:color w:val="8C41BB"/>
        </w:rPr>
        <w:t xml:space="preserve">Salingerin tapauksessa </w:t>
      </w:r>
      <w:r>
        <w:rPr>
          <w:color w:val="ECEDFE"/>
        </w:rPr>
        <w:t xml:space="preserve">lainaukset </w:t>
      </w:r>
      <w:r>
        <w:t xml:space="preserve">on </w:t>
      </w:r>
      <w:r>
        <w:t xml:space="preserve">annettu pikemminkin elämäkerran elävöittämiseksi kuin </w:t>
      </w:r>
      <w:r>
        <w:rPr>
          <w:color w:val="2B2D32"/>
        </w:rPr>
        <w:t xml:space="preserve">aiheeseen liittyvien</w:t>
      </w:r>
      <w:r>
        <w:t xml:space="preserve"> tosiasioiden todistamiseksi</w:t>
      </w:r>
      <w:r>
        <w:t xml:space="preserve">. </w:t>
      </w:r>
      <w:r>
        <w:rPr>
          <w:color w:val="8C41BB"/>
        </w:rPr>
        <w:t xml:space="preserve">Salinger-päätös </w:t>
      </w:r>
      <w:r>
        <w:t xml:space="preserve">loi kuitenkin vahvan olettamuksen julkaisemattoman aineiston oikeudenmukaisesta käytöstä. </w:t>
      </w:r>
      <w:r>
        <w:rPr>
          <w:color w:val="9F6551"/>
        </w:rPr>
        <w:t xml:space="preserve">Tuomari Leval </w:t>
      </w:r>
      <w:r>
        <w:t xml:space="preserve">päätti vastahakoisesti, että </w:t>
      </w:r>
      <w:r>
        <w:rPr>
          <w:color w:val="94C661"/>
        </w:rPr>
        <w:t xml:space="preserve">useat </w:t>
      </w:r>
      <w:r>
        <w:rPr>
          <w:color w:val="F8907D"/>
        </w:rPr>
        <w:t xml:space="preserve">Millerin </w:t>
      </w:r>
      <w:r>
        <w:rPr>
          <w:color w:val="94C661"/>
        </w:rPr>
        <w:t xml:space="preserve">lainaukset </w:t>
      </w:r>
      <w:r>
        <w:rPr>
          <w:color w:val="788E95"/>
        </w:rPr>
        <w:t xml:space="preserve">Hubbardin </w:t>
      </w:r>
      <w:r>
        <w:rPr>
          <w:color w:val="895E6B"/>
        </w:rPr>
        <w:t xml:space="preserve">julkaisemattomista kirjoituksista </w:t>
      </w:r>
      <w:r>
        <w:t xml:space="preserve">eivät läpäisseet oikeudenmukaisen käytön testiä, koska ne eivät olleet välttämättömiä historiallisten tosiseikkojen todistamiseksi ja rikkoivat siten tekijänoikeuksia. </w:t>
      </w:r>
      <w:r>
        <w:rPr>
          <w:color w:val="576094"/>
        </w:rPr>
        <w:t xml:space="preserve">Tuomari Leval totesi kuitenkin, että </w:t>
      </w:r>
      <w:r>
        <w:rPr>
          <w:color w:val="FB6AB8"/>
        </w:rPr>
        <w:t xml:space="preserve">asianmukainen korjaustoimenpide on </w:t>
      </w:r>
      <w:r>
        <w:rPr>
          <w:color w:val="FB6AB8"/>
        </w:rPr>
        <w:t xml:space="preserve">vahingonkorvauskanne, ei kieltokanne</w:t>
      </w:r>
      <w:r>
        <w:t xml:space="preserve">. </w:t>
      </w:r>
      <w:r>
        <w:t xml:space="preserve">Valituksen jälkeen </w:t>
      </w:r>
      <w:r>
        <w:rPr>
          <w:color w:val="DB1474"/>
        </w:rPr>
        <w:t xml:space="preserve">asia </w:t>
      </w:r>
      <w:r>
        <w:t xml:space="preserve">meni </w:t>
      </w:r>
      <w:r>
        <w:rPr>
          <w:color w:val="8489AE"/>
        </w:rPr>
        <w:t xml:space="preserve">toisen piirin tuomioistuimeen</w:t>
      </w:r>
      <w:r>
        <w:t xml:space="preserve">. </w:t>
      </w:r>
      <w:r>
        <w:t xml:space="preserve">Viime huhtikuussa antamassaan päätöksessä </w:t>
      </w:r>
      <w:r>
        <w:rPr>
          <w:color w:val="860E04"/>
        </w:rPr>
        <w:t xml:space="preserve">tuomari Roger Miner, johon </w:t>
      </w:r>
      <w:r>
        <w:rPr>
          <w:color w:val="FBC206"/>
        </w:rPr>
        <w:t xml:space="preserve">tuomari Frank Altimari </w:t>
      </w:r>
      <w:r>
        <w:rPr>
          <w:color w:val="860E04"/>
        </w:rPr>
        <w:t xml:space="preserve">yhtyi, </w:t>
      </w:r>
      <w:r>
        <w:t xml:space="preserve">suostui </w:t>
      </w:r>
      <w:r>
        <w:rPr>
          <w:color w:val="FB6AB8"/>
        </w:rPr>
        <w:t xml:space="preserve">kieltomääräyksen hylkäämiseen </w:t>
      </w:r>
      <w:r>
        <w:t xml:space="preserve">eikä epäillyt, etteikö "</w:t>
      </w:r>
      <w:r>
        <w:rPr>
          <w:color w:val="9E8317"/>
        </w:rPr>
        <w:t xml:space="preserve">Häpeämätön messias</w:t>
      </w:r>
      <w:r>
        <w:t xml:space="preserve">" olisi vakava teos, mutta hylkäsi </w:t>
      </w:r>
      <w:r>
        <w:rPr>
          <w:color w:val="9F6551"/>
        </w:rPr>
        <w:t xml:space="preserve">tuomari Levalin </w:t>
      </w:r>
      <w:r>
        <w:t xml:space="preserve">väitteen, jonka mukaan </w:t>
      </w:r>
      <w:r>
        <w:t xml:space="preserve">tieteellisen teoksen yleinen etu voisi olla tärkeämpi kuin tekijänoikeuden loukkaamattomuus. "Päättelemme", </w:t>
      </w:r>
      <w:r>
        <w:rPr>
          <w:color w:val="6EAB9B"/>
        </w:rPr>
        <w:t xml:space="preserve">nämä kaksi tuomaria </w:t>
      </w:r>
      <w:r>
        <w:t xml:space="preserve">kirjoittivat, </w:t>
      </w:r>
      <w:r>
        <w:t xml:space="preserve">"että ainoa este välipäätöksen antamiselle on määräajan laiminlyönti." </w:t>
      </w:r>
      <w:r>
        <w:t xml:space="preserve">Jos </w:t>
      </w:r>
      <w:r>
        <w:rPr>
          <w:color w:val="F2CDFE"/>
        </w:rPr>
        <w:t xml:space="preserve">kanne olisi </w:t>
      </w:r>
      <w:r>
        <w:t xml:space="preserve">jätetty ajoissa, "</w:t>
      </w:r>
      <w:r>
        <w:rPr>
          <w:color w:val="9E8317"/>
        </w:rPr>
        <w:t xml:space="preserve">Häpeämätön Messias" olisi heidän </w:t>
      </w:r>
      <w:r>
        <w:t xml:space="preserve">mukaansa </w:t>
      </w:r>
      <w:r>
        <w:t xml:space="preserve">saanut oikeuden tuomioon. </w:t>
      </w:r>
      <w:r>
        <w:rPr>
          <w:color w:val="645341"/>
        </w:rPr>
        <w:t xml:space="preserve">Tämä </w:t>
      </w:r>
      <w:r>
        <w:t xml:space="preserve">oli liikaa </w:t>
      </w:r>
      <w:r>
        <w:rPr>
          <w:color w:val="647A41"/>
        </w:rPr>
        <w:t xml:space="preserve">tämän tuomioistuimen </w:t>
      </w:r>
      <w:r>
        <w:rPr>
          <w:color w:val="760035"/>
        </w:rPr>
        <w:t xml:space="preserve">ylituomarille James Oakesille</w:t>
      </w:r>
      <w:r>
        <w:t xml:space="preserve">. </w:t>
      </w:r>
      <w:r>
        <w:rPr>
          <w:color w:val="760035"/>
        </w:rPr>
        <w:t xml:space="preserve">Tuomari Oakes </w:t>
      </w:r>
      <w:r>
        <w:t xml:space="preserve">käsitteli </w:t>
      </w:r>
      <w:r>
        <w:rPr>
          <w:color w:val="8C41BB"/>
        </w:rPr>
        <w:t xml:space="preserve">Salingerin tapausta </w:t>
      </w:r>
      <w:r>
        <w:t xml:space="preserve">täysin eri tavalla ja huomautti, että </w:t>
      </w:r>
      <w:r>
        <w:rPr>
          <w:color w:val="F9D7CD"/>
        </w:rPr>
        <w:t xml:space="preserve">Salingerin </w:t>
      </w:r>
      <w:r>
        <w:rPr>
          <w:color w:val="E3F894"/>
        </w:rPr>
        <w:t xml:space="preserve">kaltaisella</w:t>
      </w:r>
      <w:r>
        <w:rPr>
          <w:color w:val="496E76"/>
        </w:rPr>
        <w:t xml:space="preserve"> elävällä henkilöllä </w:t>
      </w:r>
      <w:r>
        <w:t xml:space="preserve">on </w:t>
      </w:r>
      <w:r>
        <w:rPr>
          <w:color w:val="876128"/>
        </w:rPr>
        <w:t xml:space="preserve">oikeus yksityisyyteen, joka </w:t>
      </w:r>
      <w:r>
        <w:rPr>
          <w:color w:val="A1A711"/>
        </w:rPr>
        <w:t xml:space="preserve">ei ulotu </w:t>
      </w:r>
      <w:r>
        <w:rPr>
          <w:color w:val="BE8485"/>
        </w:rPr>
        <w:t xml:space="preserve">Hubbardin </w:t>
      </w:r>
      <w:r>
        <w:rPr>
          <w:color w:val="FD0F31"/>
        </w:rPr>
        <w:t xml:space="preserve">kaltaiseen </w:t>
      </w:r>
      <w:r>
        <w:rPr>
          <w:color w:val="01FB92"/>
        </w:rPr>
        <w:t xml:space="preserve">kuolleeseen henkilöön</w:t>
      </w:r>
      <w:r>
        <w:t xml:space="preserve">. </w:t>
      </w:r>
      <w:r>
        <w:t xml:space="preserve">"Ajattelin, että </w:t>
      </w:r>
      <w:r>
        <w:rPr>
          <w:color w:val="8C41BB"/>
        </w:rPr>
        <w:t xml:space="preserve">Salingerin tapaus saattaisi </w:t>
      </w:r>
      <w:r>
        <w:t xml:space="preserve">palata kummittelemaan </w:t>
      </w:r>
      <w:r>
        <w:rPr>
          <w:color w:val="8489AE"/>
        </w:rPr>
        <w:t xml:space="preserve">meille </w:t>
      </w:r>
      <w:r>
        <w:t xml:space="preserve">eri yhteydessä</w:t>
      </w:r>
      <w:r>
        <w:t xml:space="preserve">. </w:t>
      </w:r>
      <w:r>
        <w:rPr>
          <w:color w:val="DB1474"/>
        </w:rPr>
        <w:t xml:space="preserve">Tämä tapaus </w:t>
      </w:r>
      <w:r>
        <w:t xml:space="preserve">on täyttänyt </w:t>
      </w:r>
      <w:r>
        <w:rPr>
          <w:color w:val="C660FB"/>
        </w:rPr>
        <w:t xml:space="preserve">tuon pelon.</w:t>
      </w:r>
      <w:r>
        <w:t xml:space="preserve">" </w:t>
      </w:r>
      <w:r>
        <w:rPr>
          <w:color w:val="760035"/>
        </w:rPr>
        <w:t xml:space="preserve">Tuomari Oakes </w:t>
      </w:r>
      <w:r>
        <w:t xml:space="preserve">jatkoi, että </w:t>
      </w:r>
      <w:r>
        <w:rPr>
          <w:color w:val="120104"/>
        </w:rPr>
        <w:t xml:space="preserve">toisen piirin tuomioistuimen </w:t>
      </w:r>
      <w:r>
        <w:rPr>
          <w:color w:val="645341"/>
        </w:rPr>
        <w:t xml:space="preserve">päätöksessä </w:t>
      </w:r>
      <w:r>
        <w:t xml:space="preserve">tunnustetaan, että oikeudenmukaisen käytön välttämätön osatekijä on yleinen kiinnostus tosiseikkoihin ja tapauskohtaisten sanatarkkojen lainausten välttämättömyys. Ja myöntäisivätkö </w:t>
      </w:r>
      <w:r>
        <w:rPr>
          <w:color w:val="D48958"/>
        </w:rPr>
        <w:t xml:space="preserve">tuomarit </w:t>
      </w:r>
      <w:r>
        <w:rPr>
          <w:color w:val="05AEE8"/>
        </w:rPr>
        <w:t xml:space="preserve">Miner </w:t>
      </w:r>
      <w:r>
        <w:rPr>
          <w:color w:val="6EAB9B"/>
        </w:rPr>
        <w:t xml:space="preserve">ja </w:t>
      </w:r>
      <w:r>
        <w:rPr>
          <w:color w:val="C3C1BE"/>
        </w:rPr>
        <w:t xml:space="preserve">Altimari, </w:t>
      </w:r>
      <w:r>
        <w:rPr>
          <w:color w:val="9F98F8"/>
        </w:rPr>
        <w:t xml:space="preserve">jotka tarkastelevat </w:t>
      </w:r>
      <w:r>
        <w:rPr>
          <w:color w:val="1167D9"/>
        </w:rPr>
        <w:t xml:space="preserve">välipäätöstä, </w:t>
      </w:r>
      <w:r>
        <w:t xml:space="preserve">niin helposti, että </w:t>
      </w:r>
      <w:r>
        <w:rPr>
          <w:color w:val="F95475"/>
        </w:rPr>
        <w:t xml:space="preserve">New Era </w:t>
      </w:r>
      <w:r>
        <w:t xml:space="preserve">jätti </w:t>
      </w:r>
      <w:r>
        <w:rPr>
          <w:color w:val="F2CDFE"/>
        </w:rPr>
        <w:t xml:space="preserve">kanteensa </w:t>
      </w:r>
      <w:r>
        <w:t xml:space="preserve">ajoissa? </w:t>
      </w:r>
      <w:r>
        <w:rPr>
          <w:color w:val="760035"/>
        </w:rPr>
        <w:t xml:space="preserve">Tuomari Oakes </w:t>
      </w:r>
      <w:r>
        <w:t xml:space="preserve">totesi, että </w:t>
      </w:r>
      <w:r>
        <w:rPr>
          <w:color w:val="B7D802"/>
        </w:rPr>
        <w:t xml:space="preserve">kirjan </w:t>
      </w:r>
      <w:r>
        <w:rPr>
          <w:color w:val="D19012"/>
        </w:rPr>
        <w:t xml:space="preserve">kieltäminen </w:t>
      </w:r>
      <w:r>
        <w:t xml:space="preserve">toimisi alustavana kieltomääräyksenä, joten </w:t>
      </w:r>
      <w:r>
        <w:t xml:space="preserve">siihen sovellettaisiin ensimmäistä perustuslain muutosta. </w:t>
      </w:r>
      <w:r>
        <w:rPr>
          <w:color w:val="826392"/>
        </w:rPr>
        <w:t xml:space="preserve">Sitä paitsi, ja </w:t>
      </w:r>
      <w:r>
        <w:rPr>
          <w:color w:val="5E7A6A"/>
        </w:rPr>
        <w:t xml:space="preserve">tässä </w:t>
      </w:r>
      <w:r>
        <w:rPr>
          <w:color w:val="760035"/>
        </w:rPr>
        <w:t xml:space="preserve">tuomari Oakes </w:t>
      </w:r>
      <w:r>
        <w:t xml:space="preserve">meni </w:t>
      </w:r>
      <w:r>
        <w:t xml:space="preserve">asian ytimeen, "vastuulliset elämäkerturit ja historioitsijat käyttävät </w:t>
      </w:r>
      <w:r>
        <w:t xml:space="preserve">jatkuvasti </w:t>
      </w:r>
      <w:r>
        <w:rPr>
          <w:color w:val="B29869"/>
        </w:rPr>
        <w:t xml:space="preserve">ensisijaisia lähteitä, kirjeitä, päiväkirjoja ja muistiinpanoja. Olisi </w:t>
      </w:r>
      <w:r>
        <w:t xml:space="preserve">todellakin vastuutonta </w:t>
      </w:r>
      <w:r>
        <w:t xml:space="preserve">jättää </w:t>
      </w:r>
      <w:r>
        <w:rPr>
          <w:color w:val="B29869"/>
        </w:rPr>
        <w:t xml:space="preserve">tällaiset tietolähteet </w:t>
      </w:r>
      <w:r>
        <w:t xml:space="preserve">huomiotta." </w:t>
      </w:r>
      <w:r>
        <w:t xml:space="preserve">Kun </w:t>
      </w:r>
      <w:r>
        <w:rPr>
          <w:color w:val="8BE7FC"/>
        </w:rPr>
        <w:t xml:space="preserve">tutkijat </w:t>
      </w:r>
      <w:r>
        <w:t xml:space="preserve">nykyään </w:t>
      </w:r>
      <w:r>
        <w:t xml:space="preserve">tekevät </w:t>
      </w:r>
      <w:r>
        <w:rPr>
          <w:color w:val="76E0C1"/>
        </w:rPr>
        <w:t xml:space="preserve">työtään</w:t>
      </w:r>
      <w:r>
        <w:t xml:space="preserve">, he eivät vaadi itselleen oikeutta kyseenalaistaa </w:t>
      </w:r>
      <w:r>
        <w:rPr>
          <w:color w:val="BACFA7"/>
        </w:rPr>
        <w:t xml:space="preserve">jokaista kirjoitusta, </w:t>
      </w:r>
      <w:r>
        <w:rPr>
          <w:color w:val="11BA09"/>
        </w:rPr>
        <w:t xml:space="preserve">joka </w:t>
      </w:r>
      <w:r>
        <w:rPr>
          <w:color w:val="BACFA7"/>
        </w:rPr>
        <w:t xml:space="preserve">koskettaa </w:t>
      </w:r>
      <w:r>
        <w:rPr>
          <w:color w:val="462C36"/>
        </w:rPr>
        <w:t xml:space="preserve">heidän </w:t>
      </w:r>
      <w:r>
        <w:rPr>
          <w:color w:val="BACFA7"/>
        </w:rPr>
        <w:t xml:space="preserve">tutkimuskohdettaan</w:t>
      </w:r>
      <w:r>
        <w:t xml:space="preserve">. </w:t>
      </w:r>
      <w:r>
        <w:t xml:space="preserve">Ja he ovat tietenkin samaa mieltä siitä, että </w:t>
      </w:r>
      <w:r>
        <w:rPr>
          <w:color w:val="65407D"/>
        </w:rPr>
        <w:t xml:space="preserve">ihmiset </w:t>
      </w:r>
      <w:r>
        <w:t xml:space="preserve">voivat rajoittaa </w:t>
      </w:r>
      <w:r>
        <w:rPr>
          <w:color w:val="F5D2A8"/>
        </w:rPr>
        <w:t xml:space="preserve">kirjoitustensa käyttöä, </w:t>
      </w:r>
      <w:r>
        <w:t xml:space="preserve">olivatpa ne sitten </w:t>
      </w:r>
      <w:r>
        <w:rPr>
          <w:color w:val="65407D"/>
        </w:rPr>
        <w:t xml:space="preserve">heidän </w:t>
      </w:r>
      <w:r>
        <w:t xml:space="preserve">hallussaan tai </w:t>
      </w:r>
      <w:r>
        <w:t xml:space="preserve">lahjoittamalla tai myymällä niitä kirjastoille. </w:t>
      </w:r>
      <w:r>
        <w:rPr>
          <w:color w:val="DB1474"/>
        </w:rPr>
        <w:t xml:space="preserve">"</w:t>
      </w:r>
      <w:r>
        <w:rPr>
          <w:color w:val="03422C"/>
        </w:rPr>
        <w:t xml:space="preserve">Häpeämättömän messiaan" tapauksessa </w:t>
      </w:r>
      <w:r>
        <w:rPr>
          <w:color w:val="B5AFC4"/>
        </w:rPr>
        <w:t xml:space="preserve">kirjoittaja </w:t>
      </w:r>
      <w:r>
        <w:t xml:space="preserve">löysi kuitenkin suurimman osan </w:t>
      </w:r>
      <w:r>
        <w:t xml:space="preserve">aineistostaan oikeudenkäyntiasiakirjoista tai tiedonvapauslain avulla. </w:t>
      </w:r>
      <w:r>
        <w:t xml:space="preserve">Kun </w:t>
      </w:r>
      <w:r>
        <w:rPr>
          <w:color w:val="72A46E"/>
        </w:rPr>
        <w:t xml:space="preserve">vastuulliset tutkijat </w:t>
      </w:r>
      <w:r>
        <w:t xml:space="preserve">saavat laillisesti käyttöönsä julkaisematonta aineistoa, </w:t>
      </w:r>
      <w:r>
        <w:t xml:space="preserve">tekijänoikeudet </w:t>
      </w:r>
      <w:r>
        <w:t xml:space="preserve">eivät saisi </w:t>
      </w:r>
      <w:r>
        <w:t xml:space="preserve">estää </w:t>
      </w:r>
      <w:r>
        <w:rPr>
          <w:color w:val="72A46E"/>
        </w:rPr>
        <w:t xml:space="preserve">heitä </w:t>
      </w:r>
      <w:r>
        <w:t xml:space="preserve">käyttämästä </w:t>
      </w:r>
      <w:r>
        <w:rPr>
          <w:color w:val="128EAC"/>
        </w:rPr>
        <w:t xml:space="preserve">sitaatteja </w:t>
      </w:r>
      <w:r>
        <w:rPr>
          <w:color w:val="128EAC"/>
        </w:rPr>
        <w:t xml:space="preserve">historiallisten tosiasioiden todistamiseksi</w:t>
      </w:r>
      <w:r>
        <w:t xml:space="preserve">. </w:t>
      </w:r>
      <w:r>
        <w:rPr>
          <w:color w:val="B95C69"/>
        </w:rPr>
        <w:t xml:space="preserve">Tuomarit </w:t>
      </w:r>
      <w:r>
        <w:rPr>
          <w:color w:val="760035"/>
        </w:rPr>
        <w:t xml:space="preserve">Oakes </w:t>
      </w:r>
      <w:r>
        <w:t xml:space="preserve">ja </w:t>
      </w:r>
      <w:r>
        <w:rPr>
          <w:color w:val="A14D12"/>
        </w:rPr>
        <w:t xml:space="preserve">Leval </w:t>
      </w:r>
      <w:r>
        <w:t xml:space="preserve">ymmärtävät historiantutkimuksen tarpeet. </w:t>
      </w:r>
      <w:r>
        <w:rPr>
          <w:color w:val="C4C8FA"/>
        </w:rPr>
        <w:t xml:space="preserve">Tuomareilla </w:t>
      </w:r>
      <w:r>
        <w:rPr>
          <w:color w:val="372A55"/>
        </w:rPr>
        <w:t xml:space="preserve">Miner </w:t>
      </w:r>
      <w:r>
        <w:rPr>
          <w:color w:val="6EAB9B"/>
        </w:rPr>
        <w:t xml:space="preserve">ja </w:t>
      </w:r>
      <w:r>
        <w:rPr>
          <w:color w:val="C3C1BE"/>
        </w:rPr>
        <w:t xml:space="preserve">Altimari </w:t>
      </w:r>
      <w:r>
        <w:t xml:space="preserve">ei näytä olevan aavistustakaan. Tässä </w:t>
      </w:r>
      <w:r>
        <w:rPr>
          <w:color w:val="3F3610"/>
        </w:rPr>
        <w:t xml:space="preserve">vaiheessa </w:t>
      </w:r>
      <w:r>
        <w:t xml:space="preserve">he ovat kuitenkin </w:t>
      </w:r>
      <w:r>
        <w:rPr>
          <w:color w:val="D3A2C6"/>
        </w:rPr>
        <w:t xml:space="preserve">tuomareita</w:t>
      </w:r>
      <w:r>
        <w:rPr>
          <w:color w:val="719FFA"/>
        </w:rPr>
        <w:t xml:space="preserve">, jotka </w:t>
      </w:r>
      <w:r>
        <w:rPr>
          <w:color w:val="D3A2C6"/>
        </w:rPr>
        <w:t xml:space="preserve">säätävät lakia</w:t>
      </w:r>
      <w:r>
        <w:t xml:space="preserve">. </w:t>
      </w:r>
      <w:r>
        <w:t xml:space="preserve">Asioita </w:t>
      </w:r>
      <w:r>
        <w:t xml:space="preserve">säännellään</w:t>
      </w:r>
      <w:r>
        <w:t xml:space="preserve"> </w:t>
      </w:r>
      <w:r>
        <w:rPr>
          <w:color w:val="3F3610"/>
        </w:rPr>
        <w:t xml:space="preserve">nyt </w:t>
      </w:r>
      <w:r>
        <w:rPr>
          <w:color w:val="0D841A"/>
        </w:rPr>
        <w:t xml:space="preserve">Salingerin </w:t>
      </w:r>
      <w:r>
        <w:rPr>
          <w:color w:val="014347"/>
        </w:rPr>
        <w:t xml:space="preserve">päätöksellä</w:t>
      </w:r>
      <w:r>
        <w:rPr>
          <w:color w:val="014347"/>
        </w:rPr>
        <w:t xml:space="preserve">, joka on irrotettu asiayhteydestään ja ymmärretty yleisesti</w:t>
      </w:r>
      <w:r>
        <w:t xml:space="preserve">. </w:t>
      </w:r>
      <w:r>
        <w:rPr>
          <w:color w:val="4C5B32"/>
        </w:rPr>
        <w:t xml:space="preserve">Jos </w:t>
      </w:r>
      <w:r>
        <w:rPr>
          <w:color w:val="9DB3B7"/>
        </w:rPr>
        <w:t xml:space="preserve">kirjailija </w:t>
      </w:r>
      <w:r>
        <w:rPr>
          <w:color w:val="4C5B32"/>
        </w:rPr>
        <w:t xml:space="preserve">lainaa </w:t>
      </w:r>
      <w:r>
        <w:rPr>
          <w:color w:val="B14F8F"/>
        </w:rPr>
        <w:t xml:space="preserve">"enemmän kuin vähäisiä yksityiskohtia</w:t>
      </w:r>
      <w:r>
        <w:rPr>
          <w:color w:val="4C5B32"/>
        </w:rPr>
        <w:t xml:space="preserve">" julkaisemattomasta tekijänoikeudellisesti suojatusta aineistosta, kuten </w:t>
      </w:r>
      <w:r>
        <w:rPr>
          <w:color w:val="D26A5B"/>
        </w:rPr>
        <w:t xml:space="preserve">Salingerin </w:t>
      </w:r>
      <w:r>
        <w:rPr>
          <w:color w:val="9F816D"/>
        </w:rPr>
        <w:t xml:space="preserve">päätöksessä </w:t>
      </w:r>
      <w:r>
        <w:rPr>
          <w:color w:val="4C5B32"/>
        </w:rPr>
        <w:t xml:space="preserve">tehtiin, </w:t>
      </w:r>
      <w:r>
        <w:rPr>
          <w:color w:val="747103"/>
        </w:rPr>
        <w:t xml:space="preserve">hän </w:t>
      </w:r>
      <w:r>
        <w:t xml:space="preserve">"ansaitsee kieltomääräyksen". Tuomioistuimet </w:t>
      </w:r>
      <w:r>
        <w:t xml:space="preserve">eivät ole määritelleet </w:t>
      </w:r>
      <w:r>
        <w:t xml:space="preserve">"</w:t>
      </w:r>
      <w:r>
        <w:rPr>
          <w:color w:val="8B934B"/>
        </w:rPr>
        <w:t xml:space="preserve">vähimmäislaajuutta", mutta </w:t>
      </w:r>
      <w:r>
        <w:t xml:space="preserve">käsittääkseni </w:t>
      </w:r>
      <w:r>
        <w:t xml:space="preserve">kustantajat pitävät </w:t>
      </w:r>
      <w:r>
        <w:rPr>
          <w:color w:val="8B934B"/>
        </w:rPr>
        <w:t xml:space="preserve">sitä </w:t>
      </w:r>
      <w:r>
        <w:t xml:space="preserve">noin 50 sanana. </w:t>
      </w:r>
      <w:r>
        <w:rPr>
          <w:color w:val="DB1474"/>
        </w:rPr>
        <w:t xml:space="preserve">"</w:t>
      </w:r>
      <w:r>
        <w:rPr>
          <w:color w:val="03422C"/>
        </w:rPr>
        <w:t xml:space="preserve">Häpeämätön messias</w:t>
      </w:r>
      <w:r>
        <w:t xml:space="preserve">" </w:t>
      </w:r>
      <w:r>
        <w:t xml:space="preserve">-päätös </w:t>
      </w:r>
      <w:r>
        <w:t xml:space="preserve">on isku koko historian alalle. toinen isku oppineisuudelle on </w:t>
      </w:r>
      <w:r>
        <w:rPr>
          <w:color w:val="FCB899"/>
        </w:rPr>
        <w:t xml:space="preserve">yhdeksännen piirin muutoksenhakutuomioistuimen </w:t>
      </w:r>
      <w:r>
        <w:rPr>
          <w:color w:val="002935"/>
        </w:rPr>
        <w:t xml:space="preserve">elokuussa </w:t>
      </w:r>
      <w:r>
        <w:rPr>
          <w:color w:val="D7F3FE"/>
        </w:rPr>
        <w:t xml:space="preserve">antama </w:t>
      </w:r>
      <w:r>
        <w:rPr>
          <w:color w:val="002935"/>
        </w:rPr>
        <w:t xml:space="preserve">toinen päätös</w:t>
      </w:r>
      <w:r>
        <w:t xml:space="preserve">. </w:t>
      </w:r>
      <w:r>
        <w:rPr>
          <w:color w:val="1C0720"/>
        </w:rPr>
        <w:t xml:space="preserve">Janet Malcolm, psykiatrian alan ammattikirjoittaja</w:t>
      </w:r>
      <w:r>
        <w:t xml:space="preserve">, kirjoitti </w:t>
      </w:r>
      <w:r>
        <w:rPr>
          <w:color w:val="F98A9D"/>
        </w:rPr>
        <w:t xml:space="preserve">New Yorker -lehteen </w:t>
      </w:r>
      <w:r>
        <w:rPr>
          <w:color w:val="6B5F61"/>
        </w:rPr>
        <w:t xml:space="preserve">artikkelisarjan</w:t>
      </w:r>
      <w:r>
        <w:rPr>
          <w:color w:val="6B5F61"/>
        </w:rPr>
        <w:t xml:space="preserve">, </w:t>
      </w:r>
      <w:r>
        <w:rPr>
          <w:color w:val="9B72C2"/>
        </w:rPr>
        <w:t xml:space="preserve">jonka </w:t>
      </w:r>
      <w:r>
        <w:rPr>
          <w:color w:val="2C3729"/>
        </w:rPr>
        <w:t xml:space="preserve">Knopf </w:t>
      </w:r>
      <w:r>
        <w:rPr>
          <w:color w:val="6B5F61"/>
        </w:rPr>
        <w:t xml:space="preserve">julkaisi myöhemmin </w:t>
      </w:r>
      <w:r>
        <w:rPr>
          <w:color w:val="A6919D"/>
        </w:rPr>
        <w:t xml:space="preserve">kirjana </w:t>
      </w:r>
      <w:r>
        <w:rPr>
          <w:color w:val="6B5F61"/>
        </w:rPr>
        <w:t xml:space="preserve">nimellä "In the Freud Archives"</w:t>
      </w:r>
      <w:r>
        <w:t xml:space="preserve">. </w:t>
      </w:r>
      <w:r>
        <w:rPr>
          <w:color w:val="6B5F61"/>
        </w:rPr>
        <w:t xml:space="preserve">Artikkelit </w:t>
      </w:r>
      <w:r>
        <w:t xml:space="preserve">perustuivat suurelta osin </w:t>
      </w:r>
      <w:r>
        <w:rPr>
          <w:color w:val="D7C70B"/>
        </w:rPr>
        <w:t xml:space="preserve">haastatteluihin, jotka </w:t>
      </w:r>
      <w:r>
        <w:rPr>
          <w:color w:val="EFFBD0"/>
        </w:rPr>
        <w:t xml:space="preserve">Malcolm </w:t>
      </w:r>
      <w:r>
        <w:rPr>
          <w:color w:val="D7C70B"/>
        </w:rPr>
        <w:t xml:space="preserve">nauhoitti </w:t>
      </w:r>
      <w:r>
        <w:rPr>
          <w:color w:val="FDE2F1"/>
        </w:rPr>
        <w:t xml:space="preserve">Freud-arkiston projektijohtajana toim</w:t>
      </w:r>
      <w:r>
        <w:rPr>
          <w:color w:val="923A52"/>
        </w:rPr>
        <w:t xml:space="preserve">ineen </w:t>
      </w:r>
      <w:r>
        <w:rPr>
          <w:color w:val="FDE2F1"/>
        </w:rPr>
        <w:t xml:space="preserve">psykoanalyytikko Jeffrey Massonin kanssa</w:t>
      </w:r>
      <w:r>
        <w:t xml:space="preserve">. </w:t>
      </w:r>
      <w:r>
        <w:rPr>
          <w:color w:val="5140A7"/>
        </w:rPr>
        <w:t xml:space="preserve">Masson </w:t>
      </w:r>
      <w:r>
        <w:t xml:space="preserve">haastoi tämän jälkeen </w:t>
      </w:r>
      <w:r>
        <w:rPr>
          <w:color w:val="6D706C"/>
        </w:rPr>
        <w:t xml:space="preserve">Malcolmin</w:t>
      </w:r>
      <w:r>
        <w:rPr>
          <w:color w:val="0007C4"/>
        </w:rPr>
        <w:t xml:space="preserve">, </w:t>
      </w:r>
      <w:r>
        <w:rPr>
          <w:color w:val="C6A62F"/>
        </w:rPr>
        <w:t xml:space="preserve">New Yorker -lehden </w:t>
      </w:r>
      <w:r>
        <w:rPr>
          <w:color w:val="0007C4"/>
        </w:rPr>
        <w:t xml:space="preserve">ja </w:t>
      </w:r>
      <w:r>
        <w:rPr>
          <w:color w:val="000C14"/>
        </w:rPr>
        <w:t xml:space="preserve">Knopfin </w:t>
      </w:r>
      <w:r>
        <w:t xml:space="preserve">oikeuteen </w:t>
      </w:r>
      <w:r>
        <w:t xml:space="preserve">kunnianloukkauksesta. Julkisuuden henkilönä </w:t>
      </w:r>
      <w:r>
        <w:rPr>
          <w:color w:val="5140A7"/>
        </w:rPr>
        <w:t xml:space="preserve">Massonin oli </w:t>
      </w:r>
      <w:r>
        <w:t xml:space="preserve">osoitettava, että hänellä oli pahansuopa tarkoitus, ja todisteena pahansuovuudesta </w:t>
      </w:r>
      <w:r>
        <w:rPr>
          <w:color w:val="5140A7"/>
        </w:rPr>
        <w:t xml:space="preserve">Masson </w:t>
      </w:r>
      <w:r>
        <w:t xml:space="preserve">väitti, että </w:t>
      </w:r>
      <w:r>
        <w:rPr>
          <w:color w:val="693955"/>
        </w:rPr>
        <w:t xml:space="preserve">Malcolmin </w:t>
      </w:r>
      <w:r>
        <w:rPr>
          <w:color w:val="904431"/>
        </w:rPr>
        <w:t xml:space="preserve">hänelle ant</w:t>
      </w:r>
      <w:r>
        <w:rPr>
          <w:color w:val="600013"/>
        </w:rPr>
        <w:t xml:space="preserve">amat </w:t>
      </w:r>
      <w:r>
        <w:rPr>
          <w:color w:val="904431"/>
        </w:rPr>
        <w:t xml:space="preserve">herjaavat sitaatit olivat itse </w:t>
      </w:r>
      <w:r>
        <w:t xml:space="preserve">asiassa keksittyjä. </w:t>
      </w:r>
      <w:r>
        <w:t xml:space="preserve">Sitaatteja ei löytynyt </w:t>
      </w:r>
      <w:r>
        <w:rPr>
          <w:color w:val="5E7C99"/>
        </w:rPr>
        <w:t xml:space="preserve">nauhoituksista</w:t>
      </w:r>
      <w:r>
        <w:t xml:space="preserve">, ja </w:t>
      </w:r>
      <w:r>
        <w:rPr>
          <w:color w:val="6C6E82"/>
        </w:rPr>
        <w:t xml:space="preserve">molemmat tuomarit, </w:t>
      </w:r>
      <w:r>
        <w:rPr>
          <w:color w:val="D0AFB3"/>
        </w:rPr>
        <w:t xml:space="preserve">jotka </w:t>
      </w:r>
      <w:r>
        <w:rPr>
          <w:color w:val="6C6E82"/>
        </w:rPr>
        <w:t xml:space="preserve">ratkaisivat </w:t>
      </w:r>
      <w:r>
        <w:rPr>
          <w:color w:val="493B36"/>
        </w:rPr>
        <w:t xml:space="preserve">tapauksen </w:t>
      </w:r>
      <w:r>
        <w:rPr>
          <w:color w:val="C4BA9C"/>
        </w:rPr>
        <w:t xml:space="preserve">Malcolmin </w:t>
      </w:r>
      <w:r>
        <w:rPr>
          <w:color w:val="6C6E82"/>
        </w:rPr>
        <w:t xml:space="preserve">ja </w:t>
      </w:r>
      <w:r>
        <w:rPr>
          <w:color w:val="09C4B8"/>
        </w:rPr>
        <w:t xml:space="preserve">hänen </w:t>
      </w:r>
      <w:r>
        <w:rPr>
          <w:color w:val="69A5B8"/>
        </w:rPr>
        <w:t xml:space="preserve">kustantajiensa </w:t>
      </w:r>
      <w:r>
        <w:rPr>
          <w:color w:val="AC93CE"/>
        </w:rPr>
        <w:t xml:space="preserve">hyväksi, </w:t>
      </w:r>
      <w:r>
        <w:rPr>
          <w:color w:val="374869"/>
        </w:rPr>
        <w:t xml:space="preserve">myönsivät</w:t>
      </w:r>
      <w:r>
        <w:rPr>
          <w:color w:val="F868ED"/>
        </w:rPr>
        <w:t xml:space="preserve">, että he </w:t>
      </w:r>
      <w:r>
        <w:rPr>
          <w:color w:val="F868ED"/>
        </w:rPr>
        <w:t xml:space="preserve">perustelivat päätöksensä siten, että he "uskoivat, että sitaatteja oli muutettu tarkoituksella</w:t>
      </w:r>
      <w:r>
        <w:t xml:space="preserve">". </w:t>
      </w:r>
      <w:r>
        <w:rPr>
          <w:color w:val="C04841"/>
        </w:rPr>
        <w:t xml:space="preserve">Kaikille historioitsijoille ja useimmille toimittajille </w:t>
      </w:r>
      <w:r>
        <w:rPr>
          <w:color w:val="374869"/>
        </w:rPr>
        <w:t xml:space="preserve">tämä tunnustus </w:t>
      </w:r>
      <w:r>
        <w:t xml:space="preserve">olisi </w:t>
      </w:r>
      <w:r>
        <w:t xml:space="preserve">riittänyt </w:t>
      </w:r>
      <w:r>
        <w:rPr>
          <w:color w:val="C36333"/>
        </w:rPr>
        <w:t xml:space="preserve">Malcolmin </w:t>
      </w:r>
      <w:r>
        <w:rPr>
          <w:color w:val="6B5F61"/>
        </w:rPr>
        <w:t xml:space="preserve">artikkelien hylkäämiseen</w:t>
      </w:r>
      <w:r>
        <w:t xml:space="preserve">. </w:t>
      </w:r>
      <w:r>
        <w:rPr>
          <w:color w:val="700366"/>
        </w:rPr>
        <w:t xml:space="preserve">Tuomari Arthur Alarcon ja </w:t>
      </w:r>
      <w:r>
        <w:rPr>
          <w:color w:val="8A7A93"/>
        </w:rPr>
        <w:t xml:space="preserve">tuomari Cynthia Holcomb Hall </w:t>
      </w:r>
      <w:r>
        <w:t xml:space="preserve">ottivat </w:t>
      </w:r>
      <w:r>
        <w:t xml:space="preserve">kuitenkin </w:t>
      </w:r>
      <w:r>
        <w:t xml:space="preserve">yllättävän kannan, jonka mukaan </w:t>
      </w:r>
      <w:r>
        <w:rPr>
          <w:color w:val="52351D"/>
        </w:rPr>
        <w:t xml:space="preserve">lainausten uudelleentulkinta </w:t>
      </w:r>
      <w:r>
        <w:t xml:space="preserve">on täysin sallittua, kunhan tuomari katsoo, että </w:t>
      </w:r>
      <w:r>
        <w:rPr>
          <w:color w:val="52351D"/>
        </w:rPr>
        <w:t xml:space="preserve">tällaiset tulkinnat </w:t>
      </w:r>
      <w:r>
        <w:t xml:space="preserve">eivät muuta varsinaista sisältöä tai että ne ovat järkeviä tulkintoja epäselvistä huomautuksista. </w:t>
      </w:r>
      <w:r>
        <w:rPr>
          <w:color w:val="B503A2"/>
        </w:rPr>
        <w:t xml:space="preserve">Tuomari Alex Kozinski </w:t>
      </w:r>
      <w:r>
        <w:t xml:space="preserve">totesi kaunopuheisessa eriävässä mielipiteessään, että kun </w:t>
      </w:r>
      <w:r>
        <w:rPr>
          <w:color w:val="D17190"/>
        </w:rPr>
        <w:t xml:space="preserve">kirjoittaja </w:t>
      </w:r>
      <w:r>
        <w:t xml:space="preserve">käyttää </w:t>
      </w:r>
      <w:r>
        <w:t xml:space="preserve">lainausmerkkejä </w:t>
      </w:r>
      <w:r>
        <w:rPr>
          <w:color w:val="A0F086"/>
        </w:rPr>
        <w:t xml:space="preserve">tallentaessaan, mitä joku sanoi, </w:t>
      </w:r>
      <w:r>
        <w:t xml:space="preserve">lukija olettaa, että </w:t>
      </w:r>
      <w:r>
        <w:rPr>
          <w:color w:val="A0F086"/>
        </w:rPr>
        <w:t xml:space="preserve">kyseessä </w:t>
      </w:r>
      <w:r>
        <w:t xml:space="preserve">ovat </w:t>
      </w:r>
      <w:r>
        <w:rPr>
          <w:color w:val="7B41FC"/>
        </w:rPr>
        <w:t xml:space="preserve">puhujan</w:t>
      </w:r>
      <w:r>
        <w:t xml:space="preserve"> tarkat sanat </w:t>
      </w:r>
      <w:r>
        <w:t xml:space="preserve">tai ainakin </w:t>
      </w:r>
      <w:r>
        <w:rPr>
          <w:color w:val="7B41FC"/>
        </w:rPr>
        <w:t xml:space="preserve">hänen </w:t>
      </w:r>
      <w:r>
        <w:t xml:space="preserve">sanansa, joissa ei ole "um" ja "you know" eikä kielioppivirheitä. Vaikka </w:t>
      </w:r>
      <w:r>
        <w:rPr>
          <w:color w:val="0EA64F"/>
        </w:rPr>
        <w:t xml:space="preserve">tuomareilla </w:t>
      </w:r>
      <w:r>
        <w:t xml:space="preserve">on velvollisuus suojella lehdistönvapautta ensimmäisen lisäyksen mukaisesti, he katsovat, että "oikeus muuttaa sitaatteja tarkoituksellisesti ei ole vapaan lehdistön oheisominaisuus". </w:t>
      </w:r>
      <w:r>
        <w:rPr>
          <w:color w:val="1C0720"/>
        </w:rPr>
        <w:t xml:space="preserve">Malcolm </w:t>
      </w:r>
      <w:r>
        <w:t xml:space="preserve">esimerkiksi kirjoitti, että </w:t>
      </w:r>
      <w:r>
        <w:rPr>
          <w:color w:val="5140A7"/>
        </w:rPr>
        <w:t xml:space="preserve">Masson </w:t>
      </w:r>
      <w:r>
        <w:t xml:space="preserve">kuvailee </w:t>
      </w:r>
      <w:r>
        <w:rPr>
          <w:color w:val="5140A7"/>
        </w:rPr>
        <w:t xml:space="preserve">itseään </w:t>
      </w:r>
      <w:r>
        <w:rPr>
          <w:color w:val="017499"/>
        </w:rPr>
        <w:t xml:space="preserve">"suurimpana analyytikkona</w:t>
      </w:r>
      <w:r>
        <w:rPr>
          <w:color w:val="08A882"/>
        </w:rPr>
        <w:t xml:space="preserve">, joka on koskaan </w:t>
      </w:r>
      <w:r>
        <w:rPr>
          <w:color w:val="017499"/>
        </w:rPr>
        <w:t xml:space="preserve">elänyt</w:t>
      </w:r>
      <w:r>
        <w:t xml:space="preserve">". </w:t>
      </w:r>
      <w:r>
        <w:rPr>
          <w:color w:val="5E7C99"/>
        </w:rPr>
        <w:t xml:space="preserve">Nauhoilla </w:t>
      </w:r>
      <w:r>
        <w:t xml:space="preserve">ei ole tällaista lausuntoa. </w:t>
      </w:r>
      <w:r>
        <w:t xml:space="preserve">Useimmat mainitsivat </w:t>
      </w:r>
      <w:r>
        <w:rPr>
          <w:color w:val="7300CD"/>
        </w:rPr>
        <w:t xml:space="preserve">Massonin </w:t>
      </w:r>
      <w:r>
        <w:rPr>
          <w:color w:val="A9B074"/>
        </w:rPr>
        <w:t xml:space="preserve">huomautuksen "Vain minä yksin... vastaan muu analyyttinen maailma</w:t>
      </w:r>
      <w:r>
        <w:t xml:space="preserve">" todisteena </w:t>
      </w:r>
      <w:r>
        <w:rPr>
          <w:color w:val="1C0720"/>
        </w:rPr>
        <w:t xml:space="preserve">Malcolmin </w:t>
      </w:r>
      <w:r>
        <w:t xml:space="preserve">keksinnöistä. </w:t>
      </w:r>
      <w:r>
        <w:rPr>
          <w:color w:val="4E6301"/>
        </w:rPr>
        <w:t xml:space="preserve">Kuten </w:t>
      </w:r>
      <w:r>
        <w:rPr>
          <w:color w:val="AB7E41"/>
        </w:rPr>
        <w:t xml:space="preserve">tuomari Kozinski </w:t>
      </w:r>
      <w:r>
        <w:rPr>
          <w:color w:val="4E6301"/>
        </w:rPr>
        <w:t xml:space="preserve">totesi, asiayhteydestä käy kuitenkin ilmi, että </w:t>
      </w:r>
      <w:r>
        <w:rPr>
          <w:color w:val="547FF4"/>
        </w:rPr>
        <w:t xml:space="preserve">Massonin </w:t>
      </w:r>
      <w:r>
        <w:rPr>
          <w:color w:val="134DAC"/>
        </w:rPr>
        <w:t xml:space="preserve">"minä yksin</w:t>
      </w:r>
      <w:r>
        <w:rPr>
          <w:color w:val="4E6301"/>
        </w:rPr>
        <w:t xml:space="preserve">" </w:t>
      </w:r>
      <w:r>
        <w:rPr>
          <w:color w:val="134DAC"/>
        </w:rPr>
        <w:t xml:space="preserve">-huomautus ei viitannut </w:t>
      </w:r>
      <w:r>
        <w:rPr>
          <w:color w:val="FDEC87"/>
        </w:rPr>
        <w:t xml:space="preserve">hänen </w:t>
      </w:r>
      <w:r>
        <w:rPr>
          <w:color w:val="4E6301"/>
        </w:rPr>
        <w:t xml:space="preserve">väitettyyn etuoikeutettuun asemaansa </w:t>
      </w:r>
      <w:r>
        <w:rPr>
          <w:color w:val="4E6301"/>
        </w:rPr>
        <w:t xml:space="preserve">ammatissaan vaan siihen, että </w:t>
      </w:r>
      <w:r>
        <w:rPr>
          <w:color w:val="4E6301"/>
        </w:rPr>
        <w:t xml:space="preserve">kukaan muu ei jakanut </w:t>
      </w:r>
      <w:r>
        <w:rPr>
          <w:color w:val="FDEC87"/>
        </w:rPr>
        <w:t xml:space="preserve">hänen </w:t>
      </w:r>
      <w:r>
        <w:rPr>
          <w:color w:val="4E6301"/>
        </w:rPr>
        <w:t xml:space="preserve">kantaansa tietystä asiasta</w:t>
      </w:r>
      <w:r>
        <w:t xml:space="preserve">. </w:t>
      </w:r>
      <w:r>
        <w:rPr>
          <w:color w:val="1C0720"/>
        </w:rPr>
        <w:t xml:space="preserve">Malcolmin mukaan </w:t>
      </w:r>
      <w:r>
        <w:rPr>
          <w:color w:val="5140A7"/>
        </w:rPr>
        <w:t xml:space="preserve">Mason </w:t>
      </w:r>
      <w:r>
        <w:t xml:space="preserve">kuvailee </w:t>
      </w:r>
      <w:r>
        <w:rPr>
          <w:color w:val="5140A7"/>
        </w:rPr>
        <w:t xml:space="preserve">itseään </w:t>
      </w:r>
      <w:r>
        <w:rPr>
          <w:color w:val="056164"/>
        </w:rPr>
        <w:t xml:space="preserve">"älylliseksi gigoloksi</w:t>
      </w:r>
      <w:r>
        <w:t xml:space="preserve">". </w:t>
      </w:r>
      <w:r>
        <w:rPr>
          <w:color w:val="5E7C99"/>
        </w:rPr>
        <w:t xml:space="preserve">Nauhoilla </w:t>
      </w:r>
      <w:r>
        <w:t xml:space="preserve">ei </w:t>
      </w:r>
      <w:r>
        <w:t xml:space="preserve">myöskään ole </w:t>
      </w:r>
      <w:r>
        <w:t xml:space="preserve">mitään tällaista lausuntoa. </w:t>
      </w:r>
      <w:r>
        <w:rPr>
          <w:color w:val="002935"/>
        </w:rPr>
        <w:t xml:space="preserve">Enemmistöpäätöksessä </w:t>
      </w:r>
      <w:r>
        <w:t xml:space="preserve">korostettiin</w:t>
      </w:r>
      <w:r>
        <w:rPr>
          <w:color w:val="FE12A0"/>
        </w:rPr>
        <w:t xml:space="preserve">, että </w:t>
      </w:r>
      <w:r>
        <w:rPr>
          <w:color w:val="C264BA"/>
        </w:rPr>
        <w:t xml:space="preserve">tämä puhekuvio </w:t>
      </w:r>
      <w:r>
        <w:rPr>
          <w:color w:val="FE12A0"/>
        </w:rPr>
        <w:t xml:space="preserve">oli järkevä tulkinta </w:t>
      </w:r>
      <w:r>
        <w:rPr>
          <w:color w:val="939DAD"/>
        </w:rPr>
        <w:t xml:space="preserve">Masonin </w:t>
      </w:r>
      <w:r>
        <w:rPr>
          <w:color w:val="FE12A0"/>
        </w:rPr>
        <w:t xml:space="preserve">Anna Freudille antamasta kuvauksesta </w:t>
      </w:r>
      <w:r>
        <w:rPr>
          <w:color w:val="939DAD"/>
        </w:rPr>
        <w:t xml:space="preserve">itsestään </w:t>
      </w:r>
      <w:r>
        <w:rPr>
          <w:color w:val="FE12A0"/>
        </w:rPr>
        <w:t xml:space="preserve">"yksityisenä omaisuutena, mutta julkisena rasitteena", </w:t>
      </w:r>
      <w:r>
        <w:t xml:space="preserve">eikä se ollut millään tavoin kunnianloukkaava. </w:t>
      </w:r>
      <w:r>
        <w:rPr>
          <w:color w:val="B503A2"/>
        </w:rPr>
        <w:t xml:space="preserve">Tuomari Kozinski </w:t>
      </w:r>
      <w:r>
        <w:t xml:space="preserve">piti tätä johdannaista täysin luonnottomana ja kirjoitti, että "</w:t>
      </w:r>
      <w:r>
        <w:rPr>
          <w:color w:val="0BCDFA"/>
        </w:rPr>
        <w:t xml:space="preserve">itsestään</w:t>
      </w:r>
      <w:r>
        <w:t xml:space="preserve"> puhuminen </w:t>
      </w:r>
      <w:r>
        <w:t xml:space="preserve">älyllisenä gigolona on </w:t>
      </w:r>
      <w:r>
        <w:rPr>
          <w:color w:val="0BCDFA"/>
        </w:rPr>
        <w:t xml:space="preserve">akateemiselle ... </w:t>
      </w:r>
      <w:r>
        <w:t xml:space="preserve">tuhoisa tunnustus ammatillisesta epärehellisyydestä". Nämä olivat vain kaksi </w:t>
      </w:r>
      <w:r>
        <w:rPr>
          <w:color w:val="277442"/>
        </w:rPr>
        <w:t xml:space="preserve">keksintöjä</w:t>
      </w:r>
      <w:r>
        <w:rPr>
          <w:color w:val="1BDE4A"/>
        </w:rPr>
        <w:t xml:space="preserve">, jotka </w:t>
      </w:r>
      <w:r>
        <w:rPr>
          <w:color w:val="826958"/>
        </w:rPr>
        <w:t xml:space="preserve">tuomari Kozinskin </w:t>
      </w:r>
      <w:r>
        <w:rPr>
          <w:color w:val="277442"/>
        </w:rPr>
        <w:t xml:space="preserve">sanoin </w:t>
      </w:r>
      <w:r>
        <w:rPr>
          <w:color w:val="277442"/>
        </w:rPr>
        <w:t xml:space="preserve">tekivät </w:t>
      </w:r>
      <w:r>
        <w:rPr>
          <w:color w:val="977678"/>
        </w:rPr>
        <w:t xml:space="preserve">Masonista </w:t>
      </w:r>
      <w:r>
        <w:rPr>
          <w:color w:val="277442"/>
        </w:rPr>
        <w:t xml:space="preserve">"</w:t>
      </w:r>
      <w:r>
        <w:rPr>
          <w:color w:val="BAFCE8"/>
        </w:rPr>
        <w:t xml:space="preserve">ylimielisemmän, vähemmän huomaavaisen, pinnallisemman, kerskailevan henkilön, jolla on vähemmän näköaloja kuin </w:t>
      </w:r>
      <w:r>
        <w:rPr>
          <w:color w:val="7D8475"/>
        </w:rPr>
        <w:t xml:space="preserve">hän </w:t>
      </w:r>
      <w:r>
        <w:rPr>
          <w:color w:val="BAFCE8"/>
        </w:rPr>
        <w:t xml:space="preserve">omien lausuntojensa perusteella näyttää </w:t>
      </w:r>
      <w:r>
        <w:rPr>
          <w:color w:val="BAFCE8"/>
        </w:rPr>
        <w:t xml:space="preserve">olevan</w:t>
      </w:r>
      <w:r>
        <w:t xml:space="preserve">". </w:t>
      </w:r>
      <w:r>
        <w:rPr>
          <w:color w:val="8CCF95"/>
        </w:rPr>
        <w:t xml:space="preserve">Kuten Robert Coles kirjoitti arvostelussaan </w:t>
      </w:r>
      <w:r>
        <w:rPr>
          <w:color w:val="FEA8EB"/>
        </w:rPr>
        <w:t xml:space="preserve">Malcolmista</w:t>
      </w:r>
      <w:r>
        <w:rPr>
          <w:color w:val="8CCF95"/>
        </w:rPr>
        <w:t xml:space="preserve">, </w:t>
      </w:r>
      <w:r>
        <w:rPr>
          <w:color w:val="EAFEF0"/>
        </w:rPr>
        <w:t xml:space="preserve">Mason </w:t>
      </w:r>
      <w:r>
        <w:rPr>
          <w:color w:val="8CCF95"/>
        </w:rPr>
        <w:t xml:space="preserve">esiintyy "</w:t>
      </w:r>
      <w:r>
        <w:rPr>
          <w:color w:val="6B9279"/>
        </w:rPr>
        <w:t xml:space="preserve">mahtipontisena itsekkäänä ... ja lopulta itsetuhoinen hölmö</w:t>
      </w:r>
      <w:r>
        <w:t xml:space="preserve">. Mutta </w:t>
      </w:r>
      <w:r>
        <w:rPr>
          <w:color w:val="1C0720"/>
        </w:rPr>
        <w:t xml:space="preserve">Janet </w:t>
      </w:r>
      <w:r>
        <w:rPr>
          <w:color w:val="C2FE4B"/>
        </w:rPr>
        <w:t xml:space="preserve">Malcolm </w:t>
      </w:r>
      <w:r>
        <w:t xml:space="preserve">ei </w:t>
      </w:r>
      <w:r>
        <w:rPr>
          <w:color w:val="1C0720"/>
        </w:rPr>
        <w:t xml:space="preserve">kutsu </w:t>
      </w:r>
      <w:r>
        <w:rPr>
          <w:color w:val="304041"/>
        </w:rPr>
        <w:t xml:space="preserve">häntä </w:t>
      </w:r>
      <w:r>
        <w:rPr>
          <w:color w:val="1EA6A7"/>
        </w:rPr>
        <w:t xml:space="preserve">siksi</w:t>
      </w:r>
      <w:r>
        <w:t xml:space="preserve">: </w:t>
      </w:r>
      <w:r>
        <w:rPr>
          <w:color w:val="062A47"/>
        </w:rPr>
        <w:t xml:space="preserve">Hänen </w:t>
      </w:r>
      <w:r>
        <w:rPr>
          <w:color w:val="054B17"/>
        </w:rPr>
        <w:t xml:space="preserve">omat sanansa </w:t>
      </w:r>
      <w:r>
        <w:t xml:space="preserve">paljastavat </w:t>
      </w:r>
      <w:r>
        <w:rPr>
          <w:color w:val="022403"/>
        </w:rPr>
        <w:t xml:space="preserve">tämän psykologisen profiilin.</w:t>
      </w:r>
      <w:r>
        <w:t xml:space="preserve">" </w:t>
      </w:r>
      <w:r>
        <w:t xml:space="preserve">Nyt tiedämme, että </w:t>
      </w:r>
      <w:r>
        <w:rPr>
          <w:color w:val="054B17"/>
        </w:rPr>
        <w:t xml:space="preserve">nuo sanat </w:t>
      </w:r>
      <w:r>
        <w:t xml:space="preserve">eivät aina olleet </w:t>
      </w:r>
      <w:r>
        <w:rPr>
          <w:color w:val="5140A7"/>
        </w:rPr>
        <w:t xml:space="preserve">hänen </w:t>
      </w:r>
      <w:r>
        <w:t xml:space="preserve">omia sanojaan. "Journalismissa on yksi pyhä sääntö", sanoi John Persey. "Kirjailija ei saa keksiä asioita." Jos </w:t>
      </w:r>
      <w:r>
        <w:t xml:space="preserve">annamme </w:t>
      </w:r>
      <w:r>
        <w:rPr>
          <w:color w:val="F4C673"/>
        </w:rPr>
        <w:t xml:space="preserve">tuomareille </w:t>
      </w:r>
      <w:r>
        <w:rPr>
          <w:color w:val="02FEC7"/>
        </w:rPr>
        <w:t xml:space="preserve">Alarconille </w:t>
      </w:r>
      <w:r>
        <w:rPr>
          <w:color w:val="9DBAA8"/>
        </w:rPr>
        <w:t xml:space="preserve">ja </w:t>
      </w:r>
      <w:r>
        <w:rPr>
          <w:color w:val="775551"/>
        </w:rPr>
        <w:t xml:space="preserve">Hallille </w:t>
      </w:r>
      <w:r>
        <w:t xml:space="preserve">vihreää valoa tehdä sitaattien uudelleentulkinnasta yleinen käytäntö, journalismin arvo historiantutkijoille - ja kansalaisille - vähenisi huomattavasti. Kuten </w:t>
      </w:r>
      <w:r>
        <w:rPr>
          <w:color w:val="565BCC"/>
        </w:rPr>
        <w:t xml:space="preserve">tuomari Kozinski </w:t>
      </w:r>
      <w:r>
        <w:rPr>
          <w:color w:val="835536"/>
        </w:rPr>
        <w:t xml:space="preserve">sanoi</w:t>
      </w:r>
      <w:r>
        <w:rPr>
          <w:color w:val="835536"/>
        </w:rPr>
        <w:t xml:space="preserve">: "Jos väittää, että on oikeus tarkoituksellisesti vääristellä sitä, mitä joku toinen on sanonut, se on sama kuin väittää, että on oikeus valehdella tulostettuna..... </w:t>
      </w:r>
      <w:r>
        <w:rPr>
          <w:color w:val="5140A7"/>
        </w:rPr>
        <w:t xml:space="preserve">Masson </w:t>
      </w:r>
      <w:r>
        <w:t xml:space="preserve">hävisi </w:t>
      </w:r>
      <w:r>
        <w:rPr>
          <w:color w:val="7AD607"/>
        </w:rPr>
        <w:t xml:space="preserve">tapauksensa, mutta </w:t>
      </w:r>
      <w:r>
        <w:rPr>
          <w:color w:val="0007C4"/>
        </w:rPr>
        <w:t xml:space="preserve">vastaajat </w:t>
      </w:r>
      <w:r>
        <w:t xml:space="preserve">ja </w:t>
      </w:r>
      <w:r>
        <w:rPr>
          <w:color w:val="87089A"/>
        </w:rPr>
        <w:t xml:space="preserve">heidän </w:t>
      </w:r>
      <w:r>
        <w:rPr>
          <w:color w:val="696F54"/>
        </w:rPr>
        <w:t xml:space="preserve">palvelemansa </w:t>
      </w:r>
      <w:r>
        <w:rPr>
          <w:color w:val="696F54"/>
        </w:rPr>
        <w:t xml:space="preserve">ammatit </w:t>
      </w:r>
      <w:r>
        <w:t xml:space="preserve">hävisivät paljon enemmän." </w:t>
      </w:r>
      <w:r>
        <w:t xml:space="preserve">Historian ammatti </w:t>
      </w:r>
      <w:r>
        <w:t xml:space="preserve">selviää </w:t>
      </w:r>
      <w:r>
        <w:rPr>
          <w:color w:val="310106"/>
        </w:rPr>
        <w:t xml:space="preserve">näistä päätöksistä. </w:t>
      </w:r>
      <w:r>
        <w:t xml:space="preserve">Ehkäpä </w:t>
      </w:r>
      <w:r>
        <w:t xml:space="preserve">korkein oikeus korjaa </w:t>
      </w:r>
      <w:r>
        <w:rPr>
          <w:color w:val="310106"/>
        </w:rPr>
        <w:t xml:space="preserve">ne aikanaan. </w:t>
      </w:r>
      <w:r>
        <w:t xml:space="preserve">Historiasta kirjoittaminen on kuitenkin tarpeeksi vaikeaa </w:t>
      </w:r>
      <w:r>
        <w:rPr>
          <w:color w:val="664B19"/>
        </w:rPr>
        <w:t xml:space="preserve">ilman, että tuomarit </w:t>
      </w:r>
      <w:r>
        <w:rPr>
          <w:color w:val="242235"/>
        </w:rPr>
        <w:t xml:space="preserve">asettavat </w:t>
      </w:r>
      <w:r>
        <w:rPr>
          <w:color w:val="664B19"/>
        </w:rPr>
        <w:t xml:space="preserve">ammattilaisten tielle esteitä ilman hyvää syytä</w:t>
      </w:r>
      <w:r>
        <w:t xml:space="preserve">. </w:t>
      </w:r>
      <w:r>
        <w:rPr>
          <w:color w:val="F98500"/>
        </w:rPr>
        <w:t xml:space="preserve">Schlesinger on </w:t>
      </w:r>
      <w:r>
        <w:t xml:space="preserve">Albert Schweitzer -instituutin stipendiaatti, New Yorkin yliopiston humanististen tieteiden professori ja Pulitzer-palkinnon voittaja historiasta ja elämäkerrasta.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docId:20BFF573A87611D0899CB4163F977047</keywords>
  <dc:description>generated by python-docx</dc:description>
  <lastModifiedBy/>
  <revision>1</revision>
  <dcterms:created xsi:type="dcterms:W3CDTF">2013-12-23T23:15:00.0000000Z</dcterms:created>
  <dcterms:modified xsi:type="dcterms:W3CDTF">2013-12-23T23:15:00.0000000Z</dcterms:modified>
  <category/>
</coreProperties>
</file>