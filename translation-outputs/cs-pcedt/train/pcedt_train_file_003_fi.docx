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Asiakirjan numero 954</w:t>
      </w:r>
    </w:p>
    <w:p>
      <w:r>
        <w:rPr>
          <w:b/>
        </w:rPr>
        <w:t xml:space="preserve">Asiakirjan tunniste: wsj1252-001</w:t>
      </w:r>
    </w:p>
    <w:p>
      <w:r>
        <w:t xml:space="preserve">Hyvin maustettu perustelu ("Food maker changes spelling of 'catsup' to 'ketchup,' saying that</w:t>
      </w:r>
      <w:r>
        <w:rPr>
          <w:color w:val="310106"/>
        </w:rPr>
        <w:t xml:space="preserve">'s the spelling </w:t>
      </w:r>
      <w:r>
        <w:t xml:space="preserve">people now prefer." - WSJ Business Bulletin) Sillä, mistä ihmiset pitävät, on väliä, nimen saaminen oikein on tärkeintä, kuka ei halua seisoa sivussa kuin tyhmä, nimeä sose uudelleen ketsupiksi! - </w:t>
      </w:r>
      <w:r>
        <w:t xml:space="preserve">George O. Ludcke Älä tuomitse Kuinka helppoa onkaan hyökätä </w:t>
      </w:r>
      <w:r>
        <w:rPr>
          <w:color w:val="04640D"/>
        </w:rPr>
        <w:t xml:space="preserve">toisten ihmisten </w:t>
      </w:r>
      <w:r>
        <w:t xml:space="preserve">mielipiteitä vastaan</w:t>
      </w:r>
      <w:r>
        <w:t xml:space="preserve">, kun </w:t>
      </w:r>
      <w:r>
        <w:t xml:space="preserve">tuskin näkee </w:t>
      </w:r>
      <w:r>
        <w:rPr>
          <w:color w:val="04640D"/>
        </w:rPr>
        <w:t xml:space="preserve">heidän </w:t>
      </w:r>
      <w:r>
        <w:t xml:space="preserve">nahkansa alle! - G. Sterling Leiby Tilava määritelmä Kurssi rahan tekemiseen: työskentely pakettien kanssa - Thomas Henry</w:t>
      </w:r>
    </w:p>
    <w:p>
      <w:r>
        <w:rPr>
          <w:b/>
        </w:rPr>
        <w:t xml:space="preserve">Asiakirjan numero 955</w:t>
      </w:r>
    </w:p>
    <w:p>
      <w:r>
        <w:rPr>
          <w:b/>
        </w:rPr>
        <w:t xml:space="preserve">Asiakirjan tunniste: wsj1253-001</w:t>
      </w:r>
    </w:p>
    <w:p>
      <w:r>
        <w:rPr>
          <w:color w:val="310106"/>
        </w:rPr>
        <w:t xml:space="preserve">10. lokakuuta julkaistussa etusivun artikkelissa "Nyt on </w:t>
      </w:r>
      <w:r>
        <w:rPr>
          <w:color w:val="04640D"/>
        </w:rPr>
        <w:t xml:space="preserve">Maailmanpankin vuoro </w:t>
      </w:r>
      <w:r>
        <w:rPr>
          <w:color w:val="FEFB0A"/>
        </w:rPr>
        <w:t xml:space="preserve">sopeutua" </w:t>
      </w:r>
      <w:r>
        <w:rPr>
          <w:color w:val="FB5514"/>
        </w:rPr>
        <w:t xml:space="preserve">Paul Craig Roberts </w:t>
      </w:r>
      <w:r>
        <w:t xml:space="preserve">sysää </w:t>
      </w:r>
      <w:r>
        <w:t xml:space="preserve">suurimman osan syyllisyydestä kehitysmaiden vaivoihin </w:t>
      </w:r>
      <w:r>
        <w:rPr>
          <w:color w:val="E115C0"/>
        </w:rPr>
        <w:t xml:space="preserve">Maailmanpankin </w:t>
      </w:r>
      <w:r>
        <w:t xml:space="preserve">harteille</w:t>
      </w:r>
      <w:r>
        <w:t xml:space="preserve">. </w:t>
      </w:r>
      <w:r>
        <w:t xml:space="preserve">Valitettavasti </w:t>
      </w:r>
      <w:r>
        <w:rPr>
          <w:color w:val="00587F"/>
        </w:rPr>
        <w:t xml:space="preserve">artikkeli on </w:t>
      </w:r>
      <w:r>
        <w:t xml:space="preserve">täynnä häpeällisiä vääristelyjä. Yksi </w:t>
      </w:r>
      <w:r>
        <w:rPr>
          <w:color w:val="FB5514"/>
        </w:rPr>
        <w:t xml:space="preserve">Robertsin </w:t>
      </w:r>
      <w:r>
        <w:t xml:space="preserve">havainnoista </w:t>
      </w:r>
      <w:r>
        <w:t xml:space="preserve">on, että </w:t>
      </w:r>
      <w:r>
        <w:rPr>
          <w:color w:val="FEB8C8"/>
        </w:rPr>
        <w:t xml:space="preserve">pankin </w:t>
      </w:r>
      <w:r>
        <w:rPr>
          <w:color w:val="0BC582"/>
        </w:rPr>
        <w:t xml:space="preserve">lainasalkku </w:t>
      </w:r>
      <w:r>
        <w:rPr>
          <w:color w:val="0BC582"/>
        </w:rPr>
        <w:t xml:space="preserve">on suurissa vaikeuksissa</w:t>
      </w:r>
      <w:r>
        <w:t xml:space="preserve">,</w:t>
      </w:r>
      <w:r>
        <w:rPr>
          <w:color w:val="0BC582"/>
        </w:rPr>
        <w:t xml:space="preserve"> koska se on lainannut rahaa kehitysmaille. </w:t>
      </w:r>
      <w:r>
        <w:t xml:space="preserve">Tämä ei pidä </w:t>
      </w:r>
      <w:r>
        <w:rPr>
          <w:color w:val="0BC582"/>
        </w:rPr>
        <w:t xml:space="preserve">paikkaansa</w:t>
      </w:r>
      <w:r>
        <w:t xml:space="preserve">. </w:t>
      </w:r>
      <w:r>
        <w:rPr>
          <w:color w:val="E115C0"/>
        </w:rPr>
        <w:t xml:space="preserve">Pankin </w:t>
      </w:r>
      <w:r>
        <w:t xml:space="preserve">talous on itse asiassa </w:t>
      </w:r>
      <w:r>
        <w:t xml:space="preserve">vakaa. Kesäkuun 30. päivänä 1989 - </w:t>
      </w:r>
      <w:r>
        <w:rPr>
          <w:color w:val="01190F"/>
        </w:rPr>
        <w:t xml:space="preserve">jolloin </w:t>
      </w:r>
      <w:r>
        <w:rPr>
          <w:color w:val="847D81"/>
        </w:rPr>
        <w:t xml:space="preserve">edellinen tilikautemme </w:t>
      </w:r>
      <w:r>
        <w:rPr>
          <w:color w:val="9E8317"/>
        </w:rPr>
        <w:t xml:space="preserve">päättyi </w:t>
      </w:r>
      <w:r>
        <w:t xml:space="preserve">- </w:t>
      </w:r>
      <w:r>
        <w:rPr>
          <w:color w:val="58018B"/>
        </w:rPr>
        <w:t xml:space="preserve">vain 4,1 prosenttia </w:t>
      </w:r>
      <w:r>
        <w:rPr>
          <w:color w:val="B70639"/>
        </w:rPr>
        <w:t xml:space="preserve">pankin </w:t>
      </w:r>
      <w:r>
        <w:rPr>
          <w:color w:val="58018B"/>
        </w:rPr>
        <w:t xml:space="preserve">salkusta oli ollut </w:t>
      </w:r>
      <w:r>
        <w:t xml:space="preserve">maksamatta yli kuusi kuukautta. </w:t>
      </w:r>
      <w:r>
        <w:rPr>
          <w:color w:val="58018B"/>
        </w:rPr>
        <w:t xml:space="preserve">Tämä on </w:t>
      </w:r>
      <w:r>
        <w:t xml:space="preserve">kadehdittavan alhainen taso. Lisäksi </w:t>
      </w:r>
      <w:r>
        <w:rPr>
          <w:color w:val="E115C0"/>
        </w:rPr>
        <w:t xml:space="preserve">pankki on noudattanut </w:t>
      </w:r>
      <w:r>
        <w:t xml:space="preserve">varovaista varautumispolitiikkaa ja varannut 800 miljoonaa dollaria mahdollisia luottotappioita varten. </w:t>
      </w:r>
      <w:r>
        <w:rPr>
          <w:color w:val="703B01"/>
        </w:rPr>
        <w:t xml:space="preserve">Samana tilikautena </w:t>
      </w:r>
      <w:r>
        <w:rPr>
          <w:color w:val="E115C0"/>
        </w:rPr>
        <w:t xml:space="preserve">pankin </w:t>
      </w:r>
      <w:r>
        <w:t xml:space="preserve">nettotulos </w:t>
      </w:r>
      <w:r>
        <w:t xml:space="preserve">varausten jälkeen oli muuten 1,1 miljardia dollaria. Koska </w:t>
      </w:r>
      <w:r>
        <w:rPr>
          <w:color w:val="118B8A"/>
        </w:rPr>
        <w:t xml:space="preserve">pankin </w:t>
      </w:r>
      <w:r>
        <w:rPr>
          <w:color w:val="F7F1DF"/>
        </w:rPr>
        <w:t xml:space="preserve">toiminta on liiketoiminnallista </w:t>
      </w:r>
      <w:r>
        <w:rPr>
          <w:color w:val="F7F1DF"/>
        </w:rPr>
        <w:t xml:space="preserve">ja </w:t>
      </w:r>
      <w:r>
        <w:rPr>
          <w:color w:val="4AFEFA"/>
        </w:rPr>
        <w:t xml:space="preserve">sen lähestymistapa </w:t>
      </w:r>
      <w:r>
        <w:rPr>
          <w:color w:val="F7F1DF"/>
        </w:rPr>
        <w:t xml:space="preserve">kehitykseen on hyvä</w:t>
      </w:r>
      <w:r>
        <w:rPr>
          <w:color w:val="FCB164"/>
        </w:rPr>
        <w:t xml:space="preserve">, </w:t>
      </w:r>
      <w:r>
        <w:rPr>
          <w:color w:val="FCB164"/>
        </w:rPr>
        <w:t xml:space="preserve">rahoitusmarkkinat luottavat </w:t>
      </w:r>
      <w:r>
        <w:rPr>
          <w:color w:val="796EE6"/>
        </w:rPr>
        <w:t xml:space="preserve">siihen</w:t>
      </w:r>
      <w:r>
        <w:t xml:space="preserve">. </w:t>
      </w:r>
      <w:r>
        <w:rPr>
          <w:color w:val="FCB164"/>
        </w:rPr>
        <w:t xml:space="preserve">Tämä </w:t>
      </w:r>
      <w:r>
        <w:t xml:space="preserve">selittää osaltaan </w:t>
      </w:r>
      <w:r>
        <w:rPr>
          <w:color w:val="000D2C"/>
        </w:rPr>
        <w:t xml:space="preserve">joukkovelkakirjalainojemme </w:t>
      </w:r>
      <w:r>
        <w:rPr>
          <w:color w:val="000D2C"/>
        </w:rPr>
        <w:t xml:space="preserve">AAA-luokituksen </w:t>
      </w:r>
      <w:r>
        <w:rPr>
          <w:color w:val="FCB164"/>
        </w:rPr>
        <w:t xml:space="preserve">ja </w:t>
      </w:r>
      <w:r>
        <w:t xml:space="preserve">selittää </w:t>
      </w:r>
      <w:r>
        <w:t xml:space="preserve">myös </w:t>
      </w:r>
      <w:r>
        <w:t xml:space="preserve">kykymme lainata </w:t>
      </w:r>
      <w:r>
        <w:t xml:space="preserve">9,3 miljardia dollaria erittäin edullisin ehdoin </w:t>
      </w:r>
      <w:r>
        <w:rPr>
          <w:color w:val="703B01"/>
        </w:rPr>
        <w:t xml:space="preserve">vuoden 1989 tilikaudella. </w:t>
      </w:r>
      <w:r>
        <w:rPr>
          <w:color w:val="5D9608"/>
        </w:rPr>
        <w:t xml:space="preserve">Roberts </w:t>
      </w:r>
      <w:r>
        <w:rPr>
          <w:color w:val="61FC03"/>
        </w:rPr>
        <w:t xml:space="preserve">kritisoi </w:t>
      </w:r>
      <w:r>
        <w:rPr>
          <w:color w:val="61FC03"/>
        </w:rPr>
        <w:t xml:space="preserve">myös </w:t>
      </w:r>
      <w:r>
        <w:t xml:space="preserve">sitä, että </w:t>
      </w:r>
      <w:r>
        <w:rPr>
          <w:color w:val="98A088"/>
        </w:rPr>
        <w:t xml:space="preserve">pankkien </w:t>
      </w:r>
      <w:r>
        <w:rPr>
          <w:color w:val="DE98FD"/>
        </w:rPr>
        <w:t xml:space="preserve">lainanannosta </w:t>
      </w:r>
      <w:r>
        <w:t xml:space="preserve">on ollut enemmän haittaa kuin hyötyä, "koska se luo vääriä kannustimia ja vie energiaa talouskehityksestä". </w:t>
      </w:r>
      <w:r>
        <w:rPr>
          <w:color w:val="61FC03"/>
        </w:rPr>
        <w:t xml:space="preserve">Tässäkin </w:t>
      </w:r>
      <w:r>
        <w:rPr>
          <w:color w:val="FB5514"/>
        </w:rPr>
        <w:t xml:space="preserve">Roberts </w:t>
      </w:r>
      <w:r>
        <w:t xml:space="preserve">epäonnistui. Itse asiassa </w:t>
      </w:r>
      <w:r>
        <w:rPr>
          <w:color w:val="E115C0"/>
        </w:rPr>
        <w:t xml:space="preserve">pankkien </w:t>
      </w:r>
      <w:r>
        <w:t xml:space="preserve">luotonanto on </w:t>
      </w:r>
      <w:r>
        <w:t xml:space="preserve">yhdistetty </w:t>
      </w:r>
      <w:r>
        <w:t xml:space="preserve">politiikkamme </w:t>
      </w:r>
      <w:r>
        <w:t xml:space="preserve">parantamiseen jo 40 vuoden ajan. </w:t>
      </w:r>
      <w:r>
        <w:t xml:space="preserve">Perinteinen hankeluotonantomme on esimerkiksi tukenut järkevää energian hinnoittelua energiasektorilla, asianmukaisia korkokäytäntöjä luotonannossa ja yleishyödyllisten laitosten toimintaa tehokkaina itsenäisinä virastoina. </w:t>
      </w:r>
      <w:r>
        <w:rPr>
          <w:color w:val="4F584E"/>
        </w:rPr>
        <w:t xml:space="preserve">Nämä toimet </w:t>
      </w:r>
      <w:r>
        <w:t xml:space="preserve">ovat yleensä tuottaneet </w:t>
      </w:r>
      <w:r>
        <w:rPr>
          <w:color w:val="4F584E"/>
        </w:rPr>
        <w:t xml:space="preserve">tulosta</w:t>
      </w:r>
      <w:r>
        <w:t xml:space="preserve">. </w:t>
      </w:r>
      <w:r>
        <w:t xml:space="preserve">Kotiseudullani Latinalaisessa Amerikassa </w:t>
      </w:r>
      <w:r>
        <w:rPr>
          <w:color w:val="E115C0"/>
        </w:rPr>
        <w:t xml:space="preserve">Maailmanpankki </w:t>
      </w:r>
      <w:r>
        <w:t xml:space="preserve">rahoittaa suuren osan olemassa olevasta infrastruktuurista, joka on tärkeä kehityksen perusta</w:t>
      </w:r>
      <w:r>
        <w:t xml:space="preserve">. </w:t>
      </w:r>
      <w:r>
        <w:rPr>
          <w:color w:val="FB5514"/>
        </w:rPr>
        <w:t xml:space="preserve">Roberts ottaa kantaa myös </w:t>
      </w:r>
      <w:r>
        <w:t xml:space="preserve">saneerauslainoihin. Mitkä ovat tämäntyyppiseen lainanantoon liittyvät tosiasiat? </w:t>
      </w:r>
      <w:r>
        <w:rPr>
          <w:color w:val="E115C0"/>
        </w:rPr>
        <w:t xml:space="preserve">Pankki </w:t>
      </w:r>
      <w:r>
        <w:t xml:space="preserve">on myöntänyt saneerauslainoja kymmenen vuoden ajan. </w:t>
      </w:r>
      <w:r>
        <w:rPr>
          <w:color w:val="5C5300"/>
        </w:rPr>
        <w:t xml:space="preserve">Kuten nimestä käy ilmi, nämä operaatiot liittyvät kauaskantoisiin </w:t>
      </w:r>
      <w:r>
        <w:rPr>
          <w:color w:val="9F6551"/>
        </w:rPr>
        <w:t xml:space="preserve">poliittisiin </w:t>
      </w:r>
      <w:r>
        <w:rPr>
          <w:color w:val="5C5300"/>
        </w:rPr>
        <w:t xml:space="preserve">uudistuksiin</w:t>
      </w:r>
      <w:r>
        <w:rPr>
          <w:color w:val="BCFEC6"/>
        </w:rPr>
        <w:t xml:space="preserve">, joilla </w:t>
      </w:r>
      <w:r>
        <w:rPr>
          <w:color w:val="9F6551"/>
        </w:rPr>
        <w:t xml:space="preserve">autetaan </w:t>
      </w:r>
      <w:r>
        <w:rPr>
          <w:color w:val="932C70"/>
        </w:rPr>
        <w:t xml:space="preserve">lainaa ottavia maita </w:t>
      </w:r>
      <w:r>
        <w:rPr>
          <w:color w:val="9F6551"/>
        </w:rPr>
        <w:t xml:space="preserve">palaamaan kasvu-uralle ja parantamaan </w:t>
      </w:r>
      <w:r>
        <w:rPr>
          <w:color w:val="9F6551"/>
        </w:rPr>
        <w:t xml:space="preserve">luottokelpoisuuttaan</w:t>
      </w:r>
      <w:r>
        <w:t xml:space="preserve">. Näihin toimenpiteisiin kuuluu perinteisesti uudistuksia, joilla vähennetään valtion ja puolivaltioiden roolia taloudessa, avataan suljetut taloudet kansainväliselle kilpailulle ja kannustetaan elinvoimaisen yksityisen sektorin kehittymistä. Yksityisen sektorin tukeminen on ollut </w:t>
      </w:r>
      <w:r>
        <w:rPr>
          <w:color w:val="E115C0"/>
        </w:rPr>
        <w:t xml:space="preserve">pankin </w:t>
      </w:r>
      <w:r>
        <w:t xml:space="preserve">pitkän aikavälin tavoite</w:t>
      </w:r>
      <w:r>
        <w:t xml:space="preserve">. </w:t>
      </w:r>
      <w:r>
        <w:t xml:space="preserve">Vuosien mittaan </w:t>
      </w:r>
      <w:r>
        <w:rPr>
          <w:color w:val="E115C0"/>
        </w:rPr>
        <w:t xml:space="preserve">pankki </w:t>
      </w:r>
      <w:r>
        <w:t xml:space="preserve">on auttanut tukemaan yrittäjien investointeja kolmannen maailman maissa laajamittaisten lainanantotoimien sekä International Finance Corpin lainojen ja sijoitusten kautta. Viime </w:t>
      </w:r>
      <w:r>
        <w:t xml:space="preserve">aikoina </w:t>
      </w:r>
      <w:r>
        <w:rPr>
          <w:color w:val="2B1B04"/>
        </w:rPr>
        <w:t xml:space="preserve">pankkiryhmä on </w:t>
      </w:r>
      <w:r>
        <w:t xml:space="preserve">laajentanut toimintaansa monenkeskisellä investointitakuulaitoksella (Multilateral Investment Guarantee Agency, MIGA), jonka tarkoituksena on kannustaa ulkomaisia suoria investointeja kehitysmaihin tarjoamalla takuita ei-kaupallisten riskien varalta ja neuvomalla </w:t>
      </w:r>
      <w:r>
        <w:rPr>
          <w:color w:val="B5AFC4"/>
        </w:rPr>
        <w:t xml:space="preserve">jäsenmaita </w:t>
      </w:r>
      <w:r>
        <w:t xml:space="preserve">liiketoimintaympäristön parantamisessa. </w:t>
      </w:r>
      <w:r>
        <w:rPr>
          <w:color w:val="D4C67A"/>
        </w:rPr>
        <w:t xml:space="preserve">Nämä </w:t>
      </w:r>
      <w:r>
        <w:rPr>
          <w:color w:val="AE7AA1"/>
        </w:rPr>
        <w:t xml:space="preserve">eivät ole </w:t>
      </w:r>
      <w:r>
        <w:rPr>
          <w:color w:val="C2A393"/>
        </w:rPr>
        <w:t xml:space="preserve">sellaisen kehitysviraston </w:t>
      </w:r>
      <w:r>
        <w:rPr>
          <w:color w:val="AE7AA1"/>
        </w:rPr>
        <w:t xml:space="preserve">toimia, joka </w:t>
      </w:r>
      <w:r>
        <w:rPr>
          <w:color w:val="AE7AA1"/>
        </w:rPr>
        <w:t xml:space="preserve">on läheisesti sidoksissa keskussuunnitteluun ja investointipäätösten keskittämiseen hallituksen käsiin, kuten </w:t>
      </w:r>
      <w:r>
        <w:rPr>
          <w:color w:val="0232FD"/>
        </w:rPr>
        <w:t xml:space="preserve">Roberts </w:t>
      </w:r>
      <w:r>
        <w:rPr>
          <w:color w:val="AE7AA1"/>
        </w:rPr>
        <w:t xml:space="preserve">väittää</w:t>
      </w:r>
      <w:r>
        <w:t xml:space="preserve">. </w:t>
      </w:r>
      <w:r>
        <w:t xml:space="preserve">Pikemminkin ne kuvastavat </w:t>
      </w:r>
      <w:r>
        <w:rPr>
          <w:color w:val="BA6801"/>
        </w:rPr>
        <w:t xml:space="preserve">pankin </w:t>
      </w:r>
      <w:r>
        <w:rPr>
          <w:color w:val="6A3A35"/>
        </w:rPr>
        <w:t xml:space="preserve">hyväksi havaittua, pragmaattista lähestymistapaa, jolla </w:t>
      </w:r>
      <w:r>
        <w:rPr>
          <w:color w:val="6A3A35"/>
        </w:rPr>
        <w:t xml:space="preserve">varmistetaan, että </w:t>
      </w:r>
      <w:r>
        <w:rPr>
          <w:color w:val="16C0D0"/>
        </w:rPr>
        <w:t xml:space="preserve">kehitysmaat käyttävät </w:t>
      </w:r>
      <w:r>
        <w:rPr>
          <w:color w:val="C62100"/>
        </w:rPr>
        <w:t xml:space="preserve">niukkoja resurssejaan </w:t>
      </w:r>
      <w:r>
        <w:rPr>
          <w:color w:val="C62100"/>
        </w:rPr>
        <w:t xml:space="preserve">parhaalla mahdollisella tavalla</w:t>
      </w:r>
      <w:r>
        <w:t xml:space="preserve">. </w:t>
      </w:r>
      <w:r>
        <w:rPr>
          <w:color w:val="248AD0"/>
        </w:rPr>
        <w:t xml:space="preserve">Francisco Aguirre-Sacasa, ulkopolitiikan johtaja</w:t>
      </w:r>
      <w:r>
        <w:t xml:space="preserve">, </w:t>
      </w:r>
      <w:r>
        <w:rPr>
          <w:color w:val="E115C0"/>
        </w:rPr>
        <w:t xml:space="preserve">Maailmanpankki</w:t>
      </w:r>
    </w:p>
    <w:p>
      <w:r>
        <w:rPr>
          <w:b/>
        </w:rPr>
        <w:t xml:space="preserve">Asiakirjan numero 956</w:t>
      </w:r>
    </w:p>
    <w:p>
      <w:r>
        <w:rPr>
          <w:b/>
        </w:rPr>
        <w:t xml:space="preserve">Asiakirjan tunniste: wsj1254-001</w:t>
      </w:r>
    </w:p>
    <w:p>
      <w:r>
        <w:rPr>
          <w:color w:val="310106"/>
        </w:rPr>
        <w:t xml:space="preserve">Hallitus </w:t>
      </w:r>
      <w:r>
        <w:t xml:space="preserve">ilmoitti </w:t>
      </w:r>
      <w:r>
        <w:rPr>
          <w:color w:val="04640D"/>
        </w:rPr>
        <w:t xml:space="preserve">aikovansa uudenaikaistaa </w:t>
      </w:r>
      <w:r>
        <w:rPr>
          <w:color w:val="FB5514"/>
        </w:rPr>
        <w:t xml:space="preserve">valtavan ja usein kritisoidun elintarvikkeiden markkinointi- ja jakeluverkostonsa, Compania Nacional de Subsistencias Popularesin eli Conasupon</w:t>
      </w:r>
      <w:r>
        <w:t xml:space="preserve">. </w:t>
      </w:r>
      <w:r>
        <w:rPr>
          <w:color w:val="00587F"/>
        </w:rPr>
        <w:t xml:space="preserve">Conasupo-verkoston </w:t>
      </w:r>
      <w:r>
        <w:rPr>
          <w:color w:val="E115C0"/>
        </w:rPr>
        <w:t xml:space="preserve">johtaja </w:t>
      </w:r>
      <w:r>
        <w:rPr>
          <w:color w:val="E115C0"/>
        </w:rPr>
        <w:t xml:space="preserve">Ignacio Ovalle Fernandez </w:t>
      </w:r>
      <w:r>
        <w:t xml:space="preserve">sanoi, että </w:t>
      </w:r>
      <w:r>
        <w:rPr>
          <w:color w:val="0BC582"/>
        </w:rPr>
        <w:t xml:space="preserve">virasto </w:t>
      </w:r>
      <w:r>
        <w:t xml:space="preserve">aloittaa 589 keskikokoisen supermarketin ja useiden elintarviketehtaiden ja tavaratalojen myynnin ensi vuoden alusta alkaen. </w:t>
      </w:r>
      <w:r>
        <w:rPr>
          <w:color w:val="0BC582"/>
        </w:rPr>
        <w:t xml:space="preserve">Virasto luopuu </w:t>
      </w:r>
      <w:r>
        <w:t xml:space="preserve">yhdeksän elintarviketuotteen tuotannosta ja säilyttää kahden tärkeimmän, viljan ja maidon, tuotannon. </w:t>
      </w:r>
      <w:r>
        <w:rPr>
          <w:color w:val="E115C0"/>
        </w:rPr>
        <w:t xml:space="preserve">Ovalle </w:t>
      </w:r>
      <w:r>
        <w:t xml:space="preserve">sanoi myös, että </w:t>
      </w:r>
      <w:r>
        <w:rPr>
          <w:color w:val="0BC582"/>
        </w:rPr>
        <w:t xml:space="preserve">Conasupo aikoo </w:t>
      </w:r>
      <w:r>
        <w:t xml:space="preserve">vähentää muiden kuin perusmaataloustuotteiden tuottajille myönnettävää käteistukea ja sulkea vähittäismyymälöitä varakkailla asuinalueilla. </w:t>
      </w:r>
      <w:r>
        <w:rPr>
          <w:color w:val="0BC582"/>
        </w:rPr>
        <w:t xml:space="preserve">Vuokratyöntekijät </w:t>
      </w:r>
      <w:r>
        <w:t xml:space="preserve">ja yksityiset yritykset voivat tehdä tarjouksia myytävistä kiinteistöistä. </w:t>
      </w:r>
      <w:r>
        <w:rPr>
          <w:color w:val="0BC582"/>
        </w:rPr>
        <w:t xml:space="preserve">Conasupo </w:t>
      </w:r>
      <w:r>
        <w:t xml:space="preserve">määrittelee maataloustuotteiden hinnat ja ylläpitää </w:t>
      </w:r>
      <w:r>
        <w:rPr>
          <w:color w:val="FEB8C8"/>
        </w:rPr>
        <w:t xml:space="preserve">vähittäismyymälöitä</w:t>
      </w:r>
      <w:r>
        <w:rPr>
          <w:color w:val="9E8317"/>
        </w:rPr>
        <w:t xml:space="preserve">, joissa </w:t>
      </w:r>
      <w:r>
        <w:rPr>
          <w:color w:val="FEB8C8"/>
        </w:rPr>
        <w:t xml:space="preserve">myydään perustarvikkeita </w:t>
      </w:r>
      <w:r>
        <w:rPr>
          <w:color w:val="01190F"/>
        </w:rPr>
        <w:t xml:space="preserve">valtion tukemiin</w:t>
      </w:r>
      <w:r>
        <w:rPr>
          <w:color w:val="FEB8C8"/>
        </w:rPr>
        <w:t xml:space="preserve"> hintoihin</w:t>
      </w:r>
      <w:r>
        <w:t xml:space="preserve">. </w:t>
      </w:r>
      <w:r>
        <w:t xml:space="preserve">Alan johtajat </w:t>
      </w:r>
      <w:r>
        <w:t xml:space="preserve">ovat jo pitkään arvostelleet </w:t>
      </w:r>
      <w:r>
        <w:rPr>
          <w:color w:val="0BC582"/>
        </w:rPr>
        <w:t xml:space="preserve">virastoa </w:t>
      </w:r>
      <w:r>
        <w:t xml:space="preserve">esimerkkinä byrokraattisesta tuhlauksesta. Yksityisen sektorin edustajat </w:t>
      </w:r>
      <w:r>
        <w:t xml:space="preserve">ovat kiittäneet </w:t>
      </w:r>
      <w:r>
        <w:rPr>
          <w:color w:val="0BC582"/>
        </w:rPr>
        <w:t xml:space="preserve">Conasupo-verkon </w:t>
      </w:r>
      <w:r>
        <w:t xml:space="preserve">rakenneuudistusta. </w:t>
      </w:r>
      <w:r>
        <w:t xml:space="preserve">Useimmat taloustieteilijät epäilevät kuitenkin, että </w:t>
      </w:r>
      <w:r>
        <w:rPr>
          <w:color w:val="04640D"/>
        </w:rPr>
        <w:t xml:space="preserve">nykyaikaistaminen </w:t>
      </w:r>
      <w:r>
        <w:t xml:space="preserve">vähentää merkittävästi </w:t>
      </w:r>
      <w:r>
        <w:rPr>
          <w:color w:val="58018B"/>
        </w:rPr>
        <w:t xml:space="preserve">Conasupolle</w:t>
      </w:r>
      <w:r>
        <w:rPr>
          <w:color w:val="847D81"/>
        </w:rPr>
        <w:t xml:space="preserve"> myönnettäviä valtion tukia</w:t>
      </w:r>
      <w:r>
        <w:rPr>
          <w:color w:val="847D81"/>
        </w:rPr>
        <w:t xml:space="preserve">, joiden </w:t>
      </w:r>
      <w:r>
        <w:rPr>
          <w:color w:val="847D81"/>
        </w:rPr>
        <w:t xml:space="preserve">tarkoituksena </w:t>
      </w:r>
      <w:r>
        <w:rPr>
          <w:color w:val="B70639"/>
        </w:rPr>
        <w:t xml:space="preserve">on pääasiassa </w:t>
      </w:r>
      <w:r>
        <w:rPr>
          <w:color w:val="847D81"/>
        </w:rPr>
        <w:t xml:space="preserve">alentaa viljan ja maidon kuluttajahintoja</w:t>
      </w:r>
      <w:r>
        <w:t xml:space="preserve">.</w:t>
      </w:r>
    </w:p>
    <w:p>
      <w:r>
        <w:rPr>
          <w:b/>
        </w:rPr>
        <w:t xml:space="preserve">Asiakirjan numero 957</w:t>
      </w:r>
    </w:p>
    <w:p>
      <w:r>
        <w:rPr>
          <w:b/>
        </w:rPr>
        <w:t xml:space="preserve">Asiakirjan tunniste: wsj1255-001</w:t>
      </w:r>
    </w:p>
    <w:p>
      <w:r>
        <w:rPr>
          <w:color w:val="310106"/>
        </w:rPr>
        <w:t xml:space="preserve">Food and Drug Administration (FDA</w:t>
      </w:r>
      <w:r>
        <w:t xml:space="preserve">) on kieltänyt kaiken sienien tuonnin </w:t>
      </w:r>
      <w:r>
        <w:rPr>
          <w:color w:val="04640D"/>
        </w:rPr>
        <w:t xml:space="preserve">Kiinasta</w:t>
      </w:r>
      <w:r>
        <w:t xml:space="preserve"> kiinalaisiin sienisäilykkeisiin liittyvien ruokamyrkytysten yleistymisen vuoksi</w:t>
      </w:r>
      <w:r>
        <w:t xml:space="preserve">. </w:t>
      </w:r>
      <w:r>
        <w:t xml:space="preserve">"</w:t>
      </w:r>
      <w:r>
        <w:rPr>
          <w:color w:val="310106"/>
        </w:rPr>
        <w:t xml:space="preserve">Virasto </w:t>
      </w:r>
      <w:r>
        <w:t xml:space="preserve">päätteli, että </w:t>
      </w:r>
      <w:r>
        <w:rPr>
          <w:color w:val="FEFB0A"/>
        </w:rPr>
        <w:t xml:space="preserve">tauti </w:t>
      </w:r>
      <w:r>
        <w:t xml:space="preserve">on saattanut levitä kaikilla sieniteollisuuden aloilla </w:t>
      </w:r>
      <w:r>
        <w:rPr>
          <w:color w:val="04640D"/>
        </w:rPr>
        <w:t xml:space="preserve">Kiinassa</w:t>
      </w:r>
      <w:r>
        <w:t xml:space="preserve">", FDA:n tiedottaja sanoi eilen. </w:t>
      </w:r>
      <w:r>
        <w:rPr>
          <w:color w:val="310106"/>
        </w:rPr>
        <w:t xml:space="preserve">Virasto </w:t>
      </w:r>
      <w:r>
        <w:t xml:space="preserve">ei salli </w:t>
      </w:r>
      <w:r>
        <w:rPr>
          <w:color w:val="FB5514"/>
        </w:rPr>
        <w:t xml:space="preserve">missään kiinalaisessa tehtaassa säilöttyjen tai suolavedellä ladattujen </w:t>
      </w:r>
      <w:r>
        <w:rPr>
          <w:color w:val="FB5514"/>
        </w:rPr>
        <w:t xml:space="preserve">sienien </w:t>
      </w:r>
      <w:r>
        <w:t xml:space="preserve">tuontia </w:t>
      </w:r>
      <w:r>
        <w:rPr>
          <w:color w:val="00587F"/>
        </w:rPr>
        <w:t xml:space="preserve">Yhdysvaltoihin </w:t>
      </w:r>
      <w:r>
        <w:t xml:space="preserve">ennen kuin </w:t>
      </w:r>
      <w:r>
        <w:rPr>
          <w:color w:val="04640D"/>
        </w:rPr>
        <w:t xml:space="preserve">Kiinassa </w:t>
      </w:r>
      <w:r>
        <w:t xml:space="preserve">on toteutettu </w:t>
      </w:r>
      <w:r>
        <w:t xml:space="preserve">"</w:t>
      </w:r>
      <w:r>
        <w:t xml:space="preserve">tyydyttävät hygieniatoimenpiteet bakteerikontaminaation estämiseksi". 19. toukokuuta FDA alkoi pidättää kiinalaisia 68 unssin tölkeissä olevia sieniä </w:t>
      </w:r>
      <w:r>
        <w:rPr>
          <w:color w:val="0BC582"/>
        </w:rPr>
        <w:t xml:space="preserve">sen jälkeen, kun yli </w:t>
      </w:r>
      <w:r>
        <w:rPr>
          <w:color w:val="FEB8C8"/>
        </w:rPr>
        <w:t xml:space="preserve">100 ihmistä Mississippissä, New Yorkissa ja Pennsylvaniassa </w:t>
      </w:r>
      <w:r>
        <w:rPr>
          <w:color w:val="0BC582"/>
        </w:rPr>
        <w:t xml:space="preserve">sairastui syötyään pilaantuneita sieniä</w:t>
      </w:r>
      <w:r>
        <w:t xml:space="preserve">. </w:t>
      </w:r>
      <w:r>
        <w:t xml:space="preserve">Myöhemmissä testeissä </w:t>
      </w:r>
      <w:r>
        <w:rPr>
          <w:color w:val="310106"/>
        </w:rPr>
        <w:t xml:space="preserve">virasto </w:t>
      </w:r>
      <w:r>
        <w:t xml:space="preserve">havaitsi, että useiden kiinalaisten tehtaiden pienemmät tölkit olivat samalla tavalla saastuneita. </w:t>
      </w:r>
      <w:r>
        <w:rPr>
          <w:color w:val="FEFB0A"/>
        </w:rPr>
        <w:t xml:space="preserve">Infektion </w:t>
      </w:r>
      <w:r>
        <w:t xml:space="preserve">aiheutti </w:t>
      </w:r>
      <w:r>
        <w:rPr>
          <w:color w:val="9E8317"/>
        </w:rPr>
        <w:t xml:space="preserve">staphylococcus aureus -bakteeri, </w:t>
      </w:r>
      <w:r>
        <w:rPr>
          <w:color w:val="01190F"/>
        </w:rPr>
        <w:t xml:space="preserve">joka </w:t>
      </w:r>
      <w:r>
        <w:rPr>
          <w:color w:val="9E8317"/>
        </w:rPr>
        <w:t xml:space="preserve">tuottaa </w:t>
      </w:r>
      <w:r>
        <w:rPr>
          <w:color w:val="847D81"/>
        </w:rPr>
        <w:t xml:space="preserve">toksiinia, joka kestää vihannesten säilöntätuotteissa käytetyt korkeat lämpötilat</w:t>
      </w:r>
      <w:r>
        <w:t xml:space="preserve">. </w:t>
      </w:r>
      <w:r>
        <w:t xml:space="preserve">Maaliskuun alussa tuli esiin mahdollisuus, </w:t>
      </w:r>
      <w:r>
        <w:t xml:space="preserve">että </w:t>
      </w:r>
      <w:r>
        <w:rPr>
          <w:color w:val="0BC582"/>
        </w:rPr>
        <w:t xml:space="preserve">ruokamyrkytys </w:t>
      </w:r>
      <w:r>
        <w:t xml:space="preserve">voi johtua sienistä. Vuonna 1987 </w:t>
      </w:r>
      <w:r>
        <w:rPr>
          <w:color w:val="04640D"/>
        </w:rPr>
        <w:t xml:space="preserve">Kiina </w:t>
      </w:r>
      <w:r>
        <w:t xml:space="preserve">vei </w:t>
      </w:r>
      <w:r>
        <w:rPr>
          <w:color w:val="00587F"/>
        </w:rPr>
        <w:t xml:space="preserve">Yhdysvaltoihin </w:t>
      </w:r>
      <w:r>
        <w:rPr>
          <w:color w:val="58018B"/>
        </w:rPr>
        <w:t xml:space="preserve">65 miljoonaa kiloa sieniä 47 miljoonan </w:t>
      </w:r>
      <w:r>
        <w:rPr>
          <w:color w:val="58018B"/>
        </w:rPr>
        <w:t xml:space="preserve">dollarin arvosta</w:t>
      </w:r>
      <w:r>
        <w:t xml:space="preserve">. </w:t>
      </w:r>
      <w:r>
        <w:rPr>
          <w:color w:val="58018B"/>
        </w:rPr>
        <w:t xml:space="preserve">Lähetykset </w:t>
      </w:r>
      <w:r>
        <w:t xml:space="preserve">menivät enimmäkseen </w:t>
      </w:r>
      <w:r>
        <w:rPr>
          <w:color w:val="B70639"/>
        </w:rPr>
        <w:t xml:space="preserve">elintarvikkeiden </w:t>
      </w:r>
      <w:r>
        <w:t xml:space="preserve">jakelijoille</w:t>
      </w:r>
      <w:r>
        <w:rPr>
          <w:color w:val="703B01"/>
        </w:rPr>
        <w:t xml:space="preserve">, jotka </w:t>
      </w:r>
      <w:r>
        <w:rPr>
          <w:color w:val="B70639"/>
        </w:rPr>
        <w:t xml:space="preserve">toimittavat pizzerioita ja ravintoloita</w:t>
      </w:r>
      <w:r>
        <w:t xml:space="preserve">. </w:t>
      </w:r>
      <w:r>
        <w:rPr>
          <w:color w:val="F7F1DF"/>
        </w:rPr>
        <w:t xml:space="preserve">Kiinan suurlähetystön tiedottaja </w:t>
      </w:r>
      <w:r>
        <w:t xml:space="preserve">sanoi, että </w:t>
      </w:r>
      <w:r>
        <w:rPr>
          <w:color w:val="118B8A"/>
        </w:rPr>
        <w:t xml:space="preserve">Pekingin hallitus </w:t>
      </w:r>
      <w:r>
        <w:t xml:space="preserve">on toteuttanut "useita tehokkaita toimenpiteitä" </w:t>
      </w:r>
      <w:r>
        <w:rPr>
          <w:color w:val="FEFB0A"/>
        </w:rPr>
        <w:t xml:space="preserve">sienitautiepidemian </w:t>
      </w:r>
      <w:r>
        <w:t xml:space="preserve">pysäyttämiseksi ja jatkaa </w:t>
      </w:r>
      <w:r>
        <w:rPr>
          <w:color w:val="FEFB0A"/>
        </w:rPr>
        <w:t xml:space="preserve">saastumisen </w:t>
      </w:r>
      <w:r>
        <w:t xml:space="preserve">syiden tutkimista</w:t>
      </w:r>
      <w:r>
        <w:t xml:space="preserve">. Hän ennustaa, että ongelma ratkeaa "hyvin pian".</w:t>
      </w:r>
    </w:p>
    <w:p>
      <w:r>
        <w:rPr>
          <w:b/>
        </w:rPr>
        <w:t xml:space="preserve">Asiakirjan numero 958</w:t>
      </w:r>
    </w:p>
    <w:p>
      <w:r>
        <w:rPr>
          <w:b/>
        </w:rPr>
        <w:t xml:space="preserve">Asiakirjan tunniste: wsj1256-001</w:t>
      </w:r>
    </w:p>
    <w:p>
      <w:r>
        <w:t xml:space="preserve">Syyskuun 26. päivän artikkelissasi "Politiikka ja taktiikka" </w:t>
      </w:r>
      <w:r>
        <w:rPr>
          <w:color w:val="FEFB0A"/>
        </w:rPr>
        <w:t xml:space="preserve">William Bennettin </w:t>
      </w:r>
      <w:r>
        <w:rPr>
          <w:color w:val="04640D"/>
        </w:rPr>
        <w:t xml:space="preserve">Washingtoniin </w:t>
      </w:r>
      <w:r>
        <w:rPr>
          <w:color w:val="310106"/>
        </w:rPr>
        <w:t xml:space="preserve">laatimasta </w:t>
      </w:r>
      <w:r>
        <w:rPr>
          <w:color w:val="310106"/>
        </w:rPr>
        <w:t xml:space="preserve">hätäapua koskevasta huumausainesuunnitelmasta saa sen </w:t>
      </w:r>
      <w:r>
        <w:t xml:space="preserve">vaikutelman, että </w:t>
      </w:r>
      <w:r>
        <w:rPr>
          <w:color w:val="FB5514"/>
        </w:rPr>
        <w:t xml:space="preserve">FBI ei ollut aktiivisesti mukana tai osallistunut siihen</w:t>
      </w:r>
      <w:r>
        <w:t xml:space="preserve">. </w:t>
      </w:r>
      <w:r>
        <w:t xml:space="preserve">Tämä ei pidä </w:t>
      </w:r>
      <w:r>
        <w:rPr>
          <w:color w:val="FB5514"/>
        </w:rPr>
        <w:t xml:space="preserve">paikkaansa</w:t>
      </w:r>
      <w:r>
        <w:t xml:space="preserve">. </w:t>
      </w:r>
      <w:r>
        <w:t xml:space="preserve">FBI </w:t>
      </w:r>
      <w:r>
        <w:t xml:space="preserve">tukee vahvasti </w:t>
      </w:r>
      <w:r>
        <w:rPr>
          <w:color w:val="FEFB0A"/>
        </w:rPr>
        <w:t xml:space="preserve">William Bennettin aloitetta </w:t>
      </w:r>
      <w:r>
        <w:t xml:space="preserve">ja </w:t>
      </w:r>
      <w:r>
        <w:rPr>
          <w:color w:val="310106"/>
        </w:rPr>
        <w:t xml:space="preserve">osallistuu </w:t>
      </w:r>
      <w:r>
        <w:t xml:space="preserve">siihen aktiivisesti</w:t>
      </w:r>
      <w:r>
        <w:t xml:space="preserve">. </w:t>
      </w:r>
      <w:r>
        <w:rPr>
          <w:color w:val="310106"/>
        </w:rPr>
        <w:t xml:space="preserve">Washingtonin huumausainealoitteen </w:t>
      </w:r>
      <w:r>
        <w:t xml:space="preserve">alkuvaiheessa </w:t>
      </w:r>
      <w:r>
        <w:t xml:space="preserve">sovittiin, että FBI:n tehtävänä olisi jatkossakin kohdistaa toimet </w:t>
      </w:r>
      <w:r>
        <w:rPr>
          <w:color w:val="00587F"/>
        </w:rPr>
        <w:t xml:space="preserve">suuriin huumekauppiaisiin </w:t>
      </w:r>
      <w:r>
        <w:t xml:space="preserve">kansallisen huumausainestrategiamme </w:t>
      </w:r>
      <w:r>
        <w:t xml:space="preserve">pohjalta. </w:t>
      </w:r>
      <w:r>
        <w:t xml:space="preserve">Tässä pyrkimyksessä emme keskity katutason huumeiden käyttäjiin, vaan kohdistamme toimet </w:t>
      </w:r>
      <w:r>
        <w:rPr>
          <w:color w:val="FEB8C8"/>
        </w:rPr>
        <w:t xml:space="preserve">suuriin huumekauppiaisiin, </w:t>
      </w:r>
      <w:r>
        <w:rPr>
          <w:color w:val="9E8317"/>
        </w:rPr>
        <w:t xml:space="preserve">jotka </w:t>
      </w:r>
      <w:r>
        <w:rPr>
          <w:color w:val="FEB8C8"/>
        </w:rPr>
        <w:t xml:space="preserve">hallitsevat suurta osaa huumausainemarkkinoista, </w:t>
      </w:r>
      <w:r>
        <w:t xml:space="preserve">ja hyökkäämme heidän kimppuunsa</w:t>
      </w:r>
      <w:r>
        <w:t xml:space="preserve">. </w:t>
      </w:r>
      <w:r>
        <w:rPr>
          <w:color w:val="01190F"/>
        </w:rPr>
        <w:t xml:space="preserve">Rayful Edmond III:n oikeudenkäynti Washington D.C:ssä on </w:t>
      </w:r>
      <w:r>
        <w:t xml:space="preserve">osoitus </w:t>
      </w:r>
      <w:r>
        <w:t xml:space="preserve">ponnisteluistamme tällä alalla ja tuloksista, joita </w:t>
      </w:r>
      <w:r>
        <w:rPr>
          <w:color w:val="0BC582"/>
        </w:rPr>
        <w:t xml:space="preserve">olemme</w:t>
      </w:r>
      <w:r>
        <w:t xml:space="preserve"> saavuttaneet </w:t>
      </w:r>
      <w:r>
        <w:t xml:space="preserve">erinomaisilla yhteistyösuhteillamme </w:t>
      </w:r>
      <w:r>
        <w:t xml:space="preserve">liittovaltion huumeviraston (DEA) ja </w:t>
      </w:r>
      <w:r>
        <w:rPr>
          <w:color w:val="58018B"/>
        </w:rPr>
        <w:t xml:space="preserve">Metropolitan Police Departmentin (MPD) </w:t>
      </w:r>
      <w:r>
        <w:rPr>
          <w:color w:val="847D81"/>
        </w:rPr>
        <w:t xml:space="preserve">kanssa</w:t>
      </w:r>
      <w:r>
        <w:t xml:space="preserve">. FBI:n tehtävänä on täydentää </w:t>
      </w:r>
      <w:r>
        <w:rPr>
          <w:color w:val="B70639"/>
        </w:rPr>
        <w:t xml:space="preserve">Washington D.C:n </w:t>
      </w:r>
      <w:r>
        <w:t xml:space="preserve">aloitetta. </w:t>
      </w:r>
      <w:r>
        <w:rPr>
          <w:color w:val="B70639"/>
        </w:rPr>
        <w:t xml:space="preserve">C:n </w:t>
      </w:r>
      <w:r>
        <w:t xml:space="preserve">aloitteeseen </w:t>
      </w:r>
      <w:r>
        <w:t xml:space="preserve">paitsi tutkimalla huumausaineiden suurimpia markkinoita myös tarjoamalla kattavia palveluja eri erikoisyksiköiden ja </w:t>
      </w:r>
      <w:r>
        <w:t xml:space="preserve">huumausainerikoksia käsittelevien paikallisten poliisilaitosten kanssa solmimiemme yhteyksien avulla. Meillä on itse asiassa kokopäiväisiä </w:t>
      </w:r>
      <w:r>
        <w:rPr>
          <w:color w:val="703B01"/>
        </w:rPr>
        <w:t xml:space="preserve">agentteja</w:t>
      </w:r>
      <w:r>
        <w:rPr>
          <w:color w:val="F7F1DF"/>
        </w:rPr>
        <w:t xml:space="preserve">, jotka </w:t>
      </w:r>
      <w:r>
        <w:rPr>
          <w:color w:val="703B01"/>
        </w:rPr>
        <w:t xml:space="preserve">avustavat MPD:tä huumausainerikosten, kuten henkirikosten ja muiden väkivaltarikosten, tutkinnassa</w:t>
      </w:r>
      <w:r>
        <w:t xml:space="preserve">. </w:t>
      </w:r>
      <w:r>
        <w:t xml:space="preserve">Milt Ahlerich, apulaisjohtaja, </w:t>
      </w:r>
      <w:r>
        <w:rPr>
          <w:color w:val="0BC582"/>
        </w:rPr>
        <w:t xml:space="preserve">liittovaltion poliisin </w:t>
      </w:r>
      <w:r>
        <w:t xml:space="preserve">julkisten asioiden toimisto, </w:t>
      </w:r>
      <w:r>
        <w:rPr>
          <w:color w:val="0BC582"/>
        </w:rPr>
        <w:t xml:space="preserve">liittovaltion poliisivirasto</w:t>
      </w:r>
    </w:p>
    <w:p>
      <w:r>
        <w:rPr>
          <w:b/>
        </w:rPr>
        <w:t xml:space="preserve">Asiakirjan numero 959</w:t>
      </w:r>
    </w:p>
    <w:p>
      <w:r>
        <w:rPr>
          <w:b/>
        </w:rPr>
        <w:t xml:space="preserve">Asiakirjan tunniste: wsj1257-001</w:t>
      </w:r>
    </w:p>
    <w:p>
      <w:r>
        <w:rPr>
          <w:color w:val="310106"/>
        </w:rPr>
        <w:t xml:space="preserve">Ramada Inc. </w:t>
      </w:r>
      <w:r>
        <w:t xml:space="preserve">on tarkistanut </w:t>
      </w:r>
      <w:r>
        <w:rPr>
          <w:color w:val="FEFB0A"/>
        </w:rPr>
        <w:t xml:space="preserve">rakenneuudistuksen </w:t>
      </w:r>
      <w:r>
        <w:t xml:space="preserve">ehtoja </w:t>
      </w:r>
      <w:r>
        <w:t xml:space="preserve">ja pidentänyt määräaikaa, johon mennessä </w:t>
      </w:r>
      <w:r>
        <w:rPr>
          <w:color w:val="E115C0"/>
        </w:rPr>
        <w:t xml:space="preserve">sen </w:t>
      </w:r>
      <w:r>
        <w:t xml:space="preserve">on saatettava loppuun </w:t>
      </w:r>
      <w:r>
        <w:rPr>
          <w:color w:val="FB5514"/>
        </w:rPr>
        <w:t xml:space="preserve">hotellitoimintansa </w:t>
      </w:r>
      <w:r>
        <w:rPr>
          <w:color w:val="FB5514"/>
        </w:rPr>
        <w:t xml:space="preserve">myynti </w:t>
      </w:r>
      <w:r>
        <w:rPr>
          <w:color w:val="00587F"/>
        </w:rPr>
        <w:t xml:space="preserve">hongkongilaiselle New World Development Co:lle </w:t>
      </w:r>
      <w:r>
        <w:rPr>
          <w:color w:val="FB5514"/>
        </w:rPr>
        <w:t xml:space="preserve">ja </w:t>
      </w:r>
      <w:r>
        <w:rPr>
          <w:color w:val="FEB8C8"/>
        </w:rPr>
        <w:t xml:space="preserve">New Jerseyn </w:t>
      </w:r>
      <w:r>
        <w:rPr>
          <w:color w:val="FEB8C8"/>
        </w:rPr>
        <w:t xml:space="preserve">Fairfieldissä</w:t>
      </w:r>
      <w:r>
        <w:rPr>
          <w:color w:val="0BC582"/>
        </w:rPr>
        <w:t xml:space="preserve"> sijaitsevalle Prime Motor Inns Inc:lle, </w:t>
      </w:r>
      <w:r>
        <w:t xml:space="preserve">28. helmikuuta </w:t>
      </w:r>
      <w:r>
        <w:t xml:space="preserve">1990 asti. </w:t>
      </w:r>
      <w:r>
        <w:rPr>
          <w:color w:val="01190F"/>
        </w:rPr>
        <w:t xml:space="preserve">Ramadan </w:t>
      </w:r>
      <w:r>
        <w:rPr>
          <w:color w:val="9E8317"/>
        </w:rPr>
        <w:t xml:space="preserve">alkuperäisen suunnitelman </w:t>
      </w:r>
      <w:r>
        <w:t xml:space="preserve">teki tyhjäksi </w:t>
      </w:r>
      <w:r>
        <w:rPr>
          <w:color w:val="847D81"/>
        </w:rPr>
        <w:t xml:space="preserve">subprime-lainojen markkinoiden käänne, </w:t>
      </w:r>
      <w:r>
        <w:rPr>
          <w:color w:val="58018B"/>
        </w:rPr>
        <w:t xml:space="preserve">joka </w:t>
      </w:r>
      <w:r>
        <w:rPr>
          <w:color w:val="847D81"/>
        </w:rPr>
        <w:t xml:space="preserve">esti 400 miljoonan dollarin suuruisen korkeatuottoisten arvopapereiden tarjoamisen </w:t>
      </w:r>
      <w:r>
        <w:rPr>
          <w:color w:val="B70639"/>
        </w:rPr>
        <w:t xml:space="preserve">Aztar Corp:lta, </w:t>
      </w:r>
      <w:r>
        <w:rPr>
          <w:color w:val="703B01"/>
        </w:rPr>
        <w:t xml:space="preserve">uudelta yhtiöltä, joka </w:t>
      </w:r>
      <w:r>
        <w:rPr>
          <w:color w:val="F7F1DF"/>
        </w:rPr>
        <w:t xml:space="preserve">tulee </w:t>
      </w:r>
      <w:r>
        <w:rPr>
          <w:color w:val="703B01"/>
        </w:rPr>
        <w:t xml:space="preserve">operoimaan </w:t>
      </w:r>
      <w:r>
        <w:rPr>
          <w:color w:val="118B8A"/>
        </w:rPr>
        <w:t xml:space="preserve">Ramadan </w:t>
      </w:r>
      <w:r>
        <w:rPr>
          <w:color w:val="703B01"/>
        </w:rPr>
        <w:t xml:space="preserve">kasinoita </w:t>
      </w:r>
      <w:r>
        <w:rPr>
          <w:color w:val="4AFEFA"/>
        </w:rPr>
        <w:t xml:space="preserve">Nevadassa </w:t>
      </w:r>
      <w:r>
        <w:rPr>
          <w:color w:val="703B01"/>
        </w:rPr>
        <w:t xml:space="preserve">ja </w:t>
      </w:r>
      <w:r>
        <w:rPr>
          <w:color w:val="FCB164"/>
        </w:rPr>
        <w:t xml:space="preserve">Atlantic Cityssä</w:t>
      </w:r>
      <w:r>
        <w:t xml:space="preserve">. </w:t>
      </w:r>
      <w:r>
        <w:rPr>
          <w:color w:val="796EE6"/>
        </w:rPr>
        <w:t xml:space="preserve">Uusien ehtojen mukaan </w:t>
      </w:r>
      <w:r>
        <w:rPr>
          <w:color w:val="000D2C"/>
        </w:rPr>
        <w:t xml:space="preserve">New World </w:t>
      </w:r>
      <w:r>
        <w:t xml:space="preserve">maksaa </w:t>
      </w:r>
      <w:r>
        <w:rPr>
          <w:color w:val="310106"/>
        </w:rPr>
        <w:t xml:space="preserve">Ramadan </w:t>
      </w:r>
      <w:r>
        <w:t xml:space="preserve">hotellitoiminnasta </w:t>
      </w:r>
      <w:r>
        <w:t xml:space="preserve">edelleen </w:t>
      </w:r>
      <w:r>
        <w:rPr>
          <w:color w:val="53495F"/>
        </w:rPr>
        <w:t xml:space="preserve">540 miljoonaa dollaria, jota </w:t>
      </w:r>
      <w:r>
        <w:rPr>
          <w:color w:val="F95475"/>
        </w:rPr>
        <w:t xml:space="preserve">voidaan </w:t>
      </w:r>
      <w:r>
        <w:rPr>
          <w:color w:val="53495F"/>
        </w:rPr>
        <w:t xml:space="preserve">mukauttaa kaupan päättyessä, </w:t>
      </w:r>
      <w:r>
        <w:t xml:space="preserve">mutta </w:t>
      </w:r>
      <w:r>
        <w:rPr>
          <w:color w:val="310106"/>
        </w:rPr>
        <w:t xml:space="preserve">Ramada </w:t>
      </w:r>
      <w:r>
        <w:t xml:space="preserve">korvaa </w:t>
      </w:r>
      <w:r>
        <w:rPr>
          <w:color w:val="000D2C"/>
        </w:rPr>
        <w:t xml:space="preserve">New </w:t>
      </w:r>
      <w:r>
        <w:rPr>
          <w:color w:val="000D2C"/>
        </w:rPr>
        <w:t xml:space="preserve">Worldille </w:t>
      </w:r>
      <w:r>
        <w:t xml:space="preserve">nyt </w:t>
      </w:r>
      <w:r>
        <w:t xml:space="preserve">10 miljoonan dollarin kulut. </w:t>
      </w:r>
      <w:r>
        <w:rPr>
          <w:color w:val="FB5514"/>
        </w:rPr>
        <w:t xml:space="preserve">Myynnin </w:t>
      </w:r>
      <w:r>
        <w:t xml:space="preserve">päätyttyä </w:t>
      </w:r>
      <w:r>
        <w:rPr>
          <w:color w:val="61FC03"/>
        </w:rPr>
        <w:t xml:space="preserve">Prime jatkaa </w:t>
      </w:r>
      <w:r>
        <w:rPr>
          <w:color w:val="310106"/>
        </w:rPr>
        <w:t xml:space="preserve">Ramadan </w:t>
      </w:r>
      <w:r>
        <w:t xml:space="preserve">kotimaisen franchising-järjestelmän hallinnointia</w:t>
      </w:r>
      <w:r>
        <w:t xml:space="preserve">. </w:t>
      </w:r>
      <w:r>
        <w:rPr>
          <w:color w:val="796EE6"/>
        </w:rPr>
        <w:t xml:space="preserve">Tarkistetut ehdot </w:t>
      </w:r>
      <w:r>
        <w:t xml:space="preserve">edellyttävät, että jokainen </w:t>
      </w:r>
      <w:r>
        <w:rPr>
          <w:color w:val="310106"/>
        </w:rPr>
        <w:t xml:space="preserve">Ramadan </w:t>
      </w:r>
      <w:r>
        <w:t xml:space="preserve">kantaosakkeen osake </w:t>
      </w:r>
      <w:r>
        <w:t xml:space="preserve">vaihdetaan </w:t>
      </w:r>
      <w:r>
        <w:rPr>
          <w:color w:val="5D9608"/>
        </w:rPr>
        <w:t xml:space="preserve">1 dollarin käteisvaroihin</w:t>
      </w:r>
      <w:r>
        <w:t xml:space="preserve">, </w:t>
      </w:r>
      <w:r>
        <w:rPr>
          <w:color w:val="5D9608"/>
        </w:rPr>
        <w:t xml:space="preserve">joita </w:t>
      </w:r>
      <w:r>
        <w:t xml:space="preserve">voidaan pienentää edelleen, ja yhteen </w:t>
      </w:r>
      <w:r>
        <w:rPr>
          <w:color w:val="DE98FD"/>
        </w:rPr>
        <w:t xml:space="preserve">Aztarin </w:t>
      </w:r>
      <w:r>
        <w:t xml:space="preserve">kantaosakkeeseen</w:t>
      </w:r>
      <w:r>
        <w:t xml:space="preserve">. Osakkeenomistajat saavat myös yhden sentin murto-osan osakkeelta etuoikeutettujen osakkeiden osto-oikeuksien lunastamisesta. </w:t>
      </w:r>
      <w:r>
        <w:rPr>
          <w:color w:val="98A088"/>
        </w:rPr>
        <w:t xml:space="preserve">Käteismaksusta vähennetään 40 prosenttia </w:t>
      </w:r>
      <w:r>
        <w:rPr>
          <w:color w:val="248AD0"/>
        </w:rPr>
        <w:t xml:space="preserve">siitä </w:t>
      </w:r>
      <w:r>
        <w:rPr>
          <w:color w:val="4F584E"/>
        </w:rPr>
        <w:t xml:space="preserve">määrästä, jolla </w:t>
      </w:r>
      <w:r>
        <w:rPr>
          <w:color w:val="5C5300"/>
        </w:rPr>
        <w:t xml:space="preserve">Ramadan </w:t>
      </w:r>
      <w:r>
        <w:rPr>
          <w:color w:val="4F584E"/>
        </w:rPr>
        <w:t xml:space="preserve">kantaosakkeiden painotettu keskihinta </w:t>
      </w:r>
      <w:r>
        <w:rPr>
          <w:color w:val="4F584E"/>
        </w:rPr>
        <w:t xml:space="preserve">ylittää </w:t>
      </w:r>
      <w:r>
        <w:rPr>
          <w:color w:val="4F584E"/>
        </w:rPr>
        <w:t xml:space="preserve">14 dollaria </w:t>
      </w:r>
      <w:r>
        <w:rPr>
          <w:color w:val="932C70"/>
        </w:rPr>
        <w:t xml:space="preserve">kaupan </w:t>
      </w:r>
      <w:r>
        <w:rPr>
          <w:color w:val="9F6551"/>
        </w:rPr>
        <w:t xml:space="preserve">toteutumispäivänä</w:t>
      </w:r>
      <w:r>
        <w:t xml:space="preserve">. </w:t>
      </w:r>
      <w:r>
        <w:rPr>
          <w:color w:val="98A088"/>
        </w:rPr>
        <w:t xml:space="preserve">Tämä säännös </w:t>
      </w:r>
      <w:r>
        <w:t xml:space="preserve">auttaa määrittämään </w:t>
      </w:r>
      <w:r>
        <w:rPr>
          <w:color w:val="D4C67A"/>
        </w:rPr>
        <w:t xml:space="preserve">rakenneuudistuksesta </w:t>
      </w:r>
      <w:r>
        <w:rPr>
          <w:color w:val="2B1B04"/>
        </w:rPr>
        <w:t xml:space="preserve">mahdollisesti </w:t>
      </w:r>
      <w:r>
        <w:rPr>
          <w:color w:val="B5AFC4"/>
        </w:rPr>
        <w:t xml:space="preserve">aiheutuvat </w:t>
      </w:r>
      <w:r>
        <w:rPr>
          <w:color w:val="2B1B04"/>
        </w:rPr>
        <w:t xml:space="preserve">verovelat</w:t>
      </w:r>
      <w:r>
        <w:t xml:space="preserve">. </w:t>
      </w:r>
      <w:r>
        <w:rPr>
          <w:color w:val="310106"/>
        </w:rPr>
        <w:t xml:space="preserve">Ramadan </w:t>
      </w:r>
      <w:r>
        <w:t xml:space="preserve">osakkeet </w:t>
      </w:r>
      <w:r>
        <w:t xml:space="preserve">nousivat </w:t>
      </w:r>
      <w:r>
        <w:rPr>
          <w:color w:val="AE7AA1"/>
        </w:rPr>
        <w:t xml:space="preserve">uutisesta </w:t>
      </w:r>
      <w:r>
        <w:t xml:space="preserve">87,5 senttiä ja </w:t>
      </w:r>
      <w:r>
        <w:t xml:space="preserve">sulkeutuivat 11,25 </w:t>
      </w:r>
      <w:r>
        <w:t xml:space="preserve">dollariin </w:t>
      </w:r>
      <w:r>
        <w:rPr>
          <w:color w:val="C2A393"/>
        </w:rPr>
        <w:t xml:space="preserve">New Yorkin pörssissä. </w:t>
      </w:r>
      <w:r>
        <w:t xml:space="preserve">Ilmoitus hälvensi joidenkin </w:t>
      </w:r>
      <w:r>
        <w:rPr>
          <w:color w:val="C2A393"/>
        </w:rPr>
        <w:t xml:space="preserve">Wall Streetin </w:t>
      </w:r>
      <w:r>
        <w:t xml:space="preserve">tarkkailijoiden pelkoja </w:t>
      </w:r>
      <w:r>
        <w:t xml:space="preserve">siitä, että </w:t>
      </w:r>
      <w:r>
        <w:rPr>
          <w:color w:val="000D2C"/>
        </w:rPr>
        <w:t xml:space="preserve">New World </w:t>
      </w:r>
      <w:r>
        <w:t xml:space="preserve">saattaisi vaatia huomattavaa preemiota viivästyksestä tai </w:t>
      </w:r>
      <w:r>
        <w:t xml:space="preserve">perua </w:t>
      </w:r>
      <w:r>
        <w:rPr>
          <w:color w:val="FB5514"/>
        </w:rPr>
        <w:t xml:space="preserve">kaupan </w:t>
      </w:r>
      <w:r>
        <w:t xml:space="preserve">kokonaan. </w:t>
      </w:r>
      <w:r>
        <w:rPr>
          <w:color w:val="FB5514"/>
        </w:rPr>
        <w:t xml:space="preserve">Myynnin </w:t>
      </w:r>
      <w:r>
        <w:t xml:space="preserve">alkuperäinen määräaika </w:t>
      </w:r>
      <w:r>
        <w:t xml:space="preserve">oli 30. marraskuuta. </w:t>
      </w:r>
      <w:r>
        <w:rPr>
          <w:color w:val="796EE6"/>
        </w:rPr>
        <w:t xml:space="preserve">Tarkistetun suunnitelman </w:t>
      </w:r>
      <w:r>
        <w:t xml:space="preserve">suuri etu </w:t>
      </w:r>
      <w:r>
        <w:t xml:space="preserve">on, että </w:t>
      </w:r>
      <w:r>
        <w:t xml:space="preserve">Aztarilla on paljon vähemmän velkaa kuin </w:t>
      </w:r>
      <w:r>
        <w:rPr>
          <w:color w:val="9E8317"/>
        </w:rPr>
        <w:t xml:space="preserve">aiemmilla ehdoilla</w:t>
      </w:r>
      <w:r>
        <w:t xml:space="preserve">. "</w:t>
      </w:r>
      <w:r>
        <w:t xml:space="preserve">Yhdestä </w:t>
      </w:r>
      <w:r>
        <w:rPr>
          <w:color w:val="0232FD"/>
        </w:rPr>
        <w:t xml:space="preserve">kasinotoimintaa harjoittavasta yhtiöstä</w:t>
      </w:r>
      <w:r>
        <w:rPr>
          <w:color w:val="6A3A35"/>
        </w:rPr>
        <w:t xml:space="preserve">, joka on </w:t>
      </w:r>
      <w:r>
        <w:rPr>
          <w:color w:val="0232FD"/>
        </w:rPr>
        <w:t xml:space="preserve">eniten velkaantunut yritysostojen kautta, tulee </w:t>
      </w:r>
      <w:r>
        <w:t xml:space="preserve">yritys, joka on vähiten velkaantunut yritysostojen kautta", sanoi </w:t>
      </w:r>
      <w:r>
        <w:rPr>
          <w:color w:val="BA6801"/>
        </w:rPr>
        <w:t xml:space="preserve">Daniel Lee, Drexel Burnham Lambert Inc:n analyytikko</w:t>
      </w:r>
      <w:r>
        <w:t xml:space="preserve">. </w:t>
      </w:r>
      <w:r>
        <w:rPr>
          <w:color w:val="BA6801"/>
        </w:rPr>
        <w:t xml:space="preserve">Daniel Lee </w:t>
      </w:r>
      <w:r>
        <w:t xml:space="preserve">arvioi paketin arvoksi 15-20 dollaria osakkeelta riippuen muiden kasinoyhtiöiden osakkeiden tämänhetkisistä myyntihinnoista. </w:t>
      </w:r>
      <w:r>
        <w:t xml:space="preserve">Osakkeenomistajien sekä </w:t>
      </w:r>
      <w:r>
        <w:rPr>
          <w:color w:val="16C0D0"/>
        </w:rPr>
        <w:t xml:space="preserve">Nevadan </w:t>
      </w:r>
      <w:r>
        <w:t xml:space="preserve">ja </w:t>
      </w:r>
      <w:r>
        <w:rPr>
          <w:color w:val="C62100"/>
        </w:rPr>
        <w:t xml:space="preserve">New </w:t>
      </w:r>
      <w:r>
        <w:rPr>
          <w:color w:val="16C0D0"/>
        </w:rPr>
        <w:t xml:space="preserve">Jerseyn</w:t>
      </w:r>
      <w:r>
        <w:t xml:space="preserve"> osavaltioiden kasinoiden sääntelyviranomaisten on hyväksyttävä uudelleen </w:t>
      </w:r>
      <w:r>
        <w:rPr>
          <w:color w:val="FEFB0A"/>
        </w:rPr>
        <w:t xml:space="preserve">laajasti tarkistettu rakenneuudistus</w:t>
      </w:r>
      <w:r>
        <w:rPr>
          <w:color w:val="168E5C"/>
        </w:rPr>
        <w:t xml:space="preserve">, josta </w:t>
      </w:r>
      <w:r>
        <w:rPr>
          <w:color w:val="FEFB0A"/>
        </w:rPr>
        <w:t xml:space="preserve">ilmoitettiin ensimmäisen kerran lokakuussa 1988</w:t>
      </w:r>
      <w:r>
        <w:t xml:space="preserve">. </w:t>
      </w:r>
      <w:r>
        <w:t xml:space="preserve">Rahoitussuunnitelmiin kuuluu 170 miljoonan dollarin velan kerääminen, jonka vakuutena on yhtiön </w:t>
      </w:r>
      <w:r>
        <w:rPr>
          <w:color w:val="014347"/>
        </w:rPr>
        <w:t xml:space="preserve">New </w:t>
      </w:r>
      <w:r>
        <w:rPr>
          <w:color w:val="310106"/>
        </w:rPr>
        <w:t xml:space="preserve">Jerseyn </w:t>
      </w:r>
      <w:r>
        <w:t xml:space="preserve">omaisuuserät</w:t>
      </w:r>
      <w:r>
        <w:t xml:space="preserve">. </w:t>
      </w:r>
      <w:r>
        <w:rPr>
          <w:color w:val="310106"/>
        </w:rPr>
        <w:t xml:space="preserve">Ramada </w:t>
      </w:r>
      <w:r>
        <w:t xml:space="preserve">myi </w:t>
      </w:r>
      <w:r>
        <w:t xml:space="preserve">Marie Callender Pie Shops Inc. -yksikkönsä toukokuussa yksityiselle sijoittajaryhmälle osana </w:t>
      </w:r>
      <w:r>
        <w:t xml:space="preserve">suunnitelmaansa keskittyä </w:t>
      </w:r>
      <w:r>
        <w:t xml:space="preserve">kasinoihinsa </w:t>
      </w:r>
      <w:r>
        <w:rPr>
          <w:color w:val="233809"/>
        </w:rPr>
        <w:t xml:space="preserve">Atlantic Cityssä</w:t>
      </w:r>
      <w:r>
        <w:t xml:space="preserve">, Las Vegasissa ja Laughlinissa</w:t>
      </w:r>
      <w:r>
        <w:rPr>
          <w:color w:val="16C0D0"/>
        </w:rPr>
        <w:t xml:space="preserve">, Nevissä.</w:t>
      </w:r>
    </w:p>
    <w:p>
      <w:r>
        <w:rPr>
          <w:b/>
        </w:rPr>
        <w:t xml:space="preserve">Asiakirjan numero 960</w:t>
      </w:r>
    </w:p>
    <w:p>
      <w:r>
        <w:rPr>
          <w:b/>
        </w:rPr>
        <w:t xml:space="preserve">Asiakirjan tunniste: wsj1258-001</w:t>
      </w:r>
    </w:p>
    <w:p>
      <w:r>
        <w:t xml:space="preserve">Joukkovelkakirjojen hinnat nousivat ja osakkeiden hinnat laskivat, kun huoli taloudesta ja subprime-lainojen markkinoista tuli ilmeiseksi. Teollisuusosakkeiden Dow-Jones-indeksi laski 26,23 pistettä 2662,91 pisteeseen pitkän kaupankäynnin aikana. </w:t>
      </w:r>
      <w:r>
        <w:rPr>
          <w:color w:val="310106"/>
        </w:rPr>
        <w:t xml:space="preserve">Pitkäaikaiset valtion joukkovelkakirjalainat </w:t>
      </w:r>
      <w:r>
        <w:t xml:space="preserve">elpyivät kuitenkin hieman, ja useimpien joukkovelkakirjalainojen hinnat nousivat noin puoli pistettä eli 5 dollaria jokaista 1 000 dollarin nimellisarvoa kohden. </w:t>
      </w:r>
      <w:r>
        <w:rPr>
          <w:color w:val="04640D"/>
        </w:rPr>
        <w:t xml:space="preserve">Dollari </w:t>
      </w:r>
      <w:r>
        <w:t xml:space="preserve">romahti suhteessa muihin tärkeimpiin valuuttoihin apaattisessa kaupankäynnissä. Kauppiaat ja analyytikot sanoivat, että osake- ja joukkovelkakirjamarkkinoiden välinen ero oli merkki kasvavasta huolesta talousnäkymistä. </w:t>
      </w:r>
      <w:r>
        <w:rPr>
          <w:color w:val="FEFB0A"/>
        </w:rPr>
        <w:t xml:space="preserve">Taantuva talous laskee yritysten tulosta </w:t>
      </w:r>
      <w:r>
        <w:t xml:space="preserve">ja </w:t>
      </w:r>
      <w:r>
        <w:rPr>
          <w:color w:val="FEFB0A"/>
        </w:rPr>
        <w:t xml:space="preserve">siten </w:t>
      </w:r>
      <w:r>
        <w:t xml:space="preserve">osakekursseja, mutta pitää joukkovelkakirjojen hinnat alhaalla korkojen laskiessa. Huolen odotetaan kasvavan, kun hallitus julkaisee syyskuun kestotavaratilaukset tänään ja sitten taas torstaina, kun ensimmäinen arvio </w:t>
      </w:r>
      <w:r>
        <w:rPr>
          <w:color w:val="FB5514"/>
        </w:rPr>
        <w:t xml:space="preserve">kolmannen neljänneksen </w:t>
      </w:r>
      <w:r>
        <w:t xml:space="preserve">talouskasvusta julkaistaan</w:t>
      </w:r>
      <w:r>
        <w:t xml:space="preserve">. </w:t>
      </w:r>
      <w:r>
        <w:rPr>
          <w:color w:val="E115C0"/>
        </w:rPr>
        <w:t xml:space="preserve">Analyytikot </w:t>
      </w:r>
      <w:r>
        <w:t xml:space="preserve">sanoivat </w:t>
      </w:r>
      <w:r>
        <w:rPr>
          <w:color w:val="E115C0"/>
        </w:rPr>
        <w:t xml:space="preserve">uskovansa, että </w:t>
      </w:r>
      <w:r>
        <w:t xml:space="preserve">kestokulutustavaroiden tilaukset laskivat noin 1 prosentin verrattuna elokuun 3,9 prosentin kasvuun ja että kasvu </w:t>
      </w:r>
      <w:r>
        <w:t xml:space="preserve">hidastui noin 2,3 prosenttiin </w:t>
      </w:r>
      <w:r>
        <w:rPr>
          <w:color w:val="FB5514"/>
        </w:rPr>
        <w:t xml:space="preserve">kolmannella vuosineljänneksellä </w:t>
      </w:r>
      <w:r>
        <w:t xml:space="preserve">verrattuna 2,5 prosenttiin toisella vuosineljänneksellä. </w:t>
      </w:r>
      <w:r>
        <w:rPr>
          <w:color w:val="00587F"/>
        </w:rPr>
        <w:t xml:space="preserve">Pörssin lasku, </w:t>
      </w:r>
      <w:r>
        <w:rPr>
          <w:color w:val="0BC582"/>
        </w:rPr>
        <w:t xml:space="preserve">joka </w:t>
      </w:r>
      <w:r>
        <w:rPr>
          <w:color w:val="00587F"/>
        </w:rPr>
        <w:t xml:space="preserve">tuli </w:t>
      </w:r>
      <w:r>
        <w:rPr>
          <w:color w:val="FEB8C8"/>
        </w:rPr>
        <w:t xml:space="preserve">119,88 pisteen viikoittaisen ennätyksellisen nousun jälkeen</w:t>
      </w:r>
      <w:r>
        <w:t xml:space="preserve">, yllätti jotkut sijoittajat. </w:t>
      </w:r>
      <w:r>
        <w:rPr>
          <w:color w:val="9E8317"/>
        </w:rPr>
        <w:t xml:space="preserve">Argus Researchin tutkimusjohtaja A.C. Moore </w:t>
      </w:r>
      <w:r>
        <w:t xml:space="preserve">sanoi kuitenkin, että </w:t>
      </w:r>
      <w:r>
        <w:rPr>
          <w:color w:val="01190F"/>
        </w:rPr>
        <w:t xml:space="preserve">viime viikon </w:t>
      </w:r>
      <w:r>
        <w:rPr>
          <w:color w:val="01190F"/>
        </w:rPr>
        <w:t xml:space="preserve">elpyminen </w:t>
      </w:r>
      <w:r>
        <w:t xml:space="preserve">oli reaktio lokakuun 13. päivän pörssikatastrofiin. Kaiken kaikkiaan osakekurssit tulevat hänen mukaansa laskemaan talouden heikkenemisen seurauksena. "Uskomme, että odotamme oikein uutta talouden laskusuhdannetta", hän sanoi. "Yritysten voitot laskevat nopeammin kuin korot laskevat, ja talouskasvu on todennäköisesti negatiivista neljännellä vuosineljänneksellä." First Albany Corp:n sijoitusjohtaja Hugh Johnson oli samaa mieltä siitä, että talouden taantuminen on huolenaihe, mutta sanoi, että todellinen huolenaihe osakesijoittajille on se, että subprime-lainojen markkinoille ilmaantuu jokin uusi ongelma. Merkittävin markkina-aktiviteetti: Osakekurssit laskivat pitkällisen kaupankäynnin aikana. </w:t>
      </w:r>
      <w:r>
        <w:rPr>
          <w:color w:val="847D81"/>
        </w:rPr>
        <w:t xml:space="preserve">New Yorkin pörssin </w:t>
      </w:r>
      <w:r>
        <w:t xml:space="preserve">volyymi </w:t>
      </w:r>
      <w:r>
        <w:t xml:space="preserve">oli 135,9 miljoonaa osaketta. </w:t>
      </w:r>
      <w:r>
        <w:rPr>
          <w:color w:val="847D81"/>
        </w:rPr>
        <w:t xml:space="preserve">New Yorkin pörssissä </w:t>
      </w:r>
      <w:r>
        <w:t xml:space="preserve">heikkeneviä osakkeita </w:t>
      </w:r>
      <w:r>
        <w:t xml:space="preserve">oli enemmän kuin vahvistuvia osakkeita suhteessa 1012-501. Joukkovelkakirjojen hinnat elpyivät. Valtion 30-vuotisen viitelainan tuotto laski 7,93 prosenttiin. </w:t>
      </w:r>
      <w:r>
        <w:rPr>
          <w:color w:val="04640D"/>
        </w:rPr>
        <w:t xml:space="preserve">Dollari </w:t>
      </w:r>
      <w:r>
        <w:t xml:space="preserve">heikkeni suhteessa useimpiin muihin tärkeimpiin valuuttoihin. Myöhäisessä kaupankäynnissä New Yorkissa </w:t>
      </w:r>
      <w:r>
        <w:rPr>
          <w:color w:val="04640D"/>
        </w:rPr>
        <w:t xml:space="preserve">dollari </w:t>
      </w:r>
      <w:r>
        <w:t xml:space="preserve">noteerattiin 18 470 markkaan ja 141,90 jeniin, kun se perjantaina iltapäivällä oli 18 578 markkaa ja 142,43 jeniä.</w:t>
      </w:r>
    </w:p>
    <w:p>
      <w:r>
        <w:rPr>
          <w:b/>
        </w:rPr>
        <w:t xml:space="preserve">Asiakirjan numero 961</w:t>
      </w:r>
    </w:p>
    <w:p>
      <w:r>
        <w:rPr>
          <w:b/>
        </w:rPr>
        <w:t xml:space="preserve">Asiakirjan tunniste: wsj1259-001</w:t>
      </w:r>
    </w:p>
    <w:p>
      <w:r>
        <w:rPr>
          <w:color w:val="310106"/>
        </w:rPr>
        <w:t xml:space="preserve">Wall Street Journalin </w:t>
      </w:r>
      <w:r>
        <w:t xml:space="preserve">"How Americans Shop" </w:t>
      </w:r>
      <w:r>
        <w:t xml:space="preserve">-tutkimus koostuu </w:t>
      </w:r>
      <w:r>
        <w:rPr>
          <w:color w:val="04640D"/>
        </w:rPr>
        <w:t xml:space="preserve">kahdesta erillisestä kotitalouksien mielipidetutkimuksesta, jotka </w:t>
      </w:r>
      <w:r>
        <w:rPr>
          <w:color w:val="E115C0"/>
        </w:rPr>
        <w:t xml:space="preserve">Peter D. Hart Research Associates </w:t>
      </w:r>
      <w:r>
        <w:rPr>
          <w:color w:val="00587F"/>
        </w:rPr>
        <w:t xml:space="preserve">ja Roper Organization ovat </w:t>
      </w:r>
      <w:r>
        <w:rPr>
          <w:color w:val="FEFB0A"/>
        </w:rPr>
        <w:t xml:space="preserve">toteuttaneet lehden </w:t>
      </w:r>
      <w:r>
        <w:rPr>
          <w:color w:val="04640D"/>
        </w:rPr>
        <w:t xml:space="preserve">toimeksiannosta</w:t>
      </w:r>
      <w:r>
        <w:t xml:space="preserve">. </w:t>
      </w:r>
      <w:r>
        <w:rPr>
          <w:color w:val="04640D"/>
        </w:rPr>
        <w:t xml:space="preserve">Nämä kaksi kyselytutkimusta, joissa </w:t>
      </w:r>
      <w:r>
        <w:rPr>
          <w:color w:val="FEFB0A"/>
        </w:rPr>
        <w:t xml:space="preserve">esitettiin </w:t>
      </w:r>
      <w:r>
        <w:rPr>
          <w:color w:val="04640D"/>
        </w:rPr>
        <w:t xml:space="preserve">eri kysymyksiä, </w:t>
      </w:r>
      <w:r>
        <w:t xml:space="preserve">toteutettiin käyttäen valtakunnallisia satunnaisia todennäköisyysotoksia. </w:t>
      </w:r>
      <w:r>
        <w:rPr>
          <w:color w:val="0BC582"/>
        </w:rPr>
        <w:t xml:space="preserve">Peter D. Hart Research Associatesin</w:t>
      </w:r>
      <w:r>
        <w:t xml:space="preserve"> toteuttamaan tutkimukseen </w:t>
      </w:r>
      <w:r>
        <w:t xml:space="preserve">osallistui 2064 vähintään 18-vuotiasta aikuista, jotka haastateltiin 15. kesäkuuta ja 30. kesäkuuta </w:t>
      </w:r>
      <w:r>
        <w:rPr>
          <w:color w:val="FEB8C8"/>
        </w:rPr>
        <w:t xml:space="preserve">1989</w:t>
      </w:r>
      <w:r>
        <w:t xml:space="preserve"> välisenä aikana</w:t>
      </w:r>
      <w:r>
        <w:t xml:space="preserve">. </w:t>
      </w:r>
      <w:r>
        <w:rPr>
          <w:color w:val="9E8317"/>
        </w:rPr>
        <w:t xml:space="preserve">Roper-järjestön </w:t>
      </w:r>
      <w:r>
        <w:t xml:space="preserve">toteuttamaan tutkimukseen </w:t>
      </w:r>
      <w:r>
        <w:t xml:space="preserve">osallistui 2002 kahdeksantoista vuotta täyttänyttä aikuista</w:t>
      </w:r>
      <w:r>
        <w:t xml:space="preserve">,</w:t>
      </w:r>
      <w:r>
        <w:t xml:space="preserve"> jotka haastateltiin 7. ja 15. heinäkuuta </w:t>
      </w:r>
      <w:r>
        <w:rPr>
          <w:color w:val="FEB8C8"/>
        </w:rPr>
        <w:t xml:space="preserve">1989</w:t>
      </w:r>
      <w:r>
        <w:t xml:space="preserve"> välisenä aikana. </w:t>
      </w:r>
      <w:r>
        <w:rPr>
          <w:color w:val="01190F"/>
        </w:rPr>
        <w:t xml:space="preserve">Vastaukset </w:t>
      </w:r>
      <w:r>
        <w:t xml:space="preserve">painotettiin iän ja sukupuolen perusteella, jotta ne vastaisivat </w:t>
      </w:r>
      <w:r>
        <w:rPr>
          <w:color w:val="847D81"/>
        </w:rPr>
        <w:t xml:space="preserve">Yhdysvaltain</w:t>
      </w:r>
      <w:r>
        <w:t xml:space="preserve"> väestönlaskennan tietoja</w:t>
      </w:r>
      <w:r>
        <w:t xml:space="preserve">. </w:t>
      </w:r>
      <w:r>
        <w:rPr>
          <w:color w:val="04640D"/>
        </w:rPr>
        <w:t xml:space="preserve">Kunkin tutkimuksen osalta </w:t>
      </w:r>
      <w:r>
        <w:t xml:space="preserve">pätee oletus 19:stä 20:stä, että jos </w:t>
      </w:r>
      <w:r>
        <w:rPr>
          <w:color w:val="58018B"/>
        </w:rPr>
        <w:t xml:space="preserve">haastattelijat </w:t>
      </w:r>
      <w:r>
        <w:t xml:space="preserve">tutkisivat jokaisen kotitalouden </w:t>
      </w:r>
      <w:r>
        <w:rPr>
          <w:color w:val="847D81"/>
        </w:rPr>
        <w:t xml:space="preserve">Yhdysvalloissa </w:t>
      </w:r>
      <w:r>
        <w:t xml:space="preserve">samalla kyselylomakkeella, </w:t>
      </w:r>
      <w:r>
        <w:rPr>
          <w:color w:val="703B01"/>
        </w:rPr>
        <w:t xml:space="preserve">näiden tutkimusten </w:t>
      </w:r>
      <w:r>
        <w:rPr>
          <w:color w:val="B70639"/>
        </w:rPr>
        <w:t xml:space="preserve">tulokset eroaisivat toisistaan </w:t>
      </w:r>
      <w:r>
        <w:t xml:space="preserve">enintään 2 1/2 prosenttiyksikköä kumpaankin suuntaan. Alaryhmien - esimerkiksi naimisissa olevien naisten, joilla on lapsia kotitaloudessa - virhemarginaali olisi suurempi. Lisäksi </w:t>
      </w:r>
      <w:r>
        <w:rPr>
          <w:color w:val="04640D"/>
        </w:rPr>
        <w:t xml:space="preserve">missä tahansa tutkimuksessa </w:t>
      </w:r>
      <w:r>
        <w:t xml:space="preserve">on aina mahdollista, että muut tekijät, kuten kysymyksen sanamuoto, voivat aiheuttaa virhettä tuloksiin. (Ks. aiheeseen liittyvä artikkeli "How Americans Shop: Is Buying a Car Fun or a Duty?").</w:t>
      </w:r>
    </w:p>
    <w:p>
      <w:r>
        <w:rPr>
          <w:b/>
        </w:rPr>
        <w:t xml:space="preserve">Asiakirjan numero 962</w:t>
      </w:r>
    </w:p>
    <w:p>
      <w:r>
        <w:rPr>
          <w:b/>
        </w:rPr>
        <w:t xml:space="preserve">Asiakirjan tunniste: wsj1260-001</w:t>
      </w:r>
    </w:p>
    <w:p>
      <w:r>
        <w:t xml:space="preserve">Ironista kyllä, </w:t>
      </w:r>
      <w:r>
        <w:rPr>
          <w:color w:val="310106"/>
        </w:rPr>
        <w:t xml:space="preserve">American Airlinesin </w:t>
      </w:r>
      <w:r>
        <w:t xml:space="preserve">yrityksestä </w:t>
      </w:r>
      <w:r>
        <w:t xml:space="preserve">nostaa lentohintoja raportoitiin samassa numerossa kuin </w:t>
      </w:r>
      <w:r>
        <w:rPr>
          <w:color w:val="04640D"/>
        </w:rPr>
        <w:t xml:space="preserve">tutkimuksestanne, </w:t>
      </w:r>
      <w:r>
        <w:rPr>
          <w:color w:val="FB5514"/>
        </w:rPr>
        <w:t xml:space="preserve">jonka </w:t>
      </w:r>
      <w:r>
        <w:rPr>
          <w:color w:val="04640D"/>
        </w:rPr>
        <w:t xml:space="preserve">mukaan </w:t>
      </w:r>
      <w:r>
        <w:rPr>
          <w:color w:val="04640D"/>
        </w:rPr>
        <w:t xml:space="preserve">asiakkaiden luottamus lentoyhtiöihin on minimaalinen </w:t>
      </w:r>
      <w:r>
        <w:t xml:space="preserve">(20. syyskuuta). Lainaatte </w:t>
      </w:r>
      <w:r>
        <w:rPr>
          <w:color w:val="E115C0"/>
        </w:rPr>
        <w:t xml:space="preserve">Robert Crandallia, </w:t>
      </w:r>
      <w:r>
        <w:rPr>
          <w:color w:val="00587F"/>
        </w:rPr>
        <w:t xml:space="preserve">AMR Corp:</w:t>
      </w:r>
      <w:r>
        <w:rPr>
          <w:color w:val="E115C0"/>
        </w:rPr>
        <w:t xml:space="preserve">n puheenjohtajaa. </w:t>
      </w:r>
      <w:r>
        <w:rPr>
          <w:color w:val="0BC582"/>
        </w:rPr>
        <w:t xml:space="preserve">Americanin </w:t>
      </w:r>
      <w:r>
        <w:rPr>
          <w:color w:val="E115C0"/>
        </w:rPr>
        <w:t xml:space="preserve">emoyhtiön </w:t>
      </w:r>
      <w:r>
        <w:rPr>
          <w:color w:val="00587F"/>
        </w:rPr>
        <w:t xml:space="preserve">mukaan </w:t>
      </w:r>
      <w:r>
        <w:t xml:space="preserve">suurasiakkaiden alennukset olisivat "typeriä", koska "</w:t>
      </w:r>
      <w:r>
        <w:rPr>
          <w:color w:val="FEB8C8"/>
        </w:rPr>
        <w:t xml:space="preserve">Detroitiin </w:t>
      </w:r>
      <w:r>
        <w:t xml:space="preserve">lennetään, koska </w:t>
      </w:r>
      <w:r>
        <w:rPr>
          <w:color w:val="FEB8C8"/>
        </w:rPr>
        <w:t xml:space="preserve">sinne </w:t>
      </w:r>
      <w:r>
        <w:t xml:space="preserve">on lennettävä riippumatta siitä, maksaako lippu 175, 275 vai 375 dollaria." </w:t>
      </w:r>
      <w:r>
        <w:t xml:space="preserve">Vaikka </w:t>
      </w:r>
      <w:r>
        <w:rPr>
          <w:color w:val="E115C0"/>
        </w:rPr>
        <w:t xml:space="preserve">Crandall </w:t>
      </w:r>
      <w:r>
        <w:t xml:space="preserve">olisikin </w:t>
      </w:r>
      <w:r>
        <w:t xml:space="preserve">oikeassa, juuri </w:t>
      </w:r>
      <w:r>
        <w:rPr>
          <w:color w:val="E115C0"/>
        </w:rPr>
        <w:t xml:space="preserve">hänen </w:t>
      </w:r>
      <w:r>
        <w:t xml:space="preserve">on ymmärrettävä, että </w:t>
      </w:r>
      <w:r>
        <w:t xml:space="preserve">yrityksemme on riipp</w:t>
      </w:r>
      <w:r>
        <w:rPr>
          <w:color w:val="9E8317"/>
        </w:rPr>
        <w:t xml:space="preserve">uvainen kilpailuympäristöstä</w:t>
      </w:r>
      <w:r>
        <w:rPr>
          <w:color w:val="01190F"/>
        </w:rPr>
        <w:t xml:space="preserve">, jotta </w:t>
      </w:r>
      <w:r>
        <w:rPr>
          <w:color w:val="9E8317"/>
        </w:rPr>
        <w:t xml:space="preserve">hinnat pysyvät kilpailukykyisinä. Vuonna 1986 </w:t>
      </w:r>
      <w:r>
        <w:t xml:space="preserve">hän kesti kartellia muodostavan oikeudenkäynnin, joka perustui </w:t>
      </w:r>
      <w:r>
        <w:rPr>
          <w:color w:val="847D81"/>
        </w:rPr>
        <w:t xml:space="preserve">kuuntelemaansa puhelinkeskusteluun, </w:t>
      </w:r>
      <w:r>
        <w:rPr>
          <w:color w:val="58018B"/>
        </w:rPr>
        <w:t xml:space="preserve">jossa </w:t>
      </w:r>
      <w:r>
        <w:rPr>
          <w:color w:val="847D81"/>
        </w:rPr>
        <w:t xml:space="preserve">hän ehdotti </w:t>
      </w:r>
      <w:r>
        <w:rPr>
          <w:color w:val="703B01"/>
        </w:rPr>
        <w:t xml:space="preserve">Braniffin </w:t>
      </w:r>
      <w:r>
        <w:rPr>
          <w:color w:val="B70639"/>
        </w:rPr>
        <w:t xml:space="preserve">pääjohtajalle</w:t>
      </w:r>
      <w:r>
        <w:rPr>
          <w:color w:val="847D81"/>
        </w:rPr>
        <w:t xml:space="preserve">, että he </w:t>
      </w:r>
      <w:r>
        <w:rPr>
          <w:color w:val="F7F1DF"/>
        </w:rPr>
        <w:t xml:space="preserve">nostaisivat yhdessä lentojen hintoja 20 prosenttia</w:t>
      </w:r>
      <w:r>
        <w:t xml:space="preserve">. (</w:t>
      </w:r>
      <w:r>
        <w:rPr>
          <w:color w:val="118B8A"/>
        </w:rPr>
        <w:t xml:space="preserve">Braniff </w:t>
      </w:r>
      <w:r>
        <w:t xml:space="preserve">kieltäytyi.) Kun pyysin </w:t>
      </w:r>
      <w:r>
        <w:rPr>
          <w:color w:val="310106"/>
        </w:rPr>
        <w:t xml:space="preserve">American </w:t>
      </w:r>
      <w:r>
        <w:t xml:space="preserve">Airlinesilta </w:t>
      </w:r>
      <w:r>
        <w:rPr>
          <w:color w:val="310106"/>
        </w:rPr>
        <w:t xml:space="preserve">sen </w:t>
      </w:r>
      <w:r>
        <w:t xml:space="preserve">puolta </w:t>
      </w:r>
      <w:r>
        <w:rPr>
          <w:color w:val="4AFEFA"/>
        </w:rPr>
        <w:t xml:space="preserve">tarinasta </w:t>
      </w:r>
      <w:r>
        <w:t xml:space="preserve">käytettäväksi </w:t>
      </w:r>
      <w:r>
        <w:rPr>
          <w:color w:val="FCB164"/>
        </w:rPr>
        <w:t xml:space="preserve">johtamistutkimuksen kurssillani, </w:t>
      </w:r>
      <w:r>
        <w:rPr>
          <w:color w:val="000D2C"/>
        </w:rPr>
        <w:t xml:space="preserve">jossa </w:t>
      </w:r>
      <w:r>
        <w:rPr>
          <w:color w:val="FCB164"/>
        </w:rPr>
        <w:t xml:space="preserve">opetan liike-elämän etiikkaa</w:t>
      </w:r>
      <w:r>
        <w:t xml:space="preserve">, se ei vastannut. </w:t>
      </w:r>
      <w:r>
        <w:rPr>
          <w:color w:val="53495F"/>
        </w:rPr>
        <w:t xml:space="preserve">Ehkä asiat ovat menossa </w:t>
      </w:r>
      <w:r>
        <w:rPr>
          <w:color w:val="53495F"/>
        </w:rPr>
        <w:t xml:space="preserve">huonompaan suuntaan </w:t>
      </w:r>
      <w:r>
        <w:rPr>
          <w:color w:val="F95475"/>
        </w:rPr>
        <w:t xml:space="preserve">suurimman lentoyhtiön </w:t>
      </w:r>
      <w:r>
        <w:rPr>
          <w:color w:val="53495F"/>
        </w:rPr>
        <w:t xml:space="preserve">etiikan suhteen, </w:t>
      </w:r>
      <w:r>
        <w:t xml:space="preserve">ja </w:t>
      </w:r>
      <w:r>
        <w:rPr>
          <w:color w:val="53495F"/>
        </w:rPr>
        <w:t xml:space="preserve">se </w:t>
      </w:r>
      <w:r>
        <w:t xml:space="preserve">on </w:t>
      </w:r>
      <w:r>
        <w:rPr>
          <w:color w:val="61FC03"/>
        </w:rPr>
        <w:t xml:space="preserve">yksi niistä tekijöistä, </w:t>
      </w:r>
      <w:r>
        <w:rPr>
          <w:color w:val="5D9608"/>
        </w:rPr>
        <w:t xml:space="preserve">jotka </w:t>
      </w:r>
      <w:r>
        <w:rPr>
          <w:color w:val="61FC03"/>
        </w:rPr>
        <w:t xml:space="preserve">viime kädessä vaikuttavat kuluttajien luottamukseen alaa kohtaan</w:t>
      </w:r>
      <w:r>
        <w:t xml:space="preserve">. </w:t>
      </w:r>
      <w:r>
        <w:rPr>
          <w:color w:val="DE98FD"/>
        </w:rPr>
        <w:t xml:space="preserve">Arnold Celnicker, Ohio State Universityn apulaisprofessori</w:t>
      </w:r>
      <w:r>
        <w:t xml:space="preserve">.</w:t>
      </w:r>
    </w:p>
    <w:p>
      <w:r>
        <w:rPr>
          <w:b/>
        </w:rPr>
        <w:t xml:space="preserve">Asiakirjan numero 963</w:t>
      </w:r>
    </w:p>
    <w:p>
      <w:r>
        <w:rPr>
          <w:b/>
        </w:rPr>
        <w:t xml:space="preserve">Asiakirjan tunniste: wsj1261-001</w:t>
      </w:r>
    </w:p>
    <w:p>
      <w:r>
        <w:rPr>
          <w:color w:val="310106"/>
        </w:rPr>
        <w:t xml:space="preserve">Meredith Corp. </w:t>
      </w:r>
      <w:r>
        <w:t xml:space="preserve">on käynnistämässä </w:t>
      </w:r>
      <w:r>
        <w:rPr>
          <w:color w:val="04640D"/>
        </w:rPr>
        <w:t xml:space="preserve">uutta palvelua, jossa </w:t>
      </w:r>
      <w:r>
        <w:rPr>
          <w:color w:val="FEFB0A"/>
        </w:rPr>
        <w:t xml:space="preserve">se </w:t>
      </w:r>
      <w:r>
        <w:rPr>
          <w:color w:val="04640D"/>
        </w:rPr>
        <w:t xml:space="preserve">tarjoaa mainostajille yrityspaketteja, joissa yhdistyvät </w:t>
      </w:r>
      <w:r>
        <w:rPr>
          <w:color w:val="FB5514"/>
        </w:rPr>
        <w:t xml:space="preserve">sen </w:t>
      </w:r>
      <w:r>
        <w:rPr>
          <w:color w:val="04640D"/>
        </w:rPr>
        <w:t xml:space="preserve">kirja-, aikakauslehti- ja videonauhatuotteet</w:t>
      </w:r>
      <w:r>
        <w:t xml:space="preserve">. </w:t>
      </w:r>
      <w:r>
        <w:rPr>
          <w:color w:val="310106"/>
        </w:rPr>
        <w:t xml:space="preserve">Des Moinesissa sijaitseva kustannusyhtiö </w:t>
      </w:r>
      <w:r>
        <w:t xml:space="preserve">ilmoitti perustaneensa </w:t>
      </w:r>
      <w:r>
        <w:rPr>
          <w:color w:val="E115C0"/>
        </w:rPr>
        <w:t xml:space="preserve">uuden asiakasmarkkinointiryhmän, </w:t>
      </w:r>
      <w:r>
        <w:rPr>
          <w:color w:val="00587F"/>
        </w:rPr>
        <w:t xml:space="preserve">joka </w:t>
      </w:r>
      <w:r>
        <w:rPr>
          <w:color w:val="0BC582"/>
        </w:rPr>
        <w:t xml:space="preserve">tarjoaa mainostajille erikoishintoja </w:t>
      </w:r>
      <w:r>
        <w:rPr>
          <w:color w:val="00587F"/>
        </w:rPr>
        <w:t xml:space="preserve">sen </w:t>
      </w:r>
      <w:r>
        <w:rPr>
          <w:color w:val="0BC582"/>
        </w:rPr>
        <w:t xml:space="preserve">lehtien, kuten Ladies Home Journalin ja Better Homes and Gardensin, </w:t>
      </w:r>
      <w:r>
        <w:rPr>
          <w:color w:val="0BC582"/>
        </w:rPr>
        <w:t xml:space="preserve">yhdistelmäpaketeista</w:t>
      </w:r>
      <w:r>
        <w:t xml:space="preserve">. </w:t>
      </w:r>
      <w:r>
        <w:t xml:space="preserve">Lisäksi </w:t>
      </w:r>
      <w:r>
        <w:rPr>
          <w:color w:val="E115C0"/>
        </w:rPr>
        <w:t xml:space="preserve">ryhmä </w:t>
      </w:r>
      <w:r>
        <w:t xml:space="preserve">luo asiakkaiden suunnittelemia medioita, kuten keittokirjoja, sanomalehtien liitteitä ja videoita mainoskampanjoita varten. </w:t>
      </w:r>
      <w:r>
        <w:rPr>
          <w:color w:val="9E8317"/>
        </w:rPr>
        <w:t xml:space="preserve">Aiemmin tänä vuonna </w:t>
      </w:r>
      <w:r>
        <w:rPr>
          <w:color w:val="310106"/>
        </w:rPr>
        <w:t xml:space="preserve">Meredith </w:t>
      </w:r>
      <w:r>
        <w:t xml:space="preserve">myi </w:t>
      </w:r>
      <w:r>
        <w:rPr>
          <w:color w:val="01190F"/>
        </w:rPr>
        <w:t xml:space="preserve">ensimmäisen vastaavanlaisen pakettinsa 3 miljoonalla dollarilla </w:t>
      </w:r>
      <w:r>
        <w:rPr>
          <w:color w:val="847D81"/>
        </w:rPr>
        <w:t xml:space="preserve">Kraft Inc:lle, joka on </w:t>
      </w:r>
      <w:r>
        <w:rPr>
          <w:color w:val="58018B"/>
        </w:rPr>
        <w:t xml:space="preserve">nykyään </w:t>
      </w:r>
      <w:r>
        <w:rPr>
          <w:color w:val="847D81"/>
        </w:rPr>
        <w:t xml:space="preserve">newyorkilaisen Philip Morris Cosin yksikkö</w:t>
      </w:r>
      <w:r>
        <w:t xml:space="preserve">. </w:t>
      </w:r>
      <w:r>
        <w:rPr>
          <w:color w:val="B70639"/>
        </w:rPr>
        <w:t xml:space="preserve">Kraftin </w:t>
      </w:r>
      <w:r>
        <w:rPr>
          <w:color w:val="01190F"/>
        </w:rPr>
        <w:t xml:space="preserve">pakettiin </w:t>
      </w:r>
      <w:r>
        <w:t xml:space="preserve">kuului erikoisvalmisteinen keittokirja, sunnuntain sanomalehteen sijoitettu valtakunnallinen erillinen insertti ja </w:t>
      </w:r>
      <w:r>
        <w:t xml:space="preserve">viidessä </w:t>
      </w:r>
      <w:r>
        <w:rPr>
          <w:color w:val="310106"/>
        </w:rPr>
        <w:t xml:space="preserve">Meredithin </w:t>
      </w:r>
      <w:r>
        <w:t xml:space="preserve">aikakauslehdessä julkaistu </w:t>
      </w:r>
      <w:r>
        <w:rPr>
          <w:color w:val="847D81"/>
        </w:rPr>
        <w:t xml:space="preserve">Kraftin </w:t>
      </w:r>
      <w:r>
        <w:t xml:space="preserve">"mainososio"</w:t>
      </w:r>
      <w:r>
        <w:t xml:space="preserve">. </w:t>
      </w:r>
      <w:r>
        <w:rPr>
          <w:color w:val="847D81"/>
        </w:rPr>
        <w:t xml:space="preserve">Kraft </w:t>
      </w:r>
      <w:r>
        <w:t xml:space="preserve">suostui hiljattain myöntämään 3 miljoonaa dollaria lisää vastaaviin ohjelmiin vuoteen 1990 asti. </w:t>
      </w:r>
      <w:r>
        <w:rPr>
          <w:color w:val="F7F1DF"/>
        </w:rPr>
        <w:t xml:space="preserve">Tämän uuden markkinointiosaston </w:t>
      </w:r>
      <w:r>
        <w:rPr>
          <w:color w:val="703B01"/>
        </w:rPr>
        <w:t xml:space="preserve">johtaja Bill Murphy </w:t>
      </w:r>
      <w:r>
        <w:t xml:space="preserve">sanoi, että </w:t>
      </w:r>
      <w:r>
        <w:rPr>
          <w:color w:val="310106"/>
        </w:rPr>
        <w:t xml:space="preserve">Meredith </w:t>
      </w:r>
      <w:r>
        <w:t xml:space="preserve">neuvottelee parhaillaan </w:t>
      </w:r>
      <w:r>
        <w:t xml:space="preserve">muista laajamittaisista paketeista </w:t>
      </w:r>
      <w:r>
        <w:rPr>
          <w:color w:val="118B8A"/>
        </w:rPr>
        <w:t xml:space="preserve">suurten yritysten kanssa </w:t>
      </w:r>
      <w:r>
        <w:t xml:space="preserve">useissa tuoteryhmissä, mutta hän </w:t>
      </w:r>
      <w:r>
        <w:t xml:space="preserve">ei maininnut </w:t>
      </w:r>
      <w:r>
        <w:rPr>
          <w:color w:val="118B8A"/>
        </w:rPr>
        <w:t xml:space="preserve">niitä. </w:t>
      </w:r>
      <w:r>
        <w:rPr>
          <w:color w:val="310106"/>
        </w:rPr>
        <w:t xml:space="preserve">Yhtiötä </w:t>
      </w:r>
      <w:r>
        <w:t xml:space="preserve">ja </w:t>
      </w:r>
      <w:r>
        <w:rPr>
          <w:color w:val="796EE6"/>
        </w:rPr>
        <w:t xml:space="preserve">Meredithille </w:t>
      </w:r>
      <w:r>
        <w:rPr>
          <w:color w:val="4AFEFA"/>
        </w:rPr>
        <w:t xml:space="preserve">työskenteleviä </w:t>
      </w:r>
      <w:r>
        <w:rPr>
          <w:color w:val="4AFEFA"/>
        </w:rPr>
        <w:t xml:space="preserve">mainostoimistoja </w:t>
      </w:r>
      <w:r>
        <w:t xml:space="preserve">lähellä olevat lähteet </w:t>
      </w:r>
      <w:r>
        <w:t xml:space="preserve">kertoivat, että </w:t>
      </w:r>
      <w:r>
        <w:rPr>
          <w:color w:val="F95475"/>
        </w:rPr>
        <w:t xml:space="preserve">Meredithin kanssa </w:t>
      </w:r>
      <w:r>
        <w:rPr>
          <w:color w:val="000D2C"/>
        </w:rPr>
        <w:t xml:space="preserve">mainospaketeista neuvotelleiden mainostajien </w:t>
      </w:r>
      <w:r>
        <w:rPr>
          <w:color w:val="53495F"/>
        </w:rPr>
        <w:t xml:space="preserve">joukossa oli </w:t>
      </w:r>
      <w:r>
        <w:t xml:space="preserve">suuria mainostajia kulutuselektroniikan, pakattujen tuotteiden ja autotuotteiden alalla. Muut aikakauslehtien kustantamot ovat seuranneet samaa tietä. The </w:t>
      </w:r>
      <w:r>
        <w:rPr>
          <w:color w:val="61FC03"/>
        </w:rPr>
        <w:t xml:space="preserve">New York Times Co:n Magazine Group </w:t>
      </w:r>
      <w:r>
        <w:t xml:space="preserve">alkoi aiemmin </w:t>
      </w:r>
      <w:r>
        <w:rPr>
          <w:color w:val="9E8317"/>
        </w:rPr>
        <w:t xml:space="preserve">tänä vuonna </w:t>
      </w:r>
      <w:r>
        <w:t xml:space="preserve">tarjota mainostajille laajoja mainospalveluja, jotka perustuvat </w:t>
      </w:r>
      <w:r>
        <w:t xml:space="preserve">Golf Digest -lehden </w:t>
      </w:r>
      <w:r>
        <w:t xml:space="preserve">mainossivujen ostamiseen. </w:t>
      </w:r>
      <w:r>
        <w:t xml:space="preserve">Time Warner Inc. perusti hiljattain "</w:t>
      </w:r>
      <w:r>
        <w:rPr>
          <w:color w:val="5D9608"/>
        </w:rPr>
        <w:t xml:space="preserve">koordinointiosaston"</w:t>
      </w:r>
      <w:r>
        <w:rPr>
          <w:color w:val="DE98FD"/>
        </w:rPr>
        <w:t xml:space="preserve">, jonka tehtävänä on </w:t>
      </w:r>
      <w:r>
        <w:rPr>
          <w:color w:val="5D9608"/>
        </w:rPr>
        <w:t xml:space="preserve">etsiä tapoja tarjota mainostajille </w:t>
      </w:r>
      <w:r>
        <w:rPr>
          <w:color w:val="98A088"/>
        </w:rPr>
        <w:t xml:space="preserve">paketteja</w:t>
      </w:r>
      <w:r>
        <w:rPr>
          <w:color w:val="4F584E"/>
        </w:rPr>
        <w:t xml:space="preserve">, joissa </w:t>
      </w:r>
      <w:r>
        <w:rPr>
          <w:color w:val="98A088"/>
        </w:rPr>
        <w:t xml:space="preserve">Timen aikakauslehdet voitaisiin </w:t>
      </w:r>
      <w:r>
        <w:rPr>
          <w:color w:val="98A088"/>
        </w:rPr>
        <w:t xml:space="preserve">yhdistää Warnerin tuotteisiin, kuten videonauhoihin</w:t>
      </w:r>
      <w:r>
        <w:t xml:space="preserve">. </w:t>
      </w:r>
      <w:r>
        <w:rPr>
          <w:color w:val="248AD0"/>
        </w:rPr>
        <w:t xml:space="preserve">Grey Advertisingin mediapalveluista vastaavan johtajan Paul DuCharmen </w:t>
      </w:r>
      <w:r>
        <w:t xml:space="preserve">mukaan </w:t>
      </w:r>
      <w:r>
        <w:rPr>
          <w:color w:val="310106"/>
        </w:rPr>
        <w:t xml:space="preserve">Meredith </w:t>
      </w:r>
      <w:r>
        <w:t xml:space="preserve">on suurin multimediapakettien tarjoaja. "</w:t>
      </w:r>
      <w:r>
        <w:rPr>
          <w:color w:val="310106"/>
        </w:rPr>
        <w:t xml:space="preserve">He </w:t>
      </w:r>
      <w:r>
        <w:t xml:space="preserve">saattavat jäädä jälkeen myöhemmin, </w:t>
      </w:r>
      <w:r>
        <w:t xml:space="preserve">kun muut julkaisijat tulevat mukaan, mutta tällä hetkellä he ovat nopeinta ja tarjoavat laajimman mainossuunnitelman", hän sanoi. </w:t>
      </w:r>
      <w:r>
        <w:rPr>
          <w:color w:val="5C5300"/>
        </w:rPr>
        <w:t xml:space="preserve">Meredithin </w:t>
      </w:r>
      <w:r>
        <w:rPr>
          <w:color w:val="703B01"/>
        </w:rPr>
        <w:t xml:space="preserve">Murphy </w:t>
      </w:r>
      <w:r>
        <w:t xml:space="preserve">sanoi, että </w:t>
      </w:r>
      <w:r>
        <w:rPr>
          <w:color w:val="9F6551"/>
        </w:rPr>
        <w:t xml:space="preserve">eräs mainostaja, jota </w:t>
      </w:r>
      <w:r>
        <w:rPr>
          <w:color w:val="BCFEC6"/>
        </w:rPr>
        <w:t xml:space="preserve">hän </w:t>
      </w:r>
      <w:r>
        <w:rPr>
          <w:color w:val="9F6551"/>
        </w:rPr>
        <w:t xml:space="preserve">ei nimeä</w:t>
      </w:r>
      <w:r>
        <w:t xml:space="preserve">, haluaa </w:t>
      </w:r>
      <w:r>
        <w:rPr>
          <w:color w:val="310106"/>
        </w:rPr>
        <w:t xml:space="preserve">Meredithin </w:t>
      </w:r>
      <w:r>
        <w:t xml:space="preserve">tarjoavan mainossivuja seitsemässä </w:t>
      </w:r>
      <w:r>
        <w:t xml:space="preserve">lehdessään, julkaisevan </w:t>
      </w:r>
      <w:r>
        <w:rPr>
          <w:color w:val="932C70"/>
        </w:rPr>
        <w:t xml:space="preserve">sisustuskirjan, </w:t>
      </w:r>
      <w:r>
        <w:rPr>
          <w:color w:val="2B1B04"/>
        </w:rPr>
        <w:t xml:space="preserve">jota </w:t>
      </w:r>
      <w:r>
        <w:rPr>
          <w:color w:val="932C70"/>
        </w:rPr>
        <w:t xml:space="preserve">jaetaan myyntipisteessä</w:t>
      </w:r>
      <w:r>
        <w:t xml:space="preserve">, jakavan videonauhoja asennuspaikoilla ja mahdollisesti käyttävän kiinteistönvälittäjiä Meredithin Better Homes and Gardens -lehdistä jakamaan kirjoja, joissa on alennuskuponkeja uusille asunnonomistajille. "Viisi vuotta sitten </w:t>
      </w:r>
      <w:r>
        <w:rPr>
          <w:color w:val="B5AFC4"/>
        </w:rPr>
        <w:t xml:space="preserve">lehtien kustantajat </w:t>
      </w:r>
      <w:r>
        <w:t xml:space="preserve">tarjosivat </w:t>
      </w:r>
      <w:r>
        <w:t xml:space="preserve">mainostajille </w:t>
      </w:r>
      <w:r>
        <w:t xml:space="preserve">vain </w:t>
      </w:r>
      <w:r>
        <w:t xml:space="preserve">laajan mainossuunnitelman </w:t>
      </w:r>
      <w:r>
        <w:t xml:space="preserve">lehdessään", </w:t>
      </w:r>
      <w:r>
        <w:rPr>
          <w:color w:val="703B01"/>
        </w:rPr>
        <w:t xml:space="preserve">Murphy </w:t>
      </w:r>
      <w:r>
        <w:t xml:space="preserve">sanoi</w:t>
      </w:r>
      <w:r>
        <w:t xml:space="preserve">. "Mutta markkinat ovat muuttuneet. </w:t>
      </w:r>
      <w:r>
        <w:rPr>
          <w:color w:val="D4C67A"/>
        </w:rPr>
        <w:t xml:space="preserve">Mainostajat </w:t>
      </w:r>
      <w:r>
        <w:t xml:space="preserve">sanovat nyt: "Auttakaa </w:t>
      </w:r>
      <w:r>
        <w:rPr>
          <w:color w:val="D4C67A"/>
        </w:rPr>
        <w:t xml:space="preserve">meitä </w:t>
      </w:r>
      <w:r>
        <w:rPr>
          <w:color w:val="D4C67A"/>
        </w:rPr>
        <w:t xml:space="preserve">parantamaan </w:t>
      </w:r>
      <w:r>
        <w:t xml:space="preserve">imagoamme ja pidentämään </w:t>
      </w:r>
      <w:r>
        <w:t xml:space="preserve">myyntikauttamme." He tulevat kustantajien luo etsimään ideoita.</w:t>
      </w:r>
    </w:p>
    <w:p>
      <w:r>
        <w:rPr>
          <w:b/>
        </w:rPr>
        <w:t xml:space="preserve">Asiakirjan numero 964</w:t>
      </w:r>
    </w:p>
    <w:p>
      <w:r>
        <w:rPr>
          <w:b/>
        </w:rPr>
        <w:t xml:space="preserve">Asiakirjan tunniste: wsj1262-001</w:t>
      </w:r>
    </w:p>
    <w:p>
      <w:r>
        <w:rPr>
          <w:color w:val="310106"/>
        </w:rPr>
        <w:t xml:space="preserve">Syyskuun 21. päivän </w:t>
      </w:r>
      <w:r>
        <w:rPr>
          <w:color w:val="04640D"/>
        </w:rPr>
        <w:t xml:space="preserve">artikkelisi "On niin helppoa kärähtää, kun olet ostamassa pienyritystä</w:t>
      </w:r>
      <w:r>
        <w:t xml:space="preserve">" oli erinomainen. Olen neuvonut </w:t>
      </w:r>
      <w:r>
        <w:rPr>
          <w:color w:val="FEFB0A"/>
        </w:rPr>
        <w:t xml:space="preserve">pienyritysten omistajia jo vuosia </w:t>
      </w:r>
      <w:r>
        <w:t xml:space="preserve">ja olen tullut toimeen sen tosiasian kanssa, että 50 prosenttia lopettaa kahden vuoden kuluessa ja 80 prosenttia viiden vuoden kuluessa. </w:t>
      </w:r>
      <w:r>
        <w:rPr>
          <w:color w:val="FB5514"/>
        </w:rPr>
        <w:t xml:space="preserve">Taloudelliset menetykset, menetetty työ, ahdistus, turhautuminen ja nöyryytys </w:t>
      </w:r>
      <w:r>
        <w:t xml:space="preserve">ovat mittaamattomia. Ja suurin osa </w:t>
      </w:r>
      <w:r>
        <w:rPr>
          <w:color w:val="FB5514"/>
        </w:rPr>
        <w:t xml:space="preserve">siitä </w:t>
      </w:r>
      <w:r>
        <w:t xml:space="preserve">on täysin tarpeetonta. </w:t>
      </w:r>
      <w:r>
        <w:rPr>
          <w:color w:val="04640D"/>
        </w:rPr>
        <w:t xml:space="preserve">Artikkelissasi </w:t>
      </w:r>
      <w:r>
        <w:t xml:space="preserve">tuodaan esiin </w:t>
      </w:r>
      <w:r>
        <w:rPr>
          <w:color w:val="E115C0"/>
        </w:rPr>
        <w:t xml:space="preserve">ihmisiä, </w:t>
      </w:r>
      <w:r>
        <w:rPr>
          <w:color w:val="00587F"/>
        </w:rPr>
        <w:t xml:space="preserve">jotka ovat </w:t>
      </w:r>
      <w:r>
        <w:rPr>
          <w:color w:val="E115C0"/>
        </w:rPr>
        <w:t xml:space="preserve">joutuneet </w:t>
      </w:r>
      <w:r>
        <w:rPr>
          <w:color w:val="0BC582"/>
        </w:rPr>
        <w:t xml:space="preserve">ansoihin, </w:t>
      </w:r>
      <w:r>
        <w:rPr>
          <w:color w:val="9E8317"/>
        </w:rPr>
        <w:t xml:space="preserve">mutta kun </w:t>
      </w:r>
      <w:r>
        <w:rPr>
          <w:color w:val="FEB8C8"/>
        </w:rPr>
        <w:t xml:space="preserve">näitä ansoja </w:t>
      </w:r>
      <w:r>
        <w:t xml:space="preserve">tarkastelee, </w:t>
      </w:r>
      <w:r>
        <w:t xml:space="preserve">huomaa, </w:t>
      </w:r>
      <w:r>
        <w:rPr>
          <w:color w:val="E115C0"/>
        </w:rPr>
        <w:t xml:space="preserve">että </w:t>
      </w:r>
      <w:r>
        <w:rPr>
          <w:color w:val="FEB8C8"/>
        </w:rPr>
        <w:t xml:space="preserve">ne </w:t>
      </w:r>
      <w:r>
        <w:t xml:space="preserve">olisi voitu välttää. </w:t>
      </w:r>
      <w:r>
        <w:rPr>
          <w:color w:val="01190F"/>
        </w:rPr>
        <w:t xml:space="preserve">Kirjanpitäjä </w:t>
      </w:r>
      <w:r>
        <w:t xml:space="preserve">ei tarkistanut myyjän kirjanpitoa ennen yrityksen ostamista. "Taisin olla naiivi", hän sanoi. Mutta </w:t>
      </w:r>
      <w:r>
        <w:t xml:space="preserve">on olemassa </w:t>
      </w:r>
      <w:r>
        <w:rPr>
          <w:color w:val="847D81"/>
        </w:rPr>
        <w:t xml:space="preserve">sopivampi </w:t>
      </w:r>
      <w:r>
        <w:rPr>
          <w:color w:val="58018B"/>
        </w:rPr>
        <w:t xml:space="preserve">sana </w:t>
      </w:r>
      <w:r>
        <w:rPr>
          <w:color w:val="847D81"/>
        </w:rPr>
        <w:t xml:space="preserve">kuvaamaan </w:t>
      </w:r>
      <w:r>
        <w:rPr>
          <w:color w:val="B70639"/>
        </w:rPr>
        <w:t xml:space="preserve">hänen </w:t>
      </w:r>
      <w:r>
        <w:rPr>
          <w:color w:val="847D81"/>
        </w:rPr>
        <w:t xml:space="preserve">maalaisjärjen puutettaan</w:t>
      </w:r>
      <w:r>
        <w:t xml:space="preserve">. </w:t>
      </w:r>
      <w:r>
        <w:rPr>
          <w:color w:val="703B01"/>
        </w:rPr>
        <w:t xml:space="preserve">Yritysjohtajat</w:t>
      </w:r>
      <w:r>
        <w:rPr>
          <w:color w:val="F7F1DF"/>
        </w:rPr>
        <w:t xml:space="preserve">, jotka </w:t>
      </w:r>
      <w:r>
        <w:rPr>
          <w:color w:val="703B01"/>
        </w:rPr>
        <w:t xml:space="preserve">haluavat perustaa oman yrityksen, </w:t>
      </w:r>
      <w:r>
        <w:t xml:space="preserve">ovat suurimmassa vaarassa epäonnistua</w:t>
      </w:r>
      <w:r>
        <w:t xml:space="preserve">. He tietävät kaikki vastaukset, eivätkä he ole tottuneet työskentelemään yli 40 tuntia viikossa. </w:t>
      </w:r>
      <w:r>
        <w:rPr>
          <w:color w:val="118B8A"/>
        </w:rPr>
        <w:t xml:space="preserve">Työntekijä, </w:t>
      </w:r>
      <w:r>
        <w:rPr>
          <w:color w:val="4AFEFA"/>
        </w:rPr>
        <w:t xml:space="preserve">joka päättää </w:t>
      </w:r>
      <w:r>
        <w:rPr>
          <w:color w:val="118B8A"/>
        </w:rPr>
        <w:t xml:space="preserve">perustaa yrityksen, </w:t>
      </w:r>
      <w:r>
        <w:t xml:space="preserve">kuuntelee ja </w:t>
      </w:r>
      <w:r>
        <w:rPr>
          <w:color w:val="118B8A"/>
        </w:rPr>
        <w:t xml:space="preserve">ottaa vastaan </w:t>
      </w:r>
      <w:r>
        <w:t xml:space="preserve">neuvoja. </w:t>
      </w:r>
      <w:r>
        <w:rPr>
          <w:color w:val="118B8A"/>
        </w:rPr>
        <w:t xml:space="preserve">Hänen </w:t>
      </w:r>
      <w:r>
        <w:t xml:space="preserve">nöyryytensä </w:t>
      </w:r>
      <w:r>
        <w:t xml:space="preserve">antaa </w:t>
      </w:r>
      <w:r>
        <w:rPr>
          <w:color w:val="118B8A"/>
        </w:rPr>
        <w:t xml:space="preserve">hänelle </w:t>
      </w:r>
      <w:r>
        <w:t xml:space="preserve">paljon paremmat mahdollisuudet menestyä. Muutama kuukausi sitten </w:t>
      </w:r>
      <w:r>
        <w:t xml:space="preserve">lehtenne julkaisi tulokset tutkimuksesta, jossa selvitettiin, miksi </w:t>
      </w:r>
      <w:r>
        <w:rPr>
          <w:color w:val="796EE6"/>
        </w:rPr>
        <w:t xml:space="preserve">aasialaiset</w:t>
      </w:r>
      <w:r>
        <w:rPr>
          <w:color w:val="000D2C"/>
        </w:rPr>
        <w:t xml:space="preserve">, jotka </w:t>
      </w:r>
      <w:r>
        <w:rPr>
          <w:color w:val="796EE6"/>
        </w:rPr>
        <w:t xml:space="preserve">tulevat tähän maahan ilman rahaa ja ilman sanaakaan englantia, </w:t>
      </w:r>
      <w:r>
        <w:t xml:space="preserve">menestyvät yhdessä yössä. </w:t>
      </w:r>
      <w:r>
        <w:rPr>
          <w:color w:val="796EE6"/>
        </w:rPr>
        <w:t xml:space="preserve">Heidän </w:t>
      </w:r>
      <w:r>
        <w:t xml:space="preserve">"salaisuutensa" on </w:t>
      </w:r>
      <w:r>
        <w:t xml:space="preserve">koota </w:t>
      </w:r>
      <w:r>
        <w:rPr>
          <w:color w:val="796EE6"/>
        </w:rPr>
        <w:t xml:space="preserve">ympärilleen </w:t>
      </w:r>
      <w:r>
        <w:t xml:space="preserve">pieni ryhmä </w:t>
      </w:r>
      <w:r>
        <w:rPr>
          <w:color w:val="53495F"/>
        </w:rPr>
        <w:t xml:space="preserve">neuvonantajia</w:t>
      </w:r>
      <w:r>
        <w:t xml:space="preserve">, kuunnella heidän </w:t>
      </w:r>
      <w:r>
        <w:t xml:space="preserve">sanottavansa, laatia </w:t>
      </w:r>
      <w:r>
        <w:t xml:space="preserve">liiketoimintasuunnitelma ja ryhtyä </w:t>
      </w:r>
      <w:r>
        <w:rPr>
          <w:color w:val="F95475"/>
        </w:rPr>
        <w:t xml:space="preserve">toimeen</w:t>
      </w:r>
      <w:r>
        <w:t xml:space="preserve">. </w:t>
      </w:r>
      <w:r>
        <w:rPr>
          <w:color w:val="61FC03"/>
        </w:rPr>
        <w:t xml:space="preserve">Menestyvät amerikkalaiset yrittäjät </w:t>
      </w:r>
      <w:r>
        <w:t xml:space="preserve">tekevät samoin. Valitettavasti he ovat vähemmistönä. </w:t>
      </w:r>
      <w:r>
        <w:rPr>
          <w:color w:val="5D9608"/>
        </w:rPr>
        <w:t xml:space="preserve">Epäonnistumisen </w:t>
      </w:r>
      <w:r>
        <w:t xml:space="preserve">välttäminen </w:t>
      </w:r>
      <w:r>
        <w:t xml:space="preserve">on helppoa. On sääli, että niin monet ihmiset joutuvat oppimaan vain omista virheistään. </w:t>
      </w:r>
      <w:r>
        <w:rPr>
          <w:color w:val="DE98FD"/>
        </w:rPr>
        <w:t xml:space="preserve">Daniel B. Scully Tucson, Arizona</w:t>
      </w:r>
    </w:p>
    <w:p>
      <w:r>
        <w:rPr>
          <w:b/>
        </w:rPr>
        <w:t xml:space="preserve">Asiakirjan numero 965</w:t>
      </w:r>
    </w:p>
    <w:p>
      <w:r>
        <w:rPr>
          <w:b/>
        </w:rPr>
        <w:t xml:space="preserve">Asiakirjan tunniste: wsj1263-001</w:t>
      </w:r>
    </w:p>
    <w:p>
      <w:r>
        <w:rPr>
          <w:color w:val="310106"/>
        </w:rPr>
        <w:t xml:space="preserve">Reebok International Ltd.:n </w:t>
      </w:r>
      <w:r>
        <w:t xml:space="preserve">johtomuutokset </w:t>
      </w:r>
      <w:r>
        <w:t xml:space="preserve">jatkuivat </w:t>
      </w:r>
      <w:r>
        <w:rPr>
          <w:color w:val="FB5514"/>
        </w:rPr>
        <w:t xml:space="preserve">yhtiön </w:t>
      </w:r>
      <w:r>
        <w:rPr>
          <w:color w:val="FEFB0A"/>
        </w:rPr>
        <w:t xml:space="preserve">pääjohtajan</w:t>
      </w:r>
      <w:r>
        <w:rPr>
          <w:color w:val="FEFB0A"/>
        </w:rPr>
        <w:t xml:space="preserve">, C. Joseph LaBonte, </w:t>
      </w:r>
      <w:r>
        <w:rPr>
          <w:color w:val="E115C0"/>
        </w:rPr>
        <w:t xml:space="preserve">joka </w:t>
      </w:r>
      <w:r>
        <w:rPr>
          <w:color w:val="FEFB0A"/>
        </w:rPr>
        <w:t xml:space="preserve">liittyi </w:t>
      </w:r>
      <w:r>
        <w:rPr>
          <w:color w:val="FB5514"/>
        </w:rPr>
        <w:t xml:space="preserve">Reebokiin </w:t>
      </w:r>
      <w:r>
        <w:rPr>
          <w:color w:val="FEFB0A"/>
        </w:rPr>
        <w:t xml:space="preserve">vasta kaksi vuotta sitten</w:t>
      </w:r>
      <w:r>
        <w:t xml:space="preserve">. </w:t>
      </w:r>
      <w:r>
        <w:rPr>
          <w:color w:val="FEFB0A"/>
        </w:rPr>
        <w:t xml:space="preserve">LaBonten </w:t>
      </w:r>
      <w:r>
        <w:rPr>
          <w:color w:val="04640D"/>
        </w:rPr>
        <w:t xml:space="preserve">lähtö </w:t>
      </w:r>
      <w:r>
        <w:t xml:space="preserve">tapahtui kaksi kuukautta sen </w:t>
      </w:r>
      <w:r>
        <w:rPr>
          <w:color w:val="00587F"/>
        </w:rPr>
        <w:t xml:space="preserve">jälkeen, kun </w:t>
      </w:r>
      <w:r>
        <w:rPr>
          <w:color w:val="9E8317"/>
        </w:rPr>
        <w:t xml:space="preserve">Reebokin </w:t>
      </w:r>
      <w:r>
        <w:rPr>
          <w:color w:val="0BC582"/>
        </w:rPr>
        <w:t xml:space="preserve">markkinointijohtaja Mark Goldstone </w:t>
      </w:r>
      <w:r>
        <w:rPr>
          <w:color w:val="00587F"/>
        </w:rPr>
        <w:t xml:space="preserve">erosi. Mark </w:t>
      </w:r>
      <w:r>
        <w:rPr>
          <w:color w:val="FEB8C8"/>
        </w:rPr>
        <w:t xml:space="preserve">Goldstone </w:t>
      </w:r>
      <w:r>
        <w:rPr>
          <w:color w:val="0BC582"/>
        </w:rPr>
        <w:t xml:space="preserve">jäi </w:t>
      </w:r>
      <w:r>
        <w:rPr>
          <w:color w:val="9E8317"/>
        </w:rPr>
        <w:t xml:space="preserve">Reebokin palvelukseen </w:t>
      </w:r>
      <w:r>
        <w:rPr>
          <w:color w:val="0BC582"/>
        </w:rPr>
        <w:t xml:space="preserve">vain 11 kuukaudeksi</w:t>
      </w:r>
      <w:r>
        <w:t xml:space="preserve">. </w:t>
      </w:r>
      <w:r>
        <w:t xml:space="preserve">Useiden entisten johtajien mukaan </w:t>
      </w:r>
      <w:r>
        <w:rPr>
          <w:color w:val="58018B"/>
        </w:rPr>
        <w:t xml:space="preserve">Reebokin </w:t>
      </w:r>
      <w:r>
        <w:rPr>
          <w:color w:val="847D81"/>
        </w:rPr>
        <w:t xml:space="preserve">työntekijöiden </w:t>
      </w:r>
      <w:r>
        <w:rPr>
          <w:color w:val="847D81"/>
        </w:rPr>
        <w:t xml:space="preserve">saalistushenkisinä ja kovina </w:t>
      </w:r>
      <w:r>
        <w:rPr>
          <w:color w:val="847D81"/>
        </w:rPr>
        <w:t xml:space="preserve">pitämien kahden johtajan </w:t>
      </w:r>
      <w:r>
        <w:rPr>
          <w:color w:val="01190F"/>
        </w:rPr>
        <w:t xml:space="preserve">eroaminen </w:t>
      </w:r>
      <w:r>
        <w:t xml:space="preserve">kuvastaa eroa hallituksen </w:t>
      </w:r>
      <w:r>
        <w:rPr>
          <w:color w:val="703B01"/>
        </w:rPr>
        <w:t xml:space="preserve">puheenjohtajan ja toimitusjohtajan Paul Firemanin </w:t>
      </w:r>
      <w:r>
        <w:t xml:space="preserve">tyyliin</w:t>
      </w:r>
      <w:r>
        <w:t xml:space="preserve">. Nämä </w:t>
      </w:r>
      <w:r>
        <w:rPr>
          <w:color w:val="B70639"/>
        </w:rPr>
        <w:t xml:space="preserve">kaksi johtajaa </w:t>
      </w:r>
      <w:r>
        <w:t xml:space="preserve">ovat </w:t>
      </w:r>
      <w:r>
        <w:rPr>
          <w:color w:val="F7F1DF"/>
        </w:rPr>
        <w:t xml:space="preserve">yksi niistä monista ulkopuolisista henkilöistä, jotka </w:t>
      </w:r>
      <w:r>
        <w:rPr>
          <w:color w:val="4AFEFA"/>
        </w:rPr>
        <w:t xml:space="preserve">Reebok on </w:t>
      </w:r>
      <w:r>
        <w:rPr>
          <w:color w:val="F7F1DF"/>
        </w:rPr>
        <w:t xml:space="preserve">palkannut </w:t>
      </w:r>
      <w:r>
        <w:rPr>
          <w:color w:val="F7F1DF"/>
        </w:rPr>
        <w:t xml:space="preserve">viime vuosina </w:t>
      </w:r>
      <w:r>
        <w:t xml:space="preserve">auttamaan siirtymisessä pienestä start-up-yrityksestä markkinointijätiksi, jonka myynti oli viime vuonna 1,79 miljardia dollaria. </w:t>
      </w:r>
      <w:r>
        <w:rPr>
          <w:color w:val="310106"/>
        </w:rPr>
        <w:t xml:space="preserve">Reebok</w:t>
      </w:r>
      <w:r>
        <w:t xml:space="preserve">, </w:t>
      </w:r>
      <w:r>
        <w:rPr>
          <w:color w:val="FCB164"/>
        </w:rPr>
        <w:t xml:space="preserve">joka </w:t>
      </w:r>
      <w:r>
        <w:rPr>
          <w:color w:val="310106"/>
        </w:rPr>
        <w:t xml:space="preserve">kasvoi nopeasti 1980-luvun puolivälissä, mutta </w:t>
      </w:r>
      <w:r>
        <w:rPr>
          <w:color w:val="FCB164"/>
        </w:rPr>
        <w:t xml:space="preserve">jonka </w:t>
      </w:r>
      <w:r>
        <w:rPr>
          <w:color w:val="310106"/>
        </w:rPr>
        <w:t xml:space="preserve">myynti on nyt pysähtynyt</w:t>
      </w:r>
      <w:r>
        <w:t xml:space="preserve">, pyrkii saamaan takaisin voimansa urheilujalkineiden alalla </w:t>
      </w:r>
      <w:r>
        <w:t xml:space="preserve">kilpailijoitaan Nike Inc. ja L.A. Gear Inc. </w:t>
      </w:r>
      <w:r>
        <w:t xml:space="preserve">vastaan. </w:t>
      </w:r>
      <w:r>
        <w:rPr>
          <w:color w:val="796EE6"/>
        </w:rPr>
        <w:t xml:space="preserve">San Franciscossa toimivan Montogmery Securitiesin analyytikon Alice Ruthin </w:t>
      </w:r>
      <w:r>
        <w:t xml:space="preserve">mukaan </w:t>
      </w:r>
      <w:r>
        <w:rPr>
          <w:color w:val="01190F"/>
        </w:rPr>
        <w:t xml:space="preserve">erojen </w:t>
      </w:r>
      <w:r>
        <w:t xml:space="preserve">ansiosta </w:t>
      </w:r>
      <w:r>
        <w:rPr>
          <w:color w:val="310106"/>
        </w:rPr>
        <w:t xml:space="preserve">Reebokin </w:t>
      </w:r>
      <w:r>
        <w:t xml:space="preserve">pitäisi </w:t>
      </w:r>
      <w:r>
        <w:t xml:space="preserve">pystyä keskittymään liiketoimintakysymyksiin hallinnointi- </w:t>
      </w:r>
      <w:r>
        <w:rPr>
          <w:color w:val="310106"/>
        </w:rPr>
        <w:t xml:space="preserve">ja</w:t>
      </w:r>
      <w:r>
        <w:t xml:space="preserve"> ohjausjärjestelmiä koskevien erimielisyyksien sijasta</w:t>
      </w:r>
      <w:r>
        <w:t xml:space="preserve">. "</w:t>
      </w:r>
      <w:r>
        <w:t xml:space="preserve">Luulen, että se </w:t>
      </w:r>
      <w:r>
        <w:rPr>
          <w:color w:val="000D2C"/>
        </w:rPr>
        <w:t xml:space="preserve">on </w:t>
      </w:r>
      <w:r>
        <w:t xml:space="preserve">enemmänkin tyylikysymys. Suhtautuisin </w:t>
      </w:r>
      <w:r>
        <w:rPr>
          <w:color w:val="000D2C"/>
        </w:rPr>
        <w:t xml:space="preserve">asiaan </w:t>
      </w:r>
      <w:r>
        <w:t xml:space="preserve">puhtaasti myönteisesti. </w:t>
      </w:r>
      <w:r>
        <w:rPr>
          <w:color w:val="310106"/>
        </w:rPr>
        <w:t xml:space="preserve">Yritys </w:t>
      </w:r>
      <w:r>
        <w:t xml:space="preserve">voi jatkaa eteenpäin. Se on muutoksen keskellä", hän totesi. </w:t>
      </w:r>
      <w:r>
        <w:rPr>
          <w:color w:val="53495F"/>
        </w:rPr>
        <w:t xml:space="preserve">Voitot </w:t>
      </w:r>
      <w:r>
        <w:t xml:space="preserve">alkoivat jälleen nousta vuonna 1989 edellisvuoden 20 prosentin pudotuksen jälkeen. Eräs entinen johtaja myönsi, että </w:t>
      </w:r>
      <w:r>
        <w:rPr>
          <w:color w:val="01190F"/>
        </w:rPr>
        <w:t xml:space="preserve">irtisanoutumiset </w:t>
      </w:r>
      <w:r>
        <w:t xml:space="preserve">eivät heijastaneet taustalla olevia ongelmia, ja lisäsi: "Jos tarkastellaan </w:t>
      </w:r>
      <w:r>
        <w:rPr>
          <w:color w:val="F95475"/>
        </w:rPr>
        <w:t xml:space="preserve">mitä tahansa yritystä</w:t>
      </w:r>
      <w:r>
        <w:rPr>
          <w:color w:val="61FC03"/>
        </w:rPr>
        <w:t xml:space="preserve">, joka </w:t>
      </w:r>
      <w:r>
        <w:rPr>
          <w:color w:val="F95475"/>
        </w:rPr>
        <w:t xml:space="preserve">kasvaa yhtä nopeasti kuin </w:t>
      </w:r>
      <w:r>
        <w:rPr>
          <w:color w:val="5D9608"/>
        </w:rPr>
        <w:t xml:space="preserve">Reebok</w:t>
      </w:r>
      <w:r>
        <w:rPr>
          <w:color w:val="F95475"/>
        </w:rPr>
        <w:t xml:space="preserve">, </w:t>
      </w:r>
      <w:r>
        <w:rPr>
          <w:color w:val="DE98FD"/>
        </w:rPr>
        <w:t xml:space="preserve">ihmisiä </w:t>
      </w:r>
      <w:r>
        <w:rPr>
          <w:color w:val="DE98FD"/>
        </w:rPr>
        <w:t xml:space="preserve">tulee ja menee </w:t>
      </w:r>
      <w:r>
        <w:t xml:space="preserve">aina.</w:t>
      </w:r>
      <w:r>
        <w:t xml:space="preserve">" </w:t>
      </w:r>
      <w:r>
        <w:rPr>
          <w:color w:val="310106"/>
        </w:rPr>
        <w:t xml:space="preserve">Reebokin </w:t>
      </w:r>
      <w:r>
        <w:t xml:space="preserve">mukaan </w:t>
      </w:r>
      <w:r>
        <w:rPr>
          <w:color w:val="4F584E"/>
        </w:rPr>
        <w:t xml:space="preserve">LaBonte </w:t>
      </w:r>
      <w:r>
        <w:t xml:space="preserve">palaa </w:t>
      </w:r>
      <w:r>
        <w:rPr>
          <w:color w:val="248AD0"/>
        </w:rPr>
        <w:t xml:space="preserve">vuonna 1983 perustamansa </w:t>
      </w:r>
      <w:r>
        <w:rPr>
          <w:color w:val="248AD0"/>
        </w:rPr>
        <w:t xml:space="preserve">kalifornialaisen riskipääomasijoitusyrityksen Vantage Group Inc:n </w:t>
      </w:r>
      <w:r>
        <w:t xml:space="preserve">toimitusjohtajaksi</w:t>
      </w:r>
      <w:r>
        <w:t xml:space="preserve">. Sitä ennen hän toimi Twentieth Century-Fox Film Corp.:n toimitusjohtajana ja operatiivisena johtajana. </w:t>
      </w:r>
      <w:r>
        <w:rPr>
          <w:color w:val="310106"/>
        </w:rPr>
        <w:t xml:space="preserve">Reebok </w:t>
      </w:r>
      <w:r>
        <w:t xml:space="preserve">lisäsi, että </w:t>
      </w:r>
      <w:r>
        <w:rPr>
          <w:color w:val="703B01"/>
        </w:rPr>
        <w:t xml:space="preserve">Firemanista</w:t>
      </w:r>
      <w:r>
        <w:t xml:space="preserve"> tulee </w:t>
      </w:r>
      <w:r>
        <w:rPr>
          <w:color w:val="310106"/>
        </w:rPr>
        <w:t xml:space="preserve">yhtiön </w:t>
      </w:r>
      <w:r>
        <w:t xml:space="preserve">toimitusjohtaja</w:t>
      </w:r>
      <w:r>
        <w:t xml:space="preserve">. </w:t>
      </w:r>
      <w:r>
        <w:rPr>
          <w:color w:val="9F6551"/>
        </w:rPr>
        <w:t xml:space="preserve">Tiedottajan </w:t>
      </w:r>
      <w:r>
        <w:t xml:space="preserve">mukaan </w:t>
      </w:r>
      <w:r>
        <w:rPr>
          <w:color w:val="703B01"/>
        </w:rPr>
        <w:t xml:space="preserve">Fireman </w:t>
      </w:r>
      <w:r>
        <w:t xml:space="preserve">ja </w:t>
      </w:r>
      <w:r>
        <w:rPr>
          <w:color w:val="4F584E"/>
        </w:rPr>
        <w:t xml:space="preserve">LaBonte eivät </w:t>
      </w:r>
      <w:r>
        <w:t xml:space="preserve">kommentoi asiaa. </w:t>
      </w:r>
      <w:r>
        <w:t xml:space="preserve">"Emme anna mitään muita lausuntoja lehdistötiedotteen lisäksi", </w:t>
      </w:r>
      <w:r>
        <w:rPr>
          <w:color w:val="9F6551"/>
        </w:rPr>
        <w:t xml:space="preserve">tiedottaja</w:t>
      </w:r>
      <w:r>
        <w:t xml:space="preserve"> sanoi</w:t>
      </w:r>
      <w:r>
        <w:t xml:space="preserve">. </w:t>
      </w:r>
      <w:r>
        <w:rPr>
          <w:color w:val="BCFEC6"/>
        </w:rPr>
        <w:t xml:space="preserve">Goldston, </w:t>
      </w:r>
      <w:r>
        <w:rPr>
          <w:color w:val="932C70"/>
        </w:rPr>
        <w:t xml:space="preserve">joka </w:t>
      </w:r>
      <w:r>
        <w:rPr>
          <w:color w:val="BCFEC6"/>
        </w:rPr>
        <w:t xml:space="preserve">toimi </w:t>
      </w:r>
      <w:r>
        <w:rPr>
          <w:color w:val="BCFEC6"/>
        </w:rPr>
        <w:t xml:space="preserve">Faberge Inc:n Yhdysvaltain osaston johtajana </w:t>
      </w:r>
      <w:r>
        <w:rPr>
          <w:color w:val="BCFEC6"/>
        </w:rPr>
        <w:t xml:space="preserve">ennen siirtymistään </w:t>
      </w:r>
      <w:r>
        <w:rPr>
          <w:color w:val="2B1B04"/>
        </w:rPr>
        <w:t xml:space="preserve">Reebokille </w:t>
      </w:r>
      <w:r>
        <w:rPr>
          <w:color w:val="BCFEC6"/>
        </w:rPr>
        <w:t xml:space="preserve">syyskuussa 1988, </w:t>
      </w:r>
      <w:r>
        <w:t xml:space="preserve">lähti elokuussa muiden asioiden vuoksi.</w:t>
      </w:r>
    </w:p>
    <w:p>
      <w:r>
        <w:rPr>
          <w:b/>
        </w:rPr>
        <w:t xml:space="preserve">Asiakirjan numero 966</w:t>
      </w:r>
    </w:p>
    <w:p>
      <w:r>
        <w:rPr>
          <w:b/>
        </w:rPr>
        <w:t xml:space="preserve">Asiakirjan tunniste: wsj1264-001</w:t>
      </w:r>
    </w:p>
    <w:p>
      <w:r>
        <w:rPr>
          <w:color w:val="310106"/>
        </w:rPr>
        <w:t xml:space="preserve">Aikakauslehtien kustantajat joutuvat </w:t>
      </w:r>
      <w:r>
        <w:t xml:space="preserve">kohtaamaan kustannusten nousun ja uusien lehtien tulvan. Mutta edes monet viimeaikaiset konkurssit </w:t>
      </w:r>
      <w:r>
        <w:t xml:space="preserve">eivät ole estäneet </w:t>
      </w:r>
      <w:r>
        <w:rPr>
          <w:color w:val="310106"/>
        </w:rPr>
        <w:t xml:space="preserve">niitä </w:t>
      </w:r>
      <w:r>
        <w:t xml:space="preserve">julkaisemasta uusia nimikkeitä. </w:t>
      </w:r>
      <w:r>
        <w:rPr>
          <w:color w:val="04640D"/>
        </w:rPr>
        <w:t xml:space="preserve">Täällä </w:t>
      </w:r>
      <w:r>
        <w:rPr>
          <w:color w:val="04640D"/>
        </w:rPr>
        <w:t xml:space="preserve">American Magazine Conference -konferenssissa </w:t>
      </w:r>
      <w:r>
        <w:rPr>
          <w:color w:val="FEFB0A"/>
        </w:rPr>
        <w:t xml:space="preserve">kustantajat </w:t>
      </w:r>
      <w:r>
        <w:t xml:space="preserve">ovat </w:t>
      </w:r>
      <w:r>
        <w:t xml:space="preserve">hyvin huolissaan </w:t>
      </w:r>
      <w:r>
        <w:t xml:space="preserve">alansa </w:t>
      </w:r>
      <w:r>
        <w:t xml:space="preserve">huonoista ajoista.</w:t>
      </w:r>
      <w:r>
        <w:t xml:space="preserve"> Mutta he puhuvat myös uusista lehdistä. Esimerkiksi Torontossa toimiva Telemedia Inc. julkaisee </w:t>
      </w:r>
      <w:r>
        <w:rPr>
          <w:color w:val="FB5514"/>
        </w:rPr>
        <w:t xml:space="preserve">ensi kesänä </w:t>
      </w:r>
      <w:r>
        <w:rPr>
          <w:color w:val="FB5514"/>
        </w:rPr>
        <w:t xml:space="preserve">uuden Eating Well -ruoka- ja terveyslehden</w:t>
      </w:r>
      <w:r>
        <w:t xml:space="preserve">. </w:t>
      </w:r>
      <w:r>
        <w:rPr>
          <w:color w:val="00587F"/>
        </w:rPr>
        <w:t xml:space="preserve">New Yorkissa toimiva Hearst Corp. </w:t>
      </w:r>
      <w:r>
        <w:t xml:space="preserve">aikoo julkaista syksyllä ensimmäisen numeron 9 Months -lehteä, joka on tarkoitettu odottaville äideille, ja se on jo aloittanut American Home -lehden julkaisemisen. </w:t>
      </w:r>
      <w:r>
        <w:rPr>
          <w:color w:val="0BC582"/>
        </w:rPr>
        <w:t xml:space="preserve">Time Warner Inc. </w:t>
      </w:r>
      <w:r>
        <w:t xml:space="preserve">luo </w:t>
      </w:r>
      <w:r>
        <w:t xml:space="preserve">Time-lehdestä lastenversion, joka perustuu </w:t>
      </w:r>
      <w:r>
        <w:rPr>
          <w:color w:val="0BC582"/>
        </w:rPr>
        <w:t xml:space="preserve">sen </w:t>
      </w:r>
      <w:r>
        <w:t xml:space="preserve">menestyksekkääseen Sports Illustrated for Kids -lehteen. </w:t>
      </w:r>
      <w:r>
        <w:rPr>
          <w:color w:val="FEB8C8"/>
        </w:rPr>
        <w:t xml:space="preserve">Viimeisten neljän vuoden aikana kuluttajalehtien määrä on kasvanut keskimäärin 80:llä vuodessa</w:t>
      </w:r>
      <w:r>
        <w:t xml:space="preserve">, sanoo </w:t>
      </w:r>
      <w:r>
        <w:rPr>
          <w:color w:val="9E8317"/>
        </w:rPr>
        <w:t xml:space="preserve">Donald Kummerfeld, Magazine Publishers of American puheenjohtaja</w:t>
      </w:r>
      <w:r>
        <w:t xml:space="preserve">. </w:t>
      </w:r>
      <w:r>
        <w:t xml:space="preserve">"Se </w:t>
      </w:r>
      <w:r>
        <w:rPr>
          <w:color w:val="FEB8C8"/>
        </w:rPr>
        <w:t xml:space="preserve">on </w:t>
      </w:r>
      <w:r>
        <w:t xml:space="preserve">vaikuttava osoitus luottamuksesta aikakauslehtialan tulevaisuuteen", </w:t>
      </w:r>
      <w:r>
        <w:rPr>
          <w:color w:val="9E8317"/>
        </w:rPr>
        <w:t xml:space="preserve">Kummerfeld </w:t>
      </w:r>
      <w:r>
        <w:t xml:space="preserve">sanoi</w:t>
      </w:r>
      <w:r>
        <w:t xml:space="preserve">. "Yrittäjät eivät ryntää pysähtyneille tai taantuville toimialoille." Mainosalan viimeaikaisesta vaikeasta ilmapiiristä huolimatta </w:t>
      </w:r>
      <w:r>
        <w:rPr>
          <w:color w:val="04640D"/>
        </w:rPr>
        <w:t xml:space="preserve">nyt </w:t>
      </w:r>
      <w:r>
        <w:t xml:space="preserve">julkaistut tulokset </w:t>
      </w:r>
      <w:r>
        <w:t xml:space="preserve">osoittavat, että </w:t>
      </w:r>
      <w:r>
        <w:t xml:space="preserve">tilanne saattaa olla kääntymässä. </w:t>
      </w:r>
      <w:r>
        <w:t xml:space="preserve">Publishers Information Bureaun seuraamien kuluttajalehtien mainossivujen määrä kasvoi </w:t>
      </w:r>
      <w:r>
        <w:rPr>
          <w:color w:val="01190F"/>
        </w:rPr>
        <w:t xml:space="preserve">yhdeksän ensimmäisen kuukauden aikana </w:t>
      </w:r>
      <w:r>
        <w:t xml:space="preserve">4 prosenttia viime vuoden vastaavasta ajasta 125 849 sivuun. Mainonnan kokonaistulot </w:t>
      </w:r>
      <w:r>
        <w:t xml:space="preserve">kasvoivat </w:t>
      </w:r>
      <w:r>
        <w:rPr>
          <w:color w:val="01190F"/>
        </w:rPr>
        <w:t xml:space="preserve">samalla ajanjaksolla </w:t>
      </w:r>
      <w:r>
        <w:t xml:space="preserve">12 % 4,6 miljardiin dollariin. Vaikka joidenkin aikakauslehtiluokkien mainontailmapiiri on edelleen vaikea, ala voi sanomalehtialaan verrattuna varsin hyvin. Vaikka joillakin lehdillä menee hyvin, aikakauslehtien julkaiseminen on edelleen riskialtista liiketoimintaa. </w:t>
      </w:r>
      <w:r>
        <w:rPr>
          <w:color w:val="01190F"/>
        </w:rPr>
        <w:t xml:space="preserve">Saman yhdeksän kuukauden aikana </w:t>
      </w:r>
      <w:r>
        <w:rPr>
          <w:color w:val="847D81"/>
        </w:rPr>
        <w:t xml:space="preserve">News Corp. </w:t>
      </w:r>
      <w:r>
        <w:t xml:space="preserve">lopetti </w:t>
      </w:r>
      <w:r>
        <w:t xml:space="preserve">nuorille naisille suunnatun, aikoinaan lupaavan In Fashion -muotilehden julkaisemisen, Drake Publications Inc. lopetti pitkään vaikeuksissa olleen Venture-lehden julkaisemisen ja </w:t>
      </w:r>
      <w:r>
        <w:rPr>
          <w:color w:val="58018B"/>
        </w:rPr>
        <w:t xml:space="preserve">Lang Communications </w:t>
      </w:r>
      <w:r>
        <w:t xml:space="preserve">ilmoitti, että </w:t>
      </w:r>
      <w:r>
        <w:rPr>
          <w:color w:val="B70639"/>
        </w:rPr>
        <w:t xml:space="preserve">Ms-lehti </w:t>
      </w:r>
      <w:r>
        <w:t xml:space="preserve">lopettaa mainostilan tarjoamisen tammikuussa 17 vuoden jälkeen. </w:t>
      </w:r>
      <w:r>
        <w:rPr>
          <w:color w:val="58018B"/>
        </w:rPr>
        <w:t xml:space="preserve">Lang </w:t>
      </w:r>
      <w:r>
        <w:t xml:space="preserve">leikkaa kuluja ja yrittää pyörittää </w:t>
      </w:r>
      <w:r>
        <w:rPr>
          <w:color w:val="B70639"/>
        </w:rPr>
        <w:t xml:space="preserve">lehteä </w:t>
      </w:r>
      <w:r>
        <w:t xml:space="preserve">pelkästään tilaustuloilla. Samaan aikaan </w:t>
      </w:r>
      <w:r>
        <w:rPr>
          <w:color w:val="F7F1DF"/>
        </w:rPr>
        <w:t xml:space="preserve">American</w:t>
      </w:r>
      <w:r>
        <w:rPr>
          <w:color w:val="703B01"/>
        </w:rPr>
        <w:t xml:space="preserve"> Health -lehden julkaisija American Health Partners </w:t>
      </w:r>
      <w:r>
        <w:t xml:space="preserve">hukkuu velkoihin, ja </w:t>
      </w:r>
      <w:r>
        <w:rPr>
          <w:color w:val="4AFEFA"/>
        </w:rPr>
        <w:t xml:space="preserve">yhtiön </w:t>
      </w:r>
      <w:r>
        <w:rPr>
          <w:color w:val="118B8A"/>
        </w:rPr>
        <w:t xml:space="preserve">perustaja ja toimitusjohtaja Owen Lipstein </w:t>
      </w:r>
      <w:r>
        <w:t xml:space="preserve">joutuu </w:t>
      </w:r>
      <w:r>
        <w:rPr>
          <w:color w:val="FCB164"/>
        </w:rPr>
        <w:t xml:space="preserve">myymään </w:t>
      </w:r>
      <w:r>
        <w:rPr>
          <w:color w:val="796EE6"/>
        </w:rPr>
        <w:t xml:space="preserve">lehden </w:t>
      </w:r>
      <w:r>
        <w:rPr>
          <w:color w:val="FCB164"/>
        </w:rPr>
        <w:t xml:space="preserve">Reader's Digest Association Inc:lle</w:t>
      </w:r>
      <w:r>
        <w:t xml:space="preserve">. </w:t>
      </w:r>
      <w:r>
        <w:rPr>
          <w:color w:val="118B8A"/>
        </w:rPr>
        <w:t xml:space="preserve">Lipsteinin </w:t>
      </w:r>
      <w:r>
        <w:t xml:space="preserve">poissaolo </w:t>
      </w:r>
      <w:r>
        <w:rPr>
          <w:color w:val="04640D"/>
        </w:rPr>
        <w:t xml:space="preserve">konferenssista </w:t>
      </w:r>
      <w:r>
        <w:t xml:space="preserve">on herättänyt spekulaatioita siitä, että hänellä on </w:t>
      </w:r>
      <w:r>
        <w:rPr>
          <w:color w:val="FCB164"/>
        </w:rPr>
        <w:t xml:space="preserve">myyntivaikeuksia</w:t>
      </w:r>
      <w:r>
        <w:t xml:space="preserve">. </w:t>
      </w:r>
      <w:r>
        <w:rPr>
          <w:color w:val="118B8A"/>
        </w:rPr>
        <w:t xml:space="preserve">Lipstein </w:t>
      </w:r>
      <w:r>
        <w:t xml:space="preserve">sanoi New Yorkista antamassaan puhelinhaastattelussa, että </w:t>
      </w:r>
      <w:r>
        <w:rPr>
          <w:color w:val="FCB164"/>
        </w:rPr>
        <w:t xml:space="preserve">myynti </w:t>
      </w:r>
      <w:r>
        <w:t xml:space="preserve">etenee suunnitelmien mukaan. "</w:t>
      </w:r>
      <w:r>
        <w:rPr>
          <w:color w:val="000D2C"/>
        </w:rPr>
        <w:t xml:space="preserve">Lehti </w:t>
      </w:r>
      <w:r>
        <w:t xml:space="preserve">on vahva. Nyt </w:t>
      </w:r>
      <w:r>
        <w:t xml:space="preserve">on juuri oikea aika tehdä </w:t>
      </w:r>
      <w:r>
        <w:rPr>
          <w:color w:val="FCB164"/>
        </w:rPr>
        <w:t xml:space="preserve">se, mitä </w:t>
      </w:r>
      <w:r>
        <w:rPr>
          <w:color w:val="FCB164"/>
        </w:rPr>
        <w:t xml:space="preserve">teemme", </w:t>
      </w:r>
      <w:r>
        <w:rPr>
          <w:color w:val="118B8A"/>
        </w:rPr>
        <w:t xml:space="preserve">Lipstein </w:t>
      </w:r>
      <w:r>
        <w:t xml:space="preserve">sanoi</w:t>
      </w:r>
      <w:r>
        <w:t xml:space="preserve">. </w:t>
      </w:r>
      <w:r>
        <w:t xml:space="preserve">"Aikakauslehtiä ei voida enää pitää instituutioina", sanoi </w:t>
      </w:r>
      <w:r>
        <w:rPr>
          <w:color w:val="F95475"/>
        </w:rPr>
        <w:t xml:space="preserve">James Autry, Meredith Corp:n aikakauslehtiryhmän johtaja</w:t>
      </w:r>
      <w:r>
        <w:t xml:space="preserve">. </w:t>
      </w:r>
      <w:r>
        <w:t xml:space="preserve">"Kustantajat tulevat huomaamaan, että </w:t>
      </w:r>
      <w:r>
        <w:rPr>
          <w:color w:val="61FC03"/>
        </w:rPr>
        <w:t xml:space="preserve">jotkut lehdet </w:t>
      </w:r>
      <w:r>
        <w:t xml:space="preserve">ovat </w:t>
      </w:r>
      <w:r>
        <w:rPr>
          <w:color w:val="61FC03"/>
        </w:rPr>
        <w:t xml:space="preserve">tehneet </w:t>
      </w:r>
      <w:r>
        <w:t xml:space="preserve">työnsä ja ne pitäisi lopettaa", hän lisäsi. "</w:t>
      </w:r>
      <w:r>
        <w:rPr>
          <w:color w:val="5D9608"/>
        </w:rPr>
        <w:t xml:space="preserve">Aikakauslehdet </w:t>
      </w:r>
      <w:r>
        <w:t xml:space="preserve">saattavat huomata, että niiden, kuten muidenkin tuotemerkkien, </w:t>
      </w:r>
      <w:r>
        <w:rPr>
          <w:color w:val="DE98FD"/>
        </w:rPr>
        <w:t xml:space="preserve">säilyvyys on rajallinen.</w:t>
      </w:r>
      <w:r>
        <w:t xml:space="preserve">" </w:t>
      </w:r>
      <w:r>
        <w:t xml:space="preserve">Vaikuttaa myös siltä, että useat </w:t>
      </w:r>
      <w:r>
        <w:rPr>
          <w:color w:val="98A088"/>
        </w:rPr>
        <w:t xml:space="preserve">aikakauslehtikustantajat, jotka </w:t>
      </w:r>
      <w:r>
        <w:rPr>
          <w:color w:val="4F584E"/>
        </w:rPr>
        <w:t xml:space="preserve">ovat </w:t>
      </w:r>
      <w:r>
        <w:rPr>
          <w:color w:val="98A088"/>
        </w:rPr>
        <w:t xml:space="preserve">perinteisesti luottaneet siihen, että he ovat luoneet uusia, mahdollisesti riskialttiita uusia nimikkeitä, </w:t>
      </w:r>
      <w:r>
        <w:t xml:space="preserve">ovat hiipumassa. Suuremmat kustantamokonsernit, kuten </w:t>
      </w:r>
      <w:r>
        <w:rPr>
          <w:color w:val="248AD0"/>
        </w:rPr>
        <w:t xml:space="preserve">American Express Co:n yksikköön kuuluva American Express Publishing Corp ja Advance Publications Inc:n yksikköön kuuluva Conde Nast Publications Inc, jotka </w:t>
      </w:r>
      <w:r>
        <w:rPr>
          <w:color w:val="248AD0"/>
        </w:rPr>
        <w:t xml:space="preserve">vahvistavat </w:t>
      </w:r>
      <w:r>
        <w:rPr>
          <w:color w:val="248AD0"/>
        </w:rPr>
        <w:t xml:space="preserve">asemaansa </w:t>
      </w:r>
      <w:r>
        <w:t xml:space="preserve">saadakseen vaikutusvaltaa mainostajien keskuudessa</w:t>
      </w:r>
      <w:r>
        <w:rPr>
          <w:color w:val="5C5300"/>
        </w:rPr>
        <w:t xml:space="preserve">, </w:t>
      </w:r>
      <w:r>
        <w:t xml:space="preserve">nielevät itsenäisiä lehtiä ja pieniä kustantajia enemmän kuin koskaan.</w:t>
      </w:r>
      <w:r>
        <w:t xml:space="preserve"> Silti jotkut yrittäjät ovat edelleen aktiivisia. </w:t>
      </w:r>
      <w:r>
        <w:rPr>
          <w:color w:val="9F6551"/>
        </w:rPr>
        <w:t xml:space="preserve">Gerry Ritterman, New Yorkissa sijaitsevan Network Publishing Corp.:n toimitusjohtaja. </w:t>
      </w:r>
      <w:r>
        <w:rPr>
          <w:color w:val="BCFEC6"/>
        </w:rPr>
        <w:t xml:space="preserve">, myi </w:t>
      </w:r>
      <w:r>
        <w:rPr>
          <w:color w:val="2B1B04"/>
        </w:rPr>
        <w:t xml:space="preserve">Soap Opera Digest -lehtensä </w:t>
      </w:r>
      <w:r>
        <w:rPr>
          <w:color w:val="BCFEC6"/>
        </w:rPr>
        <w:t xml:space="preserve">aiemmin tänä vuonna </w:t>
      </w:r>
      <w:r>
        <w:rPr>
          <w:color w:val="B5AFC4"/>
        </w:rPr>
        <w:t xml:space="preserve">News Corp:lle. </w:t>
      </w:r>
      <w:r>
        <w:rPr>
          <w:color w:val="B5AFC4"/>
        </w:rPr>
        <w:t xml:space="preserve">Rupert Murdoch</w:t>
      </w:r>
      <w:r>
        <w:t xml:space="preserve">. </w:t>
      </w:r>
      <w:r>
        <w:rPr>
          <w:color w:val="D4C67A"/>
        </w:rPr>
        <w:t xml:space="preserve">Ritterman </w:t>
      </w:r>
      <w:r>
        <w:t xml:space="preserve">sanoi käyttävänsä 50 miljoonaa dollaria </w:t>
      </w:r>
      <w:r>
        <w:rPr>
          <w:color w:val="2B1B04"/>
        </w:rPr>
        <w:t xml:space="preserve">Soap Opera Digestin</w:t>
      </w:r>
      <w:r>
        <w:rPr>
          <w:color w:val="BCFEC6"/>
        </w:rPr>
        <w:t xml:space="preserve"> myynnistä </w:t>
      </w:r>
      <w:r>
        <w:t xml:space="preserve">seuraavan puolen vuoden aikana </w:t>
      </w:r>
      <w:r>
        <w:t xml:space="preserve">uusien lehtien ostamiseen. Hän ei kuitenkaan täsmentänyt, mitä lehtiä hän harkitsee. "</w:t>
      </w:r>
      <w:r>
        <w:rPr>
          <w:color w:val="AE7AA1"/>
        </w:rPr>
        <w:t xml:space="preserve">Tarkastelemani </w:t>
      </w:r>
      <w:r>
        <w:rPr>
          <w:color w:val="AE7AA1"/>
        </w:rPr>
        <w:t xml:space="preserve">lehdet </w:t>
      </w:r>
      <w:r>
        <w:t xml:space="preserve">ovat alikehittyneitä", </w:t>
      </w:r>
      <w:r>
        <w:rPr>
          <w:color w:val="D4C67A"/>
        </w:rPr>
        <w:t xml:space="preserve">Ritterman</w:t>
      </w:r>
      <w:r>
        <w:t xml:space="preserve"> sanoi</w:t>
      </w:r>
      <w:r>
        <w:t xml:space="preserve">. "</w:t>
      </w:r>
      <w:r>
        <w:t xml:space="preserve">Ne voivat olla vanhoja tai uusia, mutta </w:t>
      </w:r>
      <w:r>
        <w:rPr>
          <w:color w:val="AE7AA1"/>
        </w:rPr>
        <w:t xml:space="preserve">ne</w:t>
      </w:r>
      <w:r>
        <w:t xml:space="preserve"> ovat </w:t>
      </w:r>
      <w:r>
        <w:rPr>
          <w:color w:val="0232FD"/>
        </w:rPr>
        <w:t xml:space="preserve">lehtiä, </w:t>
      </w:r>
      <w:r>
        <w:rPr>
          <w:color w:val="6A3A35"/>
        </w:rPr>
        <w:t xml:space="preserve">joiden </w:t>
      </w:r>
      <w:r>
        <w:rPr>
          <w:color w:val="0232FD"/>
        </w:rPr>
        <w:t xml:space="preserve">toimituksellista laatua on parannettava</w:t>
      </w:r>
      <w:r>
        <w:t xml:space="preserve">. </w:t>
      </w:r>
      <w:r>
        <w:rPr>
          <w:color w:val="AE7AA1"/>
        </w:rPr>
        <w:t xml:space="preserve">Niistä tulee </w:t>
      </w:r>
      <w:r>
        <w:t xml:space="preserve">uusia lehtihittejä.</w:t>
      </w:r>
    </w:p>
    <w:p>
      <w:r>
        <w:rPr>
          <w:b/>
        </w:rPr>
        <w:t xml:space="preserve">Asiakirjan numero 967</w:t>
      </w:r>
    </w:p>
    <w:p>
      <w:r>
        <w:rPr>
          <w:b/>
        </w:rPr>
        <w:t xml:space="preserve">Asiakirjan tunniste: wsj1265-001</w:t>
      </w:r>
    </w:p>
    <w:p>
      <w:r>
        <w:rPr>
          <w:color w:val="310106"/>
        </w:rPr>
        <w:t xml:space="preserve">MCA Inc. </w:t>
      </w:r>
      <w:r>
        <w:t xml:space="preserve">kertoi, että </w:t>
      </w:r>
      <w:r>
        <w:rPr>
          <w:color w:val="04640D"/>
        </w:rPr>
        <w:t xml:space="preserve">sen </w:t>
      </w:r>
      <w:r>
        <w:rPr>
          <w:color w:val="FEFB0A"/>
        </w:rPr>
        <w:t xml:space="preserve">leluja valmistava yksikkö </w:t>
      </w:r>
      <w:r>
        <w:t xml:space="preserve">on sopinut </w:t>
      </w:r>
      <w:r>
        <w:rPr>
          <w:color w:val="FB5514"/>
        </w:rPr>
        <w:t xml:space="preserve">ostavansa </w:t>
      </w:r>
      <w:r>
        <w:rPr>
          <w:color w:val="E115C0"/>
        </w:rPr>
        <w:t xml:space="preserve">Buddy L Corp:n, joka valmistaa leluautoja ja esikouluikäisille tarkoitettuja tuotteita</w:t>
      </w:r>
      <w:r>
        <w:t xml:space="preserve">. </w:t>
      </w:r>
      <w:r>
        <w:t xml:space="preserve">Hintaa ei julkistettu, mutta </w:t>
      </w:r>
      <w:r>
        <w:rPr>
          <w:color w:val="FEB8C8"/>
        </w:rPr>
        <w:t xml:space="preserve">MCA:n </w:t>
      </w:r>
      <w:r>
        <w:rPr>
          <w:color w:val="0BC582"/>
        </w:rPr>
        <w:t xml:space="preserve">yksikköön kuuluvan LJN Toys Ltd:n </w:t>
      </w:r>
      <w:r>
        <w:rPr>
          <w:color w:val="00587F"/>
        </w:rPr>
        <w:t xml:space="preserve">johtohenkilö </w:t>
      </w:r>
      <w:r>
        <w:t xml:space="preserve">sanoi, että </w:t>
      </w:r>
      <w:r>
        <w:rPr>
          <w:color w:val="9E8317"/>
        </w:rPr>
        <w:t xml:space="preserve">Buddy L:n, joka </w:t>
      </w:r>
      <w:r>
        <w:rPr>
          <w:color w:val="01190F"/>
        </w:rPr>
        <w:t xml:space="preserve">on </w:t>
      </w:r>
      <w:r>
        <w:rPr>
          <w:color w:val="9E8317"/>
        </w:rPr>
        <w:t xml:space="preserve">muutaman omistajan käsissä, </w:t>
      </w:r>
      <w:r>
        <w:t xml:space="preserve">vuosimyynti on yli 20 miljoonaa dollaria. </w:t>
      </w:r>
      <w:r>
        <w:rPr>
          <w:color w:val="9E8317"/>
        </w:rPr>
        <w:t xml:space="preserve">40-vuotias newyorkilainen Buddy L -konserni </w:t>
      </w:r>
      <w:r>
        <w:t xml:space="preserve">suunnittelee ja kehittää leluja "Buddy L" ja "My First Buddy" -nimillä, hän sanoi. </w:t>
      </w:r>
      <w:r>
        <w:rPr>
          <w:color w:val="310106"/>
        </w:rPr>
        <w:t xml:space="preserve">MCA </w:t>
      </w:r>
      <w:r>
        <w:t xml:space="preserve">sanoi odottavansa, </w:t>
      </w:r>
      <w:r>
        <w:t xml:space="preserve">että </w:t>
      </w:r>
      <w:r>
        <w:rPr>
          <w:color w:val="FB5514"/>
        </w:rPr>
        <w:t xml:space="preserve">suunniteltu kauppa </w:t>
      </w:r>
      <w:r>
        <w:t xml:space="preserve">saadaan päätökseen "viimeistään 10. marraskuuta".</w:t>
      </w:r>
    </w:p>
    <w:p>
      <w:r>
        <w:rPr>
          <w:b/>
        </w:rPr>
        <w:t xml:space="preserve">Asiakirjan numero 968</w:t>
      </w:r>
    </w:p>
    <w:p>
      <w:r>
        <w:rPr>
          <w:b/>
        </w:rPr>
        <w:t xml:space="preserve">Asiakirjan tunniste: wsj1266-001</w:t>
      </w:r>
    </w:p>
    <w:p>
      <w:r>
        <w:t xml:space="preserve">(Satavuotisjuhlavuotensa </w:t>
      </w:r>
      <w:r>
        <w:t xml:space="preserve">kunniaksi </w:t>
      </w:r>
      <w:r>
        <w:rPr>
          <w:color w:val="310106"/>
        </w:rPr>
        <w:t xml:space="preserve">Wall Street Journal </w:t>
      </w:r>
      <w:r>
        <w:t xml:space="preserve">raportoi </w:t>
      </w:r>
      <w:r>
        <w:rPr>
          <w:color w:val="04640D"/>
        </w:rPr>
        <w:t xml:space="preserve">viime vuosisadan tapahtumista</w:t>
      </w:r>
      <w:r>
        <w:rPr>
          <w:color w:val="FEFB0A"/>
        </w:rPr>
        <w:t xml:space="preserve">, jotka ovat </w:t>
      </w:r>
      <w:r>
        <w:rPr>
          <w:color w:val="04640D"/>
        </w:rPr>
        <w:t xml:space="preserve">virstanpylväitä Yhdysvaltain liikehistoriassa.</w:t>
      </w:r>
      <w:r>
        <w:t xml:space="preserve">) </w:t>
      </w:r>
      <w:r>
        <w:rPr>
          <w:color w:val="FB5514"/>
        </w:rPr>
        <w:t xml:space="preserve">FRANKLIN'S NATIONAL BANK </w:t>
      </w:r>
      <w:r>
        <w:t xml:space="preserve">KUOLI kello 15.00 itäistä kesäaikaa 8. lokakuuta </w:t>
      </w:r>
      <w:r>
        <w:rPr>
          <w:color w:val="E115C0"/>
        </w:rPr>
        <w:t xml:space="preserve">1974</w:t>
      </w:r>
      <w:r>
        <w:t xml:space="preserve">, mutta uudet omistajat elvyttivät sen, jotta se vahvistaisi luottamusta muihin pankkeihin laman aikana. </w:t>
      </w:r>
      <w:r>
        <w:rPr>
          <w:color w:val="00587F"/>
        </w:rPr>
        <w:t xml:space="preserve">Federal Reserve </w:t>
      </w:r>
      <w:r>
        <w:t xml:space="preserve">Boardin puheenjohtaja Arthur Burns </w:t>
      </w:r>
      <w:r>
        <w:t xml:space="preserve">sanoi, </w:t>
      </w:r>
      <w:r>
        <w:rPr>
          <w:color w:val="0BC582"/>
        </w:rPr>
        <w:t xml:space="preserve">että</w:t>
      </w:r>
      <w:r>
        <w:rPr>
          <w:color w:val="FEB8C8"/>
        </w:rPr>
        <w:t xml:space="preserve"> hallituksen</w:t>
      </w:r>
      <w:r>
        <w:t xml:space="preserve"> "</w:t>
      </w:r>
      <w:r>
        <w:rPr>
          <w:color w:val="0BC582"/>
        </w:rPr>
        <w:t xml:space="preserve">hyvä onni" </w:t>
      </w:r>
      <w:r>
        <w:rPr>
          <w:color w:val="01190F"/>
        </w:rPr>
        <w:t xml:space="preserve">pankin </w:t>
      </w:r>
      <w:r>
        <w:rPr>
          <w:color w:val="9E8317"/>
        </w:rPr>
        <w:t xml:space="preserve">pitämisessä </w:t>
      </w:r>
      <w:r>
        <w:rPr>
          <w:color w:val="0BC582"/>
        </w:rPr>
        <w:t xml:space="preserve">pystyssä - vaikka se oli tuolloin Yhdysvaltain suurin pankin konkurssi </w:t>
      </w:r>
      <w:r>
        <w:t xml:space="preserve">- esti "järkyttävän aallon </w:t>
      </w:r>
      <w:r>
        <w:rPr>
          <w:color w:val="847D81"/>
        </w:rPr>
        <w:t xml:space="preserve">koko maassa </w:t>
      </w:r>
      <w:r>
        <w:t xml:space="preserve">ja maailmassa". </w:t>
      </w:r>
      <w:r>
        <w:rPr>
          <w:color w:val="58018B"/>
        </w:rPr>
        <w:t xml:space="preserve">Hallituksen virkamiehet, </w:t>
      </w:r>
      <w:r>
        <w:rPr>
          <w:color w:val="B70639"/>
        </w:rPr>
        <w:t xml:space="preserve">jotka olivat </w:t>
      </w:r>
      <w:r>
        <w:rPr>
          <w:color w:val="58018B"/>
        </w:rPr>
        <w:t xml:space="preserve">tutkineet </w:t>
      </w:r>
      <w:r>
        <w:rPr>
          <w:color w:val="703B01"/>
        </w:rPr>
        <w:t xml:space="preserve">pankkia </w:t>
      </w:r>
      <w:r>
        <w:rPr>
          <w:color w:val="58018B"/>
        </w:rPr>
        <w:t xml:space="preserve">kuukausien ajan</w:t>
      </w:r>
      <w:r>
        <w:t xml:space="preserve">, suunnittelivat fuusion kuuden ulkomaisen pankin omistaman European-American Bank &amp; Trustin kanssa estääkseen </w:t>
      </w:r>
      <w:r>
        <w:rPr>
          <w:color w:val="FB5514"/>
        </w:rPr>
        <w:t xml:space="preserve">pankin sulkemisen</w:t>
      </w:r>
      <w:r>
        <w:t xml:space="preserve">. </w:t>
      </w:r>
      <w:r>
        <w:t xml:space="preserve">Liittovaltion vakuutus suojasi </w:t>
      </w:r>
      <w:r>
        <w:rPr>
          <w:color w:val="FB5514"/>
        </w:rPr>
        <w:t xml:space="preserve">pankin </w:t>
      </w:r>
      <w:r>
        <w:t xml:space="preserve">631 163 tallettajaa</w:t>
      </w:r>
      <w:r>
        <w:t xml:space="preserve">. </w:t>
      </w:r>
      <w:r>
        <w:t xml:space="preserve">Kriisi huipentui </w:t>
      </w:r>
      <w:r>
        <w:rPr>
          <w:color w:val="F7F1DF"/>
        </w:rPr>
        <w:t xml:space="preserve">10. toukokuuta </w:t>
      </w:r>
      <w:r>
        <w:rPr>
          <w:color w:val="118B8A"/>
        </w:rPr>
        <w:t xml:space="preserve">1974</w:t>
      </w:r>
      <w:r>
        <w:rPr>
          <w:color w:val="4AFEFA"/>
        </w:rPr>
        <w:t xml:space="preserve">, kun </w:t>
      </w:r>
      <w:r>
        <w:rPr>
          <w:color w:val="FCB164"/>
        </w:rPr>
        <w:t xml:space="preserve">pankki </w:t>
      </w:r>
      <w:r>
        <w:rPr>
          <w:color w:val="F7F1DF"/>
        </w:rPr>
        <w:t xml:space="preserve">kirjasi "erittäin vakavia" valuuttatappioita "luvattomien" kauppojen vuoksi</w:t>
      </w:r>
      <w:r>
        <w:t xml:space="preserve">. </w:t>
      </w:r>
      <w:r>
        <w:t xml:space="preserve">Tämän jälkeen pankki vetäytyi laajamittaisesti, ja </w:t>
      </w:r>
      <w:r>
        <w:rPr>
          <w:color w:val="796EE6"/>
        </w:rPr>
        <w:t xml:space="preserve">syntyi lyhyt poliittisesti painottunut pelastamisyritys, </w:t>
      </w:r>
      <w:r>
        <w:rPr>
          <w:color w:val="000D2C"/>
        </w:rPr>
        <w:t xml:space="preserve">johon sisältyi </w:t>
      </w:r>
      <w:r>
        <w:rPr>
          <w:color w:val="796EE6"/>
        </w:rPr>
        <w:t xml:space="preserve">1,77 miljardin dollarin suuruisia </w:t>
      </w:r>
      <w:r>
        <w:rPr>
          <w:color w:val="53495F"/>
        </w:rPr>
        <w:t xml:space="preserve">Federal Reserve Bankin </w:t>
      </w:r>
      <w:r>
        <w:rPr>
          <w:color w:val="796EE6"/>
        </w:rPr>
        <w:t xml:space="preserve">lainoja</w:t>
      </w:r>
      <w:r>
        <w:t xml:space="preserve">. </w:t>
      </w:r>
      <w:r>
        <w:t xml:space="preserve">Kuuden vuoden aikana </w:t>
      </w:r>
      <w:r>
        <w:rPr>
          <w:color w:val="F95475"/>
        </w:rPr>
        <w:t xml:space="preserve">monet henkilöt </w:t>
      </w:r>
      <w:r>
        <w:t xml:space="preserve">tuomittiin </w:t>
      </w:r>
      <w:r>
        <w:rPr>
          <w:color w:val="FB5514"/>
        </w:rPr>
        <w:t xml:space="preserve">Franklin Bankin </w:t>
      </w:r>
      <w:r>
        <w:t xml:space="preserve">varojen laittomasta väärinkäytöstä</w:t>
      </w:r>
      <w:r>
        <w:t xml:space="preserve">. </w:t>
      </w:r>
      <w:r>
        <w:t xml:space="preserve">Kesäkuussa 1980 </w:t>
      </w:r>
      <w:r>
        <w:rPr>
          <w:color w:val="61FC03"/>
        </w:rPr>
        <w:t xml:space="preserve">Michele Sindona - italialainen rahoittaja</w:t>
      </w:r>
      <w:r>
        <w:rPr>
          <w:color w:val="5D9608"/>
        </w:rPr>
        <w:t xml:space="preserve">, joka </w:t>
      </w:r>
      <w:r>
        <w:rPr>
          <w:color w:val="61FC03"/>
        </w:rPr>
        <w:t xml:space="preserve">osti heinäkuussa 1972 22 prosentin osuuden </w:t>
      </w:r>
      <w:r>
        <w:rPr>
          <w:color w:val="DE98FD"/>
        </w:rPr>
        <w:t xml:space="preserve">Franklin Bankin arvopapereista </w:t>
      </w:r>
      <w:r>
        <w:rPr>
          <w:color w:val="61FC03"/>
        </w:rPr>
        <w:t xml:space="preserve">Laurence A. Sind</w:t>
      </w:r>
      <w:r>
        <w:rPr>
          <w:color w:val="61FC03"/>
        </w:rPr>
        <w:t xml:space="preserve">onan </w:t>
      </w:r>
      <w:r>
        <w:rPr>
          <w:color w:val="61FC03"/>
        </w:rPr>
        <w:t xml:space="preserve">johtamalta Loews Corp:lta - </w:t>
      </w:r>
      <w:r>
        <w:t xml:space="preserve">tuomittiin petoksesta ja väärästä valasta 25 vuodeksi vankeuteen. </w:t>
      </w:r>
      <w:r>
        <w:rPr>
          <w:color w:val="61FC03"/>
        </w:rPr>
        <w:t xml:space="preserve">Tisch</w:t>
      </w:r>
      <w:r>
        <w:t xml:space="preserve">. </w:t>
      </w:r>
      <w:r>
        <w:t xml:space="preserve">Syytteisiin lisättiin väite, jonka mukaan </w:t>
      </w:r>
      <w:r>
        <w:rPr>
          <w:color w:val="61FC03"/>
        </w:rPr>
        <w:t xml:space="preserve">Sindona oli </w:t>
      </w:r>
      <w:r>
        <w:t xml:space="preserve">siivonnut 45 miljoonaa dollaria Franklin </w:t>
      </w:r>
      <w:r>
        <w:rPr>
          <w:color w:val="FB5514"/>
        </w:rPr>
        <w:t xml:space="preserve">Bankin varoja </w:t>
      </w:r>
      <w:r>
        <w:t xml:space="preserve">muihin </w:t>
      </w:r>
      <w:r>
        <w:t xml:space="preserve">yrityksiinsä. (</w:t>
      </w:r>
      <w:r>
        <w:rPr>
          <w:color w:val="61FC03"/>
        </w:rPr>
        <w:t xml:space="preserve">Sindona </w:t>
      </w:r>
      <w:r>
        <w:t xml:space="preserve">lavasti </w:t>
      </w:r>
      <w:r>
        <w:t xml:space="preserve">"kidnappauksensa" </w:t>
      </w:r>
      <w:r>
        <w:t xml:space="preserve">kahdeksi ja puoleksi kuukaudeksi vuonna 1979 </w:t>
      </w:r>
      <w:r>
        <w:t xml:space="preserve">viivyttääkseen oikeudenkäyntiään.) Vuosina 1976-1979 </w:t>
      </w:r>
      <w:r>
        <w:rPr>
          <w:color w:val="98A088"/>
        </w:rPr>
        <w:t xml:space="preserve">muut </w:t>
      </w:r>
      <w:r>
        <w:rPr>
          <w:color w:val="4F584E"/>
        </w:rPr>
        <w:t xml:space="preserve">Franklin Bankin </w:t>
      </w:r>
      <w:r>
        <w:rPr>
          <w:color w:val="98A088"/>
        </w:rPr>
        <w:t xml:space="preserve">entiset virkamiehet </w:t>
      </w:r>
      <w:r>
        <w:t xml:space="preserve">joko tunnustivat syyllisyytensä tai </w:t>
      </w:r>
      <w:r>
        <w:t xml:space="preserve">heidät todettiin syyllisiksi </w:t>
      </w:r>
      <w:r>
        <w:rPr>
          <w:color w:val="248AD0"/>
        </w:rPr>
        <w:t xml:space="preserve">vallan väärinkäyttöön, mukaan lukien epäilyttäviin transaktioihin, joiden tarkoituksena oli peittää </w:t>
      </w:r>
      <w:r>
        <w:rPr>
          <w:color w:val="5C5300"/>
        </w:rPr>
        <w:t xml:space="preserve">pankin tapp</w:t>
      </w:r>
      <w:r>
        <w:rPr>
          <w:color w:val="248AD0"/>
        </w:rPr>
        <w:t xml:space="preserve">iot</w:t>
      </w:r>
      <w:r>
        <w:t xml:space="preserve">. </w:t>
      </w:r>
      <w:r>
        <w:rPr>
          <w:color w:val="9F6551"/>
        </w:rPr>
        <w:t xml:space="preserve">Sindona, joka oli </w:t>
      </w:r>
      <w:r>
        <w:rPr>
          <w:color w:val="9F6551"/>
        </w:rPr>
        <w:t xml:space="preserve">aikoinaan Vatikaanin talousneuvonantaja ja jolla väitettiin olevan yhteyksiä mafiaan</w:t>
      </w:r>
      <w:r>
        <w:rPr>
          <w:color w:val="932C70"/>
        </w:rPr>
        <w:t xml:space="preserve">, kuoli 22. maaliskuuta 1986 65-vuotiaana juotuaan väitetysti syanidilla terästettyä kahvia italialaisessa vankilassa</w:t>
      </w:r>
      <w:r>
        <w:t xml:space="preserve">. </w:t>
      </w:r>
      <w:r>
        <w:rPr>
          <w:color w:val="932C70"/>
        </w:rPr>
        <w:t xml:space="preserve">Tämä </w:t>
      </w:r>
      <w:r>
        <w:t xml:space="preserve">tapahtui </w:t>
      </w:r>
      <w:r>
        <w:t xml:space="preserve">neljä päivää sen jälkeen, kun hänet oli tuomittu elinkautiseen vankeusrangaistukseen vuoden 1979 murhan tilaamisesta. Italian poliisituomarit katsoivat </w:t>
      </w:r>
      <w:r>
        <w:rPr>
          <w:color w:val="9F6551"/>
        </w:rPr>
        <w:t xml:space="preserve">hänen </w:t>
      </w:r>
      <w:r>
        <w:rPr>
          <w:color w:val="932C70"/>
        </w:rPr>
        <w:t xml:space="preserve">kuolemansa </w:t>
      </w:r>
      <w:r>
        <w:t xml:space="preserve">itsemurhaksi.</w:t>
      </w:r>
    </w:p>
    <w:p>
      <w:r>
        <w:rPr>
          <w:b/>
        </w:rPr>
        <w:t xml:space="preserve">Asiakirjan numero 969</w:t>
      </w:r>
    </w:p>
    <w:p>
      <w:r>
        <w:rPr>
          <w:b/>
        </w:rPr>
        <w:t xml:space="preserve">Asiakirjan tunniste: wsj1267-001</w:t>
      </w:r>
    </w:p>
    <w:p>
      <w:r>
        <w:rPr>
          <w:color w:val="310106"/>
        </w:rPr>
        <w:t xml:space="preserve">Los Angelesin eteläpuolella sijaitsevassa epämääräisessä toimistorakennuksessa seurataan, analysoidaan ja </w:t>
      </w:r>
      <w:r>
        <w:rPr>
          <w:color w:val="310106"/>
        </w:rPr>
        <w:t xml:space="preserve">lopulta </w:t>
      </w:r>
      <w:r>
        <w:rPr>
          <w:color w:val="310106"/>
        </w:rPr>
        <w:t xml:space="preserve">manipuloidaan </w:t>
      </w:r>
      <w:r>
        <w:rPr>
          <w:color w:val="04640D"/>
        </w:rPr>
        <w:t xml:space="preserve">ihmisten käyttäytymistä</w:t>
      </w:r>
      <w:r>
        <w:t xml:space="preserve">. </w:t>
      </w:r>
      <w:r>
        <w:rPr>
          <w:color w:val="FEFB0A"/>
        </w:rPr>
        <w:t xml:space="preserve">Siksak-viiva </w:t>
      </w:r>
      <w:r>
        <w:t xml:space="preserve">kiemurtelee ruudun poikki </w:t>
      </w:r>
      <w:r>
        <w:t xml:space="preserve">ja värähtelee epäsäännöllisesti, kun </w:t>
      </w:r>
      <w:r>
        <w:rPr>
          <w:color w:val="FB5514"/>
        </w:rPr>
        <w:t xml:space="preserve">kannettaviin tietokoneisiin kytketyt koehenkilöt </w:t>
      </w:r>
      <w:r>
        <w:t xml:space="preserve">tallentavat </w:t>
      </w:r>
      <w:r>
        <w:rPr>
          <w:color w:val="FB5514"/>
        </w:rPr>
        <w:t xml:space="preserve">sekunti sekunnilta </w:t>
      </w:r>
      <w:r>
        <w:t xml:space="preserve">reaktioitaan puhujan puheisiin. Yksimielisyys, erimielisyys, kyllästyminen, häiriötekijät, kaikki voidaan päätellä kellotaulun kääntämisestä. Toisessa kokeessa monimutkainen värikoodattu kaavio paljastaa, miten </w:t>
      </w:r>
      <w:r>
        <w:rPr>
          <w:color w:val="E115C0"/>
        </w:rPr>
        <w:t xml:space="preserve">ihmisten mielipiteet </w:t>
      </w:r>
      <w:r>
        <w:t xml:space="preserve">ovat muotoutuneet </w:t>
      </w:r>
      <w:r>
        <w:t xml:space="preserve">- ja miten niitä voidaan muokata uudelleen. </w:t>
      </w:r>
      <w:r>
        <w:rPr>
          <w:color w:val="FEB8C8"/>
        </w:rPr>
        <w:t xml:space="preserve">Kokeita </w:t>
      </w:r>
      <w:r>
        <w:rPr>
          <w:color w:val="00587F"/>
        </w:rPr>
        <w:t xml:space="preserve">valvova </w:t>
      </w:r>
      <w:r>
        <w:rPr>
          <w:color w:val="00587F"/>
        </w:rPr>
        <w:t xml:space="preserve">Donald Vinson </w:t>
      </w:r>
      <w:r>
        <w:t xml:space="preserve">ei ole mikään elämästä irrallaan oleva tutkija. Hän </w:t>
      </w:r>
      <w:r>
        <w:rPr>
          <w:color w:val="9E8317"/>
        </w:rPr>
        <w:t xml:space="preserve">johtaa </w:t>
      </w:r>
      <w:r>
        <w:rPr>
          <w:color w:val="01190F"/>
        </w:rPr>
        <w:t xml:space="preserve">Litigation Sciences Inc:tä, </w:t>
      </w:r>
      <w:r>
        <w:rPr>
          <w:color w:val="58018B"/>
        </w:rPr>
        <w:t xml:space="preserve">maan </w:t>
      </w:r>
      <w:r>
        <w:rPr>
          <w:color w:val="847D81"/>
        </w:rPr>
        <w:t xml:space="preserve">suurinta juridista konsultointia harjoittavaa yritystä</w:t>
      </w:r>
      <w:r>
        <w:rPr>
          <w:color w:val="B70639"/>
        </w:rPr>
        <w:t xml:space="preserve">, joka </w:t>
      </w:r>
      <w:r>
        <w:rPr>
          <w:color w:val="703B01"/>
        </w:rPr>
        <w:t xml:space="preserve">auttaa amerikkalaisia yrityksiä valmistautumaan tärkeisiin oikeudenkäynteihin ennustamalla ja muokkaamalla valamiesten reaktioita</w:t>
      </w:r>
      <w:r>
        <w:t xml:space="preserve">. </w:t>
      </w:r>
      <w:r>
        <w:rPr>
          <w:color w:val="F7F1DF"/>
        </w:rPr>
        <w:t xml:space="preserve">Samalla </w:t>
      </w:r>
      <w:r>
        <w:rPr>
          <w:color w:val="01190F"/>
        </w:rPr>
        <w:t xml:space="preserve">Litigation Sciences </w:t>
      </w:r>
      <w:r>
        <w:t xml:space="preserve">muokkaa </w:t>
      </w:r>
      <w:r>
        <w:t xml:space="preserve">hiljaa mutta hellittämättä lakimaailmaa. </w:t>
      </w:r>
      <w:r>
        <w:rPr>
          <w:color w:val="01190F"/>
        </w:rPr>
        <w:t xml:space="preserve">Saatchi &amp; Saatchi PLC:n yksikkönä toimiva Litigation Sciences, joka on </w:t>
      </w:r>
      <w:r>
        <w:rPr>
          <w:color w:val="118B8A"/>
        </w:rPr>
        <w:t xml:space="preserve">vähän </w:t>
      </w:r>
      <w:r>
        <w:rPr>
          <w:color w:val="01190F"/>
        </w:rPr>
        <w:t xml:space="preserve">tunnettu oikeusmaailman ulkopuolella, mutta joka on alalla voimakas vaikuttaja, </w:t>
      </w:r>
      <w:r>
        <w:t xml:space="preserve">työllistää yli 100 psykologia, sosiologia, markkinointiasiantuntijaa, graafista suunnittelijaa ja insinööriä. </w:t>
      </w:r>
      <w:r>
        <w:rPr>
          <w:color w:val="01190F"/>
        </w:rPr>
        <w:t xml:space="preserve">Yritys </w:t>
      </w:r>
      <w:r>
        <w:t xml:space="preserve">tarjoaa muun muassa </w:t>
      </w:r>
      <w:r>
        <w:t xml:space="preserve">oikeudenkäyntiä edeltäviä mielipidetutkimuksia, profiloi "ihanteellisia" valamiehiä, järjestää näytösoikeudenkäyntejä ja valitsee "varjo"-valamiehiä, kouluttaa lakimiehiä ja todistajia sekä suunnittelee oikeudenkäyntigrafiikkaa. </w:t>
      </w:r>
      <w:r>
        <w:t xml:space="preserve">Poliittisen konsultoinnin ja tuotemarkkinoinnin alalla toimivien kollegoidensa </w:t>
      </w:r>
      <w:r>
        <w:t xml:space="preserve">tavoin </w:t>
      </w:r>
      <w:r>
        <w:rPr>
          <w:color w:val="4AFEFA"/>
        </w:rPr>
        <w:t xml:space="preserve">oikeudenkäynnin konsultit </w:t>
      </w:r>
      <w:r>
        <w:t xml:space="preserve">suostuttelevat </w:t>
      </w:r>
      <w:r>
        <w:rPr>
          <w:color w:val="796EE6"/>
        </w:rPr>
        <w:t xml:space="preserve">asiakkaitaan </w:t>
      </w:r>
      <w:r>
        <w:t xml:space="preserve">vähättelemään monimutkaisia tai epäselviä asioita, yksinkertaistamaan </w:t>
      </w:r>
      <w:r>
        <w:t xml:space="preserve">viestejään ja lisäämään </w:t>
      </w:r>
      <w:r>
        <w:t xml:space="preserve">kohdeyleisön psykologista halukkuutta tehdä toivottuja valintoja. Koska </w:t>
      </w:r>
      <w:r>
        <w:t xml:space="preserve">valamiehistöjen tuomioiden määrä kasvaa jatkuvasti, </w:t>
      </w:r>
      <w:r>
        <w:rPr>
          <w:color w:val="000D2C"/>
        </w:rPr>
        <w:t xml:space="preserve">yritykset ovat </w:t>
      </w:r>
      <w:r>
        <w:t xml:space="preserve">yhä halukkaampia maksamaan tällaisesta neuvonnasta kohtuuttomia summia. </w:t>
      </w:r>
      <w:r>
        <w:rPr>
          <w:color w:val="01190F"/>
        </w:rPr>
        <w:t xml:space="preserve">Litigation Sciences </w:t>
      </w:r>
      <w:r>
        <w:t xml:space="preserve">auttoi hiljattain </w:t>
      </w:r>
      <w:r>
        <w:rPr>
          <w:color w:val="53495F"/>
        </w:rPr>
        <w:t xml:space="preserve">Penzoil Co:ta </w:t>
      </w:r>
      <w:r>
        <w:t xml:space="preserve">saamaan 10,5 miljardin dollarin tuomion Texaco Inc:tä vastaan. Se myös neuvoi </w:t>
      </w:r>
      <w:r>
        <w:rPr>
          <w:color w:val="F95475"/>
        </w:rPr>
        <w:t xml:space="preserve">National Football Leaguea </w:t>
      </w:r>
      <w:r>
        <w:rPr>
          <w:color w:val="F95475"/>
        </w:rPr>
        <w:t xml:space="preserve">sen </w:t>
      </w:r>
      <w:r>
        <w:t xml:space="preserve">puolustautuessa suurelta osin menestyksekkäästi </w:t>
      </w:r>
      <w:r>
        <w:rPr>
          <w:color w:val="61FC03"/>
        </w:rPr>
        <w:t xml:space="preserve">Yhdysvaltain</w:t>
      </w:r>
      <w:r>
        <w:t xml:space="preserve"> jalkapalloliigan määräämiä kilpailusakkoja vastaan</w:t>
      </w:r>
      <w:r>
        <w:t xml:space="preserve">. </w:t>
      </w:r>
      <w:r>
        <w:t xml:space="preserve">Hän auttoi myös puolustautumaan </w:t>
      </w:r>
      <w:r>
        <w:rPr>
          <w:color w:val="5D9608"/>
        </w:rPr>
        <w:t xml:space="preserve">tuotevastuuoikeudenkäynneissä, jotka koskivat </w:t>
      </w:r>
      <w:r>
        <w:rPr>
          <w:color w:val="5D9608"/>
        </w:rPr>
        <w:t xml:space="preserve">erilaisia tuotteita Firestone 500 -renkaista Bendectin-pahoinvointilääkkeeseen</w:t>
      </w:r>
      <w:r>
        <w:t xml:space="preserve">. </w:t>
      </w:r>
      <w:r>
        <w:t xml:space="preserve">Suurelta osin näiden tapausten ansiosta </w:t>
      </w:r>
      <w:r>
        <w:rPr>
          <w:color w:val="01190F"/>
        </w:rPr>
        <w:t xml:space="preserve">Litigation Sciences </w:t>
      </w:r>
      <w:r>
        <w:t xml:space="preserve">on kasvanut </w:t>
      </w:r>
      <w:r>
        <w:t xml:space="preserve">kahden viime vuoden aikana kaksinkertaiseksi </w:t>
      </w:r>
      <w:r>
        <w:t xml:space="preserve">alkuperäiseen kokoonsa. </w:t>
      </w:r>
      <w:r>
        <w:rPr>
          <w:color w:val="01190F"/>
        </w:rPr>
        <w:t xml:space="preserve">Sen </w:t>
      </w:r>
      <w:r>
        <w:t xml:space="preserve">tulot vuonna 1988 olivat 25 miljoonaa dollaria. Samaan aikaan </w:t>
      </w:r>
      <w:r>
        <w:t xml:space="preserve">uusia kilpailijoita syntyy lähes päivittäin; noin 300 uutta yritystä - joista monilla on vain yksi työntekijä - on syntynyt. </w:t>
      </w:r>
      <w:r>
        <w:rPr>
          <w:color w:val="00587F"/>
        </w:rPr>
        <w:t xml:space="preserve">Vinson </w:t>
      </w:r>
      <w:r>
        <w:t xml:space="preserve">arvioi, että alan kokonaistulot ovat lähes 200 miljoonaa dollaria. </w:t>
      </w:r>
      <w:r>
        <w:rPr>
          <w:color w:val="98A088"/>
        </w:rPr>
        <w:t xml:space="preserve">Kaikissa tapauksissa</w:t>
      </w:r>
      <w:r>
        <w:rPr>
          <w:color w:val="4F584E"/>
        </w:rPr>
        <w:t xml:space="preserve">, joissa on </w:t>
      </w:r>
      <w:r>
        <w:rPr>
          <w:color w:val="98A088"/>
        </w:rPr>
        <w:t xml:space="preserve">kyse suurista rahasummista</w:t>
      </w:r>
      <w:r>
        <w:t xml:space="preserve">, voit olla </w:t>
      </w:r>
      <w:r>
        <w:rPr>
          <w:color w:val="248AD0"/>
        </w:rPr>
        <w:t xml:space="preserve">varma, että </w:t>
      </w:r>
      <w:r>
        <w:t xml:space="preserve">jompikumpi osapuoli tai jopa molemmat käyttävät oikeudenkäyntiasiantuntijoita. Vaikka </w:t>
      </w:r>
      <w:r>
        <w:rPr>
          <w:color w:val="5C5300"/>
        </w:rPr>
        <w:t xml:space="preserve">konsultit </w:t>
      </w:r>
      <w:r>
        <w:rPr>
          <w:color w:val="5C5300"/>
        </w:rPr>
        <w:t xml:space="preserve">ovat kaikkialla läsnä, heitä </w:t>
      </w:r>
      <w:r>
        <w:t xml:space="preserve">ei kuitenkaan </w:t>
      </w:r>
      <w:r>
        <w:t xml:space="preserve">toivoteta tervetulleiksi ehdoitta. Joidenkin lakimiesten ja tutkijoiden mielestä yhteiskuntatieteiden tutkijoiden luoma näkemys amerikkalaisesta valamiesjärjestelmästä on kaukana siitä ihanteesta, jota esitellään kansalaistaidon oppikirjoissa ja joka esitetään elokuvissa. Nyt jo klassikoksi muodostuneessa elokuvassa Kaksitoista vihaista miestä keskustelun sulatusuuni paljastaa </w:t>
      </w:r>
      <w:r>
        <w:rPr>
          <w:color w:val="9F6551"/>
        </w:rPr>
        <w:t xml:space="preserve">jokaisen </w:t>
      </w:r>
      <w:r>
        <w:rPr>
          <w:color w:val="BCFEC6"/>
        </w:rPr>
        <w:t xml:space="preserve">valamiehen </w:t>
      </w:r>
      <w:r>
        <w:rPr>
          <w:color w:val="9F6551"/>
        </w:rPr>
        <w:t xml:space="preserve">ennakkoluulot, minkä </w:t>
      </w:r>
      <w:r>
        <w:t xml:space="preserve">vuoksi he eivät voi vaikuttaa tuomioon millään tavalla. Tuntikausia kestäneiden väittelyjen ja keskustelujen jälkeen </w:t>
      </w:r>
      <w:r>
        <w:rPr>
          <w:color w:val="932C70"/>
        </w:rPr>
        <w:t xml:space="preserve">valamiehistö </w:t>
      </w:r>
      <w:r>
        <w:t xml:space="preserve">keskittyy lopulta tosiasioihin lähes täydellisen objektiivisesti. Todellisessa elämässä </w:t>
      </w:r>
      <w:r>
        <w:rPr>
          <w:color w:val="2B1B04"/>
        </w:rPr>
        <w:t xml:space="preserve">valamiehet </w:t>
      </w:r>
      <w:r>
        <w:t xml:space="preserve">eivät ehkä aina </w:t>
      </w:r>
      <w:r>
        <w:t xml:space="preserve">toimi näin, mutta jotkut tuomioistuinten tarkkailijat kysyvät, miksi heitä ei pitäisi rohkaista toimimaan näin sen sijaan, että heidät ohjelmoitaisiin toisin. </w:t>
      </w:r>
      <w:r>
        <w:rPr>
          <w:color w:val="D4C67A"/>
        </w:rPr>
        <w:t xml:space="preserve">Oikeudenkäyntiavustaminen </w:t>
      </w:r>
      <w:r>
        <w:rPr>
          <w:color w:val="B5AFC4"/>
        </w:rPr>
        <w:t xml:space="preserve">on, kuten </w:t>
      </w:r>
      <w:r>
        <w:rPr>
          <w:color w:val="C2A393"/>
        </w:rPr>
        <w:t xml:space="preserve">newyorkilainen asianajaja Donald Zoeller </w:t>
      </w:r>
      <w:r>
        <w:rPr>
          <w:color w:val="AE7AA1"/>
        </w:rPr>
        <w:t xml:space="preserve">asian </w:t>
      </w:r>
      <w:r>
        <w:rPr>
          <w:color w:val="B5AFC4"/>
        </w:rPr>
        <w:t xml:space="preserve">ilmaisi, </w:t>
      </w:r>
      <w:r>
        <w:rPr>
          <w:color w:val="B5AFC4"/>
        </w:rPr>
        <w:t xml:space="preserve">"erittäin manipuloivaa</w:t>
      </w:r>
      <w:r>
        <w:t xml:space="preserve">". Hän lisää: "</w:t>
      </w:r>
      <w:r>
        <w:rPr>
          <w:color w:val="6A3A35"/>
        </w:rPr>
        <w:t xml:space="preserve">He yrittävät </w:t>
      </w:r>
      <w:r>
        <w:rPr>
          <w:color w:val="0232FD"/>
        </w:rPr>
        <w:t xml:space="preserve">uskotella</w:t>
      </w:r>
      <w:r>
        <w:t xml:space="preserve">, että </w:t>
      </w:r>
      <w:r>
        <w:rPr>
          <w:color w:val="BA6801"/>
        </w:rPr>
        <w:t xml:space="preserve">valamiehet </w:t>
      </w:r>
      <w:r>
        <w:t xml:space="preserve">eivät </w:t>
      </w:r>
      <w:r>
        <w:rPr>
          <w:color w:val="BA6801"/>
        </w:rPr>
        <w:t xml:space="preserve">tee </w:t>
      </w:r>
      <w:r>
        <w:t xml:space="preserve">päätöksiä rationaalisesti. </w:t>
      </w:r>
      <w:r>
        <w:rPr>
          <w:color w:val="16C0D0"/>
        </w:rPr>
        <w:t xml:space="preserve">He </w:t>
      </w:r>
      <w:r>
        <w:rPr>
          <w:color w:val="168E5C"/>
        </w:rPr>
        <w:t xml:space="preserve">yrittävät </w:t>
      </w:r>
      <w:r>
        <w:rPr>
          <w:color w:val="168E5C"/>
        </w:rPr>
        <w:t xml:space="preserve">kuitenkin myös </w:t>
      </w:r>
      <w:r>
        <w:rPr>
          <w:color w:val="168E5C"/>
        </w:rPr>
        <w:t xml:space="preserve">saada </w:t>
      </w:r>
      <w:r>
        <w:rPr>
          <w:color w:val="C62100"/>
        </w:rPr>
        <w:t xml:space="preserve">valamiehistön </w:t>
      </w:r>
      <w:r>
        <w:rPr>
          <w:color w:val="168E5C"/>
        </w:rPr>
        <w:t xml:space="preserve">jäsenet luopumaan </w:t>
      </w:r>
      <w:r>
        <w:rPr>
          <w:color w:val="014347"/>
        </w:rPr>
        <w:t xml:space="preserve">rationaalisesta päätöksenteosta</w:t>
      </w:r>
      <w:r>
        <w:t xml:space="preserve">. </w:t>
      </w:r>
      <w:r>
        <w:rPr>
          <w:color w:val="42083B"/>
        </w:rPr>
        <w:t xml:space="preserve">Minusta </w:t>
      </w:r>
      <w:r>
        <w:rPr>
          <w:color w:val="233809"/>
        </w:rPr>
        <w:t xml:space="preserve">se </w:t>
      </w:r>
      <w:r>
        <w:t xml:space="preserve">on </w:t>
      </w:r>
      <w:r>
        <w:t xml:space="preserve">huolestuttavaa." </w:t>
      </w:r>
      <w:r>
        <w:rPr>
          <w:color w:val="42083B"/>
        </w:rPr>
        <w:t xml:space="preserve">Zoeller </w:t>
      </w:r>
      <w:r>
        <w:t xml:space="preserve">myöntää kuitenkin myös, että </w:t>
      </w:r>
      <w:r>
        <w:rPr>
          <w:color w:val="82785D"/>
        </w:rPr>
        <w:t xml:space="preserve">konsultit </w:t>
      </w:r>
      <w:r>
        <w:t xml:space="preserve">voivat olla erittäin tehokkaita. "</w:t>
      </w:r>
      <w:r>
        <w:t xml:space="preserve">Jos tapaus on tarpeeksi suuri, on melkeinpä ammatillinen väärinkäytös olla käyttämättä </w:t>
      </w:r>
      <w:r>
        <w:rPr>
          <w:color w:val="82785D"/>
        </w:rPr>
        <w:t xml:space="preserve">niitä", </w:t>
      </w:r>
      <w:r>
        <w:t xml:space="preserve">hän sanoo. Toiset valittavat, että </w:t>
      </w:r>
      <w:r>
        <w:rPr>
          <w:color w:val="023087"/>
        </w:rPr>
        <w:t xml:space="preserve">konsulttien </w:t>
      </w:r>
      <w:r>
        <w:t xml:space="preserve">kasvava vaikutusvalta </w:t>
      </w:r>
      <w:r>
        <w:t xml:space="preserve">lisää niiden </w:t>
      </w:r>
      <w:r>
        <w:rPr>
          <w:color w:val="B7DAD2"/>
        </w:rPr>
        <w:t xml:space="preserve">puolueiden </w:t>
      </w:r>
      <w:r>
        <w:t xml:space="preserve">etua</w:t>
      </w:r>
      <w:r>
        <w:rPr>
          <w:color w:val="B7DAD2"/>
        </w:rPr>
        <w:t xml:space="preserve">, joilla on </w:t>
      </w:r>
      <w:r>
        <w:rPr>
          <w:color w:val="196956"/>
        </w:rPr>
        <w:t xml:space="preserve">varaa näihin kalliisiin palveluihin</w:t>
      </w:r>
      <w:r>
        <w:t xml:space="preserve">. </w:t>
      </w:r>
      <w:r>
        <w:t xml:space="preserve">"</w:t>
      </w:r>
      <w:r>
        <w:rPr>
          <w:color w:val="8C41BB"/>
        </w:rPr>
        <w:t xml:space="preserve">Rikkaat ihmiset ja yritykset </w:t>
      </w:r>
      <w:r>
        <w:rPr>
          <w:color w:val="ECEDFE"/>
        </w:rPr>
        <w:t xml:space="preserve">voivat ostaa </w:t>
      </w:r>
      <w:r>
        <w:rPr>
          <w:color w:val="2B2D32"/>
        </w:rPr>
        <w:t xml:space="preserve">niitä</w:t>
      </w:r>
      <w:r>
        <w:rPr>
          <w:color w:val="94C661"/>
        </w:rPr>
        <w:t xml:space="preserve">, </w:t>
      </w:r>
      <w:r>
        <w:rPr>
          <w:color w:val="F8907D"/>
        </w:rPr>
        <w:t xml:space="preserve">köyhät radikaalit (poliittisissa tapauksissa) </w:t>
      </w:r>
      <w:r>
        <w:rPr>
          <w:color w:val="F8907D"/>
        </w:rPr>
        <w:t xml:space="preserve">saavat niitä ilmaiseksi, </w:t>
      </w:r>
      <w:r>
        <w:rPr>
          <w:color w:val="94C661"/>
        </w:rPr>
        <w:t xml:space="preserve">ja kaikki </w:t>
      </w:r>
      <w:r>
        <w:rPr>
          <w:color w:val="788E95"/>
        </w:rPr>
        <w:t xml:space="preserve">siltä väliltä </w:t>
      </w:r>
      <w:r>
        <w:rPr>
          <w:color w:val="94C661"/>
        </w:rPr>
        <w:t xml:space="preserve">ovat epäedullisessa asemassa</w:t>
      </w:r>
      <w:r>
        <w:t xml:space="preserve">, </w:t>
      </w:r>
      <w:r>
        <w:rPr>
          <w:color w:val="94C661"/>
        </w:rPr>
        <w:t xml:space="preserve">mikä </w:t>
      </w:r>
      <w:r>
        <w:t xml:space="preserve">ei ole </w:t>
      </w:r>
      <w:r>
        <w:rPr>
          <w:color w:val="FB6AB8"/>
        </w:rPr>
        <w:t xml:space="preserve">sellainen</w:t>
      </w:r>
      <w:r>
        <w:t xml:space="preserve"> järjestelmä, jota </w:t>
      </w:r>
      <w:r>
        <w:rPr>
          <w:color w:val="576094"/>
        </w:rPr>
        <w:t xml:space="preserve">me </w:t>
      </w:r>
      <w:r>
        <w:rPr>
          <w:color w:val="FB6AB8"/>
        </w:rPr>
        <w:t xml:space="preserve">haluamme</w:t>
      </w:r>
      <w:r>
        <w:t xml:space="preserve">", sanoo </w:t>
      </w:r>
      <w:r>
        <w:rPr>
          <w:color w:val="DB1474"/>
        </w:rPr>
        <w:t xml:space="preserve">Amitai Etzioni</w:t>
      </w:r>
      <w:r>
        <w:rPr>
          <w:color w:val="8489AE"/>
        </w:rPr>
        <w:t xml:space="preserve">, johtava sosiologi</w:t>
      </w:r>
      <w:r>
        <w:rPr>
          <w:color w:val="860E04"/>
        </w:rPr>
        <w:t xml:space="preserve">, joka </w:t>
      </w:r>
      <w:r>
        <w:rPr>
          <w:color w:val="8489AE"/>
        </w:rPr>
        <w:t xml:space="preserve">opettaa George Washingtonin yliopistossa</w:t>
      </w:r>
      <w:r>
        <w:t xml:space="preserve">. </w:t>
      </w:r>
      <w:r>
        <w:t xml:space="preserve">Ironista kyllä, </w:t>
      </w:r>
      <w:r>
        <w:rPr>
          <w:color w:val="FBC206"/>
        </w:rPr>
        <w:t xml:space="preserve">kehittynyt rikostekninen konsultointi </w:t>
      </w:r>
      <w:r>
        <w:t xml:space="preserve">kehittyi 1960- ja 1970-luvun radikaalien poliittisten liikkeiden aikana ennen kuin se löysi </w:t>
      </w:r>
      <w:r>
        <w:t xml:space="preserve">tuottoisamman sovelluksensa suuryritysten tapauksissa. Merkkipaalu sen kehityksessä oli </w:t>
      </w:r>
      <w:r>
        <w:rPr>
          <w:color w:val="6EAB9B"/>
        </w:rPr>
        <w:t xml:space="preserve">Harrisburgin seitsemän ryhmän oikeudenkäynti vuonna 1972, </w:t>
      </w:r>
      <w:r>
        <w:rPr>
          <w:color w:val="F2CDFE"/>
        </w:rPr>
        <w:t xml:space="preserve">jossa </w:t>
      </w:r>
      <w:r>
        <w:rPr>
          <w:color w:val="645341"/>
        </w:rPr>
        <w:t xml:space="preserve">Daniel Berrigania ja kumppaneita </w:t>
      </w:r>
      <w:r>
        <w:rPr>
          <w:color w:val="6EAB9B"/>
        </w:rPr>
        <w:t xml:space="preserve">syytettiin </w:t>
      </w:r>
      <w:r>
        <w:rPr>
          <w:color w:val="6EAB9B"/>
        </w:rPr>
        <w:t xml:space="preserve">sodanvastaisten väkivaltaisuuksien suunnittelusta</w:t>
      </w:r>
      <w:r>
        <w:t xml:space="preserve">. </w:t>
      </w:r>
      <w:r>
        <w:rPr>
          <w:color w:val="6EAB9B"/>
        </w:rPr>
        <w:t xml:space="preserve">Tällöin </w:t>
      </w:r>
      <w:r>
        <w:rPr>
          <w:color w:val="760035"/>
        </w:rPr>
        <w:t xml:space="preserve">joukko vasemmistolaisia sosiologeja </w:t>
      </w:r>
      <w:r>
        <w:t xml:space="preserve">tutki 252 rekisteröitynyttä äänestäjää Harrisburgin eri puolilta. </w:t>
      </w:r>
      <w:r>
        <w:rPr>
          <w:color w:val="760035"/>
        </w:rPr>
        <w:t xml:space="preserve">Tutkijat </w:t>
      </w:r>
      <w:r>
        <w:t xml:space="preserve">havaitsivat, että </w:t>
      </w:r>
      <w:r>
        <w:rPr>
          <w:color w:val="647A41"/>
        </w:rPr>
        <w:t xml:space="preserve">episkopaaliset, presbyteeriset, metodistit ja fundamentalistiset protestantit vastustivat </w:t>
      </w:r>
      <w:r>
        <w:t xml:space="preserve">lähes aina </w:t>
      </w:r>
      <w:r>
        <w:rPr>
          <w:color w:val="496E76"/>
        </w:rPr>
        <w:t xml:space="preserve">vastaajia</w:t>
      </w:r>
      <w:r>
        <w:t xml:space="preserve">; </w:t>
      </w:r>
      <w:r>
        <w:rPr>
          <w:color w:val="E3F894"/>
        </w:rPr>
        <w:t xml:space="preserve">asianajajat </w:t>
      </w:r>
      <w:r>
        <w:t xml:space="preserve">päättivät yrittää sulkea </w:t>
      </w:r>
      <w:r>
        <w:rPr>
          <w:color w:val="647A41"/>
        </w:rPr>
        <w:t xml:space="preserve">heidät </w:t>
      </w:r>
      <w:r>
        <w:t xml:space="preserve">valamiehistön ulkopuolelle. </w:t>
      </w:r>
      <w:r>
        <w:rPr>
          <w:color w:val="E3F894"/>
        </w:rPr>
        <w:t xml:space="preserve">Puolustus sai myös tietää, että </w:t>
      </w:r>
      <w:r>
        <w:t xml:space="preserve">korkeakoulutetut ihmiset suhtautuvat Vietnamin sotaan epätyypillisen konservatiivisesti. Toiseksi kohteeksi tulivat siis vähemmän koulutetut valamiehistöt. Tarkoin valittu valamiehistö äänesti lopulta 10-2 puolesta, ja </w:t>
      </w:r>
      <w:r>
        <w:rPr>
          <w:color w:val="F9D7CD"/>
        </w:rPr>
        <w:t xml:space="preserve">syyttäjä </w:t>
      </w:r>
      <w:r>
        <w:t xml:space="preserve">päätti </w:t>
      </w:r>
      <w:r>
        <w:t xml:space="preserve">olla nostamatta syytettä uudelleen. Silloin oikeudenkäyntiä koskeva neuvonta tuli kuvaan mukaan. Tämä nuori tieteenala perustettiin vuonna 1977</w:t>
      </w:r>
      <w:r>
        <w:rPr>
          <w:color w:val="A1A711"/>
        </w:rPr>
        <w:t xml:space="preserve">, kun </w:t>
      </w:r>
      <w:r>
        <w:rPr>
          <w:color w:val="01FB92"/>
        </w:rPr>
        <w:t xml:space="preserve">International Business Machines Corp. </w:t>
      </w:r>
      <w:r>
        <w:rPr>
          <w:color w:val="876128"/>
        </w:rPr>
        <w:t xml:space="preserve">palkkasi </w:t>
      </w:r>
      <w:r>
        <w:rPr>
          <w:color w:val="FD0F31"/>
        </w:rPr>
        <w:t xml:space="preserve">markkinoinnin professorin </w:t>
      </w:r>
      <w:r>
        <w:rPr>
          <w:color w:val="C660FB"/>
        </w:rPr>
        <w:t xml:space="preserve">puolustamaan </w:t>
      </w:r>
      <w:r>
        <w:rPr>
          <w:color w:val="BE8485"/>
        </w:rPr>
        <w:t xml:space="preserve">sitä </w:t>
      </w:r>
      <w:r>
        <w:rPr>
          <w:color w:val="120104"/>
        </w:rPr>
        <w:t xml:space="preserve">monimutkaisessa kilpailuoikeudenkäynnissä</w:t>
      </w:r>
      <w:r>
        <w:t xml:space="preserve">. </w:t>
      </w:r>
      <w:r>
        <w:rPr>
          <w:color w:val="C3C1BE"/>
        </w:rPr>
        <w:t xml:space="preserve">IBM:n </w:t>
      </w:r>
      <w:r>
        <w:rPr>
          <w:color w:val="05AEE8"/>
        </w:rPr>
        <w:t xml:space="preserve">oikeudenkäyntiasiamiesten </w:t>
      </w:r>
      <w:r>
        <w:rPr>
          <w:color w:val="9F98F8"/>
        </w:rPr>
        <w:t xml:space="preserve">Thomas Barrin </w:t>
      </w:r>
      <w:r>
        <w:rPr>
          <w:color w:val="1167D9"/>
        </w:rPr>
        <w:t xml:space="preserve">ja </w:t>
      </w:r>
      <w:r>
        <w:rPr>
          <w:color w:val="D19012"/>
        </w:rPr>
        <w:t xml:space="preserve">David Boiesin </w:t>
      </w:r>
      <w:r>
        <w:t xml:space="preserve">ongelmana </w:t>
      </w:r>
      <w:r>
        <w:t xml:space="preserve">oli, miten tehdä </w:t>
      </w:r>
      <w:r>
        <w:rPr>
          <w:color w:val="B7D802"/>
        </w:rPr>
        <w:t xml:space="preserve">tämä erittäin tekninen tapaus </w:t>
      </w:r>
      <w:r>
        <w:t xml:space="preserve">ymmärrettäväksi. </w:t>
      </w:r>
      <w:r>
        <w:rPr>
          <w:color w:val="5E7A6A"/>
        </w:rPr>
        <w:t xml:space="preserve">Oikeudenkäynnin </w:t>
      </w:r>
      <w:r>
        <w:rPr>
          <w:color w:val="826392"/>
        </w:rPr>
        <w:t xml:space="preserve">edetessä he halusivat tietää, </w:t>
      </w:r>
      <w:r>
        <w:rPr>
          <w:color w:val="826392"/>
        </w:rPr>
        <w:t xml:space="preserve">riittääkö </w:t>
      </w:r>
      <w:r>
        <w:rPr>
          <w:color w:val="1D0051"/>
        </w:rPr>
        <w:t xml:space="preserve">valamiehistö</w:t>
      </w:r>
      <w:r>
        <w:t xml:space="preserve">. </w:t>
      </w:r>
      <w:r>
        <w:rPr>
          <w:color w:val="8BE7FC"/>
        </w:rPr>
        <w:t xml:space="preserve">Professorin </w:t>
      </w:r>
      <w:r>
        <w:t xml:space="preserve">ehdottama ratkaisu oli </w:t>
      </w:r>
      <w:r>
        <w:t xml:space="preserve">palkata </w:t>
      </w:r>
      <w:r>
        <w:rPr>
          <w:color w:val="76E0C1"/>
        </w:rPr>
        <w:t xml:space="preserve">kuusi ihmistä, </w:t>
      </w:r>
      <w:r>
        <w:rPr>
          <w:color w:val="BACFA7"/>
        </w:rPr>
        <w:t xml:space="preserve">jotka </w:t>
      </w:r>
      <w:r>
        <w:rPr>
          <w:color w:val="76E0C1"/>
        </w:rPr>
        <w:t xml:space="preserve">demografisesti heijastaisivat </w:t>
      </w:r>
      <w:r>
        <w:rPr>
          <w:color w:val="11BA09"/>
        </w:rPr>
        <w:t xml:space="preserve">todellista valamiehistöä</w:t>
      </w:r>
      <w:r>
        <w:rPr>
          <w:color w:val="76E0C1"/>
        </w:rPr>
        <w:t xml:space="preserve">, osallistuisivat </w:t>
      </w:r>
      <w:r>
        <w:rPr>
          <w:color w:val="462C36"/>
        </w:rPr>
        <w:t xml:space="preserve">oikeudenkäyntiin </w:t>
      </w:r>
      <w:r>
        <w:rPr>
          <w:color w:val="76E0C1"/>
        </w:rPr>
        <w:t xml:space="preserve">ja raportoisivat </w:t>
      </w:r>
      <w:r>
        <w:rPr>
          <w:color w:val="76E0C1"/>
        </w:rPr>
        <w:t xml:space="preserve">reaktioistaan</w:t>
      </w:r>
      <w:r>
        <w:t xml:space="preserve">. </w:t>
      </w:r>
      <w:r>
        <w:rPr>
          <w:color w:val="491803"/>
        </w:rPr>
        <w:t xml:space="preserve">Sitten hän antoi ohjeet </w:t>
      </w:r>
      <w:r>
        <w:rPr>
          <w:color w:val="F5D2A8"/>
        </w:rPr>
        <w:t xml:space="preserve">Boiesille </w:t>
      </w:r>
      <w:r>
        <w:rPr>
          <w:color w:val="03422C"/>
        </w:rPr>
        <w:t xml:space="preserve">ja </w:t>
      </w:r>
      <w:r>
        <w:rPr>
          <w:color w:val="72A46E"/>
        </w:rPr>
        <w:t xml:space="preserve">Barrille</w:t>
      </w:r>
      <w:r>
        <w:rPr>
          <w:color w:val="128EAC"/>
        </w:rPr>
        <w:t xml:space="preserve">, joilla </w:t>
      </w:r>
      <w:r>
        <w:rPr>
          <w:color w:val="47545E"/>
        </w:rPr>
        <w:t xml:space="preserve">oli mahdollisuus mukauttaa </w:t>
      </w:r>
      <w:r>
        <w:rPr>
          <w:color w:val="47545E"/>
        </w:rPr>
        <w:t xml:space="preserve">esityksensä seuraavana päivänä </w:t>
      </w:r>
      <w:r>
        <w:rPr>
          <w:color w:val="B95C69"/>
        </w:rPr>
        <w:t xml:space="preserve">sen mukaisesti</w:t>
      </w:r>
      <w:r>
        <w:t xml:space="preserve">. Näin syntyi "varjojury". </w:t>
      </w:r>
      <w:r>
        <w:rPr>
          <w:color w:val="8BE7FC"/>
        </w:rPr>
        <w:t xml:space="preserve">Professori Vinson tarttui </w:t>
      </w:r>
      <w:r>
        <w:t xml:space="preserve">aukkoon oikeustieteellisessä tutkimuksessa ja perusti </w:t>
      </w:r>
      <w:r>
        <w:rPr>
          <w:color w:val="01190F"/>
        </w:rPr>
        <w:t xml:space="preserve">Litigation Sciences </w:t>
      </w:r>
      <w:r>
        <w:t xml:space="preserve">-yrityksen </w:t>
      </w:r>
      <w:r>
        <w:t xml:space="preserve">(</w:t>
      </w:r>
      <w:r>
        <w:rPr>
          <w:color w:val="A14D12"/>
        </w:rPr>
        <w:t xml:space="preserve">IBM </w:t>
      </w:r>
      <w:r>
        <w:t xml:space="preserve">voitti </w:t>
      </w:r>
      <w:r>
        <w:rPr>
          <w:color w:val="C4C8FA"/>
        </w:rPr>
        <w:t xml:space="preserve">jutun). </w:t>
      </w:r>
      <w:r>
        <w:t xml:space="preserve">"Vaikeinta monimutkaisissa jutuissa on säilyttää objektiivisuus ja tietyssä mielessä </w:t>
      </w:r>
      <w:r>
        <w:t xml:space="preserve">tietämättömyys", sanoo </w:t>
      </w:r>
      <w:r>
        <w:rPr>
          <w:color w:val="3F3610"/>
        </w:rPr>
        <w:t xml:space="preserve">Boies asianajotoimisto Cravath, Swaine &amp; Mooresta</w:t>
      </w:r>
      <w:r>
        <w:t xml:space="preserve">. "Se, mitä </w:t>
      </w:r>
      <w:r>
        <w:t xml:space="preserve">etsit varjovalamiehistöltä, on hyvin samankaltaista kuin </w:t>
      </w:r>
      <w:r>
        <w:rPr>
          <w:color w:val="D3A2C6"/>
        </w:rPr>
        <w:t xml:space="preserve">se, mitä </w:t>
      </w:r>
      <w:r>
        <w:t xml:space="preserve">teet, kun esität </w:t>
      </w:r>
      <w:r>
        <w:rPr>
          <w:color w:val="4C5B32"/>
        </w:rPr>
        <w:t xml:space="preserve">ensimmäisen </w:t>
      </w:r>
      <w:r>
        <w:t xml:space="preserve">väitteesi </w:t>
      </w:r>
      <w:r>
        <w:rPr>
          <w:color w:val="0D841A"/>
        </w:rPr>
        <w:t xml:space="preserve">vaimollesi tai ystävällesi </w:t>
      </w:r>
      <w:r>
        <w:t xml:space="preserve">ja </w:t>
      </w:r>
      <w:r>
        <w:rPr>
          <w:color w:val="0D841A"/>
        </w:rPr>
        <w:t xml:space="preserve">he antavat </w:t>
      </w:r>
      <w:r>
        <w:rPr>
          <w:color w:val="9DB3B7"/>
        </w:rPr>
        <w:t xml:space="preserve">sinulle </w:t>
      </w:r>
      <w:r>
        <w:t xml:space="preserve">jonkinlaisen vastauksen. Varjostuomaristo on tapa </w:t>
      </w:r>
      <w:r>
        <w:t xml:space="preserve">tehdä </w:t>
      </w:r>
      <w:r>
        <w:rPr>
          <w:color w:val="D3A2C6"/>
        </w:rPr>
        <w:t xml:space="preserve">se </w:t>
      </w:r>
      <w:r>
        <w:t xml:space="preserve">järjestelmällisemmin ja organisoidummin." </w:t>
      </w:r>
      <w:r>
        <w:t xml:space="preserve">Tämä lähestymistapa toimi hyvin </w:t>
      </w:r>
      <w:r>
        <w:rPr>
          <w:color w:val="B14F8F"/>
        </w:rPr>
        <w:t xml:space="preserve">äskettäisessä kilpailuoikeudenkäynnissä, </w:t>
      </w:r>
      <w:r>
        <w:rPr>
          <w:color w:val="747103"/>
        </w:rPr>
        <w:t xml:space="preserve">jossa </w:t>
      </w:r>
      <w:r>
        <w:rPr>
          <w:color w:val="9F816D"/>
        </w:rPr>
        <w:t xml:space="preserve">Energy Transportation Systems Inc. </w:t>
      </w:r>
      <w:r>
        <w:rPr>
          <w:color w:val="B14F8F"/>
        </w:rPr>
        <w:t xml:space="preserve">haastoi Santa Fe Pacific Corp:n oikeuteen puoliksi nesteytetyn kivihiilen kuljetuksesta </w:t>
      </w:r>
      <w:r>
        <w:rPr>
          <w:color w:val="D26A5B"/>
        </w:rPr>
        <w:t xml:space="preserve">- </w:t>
      </w:r>
      <w:r>
        <w:rPr>
          <w:color w:val="B14F8F"/>
        </w:rPr>
        <w:t xml:space="preserve">sellainen </w:t>
      </w:r>
      <w:r>
        <w:rPr>
          <w:color w:val="8B934B"/>
        </w:rPr>
        <w:t xml:space="preserve">tapaus</w:t>
      </w:r>
      <w:r>
        <w:rPr>
          <w:color w:val="F98500"/>
        </w:rPr>
        <w:t xml:space="preserve">, joka </w:t>
      </w:r>
      <w:r>
        <w:rPr>
          <w:color w:val="8B934B"/>
        </w:rPr>
        <w:t xml:space="preserve">ei todennäköisesti jätä silmää kuivaksi</w:t>
      </w:r>
      <w:r>
        <w:t xml:space="preserve">. </w:t>
      </w:r>
      <w:r>
        <w:rPr>
          <w:color w:val="002935"/>
        </w:rPr>
        <w:t xml:space="preserve">Energy Transportation </w:t>
      </w:r>
      <w:r>
        <w:t xml:space="preserve">palkkasi </w:t>
      </w:r>
      <w:r>
        <w:rPr>
          <w:color w:val="01190F"/>
        </w:rPr>
        <w:t xml:space="preserve">Litigation Sciencesin </w:t>
      </w:r>
      <w:r>
        <w:t xml:space="preserve">tekemään tutkimusta, harjoittelemaan neuvotteluja, laatimaan </w:t>
      </w:r>
      <w:r>
        <w:rPr>
          <w:color w:val="D7F3FE"/>
        </w:rPr>
        <w:t xml:space="preserve">valamiesprofiileja </w:t>
      </w:r>
      <w:r>
        <w:t xml:space="preserve">ja kokoamaan </w:t>
      </w:r>
      <w:r>
        <w:rPr>
          <w:color w:val="FCB899"/>
        </w:rPr>
        <w:t xml:space="preserve">varjovalamiehistön, </w:t>
      </w:r>
      <w:r>
        <w:t xml:space="preserve">mikä maksoi useita satoja tuhansia dollareita</w:t>
      </w:r>
      <w:r>
        <w:t xml:space="preserve">. </w:t>
      </w:r>
      <w:r>
        <w:t xml:space="preserve">Juuri ennen varsinaisia loppupuheenvuoroja </w:t>
      </w:r>
      <w:r>
        <w:rPr>
          <w:color w:val="002935"/>
        </w:rPr>
        <w:t xml:space="preserve">yritys</w:t>
      </w:r>
      <w:r>
        <w:t xml:space="preserve"> antoi </w:t>
      </w:r>
      <w:r>
        <w:rPr>
          <w:color w:val="D26A5B"/>
        </w:rPr>
        <w:t xml:space="preserve">tapauksen </w:t>
      </w:r>
      <w:r>
        <w:rPr>
          <w:color w:val="FCB899"/>
        </w:rPr>
        <w:t xml:space="preserve">viiden varjovalamiehen </w:t>
      </w:r>
      <w:r>
        <w:t xml:space="preserve">äänestettäväksi, joille </w:t>
      </w:r>
      <w:r>
        <w:rPr>
          <w:color w:val="1C0720"/>
        </w:rPr>
        <w:t xml:space="preserve">maksettiin </w:t>
      </w:r>
      <w:r>
        <w:rPr>
          <w:color w:val="FCB899"/>
        </w:rPr>
        <w:t xml:space="preserve">150 dollaria päivässä</w:t>
      </w:r>
      <w:r>
        <w:t xml:space="preserve">. </w:t>
      </w:r>
      <w:r>
        <w:rPr>
          <w:color w:val="FCB899"/>
        </w:rPr>
        <w:t xml:space="preserve">Valamiehistö, </w:t>
      </w:r>
      <w:r>
        <w:rPr>
          <w:color w:val="1C0720"/>
        </w:rPr>
        <w:t xml:space="preserve">joka </w:t>
      </w:r>
      <w:r>
        <w:rPr>
          <w:color w:val="FCB899"/>
        </w:rPr>
        <w:t xml:space="preserve">ei tiennyt</w:t>
      </w:r>
      <w:r>
        <w:rPr>
          <w:color w:val="6B5F61"/>
        </w:rPr>
        <w:t xml:space="preserve">, kumpi osapuoli </w:t>
      </w:r>
      <w:r>
        <w:rPr>
          <w:color w:val="FCB899"/>
        </w:rPr>
        <w:t xml:space="preserve">oli palkannut </w:t>
      </w:r>
      <w:r>
        <w:rPr>
          <w:color w:val="1C0720"/>
        </w:rPr>
        <w:t xml:space="preserve">heidät</w:t>
      </w:r>
      <w:r>
        <w:t xml:space="preserve">, päätti </w:t>
      </w:r>
      <w:r>
        <w:rPr>
          <w:color w:val="002935"/>
        </w:rPr>
        <w:t xml:space="preserve">Energy Transportationin hyväksi </w:t>
      </w:r>
      <w:r>
        <w:t xml:space="preserve">ja määräsi 500 miljoonan dollarin vahingonkorvaukset. </w:t>
      </w:r>
      <w:r>
        <w:rPr>
          <w:color w:val="D7F3FE"/>
        </w:rPr>
        <w:t xml:space="preserve">Todellinen valamiehistö </w:t>
      </w:r>
      <w:r>
        <w:t xml:space="preserve">vastasi muutamaa päivää myöhemmin myöntämällä </w:t>
      </w:r>
      <w:r>
        <w:rPr>
          <w:color w:val="002935"/>
        </w:rPr>
        <w:t xml:space="preserve">Energy Transportationille</w:t>
      </w:r>
      <w:r>
        <w:t xml:space="preserve"> 345 miljoonan dollarin voiton</w:t>
      </w:r>
      <w:r>
        <w:t xml:space="preserve">. </w:t>
      </w:r>
      <w:r>
        <w:t xml:space="preserve">"</w:t>
      </w:r>
      <w:r>
        <w:rPr>
          <w:color w:val="F98A9D"/>
        </w:rPr>
        <w:t xml:space="preserve">Se</w:t>
      </w:r>
      <w:r>
        <w:t xml:space="preserve"> on </w:t>
      </w:r>
      <w:r>
        <w:t xml:space="preserve">kuin </w:t>
      </w:r>
      <w:r>
        <w:rPr>
          <w:color w:val="9B72C2"/>
        </w:rPr>
        <w:t xml:space="preserve">sääennuste</w:t>
      </w:r>
      <w:r>
        <w:t xml:space="preserve">", sanoo </w:t>
      </w:r>
      <w:r>
        <w:rPr>
          <w:color w:val="002935"/>
        </w:rPr>
        <w:t xml:space="preserve">Energy Transportationin </w:t>
      </w:r>
      <w:r>
        <w:t xml:space="preserve">lakimies </w:t>
      </w:r>
      <w:r>
        <w:t xml:space="preserve">Harry Reasoner asianajotoimisto Vinson &amp; Elkinsistä. "Se </w:t>
      </w:r>
      <w:r>
        <w:t xml:space="preserve">on usein väärin, mutta </w:t>
      </w:r>
      <w:r>
        <w:rPr>
          <w:color w:val="9B72C2"/>
        </w:rPr>
        <w:t xml:space="preserve">se on </w:t>
      </w:r>
      <w:r>
        <w:t xml:space="preserve">parempi kuin intialaisen sateentekijän konsultointi." </w:t>
      </w:r>
      <w:r>
        <w:t xml:space="preserve">Ennustaminen on vain yksi osa </w:t>
      </w:r>
      <w:r>
        <w:rPr>
          <w:color w:val="01190F"/>
        </w:rPr>
        <w:t xml:space="preserve">Litigation Sciencen </w:t>
      </w:r>
      <w:r>
        <w:t xml:space="preserve">työtä</w:t>
      </w:r>
      <w:r>
        <w:t xml:space="preserve">. Oikeuskäsittelyn lopputuloksen muuttaminen on se, millä on todella merkitystä. Asioihin </w:t>
      </w:r>
      <w:r>
        <w:t xml:space="preserve">perehtymättömälle osa </w:t>
      </w:r>
      <w:r>
        <w:rPr>
          <w:color w:val="01190F"/>
        </w:rPr>
        <w:t xml:space="preserve">yrityksen</w:t>
      </w:r>
      <w:r>
        <w:t xml:space="preserve"> lähestymistavoista </w:t>
      </w:r>
      <w:r>
        <w:t xml:space="preserve">saattaa vaikuttaa kylmän manipuloivilta. </w:t>
      </w:r>
      <w:r>
        <w:rPr>
          <w:color w:val="A6919D"/>
        </w:rPr>
        <w:t xml:space="preserve">Teoriassa valamiesten pitäisi punnita todisteita loogisesti ja objektiivisesti</w:t>
      </w:r>
      <w:r>
        <w:t xml:space="preserve">. </w:t>
      </w:r>
      <w:r>
        <w:rPr>
          <w:color w:val="2C3729"/>
        </w:rPr>
        <w:t xml:space="preserve">Sen sijaan </w:t>
      </w:r>
      <w:r>
        <w:rPr>
          <w:color w:val="D7C70B"/>
        </w:rPr>
        <w:t xml:space="preserve">tuhansia </w:t>
      </w:r>
      <w:r>
        <w:rPr>
          <w:color w:val="EFFBD0"/>
        </w:rPr>
        <w:t xml:space="preserve">valamiehiä </w:t>
      </w:r>
      <w:r>
        <w:rPr>
          <w:color w:val="D7C70B"/>
        </w:rPr>
        <w:t xml:space="preserve">haastateltuaan </w:t>
      </w:r>
      <w:r>
        <w:rPr>
          <w:color w:val="9F9992"/>
        </w:rPr>
        <w:t xml:space="preserve">Vinson</w:t>
      </w:r>
      <w:r>
        <w:rPr>
          <w:color w:val="D7C70B"/>
        </w:rPr>
        <w:t xml:space="preserve"> sanoo, että </w:t>
      </w:r>
      <w:r>
        <w:rPr>
          <w:color w:val="D7C70B"/>
        </w:rPr>
        <w:t xml:space="preserve">he lähtevät liikkeelle vakiintuneista </w:t>
      </w:r>
      <w:r>
        <w:rPr>
          <w:color w:val="FDE2F1"/>
        </w:rPr>
        <w:t xml:space="preserve">kannoista </w:t>
      </w:r>
      <w:r>
        <w:rPr>
          <w:color w:val="D7C70B"/>
        </w:rPr>
        <w:t xml:space="preserve">ja yrittävät </w:t>
      </w:r>
      <w:r>
        <w:rPr>
          <w:color w:val="D7C70B"/>
        </w:rPr>
        <w:t xml:space="preserve">muokata </w:t>
      </w:r>
      <w:r>
        <w:rPr>
          <w:color w:val="923A52"/>
        </w:rPr>
        <w:t xml:space="preserve">tapauksen faktat </w:t>
      </w:r>
      <w:r>
        <w:rPr>
          <w:color w:val="5140A7"/>
        </w:rPr>
        <w:t xml:space="preserve">omien </w:t>
      </w:r>
      <w:r>
        <w:t xml:space="preserve">näkemystensä </w:t>
      </w:r>
      <w:r>
        <w:t xml:space="preserve">mukaisiksi. </w:t>
      </w:r>
      <w:r>
        <w:rPr>
          <w:color w:val="6D706C"/>
        </w:rPr>
        <w:t xml:space="preserve">Oikeudenkäyntiä edeltävä </w:t>
      </w:r>
      <w:r>
        <w:rPr>
          <w:color w:val="BC14FD"/>
        </w:rPr>
        <w:t xml:space="preserve">tutkimus </w:t>
      </w:r>
      <w:r>
        <w:t xml:space="preserve">auttaa konsultteja laatimaan profiilin oikeanlaisista valamiehistä. Jos </w:t>
      </w:r>
      <w:r>
        <w:t xml:space="preserve">kyseessä </w:t>
      </w:r>
      <w:r>
        <w:rPr>
          <w:color w:val="0007C4"/>
        </w:rPr>
        <w:t xml:space="preserve">on </w:t>
      </w:r>
      <w:r>
        <w:rPr>
          <w:color w:val="C6A62F"/>
        </w:rPr>
        <w:t xml:space="preserve">tapaus</w:t>
      </w:r>
      <w:r>
        <w:rPr>
          <w:color w:val="000C14"/>
        </w:rPr>
        <w:t xml:space="preserve">, jossa </w:t>
      </w:r>
      <w:r>
        <w:rPr>
          <w:color w:val="904431"/>
        </w:rPr>
        <w:t xml:space="preserve">asiakas </w:t>
      </w:r>
      <w:r>
        <w:rPr>
          <w:color w:val="C6A62F"/>
        </w:rPr>
        <w:t xml:space="preserve">vaatii </w:t>
      </w:r>
      <w:r>
        <w:rPr>
          <w:color w:val="600013"/>
        </w:rPr>
        <w:t xml:space="preserve">vahingonkorvauksia, </w:t>
      </w:r>
      <w:r>
        <w:rPr>
          <w:color w:val="693955"/>
        </w:rPr>
        <w:t xml:space="preserve">ne </w:t>
      </w:r>
      <w:r>
        <w:t xml:space="preserve">myönnetään </w:t>
      </w:r>
      <w:r>
        <w:t xml:space="preserve">paljon </w:t>
      </w:r>
      <w:r>
        <w:t xml:space="preserve">todennäköisemmin esimerkiksi </w:t>
      </w:r>
      <w:r>
        <w:t xml:space="preserve">masentuneille, alityöllistetyille ihmisille. </w:t>
      </w:r>
      <w:r>
        <w:rPr>
          <w:color w:val="5E7C99"/>
        </w:rPr>
        <w:t xml:space="preserve">Joku, jolla on maisterin tutkinto klassisista humanistisista tieteistä </w:t>
      </w:r>
      <w:r>
        <w:rPr>
          <w:color w:val="6C6E82"/>
        </w:rPr>
        <w:t xml:space="preserve">ja joka </w:t>
      </w:r>
      <w:r>
        <w:rPr>
          <w:color w:val="5E7C99"/>
        </w:rPr>
        <w:t xml:space="preserve">työskentelee herkkukaupassa, </w:t>
      </w:r>
      <w:r>
        <w:t xml:space="preserve">olisi ihanteellinen, </w:t>
      </w:r>
      <w:r>
        <w:rPr>
          <w:color w:val="01190F"/>
        </w:rPr>
        <w:t xml:space="preserve">Litigation Sciences </w:t>
      </w:r>
      <w:r>
        <w:t xml:space="preserve">neuvoo</w:t>
      </w:r>
      <w:r>
        <w:t xml:space="preserve">. Kyseessä voi olla myös </w:t>
      </w:r>
      <w:r>
        <w:t xml:space="preserve">vastikään eronnut tai leskeksi jäänyt henkilö. (Koska </w:t>
      </w:r>
      <w:r>
        <w:rPr>
          <w:color w:val="01190F"/>
        </w:rPr>
        <w:t xml:space="preserve">oikeustieteet </w:t>
      </w:r>
      <w:r>
        <w:t xml:space="preserve">edustavat yleensä puolustusta, </w:t>
      </w:r>
      <w:r>
        <w:rPr>
          <w:color w:val="D0AFB3"/>
        </w:rPr>
        <w:t xml:space="preserve">sen </w:t>
      </w:r>
      <w:r>
        <w:rPr>
          <w:color w:val="493B36"/>
        </w:rPr>
        <w:t xml:space="preserve">tavanomainen tehtävä on </w:t>
      </w:r>
      <w:r>
        <w:t xml:space="preserve">auttaa </w:t>
      </w:r>
      <w:r>
        <w:rPr>
          <w:color w:val="AC93CE"/>
        </w:rPr>
        <w:t xml:space="preserve">asianajajia </w:t>
      </w:r>
      <w:r>
        <w:t xml:space="preserve">löytämään ja poistamaan tällaiset henkilöt valamiehistöstä.) </w:t>
      </w:r>
      <w:r>
        <w:rPr>
          <w:color w:val="01190F"/>
        </w:rPr>
        <w:t xml:space="preserve">Litigation Sciences etsii </w:t>
      </w:r>
      <w:r>
        <w:t xml:space="preserve">henkilövahinkotapauksiin </w:t>
      </w:r>
      <w:r>
        <w:rPr>
          <w:color w:val="C4BA9C"/>
        </w:rPr>
        <w:t xml:space="preserve">valamiehiä, </w:t>
      </w:r>
      <w:r>
        <w:rPr>
          <w:color w:val="09C4B8"/>
        </w:rPr>
        <w:t xml:space="preserve">jotka </w:t>
      </w:r>
      <w:r>
        <w:rPr>
          <w:color w:val="C4BA9C"/>
        </w:rPr>
        <w:t xml:space="preserve">uskovat, että </w:t>
      </w:r>
      <w:r>
        <w:rPr>
          <w:color w:val="69A5B8"/>
        </w:rPr>
        <w:t xml:space="preserve">useimmat ihmiset, myös uhrit, </w:t>
      </w:r>
      <w:r>
        <w:rPr>
          <w:color w:val="C4BA9C"/>
        </w:rPr>
        <w:t xml:space="preserve">saavat ansionsa mukaan</w:t>
      </w:r>
      <w:r>
        <w:t xml:space="preserve">. Tällaisilla ihmisillä on tyypillisesti myös kielteisiä asenteita vammaisia, köyhiä, mustia ja naisia kohtaan. </w:t>
      </w:r>
      <w:r>
        <w:rPr>
          <w:color w:val="374869"/>
        </w:rPr>
        <w:t xml:space="preserve">Neuvonantajat </w:t>
      </w:r>
      <w:r>
        <w:t xml:space="preserve">auttavat </w:t>
      </w:r>
      <w:r>
        <w:rPr>
          <w:color w:val="F868ED"/>
        </w:rPr>
        <w:t xml:space="preserve">asianajajia </w:t>
      </w:r>
      <w:r>
        <w:t xml:space="preserve">löytämään tällaisia valamiehistön jäseniä esittämällä kysymyksiä </w:t>
      </w:r>
      <w:r>
        <w:rPr>
          <w:color w:val="E70850"/>
        </w:rPr>
        <w:t xml:space="preserve">mahdollisten valamiehistön jäsenten </w:t>
      </w:r>
      <w:r>
        <w:t xml:space="preserve">asenteista </w:t>
      </w:r>
      <w:r>
        <w:t xml:space="preserve">vapaaehtoistyötä tai tiettyjä elokuvia ja kirjoja kohtaan. </w:t>
      </w:r>
      <w:r>
        <w:rPr>
          <w:color w:val="01190F"/>
        </w:rPr>
        <w:t xml:space="preserve">Oikeudenkäynnin tiede </w:t>
      </w:r>
      <w:r>
        <w:t xml:space="preserve">ei tee moraalisia eroja. Jos </w:t>
      </w:r>
      <w:r>
        <w:rPr>
          <w:color w:val="C04841"/>
        </w:rPr>
        <w:t xml:space="preserve">asiakas </w:t>
      </w:r>
      <w:r>
        <w:t xml:space="preserve">tarvitsee </w:t>
      </w:r>
      <w:r>
        <w:rPr>
          <w:color w:val="C36333"/>
        </w:rPr>
        <w:t xml:space="preserve">puolueellisia valamiehiä</w:t>
      </w:r>
      <w:r>
        <w:t xml:space="preserve">, </w:t>
      </w:r>
      <w:r>
        <w:rPr>
          <w:color w:val="01190F"/>
        </w:rPr>
        <w:t xml:space="preserve">yritys </w:t>
      </w:r>
      <w:r>
        <w:t xml:space="preserve">auttaa löytämään </w:t>
      </w:r>
      <w:r>
        <w:rPr>
          <w:color w:val="C36333"/>
        </w:rPr>
        <w:t xml:space="preserve">heidät. </w:t>
      </w:r>
      <w:r>
        <w:rPr>
          <w:color w:val="8BE7FC"/>
        </w:rPr>
        <w:t xml:space="preserve">Vinson</w:t>
      </w:r>
      <w:r>
        <w:t xml:space="preserve"> selittää asian näin</w:t>
      </w:r>
      <w:r>
        <w:t xml:space="preserve">: "</w:t>
      </w:r>
      <w:r>
        <w:rPr>
          <w:color w:val="01190F"/>
        </w:rPr>
        <w:t xml:space="preserve">Me </w:t>
      </w:r>
      <w:r>
        <w:t xml:space="preserve">emme </w:t>
      </w:r>
      <w:r>
        <w:rPr>
          <w:color w:val="700366"/>
        </w:rPr>
        <w:t xml:space="preserve">tarkista faktoja</w:t>
      </w:r>
      <w:r>
        <w:t xml:space="preserve">. </w:t>
      </w:r>
      <w:r>
        <w:rPr>
          <w:color w:val="700366"/>
        </w:rPr>
        <w:t xml:space="preserve">Ne </w:t>
      </w:r>
      <w:r>
        <w:t xml:space="preserve">ovat mitä ovat. </w:t>
      </w:r>
      <w:r>
        <w:rPr>
          <w:color w:val="8A7A93"/>
        </w:rPr>
        <w:t xml:space="preserve">Kukin asianajaja valitsee kuitenkin </w:t>
      </w:r>
      <w:r>
        <w:t xml:space="preserve">tosiasiat ja </w:t>
      </w:r>
      <w:r>
        <w:rPr>
          <w:color w:val="52351D"/>
        </w:rPr>
        <w:t xml:space="preserve">käyttämänsä </w:t>
      </w:r>
      <w:r>
        <w:rPr>
          <w:color w:val="52351D"/>
        </w:rPr>
        <w:t xml:space="preserve">strategian</w:t>
      </w:r>
      <w:r>
        <w:t xml:space="preserve">. </w:t>
      </w:r>
      <w:r>
        <w:rPr>
          <w:color w:val="D17190"/>
        </w:rPr>
        <w:t xml:space="preserve">Oikeudenkäyntiasianajajan on </w:t>
      </w:r>
      <w:r>
        <w:t xml:space="preserve">esitettävä </w:t>
      </w:r>
      <w:r>
        <w:rPr>
          <w:color w:val="A0F086"/>
        </w:rPr>
        <w:t xml:space="preserve">paras mahdollinen tapaus, joka </w:t>
      </w:r>
      <w:r>
        <w:rPr>
          <w:color w:val="7B41FC"/>
        </w:rPr>
        <w:t xml:space="preserve">hänellä </w:t>
      </w:r>
      <w:r>
        <w:rPr>
          <w:color w:val="A0F086"/>
        </w:rPr>
        <w:t xml:space="preserve">on käytettävissään.</w:t>
      </w:r>
      <w:r>
        <w:t xml:space="preserve">" </w:t>
      </w:r>
      <w:r>
        <w:t xml:space="preserve">Kun valamiehistö on valittu, </w:t>
      </w:r>
      <w:r>
        <w:rPr>
          <w:color w:val="0EA64F"/>
        </w:rPr>
        <w:t xml:space="preserve">konsultit </w:t>
      </w:r>
      <w:r>
        <w:t xml:space="preserve">määrittelevät usein </w:t>
      </w:r>
      <w:r>
        <w:rPr>
          <w:color w:val="017499"/>
        </w:rPr>
        <w:t xml:space="preserve">valamiesten </w:t>
      </w:r>
      <w:r>
        <w:t xml:space="preserve">todennäköiset </w:t>
      </w:r>
      <w:r>
        <w:rPr>
          <w:color w:val="017499"/>
        </w:rPr>
        <w:t xml:space="preserve">asenteet </w:t>
      </w:r>
      <w:r>
        <w:t xml:space="preserve">ja </w:t>
      </w:r>
      <w:r>
        <w:t xml:space="preserve">auttavat muokkaamaan asianajajien esityksiä </w:t>
      </w:r>
      <w:r>
        <w:rPr>
          <w:color w:val="017499"/>
        </w:rPr>
        <w:t xml:space="preserve">sen mukaisesti.</w:t>
      </w:r>
      <w:r>
        <w:t xml:space="preserve"> Logiikalla on tässä minimaalinen rooli. Tärkeämpiä ovat </w:t>
      </w:r>
      <w:r>
        <w:t xml:space="preserve">ne, joita </w:t>
      </w:r>
      <w:r>
        <w:rPr>
          <w:color w:val="01190F"/>
        </w:rPr>
        <w:t xml:space="preserve">LSI </w:t>
      </w:r>
      <w:r>
        <w:t xml:space="preserve">kutsuu "psykologisiksi ankkureiksi" - </w:t>
      </w:r>
      <w:r>
        <w:rPr>
          <w:color w:val="7300CD"/>
        </w:rPr>
        <w:t xml:space="preserve">muutamat keskipisteet, jotka on laskettu </w:t>
      </w:r>
      <w:r>
        <w:t xml:space="preserve">vaikuttamaan tuomaristoon intuitiivisella tasolla. Eräässä korvaustapauksessa </w:t>
      </w:r>
      <w:r>
        <w:rPr>
          <w:color w:val="A9B074"/>
        </w:rPr>
        <w:t xml:space="preserve">nainen </w:t>
      </w:r>
      <w:r>
        <w:t xml:space="preserve">väitti </w:t>
      </w:r>
      <w:r>
        <w:rPr>
          <w:color w:val="4E6301"/>
        </w:rPr>
        <w:t xml:space="preserve">loukkaantuneensa </w:t>
      </w:r>
      <w:r>
        <w:rPr>
          <w:color w:val="AB7E41"/>
        </w:rPr>
        <w:t xml:space="preserve">liukastuttuaan uima-altaassa, </w:t>
      </w:r>
      <w:r>
        <w:t xml:space="preserve">mutta </w:t>
      </w:r>
      <w:r>
        <w:rPr>
          <w:color w:val="547FF4"/>
        </w:rPr>
        <w:t xml:space="preserve">putoaminen </w:t>
      </w:r>
      <w:r>
        <w:t xml:space="preserve">ei selittänyt, miksi </w:t>
      </w:r>
      <w:r>
        <w:rPr>
          <w:color w:val="134DAC"/>
        </w:rPr>
        <w:t xml:space="preserve">toinen </w:t>
      </w:r>
      <w:r>
        <w:rPr>
          <w:color w:val="FDEC87"/>
        </w:rPr>
        <w:t xml:space="preserve">hänen </w:t>
      </w:r>
      <w:r>
        <w:rPr>
          <w:color w:val="134DAC"/>
        </w:rPr>
        <w:t xml:space="preserve">käsivarsistaan </w:t>
      </w:r>
      <w:r>
        <w:t xml:space="preserve">oli värjäytynyt siniseksi. </w:t>
      </w:r>
      <w:r>
        <w:rPr>
          <w:color w:val="C264BA"/>
        </w:rPr>
        <w:t xml:space="preserve">Puolustusasianajajat </w:t>
      </w:r>
      <w:r>
        <w:rPr>
          <w:color w:val="056164"/>
        </w:rPr>
        <w:t xml:space="preserve">osoittivat valamiehille toistuvasti </w:t>
      </w:r>
      <w:r>
        <w:rPr>
          <w:color w:val="FE12A0"/>
        </w:rPr>
        <w:t xml:space="preserve">käsivartta, mikä </w:t>
      </w:r>
      <w:r>
        <w:rPr>
          <w:color w:val="056164"/>
        </w:rPr>
        <w:t xml:space="preserve">herätti </w:t>
      </w:r>
      <w:r>
        <w:rPr>
          <w:color w:val="056164"/>
        </w:rPr>
        <w:t xml:space="preserve">epäilyksiä </w:t>
      </w:r>
      <w:r>
        <w:rPr>
          <w:color w:val="939DAD"/>
        </w:rPr>
        <w:t xml:space="preserve">naisen </w:t>
      </w:r>
      <w:r>
        <w:rPr>
          <w:color w:val="0BCDFA"/>
        </w:rPr>
        <w:t xml:space="preserve">vammojen </w:t>
      </w:r>
      <w:r>
        <w:rPr>
          <w:color w:val="056164"/>
        </w:rPr>
        <w:t xml:space="preserve">alkuperästä</w:t>
      </w:r>
      <w:r>
        <w:t xml:space="preserve">. </w:t>
      </w:r>
      <w:r>
        <w:rPr>
          <w:color w:val="056164"/>
        </w:rPr>
        <w:t xml:space="preserve">Temppu </w:t>
      </w:r>
      <w:r>
        <w:t xml:space="preserve">toimi. Puolustus voitti. Perinteisessä henkilövahinkojutussa </w:t>
      </w:r>
      <w:r>
        <w:rPr>
          <w:color w:val="277442"/>
        </w:rPr>
        <w:t xml:space="preserve">konsultit </w:t>
      </w:r>
      <w:r>
        <w:t xml:space="preserve">keskittyvät siihen, että </w:t>
      </w:r>
      <w:r>
        <w:rPr>
          <w:color w:val="1BDE4A"/>
        </w:rPr>
        <w:t xml:space="preserve">valamiehistö </w:t>
      </w:r>
      <w:r>
        <w:t xml:space="preserve">siirtäisi syyllisyyden. "</w:t>
      </w:r>
      <w:r>
        <w:t xml:space="preserve">Ihanteellinen puolustus </w:t>
      </w:r>
      <w:r>
        <w:rPr>
          <w:color w:val="826958"/>
        </w:rPr>
        <w:t xml:space="preserve">onnettomuusjutussa </w:t>
      </w:r>
      <w:r>
        <w:t xml:space="preserve">on saada </w:t>
      </w:r>
      <w:r>
        <w:rPr>
          <w:color w:val="977678"/>
        </w:rPr>
        <w:t xml:space="preserve">valamiehistön </w:t>
      </w:r>
      <w:r>
        <w:t xml:space="preserve">jäsenet </w:t>
      </w:r>
      <w:r>
        <w:t xml:space="preserve">syyttämään </w:t>
      </w:r>
      <w:r>
        <w:rPr>
          <w:color w:val="7D8475"/>
        </w:rPr>
        <w:t xml:space="preserve">onnettomuuden </w:t>
      </w:r>
      <w:r>
        <w:rPr>
          <w:color w:val="BAFCE8"/>
        </w:rPr>
        <w:t xml:space="preserve">uhria </w:t>
      </w:r>
      <w:r>
        <w:rPr>
          <w:color w:val="BAFCE8"/>
        </w:rPr>
        <w:t xml:space="preserve">hänen </w:t>
      </w:r>
      <w:r>
        <w:t xml:space="preserve">tilastaan"</w:t>
      </w:r>
      <w:r>
        <w:t xml:space="preserve">, </w:t>
      </w:r>
      <w:r>
        <w:rPr>
          <w:color w:val="8BE7FC"/>
        </w:rPr>
        <w:t xml:space="preserve">Vinson</w:t>
      </w:r>
      <w:r>
        <w:t xml:space="preserve"> kirjoitti</w:t>
      </w:r>
      <w:r>
        <w:t xml:space="preserve">. </w:t>
      </w:r>
      <w:r>
        <w:t xml:space="preserve">Ammattimaisella grafiikalla, jonka tehokkuus on testattu etukäteen, on myös merkittävä rooli </w:t>
      </w:r>
      <w:r>
        <w:rPr>
          <w:color w:val="01190F"/>
        </w:rPr>
        <w:t xml:space="preserve">Litigation Sciencen</w:t>
      </w:r>
      <w:r>
        <w:t xml:space="preserve"> työssä. </w:t>
      </w:r>
      <w:r>
        <w:t xml:space="preserve">Konsulttien mukaan tutkimukset osoittavat, </w:t>
      </w:r>
      <w:r>
        <w:rPr>
          <w:color w:val="8CCF95"/>
        </w:rPr>
        <w:t xml:space="preserve">että </w:t>
      </w:r>
      <w:r>
        <w:rPr>
          <w:color w:val="726638"/>
        </w:rPr>
        <w:t xml:space="preserve">ihmiset </w:t>
      </w:r>
      <w:r>
        <w:rPr>
          <w:color w:val="8CCF95"/>
        </w:rPr>
        <w:t xml:space="preserve">omaksuvat </w:t>
      </w:r>
      <w:r>
        <w:rPr>
          <w:color w:val="FEA8EB"/>
        </w:rPr>
        <w:t xml:space="preserve">tietoa </w:t>
      </w:r>
      <w:r>
        <w:rPr>
          <w:color w:val="8CCF95"/>
        </w:rPr>
        <w:t xml:space="preserve">paremmin ja muistavat </w:t>
      </w:r>
      <w:r>
        <w:rPr>
          <w:color w:val="FEA8EB"/>
        </w:rPr>
        <w:t xml:space="preserve">sen </w:t>
      </w:r>
      <w:r>
        <w:rPr>
          <w:color w:val="8CCF95"/>
        </w:rPr>
        <w:t xml:space="preserve">pidempään, jos he </w:t>
      </w:r>
      <w:r>
        <w:rPr>
          <w:color w:val="8CCF95"/>
        </w:rPr>
        <w:t xml:space="preserve">saavat </w:t>
      </w:r>
      <w:r>
        <w:rPr>
          <w:color w:val="FEA8EB"/>
        </w:rPr>
        <w:t xml:space="preserve">sen </w:t>
      </w:r>
      <w:r>
        <w:rPr>
          <w:color w:val="8CCF95"/>
        </w:rPr>
        <w:t xml:space="preserve">visuaalisesti</w:t>
      </w:r>
      <w:r>
        <w:t xml:space="preserve">. </w:t>
      </w:r>
      <w:r>
        <w:rPr>
          <w:color w:val="EAFEF0"/>
        </w:rPr>
        <w:t xml:space="preserve">Tietokoneella luodut videot </w:t>
      </w:r>
      <w:r>
        <w:t xml:space="preserve">auttavat</w:t>
      </w:r>
      <w:r>
        <w:t xml:space="preserve">. "Keskiverto amerikkalainen katsoo televisiota seitsemän tuntia päivässä. Ne ovat visuaalisesti erittäin hienostuneita", selittää Robert Seltzer, </w:t>
      </w:r>
      <w:r>
        <w:rPr>
          <w:color w:val="01190F"/>
        </w:rPr>
        <w:t xml:space="preserve">LSI:n </w:t>
      </w:r>
      <w:r>
        <w:t xml:space="preserve">grafiikka-asiantuntija</w:t>
      </w:r>
      <w:r>
        <w:t xml:space="preserve">. </w:t>
      </w:r>
      <w:r>
        <w:rPr>
          <w:color w:val="6B9279"/>
        </w:rPr>
        <w:t xml:space="preserve">Lakimiehet ovat edelleen </w:t>
      </w:r>
      <w:r>
        <w:t xml:space="preserve">eri mieltä siitä, onko jotain vialla. Kannattajat myöntävät, että prosessi on taipuvainen manipulointiin, mutta korostavat</w:t>
      </w:r>
      <w:r>
        <w:rPr>
          <w:color w:val="C2FE4B"/>
        </w:rPr>
        <w:t xml:space="preserve">, että </w:t>
      </w:r>
      <w:r>
        <w:rPr>
          <w:color w:val="304041"/>
        </w:rPr>
        <w:t xml:space="preserve">parhaat oikeudenkäyntiasianajajat </w:t>
      </w:r>
      <w:r>
        <w:rPr>
          <w:color w:val="C2FE4B"/>
        </w:rPr>
        <w:t xml:space="preserve">ovat aina käyttäneet samanlaisia taktiikoita</w:t>
      </w:r>
      <w:r>
        <w:t xml:space="preserve">. "He </w:t>
      </w:r>
      <w:r>
        <w:t xml:space="preserve">eivät </w:t>
      </w:r>
      <w:r>
        <w:t xml:space="preserve">ehkä </w:t>
      </w:r>
      <w:r>
        <w:t xml:space="preserve">osanneet nimetä sitä niin hyvin, mutta he tekivät </w:t>
      </w:r>
      <w:r>
        <w:rPr>
          <w:color w:val="C2FE4B"/>
        </w:rPr>
        <w:t xml:space="preserve">sen</w:t>
      </w:r>
      <w:r>
        <w:t xml:space="preserve">", sanoo Stephen Gillers, New Yorkin yliopiston oikeustieteellisen korkeakoulun oikeusetiikan asiantuntija. "Se, mitä sinulla on tässä, on ilmentynyt intuitio." Monet lakimiehet väittävät, että vastapuolen järjestelmässä kaikki on sallittua, kunhan kukaan ei väärennä todisteita. Toiset taas muistuttavat</w:t>
      </w:r>
      <w:r>
        <w:rPr>
          <w:color w:val="1EA6A7"/>
        </w:rPr>
        <w:t xml:space="preserve">, että </w:t>
      </w:r>
      <w:r>
        <w:rPr>
          <w:color w:val="022403"/>
        </w:rPr>
        <w:t xml:space="preserve">pienten yhteisöjen asianajajat </w:t>
      </w:r>
      <w:r>
        <w:rPr>
          <w:color w:val="1EA6A7"/>
        </w:rPr>
        <w:t xml:space="preserve">ovat aina tunteneet yleisen mielipiteen </w:t>
      </w:r>
      <w:r>
        <w:t xml:space="preserve">- ja käyttäneet </w:t>
      </w:r>
      <w:r>
        <w:rPr>
          <w:color w:val="062A47"/>
        </w:rPr>
        <w:t xml:space="preserve">sitä </w:t>
      </w:r>
      <w:r>
        <w:t xml:space="preserve">hyväkseen. Oikeudellinen neuvonta ei ole tae myönteisestä lopputuloksesta. </w:t>
      </w:r>
      <w:r>
        <w:rPr>
          <w:color w:val="01190F"/>
        </w:rPr>
        <w:t xml:space="preserve">Litigation Sciences </w:t>
      </w:r>
      <w:r>
        <w:t xml:space="preserve">myöntää, että yhdessä tapauksessa 20:stä se oli </w:t>
      </w:r>
      <w:r>
        <w:t xml:space="preserve">täysin väärässä oletuksissaan. Jotkut asianajajat kertovat kauhutarinoita konsulttien tai ylihinnoiteltujen palveluiden mokista, kuten siitä, että </w:t>
      </w:r>
      <w:r>
        <w:rPr>
          <w:color w:val="054B17"/>
        </w:rPr>
        <w:t xml:space="preserve">eräs asianajaja </w:t>
      </w:r>
      <w:r>
        <w:t xml:space="preserve">maksoi </w:t>
      </w:r>
      <w:r>
        <w:rPr>
          <w:color w:val="F4C673"/>
        </w:rPr>
        <w:t xml:space="preserve">konsultille (joka ei </w:t>
      </w:r>
      <w:r>
        <w:rPr>
          <w:color w:val="02FEC7"/>
        </w:rPr>
        <w:t xml:space="preserve">ollut Litigation Sciences -yhtiöltä</w:t>
      </w:r>
      <w:r>
        <w:t xml:space="preserve">) 70 000 dollaria </w:t>
      </w:r>
      <w:r>
        <w:rPr>
          <w:color w:val="9DBAA8"/>
        </w:rPr>
        <w:t xml:space="preserve">valamiehistön </w:t>
      </w:r>
      <w:r>
        <w:t xml:space="preserve">haastattelusta suuren tapauksen jälkeen </w:t>
      </w:r>
      <w:r>
        <w:t xml:space="preserve">ja </w:t>
      </w:r>
      <w:r>
        <w:rPr>
          <w:color w:val="054B17"/>
        </w:rPr>
        <w:t xml:space="preserve">luki myöhemmin </w:t>
      </w:r>
      <w:r>
        <w:t xml:space="preserve">The American Lawyer -lehdestä </w:t>
      </w:r>
      <w:r>
        <w:t xml:space="preserve">paljon merkittävämpiä haastatteluja </w:t>
      </w:r>
      <w:r>
        <w:rPr>
          <w:color w:val="9DBAA8"/>
        </w:rPr>
        <w:t xml:space="preserve">samoista valamiehistä. </w:t>
      </w:r>
      <w:r>
        <w:rPr>
          <w:color w:val="775551"/>
        </w:rPr>
        <w:t xml:space="preserve">Jotkut siviilioikeudenkäyntejä hoitavat henkilöt pilkkaavat </w:t>
      </w:r>
      <w:r>
        <w:t xml:space="preserve">ajatusta, jonka mukaan yhteiskuntatieteilijä tietäisi valamiehistön motiiveista enemmän kuin </w:t>
      </w:r>
      <w:r>
        <w:rPr>
          <w:color w:val="775551"/>
        </w:rPr>
        <w:t xml:space="preserve">he itse</w:t>
      </w:r>
      <w:r>
        <w:t xml:space="preserve">. </w:t>
      </w:r>
      <w:r>
        <w:t xml:space="preserve">"Oikeudenkäyntiasianajajana on tärkeää ymmärtää, miten erilaiset ihmiset reagoivat </w:t>
      </w:r>
      <w:r>
        <w:rPr>
          <w:color w:val="835536"/>
        </w:rPr>
        <w:t xml:space="preserve">sinuun </w:t>
      </w:r>
      <w:r>
        <w:t xml:space="preserve">ja </w:t>
      </w:r>
      <w:r>
        <w:t xml:space="preserve">esitykseesi", sanoo </w:t>
      </w:r>
      <w:r>
        <w:rPr>
          <w:color w:val="565BCC"/>
        </w:rPr>
        <w:t xml:space="preserve">Barry Ostrager asianajotoimisto Simpson Thacher &amp; Bartlettista, </w:t>
      </w:r>
      <w:r>
        <w:rPr>
          <w:color w:val="80D7D2"/>
        </w:rPr>
        <w:t xml:space="preserve">joka </w:t>
      </w:r>
      <w:r>
        <w:rPr>
          <w:color w:val="565BCC"/>
        </w:rPr>
        <w:t xml:space="preserve">voitti hiljattain </w:t>
      </w:r>
      <w:r>
        <w:rPr>
          <w:color w:val="7AD607"/>
        </w:rPr>
        <w:t xml:space="preserve">merkittävän oikeudenkäynnin, </w:t>
      </w:r>
      <w:r>
        <w:rPr>
          <w:color w:val="565BCC"/>
        </w:rPr>
        <w:t xml:space="preserve">jossa hän edusti vakuutuksenantajia Shell Oil Co:ta vastaan</w:t>
      </w:r>
      <w:r>
        <w:t xml:space="preserve">. </w:t>
      </w:r>
      <w:r>
        <w:t xml:space="preserve">Hän sanoo </w:t>
      </w:r>
      <w:r>
        <w:t xml:space="preserve">käyttäneensä </w:t>
      </w:r>
      <w:r>
        <w:rPr>
          <w:color w:val="87089A"/>
        </w:rPr>
        <w:t xml:space="preserve">konsultteja </w:t>
      </w:r>
      <w:r>
        <w:rPr>
          <w:color w:val="696F54"/>
        </w:rPr>
        <w:t xml:space="preserve">kyseisessä oikeudenkäynnissä</w:t>
      </w:r>
      <w:r>
        <w:t xml:space="preserve">, mutta "piti heitä käytännössä hyödyttöminä". Useimmat lakimiehet kuitenkin hyväksyvät, miten markkinat reagoivat. Kysymys kuuluu, </w:t>
      </w:r>
      <w:r>
        <w:t xml:space="preserve">voiko </w:t>
      </w:r>
      <w:r>
        <w:rPr>
          <w:color w:val="664B19"/>
        </w:rPr>
        <w:t xml:space="preserve">valamiesjärjestelmä </w:t>
      </w:r>
      <w:r>
        <w:t xml:space="preserve">säilyttää </w:t>
      </w:r>
      <w:r>
        <w:t xml:space="preserve">eheytensä, kun sitä hierotaan näin taitavasti. </w:t>
      </w:r>
      <w:r>
        <w:rPr>
          <w:color w:val="242235"/>
        </w:rPr>
        <w:t xml:space="preserve">Sosiologi Etzioni </w:t>
      </w:r>
      <w:r>
        <w:t xml:space="preserve">on yli vuosikymmenen ajan ollut näiden hierojien pääkriitikko</w:t>
      </w:r>
      <w:r>
        <w:t xml:space="preserve">. </w:t>
      </w:r>
      <w:r>
        <w:t xml:space="preserve">"Ei ole mitään syytä uskoa, että </w:t>
      </w:r>
      <w:r>
        <w:rPr>
          <w:color w:val="7DB00D"/>
        </w:rPr>
        <w:t xml:space="preserve">valamiehet </w:t>
      </w:r>
      <w:r>
        <w:t xml:space="preserve">tekevät vääriä päätöksiä", hän sanoo. "Mutta unohtakaa </w:t>
      </w:r>
      <w:r>
        <w:rPr>
          <w:color w:val="BFC7D6"/>
        </w:rPr>
        <w:t xml:space="preserve">halu manipuloida </w:t>
      </w:r>
      <w:r>
        <w:rPr>
          <w:color w:val="D5A97E"/>
        </w:rPr>
        <w:t xml:space="preserve">heidän </w:t>
      </w:r>
      <w:r>
        <w:rPr>
          <w:color w:val="BFC7D6"/>
        </w:rPr>
        <w:t xml:space="preserve">alitajuntaansa </w:t>
      </w:r>
      <w:r>
        <w:t xml:space="preserve">ajattelemaan paremmin. Saat </w:t>
      </w:r>
      <w:r>
        <w:t xml:space="preserve">heidät vain ajattelemaan väärin." </w:t>
      </w:r>
      <w:r>
        <w:t xml:space="preserve">Näiden tieteellisten neuvonantajien työn estämiseksi hän ehdottaa, että tuomioistuimet rajoittaisivat jyrkästi niiden </w:t>
      </w:r>
      <w:r>
        <w:rPr>
          <w:color w:val="311A18"/>
        </w:rPr>
        <w:t xml:space="preserve">valamiesten </w:t>
      </w:r>
      <w:r>
        <w:t xml:space="preserve">määrää, </w:t>
      </w:r>
      <w:r>
        <w:rPr>
          <w:color w:val="FDB2AB"/>
        </w:rPr>
        <w:t xml:space="preserve">jotka </w:t>
      </w:r>
      <w:r>
        <w:rPr>
          <w:color w:val="D586C9"/>
        </w:rPr>
        <w:t xml:space="preserve">asianajajat </w:t>
      </w:r>
      <w:r>
        <w:rPr>
          <w:color w:val="311A18"/>
        </w:rPr>
        <w:t xml:space="preserve">voivat </w:t>
      </w:r>
      <w:r>
        <w:rPr>
          <w:color w:val="311A18"/>
        </w:rPr>
        <w:t xml:space="preserve">hylätä valamiehistön luettelosta kategorisen haasteen perusteella, eli hylätä ilman perusteita</w:t>
      </w:r>
      <w:r>
        <w:t xml:space="preserve">. </w:t>
      </w:r>
      <w:r>
        <w:t xml:space="preserve">Useimmissa siviiliasioissa tuomarit sallivat </w:t>
      </w:r>
      <w:r>
        <w:rPr>
          <w:color w:val="7A5FB1"/>
        </w:rPr>
        <w:t xml:space="preserve">kummallekin osapuolelle </w:t>
      </w:r>
      <w:r>
        <w:rPr>
          <w:color w:val="32544A"/>
        </w:rPr>
        <w:t xml:space="preserve">kolme tällaista poikkeusta</w:t>
      </w:r>
      <w:r>
        <w:t xml:space="preserve">. </w:t>
      </w:r>
      <w:r>
        <w:t xml:space="preserve">Monimutkaisissa tapauksissa </w:t>
      </w:r>
      <w:r>
        <w:t xml:space="preserve">tuomarit sallivat joskus paljon enemmän. </w:t>
      </w:r>
      <w:r>
        <w:rPr>
          <w:color w:val="242235"/>
        </w:rPr>
        <w:t xml:space="preserve">Etzioni </w:t>
      </w:r>
      <w:r>
        <w:t xml:space="preserve">ehdottaa myös, ettei </w:t>
      </w:r>
      <w:r>
        <w:rPr>
          <w:color w:val="EFE3AF"/>
        </w:rPr>
        <w:t xml:space="preserve">kukaan saisi </w:t>
      </w:r>
      <w:r>
        <w:t xml:space="preserve">kerätä tarkempia tietoja </w:t>
      </w:r>
      <w:r>
        <w:rPr>
          <w:color w:val="859D96"/>
        </w:rPr>
        <w:t xml:space="preserve">valamiehistä </w:t>
      </w:r>
      <w:r>
        <w:t xml:space="preserve">(jotkut tuomioistuimet julkaisevat nimiä ja osoitteita, ja tutkijat voivat ajaa </w:t>
      </w:r>
      <w:r>
        <w:rPr>
          <w:color w:val="859D96"/>
        </w:rPr>
        <w:t xml:space="preserve">heidän </w:t>
      </w:r>
      <w:r>
        <w:t xml:space="preserve">kodeissaan, tarkistaa luottoluokituksia ja jopa kysyä naapureilta). </w:t>
      </w:r>
      <w:r>
        <w:rPr>
          <w:color w:val="2B8570"/>
        </w:rPr>
        <w:t xml:space="preserve">Lisäksi </w:t>
      </w:r>
      <w:r>
        <w:t xml:space="preserve">hänen mukaansa </w:t>
      </w:r>
      <w:r>
        <w:rPr>
          <w:color w:val="8B282D"/>
        </w:rPr>
        <w:t xml:space="preserve">psykologit </w:t>
      </w:r>
      <w:r>
        <w:t xml:space="preserve">eivät saisi analysoida valamiesten persoonallisuutta. Jopa </w:t>
      </w:r>
      <w:r>
        <w:rPr>
          <w:color w:val="E16A07"/>
        </w:rPr>
        <w:t xml:space="preserve">jotkut asianajajat, jotka </w:t>
      </w:r>
      <w:r>
        <w:rPr>
          <w:color w:val="4B0125"/>
        </w:rPr>
        <w:t xml:space="preserve">ovat </w:t>
      </w:r>
      <w:r>
        <w:rPr>
          <w:color w:val="E16A07"/>
        </w:rPr>
        <w:t xml:space="preserve">käyttäneet </w:t>
      </w:r>
      <w:r>
        <w:rPr>
          <w:color w:val="021083"/>
        </w:rPr>
        <w:t xml:space="preserve">konsultteja </w:t>
      </w:r>
      <w:r>
        <w:rPr>
          <w:color w:val="E16A07"/>
        </w:rPr>
        <w:t xml:space="preserve">edukseen, </w:t>
      </w:r>
      <w:r>
        <w:t xml:space="preserve">tuntevat tarvetta rajoittaa </w:t>
      </w:r>
      <w:r>
        <w:rPr>
          <w:color w:val="114558"/>
        </w:rPr>
        <w:t xml:space="preserve">heidän </w:t>
      </w:r>
      <w:r>
        <w:t xml:space="preserve">vaikutusvaltaansa. </w:t>
      </w:r>
      <w:r>
        <w:rPr>
          <w:color w:val="3F3610"/>
        </w:rPr>
        <w:t xml:space="preserve">Boies, ensimmäinen </w:t>
      </w:r>
      <w:r>
        <w:rPr>
          <w:color w:val="C78571"/>
        </w:rPr>
        <w:t xml:space="preserve">Vinsonin </w:t>
      </w:r>
      <w:r>
        <w:rPr>
          <w:color w:val="3F3610"/>
        </w:rPr>
        <w:t xml:space="preserve">palveluja </w:t>
      </w:r>
      <w:r>
        <w:rPr>
          <w:color w:val="3F3610"/>
        </w:rPr>
        <w:t xml:space="preserve">käyttänyt </w:t>
      </w:r>
      <w:r>
        <w:rPr>
          <w:color w:val="3F3610"/>
        </w:rPr>
        <w:t xml:space="preserve">asianajaja</w:t>
      </w:r>
      <w:r>
        <w:t xml:space="preserve">, varoittaa valamiesten laajasta kuulustelusta (ns. voir dire) tai valamiesten henkilötietojen paljastamisesta. "Mitä </w:t>
      </w:r>
      <w:r>
        <w:rPr>
          <w:color w:val="7FB9BC"/>
        </w:rPr>
        <w:t xml:space="preserve">laajempi </w:t>
      </w:r>
      <w:r>
        <w:rPr>
          <w:color w:val="FC7F4B"/>
        </w:rPr>
        <w:t xml:space="preserve">voir dire </w:t>
      </w:r>
      <w:r>
        <w:rPr>
          <w:color w:val="7FB9BC"/>
        </w:rPr>
        <w:t xml:space="preserve">on, </w:t>
      </w:r>
      <w:r>
        <w:rPr>
          <w:color w:val="7FB9BC"/>
        </w:rPr>
        <w:t xml:space="preserve">sitä helpompi on vaikuttaa </w:t>
      </w:r>
      <w:r>
        <w:rPr>
          <w:color w:val="6B3119"/>
        </w:rPr>
        <w:t xml:space="preserve">tutkinnan </w:t>
      </w:r>
      <w:r>
        <w:rPr>
          <w:color w:val="8D4A92"/>
        </w:rPr>
        <w:t xml:space="preserve">tehokkuuteen, </w:t>
      </w:r>
      <w:r>
        <w:t xml:space="preserve">eikä </w:t>
      </w:r>
      <w:r>
        <w:rPr>
          <w:color w:val="994E4F"/>
        </w:rPr>
        <w:t xml:space="preserve">tuomioistuinten </w:t>
      </w:r>
      <w:r>
        <w:t xml:space="preserve">pitäisi mielestäni antaa </w:t>
      </w:r>
      <w:r>
        <w:rPr>
          <w:color w:val="884F74"/>
        </w:rPr>
        <w:t xml:space="preserve">siihen </w:t>
      </w:r>
      <w:r>
        <w:rPr>
          <w:color w:val="994E4F"/>
        </w:rPr>
        <w:t xml:space="preserve">aihetta", </w:t>
      </w:r>
      <w:r>
        <w:rPr>
          <w:color w:val="3F3610"/>
        </w:rPr>
        <w:t xml:space="preserve">Boies </w:t>
      </w:r>
      <w:r>
        <w:t xml:space="preserve">sanoo</w:t>
      </w:r>
      <w:r>
        <w:t xml:space="preserve">.</w:t>
      </w:r>
    </w:p>
    <w:p>
      <w:r>
        <w:rPr>
          <w:b/>
        </w:rPr>
        <w:t xml:space="preserve">Asiakirjan numero 970</w:t>
      </w:r>
    </w:p>
    <w:p>
      <w:r>
        <w:rPr>
          <w:b/>
        </w:rPr>
        <w:t xml:space="preserve">Asiakirjan tunniste: wsj1268-001</w:t>
      </w:r>
    </w:p>
    <w:p>
      <w:r>
        <w:rPr>
          <w:color w:val="310106"/>
        </w:rPr>
        <w:t xml:space="preserve">Silicon Graphics Inc, nopeasti kasvava tietokoneiden työasemien valmistaja</w:t>
      </w:r>
      <w:r>
        <w:t xml:space="preserve">, ilmoitti voittaneensa </w:t>
      </w:r>
      <w:r>
        <w:t xml:space="preserve">liittovaltion hallitukselta </w:t>
      </w:r>
      <w:r>
        <w:rPr>
          <w:color w:val="04640D"/>
        </w:rPr>
        <w:t xml:space="preserve">kaksi sopimusta, joiden </w:t>
      </w:r>
      <w:r>
        <w:t xml:space="preserve">arvo on yli 100 miljoonaa </w:t>
      </w:r>
      <w:r>
        <w:t xml:space="preserve">dollaria </w:t>
      </w:r>
      <w:r>
        <w:rPr>
          <w:color w:val="FEFB0A"/>
        </w:rPr>
        <w:t xml:space="preserve">seuraavien viiden vuoden aikana</w:t>
      </w:r>
      <w:r>
        <w:t xml:space="preserve">. </w:t>
      </w:r>
      <w:r>
        <w:rPr>
          <w:color w:val="FB5514"/>
        </w:rPr>
        <w:t xml:space="preserve">Yksi sopimus </w:t>
      </w:r>
      <w:r>
        <w:t xml:space="preserve">on osa puolustusministeriön sopimusta Loral Rolm Mil-Spec Computersin kanssa, ja sen arvo voi olla </w:t>
      </w:r>
      <w:r>
        <w:t xml:space="preserve">yli 100 miljoonaa </w:t>
      </w:r>
      <w:r>
        <w:t xml:space="preserve">dollaria </w:t>
      </w:r>
      <w:r>
        <w:rPr>
          <w:color w:val="FEFB0A"/>
        </w:rPr>
        <w:t xml:space="preserve">viiden vuoden aikana. </w:t>
      </w:r>
      <w:r>
        <w:t xml:space="preserve">Toinen koskee noin 35:n </w:t>
      </w:r>
      <w:r>
        <w:rPr>
          <w:color w:val="310106"/>
        </w:rPr>
        <w:t xml:space="preserve">yrityksen </w:t>
      </w:r>
      <w:r>
        <w:t xml:space="preserve">huippuluokan työaseman myyntiä </w:t>
      </w:r>
      <w:r>
        <w:t xml:space="preserve">National Institutes of Healthille. </w:t>
      </w:r>
      <w:r>
        <w:rPr>
          <w:color w:val="E115C0"/>
        </w:rPr>
        <w:t xml:space="preserve">Malleja</w:t>
      </w:r>
      <w:r>
        <w:rPr>
          <w:color w:val="00587F"/>
        </w:rPr>
        <w:t xml:space="preserve">, </w:t>
      </w:r>
      <w:r>
        <w:rPr>
          <w:color w:val="E115C0"/>
        </w:rPr>
        <w:t xml:space="preserve">joista kukin maksaa noin 75 000 dollaria, </w:t>
      </w:r>
      <w:r>
        <w:t xml:space="preserve">käytetään tutkimuksessa. </w:t>
      </w:r>
      <w:r>
        <w:rPr>
          <w:color w:val="04640D"/>
        </w:rPr>
        <w:t xml:space="preserve">Tilaukset </w:t>
      </w:r>
      <w:r>
        <w:t xml:space="preserve">ovat </w:t>
      </w:r>
      <w:r>
        <w:t xml:space="preserve">analyytikkojen mukaan </w:t>
      </w:r>
      <w:r>
        <w:t xml:space="preserve">osoitus siitä, että </w:t>
      </w:r>
      <w:r>
        <w:rPr>
          <w:color w:val="310106"/>
        </w:rPr>
        <w:t xml:space="preserve">Silicon Graphicsin </w:t>
      </w:r>
      <w:r>
        <w:t xml:space="preserve">lähestymistapa </w:t>
      </w:r>
      <w:r>
        <w:t xml:space="preserve">tietokonegrafiikkaan on menestynyt tehokkaiden pöytätietokoneiden käyttäjien keskuudessa. "</w:t>
      </w:r>
      <w:r>
        <w:rPr>
          <w:color w:val="310106"/>
        </w:rPr>
        <w:t xml:space="preserve">Tämä yhtiö </w:t>
      </w:r>
      <w:r>
        <w:t xml:space="preserve">kukoistaa", sanoi Hambrecht &amp; Quistin analyytikko Robert Herwick. "Mikään muu [PC]-toimittaja ei tarjoa yhtä hyvää grafiikkasuorituskykyä tähän hintaan." Taistelussa tutkijoiden ja insinöörien pöytätietokoneiden toimittamisesta suurin osa huomiosta kohdistuu </w:t>
      </w:r>
      <w:r>
        <w:rPr>
          <w:color w:val="0BC582"/>
        </w:rPr>
        <w:t xml:space="preserve">suurimpiin kilpailijoihin: </w:t>
      </w:r>
      <w:r>
        <w:rPr>
          <w:color w:val="FEB8C8"/>
        </w:rPr>
        <w:t xml:space="preserve">Sun Microsystems Inc., Hewlett-Packard Co. ja Digital Equipment Corp.</w:t>
      </w:r>
      <w:r>
        <w:rPr>
          <w:color w:val="9E8317"/>
        </w:rPr>
        <w:t xml:space="preserve">, jotka </w:t>
      </w:r>
      <w:r>
        <w:rPr>
          <w:color w:val="FEB8C8"/>
        </w:rPr>
        <w:t xml:space="preserve">valmistavat tietokoneita, jotka on suunnattu pääasiassa monenlaisiin teknisiin ja tieteellisiin tarpeisiin</w:t>
      </w:r>
      <w:r>
        <w:t xml:space="preserve">. </w:t>
      </w:r>
      <w:r>
        <w:rPr>
          <w:color w:val="310106"/>
        </w:rPr>
        <w:t xml:space="preserve">Silicon Graphics puolestaan </w:t>
      </w:r>
      <w:r>
        <w:t xml:space="preserve">on perustamisestaan vuonna 1982 </w:t>
      </w:r>
      <w:r>
        <w:t xml:space="preserve">lähtien </w:t>
      </w:r>
      <w:r>
        <w:t xml:space="preserve">keskittynyt </w:t>
      </w:r>
      <w:r>
        <w:rPr>
          <w:color w:val="01190F"/>
        </w:rPr>
        <w:t xml:space="preserve">tiettyyn markkinarakoalueeseen</w:t>
      </w:r>
      <w:r>
        <w:rPr>
          <w:color w:val="847D81"/>
        </w:rPr>
        <w:t xml:space="preserve">, jota </w:t>
      </w:r>
      <w:r>
        <w:rPr>
          <w:color w:val="01190F"/>
        </w:rPr>
        <w:t xml:space="preserve">jotkut kutsuvat "filminkäsittelyn laskennaksi"</w:t>
      </w:r>
      <w:r>
        <w:t xml:space="preserve">. </w:t>
      </w:r>
      <w:r>
        <w:t xml:space="preserve">Kyseessä </w:t>
      </w:r>
      <w:r>
        <w:rPr>
          <w:color w:val="01190F"/>
        </w:rPr>
        <w:t xml:space="preserve">on </w:t>
      </w:r>
      <w:r>
        <w:rPr>
          <w:color w:val="58018B"/>
        </w:rPr>
        <w:t xml:space="preserve">"visuaalinen" toimintatapa</w:t>
      </w:r>
      <w:r>
        <w:rPr>
          <w:color w:val="B70639"/>
        </w:rPr>
        <w:t xml:space="preserve">, joka </w:t>
      </w:r>
      <w:r>
        <w:rPr>
          <w:color w:val="58018B"/>
        </w:rPr>
        <w:t xml:space="preserve">tarjoaa kolmiulotteisia värimalleja mistä tahansa talon sisustuksesta uusimpaan naisten muotiin</w:t>
      </w:r>
      <w:r>
        <w:t xml:space="preserve">. </w:t>
      </w:r>
      <w:r>
        <w:t xml:space="preserve">Vaikka </w:t>
      </w:r>
      <w:r>
        <w:rPr>
          <w:color w:val="310106"/>
        </w:rPr>
        <w:t xml:space="preserve">Silicon Graphics </w:t>
      </w:r>
      <w:r>
        <w:t xml:space="preserve">on </w:t>
      </w:r>
      <w:r>
        <w:t xml:space="preserve">paljon pienempi kuin </w:t>
      </w:r>
      <w:r>
        <w:rPr>
          <w:color w:val="703B01"/>
        </w:rPr>
        <w:t xml:space="preserve">Digital, Hewlett ja Sun</w:t>
      </w:r>
      <w:r>
        <w:t xml:space="preserve">, se on viime vuosina noussut merkittäväksi vastustajaksi työasemamarkkinoiden graafisella alalla. </w:t>
      </w:r>
      <w:r>
        <w:t xml:space="preserve">Lisäksi </w:t>
      </w:r>
      <w:r>
        <w:rPr>
          <w:color w:val="310106"/>
        </w:rPr>
        <w:t xml:space="preserve">yritys </w:t>
      </w:r>
      <w:r>
        <w:t xml:space="preserve">on vaikeuttanut kilpailijoiden elämää tarjoamalla erilaisia pöytätietokoneita huomattavasti halvemmalla. Vuosi sitten </w:t>
      </w:r>
      <w:r>
        <w:rPr>
          <w:color w:val="310106"/>
        </w:rPr>
        <w:t xml:space="preserve">Silicon Graphics </w:t>
      </w:r>
      <w:r>
        <w:t xml:space="preserve">esitteli </w:t>
      </w:r>
      <w:r>
        <w:t xml:space="preserve">15 000 dollarin hintaisen mallin, joka on lähes yhtä halpa kuin </w:t>
      </w:r>
      <w:r>
        <w:rPr>
          <w:color w:val="F7F1DF"/>
        </w:rPr>
        <w:t xml:space="preserve">tavalliset työasemat, </w:t>
      </w:r>
      <w:r>
        <w:rPr>
          <w:color w:val="F7F1DF"/>
        </w:rPr>
        <w:t xml:space="preserve">joissa ei ole erityisiä grafiikkaominaisuuksia</w:t>
      </w:r>
      <w:r>
        <w:t xml:space="preserve">. </w:t>
      </w:r>
      <w:r>
        <w:rPr>
          <w:color w:val="310106"/>
        </w:rPr>
        <w:t xml:space="preserve">Silicon Graphics </w:t>
      </w:r>
      <w:r>
        <w:t xml:space="preserve">aikoo myös tuoda lähitulevaisuudessa markkinoille vielä halvempia koneita. "On melko turvallista olettaa, että voimme alentaa näiden järjestelmien hintoja 30-40 prosenttia vuodessa", sanoi </w:t>
      </w:r>
      <w:r>
        <w:rPr>
          <w:color w:val="310106"/>
        </w:rPr>
        <w:t xml:space="preserve">yhtiön toimitusjohtaja </w:t>
      </w:r>
      <w:r>
        <w:t xml:space="preserve">Edward McCracken</w:t>
      </w:r>
      <w:r>
        <w:t xml:space="preserve">. </w:t>
      </w:r>
      <w:r>
        <w:rPr>
          <w:color w:val="310106"/>
        </w:rPr>
        <w:t xml:space="preserve">Silicon Graphicsin </w:t>
      </w:r>
      <w:r>
        <w:t xml:space="preserve">strategia näyttää </w:t>
      </w:r>
      <w:r>
        <w:t xml:space="preserve">kannattavan. Syyskuun 30. päivänä päättyneen ensimmäisen vuosineljänneksen liikevaihto oli </w:t>
      </w:r>
      <w:r>
        <w:rPr>
          <w:color w:val="4AFEFA"/>
        </w:rPr>
        <w:t xml:space="preserve">86,4 miljoonaa dollaria</w:t>
      </w:r>
      <w:r>
        <w:t xml:space="preserve">, </w:t>
      </w:r>
      <w:r>
        <w:rPr>
          <w:color w:val="4AFEFA"/>
        </w:rPr>
        <w:t xml:space="preserve">mikä on </w:t>
      </w:r>
      <w:r>
        <w:t xml:space="preserve">95 prosenttia enemmän </w:t>
      </w:r>
      <w:r>
        <w:rPr>
          <w:color w:val="FCB164"/>
        </w:rPr>
        <w:t xml:space="preserve">kuin viime vuonna</w:t>
      </w:r>
      <w:r>
        <w:t xml:space="preserve">. </w:t>
      </w:r>
      <w:r>
        <w:t xml:space="preserve">Voitto oli 5,2 miljoonaa dollaria, kun se </w:t>
      </w:r>
      <w:r>
        <w:rPr>
          <w:color w:val="FCB164"/>
        </w:rPr>
        <w:t xml:space="preserve">viime vuoden </w:t>
      </w:r>
      <w:r>
        <w:t xml:space="preserve">vastaavalla neljänneksellä oli miljoona dollaria</w:t>
      </w:r>
      <w:r>
        <w:t xml:space="preserve">.</w:t>
      </w:r>
    </w:p>
    <w:p>
      <w:r>
        <w:rPr>
          <w:b/>
        </w:rPr>
        <w:t xml:space="preserve">Asiakirjan numero 971</w:t>
      </w:r>
    </w:p>
    <w:p>
      <w:r>
        <w:rPr>
          <w:b/>
        </w:rPr>
        <w:t xml:space="preserve">Asiakirjan tunniste: wsj1269-001</w:t>
      </w:r>
    </w:p>
    <w:p>
      <w:r>
        <w:t xml:space="preserve">Muistatteko vielä kolmekymmenen vuoden takaiset, paksuseinäiset jääkaapit? Jääkaapit tai ainakin </w:t>
      </w:r>
      <w:r>
        <w:rPr>
          <w:color w:val="310106"/>
        </w:rPr>
        <w:t xml:space="preserve">jotkin nykyisiä ohutseinäisiä laitteita tehottomammat laitteet </w:t>
      </w:r>
      <w:r>
        <w:t xml:space="preserve">saattavat olla tulossa takaisin muotiin. Ja </w:t>
      </w:r>
      <w:r>
        <w:rPr>
          <w:color w:val="310106"/>
        </w:rPr>
        <w:t xml:space="preserve">tämä jokin</w:t>
      </w:r>
      <w:r>
        <w:t xml:space="preserve">, mikä se </w:t>
      </w:r>
      <w:r>
        <w:t xml:space="preserve">sitten </w:t>
      </w:r>
      <w:r>
        <w:rPr>
          <w:color w:val="310106"/>
        </w:rPr>
        <w:t xml:space="preserve">onkin, </w:t>
      </w:r>
      <w:r>
        <w:t xml:space="preserve">voi olla jopa 100-600 dollaria kalliimpi kuin </w:t>
      </w:r>
      <w:r>
        <w:rPr>
          <w:color w:val="04640D"/>
        </w:rPr>
        <w:t xml:space="preserve">hinta, </w:t>
      </w:r>
      <w:r>
        <w:rPr>
          <w:color w:val="04640D"/>
        </w:rPr>
        <w:t xml:space="preserve">jonka kuluttajat nyt maksavat halvemmista jääkaapeista</w:t>
      </w:r>
      <w:r>
        <w:t xml:space="preserve">. </w:t>
      </w:r>
      <w:r>
        <w:t xml:space="preserve">Nämä ja muut kalliit muutokset, jotka koskevat tuotteita autojen ilmastointilaitteista vaahtomuovien täyteaineisiin ja kaupallisiin liuottimiin, ovat näköpiirissä </w:t>
      </w:r>
      <w:r>
        <w:rPr>
          <w:color w:val="0BC582"/>
        </w:rPr>
        <w:t xml:space="preserve">24 maan </w:t>
      </w:r>
      <w:r>
        <w:rPr>
          <w:color w:val="E115C0"/>
        </w:rPr>
        <w:t xml:space="preserve">vuonna 1987 allekirjoittaman </w:t>
      </w:r>
      <w:r>
        <w:rPr>
          <w:color w:val="E115C0"/>
        </w:rPr>
        <w:t xml:space="preserve">Montrealin pöytäkirjan </w:t>
      </w:r>
      <w:r>
        <w:rPr>
          <w:color w:val="FB5514"/>
        </w:rPr>
        <w:t xml:space="preserve">vuoksi</w:t>
      </w:r>
      <w:r>
        <w:t xml:space="preserve">. </w:t>
      </w:r>
      <w:r>
        <w:t xml:space="preserve">Yhdessä tähän mennessä radikaaleimmista ympäristösääntelypyrkimyksistä - joka koskee pelkästään Yhdysvalloissa vuosittain 135 miljardin dollarin arvosta tuotteita - </w:t>
      </w:r>
      <w:r>
        <w:rPr>
          <w:color w:val="FEB8C8"/>
        </w:rPr>
        <w:t xml:space="preserve">allekirjoittajat </w:t>
      </w:r>
      <w:r>
        <w:t xml:space="preserve">sopivat kloorifluorihiilivetyjen (CFC-yhdisteiden) käytön jyrkästä rajoittamisesta. Maailmanlaajuinen tuotanto on tarkoitus puolittaa vuoteen 1998 mennessä. Yhdysvaltain </w:t>
      </w:r>
      <w:r>
        <w:rPr>
          <w:color w:val="9E8317"/>
        </w:rPr>
        <w:t xml:space="preserve">senaatti piti </w:t>
      </w:r>
      <w:r>
        <w:rPr>
          <w:color w:val="FB5514"/>
        </w:rPr>
        <w:t xml:space="preserve">sopimuksesta </w:t>
      </w:r>
      <w:r>
        <w:t xml:space="preserve">niin paljon, että se </w:t>
      </w:r>
      <w:r>
        <w:t xml:space="preserve">hyväksyi </w:t>
      </w:r>
      <w:r>
        <w:rPr>
          <w:color w:val="FB5514"/>
        </w:rPr>
        <w:t xml:space="preserve">sen </w:t>
      </w:r>
      <w:r>
        <w:t xml:space="preserve">äänin 89-0. </w:t>
      </w:r>
      <w:r>
        <w:rPr>
          <w:color w:val="01190F"/>
        </w:rPr>
        <w:t xml:space="preserve">George Bush </w:t>
      </w:r>
      <w:r>
        <w:t xml:space="preserve">ei halua jäädä </w:t>
      </w:r>
      <w:r>
        <w:rPr>
          <w:color w:val="847D81"/>
        </w:rPr>
        <w:t xml:space="preserve">jälkeen, vaan hän haluaa </w:t>
      </w:r>
      <w:r>
        <w:rPr>
          <w:color w:val="847D81"/>
        </w:rPr>
        <w:t xml:space="preserve">kieltää </w:t>
      </w:r>
      <w:r>
        <w:rPr>
          <w:color w:val="847D81"/>
        </w:rPr>
        <w:t xml:space="preserve">CFC-yhdisteet </w:t>
      </w:r>
      <w:r>
        <w:rPr>
          <w:color w:val="847D81"/>
        </w:rPr>
        <w:t xml:space="preserve">kokonaan vuoteen </w:t>
      </w:r>
      <w:r>
        <w:rPr>
          <w:color w:val="58018B"/>
        </w:rPr>
        <w:t xml:space="preserve">2000 mennessä</w:t>
      </w:r>
      <w:r>
        <w:t xml:space="preserve">. </w:t>
      </w:r>
      <w:r>
        <w:rPr>
          <w:color w:val="847D81"/>
        </w:rPr>
        <w:t xml:space="preserve">Tästä </w:t>
      </w:r>
      <w:r>
        <w:t xml:space="preserve">tavoitteesta sovittiin </w:t>
      </w:r>
      <w:r>
        <w:t xml:space="preserve">keväällä Helsingissä pidetyssä </w:t>
      </w:r>
      <w:r>
        <w:rPr>
          <w:color w:val="B70639"/>
        </w:rPr>
        <w:t xml:space="preserve">80 YK-maan </w:t>
      </w:r>
      <w:r>
        <w:t xml:space="preserve">ympäristökokouksessa. Kuten kävi </w:t>
      </w:r>
      <w:r>
        <w:t xml:space="preserve">ilmi, </w:t>
      </w:r>
      <w:r>
        <w:rPr>
          <w:color w:val="847D81"/>
        </w:rPr>
        <w:t xml:space="preserve">tämä kielto </w:t>
      </w:r>
      <w:r>
        <w:t xml:space="preserve">on liian suuri pala. Kloorifluorihiilivedyt ovat </w:t>
      </w:r>
      <w:r>
        <w:rPr>
          <w:color w:val="703B01"/>
        </w:rPr>
        <w:t xml:space="preserve">kaasun </w:t>
      </w:r>
      <w:r>
        <w:t xml:space="preserve">peruskomponentti, jota </w:t>
      </w:r>
      <w:r>
        <w:rPr>
          <w:color w:val="703B01"/>
        </w:rPr>
        <w:t xml:space="preserve">kutsutaan usein </w:t>
      </w:r>
      <w:r>
        <w:rPr>
          <w:color w:val="703B01"/>
        </w:rPr>
        <w:t xml:space="preserve">Freoniksi </w:t>
      </w:r>
      <w:r>
        <w:rPr>
          <w:color w:val="F7F1DF"/>
        </w:rPr>
        <w:t xml:space="preserve">Du Pont </w:t>
      </w:r>
      <w:r>
        <w:rPr>
          <w:color w:val="703B01"/>
        </w:rPr>
        <w:t xml:space="preserve">-kauppanimensä mukaan. </w:t>
      </w:r>
      <w:r>
        <w:rPr>
          <w:color w:val="118B8A"/>
        </w:rPr>
        <w:t xml:space="preserve">Kaasu </w:t>
      </w:r>
      <w:r>
        <w:rPr>
          <w:color w:val="703B01"/>
        </w:rPr>
        <w:t xml:space="preserve">nesteytetään ja sitä käytetään kylmäaineena jäähdytys- ja ilmastointilaitteissa</w:t>
      </w:r>
      <w:r>
        <w:t xml:space="preserve">. </w:t>
      </w:r>
      <w:r>
        <w:rPr>
          <w:color w:val="4AFEFA"/>
        </w:rPr>
        <w:t xml:space="preserve">CFC-yhdisteitä sisältäviä kaasuja </w:t>
      </w:r>
      <w:r>
        <w:t xml:space="preserve">ruiskutetaan </w:t>
      </w:r>
      <w:r>
        <w:rPr>
          <w:color w:val="FCB164"/>
        </w:rPr>
        <w:t xml:space="preserve">polyuretaaniin </w:t>
      </w:r>
      <w:r>
        <w:rPr>
          <w:color w:val="FCB164"/>
        </w:rPr>
        <w:t xml:space="preserve">vaahtomuoviksi, jota käytetään tyynyissä, verhoiluissa ja eristyksissä</w:t>
      </w:r>
      <w:r>
        <w:t xml:space="preserve">. </w:t>
      </w:r>
      <w:r>
        <w:rPr>
          <w:color w:val="000D2C"/>
        </w:rPr>
        <w:t xml:space="preserve">Polyuretaanivaahto on erittäin tehokas eriste</w:t>
      </w:r>
      <w:r>
        <w:t xml:space="preserve">, </w:t>
      </w:r>
      <w:r>
        <w:rPr>
          <w:color w:val="000D2C"/>
        </w:rPr>
        <w:t xml:space="preserve">mikä </w:t>
      </w:r>
      <w:r>
        <w:t xml:space="preserve">selittää, miksi </w:t>
      </w:r>
      <w:r>
        <w:rPr>
          <w:color w:val="53495F"/>
        </w:rPr>
        <w:t xml:space="preserve">jääkaappien ja pakastimien seinät </w:t>
      </w:r>
      <w:r>
        <w:t xml:space="preserve">voivat nykyään olla </w:t>
      </w:r>
      <w:r>
        <w:t xml:space="preserve">ohuempia kuin </w:t>
      </w:r>
      <w:r>
        <w:rPr>
          <w:color w:val="F95475"/>
        </w:rPr>
        <w:t xml:space="preserve">silloin, kun </w:t>
      </w:r>
      <w:r>
        <w:rPr>
          <w:color w:val="61FC03"/>
        </w:rPr>
        <w:t xml:space="preserve">ne </w:t>
      </w:r>
      <w:r>
        <w:rPr>
          <w:color w:val="F95475"/>
        </w:rPr>
        <w:t xml:space="preserve">eristettiin lasikuidulla</w:t>
      </w:r>
      <w:r>
        <w:t xml:space="preserve">. </w:t>
      </w:r>
      <w:r>
        <w:t xml:space="preserve">Mutta </w:t>
      </w:r>
      <w:r>
        <w:rPr>
          <w:color w:val="5D9608"/>
        </w:rPr>
        <w:t xml:space="preserve">vaikka </w:t>
      </w:r>
      <w:r>
        <w:rPr>
          <w:color w:val="DE98FD"/>
        </w:rPr>
        <w:t xml:space="preserve">joidenkin arvioiden mukaan maailma </w:t>
      </w:r>
      <w:r>
        <w:rPr>
          <w:color w:val="DE98FD"/>
        </w:rPr>
        <w:t xml:space="preserve">maksaisi jopa 100 miljardia dollaria vuoteen 2000 mennessä siirtyäkseen käyttämään muita kylmäaineseoksia, vaahdotusaineita ja liuottimia ja siirtyäkseen käyttämään näitä vähemmän tehokkaita korvaavia aineita, se on </w:t>
      </w:r>
      <w:r>
        <w:rPr>
          <w:color w:val="4F584E"/>
        </w:rPr>
        <w:t xml:space="preserve">sen </w:t>
      </w:r>
      <w:r>
        <w:t xml:space="preserve">arvoista</w:t>
      </w:r>
      <w:r>
        <w:t xml:space="preserve">, sanovat </w:t>
      </w:r>
      <w:r>
        <w:rPr>
          <w:color w:val="5C5300"/>
        </w:rPr>
        <w:t xml:space="preserve">Montrealin pöytäkirjan </w:t>
      </w:r>
      <w:r>
        <w:rPr>
          <w:color w:val="248AD0"/>
        </w:rPr>
        <w:t xml:space="preserve">kannattajien legioonat</w:t>
      </w:r>
      <w:r>
        <w:t xml:space="preserve">. </w:t>
      </w:r>
      <w:r>
        <w:t xml:space="preserve">He väittävät</w:t>
      </w:r>
      <w:r>
        <w:rPr>
          <w:color w:val="9F6551"/>
        </w:rPr>
        <w:t xml:space="preserve">, että CFC-yhdisteet vahingoittavat </w:t>
      </w:r>
      <w:r>
        <w:rPr>
          <w:color w:val="932C70"/>
        </w:rPr>
        <w:t xml:space="preserve">maapallon stratosfäärin </w:t>
      </w:r>
      <w:r>
        <w:rPr>
          <w:color w:val="BCFEC6"/>
        </w:rPr>
        <w:t xml:space="preserve">otsonikerrosta, </w:t>
      </w:r>
      <w:r>
        <w:rPr>
          <w:color w:val="BCFEC6"/>
        </w:rPr>
        <w:t xml:space="preserve">joka </w:t>
      </w:r>
      <w:r>
        <w:rPr>
          <w:color w:val="BCFEC6"/>
        </w:rPr>
        <w:t xml:space="preserve">suodattaa osan auringon ultraviolettisäteistä</w:t>
      </w:r>
      <w:r>
        <w:t xml:space="preserve">. </w:t>
      </w:r>
      <w:r>
        <w:t xml:space="preserve">Jos </w:t>
      </w:r>
      <w:r>
        <w:rPr>
          <w:color w:val="9F6551"/>
        </w:rPr>
        <w:t xml:space="preserve">asialle</w:t>
      </w:r>
      <w:r>
        <w:t xml:space="preserve"> ei siis tehdä </w:t>
      </w:r>
      <w:r>
        <w:t xml:space="preserve">jotain, </w:t>
      </w:r>
      <w:r>
        <w:rPr>
          <w:color w:val="B5AFC4"/>
        </w:rPr>
        <w:t xml:space="preserve">maan asukkaat ovat heidän </w:t>
      </w:r>
      <w:r>
        <w:rPr>
          <w:color w:val="248AD0"/>
        </w:rPr>
        <w:t xml:space="preserve">mukaansa </w:t>
      </w:r>
      <w:r>
        <w:t xml:space="preserve">entistä suuremmassa vaarassa sairastua auringonpolttamiin ja ihosyöpään. </w:t>
      </w:r>
      <w:r>
        <w:rPr>
          <w:color w:val="D4C67A"/>
        </w:rPr>
        <w:t xml:space="preserve">Lämmönsiirtoasiantuntija Peter Teagan </w:t>
      </w:r>
      <w:r>
        <w:t xml:space="preserve">johtaa </w:t>
      </w:r>
      <w:r>
        <w:rPr>
          <w:color w:val="AE7AA1"/>
        </w:rPr>
        <w:t xml:space="preserve">Massachusettsin Cambridgessa sijaitsevan Arthur D. Little Inc:n hanketta, </w:t>
      </w:r>
      <w:r>
        <w:rPr>
          <w:color w:val="C2A393"/>
        </w:rPr>
        <w:t xml:space="preserve">jonka tavoitteena on </w:t>
      </w:r>
      <w:r>
        <w:rPr>
          <w:color w:val="AE7AA1"/>
        </w:rPr>
        <w:t xml:space="preserve">löytää </w:t>
      </w:r>
      <w:r>
        <w:rPr>
          <w:color w:val="0232FD"/>
        </w:rPr>
        <w:t xml:space="preserve">vaihtoehtoisia tekniikoita, </w:t>
      </w:r>
      <w:r>
        <w:rPr>
          <w:color w:val="6A3A35"/>
        </w:rPr>
        <w:t xml:space="preserve">joiden </w:t>
      </w:r>
      <w:r>
        <w:rPr>
          <w:color w:val="0232FD"/>
        </w:rPr>
        <w:t xml:space="preserve">avulla </w:t>
      </w:r>
      <w:r>
        <w:rPr>
          <w:color w:val="BA6801"/>
        </w:rPr>
        <w:t xml:space="preserve">teollisuus voi </w:t>
      </w:r>
      <w:r>
        <w:rPr>
          <w:color w:val="0232FD"/>
        </w:rPr>
        <w:t xml:space="preserve">luopua CFC-yhdisteistä</w:t>
      </w:r>
      <w:r>
        <w:t xml:space="preserve">. </w:t>
      </w:r>
      <w:r>
        <w:t xml:space="preserve">Otsonikatoa koskevan kiinnostuksensa lisäksi hän on tutkinut laajasti siihen liittyvää ilmaston lämpenemistä, teoriaa, jonka mukaan fossiilisten polttoaineiden lisääntyvästä poltosta syntyvä hiilidioksidi aiheuttaa "</w:t>
      </w:r>
      <w:r>
        <w:rPr>
          <w:color w:val="168E5C"/>
        </w:rPr>
        <w:t xml:space="preserve">kasvihuoneilmiön"</w:t>
      </w:r>
      <w:r>
        <w:rPr>
          <w:color w:val="16C0D0"/>
        </w:rPr>
        <w:t xml:space="preserve">, joka </w:t>
      </w:r>
      <w:r>
        <w:rPr>
          <w:color w:val="168E5C"/>
        </w:rPr>
        <w:t xml:space="preserve">ajan mittaan aiheuttaa merkittäviä ilmastomuutoksia </w:t>
      </w:r>
      <w:r>
        <w:rPr>
          <w:color w:val="C62100"/>
        </w:rPr>
        <w:t xml:space="preserve">maapallon ilmakehässä</w:t>
      </w:r>
      <w:r>
        <w:t xml:space="preserve">. </w:t>
      </w:r>
      <w:r>
        <w:t xml:space="preserve">"</w:t>
      </w:r>
      <w:r>
        <w:rPr>
          <w:color w:val="014347"/>
        </w:rPr>
        <w:t xml:space="preserve">Myönnän </w:t>
      </w:r>
      <w:r>
        <w:rPr>
          <w:color w:val="014347"/>
        </w:rPr>
        <w:t xml:space="preserve">ensimmäisenä</w:t>
      </w:r>
      <w:r>
        <w:rPr>
          <w:color w:val="233809"/>
        </w:rPr>
        <w:t xml:space="preserve">, että </w:t>
      </w:r>
      <w:r>
        <w:rPr>
          <w:color w:val="014347"/>
        </w:rPr>
        <w:t xml:space="preserve">tiedeyhteisö ei ole täysin yksimielinen mistään näistä asioista"</w:t>
      </w:r>
      <w:r>
        <w:t xml:space="preserve">, </w:t>
      </w:r>
      <w:r>
        <w:rPr>
          <w:color w:val="D4C67A"/>
        </w:rPr>
        <w:t xml:space="preserve">Teagan</w:t>
      </w:r>
      <w:r>
        <w:t xml:space="preserve"> sanoo</w:t>
      </w:r>
      <w:r>
        <w:t xml:space="preserve">. "</w:t>
      </w:r>
      <w:r>
        <w:t xml:space="preserve">Törmään </w:t>
      </w:r>
      <w:r>
        <w:rPr>
          <w:color w:val="42083B"/>
        </w:rPr>
        <w:t xml:space="preserve">lukemissani </w:t>
      </w:r>
      <w:r>
        <w:rPr>
          <w:color w:val="42083B"/>
        </w:rPr>
        <w:t xml:space="preserve">julkaisuissa </w:t>
      </w:r>
      <w:r>
        <w:t xml:space="preserve">melko usein ristiriitaisiin näkemyksiin. </w:t>
      </w:r>
      <w:r>
        <w:rPr>
          <w:color w:val="023087"/>
        </w:rPr>
        <w:t xml:space="preserve">Ongelma on </w:t>
      </w:r>
      <w:r>
        <w:t xml:space="preserve">kuitenkin luonteeltaan </w:t>
      </w:r>
      <w:r>
        <w:t xml:space="preserve">sellainen, että monet muutkin ihmiset ovat sitä mieltä, että meidän on </w:t>
      </w:r>
      <w:r>
        <w:rPr>
          <w:color w:val="B7DAD2"/>
        </w:rPr>
        <w:t xml:space="preserve">puututtava </w:t>
      </w:r>
      <w:r>
        <w:rPr>
          <w:color w:val="196956"/>
        </w:rPr>
        <w:t xml:space="preserve">siihen </w:t>
      </w:r>
      <w:r>
        <w:rPr>
          <w:color w:val="B7DAD2"/>
        </w:rPr>
        <w:t xml:space="preserve">ennen kuin se on täysin todistettu</w:t>
      </w:r>
      <w:r>
        <w:t xml:space="preserve">. Meillä ei ole varaa odottaa." Mutta onko </w:t>
      </w:r>
      <w:r>
        <w:rPr>
          <w:color w:val="B7DAD2"/>
        </w:rPr>
        <w:t xml:space="preserve">sen pakko </w:t>
      </w:r>
      <w:r>
        <w:t xml:space="preserve">tapahtua välittömästi? Jotkut </w:t>
      </w:r>
      <w:r>
        <w:rPr>
          <w:color w:val="8C41BB"/>
        </w:rPr>
        <w:t xml:space="preserve">ilmakehätutkijat uskovat, että </w:t>
      </w:r>
      <w:r>
        <w:t xml:space="preserve">vaikka CFC-yhdisteitä </w:t>
      </w:r>
      <w:r>
        <w:t xml:space="preserve">vapautuisi </w:t>
      </w:r>
      <w:r>
        <w:rPr>
          <w:color w:val="8C41BB"/>
        </w:rPr>
        <w:t xml:space="preserve">ilmakehään </w:t>
      </w:r>
      <w:r>
        <w:t xml:space="preserve">yhä nopeammin, otsonikato olisi vain 10 prosenttia ensi vuosisadan puoliväliin mennessä. Esimerkkinä mainittakoon, että meidän ei tarvitse mennä kauas, riittää, että muutamme korkeammalle Yhdysvaltoihin. Lisäksi </w:t>
      </w:r>
      <w:r>
        <w:t xml:space="preserve">erityisesti </w:t>
      </w:r>
      <w:r>
        <w:rPr>
          <w:color w:val="895E6B"/>
        </w:rPr>
        <w:t xml:space="preserve">ongelman </w:t>
      </w:r>
      <w:r>
        <w:rPr>
          <w:color w:val="2B2D32"/>
        </w:rPr>
        <w:t xml:space="preserve">parhaiten tuntevat </w:t>
      </w:r>
      <w:r>
        <w:rPr>
          <w:color w:val="94C661"/>
        </w:rPr>
        <w:t xml:space="preserve">ilmakehäasiantuntijat </w:t>
      </w:r>
      <w:r>
        <w:rPr>
          <w:color w:val="ECEDFE"/>
        </w:rPr>
        <w:t xml:space="preserve">epäilevät</w:t>
      </w:r>
      <w:r>
        <w:t xml:space="preserve">, </w:t>
      </w:r>
      <w:r>
        <w:rPr>
          <w:color w:val="788E95"/>
        </w:rPr>
        <w:t xml:space="preserve">ovatko </w:t>
      </w:r>
      <w:r>
        <w:rPr>
          <w:color w:val="FB6AB8"/>
        </w:rPr>
        <w:t xml:space="preserve">kaikki </w:t>
      </w:r>
      <w:r>
        <w:rPr>
          <w:color w:val="788E95"/>
        </w:rPr>
        <w:t xml:space="preserve">kykeneviä ymmärtämään, mitä </w:t>
      </w:r>
      <w:r>
        <w:rPr>
          <w:color w:val="576094"/>
        </w:rPr>
        <w:t xml:space="preserve">otsonikerrokselle todella </w:t>
      </w:r>
      <w:r>
        <w:rPr>
          <w:color w:val="788E95"/>
        </w:rPr>
        <w:t xml:space="preserve">tapahtuu</w:t>
      </w:r>
      <w:r>
        <w:t xml:space="preserve">. Yleisesti </w:t>
      </w:r>
      <w:r>
        <w:t xml:space="preserve">uskotaan, että kun CFC-yhdisteet nousevat maasta </w:t>
      </w:r>
      <w:r>
        <w:rPr>
          <w:color w:val="DB1474"/>
        </w:rPr>
        <w:t xml:space="preserve">stratosfääriin</w:t>
      </w:r>
      <w:r>
        <w:t xml:space="preserve">, </w:t>
      </w:r>
      <w:r>
        <w:rPr>
          <w:color w:val="8489AE"/>
        </w:rPr>
        <w:t xml:space="preserve">niiden sisältämä </w:t>
      </w:r>
      <w:r>
        <w:rPr>
          <w:color w:val="8489AE"/>
        </w:rPr>
        <w:t xml:space="preserve">kloori </w:t>
      </w:r>
      <w:r>
        <w:t xml:space="preserve">pystyy häiritsemään </w:t>
      </w:r>
      <w:r>
        <w:rPr>
          <w:color w:val="FBC206"/>
        </w:rPr>
        <w:t xml:space="preserve">prosessia, </w:t>
      </w:r>
      <w:r>
        <w:rPr>
          <w:color w:val="6EAB9B"/>
        </w:rPr>
        <w:t xml:space="preserve">jossa </w:t>
      </w:r>
      <w:r>
        <w:rPr>
          <w:color w:val="FBC206"/>
        </w:rPr>
        <w:t xml:space="preserve">ultraviolettisäteet hajottavat happimolekyylejä otsonin muodostamiseksi</w:t>
      </w:r>
      <w:r>
        <w:t xml:space="preserve">. </w:t>
      </w:r>
      <w:r>
        <w:rPr>
          <w:color w:val="F2CDFE"/>
        </w:rPr>
        <w:t xml:space="preserve">Otsonin </w:t>
      </w:r>
      <w:r>
        <w:t xml:space="preserve">muodostuminen </w:t>
      </w:r>
      <w:r>
        <w:t xml:space="preserve">on kuitenkin hyvin laajamittainen luonnollinen prosessi, ja ihmisen valmistamien CFC-yhdisteiden merkitys </w:t>
      </w:r>
      <w:r>
        <w:rPr>
          <w:color w:val="F2CDFE"/>
        </w:rPr>
        <w:t xml:space="preserve">sen </w:t>
      </w:r>
      <w:r>
        <w:t xml:space="preserve">vähentämisessä on pitkälti arvailujen varassa. </w:t>
      </w:r>
      <w:r>
        <w:rPr>
          <w:color w:val="645341"/>
        </w:rPr>
        <w:t xml:space="preserve">Otsonikerros </w:t>
      </w:r>
      <w:r>
        <w:t xml:space="preserve">muuttuu jatkuvasti, joten sitä on hyvin vaikea mitata. Tutkijat ovat tienneet 1970-luvun lopusta lähtien, että </w:t>
      </w:r>
      <w:r>
        <w:rPr>
          <w:color w:val="647A41"/>
        </w:rPr>
        <w:t xml:space="preserve">Etelämantereen yläpuolella olevassa </w:t>
      </w:r>
      <w:r>
        <w:rPr>
          <w:color w:val="760035"/>
        </w:rPr>
        <w:t xml:space="preserve">kerroksessa </w:t>
      </w:r>
      <w:r>
        <w:t xml:space="preserve">on </w:t>
      </w:r>
      <w:r>
        <w:rPr>
          <w:color w:val="496E76"/>
        </w:rPr>
        <w:t xml:space="preserve">reikä, </w:t>
      </w:r>
      <w:r>
        <w:rPr>
          <w:color w:val="E3F894"/>
        </w:rPr>
        <w:t xml:space="preserve">joka </w:t>
      </w:r>
      <w:r>
        <w:rPr>
          <w:color w:val="496E76"/>
        </w:rPr>
        <w:t xml:space="preserve">kasvaa tai pienenee vuosi vuodelta</w:t>
      </w:r>
      <w:r>
        <w:t xml:space="preserve">. </w:t>
      </w:r>
      <w:r>
        <w:t xml:space="preserve">Mutta on ainakin syytä huomata, että </w:t>
      </w:r>
      <w:r>
        <w:rPr>
          <w:color w:val="F9D7CD"/>
        </w:rPr>
        <w:t xml:space="preserve">Etelämantereella </w:t>
      </w:r>
      <w:r>
        <w:t xml:space="preserve">on hyvin vähän jääkaappeja. Sitä paitsi jonkun on täytynyt huomata, että </w:t>
      </w:r>
      <w:r>
        <w:rPr>
          <w:color w:val="876128"/>
        </w:rPr>
        <w:t xml:space="preserve">kotimaiset jääkaapit </w:t>
      </w:r>
      <w:r>
        <w:t xml:space="preserve">ovat suljettuja järjestelmiä, jotka ovat toimineet useita vuosia ilman, että niistä on </w:t>
      </w:r>
      <w:r>
        <w:t xml:space="preserve">koskaan vuotanut CFC-kaasua tai että ne ovat menettäneet eristyksensä. Ympäristöaktivistien toinen argumentti on, että jos </w:t>
      </w:r>
      <w:r>
        <w:rPr>
          <w:color w:val="A1A711"/>
        </w:rPr>
        <w:t xml:space="preserve">korvaavia aineita </w:t>
      </w:r>
      <w:r>
        <w:t xml:space="preserve">on saatavilla</w:t>
      </w:r>
      <w:r>
        <w:t xml:space="preserve">, miksi </w:t>
      </w:r>
      <w:r>
        <w:rPr>
          <w:color w:val="A1A711"/>
        </w:rPr>
        <w:t xml:space="preserve">niitä </w:t>
      </w:r>
      <w:r>
        <w:t xml:space="preserve">ei käytettäisi? </w:t>
      </w:r>
      <w:r>
        <w:rPr>
          <w:color w:val="D4C67A"/>
        </w:rPr>
        <w:t xml:space="preserve">Teagan </w:t>
      </w:r>
      <w:r>
        <w:t xml:space="preserve">siteeraa luetteloa </w:t>
      </w:r>
      <w:r>
        <w:rPr>
          <w:color w:val="A1A711"/>
        </w:rPr>
        <w:t xml:space="preserve">korvaavista aineista, </w:t>
      </w:r>
      <w:r>
        <w:t xml:space="preserve">mutta yksikään niistä ei vielä vedä vertoja syttymättömille ja myrkyttömille CFC-yhdisteille. Esimerkiksi </w:t>
      </w:r>
      <w:r>
        <w:rPr>
          <w:color w:val="01FB92"/>
        </w:rPr>
        <w:t xml:space="preserve">butaania ja propaania </w:t>
      </w:r>
      <w:r>
        <w:t xml:space="preserve">voidaan käyttää kylmäaineena, mutta </w:t>
      </w:r>
      <w:r>
        <w:rPr>
          <w:color w:val="FD0F31"/>
        </w:rPr>
        <w:t xml:space="preserve">ne ovat syttyviä</w:t>
      </w:r>
      <w:r>
        <w:t xml:space="preserve">. </w:t>
      </w:r>
      <w:r>
        <w:rPr>
          <w:color w:val="FD0F31"/>
        </w:rPr>
        <w:t xml:space="preserve">Lisäksi </w:t>
      </w:r>
      <w:r>
        <w:t xml:space="preserve">tarvitaan uusia </w:t>
      </w:r>
      <w:r>
        <w:rPr>
          <w:color w:val="BE8485"/>
        </w:rPr>
        <w:t xml:space="preserve">voiteluaineita </w:t>
      </w:r>
      <w:r>
        <w:t xml:space="preserve">suojaamaan kompressoreita uusilta tuotteilta</w:t>
      </w:r>
      <w:r>
        <w:rPr>
          <w:color w:val="C660FB"/>
        </w:rPr>
        <w:t xml:space="preserve">, jotka </w:t>
      </w:r>
      <w:r>
        <w:rPr>
          <w:color w:val="BE8485"/>
        </w:rPr>
        <w:t xml:space="preserve">ovat CFC-yhdisteiden tapaan liuottimia</w:t>
      </w:r>
      <w:r>
        <w:t xml:space="preserve">. </w:t>
      </w:r>
      <w:r>
        <w:rPr>
          <w:color w:val="D4C67A"/>
        </w:rPr>
        <w:t xml:space="preserve">Teagan huomauttaa </w:t>
      </w:r>
      <w:r>
        <w:t xml:space="preserve">myös, että jos </w:t>
      </w:r>
      <w:r>
        <w:rPr>
          <w:color w:val="D48958"/>
        </w:rPr>
        <w:t xml:space="preserve">ilman CFC-yhdisteitä toimivat </w:t>
      </w:r>
      <w:r>
        <w:rPr>
          <w:color w:val="120104"/>
        </w:rPr>
        <w:t xml:space="preserve">laitteet </w:t>
      </w:r>
      <w:r>
        <w:t xml:space="preserve">ovat tehottomampia kuin nykyiset laitteet, energiankulutus kasvaa ja kasvihuoneilmiö pahenee. </w:t>
      </w:r>
      <w:r>
        <w:rPr>
          <w:color w:val="05AEE8"/>
        </w:rPr>
        <w:t xml:space="preserve">Keskilännen asukkaat</w:t>
      </w:r>
      <w:r>
        <w:rPr>
          <w:color w:val="C3C1BE"/>
        </w:rPr>
        <w:t xml:space="preserve">, jotka </w:t>
      </w:r>
      <w:r>
        <w:rPr>
          <w:color w:val="05AEE8"/>
        </w:rPr>
        <w:t xml:space="preserve">juuri kokivat lumimyrskyn lokakuun puolivälissä, </w:t>
      </w:r>
      <w:r>
        <w:t xml:space="preserve">saattavat ihmetellä, missä </w:t>
      </w:r>
      <w:r>
        <w:rPr>
          <w:color w:val="9F98F8"/>
        </w:rPr>
        <w:t xml:space="preserve">kasvihuoneilmiö </w:t>
      </w:r>
      <w:r>
        <w:t xml:space="preserve">oli </w:t>
      </w:r>
      <w:r>
        <w:t xml:space="preserve">silloin, kun he </w:t>
      </w:r>
      <w:r>
        <w:rPr>
          <w:color w:val="9F98F8"/>
        </w:rPr>
        <w:t xml:space="preserve">sitä </w:t>
      </w:r>
      <w:r>
        <w:t xml:space="preserve">tarvitsivat, mutta älkäämme puhuko suoraan siihen liittyvistä vakavista riskeistä. Sattumoisin </w:t>
      </w:r>
      <w:r>
        <w:rPr>
          <w:color w:val="1167D9"/>
        </w:rPr>
        <w:t xml:space="preserve">Arthur D. Little Society </w:t>
      </w:r>
      <w:r>
        <w:t xml:space="preserve">ei ole lainkaan kiinnostunut viilentämään kiinnostusta </w:t>
      </w:r>
      <w:r>
        <w:rPr>
          <w:color w:val="645341"/>
        </w:rPr>
        <w:t xml:space="preserve">otsonikatoa </w:t>
      </w:r>
      <w:r>
        <w:t xml:space="preserve">ja ilmaston lämpenemisteorioita kohtaan.</w:t>
      </w:r>
      <w:r>
        <w:t xml:space="preserve"> Se on kiinnostunut tienaamaan rahaa neuvomalla, miten maailma voidaan muuttaa CFC-vapaaksi. Ympäristössä on loppujen lopuksi paljon rahaa. Ehkä meidän pitäisi kysyä, miksi </w:t>
      </w:r>
      <w:r>
        <w:rPr>
          <w:color w:val="D19012"/>
        </w:rPr>
        <w:t xml:space="preserve">Du Pont itse asiassa </w:t>
      </w:r>
      <w:r>
        <w:t xml:space="preserve">antautui niin nopeasti ja antoi laajalti julkisuudessa julkaistun ilmoituksen, että se lopettaa CFC-yhdisteiden tuotannon. </w:t>
      </w:r>
      <w:r>
        <w:rPr>
          <w:color w:val="B7D802"/>
        </w:rPr>
        <w:t xml:space="preserve">Freon, </w:t>
      </w:r>
      <w:r>
        <w:rPr>
          <w:color w:val="826392"/>
        </w:rPr>
        <w:t xml:space="preserve">jota </w:t>
      </w:r>
      <w:r>
        <w:rPr>
          <w:color w:val="B7D802"/>
        </w:rPr>
        <w:t xml:space="preserve">käytettiin ensimmäisen kerran 1930-luvulla</w:t>
      </w:r>
      <w:r>
        <w:t xml:space="preserve">, </w:t>
      </w:r>
      <w:r>
        <w:t xml:space="preserve">mullisti </w:t>
      </w:r>
      <w:r>
        <w:rPr>
          <w:color w:val="5E7A6A"/>
        </w:rPr>
        <w:t xml:space="preserve">Amerikan </w:t>
      </w:r>
      <w:r>
        <w:t xml:space="preserve">laajentamalla jäähdytys- ja ilmastointilaitteiden käytännön käyttöä. Yksi mahdollinen vastaus on</w:t>
      </w:r>
      <w:r>
        <w:rPr>
          <w:color w:val="B29869"/>
        </w:rPr>
        <w:t xml:space="preserve">, että </w:t>
      </w:r>
      <w:r>
        <w:rPr>
          <w:color w:val="1D0051"/>
        </w:rPr>
        <w:t xml:space="preserve">suuret yritykset </w:t>
      </w:r>
      <w:r>
        <w:rPr>
          <w:color w:val="B29869"/>
        </w:rPr>
        <w:t xml:space="preserve">ovat kyllästyneet </w:t>
      </w:r>
      <w:r>
        <w:rPr>
          <w:color w:val="8BE7FC"/>
        </w:rPr>
        <w:t xml:space="preserve">taistelemaan </w:t>
      </w:r>
      <w:r>
        <w:rPr>
          <w:color w:val="76E0C1"/>
        </w:rPr>
        <w:t xml:space="preserve">ympäristöliikettä </w:t>
      </w:r>
      <w:r>
        <w:rPr>
          <w:color w:val="8BE7FC"/>
        </w:rPr>
        <w:t xml:space="preserve">vastaan </w:t>
      </w:r>
      <w:r>
        <w:rPr>
          <w:color w:val="B29869"/>
        </w:rPr>
        <w:t xml:space="preserve">ja </w:t>
      </w:r>
      <w:r>
        <w:rPr>
          <w:color w:val="B29869"/>
        </w:rPr>
        <w:t xml:space="preserve">yrittävät </w:t>
      </w:r>
      <w:r>
        <w:rPr>
          <w:color w:val="8BE7FC"/>
        </w:rPr>
        <w:t xml:space="preserve">sen sijaan hyötyä </w:t>
      </w:r>
      <w:r>
        <w:rPr>
          <w:color w:val="BACFA7"/>
        </w:rPr>
        <w:t xml:space="preserve">siitä, vaikka ne </w:t>
      </w:r>
      <w:r>
        <w:rPr>
          <w:color w:val="B29869"/>
        </w:rPr>
        <w:t xml:space="preserve">eivät koskaan tekisi </w:t>
      </w:r>
      <w:r>
        <w:rPr>
          <w:color w:val="11BA09"/>
        </w:rPr>
        <w:t xml:space="preserve">niin</w:t>
      </w:r>
      <w:r>
        <w:t xml:space="preserve">. </w:t>
      </w:r>
      <w:r>
        <w:rPr>
          <w:color w:val="D19012"/>
        </w:rPr>
        <w:t xml:space="preserve">Du </w:t>
      </w:r>
      <w:r>
        <w:t xml:space="preserve">Pontilla on sattumoisin mahdollinen korvaava aine CFC-yhdisteille. </w:t>
      </w:r>
      <w:r>
        <w:t xml:space="preserve">Myös </w:t>
      </w:r>
      <w:r>
        <w:rPr>
          <w:color w:val="462C36"/>
        </w:rPr>
        <w:t xml:space="preserve">brittiläisellä Imperial Chemical Industriesilla </w:t>
      </w:r>
      <w:r>
        <w:t xml:space="preserve">on </w:t>
      </w:r>
      <w:r>
        <w:rPr>
          <w:color w:val="65407D"/>
        </w:rPr>
        <w:t xml:space="preserve">sellainen </w:t>
      </w:r>
      <w:r>
        <w:t xml:space="preserve">ja se rakentaa Louisianaan tuotantolaitosta </w:t>
      </w:r>
      <w:r>
        <w:rPr>
          <w:color w:val="65407D"/>
        </w:rPr>
        <w:t xml:space="preserve">sitä </w:t>
      </w:r>
      <w:r>
        <w:t xml:space="preserve">varten</w:t>
      </w:r>
      <w:r>
        <w:t xml:space="preserve">. </w:t>
      </w:r>
      <w:r>
        <w:rPr>
          <w:color w:val="491803"/>
        </w:rPr>
        <w:t xml:space="preserve">Japanilaiset kemianteollisuuden yritykset </w:t>
      </w:r>
      <w:r>
        <w:t xml:space="preserve">pyrkivät nyt kehittämään </w:t>
      </w:r>
      <w:r>
        <w:rPr>
          <w:color w:val="491803"/>
        </w:rPr>
        <w:t xml:space="preserve">omia </w:t>
      </w:r>
      <w:r>
        <w:t xml:space="preserve">korvaavia aineita ja toivovat tietysti saavansa uusia markkinoita. Toiset taas </w:t>
      </w:r>
      <w:r>
        <w:t xml:space="preserve">eivät välitä uuden kriisin tulosta. </w:t>
      </w:r>
      <w:r>
        <w:rPr>
          <w:color w:val="03422C"/>
        </w:rPr>
        <w:t xml:space="preserve">Ympäristöryhmät menettäisivät </w:t>
      </w:r>
      <w:r>
        <w:t xml:space="preserve">pian toimintansa, jos ne eivät voisi lähettää kirjeitä, joissa kuvaillaan </w:t>
      </w:r>
      <w:r>
        <w:rPr>
          <w:color w:val="72A46E"/>
        </w:rPr>
        <w:t xml:space="preserve">viimeisimpiä uhkia </w:t>
      </w:r>
      <w:r>
        <w:t xml:space="preserve">ja pyydetään rahaa </w:t>
      </w:r>
      <w:r>
        <w:rPr>
          <w:color w:val="72A46E"/>
        </w:rPr>
        <w:t xml:space="preserve">niiden </w:t>
      </w:r>
      <w:r>
        <w:t xml:space="preserve">torjuntaan</w:t>
      </w:r>
      <w:r>
        <w:t xml:space="preserve">. </w:t>
      </w:r>
      <w:r>
        <w:rPr>
          <w:color w:val="128EAC"/>
        </w:rPr>
        <w:t xml:space="preserve">Yliopiston professorit ja tieteellisesti hyväksytyt konsultit </w:t>
      </w:r>
      <w:r>
        <w:t xml:space="preserve">ovat nähneet valtavien markkinoiden katoavan</w:t>
      </w:r>
      <w:r>
        <w:rPr>
          <w:color w:val="128EAC"/>
        </w:rPr>
        <w:t xml:space="preserve">, kun </w:t>
      </w:r>
      <w:r>
        <w:t xml:space="preserve">hintojen lasku on tuhonnut energiakriisin ja siten "vaihtoehtoisen energian" kysynnän. He tarvitsivat uusia kriisejä saadakseen uusia avustuksia ja sopimuksia. Toisin sanoen </w:t>
      </w:r>
      <w:r>
        <w:rPr>
          <w:color w:val="47545E"/>
        </w:rPr>
        <w:t xml:space="preserve">ympäristöaktivistit ovat luoneet kokonaisen joukon </w:t>
      </w:r>
      <w:r>
        <w:rPr>
          <w:color w:val="B95C69"/>
        </w:rPr>
        <w:t xml:space="preserve">eturyhmiä, jotka </w:t>
      </w:r>
      <w:r>
        <w:rPr>
          <w:color w:val="A14D12"/>
        </w:rPr>
        <w:t xml:space="preserve">menestyvät </w:t>
      </w:r>
      <w:r>
        <w:rPr>
          <w:color w:val="B95C69"/>
        </w:rPr>
        <w:t xml:space="preserve">paremmin silloin, kun </w:t>
      </w:r>
      <w:r>
        <w:rPr>
          <w:color w:val="C4C8FA"/>
        </w:rPr>
        <w:t xml:space="preserve">ongelmia on paljon </w:t>
      </w:r>
      <w:r>
        <w:rPr>
          <w:color w:val="B95C69"/>
        </w:rPr>
        <w:t xml:space="preserve">kuin silloin, kun </w:t>
      </w:r>
      <w:r>
        <w:rPr>
          <w:color w:val="C4C8FA"/>
        </w:rPr>
        <w:t xml:space="preserve">niitä on </w:t>
      </w:r>
      <w:r>
        <w:rPr>
          <w:color w:val="B95C69"/>
        </w:rPr>
        <w:t xml:space="preserve">vähän</w:t>
      </w:r>
      <w:r>
        <w:t xml:space="preserve">. </w:t>
      </w:r>
      <w:r>
        <w:rPr>
          <w:color w:val="47545E"/>
        </w:rPr>
        <w:t xml:space="preserve">Tämä </w:t>
      </w:r>
      <w:r>
        <w:t xml:space="preserve">kallistaa </w:t>
      </w:r>
      <w:r>
        <w:t xml:space="preserve">julkista keskustelua "ratkaisujen" suuntaan, vaikka jotkut oppineimmista tiedemiehistä suhtautuvat epäilevästi näiden uhkien vakavuuteen ja kiireellisyyteen. Myös työpaikkojen luomiseen liittyy osatekijä. </w:t>
      </w:r>
      <w:r>
        <w:rPr>
          <w:color w:val="372A55"/>
        </w:rPr>
        <w:t xml:space="preserve">Kuluttajat </w:t>
      </w:r>
      <w:r>
        <w:rPr>
          <w:color w:val="3F3610"/>
        </w:rPr>
        <w:t xml:space="preserve">maksavat tämän kaiken jääkaappien tai ilmastoitujen autojen hinnassa</w:t>
      </w:r>
      <w:r>
        <w:t xml:space="preserve">. </w:t>
      </w:r>
      <w:r>
        <w:t xml:space="preserve">Jos he </w:t>
      </w:r>
      <w:r>
        <w:t xml:space="preserve">todella saisivat vakuutuksen ympäristökatastrofin varalta, hinta olisi alhainen. Mutta kun </w:t>
      </w:r>
      <w:r>
        <w:t xml:space="preserve">välitöntä uhkaa ei ole, </w:t>
      </w:r>
      <w:r>
        <w:rPr>
          <w:color w:val="3F3610"/>
        </w:rPr>
        <w:t xml:space="preserve">se</w:t>
      </w:r>
      <w:r>
        <w:t xml:space="preserve"> voi </w:t>
      </w:r>
      <w:r>
        <w:t xml:space="preserve">tulla hyvin kalliiksi.</w:t>
      </w:r>
    </w:p>
    <w:p>
      <w:r>
        <w:rPr>
          <w:b/>
        </w:rPr>
        <w:t xml:space="preserve">Asiakirjan numero 972</w:t>
      </w:r>
    </w:p>
    <w:p>
      <w:r>
        <w:rPr>
          <w:b/>
        </w:rPr>
        <w:t xml:space="preserve">Asiakirjan tunniste: wsj1270-001</w:t>
      </w:r>
    </w:p>
    <w:p>
      <w:r>
        <w:t xml:space="preserve">mutta </w:t>
      </w:r>
      <w:r>
        <w:rPr>
          <w:color w:val="310106"/>
        </w:rPr>
        <w:t xml:space="preserve">vuosi 1990 </w:t>
      </w:r>
      <w:r>
        <w:t xml:space="preserve">huolestuttaa heitä. Sen jälkeen kun suurinta osaa </w:t>
      </w:r>
      <w:r>
        <w:rPr>
          <w:color w:val="04640D"/>
        </w:rPr>
        <w:t xml:space="preserve">tämän vuoden </w:t>
      </w:r>
      <w:r>
        <w:t xml:space="preserve">laeista </w:t>
      </w:r>
      <w:r>
        <w:t xml:space="preserve">lykättiin, </w:t>
      </w:r>
      <w:r>
        <w:rPr>
          <w:color w:val="FEFB0A"/>
        </w:rPr>
        <w:t xml:space="preserve">pienyritykset laskevat </w:t>
      </w:r>
      <w:r>
        <w:t xml:space="preserve">tuloksensa yhteen. </w:t>
      </w:r>
      <w:r>
        <w:t xml:space="preserve">Suuri osa heidän huomiostaan on omistettu järjestäytyneen työvoiman aloitteiden torjumiseen </w:t>
      </w:r>
      <w:r>
        <w:rPr>
          <w:color w:val="FB5514"/>
        </w:rPr>
        <w:t xml:space="preserve">sellaisissa asioissa, joita </w:t>
      </w:r>
      <w:r>
        <w:rPr>
          <w:color w:val="FB5514"/>
        </w:rPr>
        <w:t xml:space="preserve">pienyritykset ovat perinteisesti vastustaneet - valtion minimipalkkojen nostamisesta sairausvakuutusmaksujen määräämiseen</w:t>
      </w:r>
      <w:r>
        <w:t xml:space="preserve">. </w:t>
      </w:r>
      <w:r>
        <w:t xml:space="preserve">Vaikka tulokset olivat monissa osavaltioissa vaihtelevia, "pienyritykset pärjäsivät melko hyvin", arvioi Don L. Robinson, </w:t>
      </w:r>
      <w:r>
        <w:rPr>
          <w:color w:val="00587F"/>
        </w:rPr>
        <w:t xml:space="preserve">National Federation of Independent Businessin (NFIB), suurimman pienyrittäjäjärjestön, </w:t>
      </w:r>
      <w:r>
        <w:t xml:space="preserve">varajohtaja</w:t>
      </w:r>
      <w:r>
        <w:t xml:space="preserve">. </w:t>
      </w:r>
      <w:r>
        <w:t xml:space="preserve">Viidessä osavaltiossa - </w:t>
      </w:r>
      <w:r>
        <w:rPr>
          <w:color w:val="0BC582"/>
        </w:rPr>
        <w:t xml:space="preserve">Oregonissa</w:t>
      </w:r>
      <w:r>
        <w:t xml:space="preserve">, Rhode Islandissa, New Hampshiressa, </w:t>
      </w:r>
      <w:r>
        <w:rPr>
          <w:color w:val="FEB8C8"/>
        </w:rPr>
        <w:t xml:space="preserve">Iowassa </w:t>
      </w:r>
      <w:r>
        <w:t xml:space="preserve">ja Wisconsinissa - hyväksyttiin minimipalkan korottamista koskeva lainsäädäntö, mutta 19 muussa osavaltiossa ehdotukset hylättiin. </w:t>
      </w:r>
      <w:r>
        <w:rPr>
          <w:color w:val="01190F"/>
        </w:rPr>
        <w:t xml:space="preserve">Oregonin </w:t>
      </w:r>
      <w:r>
        <w:rPr>
          <w:color w:val="9E8317"/>
        </w:rPr>
        <w:t xml:space="preserve">palkkataso </w:t>
      </w:r>
      <w:r>
        <w:t xml:space="preserve">on noussut </w:t>
      </w:r>
      <w:r>
        <w:rPr>
          <w:color w:val="847D81"/>
        </w:rPr>
        <w:t xml:space="preserve">4,75 dollariin tunnilta </w:t>
      </w:r>
      <w:r>
        <w:t xml:space="preserve">1. tammikuuta 1991 lähtien</w:t>
      </w:r>
      <w:r>
        <w:t xml:space="preserve">, mikä on </w:t>
      </w:r>
      <w:r>
        <w:t xml:space="preserve">maan </w:t>
      </w:r>
      <w:r>
        <w:rPr>
          <w:color w:val="847D81"/>
        </w:rPr>
        <w:t xml:space="preserve">korkein. </w:t>
      </w:r>
      <w:r>
        <w:rPr>
          <w:color w:val="FEB8C8"/>
        </w:rPr>
        <w:t xml:space="preserve">Iowassa </w:t>
      </w:r>
      <w:r>
        <w:t xml:space="preserve">se on toiseksi korkein - 4,65 dollaria tunnilta tammikuusta 1992 lähtien - mutta pienyritysten edunvalvojat saivat aikaan poikkeuksen hyvin pienille yrityksille ja alhaisemman palkan kokeilujakson ajaksi. Erään pienyritysten laskelman mukaan lainsäätäjät ovat hyväksyneet 17 keskisessä osavaltiossa 46:sta sairausvakuutusta tai vanhempainlomaa koskevasta lakiehdotuksesta vain kolme. Illinoisin lainsäädäntöelin hyväksyi niukasti </w:t>
      </w:r>
      <w:r>
        <w:rPr>
          <w:color w:val="58018B"/>
        </w:rPr>
        <w:t xml:space="preserve">vanhempainlomalakiehdotuksen</w:t>
      </w:r>
      <w:r>
        <w:rPr>
          <w:color w:val="B70639"/>
        </w:rPr>
        <w:t xml:space="preserve">, jonka </w:t>
      </w:r>
      <w:r>
        <w:rPr>
          <w:color w:val="58018B"/>
        </w:rPr>
        <w:t xml:space="preserve">kuvernööri James Thompson vetosi</w:t>
      </w:r>
      <w:r>
        <w:t xml:space="preserve">, ja </w:t>
      </w:r>
      <w:r>
        <w:rPr>
          <w:color w:val="FEB8C8"/>
        </w:rPr>
        <w:t xml:space="preserve">Iowan </w:t>
      </w:r>
      <w:r>
        <w:t xml:space="preserve">ja Tennesseen </w:t>
      </w:r>
      <w:r>
        <w:rPr>
          <w:color w:val="FEB8C8"/>
        </w:rPr>
        <w:t xml:space="preserve">osavaltiot </w:t>
      </w:r>
      <w:r>
        <w:t xml:space="preserve">muuttivat </w:t>
      </w:r>
      <w:r>
        <w:rPr>
          <w:color w:val="703B01"/>
        </w:rPr>
        <w:t xml:space="preserve">lakejaan </w:t>
      </w:r>
      <w:r>
        <w:t xml:space="preserve">siten, että </w:t>
      </w:r>
      <w:r>
        <w:rPr>
          <w:color w:val="F7F1DF"/>
        </w:rPr>
        <w:t xml:space="preserve">työnantajien on </w:t>
      </w:r>
      <w:r>
        <w:t xml:space="preserve">maksettava rintasyöpätutkimukset. </w:t>
      </w:r>
      <w:r>
        <w:rPr>
          <w:color w:val="118B8A"/>
        </w:rPr>
        <w:t xml:space="preserve">Pienyritykset valmistautuvat </w:t>
      </w:r>
      <w:r>
        <w:t xml:space="preserve">siihen, että niillä on voimaa vastaavien ehdotusten vyöryyn </w:t>
      </w:r>
      <w:r>
        <w:rPr>
          <w:color w:val="310106"/>
        </w:rPr>
        <w:t xml:space="preserve">ensi vuonna</w:t>
      </w:r>
      <w:r>
        <w:t xml:space="preserve">. </w:t>
      </w:r>
      <w:r>
        <w:t xml:space="preserve">"Nämä kysymykset nousevat aina uudelleen esiin", sanoo </w:t>
      </w:r>
      <w:r>
        <w:rPr>
          <w:color w:val="4AFEFA"/>
        </w:rPr>
        <w:t xml:space="preserve">Robert Beckwith, </w:t>
      </w:r>
      <w:r>
        <w:rPr>
          <w:color w:val="FCB164"/>
        </w:rPr>
        <w:t xml:space="preserve">joka </w:t>
      </w:r>
      <w:r>
        <w:rPr>
          <w:color w:val="4AFEFA"/>
        </w:rPr>
        <w:t xml:space="preserve">johtaa </w:t>
      </w:r>
      <w:r>
        <w:rPr>
          <w:color w:val="796EE6"/>
        </w:rPr>
        <w:t xml:space="preserve">Illinoisin </w:t>
      </w:r>
      <w:r>
        <w:rPr>
          <w:color w:val="4AFEFA"/>
        </w:rPr>
        <w:t xml:space="preserve">kauppakamarin pienyritysten toimistoa</w:t>
      </w:r>
      <w:r>
        <w:t xml:space="preserve">. </w:t>
      </w:r>
      <w:r>
        <w:rPr>
          <w:color w:val="04640D"/>
        </w:rPr>
        <w:t xml:space="preserve">Tämänvuotisista</w:t>
      </w:r>
      <w:r>
        <w:t xml:space="preserve"> voitoista </w:t>
      </w:r>
      <w:r>
        <w:t xml:space="preserve">huolimatta pienyritykset pelkäävät häviävänsä vanhempainlomaa koskevan sodan. Vain kaksi osavaltiota - Vermont ja </w:t>
      </w:r>
      <w:r>
        <w:rPr>
          <w:color w:val="000D2C"/>
        </w:rPr>
        <w:t xml:space="preserve">Washington </w:t>
      </w:r>
      <w:r>
        <w:t xml:space="preserve">- on tänä vuonna liittynyt </w:t>
      </w:r>
      <w:r>
        <w:rPr>
          <w:color w:val="53495F"/>
        </w:rPr>
        <w:t xml:space="preserve">viiteen muuhun </w:t>
      </w:r>
      <w:r>
        <w:t xml:space="preserve">osavaltioon, </w:t>
      </w:r>
      <w:r>
        <w:rPr>
          <w:color w:val="F95475"/>
        </w:rPr>
        <w:t xml:space="preserve">jotka ovat </w:t>
      </w:r>
      <w:r>
        <w:rPr>
          <w:color w:val="53495F"/>
        </w:rPr>
        <w:t xml:space="preserve">vaatineet </w:t>
      </w:r>
      <w:r>
        <w:rPr>
          <w:color w:val="61FC03"/>
        </w:rPr>
        <w:t xml:space="preserve">yksityisiä </w:t>
      </w:r>
      <w:r>
        <w:rPr>
          <w:color w:val="53495F"/>
        </w:rPr>
        <w:t xml:space="preserve">työnantajia </w:t>
      </w:r>
      <w:r>
        <w:t xml:space="preserve">tarjoamaan lomaa työntekijöille, joilla on vastasyntynyt tai adoptoitu lapsi. Ainakin 15 muuta osavaltiota on hylännyt vastaavat ehdotukset. </w:t>
      </w:r>
      <w:r>
        <w:rPr>
          <w:color w:val="5D9608"/>
        </w:rPr>
        <w:t xml:space="preserve">Pienyritykset, </w:t>
      </w:r>
      <w:r>
        <w:rPr>
          <w:color w:val="DE98FD"/>
        </w:rPr>
        <w:t xml:space="preserve">jotka </w:t>
      </w:r>
      <w:r>
        <w:rPr>
          <w:color w:val="5D9608"/>
        </w:rPr>
        <w:t xml:space="preserve">yleensä vihaavat hallituksen määräämiä etuuksia, </w:t>
      </w:r>
      <w:r>
        <w:t xml:space="preserve">ovat kuitenkin huomanneet, että läheltä piti -äänestysten määrä on kasvanut. "On vain ajan kysymys, milloin pöytä kääntyy", sanoo eräs </w:t>
      </w:r>
      <w:r>
        <w:rPr>
          <w:color w:val="98A088"/>
        </w:rPr>
        <w:t xml:space="preserve">keskilännen </w:t>
      </w:r>
      <w:r>
        <w:t xml:space="preserve">lobbaaja</w:t>
      </w:r>
      <w:r>
        <w:t xml:space="preserve">. </w:t>
      </w:r>
      <w:r>
        <w:t xml:space="preserve">Siksi </w:t>
      </w:r>
      <w:r>
        <w:rPr>
          <w:color w:val="4F584E"/>
        </w:rPr>
        <w:t xml:space="preserve">pienyritykset </w:t>
      </w:r>
      <w:r>
        <w:t xml:space="preserve">ryhtyvät "ennakoivampiin" toimiin vastustaakseen pakollisia lomautuksia. </w:t>
      </w:r>
      <w:r>
        <w:rPr>
          <w:color w:val="248AD0"/>
        </w:rPr>
        <w:t xml:space="preserve">Pennsylvaniassa </w:t>
      </w:r>
      <w:r>
        <w:rPr>
          <w:color w:val="5C5300"/>
        </w:rPr>
        <w:t xml:space="preserve">pienyritykset </w:t>
      </w:r>
      <w:r>
        <w:t xml:space="preserve">ajavat </w:t>
      </w:r>
      <w:r>
        <w:t xml:space="preserve">vapaaehtoista vaihtoehtoa; ne kannattavat sellaisen </w:t>
      </w:r>
      <w:r>
        <w:rPr>
          <w:color w:val="9F6551"/>
        </w:rPr>
        <w:t xml:space="preserve">toimikunnan </w:t>
      </w:r>
      <w:r>
        <w:t xml:space="preserve">perustamista</w:t>
      </w:r>
      <w:r>
        <w:rPr>
          <w:color w:val="9F6551"/>
        </w:rPr>
        <w:t xml:space="preserve">, </w:t>
      </w:r>
      <w:r>
        <w:rPr>
          <w:color w:val="BCFEC6"/>
        </w:rPr>
        <w:t xml:space="preserve">joka </w:t>
      </w:r>
      <w:r>
        <w:rPr>
          <w:color w:val="9F6551"/>
        </w:rPr>
        <w:t xml:space="preserve">esittäisi </w:t>
      </w:r>
      <w:r>
        <w:rPr>
          <w:color w:val="932C70"/>
        </w:rPr>
        <w:t xml:space="preserve">mallia lomapolitiikasta</w:t>
      </w:r>
      <w:r>
        <w:rPr>
          <w:color w:val="2B1B04"/>
        </w:rPr>
        <w:t xml:space="preserve">,</w:t>
      </w:r>
      <w:r>
        <w:rPr>
          <w:color w:val="932C70"/>
        </w:rPr>
        <w:t xml:space="preserve"> jonka </w:t>
      </w:r>
      <w:r>
        <w:rPr>
          <w:color w:val="932C70"/>
        </w:rPr>
        <w:t xml:space="preserve">työnantaja voisi hyväksyä</w:t>
      </w:r>
      <w:r>
        <w:t xml:space="preserve">. </w:t>
      </w:r>
      <w:r>
        <w:t xml:space="preserve">He kannattavat myös </w:t>
      </w:r>
      <w:r>
        <w:rPr>
          <w:color w:val="B5AFC4"/>
        </w:rPr>
        <w:t xml:space="preserve">työnantajille myönnettäviä verohyvityksiä, joilla </w:t>
      </w:r>
      <w:r>
        <w:rPr>
          <w:color w:val="B5AFC4"/>
        </w:rPr>
        <w:t xml:space="preserve">korvataan kustannuksia, joita aiheutuu </w:t>
      </w:r>
      <w:r>
        <w:rPr>
          <w:color w:val="AE7AA1"/>
        </w:rPr>
        <w:t xml:space="preserve">työntekijöiden </w:t>
      </w:r>
      <w:r>
        <w:rPr>
          <w:color w:val="B5AFC4"/>
        </w:rPr>
        <w:t xml:space="preserve">palkkaamisesta ja kouluttamisesta </w:t>
      </w:r>
      <w:r>
        <w:rPr>
          <w:color w:val="AE7AA1"/>
        </w:rPr>
        <w:t xml:space="preserve">vanhempainvapaalla olevien työntekijöiden tilapäiseksi sijaiseksi</w:t>
      </w:r>
      <w:r>
        <w:t xml:space="preserve">. </w:t>
      </w:r>
      <w:r>
        <w:rPr>
          <w:color w:val="0232FD"/>
        </w:rPr>
        <w:t xml:space="preserve">Tämän ongelman odotetaan </w:t>
      </w:r>
      <w:r>
        <w:t xml:space="preserve">olevan </w:t>
      </w:r>
      <w:r>
        <w:t xml:space="preserve">erityisen akuutti </w:t>
      </w:r>
      <w:r>
        <w:rPr>
          <w:color w:val="310106"/>
        </w:rPr>
        <w:t xml:space="preserve">vuonna 1990 </w:t>
      </w:r>
      <w:r>
        <w:t xml:space="preserve">Alaskassa, </w:t>
      </w:r>
      <w:r>
        <w:rPr>
          <w:color w:val="BA6801"/>
        </w:rPr>
        <w:t xml:space="preserve">Kaliforniassa</w:t>
      </w:r>
      <w:r>
        <w:t xml:space="preserve">, Michiganissa, New Yorkissa, </w:t>
      </w:r>
      <w:r>
        <w:rPr>
          <w:color w:val="168E5C"/>
        </w:rPr>
        <w:t xml:space="preserve">Pennsylvaniassa </w:t>
      </w:r>
      <w:r>
        <w:t xml:space="preserve">ja </w:t>
      </w:r>
      <w:r>
        <w:rPr>
          <w:color w:val="16C0D0"/>
        </w:rPr>
        <w:t xml:space="preserve">Illinoisissa</w:t>
      </w:r>
      <w:r>
        <w:t xml:space="preserve">. "Saamme </w:t>
      </w:r>
      <w:r>
        <w:t xml:space="preserve">paljon vastarintaa erityisesti </w:t>
      </w:r>
      <w:r>
        <w:rPr>
          <w:color w:val="98A088"/>
        </w:rPr>
        <w:t xml:space="preserve">Keskilännessä </w:t>
      </w:r>
      <w:r>
        <w:t xml:space="preserve">ja Koillismaalla", sanoo NFIB:n Jim Buente. </w:t>
      </w:r>
      <w:r>
        <w:rPr>
          <w:color w:val="C62100"/>
        </w:rPr>
        <w:t xml:space="preserve">LOS ANGELESISSA </w:t>
      </w:r>
      <w:r>
        <w:rPr>
          <w:color w:val="014347"/>
        </w:rPr>
        <w:t xml:space="preserve">yhä useammat pienyritykset </w:t>
      </w:r>
      <w:r>
        <w:t xml:space="preserve">harkitsevat </w:t>
      </w:r>
      <w:r>
        <w:t xml:space="preserve">lastenhoitopolitiikan käyttöönottoa. Tarkastelun arvoinen on </w:t>
      </w:r>
      <w:r>
        <w:rPr>
          <w:color w:val="42083B"/>
        </w:rPr>
        <w:t xml:space="preserve">kaupunginvaltuuston </w:t>
      </w:r>
      <w:r>
        <w:rPr>
          <w:color w:val="233809"/>
        </w:rPr>
        <w:t xml:space="preserve">hiljattain tekemä päätös, </w:t>
      </w:r>
      <w:r>
        <w:rPr>
          <w:color w:val="233809"/>
        </w:rPr>
        <w:t xml:space="preserve">jonka mukaan kaupungin sopimuksia tehtäessä etusijalle asetetaan </w:t>
      </w:r>
      <w:r>
        <w:rPr>
          <w:color w:val="82785D"/>
        </w:rPr>
        <w:t xml:space="preserve">urakoitsijat, joilla on vakiintuneet lastenhoitopolitiikat </w:t>
      </w:r>
      <w:r>
        <w:rPr>
          <w:color w:val="023087"/>
        </w:rPr>
        <w:t xml:space="preserve">työntekijöilleen</w:t>
      </w:r>
      <w:r>
        <w:t xml:space="preserve">. </w:t>
      </w:r>
      <w:r>
        <w:rPr>
          <w:color w:val="196956"/>
        </w:rPr>
        <w:t xml:space="preserve">Etusija koskee jopa </w:t>
      </w:r>
      <w:r>
        <w:t xml:space="preserve">enintään 25 000 dollarin suuruisten pienten sopimusten sekä </w:t>
      </w:r>
      <w:r>
        <w:rPr>
          <w:color w:val="8C41BB"/>
        </w:rPr>
        <w:t xml:space="preserve">konsultointi- ja tilapäispalvelujen </w:t>
      </w:r>
      <w:r>
        <w:t xml:space="preserve">myöntämistä</w:t>
      </w:r>
      <w:r>
        <w:rPr>
          <w:color w:val="8C41BB"/>
        </w:rPr>
        <w:t xml:space="preserve">, </w:t>
      </w:r>
      <w:r>
        <w:rPr>
          <w:color w:val="ECEDFE"/>
        </w:rPr>
        <w:t xml:space="preserve">jotka </w:t>
      </w:r>
      <w:r>
        <w:rPr>
          <w:color w:val="8C41BB"/>
        </w:rPr>
        <w:t xml:space="preserve">usein myönnetään pienemmille yrityksille</w:t>
      </w:r>
      <w:r>
        <w:t xml:space="preserve">. </w:t>
      </w:r>
      <w:r>
        <w:rPr>
          <w:color w:val="2B2D32"/>
        </w:rPr>
        <w:t xml:space="preserve">Yritykset </w:t>
      </w:r>
      <w:r>
        <w:t xml:space="preserve">voivat olla hyvin joustavia </w:t>
      </w:r>
      <w:r>
        <w:rPr>
          <w:color w:val="F8907D"/>
        </w:rPr>
        <w:t xml:space="preserve">lastenhoitojärjestelyjen </w:t>
      </w:r>
      <w:r>
        <w:t xml:space="preserve">suhteen</w:t>
      </w:r>
      <w:r>
        <w:t xml:space="preserve">. </w:t>
      </w:r>
      <w:r>
        <w:rPr>
          <w:color w:val="788E95"/>
        </w:rPr>
        <w:t xml:space="preserve">Kaupunginvaltuuston </w:t>
      </w:r>
      <w:r>
        <w:t xml:space="preserve">jäsen </w:t>
      </w:r>
      <w:r>
        <w:t xml:space="preserve">Joy Picus, joka on </w:t>
      </w:r>
      <w:r>
        <w:rPr>
          <w:color w:val="196956"/>
        </w:rPr>
        <w:t xml:space="preserve">toimenpiteen </w:t>
      </w:r>
      <w:r>
        <w:t xml:space="preserve">johtava kannattaja</w:t>
      </w:r>
      <w:r>
        <w:t xml:space="preserve">, </w:t>
      </w:r>
      <w:r>
        <w:t xml:space="preserve">pitää toimenpidettä osana "</w:t>
      </w:r>
      <w:r>
        <w:rPr>
          <w:color w:val="FB6AB8"/>
        </w:rPr>
        <w:t xml:space="preserve">perheystävällistä politiikkaa"</w:t>
      </w:r>
      <w:r>
        <w:rPr>
          <w:color w:val="576094"/>
        </w:rPr>
        <w:t xml:space="preserve">, joka </w:t>
      </w:r>
      <w:r>
        <w:rPr>
          <w:color w:val="FB6AB8"/>
        </w:rPr>
        <w:t xml:space="preserve">asettaa </w:t>
      </w:r>
      <w:r>
        <w:rPr>
          <w:color w:val="DB1474"/>
        </w:rPr>
        <w:t xml:space="preserve">Los Angelesin </w:t>
      </w:r>
      <w:r>
        <w:rPr>
          <w:color w:val="FB6AB8"/>
        </w:rPr>
        <w:t xml:space="preserve">"työpaikkojen inhimillistämisen" eturintamaan</w:t>
      </w:r>
      <w:r>
        <w:t xml:space="preserve">. </w:t>
      </w:r>
      <w:r>
        <w:t xml:space="preserve">MARRASKUUN VAALEISSA </w:t>
      </w:r>
      <w:r>
        <w:rPr>
          <w:color w:val="8489AE"/>
        </w:rPr>
        <w:t xml:space="preserve">käsitellään</w:t>
      </w:r>
      <w:r>
        <w:t xml:space="preserve"> useita </w:t>
      </w:r>
      <w:r>
        <w:t xml:space="preserve">kansanäänestyksiä tai </w:t>
      </w:r>
      <w:r>
        <w:rPr>
          <w:color w:val="860E04"/>
        </w:rPr>
        <w:t xml:space="preserve">vetoomuksia</w:t>
      </w:r>
      <w:r>
        <w:rPr>
          <w:color w:val="FBC206"/>
        </w:rPr>
        <w:t xml:space="preserve">, jotka </w:t>
      </w:r>
      <w:r>
        <w:rPr>
          <w:color w:val="860E04"/>
        </w:rPr>
        <w:t xml:space="preserve">vaikuttavat pääasiassa </w:t>
      </w:r>
      <w:r>
        <w:rPr>
          <w:color w:val="860E04"/>
        </w:rPr>
        <w:t xml:space="preserve">pienyrityksiin</w:t>
      </w:r>
      <w:r>
        <w:t xml:space="preserve">. </w:t>
      </w:r>
      <w:r>
        <w:rPr>
          <w:color w:val="6EAB9B"/>
        </w:rPr>
        <w:t xml:space="preserve">San Franciscossa </w:t>
      </w:r>
      <w:r>
        <w:t xml:space="preserve">pienyritykset pyrkivät saamaan hyväksynnän paikalliselle aloitteelle, joka </w:t>
      </w:r>
      <w:r>
        <w:rPr>
          <w:color w:val="F2CDFE"/>
        </w:rPr>
        <w:t xml:space="preserve">koskee uuden </w:t>
      </w:r>
      <w:r>
        <w:rPr>
          <w:color w:val="F2CDFE"/>
        </w:rPr>
        <w:t xml:space="preserve">95 miljoonan dollarin </w:t>
      </w:r>
      <w:r>
        <w:rPr>
          <w:color w:val="F2CDFE"/>
        </w:rPr>
        <w:t xml:space="preserve">baseball-stadionin rakentamista </w:t>
      </w:r>
      <w:r>
        <w:rPr>
          <w:color w:val="645341"/>
        </w:rPr>
        <w:t xml:space="preserve">keskustaan</w:t>
      </w:r>
      <w:r>
        <w:t xml:space="preserve">; he uskovat </w:t>
      </w:r>
      <w:r>
        <w:rPr>
          <w:color w:val="F2CDFE"/>
        </w:rPr>
        <w:t xml:space="preserve">sen </w:t>
      </w:r>
      <w:r>
        <w:t xml:space="preserve">lisäävän vähittäismyyntiä sekä hotelli- ja ravintolapalveluja. </w:t>
      </w:r>
      <w:r>
        <w:rPr>
          <w:color w:val="000D2C"/>
        </w:rPr>
        <w:t xml:space="preserve">Washingtonin osavaltiossa </w:t>
      </w:r>
      <w:r>
        <w:t xml:space="preserve">pienyritykset vastustavat kuitenkin yleisesti ottaen aloitteita, joiden tarkoituksena on lisätä lastenohjelmien menoja 360 miljoonalla dollarilla, koska ne pelkäävät, että </w:t>
      </w:r>
      <w:r>
        <w:rPr>
          <w:color w:val="496E76"/>
        </w:rPr>
        <w:t xml:space="preserve">osavaltion </w:t>
      </w:r>
      <w:r>
        <w:rPr>
          <w:color w:val="760035"/>
        </w:rPr>
        <w:t xml:space="preserve">7,</w:t>
      </w:r>
      <w:r>
        <w:rPr>
          <w:color w:val="647A41"/>
        </w:rPr>
        <w:t xml:space="preserve">8 prosentin </w:t>
      </w:r>
      <w:r>
        <w:rPr>
          <w:color w:val="760035"/>
        </w:rPr>
        <w:t xml:space="preserve">liikevaihtovero nousee </w:t>
      </w:r>
      <w:r>
        <w:t xml:space="preserve">näiden menojen rahoittamiseksi. KULUT: Samaan aikaan kun </w:t>
      </w:r>
      <w:r>
        <w:rPr>
          <w:color w:val="E3F894"/>
        </w:rPr>
        <w:t xml:space="preserve">Chicagon esikaupunkialueiden pienyritykset </w:t>
      </w:r>
      <w:r>
        <w:t xml:space="preserve">muun muassa muuttavat lomakkeita ja tiedottavat asiakkailleen, ne huomaavat, että puhelimen suuntanumeron muuttaminen 11. marraskuuta tutusta 312:sta 708:aan ei tule ilman kustannuksia. </w:t>
      </w:r>
      <w:r>
        <w:rPr>
          <w:color w:val="F9D7CD"/>
        </w:rPr>
        <w:t xml:space="preserve">Wessels &amp; Pautsch, pieni asianajotoimisto St. Charlesissa, </w:t>
      </w:r>
      <w:r>
        <w:t xml:space="preserve">aikoo lähettää 500 asiakkaalleen luettelon </w:t>
      </w:r>
      <w:r>
        <w:t xml:space="preserve">asianajajiensa </w:t>
      </w:r>
      <w:r>
        <w:t xml:space="preserve">uusista puhelin- ja faksinumeroista sekä </w:t>
      </w:r>
      <w:r>
        <w:t xml:space="preserve">päivitetyt Rolodex-kortit. </w:t>
      </w:r>
      <w:r>
        <w:rPr>
          <w:color w:val="876128"/>
        </w:rPr>
        <w:t xml:space="preserve">Monet omistajat aikovat kuitenkin </w:t>
      </w:r>
      <w:r>
        <w:t xml:space="preserve">säästää - he hylkäävät vanhan suuntanumeron ja syöttävät uuden, kunnes </w:t>
      </w:r>
      <w:r>
        <w:t xml:space="preserve">varasto </w:t>
      </w:r>
      <w:r>
        <w:rPr>
          <w:color w:val="876128"/>
        </w:rPr>
        <w:t xml:space="preserve">on </w:t>
      </w:r>
      <w:r>
        <w:t xml:space="preserve">käytetty loppuun. </w:t>
      </w:r>
      <w:r>
        <w:t xml:space="preserve">Jopa </w:t>
      </w:r>
      <w:r>
        <w:rPr>
          <w:color w:val="A1A711"/>
        </w:rPr>
        <w:t xml:space="preserve">Napervillessä toimiva Clay Smith </w:t>
      </w:r>
      <w:r>
        <w:t xml:space="preserve">ei heitä vanhaa kalustoaan pois. (Hän kertoo, että </w:t>
      </w:r>
      <w:r>
        <w:rPr>
          <w:color w:val="A1A711"/>
        </w:rPr>
        <w:t xml:space="preserve">hänen liiketoimintansa </w:t>
      </w:r>
      <w:r>
        <w:t xml:space="preserve">sujuu </w:t>
      </w:r>
      <w:r>
        <w:t xml:space="preserve">hieman paremmin, </w:t>
      </w:r>
      <w:r>
        <w:t xml:space="preserve">koska asiakkaat ovat vaihtaneet vanhoja varastoja.</w:t>
      </w:r>
      <w:r>
        <w:t xml:space="preserve">) </w:t>
      </w:r>
      <w:r>
        <w:rPr>
          <w:color w:val="BA6801"/>
        </w:rPr>
        <w:t xml:space="preserve">KALIFORNIA</w:t>
      </w:r>
      <w:r>
        <w:rPr>
          <w:color w:val="01FB92"/>
        </w:rPr>
        <w:t xml:space="preserve">, JOKA </w:t>
      </w:r>
      <w:r>
        <w:rPr>
          <w:color w:val="BA6801"/>
        </w:rPr>
        <w:t xml:space="preserve">MÄÄRITTÄÄ franchising-lisenssisääntöjen ulottuvuuksia</w:t>
      </w:r>
      <w:r>
        <w:t xml:space="preserve">, herättää kiistaa. </w:t>
      </w:r>
      <w:r>
        <w:rPr>
          <w:color w:val="FD0F31"/>
        </w:rPr>
        <w:t xml:space="preserve">Joidenkin äskettäin hyväksyttyjen sääntöjen mukaan osavaltion virkamiesten mukaan on ollut helpompaa - ja nopeampaa - myydä </w:t>
      </w:r>
      <w:r>
        <w:rPr>
          <w:color w:val="BE8485"/>
        </w:rPr>
        <w:t xml:space="preserve">uusia franchising-sopimuksia</w:t>
      </w:r>
      <w:r>
        <w:rPr>
          <w:color w:val="C660FB"/>
        </w:rPr>
        <w:t xml:space="preserve">, joiden </w:t>
      </w:r>
      <w:r>
        <w:rPr>
          <w:color w:val="BE8485"/>
        </w:rPr>
        <w:t xml:space="preserve">ehdot poikkeavat </w:t>
      </w:r>
      <w:r>
        <w:rPr>
          <w:color w:val="BE8485"/>
        </w:rPr>
        <w:t xml:space="preserve">osavaltion rekisteröimien sopimusten ehdoista</w:t>
      </w:r>
      <w:r>
        <w:t xml:space="preserve">. </w:t>
      </w:r>
      <w:r>
        <w:t xml:space="preserve">Aikaisemmin sääntelyviranomaiset vaativat </w:t>
      </w:r>
      <w:r>
        <w:rPr>
          <w:color w:val="D48958"/>
        </w:rPr>
        <w:t xml:space="preserve">lisenssinhaltijoita </w:t>
      </w:r>
      <w:r>
        <w:rPr>
          <w:color w:val="D48958"/>
        </w:rPr>
        <w:t xml:space="preserve">rekisteröimään </w:t>
      </w:r>
      <w:r>
        <w:rPr>
          <w:color w:val="D48958"/>
        </w:rPr>
        <w:t xml:space="preserve">tällaiset muutokset </w:t>
      </w:r>
      <w:r>
        <w:rPr>
          <w:color w:val="D48958"/>
        </w:rPr>
        <w:t xml:space="preserve">etukäteen </w:t>
      </w:r>
      <w:r>
        <w:rPr>
          <w:color w:val="05AEE8"/>
        </w:rPr>
        <w:t xml:space="preserve">osavaltiossa, </w:t>
      </w:r>
      <w:r>
        <w:rPr>
          <w:color w:val="D48958"/>
        </w:rPr>
        <w:t xml:space="preserve">mikä oli </w:t>
      </w:r>
      <w:r>
        <w:t xml:space="preserve">kallis prosessi, joka kesti vähintään kuusi viikkoa. </w:t>
      </w:r>
      <w:r>
        <w:rPr>
          <w:color w:val="C3C1BE"/>
        </w:rPr>
        <w:t xml:space="preserve">Joitakin neuvottelumyyntejä</w:t>
      </w:r>
      <w:r>
        <w:rPr>
          <w:color w:val="9F98F8"/>
        </w:rPr>
        <w:t xml:space="preserve">, jotka </w:t>
      </w:r>
      <w:r>
        <w:rPr>
          <w:color w:val="C3C1BE"/>
        </w:rPr>
        <w:t xml:space="preserve">täyttävät tietyt vaatimukset, </w:t>
      </w:r>
      <w:r>
        <w:t xml:space="preserve">ei tarvitse </w:t>
      </w:r>
      <w:r>
        <w:t xml:space="preserve">ennakkorekisteröidä. </w:t>
      </w:r>
      <w:r>
        <w:rPr>
          <w:color w:val="1167D9"/>
        </w:rPr>
        <w:t xml:space="preserve">Lisenssinantajien </w:t>
      </w:r>
      <w:r>
        <w:t xml:space="preserve">ei esimerkiksi tarvitse rekisteröidä ennakkoon myyntiä </w:t>
      </w:r>
      <w:r>
        <w:rPr>
          <w:color w:val="D19012"/>
        </w:rPr>
        <w:t xml:space="preserve">lisenssinhakijoille</w:t>
      </w:r>
      <w:r>
        <w:rPr>
          <w:color w:val="B7D802"/>
        </w:rPr>
        <w:t xml:space="preserve">, jotka ovat </w:t>
      </w:r>
      <w:r>
        <w:rPr>
          <w:color w:val="D19012"/>
        </w:rPr>
        <w:t xml:space="preserve">"kokeneita ostajia"</w:t>
      </w:r>
      <w:r>
        <w:t xml:space="preserve">. </w:t>
      </w:r>
      <w:r>
        <w:rPr>
          <w:color w:val="826392"/>
        </w:rPr>
        <w:t xml:space="preserve">Näillä </w:t>
      </w:r>
      <w:r>
        <w:t xml:space="preserve">ostajilla on oltava vähintään miljoonan dollarin nettovarallisuus, 200 000 dollarin vuositulot tai tuore kokemus </w:t>
      </w:r>
      <w:r>
        <w:rPr>
          <w:color w:val="5E7A6A"/>
        </w:rPr>
        <w:t xml:space="preserve">siitä liiketoiminnasta, </w:t>
      </w:r>
      <w:r>
        <w:rPr>
          <w:color w:val="B29869"/>
        </w:rPr>
        <w:t xml:space="preserve">jonka </w:t>
      </w:r>
      <w:r>
        <w:rPr>
          <w:color w:val="5E7A6A"/>
        </w:rPr>
        <w:t xml:space="preserve">lisenssi myydään</w:t>
      </w:r>
      <w:r>
        <w:t xml:space="preserve">. Kriitikot pitävät näitä muutoksia kuitenkin taantumuksellisina. </w:t>
      </w:r>
      <w:r>
        <w:rPr>
          <w:color w:val="1D0051"/>
        </w:rPr>
        <w:t xml:space="preserve">Lisenssinantajia edustava </w:t>
      </w:r>
      <w:r>
        <w:rPr>
          <w:color w:val="1D0051"/>
        </w:rPr>
        <w:t xml:space="preserve">chicagolainen asianajaja Lewis G. Rudnick </w:t>
      </w:r>
      <w:r>
        <w:t xml:space="preserve">väittää, että </w:t>
      </w:r>
      <w:r>
        <w:rPr>
          <w:color w:val="BA6801"/>
        </w:rPr>
        <w:t xml:space="preserve">Kalifornia </w:t>
      </w:r>
      <w:r>
        <w:t xml:space="preserve">pikemminkin rajoittaa kuin laajentaa </w:t>
      </w:r>
      <w:r>
        <w:rPr>
          <w:color w:val="76E0C1"/>
        </w:rPr>
        <w:t xml:space="preserve">mahdollisuuksia neuvotella lisenssimyynnistä. </w:t>
      </w:r>
      <w:r>
        <w:t xml:space="preserve">Hän väittää, että </w:t>
      </w:r>
      <w:r>
        <w:rPr>
          <w:color w:val="BACFA7"/>
        </w:rPr>
        <w:t xml:space="preserve">Kalifornian sääntelyviranomaiset </w:t>
      </w:r>
      <w:r>
        <w:t xml:space="preserve">ovat perinteisesti tulkinneet </w:t>
      </w:r>
      <w:r>
        <w:t xml:space="preserve">lakia </w:t>
      </w:r>
      <w:r>
        <w:t xml:space="preserve">väärin </w:t>
      </w:r>
      <w:r>
        <w:t xml:space="preserve">- ja sanoo, että jopa </w:t>
      </w:r>
      <w:r>
        <w:rPr>
          <w:color w:val="11BA09"/>
        </w:rPr>
        <w:t xml:space="preserve">neuvoteltu myynti</w:t>
      </w:r>
      <w:r>
        <w:rPr>
          <w:color w:val="462C36"/>
        </w:rPr>
        <w:t xml:space="preserve">, jota </w:t>
      </w:r>
      <w:r>
        <w:rPr>
          <w:color w:val="11BA09"/>
        </w:rPr>
        <w:t xml:space="preserve">ei ole rekisteröity etukäteen, </w:t>
      </w:r>
      <w:r>
        <w:t xml:space="preserve">on aina laillista. </w:t>
      </w:r>
      <w:r>
        <w:rPr>
          <w:color w:val="65407D"/>
        </w:rPr>
        <w:t xml:space="preserve">San Franciscon asianajaja Timothy H. Fine, </w:t>
      </w:r>
      <w:r>
        <w:rPr>
          <w:color w:val="491803"/>
        </w:rPr>
        <w:t xml:space="preserve">joka </w:t>
      </w:r>
      <w:r>
        <w:rPr>
          <w:color w:val="65407D"/>
        </w:rPr>
        <w:t xml:space="preserve">edustaa lisenssinhaltijoita</w:t>
      </w:r>
      <w:r>
        <w:t xml:space="preserve">, vaatii, että </w:t>
      </w:r>
      <w:r>
        <w:rPr>
          <w:color w:val="BA6801"/>
        </w:rPr>
        <w:t xml:space="preserve">Kalifornian </w:t>
      </w:r>
      <w:r>
        <w:t xml:space="preserve">varovaisuus </w:t>
      </w:r>
      <w:r>
        <w:t xml:space="preserve">auttaa suojelemaan </w:t>
      </w:r>
      <w:r>
        <w:rPr>
          <w:color w:val="F5D2A8"/>
        </w:rPr>
        <w:t xml:space="preserve">lisenssinhaltijoita </w:t>
      </w:r>
      <w:r>
        <w:rPr>
          <w:color w:val="03422C"/>
        </w:rPr>
        <w:t xml:space="preserve">ovelilta myyntivälittäjiltä</w:t>
      </w:r>
      <w:r>
        <w:rPr>
          <w:color w:val="72A46E"/>
        </w:rPr>
        <w:t xml:space="preserve">, jotka </w:t>
      </w:r>
      <w:r>
        <w:rPr>
          <w:color w:val="03422C"/>
        </w:rPr>
        <w:t xml:space="preserve">tyrkyttävät laittomia lausekkeita</w:t>
      </w:r>
      <w:r>
        <w:t xml:space="preserve">. </w:t>
      </w:r>
      <w:r>
        <w:t xml:space="preserve">Keskustelun aiheena: Marylandin uusi laki vapauttaa kauppojen omistajat vastuusta, jos </w:t>
      </w:r>
      <w:r>
        <w:rPr>
          <w:color w:val="128EAC"/>
        </w:rPr>
        <w:t xml:space="preserve">asiakas </w:t>
      </w:r>
      <w:r>
        <w:t xml:space="preserve">kompastuu tai </w:t>
      </w:r>
      <w:r>
        <w:t xml:space="preserve">muuten aiheuttaa loukkaantumisen matkalla vessaan.... Vain 4 prosenttia </w:t>
      </w:r>
      <w:r>
        <w:rPr>
          <w:color w:val="47545E"/>
        </w:rPr>
        <w:t xml:space="preserve">kyselyyn osallistuneista Missourin pienyritysten omistajista </w:t>
      </w:r>
      <w:r>
        <w:t xml:space="preserve">sanoo, että he ovat testanneet </w:t>
      </w:r>
      <w:r>
        <w:rPr>
          <w:color w:val="B95C69"/>
        </w:rPr>
        <w:t xml:space="preserve">työntekijöitään tai työnhakijoitaan </w:t>
      </w:r>
      <w:r>
        <w:t xml:space="preserve">huumeiden tai alkoholin käytön... </w:t>
      </w:r>
      <w:r>
        <w:rPr>
          <w:color w:val="A14D12"/>
        </w:rPr>
        <w:t xml:space="preserve">Tennesseen</w:t>
      </w:r>
      <w:r>
        <w:t xml:space="preserve"> NFIB:n jäsenet äänestävät 52 prosentilla 36 prosenttia vastaan </w:t>
      </w:r>
      <w:r>
        <w:t xml:space="preserve">sellaisten lakien puolesta, joilla rajoitetaan ulkomaista maan tai laitteiden omistusta </w:t>
      </w:r>
      <w:r>
        <w:rPr>
          <w:color w:val="A14D12"/>
        </w:rPr>
        <w:t xml:space="preserve">kyseisessä osavaltiossa</w:t>
      </w:r>
      <w:r>
        <w:t xml:space="preserve">.</w:t>
      </w:r>
    </w:p>
    <w:p>
      <w:r>
        <w:rPr>
          <w:b/>
        </w:rPr>
        <w:t xml:space="preserve">Asiakirjan numero 973</w:t>
      </w:r>
    </w:p>
    <w:p>
      <w:r>
        <w:rPr>
          <w:b/>
        </w:rPr>
        <w:t xml:space="preserve">Asiakirjan tunniste: wsj1271-001</w:t>
      </w:r>
    </w:p>
    <w:p>
      <w:r>
        <w:rPr>
          <w:color w:val="310106"/>
        </w:rPr>
        <w:t xml:space="preserve">Noin 400 000 työmatkalaista, jotka yrittivät löytää tiensä </w:t>
      </w:r>
      <w:r>
        <w:rPr>
          <w:color w:val="310106"/>
        </w:rPr>
        <w:t xml:space="preserve">Bay Arean maanjäristyksen runtelemassa liikennejärjestelmässä</w:t>
      </w:r>
      <w:r>
        <w:rPr>
          <w:color w:val="FEFB0A"/>
        </w:rPr>
        <w:t xml:space="preserve">, oli eilen ahtaasti </w:t>
      </w:r>
      <w:r>
        <w:rPr>
          <w:color w:val="FB5514"/>
        </w:rPr>
        <w:t xml:space="preserve">metrossa, jumissa ruuhkissa suurilla valtateillä tai odottamassa turhaan bussia</w:t>
      </w:r>
      <w:r>
        <w:t xml:space="preserve">. Toisin sanoen </w:t>
      </w:r>
      <w:r>
        <w:rPr>
          <w:color w:val="E115C0"/>
        </w:rPr>
        <w:t xml:space="preserve">se</w:t>
      </w:r>
      <w:r>
        <w:t xml:space="preserve"> oli </w:t>
      </w:r>
      <w:r>
        <w:t xml:space="preserve">vähän parempi kuin keskimääräinen Manhattanin työmatka. Kaupungin virkamiehet </w:t>
      </w:r>
      <w:r>
        <w:t xml:space="preserve">pelkäsivät </w:t>
      </w:r>
      <w:r>
        <w:rPr>
          <w:color w:val="9E8317"/>
        </w:rPr>
        <w:t xml:space="preserve">laajaa romahdusta </w:t>
      </w:r>
      <w:r>
        <w:rPr>
          <w:color w:val="00587F"/>
        </w:rPr>
        <w:t xml:space="preserve">ensimmäisenä päivänä, </w:t>
      </w:r>
      <w:r>
        <w:rPr>
          <w:color w:val="0BC582"/>
        </w:rPr>
        <w:t xml:space="preserve">jolloin </w:t>
      </w:r>
      <w:r>
        <w:rPr>
          <w:color w:val="00587F"/>
        </w:rPr>
        <w:t xml:space="preserve">normaali liiketoiminta käynnistyi uudelleen </w:t>
      </w:r>
      <w:r>
        <w:rPr>
          <w:color w:val="FEB8C8"/>
        </w:rPr>
        <w:t xml:space="preserve">viime tiistain maanjäristyksen jälkeen</w:t>
      </w:r>
      <w:r>
        <w:t xml:space="preserve">. </w:t>
      </w:r>
      <w:r>
        <w:rPr>
          <w:color w:val="01190F"/>
        </w:rPr>
        <w:t xml:space="preserve">Voimakas järistys, </w:t>
      </w:r>
      <w:r>
        <w:rPr>
          <w:color w:val="847D81"/>
        </w:rPr>
        <w:t xml:space="preserve">jossa </w:t>
      </w:r>
      <w:r>
        <w:rPr>
          <w:color w:val="01190F"/>
        </w:rPr>
        <w:t xml:space="preserve">kuoli ainakin 61 ihmistä</w:t>
      </w:r>
      <w:r>
        <w:t xml:space="preserve">, katkaisi </w:t>
      </w:r>
      <w:r>
        <w:rPr>
          <w:color w:val="58018B"/>
        </w:rPr>
        <w:t xml:space="preserve">Bay Bridge -sillan, tärkeimmän itään suuntautuvan liikenneväylän, </w:t>
      </w:r>
      <w:r>
        <w:t xml:space="preserve">ja sulki suurimman osan </w:t>
      </w:r>
      <w:r>
        <w:rPr>
          <w:color w:val="B70639"/>
        </w:rPr>
        <w:t xml:space="preserve">valtatielle 101, joka on </w:t>
      </w:r>
      <w:r>
        <w:rPr>
          <w:color w:val="B70639"/>
        </w:rPr>
        <w:t xml:space="preserve">suurin etelään johtava liikenneväylä, johtavista </w:t>
      </w:r>
      <w:r>
        <w:t xml:space="preserve">rampeista ja rampeista</w:t>
      </w:r>
      <w:r>
        <w:t xml:space="preserve">. </w:t>
      </w:r>
      <w:r>
        <w:rPr>
          <w:color w:val="58018B"/>
        </w:rPr>
        <w:t xml:space="preserve">Sillan </w:t>
      </w:r>
      <w:r>
        <w:t xml:space="preserve">korjaaminen </w:t>
      </w:r>
      <w:r>
        <w:t xml:space="preserve">kestää useita viikkoja ja joidenkin 101-tien lähestymisväylien korjaaminen useita kuukausia. </w:t>
      </w:r>
      <w:r>
        <w:rPr>
          <w:color w:val="703B01"/>
        </w:rPr>
        <w:t xml:space="preserve">Tuulimyrskystä huolimatta </w:t>
      </w:r>
      <w:r>
        <w:rPr>
          <w:color w:val="9E8317"/>
        </w:rPr>
        <w:t xml:space="preserve">romahdus </w:t>
      </w:r>
      <w:r>
        <w:t xml:space="preserve">ei kuitenkaan toteutunut, mikä johtui pääasiassa siitä, että </w:t>
      </w:r>
      <w:r>
        <w:rPr>
          <w:color w:val="F7F1DF"/>
        </w:rPr>
        <w:t xml:space="preserve">Bay Area Rapid Transit (BART) -metrossa </w:t>
      </w:r>
      <w:r>
        <w:t xml:space="preserve">oli </w:t>
      </w:r>
      <w:r>
        <w:rPr>
          <w:color w:val="118B8A"/>
        </w:rPr>
        <w:t xml:space="preserve">50 prosenttia normaalia enemmän matkustajia</w:t>
      </w:r>
      <w:r>
        <w:t xml:space="preserve">. </w:t>
      </w:r>
      <w:r>
        <w:rPr>
          <w:color w:val="F7F1DF"/>
        </w:rPr>
        <w:t xml:space="preserve">BART-järjestelmän </w:t>
      </w:r>
      <w:r>
        <w:t xml:space="preserve">tyylikkäissä ja moderneissa vaunuissa oli ensimmäistä kertaa </w:t>
      </w:r>
      <w:r>
        <w:t xml:space="preserve">seisomapaikkoja. Lisäksi </w:t>
      </w:r>
      <w:r>
        <w:rPr>
          <w:color w:val="4AFEFA"/>
        </w:rPr>
        <w:t xml:space="preserve">kahdella suurella sillalla, jotka yhdistävät edelleen </w:t>
      </w:r>
      <w:r>
        <w:rPr>
          <w:color w:val="FCB164"/>
        </w:rPr>
        <w:t xml:space="preserve">San Franciscon </w:t>
      </w:r>
      <w:r>
        <w:rPr>
          <w:color w:val="796EE6"/>
        </w:rPr>
        <w:t xml:space="preserve">East Bayn alueeseen, </w:t>
      </w:r>
      <w:r>
        <w:rPr>
          <w:color w:val="4AFEFA"/>
        </w:rPr>
        <w:t xml:space="preserve">ei ollut siltamaksuja</w:t>
      </w:r>
      <w:r>
        <w:t xml:space="preserve">, </w:t>
      </w:r>
      <w:r>
        <w:t xml:space="preserve">joten </w:t>
      </w:r>
      <w:r>
        <w:rPr>
          <w:color w:val="000D2C"/>
        </w:rPr>
        <w:t xml:space="preserve">liikenne </w:t>
      </w:r>
      <w:r>
        <w:t xml:space="preserve">sujui ilman pysähdyksiä. Viranomaiset uskovat myös, että liikennettä edistivät </w:t>
      </w:r>
      <w:r>
        <w:rPr>
          <w:color w:val="53495F"/>
        </w:rPr>
        <w:t xml:space="preserve">suurten työnantajien </w:t>
      </w:r>
      <w:r>
        <w:t xml:space="preserve">toimet, </w:t>
      </w:r>
      <w:r>
        <w:rPr>
          <w:color w:val="F95475"/>
        </w:rPr>
        <w:t xml:space="preserve">jotka </w:t>
      </w:r>
      <w:r>
        <w:rPr>
          <w:color w:val="53495F"/>
        </w:rPr>
        <w:t xml:space="preserve">antoivat </w:t>
      </w:r>
      <w:r>
        <w:rPr>
          <w:color w:val="61FC03"/>
        </w:rPr>
        <w:t xml:space="preserve">työntekijöiden </w:t>
      </w:r>
      <w:r>
        <w:rPr>
          <w:color w:val="53495F"/>
        </w:rPr>
        <w:t xml:space="preserve">kulkea töihin epätavallisina aikoina, </w:t>
      </w:r>
      <w:r>
        <w:t xml:space="preserve">tai se, että monet työntekijät jäivät silti kotiin. </w:t>
      </w:r>
      <w:r>
        <w:rPr>
          <w:color w:val="5D9608"/>
        </w:rPr>
        <w:t xml:space="preserve">Monet työmatkalaiset</w:t>
      </w:r>
      <w:r>
        <w:rPr>
          <w:color w:val="DE98FD"/>
        </w:rPr>
        <w:t xml:space="preserve">, jotka </w:t>
      </w:r>
      <w:r>
        <w:rPr>
          <w:color w:val="5D9608"/>
        </w:rPr>
        <w:t xml:space="preserve">normaalisti kulkevat </w:t>
      </w:r>
      <w:r>
        <w:rPr>
          <w:color w:val="98A088"/>
        </w:rPr>
        <w:t xml:space="preserve">Bay Bridge -sillan yli, joka </w:t>
      </w:r>
      <w:r>
        <w:rPr>
          <w:color w:val="4F584E"/>
        </w:rPr>
        <w:t xml:space="preserve">on </w:t>
      </w:r>
      <w:r>
        <w:rPr>
          <w:color w:val="98A088"/>
        </w:rPr>
        <w:t xml:space="preserve">nyt suljettu useiksi viikoiksi yhden kaaren vaurioitumisen vuoksi, </w:t>
      </w:r>
      <w:r>
        <w:t xml:space="preserve">pääsivät eilen hieman nopeammin töihin </w:t>
      </w:r>
      <w:r>
        <w:rPr>
          <w:color w:val="F7F1DF"/>
        </w:rPr>
        <w:t xml:space="preserve">BART-järjestelmällä, jos he </w:t>
      </w:r>
      <w:r>
        <w:t xml:space="preserve">löysivät pysäköintipaikan ruuhkaisilta asemilta. Jopa huonoimpina aikoina </w:t>
      </w:r>
      <w:r>
        <w:rPr>
          <w:color w:val="58018B"/>
        </w:rPr>
        <w:t xml:space="preserve">Bay Bridge on alueen </w:t>
      </w:r>
      <w:r>
        <w:t xml:space="preserve">huonoin paikka pendelöidä, ja jonossa </w:t>
      </w:r>
      <w:r>
        <w:rPr>
          <w:color w:val="58018B"/>
        </w:rPr>
        <w:t xml:space="preserve">on usein </w:t>
      </w:r>
      <w:r>
        <w:t xml:space="preserve">20-30 minuutin tai pidempi odotus. Ei sillä, että </w:t>
      </w:r>
      <w:r>
        <w:rPr>
          <w:color w:val="248AD0"/>
        </w:rPr>
        <w:t xml:space="preserve">kaupunkiin </w:t>
      </w:r>
      <w:r>
        <w:t xml:space="preserve">pääseminen </w:t>
      </w:r>
      <w:r>
        <w:t xml:space="preserve">olisi helppoa. </w:t>
      </w:r>
      <w:r>
        <w:rPr>
          <w:color w:val="703B01"/>
        </w:rPr>
        <w:t xml:space="preserve">Myrskyn jälkeiset </w:t>
      </w:r>
      <w:r>
        <w:t xml:space="preserve">tulvat </w:t>
      </w:r>
      <w:r>
        <w:t xml:space="preserve">aiheuttivat ruuhkia moottoriteillä, ja </w:t>
      </w:r>
      <w:r>
        <w:rPr>
          <w:color w:val="5C5300"/>
        </w:rPr>
        <w:t xml:space="preserve">monet työmatkalaiset </w:t>
      </w:r>
      <w:r>
        <w:t xml:space="preserve">joutuivat etsimään </w:t>
      </w:r>
      <w:r>
        <w:rPr>
          <w:color w:val="5C5300"/>
        </w:rPr>
        <w:t xml:space="preserve">tiensä </w:t>
      </w:r>
      <w:r>
        <w:rPr>
          <w:color w:val="F7F1DF"/>
        </w:rPr>
        <w:t xml:space="preserve">BART-asemille</w:t>
      </w:r>
      <w:r>
        <w:t xml:space="preserve">, koska parkkipaikat olivat täynnä jo ennen aamua. Bussit eivät joskus noudattaneet aikataulua, jolloin </w:t>
      </w:r>
      <w:r>
        <w:rPr>
          <w:color w:val="9F6551"/>
        </w:rPr>
        <w:t xml:space="preserve">Marilyn Sullivanin </w:t>
      </w:r>
      <w:r>
        <w:t xml:space="preserve">kaltaiset työmatkalaiset jäivät jumiin</w:t>
      </w:r>
      <w:r>
        <w:t xml:space="preserve">. </w:t>
      </w:r>
      <w:r>
        <w:rPr>
          <w:color w:val="9F6551"/>
        </w:rPr>
        <w:t xml:space="preserve">Hänen </w:t>
      </w:r>
      <w:r>
        <w:t xml:space="preserve">työmatkansa Kalifornian Petalumasta </w:t>
      </w:r>
      <w:r>
        <w:rPr>
          <w:color w:val="BCFEC6"/>
        </w:rPr>
        <w:t xml:space="preserve">Golden Gate -sillan yli, </w:t>
      </w:r>
      <w:r>
        <w:rPr>
          <w:color w:val="932C70"/>
        </w:rPr>
        <w:t xml:space="preserve">joka </w:t>
      </w:r>
      <w:r>
        <w:rPr>
          <w:color w:val="BCFEC6"/>
        </w:rPr>
        <w:t xml:space="preserve">yhdistää </w:t>
      </w:r>
      <w:r>
        <w:rPr>
          <w:color w:val="2B1B04"/>
        </w:rPr>
        <w:t xml:space="preserve">San Franciscon </w:t>
      </w:r>
      <w:r>
        <w:rPr>
          <w:color w:val="BCFEC6"/>
        </w:rPr>
        <w:t xml:space="preserve">North Bayn alueeseen, </w:t>
      </w:r>
      <w:r>
        <w:t xml:space="preserve">kestää tavallisesti tunnin ja 15 minuuttia. Eilen oli kulunut kolme tuntia, ja hän odotti yhä bussipysäkillä yrittäen vaihtaa bussiin, joka meni rahoitusalueelle. "Tilanne on pahempi kuin luulin", hän sanoi. "En tiedä, missä kaikki bussit ovat." Vaikka </w:t>
      </w:r>
      <w:r>
        <w:rPr>
          <w:color w:val="B5AFC4"/>
        </w:rPr>
        <w:t xml:space="preserve">liikenne </w:t>
      </w:r>
      <w:r>
        <w:rPr>
          <w:color w:val="BCFEC6"/>
        </w:rPr>
        <w:t xml:space="preserve">Golden Gate -sillan yli </w:t>
      </w:r>
      <w:r>
        <w:t xml:space="preserve">oli </w:t>
      </w:r>
      <w:r>
        <w:t xml:space="preserve">vilkasta aamuruuhkan aikana, se oli jo keventynyt aamukahdeksalta. "Se on </w:t>
      </w:r>
      <w:r>
        <w:rPr>
          <w:color w:val="D4C67A"/>
        </w:rPr>
        <w:t xml:space="preserve">yksi sujuvimmista työmatkoista, joita </w:t>
      </w:r>
      <w:r>
        <w:rPr>
          <w:color w:val="D4C67A"/>
        </w:rPr>
        <w:t xml:space="preserve">minulla on koskaan ollut</w:t>
      </w:r>
      <w:r>
        <w:t xml:space="preserve">", sanoi </w:t>
      </w:r>
      <w:r>
        <w:rPr>
          <w:color w:val="AE7AA1"/>
        </w:rPr>
        <w:t xml:space="preserve">Charles Catania, vakuutusmeklari, </w:t>
      </w:r>
      <w:r>
        <w:rPr>
          <w:color w:val="C2A393"/>
        </w:rPr>
        <w:t xml:space="preserve">joka matkusti </w:t>
      </w:r>
      <w:r>
        <w:rPr>
          <w:color w:val="AE7AA1"/>
        </w:rPr>
        <w:t xml:space="preserve">bussilla Mill Valleysta Marin Countyyn</w:t>
      </w:r>
      <w:r>
        <w:t xml:space="preserve">. "Tuntuu kuin olisin lomalla. Luulen, että monet ihmiset pelästyivät ja jäivät kotiin." </w:t>
      </w:r>
      <w:r>
        <w:rPr>
          <w:color w:val="0232FD"/>
        </w:rPr>
        <w:t xml:space="preserve">BankAmerica Corp. -yhtiön </w:t>
      </w:r>
      <w:r>
        <w:t xml:space="preserve">tiedottajan mukaan </w:t>
      </w:r>
      <w:r>
        <w:rPr>
          <w:color w:val="0232FD"/>
        </w:rPr>
        <w:t xml:space="preserve">pankkiholdingyhtiön </w:t>
      </w:r>
      <w:r>
        <w:rPr>
          <w:color w:val="6A3A35"/>
        </w:rPr>
        <w:t xml:space="preserve">eiliset poissaolot </w:t>
      </w:r>
      <w:r>
        <w:t xml:space="preserve">eivät kuitenkaan olleet suurempia kuin tavallisena päivänä. </w:t>
      </w:r>
      <w:r>
        <w:rPr>
          <w:color w:val="BA6801"/>
        </w:rPr>
        <w:t xml:space="preserve">San Mateon sillalla, </w:t>
      </w:r>
      <w:r>
        <w:rPr>
          <w:color w:val="168E5C"/>
        </w:rPr>
        <w:t xml:space="preserve">joka </w:t>
      </w:r>
      <w:r>
        <w:rPr>
          <w:color w:val="BA6801"/>
        </w:rPr>
        <w:t xml:space="preserve">yhdistää San Franciscon niemimaan </w:t>
      </w:r>
      <w:r>
        <w:rPr>
          <w:color w:val="16C0D0"/>
        </w:rPr>
        <w:t xml:space="preserve">East Bayn alueeseen, </w:t>
      </w:r>
      <w:r>
        <w:t xml:space="preserve">poliisi yllättyi </w:t>
      </w:r>
      <w:r>
        <w:rPr>
          <w:color w:val="C62100"/>
        </w:rPr>
        <w:t xml:space="preserve">liikenteen </w:t>
      </w:r>
      <w:r>
        <w:rPr>
          <w:color w:val="014347"/>
        </w:rPr>
        <w:t xml:space="preserve">nopeudesta</w:t>
      </w:r>
      <w:r>
        <w:t xml:space="preserve">. "Kaikki olivat hyvin mukana ja auttoivat", sanoi Stan Perez, Kalifornian maantiepoliisin ylikonstaapeli. Monet merkit osoittivat, että suuryritysten käyttöön ottamilla uusilla työajoilla oli merkittävä rooli. </w:t>
      </w:r>
      <w:r>
        <w:rPr>
          <w:color w:val="233809"/>
        </w:rPr>
        <w:t xml:space="preserve">Golden Gate -sillalla </w:t>
      </w:r>
      <w:r>
        <w:rPr>
          <w:color w:val="42083B"/>
        </w:rPr>
        <w:t xml:space="preserve">kulki eilen </w:t>
      </w:r>
      <w:r>
        <w:rPr>
          <w:color w:val="82785D"/>
        </w:rPr>
        <w:t xml:space="preserve">sama määrä autoja kuin tavallisesti, mutta </w:t>
      </w:r>
      <w:r>
        <w:rPr>
          <w:color w:val="42083B"/>
        </w:rPr>
        <w:t xml:space="preserve">ruuhka kesti </w:t>
      </w:r>
      <w:r>
        <w:t xml:space="preserve">neljä tuntia </w:t>
      </w:r>
      <w:r>
        <w:t xml:space="preserve">tavanomaisen kahden tunnin ruuhkan sijaan. </w:t>
      </w:r>
      <w:r>
        <w:rPr>
          <w:color w:val="023087"/>
        </w:rPr>
        <w:t xml:space="preserve">Bechtel Group Inc, joka on muutaman omistajan hallitsema jättiläismäinen insinöörikonserni, </w:t>
      </w:r>
      <w:r>
        <w:t xml:space="preserve">kertoo ottaneensa käyttöön </w:t>
      </w:r>
      <w:r>
        <w:rPr>
          <w:color w:val="196956"/>
        </w:rPr>
        <w:t xml:space="preserve">kello 6-20 kestävän joustavan työajan</w:t>
      </w:r>
      <w:r>
        <w:rPr>
          <w:color w:val="B7DAD2"/>
        </w:rPr>
        <w:t xml:space="preserve">, jonka </w:t>
      </w:r>
      <w:r>
        <w:rPr>
          <w:color w:val="8C41BB"/>
        </w:rPr>
        <w:t xml:space="preserve">mukaan </w:t>
      </w:r>
      <w:r>
        <w:rPr>
          <w:color w:val="ECEDFE"/>
        </w:rPr>
        <w:t xml:space="preserve">työntekijät </w:t>
      </w:r>
      <w:r>
        <w:rPr>
          <w:color w:val="B7DAD2"/>
        </w:rPr>
        <w:t xml:space="preserve">voivat </w:t>
      </w:r>
      <w:r>
        <w:rPr>
          <w:color w:val="B7DAD2"/>
        </w:rPr>
        <w:t xml:space="preserve">valita minkä tahansa kahdeksan tunnin jakson tullakseen töihin </w:t>
      </w:r>
      <w:r>
        <w:rPr>
          <w:color w:val="196956"/>
        </w:rPr>
        <w:t xml:space="preserve">kyseisenä aikana</w:t>
      </w:r>
      <w:r>
        <w:t xml:space="preserve">. </w:t>
      </w:r>
      <w:r>
        <w:rPr>
          <w:color w:val="94C661"/>
        </w:rPr>
        <w:t xml:space="preserve">Bechtelin </w:t>
      </w:r>
      <w:r>
        <w:rPr>
          <w:color w:val="2B2D32"/>
        </w:rPr>
        <w:t xml:space="preserve">17 500 työntekijästä </w:t>
      </w:r>
      <w:r>
        <w:rPr>
          <w:color w:val="F8907D"/>
        </w:rPr>
        <w:t xml:space="preserve">noin 4 000 </w:t>
      </w:r>
      <w:r>
        <w:t xml:space="preserve">työskentelee </w:t>
      </w:r>
      <w:r>
        <w:rPr>
          <w:color w:val="248AD0"/>
        </w:rPr>
        <w:t xml:space="preserve">San Franciscossa</w:t>
      </w:r>
      <w:r>
        <w:t xml:space="preserve">, ja kolmannes </w:t>
      </w:r>
      <w:r>
        <w:rPr>
          <w:color w:val="F8907D"/>
        </w:rPr>
        <w:t xml:space="preserve">heistä </w:t>
      </w:r>
      <w:r>
        <w:t xml:space="preserve">pendelöi </w:t>
      </w:r>
      <w:r>
        <w:rPr>
          <w:color w:val="895E6B"/>
        </w:rPr>
        <w:t xml:space="preserve">East Bayn alueelta</w:t>
      </w:r>
      <w:r>
        <w:t xml:space="preserve">. </w:t>
      </w:r>
      <w:r>
        <w:rPr>
          <w:color w:val="788E95"/>
        </w:rPr>
        <w:t xml:space="preserve">Pacific Gas &amp; Electric Co. </w:t>
      </w:r>
      <w:r>
        <w:t xml:space="preserve">tarjoaa </w:t>
      </w:r>
      <w:r>
        <w:t xml:space="preserve">6000 San Franciscon työntekijälleen </w:t>
      </w:r>
      <w:r>
        <w:rPr>
          <w:color w:val="FB6AB8"/>
        </w:rPr>
        <w:t xml:space="preserve">kaksi vaihtoehtoista työaikaa - 6.00-14.00 tai 10.00-18.00. </w:t>
      </w:r>
      <w:r>
        <w:t xml:space="preserve">Tiedottajan mukaan </w:t>
      </w:r>
      <w:r>
        <w:rPr>
          <w:color w:val="FB6AB8"/>
        </w:rPr>
        <w:t xml:space="preserve">joustavat työajat </w:t>
      </w:r>
      <w:r>
        <w:t xml:space="preserve">voivat vähentää jopa kolmanneksella niiden </w:t>
      </w:r>
      <w:r>
        <w:rPr>
          <w:color w:val="DB1474"/>
        </w:rPr>
        <w:t xml:space="preserve">PG &amp; E:n </w:t>
      </w:r>
      <w:r>
        <w:rPr>
          <w:color w:val="576094"/>
        </w:rPr>
        <w:t xml:space="preserve">työntekijöiden määrää, </w:t>
      </w:r>
      <w:r>
        <w:rPr>
          <w:color w:val="8489AE"/>
        </w:rPr>
        <w:t xml:space="preserve">jotka </w:t>
      </w:r>
      <w:r>
        <w:rPr>
          <w:color w:val="576094"/>
        </w:rPr>
        <w:t xml:space="preserve">normaalisti työskentelevät kello 9.00-17.00. </w:t>
      </w:r>
      <w:r>
        <w:rPr>
          <w:color w:val="860E04"/>
        </w:rPr>
        <w:t xml:space="preserve">Jotkut työntekijät </w:t>
      </w:r>
      <w:r>
        <w:t xml:space="preserve">voivat valita nelipäiväisen työviikon, jossa työaika on 10 tuntia päivässä, jolloin työmatkat vähenevät 20 prosenttia. </w:t>
      </w:r>
      <w:r>
        <w:rPr>
          <w:color w:val="FBC206"/>
        </w:rPr>
        <w:t xml:space="preserve">Pacific Telesis Groupissa </w:t>
      </w:r>
      <w:r>
        <w:t xml:space="preserve">joustavat työajat jätetään yksittäisten työryhmien päätettäväksi, koska osan </w:t>
      </w:r>
      <w:r>
        <w:rPr>
          <w:color w:val="FBC206"/>
        </w:rPr>
        <w:t xml:space="preserve">puhelinyhtiön </w:t>
      </w:r>
      <w:r>
        <w:t xml:space="preserve">työntekijöistä </w:t>
      </w:r>
      <w:r>
        <w:t xml:space="preserve">on oltava paikalla normaalina työaikana, tiedottaja sanoo. </w:t>
      </w:r>
      <w:r>
        <w:rPr>
          <w:color w:val="6EAB9B"/>
        </w:rPr>
        <w:t xml:space="preserve">Jotkut henkilöt </w:t>
      </w:r>
      <w:r>
        <w:t xml:space="preserve">ovat itse yrittäneet välttää odotettavissa olevan romahduksen hinnalla millä hyvänsä. </w:t>
      </w:r>
      <w:r>
        <w:rPr>
          <w:color w:val="F2CDFE"/>
        </w:rPr>
        <w:t xml:space="preserve">Eräs </w:t>
      </w:r>
      <w:r>
        <w:rPr>
          <w:color w:val="645341"/>
        </w:rPr>
        <w:t xml:space="preserve">Bechtelin </w:t>
      </w:r>
      <w:r>
        <w:rPr>
          <w:color w:val="F2CDFE"/>
        </w:rPr>
        <w:t xml:space="preserve">varatoimitusjohtaja </w:t>
      </w:r>
      <w:r>
        <w:t xml:space="preserve">kertoi, että hänellä </w:t>
      </w:r>
      <w:r>
        <w:t xml:space="preserve">oli tapana nousta kolmelta aamulla </w:t>
      </w:r>
      <w:r>
        <w:t xml:space="preserve">ajamaan </w:t>
      </w:r>
      <w:r>
        <w:rPr>
          <w:color w:val="895E6B"/>
        </w:rPr>
        <w:t xml:space="preserve">East Baysta </w:t>
      </w:r>
      <w:r>
        <w:rPr>
          <w:color w:val="248AD0"/>
        </w:rPr>
        <w:t xml:space="preserve">San Franciscoon.</w:t>
      </w:r>
      <w:r>
        <w:t xml:space="preserve"> Liikenneviranomaiset pelkäävät kuitenkin, että nämä poikkeukselliset toimenpiteet ja yhteistyö eivät kestä kauan. Vaikka eräs liikennevirkailija sanoi, että </w:t>
      </w:r>
      <w:r>
        <w:rPr>
          <w:color w:val="760035"/>
        </w:rPr>
        <w:t xml:space="preserve">kuljettajat</w:t>
      </w:r>
      <w:r>
        <w:rPr>
          <w:color w:val="647A41"/>
        </w:rPr>
        <w:t xml:space="preserve">, jotka </w:t>
      </w:r>
      <w:r>
        <w:rPr>
          <w:color w:val="760035"/>
        </w:rPr>
        <w:t xml:space="preserve">eivät käyttäneet kimppakyytejä, </w:t>
      </w:r>
      <w:r>
        <w:t xml:space="preserve">syyllistyivät "epäsosiaaliseen käytökseen", noin kaksi kolmasosaa </w:t>
      </w:r>
      <w:r>
        <w:rPr>
          <w:color w:val="BCFEC6"/>
        </w:rPr>
        <w:t xml:space="preserve">Golden Gaten </w:t>
      </w:r>
      <w:r>
        <w:t xml:space="preserve">ylittävistä autoilijoista ajoi yksin autossa, kun </w:t>
      </w:r>
      <w:r>
        <w:t xml:space="preserve">tavallinen osuus oli 70 prosenttia. Ja </w:t>
      </w:r>
      <w:r>
        <w:rPr>
          <w:color w:val="496E76"/>
        </w:rPr>
        <w:t xml:space="preserve">jotkut työmatkalaiset</w:t>
      </w:r>
      <w:r>
        <w:t xml:space="preserve">, jotka ovat vakuuttuneita siitä, että liikenne ei romahtanut, haluavat palata </w:t>
      </w:r>
      <w:r>
        <w:t xml:space="preserve">vanhoihin tapoihinsa.</w:t>
      </w:r>
    </w:p>
    <w:p>
      <w:r>
        <w:rPr>
          <w:b/>
        </w:rPr>
        <w:t xml:space="preserve">Asiakirjan numero 974</w:t>
      </w:r>
    </w:p>
    <w:p>
      <w:r>
        <w:rPr>
          <w:b/>
        </w:rPr>
        <w:t xml:space="preserve">Asiakirjan tunniste: wsj1272-001</w:t>
      </w:r>
    </w:p>
    <w:p>
      <w:r>
        <w:rPr>
          <w:color w:val="310106"/>
        </w:rPr>
        <w:t xml:space="preserve">Garri Kasparov </w:t>
      </w:r>
      <w:r>
        <w:t xml:space="preserve">otti sunnuntaina </w:t>
      </w:r>
      <w:r>
        <w:t xml:space="preserve">vastaan </w:t>
      </w:r>
      <w:r>
        <w:rPr>
          <w:color w:val="FEFB0A"/>
        </w:rPr>
        <w:t xml:space="preserve">maailman kehittyneimmän shakkitietokoneen </w:t>
      </w:r>
      <w:r>
        <w:t xml:space="preserve">ja pelasi </w:t>
      </w:r>
      <w:r>
        <w:rPr>
          <w:color w:val="FB5514"/>
        </w:rPr>
        <w:t xml:space="preserve">sen </w:t>
      </w:r>
      <w:r>
        <w:t xml:space="preserve">kanssa </w:t>
      </w:r>
      <w:r>
        <w:t xml:space="preserve">- ainakin symbolisesti - kuin vanhalla peltipurkilla. </w:t>
      </w:r>
      <w:r>
        <w:rPr>
          <w:color w:val="E115C0"/>
        </w:rPr>
        <w:t xml:space="preserve">Ensimmäisessä pelissä </w:t>
      </w:r>
      <w:r>
        <w:rPr>
          <w:color w:val="310106"/>
        </w:rPr>
        <w:t xml:space="preserve">ihmisen maailmanmestari </w:t>
      </w:r>
      <w:r>
        <w:t xml:space="preserve">aloitti </w:t>
      </w:r>
      <w:r>
        <w:t xml:space="preserve">mustilla nappuloilla ja laittoi </w:t>
      </w:r>
      <w:r>
        <w:rPr>
          <w:color w:val="FB5514"/>
        </w:rPr>
        <w:t xml:space="preserve">Deep Thought -tietokoneen, </w:t>
      </w:r>
      <w:r>
        <w:rPr>
          <w:color w:val="00587F"/>
        </w:rPr>
        <w:t xml:space="preserve">joka</w:t>
      </w:r>
      <w:r>
        <w:rPr>
          <w:color w:val="FB5514"/>
        </w:rPr>
        <w:t xml:space="preserve"> on tunnettu </w:t>
      </w:r>
      <w:r>
        <w:rPr>
          <w:color w:val="FB5514"/>
        </w:rPr>
        <w:t xml:space="preserve">hyökkäyskyvystään, </w:t>
      </w:r>
      <w:r>
        <w:t xml:space="preserve">täysin passiiviseen asemaan. Sitten hän vapautti </w:t>
      </w:r>
      <w:r>
        <w:rPr>
          <w:color w:val="310106"/>
        </w:rPr>
        <w:t xml:space="preserve">oman </w:t>
      </w:r>
      <w:r>
        <w:t xml:space="preserve">pysäyttämättömän hyökkäyksensä. Ja </w:t>
      </w:r>
      <w:r>
        <w:rPr>
          <w:color w:val="0BC582"/>
        </w:rPr>
        <w:t xml:space="preserve">toisessa pelissä, </w:t>
      </w:r>
      <w:r>
        <w:rPr>
          <w:color w:val="FEB8C8"/>
        </w:rPr>
        <w:t xml:space="preserve">jossa </w:t>
      </w:r>
      <w:r>
        <w:rPr>
          <w:color w:val="9E8317"/>
        </w:rPr>
        <w:t xml:space="preserve">Kasparov </w:t>
      </w:r>
      <w:r>
        <w:rPr>
          <w:color w:val="0BC582"/>
        </w:rPr>
        <w:t xml:space="preserve">vapautti </w:t>
      </w:r>
      <w:r>
        <w:rPr>
          <w:color w:val="0BC582"/>
        </w:rPr>
        <w:t xml:space="preserve">saalistuspelinsä valkeana</w:t>
      </w:r>
      <w:r>
        <w:t xml:space="preserve">, </w:t>
      </w:r>
      <w:r>
        <w:rPr>
          <w:color w:val="FB5514"/>
        </w:rPr>
        <w:t xml:space="preserve">D. T. </w:t>
      </w:r>
      <w:r>
        <w:t xml:space="preserve">yritti vain heikkoa vastarintaa ja hävisi vielä nopeammin. Ihmiskunta voi siis nyt levätä rauhassa. </w:t>
      </w:r>
      <w:r>
        <w:rPr>
          <w:color w:val="01190F"/>
        </w:rPr>
        <w:t xml:space="preserve">Vaikka lähes kaikki peliyhteisössä odottivat </w:t>
      </w:r>
      <w:r>
        <w:rPr>
          <w:color w:val="847D81"/>
        </w:rPr>
        <w:t xml:space="preserve">26-vuotiaan neuvostoliittolaisen </w:t>
      </w:r>
      <w:r>
        <w:rPr>
          <w:color w:val="01190F"/>
        </w:rPr>
        <w:t xml:space="preserve">voittavan </w:t>
      </w:r>
      <w:r>
        <w:rPr>
          <w:color w:val="58018B"/>
        </w:rPr>
        <w:t xml:space="preserve">tietokoneen Pennsylvaniasta</w:t>
      </w:r>
      <w:r>
        <w:rPr>
          <w:color w:val="01190F"/>
        </w:rPr>
        <w:t xml:space="preserve">, hän antoi </w:t>
      </w:r>
      <w:r>
        <w:rPr>
          <w:color w:val="58018B"/>
        </w:rPr>
        <w:t xml:space="preserve">tietokoneelle </w:t>
      </w:r>
      <w:r>
        <w:rPr>
          <w:color w:val="01190F"/>
        </w:rPr>
        <w:t xml:space="preserve">paljon pahemman selkäsaunan kuin monet odottivat</w:t>
      </w:r>
      <w:r>
        <w:t xml:space="preserve">. </w:t>
      </w:r>
      <w:r>
        <w:t xml:space="preserve">Kun </w:t>
      </w:r>
      <w:r>
        <w:rPr>
          <w:color w:val="310106"/>
        </w:rPr>
        <w:t xml:space="preserve">Kasparov astui </w:t>
      </w:r>
      <w:r>
        <w:t xml:space="preserve">pelihuoneeseen, hän ilmoitti tuloksen etukäteen. Kuin </w:t>
      </w:r>
      <w:r>
        <w:rPr>
          <w:color w:val="B70639"/>
        </w:rPr>
        <w:t xml:space="preserve">Iron Mike </w:t>
      </w:r>
      <w:r>
        <w:rPr>
          <w:color w:val="B70639"/>
        </w:rPr>
        <w:t xml:space="preserve">astuisi kehään jonkun 98-kiloisen pahiksen kanssa</w:t>
      </w:r>
      <w:r>
        <w:t xml:space="preserve">, </w:t>
      </w:r>
      <w:r>
        <w:rPr>
          <w:color w:val="310106"/>
        </w:rPr>
        <w:t xml:space="preserve">Kasparov </w:t>
      </w:r>
      <w:r>
        <w:t xml:space="preserve">julisti</w:t>
      </w:r>
      <w:r>
        <w:t xml:space="preserve">: "Seuraavien viiden vuoden aikana pystyn voittamaan minkä tahansa tietokoneen." </w:t>
      </w:r>
      <w:r>
        <w:rPr>
          <w:color w:val="F7F1DF"/>
        </w:rPr>
        <w:t xml:space="preserve">Kuten hän sanoi, </w:t>
      </w:r>
      <w:r>
        <w:rPr>
          <w:color w:val="118B8A"/>
        </w:rPr>
        <w:t xml:space="preserve">hänen </w:t>
      </w:r>
      <w:r>
        <w:rPr>
          <w:color w:val="F7F1DF"/>
        </w:rPr>
        <w:t xml:space="preserve">strategiansa </w:t>
      </w:r>
      <w:r>
        <w:rPr>
          <w:color w:val="4AFEFA"/>
        </w:rPr>
        <w:t xml:space="preserve">D. T. </w:t>
      </w:r>
      <w:r>
        <w:rPr>
          <w:color w:val="F7F1DF"/>
        </w:rPr>
        <w:t xml:space="preserve">perustui kymmenien </w:t>
      </w:r>
      <w:r>
        <w:rPr>
          <w:color w:val="4AFEFA"/>
        </w:rPr>
        <w:t xml:space="preserve">hänen </w:t>
      </w:r>
      <w:r>
        <w:rPr>
          <w:color w:val="F7F1DF"/>
        </w:rPr>
        <w:t xml:space="preserve">peliensä </w:t>
      </w:r>
      <w:r>
        <w:rPr>
          <w:color w:val="F7F1DF"/>
        </w:rPr>
        <w:t xml:space="preserve">huolelliseen tutkimukseen</w:t>
      </w:r>
      <w:r>
        <w:rPr>
          <w:color w:val="F7F1DF"/>
        </w:rPr>
        <w:t xml:space="preserve">, mukaan lukien </w:t>
      </w:r>
      <w:r>
        <w:rPr>
          <w:color w:val="4AFEFA"/>
        </w:rPr>
        <w:t xml:space="preserve">hänen </w:t>
      </w:r>
      <w:r>
        <w:rPr>
          <w:color w:val="F7F1DF"/>
        </w:rPr>
        <w:t xml:space="preserve">pahamaineiset voittonsa tanskalaista Bent Larsenia ja yhdysvaltalaista Robert Byrneä vastaan</w:t>
      </w:r>
      <w:r>
        <w:t xml:space="preserve">. </w:t>
      </w:r>
      <w:r>
        <w:rPr>
          <w:color w:val="310106"/>
        </w:rPr>
        <w:t xml:space="preserve">Kasparov </w:t>
      </w:r>
      <w:r>
        <w:t xml:space="preserve">pysyi viileänä. "Tietokoneajattelu on liian suoraviivaista, liian primitiivistä", eikä siinä ole huipulle pääsemiseksi tarvittavaa intuitiota ja luovuutta, hän sanoi. </w:t>
      </w:r>
      <w:r>
        <w:rPr>
          <w:color w:val="310106"/>
        </w:rPr>
        <w:t xml:space="preserve">Mestari </w:t>
      </w:r>
      <w:r>
        <w:t xml:space="preserve">ei selvästikään ollut lainkaan huolissaan </w:t>
      </w:r>
      <w:r>
        <w:rPr>
          <w:color w:val="FB5514"/>
        </w:rPr>
        <w:t xml:space="preserve">D-tietokoneen </w:t>
      </w:r>
      <w:r>
        <w:t xml:space="preserve">vahvuuksista. </w:t>
      </w:r>
      <w:r>
        <w:rPr>
          <w:color w:val="FB5514"/>
        </w:rPr>
        <w:t xml:space="preserve">T. </w:t>
      </w:r>
      <w:r>
        <w:rPr>
          <w:color w:val="FCB164"/>
        </w:rPr>
        <w:t xml:space="preserve">Sen </w:t>
      </w:r>
      <w:r>
        <w:rPr>
          <w:color w:val="796EE6"/>
        </w:rPr>
        <w:t xml:space="preserve">pääsuunnittelija, taiwanilaissyntyinen Feng-hsiung Hsu, </w:t>
      </w:r>
      <w:r>
        <w:t xml:space="preserve">antoi </w:t>
      </w:r>
      <w:r>
        <w:rPr>
          <w:color w:val="FB5514"/>
        </w:rPr>
        <w:t xml:space="preserve">luomukselleen </w:t>
      </w:r>
      <w:r>
        <w:t xml:space="preserve">lempinimen "näätä" </w:t>
      </w:r>
      <w:r>
        <w:rPr>
          <w:color w:val="FB5514"/>
        </w:rPr>
        <w:t xml:space="preserve">sen </w:t>
      </w:r>
      <w:r>
        <w:t xml:space="preserve">taktisen lahjakkuuden </w:t>
      </w:r>
      <w:r>
        <w:t xml:space="preserve">vuoksi, sillä se </w:t>
      </w:r>
      <w:r>
        <w:t xml:space="preserve">osaa kiemurrella ulos hankalista asemista. </w:t>
      </w:r>
      <w:r>
        <w:rPr>
          <w:color w:val="FB5514"/>
        </w:rPr>
        <w:t xml:space="preserve">D.T.:llä </w:t>
      </w:r>
      <w:r>
        <w:t xml:space="preserve">on myös hämmästyttävä ja moitteeton muisti, hän ei pelkää mitään, eivätkä New Yorkin taideakatemian pelihuoneeseen ripotellut seksikkäät alastonkuvapatsaat voisi häiritä häntä. Itse asiassa </w:t>
      </w:r>
      <w:r>
        <w:rPr>
          <w:color w:val="FB5514"/>
        </w:rPr>
        <w:t xml:space="preserve">D. T. </w:t>
      </w:r>
      <w:r>
        <w:t xml:space="preserve">ei koskaan poistunut </w:t>
      </w:r>
      <w:r>
        <w:t xml:space="preserve">kotoaan, Carnegie Mellonin yliopistosta Pittsburghissa, vaan oli </w:t>
      </w:r>
      <w:r>
        <w:rPr>
          <w:color w:val="53495F"/>
        </w:rPr>
        <w:t xml:space="preserve">yhteydessä </w:t>
      </w:r>
      <w:r>
        <w:rPr>
          <w:color w:val="53495F"/>
        </w:rPr>
        <w:t xml:space="preserve">ihmishoitajiinsa </w:t>
      </w:r>
      <w:r>
        <w:t xml:space="preserve">puhelimitse. </w:t>
      </w:r>
      <w:r>
        <w:rPr>
          <w:color w:val="53495F"/>
        </w:rPr>
        <w:t xml:space="preserve">Operaattori </w:t>
      </w:r>
      <w:r>
        <w:t xml:space="preserve">myönsi, että </w:t>
      </w:r>
      <w:r>
        <w:rPr>
          <w:color w:val="310106"/>
        </w:rPr>
        <w:t xml:space="preserve">Kasparovilla </w:t>
      </w:r>
      <w:r>
        <w:t xml:space="preserve">oli yliote</w:t>
      </w:r>
      <w:r>
        <w:t xml:space="preserve">, mutta </w:t>
      </w:r>
      <w:r>
        <w:rPr>
          <w:color w:val="61FC03"/>
        </w:rPr>
        <w:t xml:space="preserve">hänen </w:t>
      </w:r>
      <w:r>
        <w:rPr>
          <w:color w:val="5D9608"/>
        </w:rPr>
        <w:t xml:space="preserve">henkilökuntansa </w:t>
      </w:r>
      <w:r>
        <w:t xml:space="preserve">toivoi </w:t>
      </w:r>
      <w:r>
        <w:rPr>
          <w:color w:val="FB5514"/>
        </w:rPr>
        <w:t xml:space="preserve">D:n </w:t>
      </w:r>
      <w:r>
        <w:t xml:space="preserve">hiljattain kasvaneen </w:t>
      </w:r>
      <w:r>
        <w:rPr>
          <w:color w:val="FB5514"/>
        </w:rPr>
        <w:t xml:space="preserve">tietokonekapasiteetin avulla. </w:t>
      </w:r>
      <w:r>
        <w:rPr>
          <w:color w:val="FB5514"/>
        </w:rPr>
        <w:t xml:space="preserve">T. </w:t>
      </w:r>
      <w:r>
        <w:t xml:space="preserve">asemien tutkimiseksi - 72 000:sta miljoonaan sekunnissa. </w:t>
      </w:r>
      <w:r>
        <w:rPr>
          <w:color w:val="DE98FD"/>
        </w:rPr>
        <w:t xml:space="preserve">Vika oli siinä, että </w:t>
      </w:r>
      <w:r>
        <w:rPr>
          <w:color w:val="98A088"/>
        </w:rPr>
        <w:t xml:space="preserve">operaattori </w:t>
      </w:r>
      <w:r>
        <w:rPr>
          <w:color w:val="DE98FD"/>
        </w:rPr>
        <w:t xml:space="preserve">takertui piisiruihin, mutta tarvitsi kryptoniittia</w:t>
      </w:r>
      <w:r>
        <w:t xml:space="preserve">. </w:t>
      </w:r>
      <w:r>
        <w:rPr>
          <w:color w:val="DE98FD"/>
        </w:rPr>
        <w:t xml:space="preserve">Tämä kävi ilmi</w:t>
      </w:r>
      <w:r>
        <w:t xml:space="preserve">, kun </w:t>
      </w:r>
      <w:r>
        <w:rPr>
          <w:color w:val="E115C0"/>
        </w:rPr>
        <w:t xml:space="preserve">peli yksi, </w:t>
      </w:r>
      <w:r>
        <w:rPr>
          <w:color w:val="4F584E"/>
        </w:rPr>
        <w:t xml:space="preserve">Garry Kasparovin </w:t>
      </w:r>
      <w:r>
        <w:rPr>
          <w:color w:val="E115C0"/>
        </w:rPr>
        <w:t xml:space="preserve">sisilialainen puolustus, </w:t>
      </w:r>
      <w:r>
        <w:t xml:space="preserve">jatkui</w:t>
      </w:r>
      <w:r>
        <w:t xml:space="preserve">. Kukaan </w:t>
      </w:r>
      <w:r>
        <w:rPr>
          <w:color w:val="248AD0"/>
        </w:rPr>
        <w:t xml:space="preserve">ei </w:t>
      </w:r>
      <w:r>
        <w:t xml:space="preserve">voi opiskella miljoonia siirtoja, mutta </w:t>
      </w:r>
      <w:r>
        <w:rPr>
          <w:color w:val="310106"/>
        </w:rPr>
        <w:t xml:space="preserve">Kasparov </w:t>
      </w:r>
      <w:r>
        <w:t xml:space="preserve">löysi äärimmäisen tehokkaiden aivojensa ansiosta jatkuvasti erittäin hyviä siirtoja. </w:t>
      </w:r>
      <w:r>
        <w:rPr>
          <w:color w:val="5C5300"/>
        </w:rPr>
        <w:t xml:space="preserve">Kummankin osapuolen </w:t>
      </w:r>
      <w:r>
        <w:t xml:space="preserve">kahdeksan siirron jälkeen </w:t>
      </w:r>
      <w:r>
        <w:rPr>
          <w:color w:val="9F6551"/>
        </w:rPr>
        <w:t xml:space="preserve">shakkilauta</w:t>
      </w:r>
      <w:r>
        <w:t xml:space="preserve"> oli </w:t>
      </w:r>
      <w:r>
        <w:t xml:space="preserve">sama kuin </w:t>
      </w:r>
      <w:r>
        <w:rPr>
          <w:color w:val="BCFEC6"/>
        </w:rPr>
        <w:t xml:space="preserve">pelissä, </w:t>
      </w:r>
      <w:r>
        <w:rPr>
          <w:color w:val="932C70"/>
        </w:rPr>
        <w:t xml:space="preserve">jossa </w:t>
      </w:r>
      <w:r>
        <w:rPr>
          <w:color w:val="2B1B04"/>
        </w:rPr>
        <w:t xml:space="preserve">Ison-Britannian Nigel Short </w:t>
      </w:r>
      <w:r>
        <w:rPr>
          <w:color w:val="BCFEC6"/>
        </w:rPr>
        <w:t xml:space="preserve">saavutti </w:t>
      </w:r>
      <w:r>
        <w:rPr>
          <w:color w:val="BCFEC6"/>
        </w:rPr>
        <w:t xml:space="preserve">tasapelin </w:t>
      </w:r>
      <w:r>
        <w:rPr>
          <w:color w:val="B5AFC4"/>
        </w:rPr>
        <w:t xml:space="preserve">mestarin kanssa</w:t>
      </w:r>
      <w:r>
        <w:rPr>
          <w:color w:val="BCFEC6"/>
        </w:rPr>
        <w:t xml:space="preserve"> vuonna 1980</w:t>
      </w:r>
      <w:r>
        <w:t xml:space="preserve">. </w:t>
      </w:r>
      <w:r>
        <w:rPr>
          <w:color w:val="FB5514"/>
        </w:rPr>
        <w:t xml:space="preserve">Tietokone </w:t>
      </w:r>
      <w:r>
        <w:t xml:space="preserve">ei </w:t>
      </w:r>
      <w:r>
        <w:t xml:space="preserve">kuitenkaan </w:t>
      </w:r>
      <w:r>
        <w:t xml:space="preserve">pelannut </w:t>
      </w:r>
      <w:r>
        <w:rPr>
          <w:color w:val="D4C67A"/>
        </w:rPr>
        <w:t xml:space="preserve">Shortin </w:t>
      </w:r>
      <w:r>
        <w:t xml:space="preserve">yhdeksättä siirtoa, joka oli tärkeä sotilassiirto, ja </w:t>
      </w:r>
      <w:r>
        <w:rPr>
          <w:color w:val="FB5514"/>
        </w:rPr>
        <w:t xml:space="preserve">hänen </w:t>
      </w:r>
      <w:r>
        <w:t xml:space="preserve">asemansa heikkeni nopeasti. Sen </w:t>
      </w:r>
      <w:r>
        <w:rPr>
          <w:color w:val="AE7AA1"/>
        </w:rPr>
        <w:t xml:space="preserve">sijaan, että </w:t>
      </w:r>
      <w:r>
        <w:rPr>
          <w:color w:val="C2A393"/>
        </w:rPr>
        <w:t xml:space="preserve">D.</w:t>
      </w:r>
      <w:r>
        <w:rPr>
          <w:color w:val="C2A393"/>
        </w:rPr>
        <w:t xml:space="preserve">T. </w:t>
      </w:r>
      <w:r>
        <w:rPr>
          <w:color w:val="AE7AA1"/>
        </w:rPr>
        <w:t xml:space="preserve">olisi lyönyt linnoituksen, joka on tavanomainen varotoimenpide kuninkaan suojelemiseksi, hän teki </w:t>
      </w:r>
      <w:r>
        <w:rPr>
          <w:color w:val="AE7AA1"/>
        </w:rPr>
        <w:t xml:space="preserve">toissijaisen tornimanööverin siirrossa 13 ja poisti ratsun pelistä siirrossa 16</w:t>
      </w:r>
      <w:r>
        <w:t xml:space="preserve">. </w:t>
      </w:r>
      <w:r>
        <w:t xml:space="preserve">"</w:t>
      </w:r>
      <w:r>
        <w:t xml:space="preserve">Vain kahdenlaiset älyköt olisivat voineet keksiä </w:t>
      </w:r>
      <w:r>
        <w:rPr>
          <w:color w:val="AE7AA1"/>
        </w:rPr>
        <w:t xml:space="preserve">sen </w:t>
      </w:r>
      <w:r>
        <w:t xml:space="preserve">- hyvin heikot ihmispelaajat ja tietokoneet", sanoi </w:t>
      </w:r>
      <w:r>
        <w:rPr>
          <w:color w:val="0232FD"/>
        </w:rPr>
        <w:t xml:space="preserve">Edgar Mednis, joka oli asiantuntijakommentaattorina </w:t>
      </w:r>
      <w:r>
        <w:rPr>
          <w:color w:val="6A3A35"/>
        </w:rPr>
        <w:t xml:space="preserve">ottelussa, </w:t>
      </w:r>
      <w:r>
        <w:rPr>
          <w:color w:val="6A3A35"/>
        </w:rPr>
        <w:t xml:space="preserve">johon osallistui satoja shakin ystäviä</w:t>
      </w:r>
      <w:r>
        <w:t xml:space="preserve">. </w:t>
      </w:r>
      <w:r>
        <w:rPr>
          <w:color w:val="168E5C"/>
        </w:rPr>
        <w:t xml:space="preserve">Siirrolla numero 21 </w:t>
      </w:r>
      <w:r>
        <w:rPr>
          <w:color w:val="16C0D0"/>
        </w:rPr>
        <w:t xml:space="preserve">D.T. joutui </w:t>
      </w:r>
      <w:r>
        <w:rPr>
          <w:color w:val="168E5C"/>
        </w:rPr>
        <w:t xml:space="preserve">syvälle asemalliseen ansaan</w:t>
      </w:r>
      <w:r>
        <w:t xml:space="preserve">. </w:t>
      </w:r>
      <w:r>
        <w:rPr>
          <w:color w:val="168E5C"/>
        </w:rPr>
        <w:t xml:space="preserve">Tämä </w:t>
      </w:r>
      <w:r>
        <w:t xml:space="preserve">antoi </w:t>
      </w:r>
      <w:r>
        <w:rPr>
          <w:color w:val="310106"/>
        </w:rPr>
        <w:t xml:space="preserve">Kasparoville </w:t>
      </w:r>
      <w:r>
        <w:t xml:space="preserve">mahdollisuuden vaihtaa </w:t>
      </w:r>
      <w:r>
        <w:t xml:space="preserve">mustan lähettinsä yhteen </w:t>
      </w:r>
      <w:r>
        <w:rPr>
          <w:color w:val="FB5514"/>
        </w:rPr>
        <w:t xml:space="preserve">D.T:n ratsuista. </w:t>
      </w:r>
      <w:r>
        <w:t xml:space="preserve">Piispat ovat yleensä hieman arvokkaampia kuin ratsut, mutta tässä tapauksessa </w:t>
      </w:r>
      <w:r>
        <w:rPr>
          <w:color w:val="310106"/>
        </w:rPr>
        <w:t xml:space="preserve">Kasparoville</w:t>
      </w:r>
      <w:r>
        <w:t xml:space="preserve"> jäi </w:t>
      </w:r>
      <w:r>
        <w:rPr>
          <w:color w:val="C62100"/>
        </w:rPr>
        <w:t xml:space="preserve">hyvin vaarallinen ratsu </w:t>
      </w:r>
      <w:r>
        <w:t xml:space="preserve">ja </w:t>
      </w:r>
      <w:r>
        <w:rPr>
          <w:color w:val="233809"/>
        </w:rPr>
        <w:t xml:space="preserve">tietokoneen D. </w:t>
      </w:r>
      <w:r>
        <w:rPr>
          <w:color w:val="014347"/>
        </w:rPr>
        <w:t xml:space="preserve">elossa oleva piispa. </w:t>
      </w:r>
      <w:r>
        <w:rPr>
          <w:color w:val="233809"/>
        </w:rPr>
        <w:t xml:space="preserve">T. </w:t>
      </w:r>
      <w:r>
        <w:t xml:space="preserve">joutui passiiviseksi. </w:t>
      </w:r>
      <w:r>
        <w:rPr>
          <w:color w:val="42083B"/>
        </w:rPr>
        <w:t xml:space="preserve">Hän näytti jopa pelinappulalta, eräänlaiselta "korkealta pelinappulalta", kuten </w:t>
      </w:r>
      <w:r>
        <w:rPr>
          <w:color w:val="82785D"/>
        </w:rPr>
        <w:t xml:space="preserve">selostaja </w:t>
      </w:r>
      <w:r>
        <w:rPr>
          <w:color w:val="42083B"/>
        </w:rPr>
        <w:t xml:space="preserve">myrkyllisesti huomautti</w:t>
      </w:r>
      <w:r>
        <w:t xml:space="preserve">. </w:t>
      </w:r>
      <w:r>
        <w:rPr>
          <w:color w:val="FB5514"/>
        </w:rPr>
        <w:t xml:space="preserve">Tietokone D.T. </w:t>
      </w:r>
      <w:r>
        <w:t xml:space="preserve">oli edelleen liian optimistinen </w:t>
      </w:r>
      <w:r>
        <w:rPr>
          <w:color w:val="023087"/>
        </w:rPr>
        <w:t xml:space="preserve">mahdollisuuksien suhteen, ja </w:t>
      </w:r>
      <w:r>
        <w:rPr>
          <w:color w:val="B7DAD2"/>
        </w:rPr>
        <w:t xml:space="preserve">hän </w:t>
      </w:r>
      <w:r>
        <w:rPr>
          <w:color w:val="023087"/>
        </w:rPr>
        <w:t xml:space="preserve">lisäsi niitä jatkuvasti numeerisesti</w:t>
      </w:r>
      <w:r>
        <w:t xml:space="preserve">. </w:t>
      </w:r>
      <w:r>
        <w:t xml:space="preserve">Kun useimmat katsojat pitivät </w:t>
      </w:r>
      <w:r>
        <w:rPr>
          <w:color w:val="196956"/>
        </w:rPr>
        <w:t xml:space="preserve">hänen </w:t>
      </w:r>
      <w:r>
        <w:rPr>
          <w:color w:val="8C41BB"/>
        </w:rPr>
        <w:t xml:space="preserve">asemaansa </w:t>
      </w:r>
      <w:r>
        <w:t xml:space="preserve">toivottomana, </w:t>
      </w:r>
      <w:r>
        <w:rPr>
          <w:color w:val="FB5514"/>
        </w:rPr>
        <w:t xml:space="preserve">tietokone </w:t>
      </w:r>
      <w:r>
        <w:t xml:space="preserve">ajatteli, että hän oli itse asiassa vain puoli sotilasta huonommassa asemassa. Nämä arviot herättivät pilkkaa ja estivät </w:t>
      </w:r>
      <w:r>
        <w:rPr>
          <w:color w:val="FB5514"/>
        </w:rPr>
        <w:t xml:space="preserve">tietokonetta </w:t>
      </w:r>
      <w:r>
        <w:t xml:space="preserve">luovuttamasta ajoissa, </w:t>
      </w:r>
      <w:r>
        <w:rPr>
          <w:color w:val="ECEDFE"/>
        </w:rPr>
        <w:t xml:space="preserve">kuten </w:t>
      </w:r>
      <w:r>
        <w:rPr>
          <w:color w:val="ECEDFE"/>
        </w:rPr>
        <w:t xml:space="preserve">ihmiset olisivat tehneet </w:t>
      </w:r>
      <w:r>
        <w:t xml:space="preserve">- </w:t>
      </w:r>
      <w:r>
        <w:rPr>
          <w:color w:val="ECEDFE"/>
        </w:rPr>
        <w:t xml:space="preserve">mikä </w:t>
      </w:r>
      <w:r>
        <w:t xml:space="preserve">aiheutti lisää pilkkaa. Kun </w:t>
      </w:r>
      <w:r>
        <w:rPr>
          <w:color w:val="FB5514"/>
        </w:rPr>
        <w:t xml:space="preserve">D.T.</w:t>
      </w:r>
      <w:r>
        <w:t xml:space="preserve">, joka oli puolustuksellisesti kyykistyneessä asemassa, siirsi </w:t>
      </w:r>
      <w:r>
        <w:rPr>
          <w:color w:val="F8907D"/>
        </w:rPr>
        <w:t xml:space="preserve">kuningastaan edestakaisin</w:t>
      </w:r>
      <w:r>
        <w:t xml:space="preserve">, </w:t>
      </w:r>
      <w:r>
        <w:rPr>
          <w:color w:val="310106"/>
        </w:rPr>
        <w:t xml:space="preserve">Kasparov </w:t>
      </w:r>
      <w:r>
        <w:t xml:space="preserve">siirsi </w:t>
      </w:r>
      <w:r>
        <w:rPr>
          <w:color w:val="C62100"/>
        </w:rPr>
        <w:t xml:space="preserve">ratsunsa </w:t>
      </w:r>
      <w:r>
        <w:t xml:space="preserve">hallitsevaan asemaan. Hän aloitti hyökkäyksen myös kuningassivustalla uhraamalla sotilaan paljastaakseen </w:t>
      </w:r>
      <w:r>
        <w:rPr>
          <w:color w:val="94C661"/>
        </w:rPr>
        <w:t xml:space="preserve">D:n kun</w:t>
      </w:r>
      <w:r>
        <w:rPr>
          <w:color w:val="F8907D"/>
        </w:rPr>
        <w:t xml:space="preserve">inkaan.</w:t>
      </w:r>
      <w:r>
        <w:rPr>
          <w:color w:val="94C661"/>
        </w:rPr>
        <w:t xml:space="preserve"> T. </w:t>
      </w:r>
      <w:r>
        <w:t xml:space="preserve">Parhaatkaan näätätemput eivät enää auttaneet </w:t>
      </w:r>
      <w:r>
        <w:rPr>
          <w:color w:val="FB5514"/>
        </w:rPr>
        <w:t xml:space="preserve">D:tä. T. </w:t>
      </w:r>
      <w:r>
        <w:t xml:space="preserve">pelataksesi </w:t>
      </w:r>
      <w:r>
        <w:rPr>
          <w:color w:val="E115C0"/>
        </w:rPr>
        <w:t xml:space="preserve">pelin. </w:t>
      </w:r>
      <w:r>
        <w:t xml:space="preserve">Askel myöhemmin </w:t>
      </w:r>
      <w:r>
        <w:rPr>
          <w:color w:val="FB5514"/>
        </w:rPr>
        <w:t xml:space="preserve">tietokone </w:t>
      </w:r>
      <w:r>
        <w:t xml:space="preserve">antautui</w:t>
      </w:r>
      <w:r>
        <w:t xml:space="preserve">. </w:t>
      </w:r>
      <w:r>
        <w:rPr>
          <w:color w:val="895E6B"/>
        </w:rPr>
        <w:t xml:space="preserve">Nyt, kun </w:t>
      </w:r>
      <w:r>
        <w:rPr>
          <w:color w:val="895E6B"/>
        </w:rPr>
        <w:t xml:space="preserve">yleisö </w:t>
      </w:r>
      <w:r>
        <w:rPr>
          <w:color w:val="FB6AB8"/>
        </w:rPr>
        <w:t xml:space="preserve">analysointihuoneessa </w:t>
      </w:r>
      <w:r>
        <w:rPr>
          <w:color w:val="895E6B"/>
        </w:rPr>
        <w:t xml:space="preserve">haistoi verta</w:t>
      </w:r>
      <w:r>
        <w:t xml:space="preserve">, ainoa kysymys näytti olevan, </w:t>
      </w:r>
      <w:r>
        <w:rPr>
          <w:color w:val="576094"/>
        </w:rPr>
        <w:t xml:space="preserve">kuinka nopeasti </w:t>
      </w:r>
      <w:r>
        <w:rPr>
          <w:color w:val="DB1474"/>
        </w:rPr>
        <w:t xml:space="preserve">Kasparov voisi </w:t>
      </w:r>
      <w:r>
        <w:rPr>
          <w:color w:val="576094"/>
        </w:rPr>
        <w:t xml:space="preserve">voittaa </w:t>
      </w:r>
      <w:r>
        <w:rPr>
          <w:color w:val="8489AE"/>
        </w:rPr>
        <w:t xml:space="preserve">toisen pelin</w:t>
      </w:r>
      <w:r>
        <w:t xml:space="preserve">. </w:t>
      </w:r>
      <w:r>
        <w:rPr>
          <w:color w:val="860E04"/>
        </w:rPr>
        <w:t xml:space="preserve">Valkean </w:t>
      </w:r>
      <w:r>
        <w:t xml:space="preserve">etua hyödyntäen </w:t>
      </w:r>
      <w:r>
        <w:t xml:space="preserve">(</w:t>
      </w:r>
      <w:r>
        <w:rPr>
          <w:color w:val="860E04"/>
        </w:rPr>
        <w:t xml:space="preserve">valkea </w:t>
      </w:r>
      <w:r>
        <w:t xml:space="preserve">siirtyy ensin) </w:t>
      </w:r>
      <w:r>
        <w:rPr>
          <w:color w:val="310106"/>
        </w:rPr>
        <w:t xml:space="preserve">Kasparov </w:t>
      </w:r>
      <w:r>
        <w:t xml:space="preserve">vastasi </w:t>
      </w:r>
      <w:r>
        <w:rPr>
          <w:color w:val="FB5514"/>
        </w:rPr>
        <w:t xml:space="preserve">tietokoneen </w:t>
      </w:r>
      <w:r>
        <w:t xml:space="preserve">puolustukseen taitavasti </w:t>
      </w:r>
      <w:r>
        <w:t xml:space="preserve">kuningatargambiitilla. </w:t>
      </w:r>
      <w:r>
        <w:rPr>
          <w:color w:val="FBC206"/>
        </w:rPr>
        <w:t xml:space="preserve">Jo </w:t>
      </w:r>
      <w:r>
        <w:rPr>
          <w:color w:val="6EAB9B"/>
        </w:rPr>
        <w:t xml:space="preserve">siirrossa kuusi </w:t>
      </w:r>
      <w:r>
        <w:rPr>
          <w:color w:val="F2CDFE"/>
        </w:rPr>
        <w:t xml:space="preserve">Kasparov </w:t>
      </w:r>
      <w:r>
        <w:rPr>
          <w:color w:val="FBC206"/>
        </w:rPr>
        <w:t xml:space="preserve">poikkesi tutusta siirtojärjestyksestä ja </w:t>
      </w:r>
      <w:r>
        <w:rPr>
          <w:color w:val="FBC206"/>
        </w:rPr>
        <w:t xml:space="preserve">käytti ratsua </w:t>
      </w:r>
      <w:r>
        <w:rPr>
          <w:color w:val="FBC206"/>
        </w:rPr>
        <w:t xml:space="preserve">tavanomaisen lähetin sijaan </w:t>
      </w:r>
      <w:r>
        <w:rPr>
          <w:color w:val="645341"/>
        </w:rPr>
        <w:t xml:space="preserve">tietokoneen </w:t>
      </w:r>
      <w:r>
        <w:rPr>
          <w:color w:val="FBC206"/>
        </w:rPr>
        <w:t xml:space="preserve">etenevää ratsua vastaan</w:t>
      </w:r>
      <w:r>
        <w:t xml:space="preserve">. </w:t>
      </w:r>
      <w:r>
        <w:rPr>
          <w:color w:val="760035"/>
        </w:rPr>
        <w:t xml:space="preserve">Tämä </w:t>
      </w:r>
      <w:r>
        <w:rPr>
          <w:color w:val="647A41"/>
        </w:rPr>
        <w:t xml:space="preserve">antoi </w:t>
      </w:r>
      <w:r>
        <w:rPr>
          <w:color w:val="496E76"/>
        </w:rPr>
        <w:t xml:space="preserve">tietokoneelle </w:t>
      </w:r>
      <w:r>
        <w:rPr>
          <w:color w:val="647A41"/>
        </w:rPr>
        <w:t xml:space="preserve">laajemman valikoiman hyväksyttäviä vastauksia </w:t>
      </w:r>
      <w:r>
        <w:t xml:space="preserve">- ja </w:t>
      </w:r>
      <w:r>
        <w:rPr>
          <w:color w:val="FB5514"/>
        </w:rPr>
        <w:t xml:space="preserve">hän </w:t>
      </w:r>
      <w:r>
        <w:t xml:space="preserve">pilasi </w:t>
      </w:r>
      <w:r>
        <w:rPr>
          <w:color w:val="647A41"/>
        </w:rPr>
        <w:t xml:space="preserve">sen </w:t>
      </w:r>
      <w:r>
        <w:t xml:space="preserve">heti siirtämällä </w:t>
      </w:r>
      <w:r>
        <w:rPr>
          <w:color w:val="E3F894"/>
        </w:rPr>
        <w:t xml:space="preserve">kuningattaren</w:t>
      </w:r>
      <w:r>
        <w:t xml:space="preserve"> sotilaan </w:t>
      </w:r>
      <w:r>
        <w:t xml:space="preserve">ja laiminlyömällä kuningassivustan sotilaan kehittämisen. "Uudessa asemassa pian avauksen jälkeen </w:t>
      </w:r>
      <w:r>
        <w:rPr>
          <w:color w:val="FB5514"/>
        </w:rPr>
        <w:t xml:space="preserve">tietokoneella </w:t>
      </w:r>
      <w:r>
        <w:t xml:space="preserve">oli </w:t>
      </w:r>
      <w:r>
        <w:t xml:space="preserve">vakavia ongelmia", </w:t>
      </w:r>
      <w:r>
        <w:rPr>
          <w:color w:val="310106"/>
        </w:rPr>
        <w:t xml:space="preserve">Kasparov </w:t>
      </w:r>
      <w:r>
        <w:t xml:space="preserve">sanoi </w:t>
      </w:r>
      <w:r>
        <w:t xml:space="preserve">myöhemmin. </w:t>
      </w:r>
      <w:r>
        <w:rPr>
          <w:color w:val="F9D7CD"/>
        </w:rPr>
        <w:t xml:space="preserve">Hän </w:t>
      </w:r>
      <w:r>
        <w:t xml:space="preserve">selitti, että </w:t>
      </w:r>
      <w:r>
        <w:rPr>
          <w:color w:val="F9D7CD"/>
        </w:rPr>
        <w:t xml:space="preserve">tällaisissa tehtävissä </w:t>
      </w:r>
      <w:r>
        <w:t xml:space="preserve">"</w:t>
      </w:r>
      <w:r>
        <w:rPr>
          <w:color w:val="876128"/>
        </w:rPr>
        <w:t xml:space="preserve">on luotava jotain uutta, </w:t>
      </w:r>
      <w:r>
        <w:t xml:space="preserve">eikä </w:t>
      </w:r>
      <w:r>
        <w:t xml:space="preserve">tietokone pysty </w:t>
      </w:r>
      <w:r>
        <w:rPr>
          <w:color w:val="A1A711"/>
        </w:rPr>
        <w:t xml:space="preserve">siihen </w:t>
      </w:r>
      <w:r>
        <w:t xml:space="preserve">heti". Vain 11 siirron jälkeen </w:t>
      </w:r>
      <w:r>
        <w:rPr>
          <w:color w:val="5C5300"/>
        </w:rPr>
        <w:t xml:space="preserve">kummallakin puolella </w:t>
      </w:r>
      <w:r>
        <w:rPr>
          <w:color w:val="FB5514"/>
        </w:rPr>
        <w:t xml:space="preserve">tietokoneen </w:t>
      </w:r>
      <w:r>
        <w:t xml:space="preserve">asema oli </w:t>
      </w:r>
      <w:r>
        <w:t xml:space="preserve">epävarma. Hän tarttui ahneesti nappulaan raa'an hyökkäyksen uhalla. Ja kun tarvittiin puolustusliikettä, </w:t>
      </w:r>
      <w:r>
        <w:rPr>
          <w:color w:val="FB5514"/>
        </w:rPr>
        <w:t xml:space="preserve">D. T. </w:t>
      </w:r>
      <w:r>
        <w:t xml:space="preserve">luopui </w:t>
      </w:r>
      <w:r>
        <w:rPr>
          <w:color w:val="01FB92"/>
        </w:rPr>
        <w:t xml:space="preserve">ilmeisestä sotilaan siirrosta </w:t>
      </w:r>
      <w:r>
        <w:t xml:space="preserve">ja </w:t>
      </w:r>
      <w:r>
        <w:rPr>
          <w:color w:val="01FB92"/>
        </w:rPr>
        <w:t xml:space="preserve">sen sijaan </w:t>
      </w:r>
      <w:r>
        <w:t xml:space="preserve">altisti </w:t>
      </w:r>
      <w:r>
        <w:rPr>
          <w:color w:val="E3F894"/>
        </w:rPr>
        <w:t xml:space="preserve">kuningattarensa </w:t>
      </w:r>
      <w:r>
        <w:t xml:space="preserve">välittömälle taktiselle uhalle. </w:t>
      </w:r>
      <w:r>
        <w:rPr>
          <w:color w:val="310106"/>
        </w:rPr>
        <w:t xml:space="preserve">Kasparov </w:t>
      </w:r>
      <w:r>
        <w:t xml:space="preserve">huomautti myöhemmin, että "jopa heikko ristipelaaja" olisi välttänyt kuningattaren siirtoa. Nyt, vain tusinan siirron jälkeen, </w:t>
      </w:r>
      <w:r>
        <w:rPr>
          <w:color w:val="BE8485"/>
        </w:rPr>
        <w:t xml:space="preserve">katsojat </w:t>
      </w:r>
      <w:r>
        <w:t xml:space="preserve">odottivat </w:t>
      </w:r>
      <w:r>
        <w:t xml:space="preserve">mattipeliä. Shelby Lyman näytti esittelylaudalla nopean kuoleman, joka alkoi ratsun uhrauksesta; kukaan katsoja ei kiistänyt tätä </w:t>
      </w:r>
      <w:r>
        <w:rPr>
          <w:color w:val="0BC582"/>
        </w:rPr>
        <w:t xml:space="preserve">pelilinjaa</w:t>
      </w:r>
      <w:r>
        <w:t xml:space="preserve">. </w:t>
      </w:r>
      <w:r>
        <w:rPr>
          <w:color w:val="310106"/>
        </w:rPr>
        <w:t xml:space="preserve">Kasparovin </w:t>
      </w:r>
      <w:r>
        <w:t xml:space="preserve">jatko </w:t>
      </w:r>
      <w:r>
        <w:t xml:space="preserve">oli hitaampi, mutta yhtä tappava lopussa. Hän voitti </w:t>
      </w:r>
      <w:r>
        <w:rPr>
          <w:color w:val="FD0F31"/>
        </w:rPr>
        <w:t xml:space="preserve">D:n</w:t>
      </w:r>
      <w:r>
        <w:rPr>
          <w:color w:val="E3F894"/>
        </w:rPr>
        <w:t xml:space="preserve"> kuningattaren. </w:t>
      </w:r>
      <w:r>
        <w:rPr>
          <w:color w:val="FD0F31"/>
        </w:rPr>
        <w:t xml:space="preserve">T. </w:t>
      </w:r>
      <w:r>
        <w:t xml:space="preserve">kahdesta pikkunappulasta ja kahdesta sotilaasta - </w:t>
      </w:r>
      <w:r>
        <w:rPr>
          <w:color w:val="C660FB"/>
        </w:rPr>
        <w:t xml:space="preserve">tässä asemassa </w:t>
      </w:r>
      <w:r>
        <w:rPr>
          <w:color w:val="120104"/>
        </w:rPr>
        <w:t xml:space="preserve">ei ole riittävästi korvausta, jotta </w:t>
      </w:r>
      <w:r>
        <w:rPr>
          <w:color w:val="05AEE8"/>
        </w:rPr>
        <w:t xml:space="preserve">tietokone </w:t>
      </w:r>
      <w:r>
        <w:rPr>
          <w:color w:val="D48958"/>
        </w:rPr>
        <w:t xml:space="preserve">voisi </w:t>
      </w:r>
      <w:r>
        <w:rPr>
          <w:color w:val="120104"/>
        </w:rPr>
        <w:t xml:space="preserve">antaa </w:t>
      </w:r>
      <w:r>
        <w:rPr>
          <w:color w:val="120104"/>
        </w:rPr>
        <w:t xml:space="preserve">paljon toivoa</w:t>
      </w:r>
      <w:r>
        <w:t xml:space="preserve">. </w:t>
      </w:r>
      <w:r>
        <w:rPr>
          <w:color w:val="C3C1BE"/>
        </w:rPr>
        <w:t xml:space="preserve">Toivottomassa asemassa </w:t>
      </w:r>
      <w:r>
        <w:rPr>
          <w:color w:val="FB5514"/>
        </w:rPr>
        <w:t xml:space="preserve">tietokone </w:t>
      </w:r>
      <w:r>
        <w:t xml:space="preserve">luovutti </w:t>
      </w:r>
      <w:r>
        <w:t xml:space="preserve">mieluummin kuin teki </w:t>
      </w:r>
      <w:r>
        <w:t xml:space="preserve">37. siirtonsa. </w:t>
      </w:r>
      <w:r>
        <w:rPr>
          <w:color w:val="310106"/>
        </w:rPr>
        <w:t xml:space="preserve">Kasparov </w:t>
      </w:r>
      <w:r>
        <w:t xml:space="preserve">käveli yleisön ja suosionosoitusten kannustamana takaisin </w:t>
      </w:r>
      <w:r>
        <w:rPr>
          <w:color w:val="9F98F8"/>
        </w:rPr>
        <w:t xml:space="preserve">analyysihuoneeseen</w:t>
      </w:r>
      <w:r>
        <w:t xml:space="preserve">. "</w:t>
      </w:r>
      <w:r>
        <w:t xml:space="preserve">Sain juuri sitä, mitä halusin </w:t>
      </w:r>
      <w:r>
        <w:rPr>
          <w:color w:val="1167D9"/>
        </w:rPr>
        <w:t xml:space="preserve">molemmissa peleissä</w:t>
      </w:r>
      <w:r>
        <w:t xml:space="preserve">", hän sanoi. Hän lisäsi, että hän halusi vain todistaa, että shakkipeli on paljon muutakin kuin pelkkää laskemista. </w:t>
      </w:r>
      <w:r>
        <w:rPr>
          <w:color w:val="53495F"/>
        </w:rPr>
        <w:t xml:space="preserve">Palvelu </w:t>
      </w:r>
      <w:r>
        <w:rPr>
          <w:color w:val="F95475"/>
        </w:rPr>
        <w:t xml:space="preserve">D. T. </w:t>
      </w:r>
      <w:r>
        <w:t xml:space="preserve">ei lannistunut ja lupasi jatkaa. </w:t>
      </w:r>
      <w:r>
        <w:rPr>
          <w:color w:val="53495F"/>
        </w:rPr>
        <w:t xml:space="preserve">He </w:t>
      </w:r>
      <w:r>
        <w:t xml:space="preserve">kolme </w:t>
      </w:r>
      <w:r>
        <w:t xml:space="preserve">rakentaisivatkin seuraajan </w:t>
      </w:r>
      <w:r>
        <w:rPr>
          <w:color w:val="FB5514"/>
        </w:rPr>
        <w:t xml:space="preserve">tietokoneen </w:t>
      </w:r>
      <w:r>
        <w:t xml:space="preserve">International Business Machines Corp:lle. </w:t>
      </w:r>
      <w:r>
        <w:rPr>
          <w:color w:val="796EE6"/>
        </w:rPr>
        <w:t xml:space="preserve">Feng-hsiung Hsu </w:t>
      </w:r>
      <w:r>
        <w:t xml:space="preserve">lupaa: "Kolmen vuoden kuluessa rakennamme paremman vastustajan." Tämän artikkelin kirjoittaja Tannenbaum on lehtemme New Yorkin toimiston toimittaja.</w:t>
      </w:r>
    </w:p>
    <w:p>
      <w:r>
        <w:rPr>
          <w:b/>
        </w:rPr>
        <w:t xml:space="preserve">Asiakirjan numero 975</w:t>
      </w:r>
    </w:p>
    <w:p>
      <w:r>
        <w:rPr>
          <w:b/>
        </w:rPr>
        <w:t xml:space="preserve">Asiakirjan tunniste: wsj1273-001</w:t>
      </w:r>
    </w:p>
    <w:p>
      <w:r>
        <w:t xml:space="preserve">Ylimääräisen tuoton tavoittelu voi olla suuri virhe - varsinkin jos et ymmärrä, mihin sijoitat. Kysy </w:t>
      </w:r>
      <w:r>
        <w:t xml:space="preserve">vaikka </w:t>
      </w:r>
      <w:r>
        <w:rPr>
          <w:color w:val="310106"/>
        </w:rPr>
        <w:t xml:space="preserve">Richard Blumenfeldiltä, </w:t>
      </w:r>
      <w:r>
        <w:rPr>
          <w:color w:val="04640D"/>
        </w:rPr>
        <w:t xml:space="preserve">New Jerseyn hammaslääkäriltä, </w:t>
      </w:r>
      <w:r>
        <w:rPr>
          <w:color w:val="310106"/>
        </w:rPr>
        <w:t xml:space="preserve">joka </w:t>
      </w:r>
      <w:r>
        <w:rPr>
          <w:color w:val="04640D"/>
        </w:rPr>
        <w:t xml:space="preserve">pitää </w:t>
      </w:r>
      <w:r>
        <w:rPr>
          <w:color w:val="04640D"/>
        </w:rPr>
        <w:t xml:space="preserve">itseään </w:t>
      </w:r>
      <w:r>
        <w:rPr>
          <w:color w:val="310106"/>
        </w:rPr>
        <w:t xml:space="preserve">"kohtuullisen kokeneena sijoittajana</w:t>
      </w:r>
      <w:r>
        <w:t xml:space="preserve">". </w:t>
      </w:r>
      <w:r>
        <w:rPr>
          <w:color w:val="FEFB0A"/>
        </w:rPr>
        <w:t xml:space="preserve">Toukokuussa </w:t>
      </w:r>
      <w:r>
        <w:rPr>
          <w:color w:val="FB5514"/>
        </w:rPr>
        <w:t xml:space="preserve">1986 </w:t>
      </w:r>
      <w:r>
        <w:rPr>
          <w:color w:val="310106"/>
        </w:rPr>
        <w:t xml:space="preserve">tohtori Blumenfeld </w:t>
      </w:r>
      <w:r>
        <w:t xml:space="preserve">uskoi </w:t>
      </w:r>
      <w:r>
        <w:rPr>
          <w:color w:val="E115C0"/>
        </w:rPr>
        <w:t xml:space="preserve">Merrill Lynch &amp; Co:lle </w:t>
      </w:r>
      <w:r>
        <w:rPr>
          <w:color w:val="00587F"/>
        </w:rPr>
        <w:t xml:space="preserve">noin 40 000 dollarin arvosta </w:t>
      </w:r>
      <w:r>
        <w:t xml:space="preserve">liittovaltion takaamia talletustodistuksia, joiden efektiivinen tuotto oli yli 9 prosenttia. "</w:t>
      </w:r>
      <w:r>
        <w:rPr>
          <w:color w:val="FEB8C8"/>
        </w:rPr>
        <w:t xml:space="preserve">Tuolloin </w:t>
      </w:r>
      <w:r>
        <w:rPr>
          <w:color w:val="0BC582"/>
        </w:rPr>
        <w:t xml:space="preserve">korot laskivat hyvin nopeasti</w:t>
      </w:r>
      <w:r>
        <w:t xml:space="preserve">", </w:t>
      </w:r>
      <w:r>
        <w:rPr>
          <w:color w:val="310106"/>
        </w:rPr>
        <w:t xml:space="preserve">tohtori Blumenfeld </w:t>
      </w:r>
      <w:r>
        <w:t xml:space="preserve">muistelee</w:t>
      </w:r>
      <w:r>
        <w:t xml:space="preserve">. Suurten pankkien viisivuotisten talletustodistusten tuotto oli keskimäärin noin 7,45 prosenttia, ja 10 vuoden keskipitkän aikavälin valtion joukkovelkakirjalainojen tuotto oli vajaat 8 prosenttia. Talletustodistus näytti siis hyvältä tarjoukselta. Lähes kolme ja puoli vuotta myöhemmin </w:t>
      </w:r>
      <w:r>
        <w:rPr>
          <w:color w:val="E115C0"/>
        </w:rPr>
        <w:t xml:space="preserve">Merrillin </w:t>
      </w:r>
      <w:r>
        <w:t xml:space="preserve">mukaan </w:t>
      </w:r>
      <w:r>
        <w:rPr>
          <w:color w:val="9E8317"/>
        </w:rPr>
        <w:t xml:space="preserve">sijoituksen arvo on noin 43 000 dollaria </w:t>
      </w:r>
      <w:r>
        <w:t xml:space="preserve">- </w:t>
      </w:r>
      <w:r>
        <w:rPr>
          <w:color w:val="01190F"/>
        </w:rPr>
        <w:t xml:space="preserve">summa</w:t>
      </w:r>
      <w:r>
        <w:rPr>
          <w:color w:val="847D81"/>
        </w:rPr>
        <w:t xml:space="preserve">, joka </w:t>
      </w:r>
      <w:r>
        <w:rPr>
          <w:color w:val="01190F"/>
        </w:rPr>
        <w:t xml:space="preserve">vastaa hieman yli kahden prosentin vuotuista tuottoa </w:t>
      </w:r>
      <w:r>
        <w:rPr>
          <w:color w:val="B70639"/>
        </w:rPr>
        <w:t xml:space="preserve">tohtori Blumenfeldin </w:t>
      </w:r>
      <w:r>
        <w:rPr>
          <w:color w:val="58018B"/>
        </w:rPr>
        <w:t xml:space="preserve">40 000 dollarista</w:t>
      </w:r>
      <w:r>
        <w:t xml:space="preserve">. </w:t>
      </w:r>
      <w:r>
        <w:t xml:space="preserve">Ongelmana on</w:t>
      </w:r>
      <w:r>
        <w:rPr>
          <w:color w:val="703B01"/>
        </w:rPr>
        <w:t xml:space="preserve">, että </w:t>
      </w:r>
      <w:r>
        <w:rPr>
          <w:color w:val="118B8A"/>
        </w:rPr>
        <w:t xml:space="preserve">hänen </w:t>
      </w:r>
      <w:r>
        <w:rPr>
          <w:color w:val="F7F1DF"/>
        </w:rPr>
        <w:t xml:space="preserve">eläkesuunnitelmaansa varten ostamansa </w:t>
      </w:r>
      <w:r>
        <w:rPr>
          <w:color w:val="F7F1DF"/>
        </w:rPr>
        <w:t xml:space="preserve">talletustodistus </w:t>
      </w:r>
      <w:r>
        <w:rPr>
          <w:color w:val="703B01"/>
        </w:rPr>
        <w:t xml:space="preserve">ei ollut tavallinen vaniljatalletustodistus</w:t>
      </w:r>
      <w:r>
        <w:t xml:space="preserve">. </w:t>
      </w:r>
      <w:r>
        <w:rPr>
          <w:color w:val="703B01"/>
        </w:rPr>
        <w:t xml:space="preserve">Sen sijaan </w:t>
      </w:r>
      <w:r>
        <w:rPr>
          <w:color w:val="FCB164"/>
        </w:rPr>
        <w:t xml:space="preserve">hänen </w:t>
      </w:r>
      <w:r>
        <w:rPr>
          <w:color w:val="000D2C"/>
        </w:rPr>
        <w:t xml:space="preserve">Merrillin </w:t>
      </w:r>
      <w:r>
        <w:rPr>
          <w:color w:val="796EE6"/>
        </w:rPr>
        <w:t xml:space="preserve">välittäjänsä </w:t>
      </w:r>
      <w:r>
        <w:t xml:space="preserve">sijoitti </w:t>
      </w:r>
      <w:r>
        <w:rPr>
          <w:color w:val="703B01"/>
        </w:rPr>
        <w:t xml:space="preserve">sen </w:t>
      </w:r>
      <w:r>
        <w:rPr>
          <w:color w:val="53495F"/>
        </w:rPr>
        <w:t xml:space="preserve">nollakuponkitalletustodistukseen, joka </w:t>
      </w:r>
      <w:r>
        <w:rPr>
          <w:color w:val="53495F"/>
        </w:rPr>
        <w:t xml:space="preserve">myydään suurella alennuksella </w:t>
      </w:r>
      <w:r>
        <w:rPr>
          <w:color w:val="53495F"/>
        </w:rPr>
        <w:t xml:space="preserve">nimellisarvoonsa nähden</w:t>
      </w:r>
      <w:r>
        <w:t xml:space="preserve">. Eräpäivänä maksettavan hinnan ja nimellisarvon välinen erotus on sijoittajan voitto. Vielä tärkeämpää on kuitenkin se, että </w:t>
      </w:r>
      <w:r>
        <w:rPr>
          <w:color w:val="61FC03"/>
        </w:rPr>
        <w:t xml:space="preserve">talletustodistus </w:t>
      </w:r>
      <w:r>
        <w:t xml:space="preserve">ostettiin jälkimarkkinoilta eli jälleenmyynnistä. Koska </w:t>
      </w:r>
      <w:r>
        <w:rPr>
          <w:color w:val="61FC03"/>
        </w:rPr>
        <w:t xml:space="preserve">talletustodistuksen </w:t>
      </w:r>
      <w:r>
        <w:t xml:space="preserve">efektiivinen tuotto oli 13,4 prosenttia, kun se laskettiin liikkeeseen vuonna 1984, ja koska korot </w:t>
      </w:r>
      <w:r>
        <w:t xml:space="preserve">ovat yleisesti ottaen laskeneet jyrkästi sen </w:t>
      </w:r>
      <w:r>
        <w:rPr>
          <w:color w:val="5D9608"/>
        </w:rPr>
        <w:t xml:space="preserve">jälkeen</w:t>
      </w:r>
      <w:r>
        <w:t xml:space="preserve">, osa </w:t>
      </w:r>
      <w:r>
        <w:rPr>
          <w:color w:val="4F584E"/>
        </w:rPr>
        <w:t xml:space="preserve">tohtori </w:t>
      </w:r>
      <w:r>
        <w:rPr>
          <w:color w:val="DE98FD"/>
        </w:rPr>
        <w:t xml:space="preserve">Blumenfeldin</w:t>
      </w:r>
      <w:r>
        <w:rPr>
          <w:color w:val="98A088"/>
        </w:rPr>
        <w:t xml:space="preserve"> maksamasta </w:t>
      </w:r>
      <w:r>
        <w:rPr>
          <w:color w:val="DE98FD"/>
        </w:rPr>
        <w:t xml:space="preserve">hinnasta </w:t>
      </w:r>
      <w:r>
        <w:t xml:space="preserve">oli preemio </w:t>
      </w:r>
      <w:r>
        <w:rPr>
          <w:color w:val="248AD0"/>
        </w:rPr>
        <w:t xml:space="preserve">- </w:t>
      </w:r>
      <w:r>
        <w:rPr>
          <w:color w:val="9F6551"/>
        </w:rPr>
        <w:t xml:space="preserve">talletustodistuksen </w:t>
      </w:r>
      <w:r>
        <w:rPr>
          <w:color w:val="5C5300"/>
        </w:rPr>
        <w:t xml:space="preserve">perushinnan </w:t>
      </w:r>
      <w:r>
        <w:rPr>
          <w:color w:val="5C5300"/>
        </w:rPr>
        <w:t xml:space="preserve">ja kertyneen koron päälle </w:t>
      </w:r>
      <w:r>
        <w:rPr>
          <w:color w:val="5C5300"/>
        </w:rPr>
        <w:t xml:space="preserve">lisätty arvo</w:t>
      </w:r>
      <w:r>
        <w:rPr>
          <w:color w:val="5C5300"/>
        </w:rPr>
        <w:t xml:space="preserve">, joka </w:t>
      </w:r>
      <w:r>
        <w:rPr>
          <w:color w:val="248AD0"/>
        </w:rPr>
        <w:t xml:space="preserve">edusti </w:t>
      </w:r>
      <w:r>
        <w:rPr>
          <w:color w:val="BCFEC6"/>
        </w:rPr>
        <w:t xml:space="preserve">talletustodistuksen </w:t>
      </w:r>
      <w:r>
        <w:rPr>
          <w:color w:val="248AD0"/>
        </w:rPr>
        <w:t xml:space="preserve">markkina-arvon nousua</w:t>
      </w:r>
      <w:r>
        <w:t xml:space="preserve">. </w:t>
      </w:r>
      <w:r>
        <w:rPr>
          <w:color w:val="B5AFC4"/>
        </w:rPr>
        <w:t xml:space="preserve">Talletustodistuksen </w:t>
      </w:r>
      <w:r>
        <w:rPr>
          <w:color w:val="932C70"/>
        </w:rPr>
        <w:t xml:space="preserve">myöntänyt </w:t>
      </w:r>
      <w:r>
        <w:rPr>
          <w:color w:val="932C70"/>
        </w:rPr>
        <w:t xml:space="preserve">säästö- ja lainayhdistys </w:t>
      </w:r>
      <w:r>
        <w:t xml:space="preserve">oli nyt </w:t>
      </w:r>
      <w:r>
        <w:t xml:space="preserve">maksukyvytön, </w:t>
      </w:r>
      <w:r>
        <w:rPr>
          <w:color w:val="310106"/>
        </w:rPr>
        <w:t xml:space="preserve">ja </w:t>
      </w:r>
      <w:r>
        <w:rPr>
          <w:color w:val="310106"/>
        </w:rPr>
        <w:t xml:space="preserve">tohtori Blumenfeld sai </w:t>
      </w:r>
      <w:r>
        <w:t xml:space="preserve">yllätyksekseen tietää, että </w:t>
      </w:r>
      <w:r>
        <w:rPr>
          <w:color w:val="D4C67A"/>
        </w:rPr>
        <w:t xml:space="preserve">vakuutusmaksua </w:t>
      </w:r>
      <w:r>
        <w:rPr>
          <w:color w:val="D4C67A"/>
        </w:rPr>
        <w:t xml:space="preserve">ei ollut vakuutettu liittovaltion talletussuojan piirissä</w:t>
      </w:r>
      <w:r>
        <w:t xml:space="preserve">. </w:t>
      </w:r>
      <w:r>
        <w:t xml:space="preserve">Tämä hälytys tuli, kun hän avasi </w:t>
      </w:r>
      <w:r>
        <w:rPr>
          <w:color w:val="E115C0"/>
        </w:rPr>
        <w:t xml:space="preserve">Merrill Lynchin </w:t>
      </w:r>
      <w:r>
        <w:t xml:space="preserve">äskettäisen tiliotteen </w:t>
      </w:r>
      <w:r>
        <w:t xml:space="preserve">ja huomasi, että </w:t>
      </w:r>
      <w:r>
        <w:rPr>
          <w:color w:val="C2A393"/>
        </w:rPr>
        <w:t xml:space="preserve">talletustodistusten "arvioitu markkina-arvo" oli laskenut 9 000 dollaria kuukaudessa</w:t>
      </w:r>
      <w:r>
        <w:t xml:space="preserve">. </w:t>
      </w:r>
      <w:r>
        <w:rPr>
          <w:color w:val="310106"/>
        </w:rPr>
        <w:t xml:space="preserve">Hammaslääkäri sai vasta </w:t>
      </w:r>
      <w:r>
        <w:t xml:space="preserve">useiden puhelinsoittojen ja myöhemmin vierailun </w:t>
      </w:r>
      <w:r>
        <w:rPr>
          <w:color w:val="796EE6"/>
        </w:rPr>
        <w:t xml:space="preserve">välittäjän toimistossa </w:t>
      </w:r>
      <w:r>
        <w:t xml:space="preserve">selville, että </w:t>
      </w:r>
      <w:r>
        <w:rPr>
          <w:color w:val="C2A393"/>
        </w:rPr>
        <w:t xml:space="preserve">9 000 dollarin pudotus </w:t>
      </w:r>
      <w:r>
        <w:t xml:space="preserve">edusti </w:t>
      </w:r>
      <w:r>
        <w:rPr>
          <w:color w:val="6A3A35"/>
        </w:rPr>
        <w:t xml:space="preserve">sen vakuutusmaksun</w:t>
      </w:r>
      <w:r>
        <w:rPr>
          <w:color w:val="0232FD"/>
        </w:rPr>
        <w:t xml:space="preserve"> nykyarvoa, </w:t>
      </w:r>
      <w:r>
        <w:rPr>
          <w:color w:val="0232FD"/>
        </w:rPr>
        <w:t xml:space="preserve">jonka hän oli maksanut </w:t>
      </w:r>
      <w:r>
        <w:rPr>
          <w:color w:val="0232FD"/>
        </w:rPr>
        <w:t xml:space="preserve">ostaessaan </w:t>
      </w:r>
      <w:r>
        <w:rPr>
          <w:color w:val="16C0D0"/>
        </w:rPr>
        <w:t xml:space="preserve">talletustodistuksen, </w:t>
      </w:r>
      <w:r>
        <w:t xml:space="preserve">ja </w:t>
      </w:r>
      <w:r>
        <w:rPr>
          <w:color w:val="C62100"/>
        </w:rPr>
        <w:t xml:space="preserve">että </w:t>
      </w:r>
      <w:r>
        <w:rPr>
          <w:color w:val="014347"/>
        </w:rPr>
        <w:t xml:space="preserve">tämä summa </w:t>
      </w:r>
      <w:r>
        <w:rPr>
          <w:color w:val="C62100"/>
        </w:rPr>
        <w:t xml:space="preserve">ei ollut vakuutettu</w:t>
      </w:r>
      <w:r>
        <w:t xml:space="preserve">. </w:t>
      </w:r>
      <w:r>
        <w:t xml:space="preserve">"</w:t>
      </w:r>
      <w:r>
        <w:rPr>
          <w:color w:val="233809"/>
        </w:rPr>
        <w:t xml:space="preserve">Siitä </w:t>
      </w:r>
      <w:r>
        <w:rPr>
          <w:color w:val="233809"/>
        </w:rPr>
        <w:t xml:space="preserve">en ollut koskaan </w:t>
      </w:r>
      <w:r>
        <w:rPr>
          <w:color w:val="82785D"/>
        </w:rPr>
        <w:t xml:space="preserve">tietoinen</w:t>
      </w:r>
      <w:r>
        <w:t xml:space="preserve">", hän sanoo. Oletin, että pääoma ja korot olivat "täysin vakuutettuja 100 000 dollarin edestä", hän lisää. </w:t>
      </w:r>
      <w:r>
        <w:rPr>
          <w:color w:val="310106"/>
        </w:rPr>
        <w:t xml:space="preserve">Tohtori Blumenfeld </w:t>
      </w:r>
      <w:r>
        <w:t xml:space="preserve">ei ole </w:t>
      </w:r>
      <w:r>
        <w:rPr>
          <w:color w:val="023087"/>
        </w:rPr>
        <w:t xml:space="preserve">tässä asiassa yksin. </w:t>
      </w:r>
      <w:r>
        <w:rPr>
          <w:color w:val="B7DAD2"/>
        </w:rPr>
        <w:t xml:space="preserve">Erityisesti näinä aikoina, </w:t>
      </w:r>
      <w:r>
        <w:rPr>
          <w:color w:val="196956"/>
        </w:rPr>
        <w:t xml:space="preserve">jolloin </w:t>
      </w:r>
      <w:r>
        <w:rPr>
          <w:color w:val="B7DAD2"/>
        </w:rPr>
        <w:t xml:space="preserve">laskevat korot vaikeuttavat </w:t>
      </w:r>
      <w:r>
        <w:rPr>
          <w:color w:val="8C41BB"/>
        </w:rPr>
        <w:t xml:space="preserve">sijoittajien </w:t>
      </w:r>
      <w:r>
        <w:rPr>
          <w:color w:val="ECEDFE"/>
        </w:rPr>
        <w:t xml:space="preserve">odotetun </w:t>
      </w:r>
      <w:r>
        <w:rPr>
          <w:color w:val="ECEDFE"/>
        </w:rPr>
        <w:t xml:space="preserve">tuoton </w:t>
      </w:r>
      <w:r>
        <w:rPr>
          <w:color w:val="B7DAD2"/>
        </w:rPr>
        <w:t xml:space="preserve">saamista</w:t>
      </w:r>
      <w:r>
        <w:t xml:space="preserve">, </w:t>
      </w:r>
      <w:r>
        <w:rPr>
          <w:color w:val="94C661"/>
        </w:rPr>
        <w:t xml:space="preserve">liian monet ihmiset </w:t>
      </w:r>
      <w:r>
        <w:t xml:space="preserve">jahtaavat lupauksia markkinoiden mahdollisuudet ylittävistä tuotoista ymmärtämättä täysin riskejä. "Tuotonhimo on usein esteenä tiettyjen asioiden ymmärtämiselle", sanoo John Markese, Chicagossa toimivan koulutusryhmän American Association of Individual Investors (AAII) tutkimusjohtaja. "</w:t>
      </w:r>
      <w:r>
        <w:t xml:space="preserve">Suurin ongelmamme on nykyään se, että </w:t>
      </w:r>
      <w:r>
        <w:rPr>
          <w:color w:val="F8907D"/>
        </w:rPr>
        <w:t xml:space="preserve">sijoittajat </w:t>
      </w:r>
      <w:r>
        <w:t xml:space="preserve">ovat vihdoin ymmärtäneet, etteivät he ymmärtäneet, mihin he oikeastaan sijoittavat." </w:t>
      </w:r>
      <w:r>
        <w:rPr>
          <w:color w:val="310106"/>
        </w:rPr>
        <w:t xml:space="preserve">Tohtori Blumenfeld </w:t>
      </w:r>
      <w:r>
        <w:t xml:space="preserve">myöntää, että hän ei todellakaan ymmärtänyt täysin, mitä oli ostamassa. Omien sanojensa mukaan hän tiesi saavansa nollakorkoisen talletustodistuksen ja oli aiemmin sijoittanut </w:t>
      </w:r>
      <w:r>
        <w:rPr>
          <w:color w:val="895E6B"/>
        </w:rPr>
        <w:t xml:space="preserve">Treasury Income Growth Receipts (TIGR</w:t>
      </w:r>
      <w:r>
        <w:t xml:space="preserve">) </w:t>
      </w:r>
      <w:r>
        <w:t xml:space="preserve">-tuotteisiin, jotka </w:t>
      </w:r>
      <w:r>
        <w:rPr>
          <w:color w:val="895E6B"/>
        </w:rPr>
        <w:t xml:space="preserve">ovat </w:t>
      </w:r>
      <w:r>
        <w:rPr>
          <w:color w:val="E115C0"/>
        </w:rPr>
        <w:t xml:space="preserve">Merrill Lynchin</w:t>
      </w:r>
      <w:r>
        <w:t xml:space="preserve"> myymiä nollakorkoisia Treasury-todistuksia</w:t>
      </w:r>
      <w:r>
        <w:t xml:space="preserve">. </w:t>
      </w:r>
      <w:r>
        <w:t xml:space="preserve">Hän sanoo myös, ettei hän ymmärtänyt, että hän oli ostamassa </w:t>
      </w:r>
      <w:r>
        <w:rPr>
          <w:color w:val="61FC03"/>
        </w:rPr>
        <w:t xml:space="preserve">talletustodistusta </w:t>
      </w:r>
      <w:r>
        <w:t xml:space="preserve">jälkimarkkinoilta, </w:t>
      </w:r>
      <w:r>
        <w:t xml:space="preserve">eikä </w:t>
      </w:r>
      <w:r>
        <w:rPr>
          <w:color w:val="FCB164"/>
        </w:rPr>
        <w:t xml:space="preserve">hänen </w:t>
      </w:r>
      <w:r>
        <w:rPr>
          <w:color w:val="796EE6"/>
        </w:rPr>
        <w:t xml:space="preserve">välittäjänsä </w:t>
      </w:r>
      <w:r>
        <w:t xml:space="preserve">koskaan selittänyt hänelle täysin riskejä. </w:t>
      </w:r>
      <w:r>
        <w:rPr>
          <w:color w:val="796EE6"/>
        </w:rPr>
        <w:t xml:space="preserve">Kyseinen meklari, Thomas Beairsto </w:t>
      </w:r>
      <w:r>
        <w:rPr>
          <w:color w:val="000D2C"/>
        </w:rPr>
        <w:t xml:space="preserve">Merrill Lynchin </w:t>
      </w:r>
      <w:r>
        <w:rPr>
          <w:color w:val="796EE6"/>
        </w:rPr>
        <w:t xml:space="preserve">Morristownin </w:t>
      </w:r>
      <w:r>
        <w:rPr>
          <w:color w:val="796EE6"/>
        </w:rPr>
        <w:t xml:space="preserve">toimistosta </w:t>
      </w:r>
      <w:r>
        <w:rPr>
          <w:color w:val="796EE6"/>
        </w:rPr>
        <w:t xml:space="preserve">New Jerseyssä, </w:t>
      </w:r>
      <w:r>
        <w:t xml:space="preserve">kieltäytyy </w:t>
      </w:r>
      <w:r>
        <w:t xml:space="preserve">puhumasta </w:t>
      </w:r>
      <w:r>
        <w:rPr>
          <w:color w:val="788E95"/>
        </w:rPr>
        <w:t xml:space="preserve">toimittajalle </w:t>
      </w:r>
      <w:r>
        <w:t xml:space="preserve">asiasta ja ohjaa hänet </w:t>
      </w:r>
      <w:r>
        <w:rPr>
          <w:color w:val="788E95"/>
        </w:rPr>
        <w:t xml:space="preserve">kysymyksineen </w:t>
      </w:r>
      <w:r>
        <w:rPr>
          <w:color w:val="576094"/>
        </w:rPr>
        <w:t xml:space="preserve">Merrill Lynchin </w:t>
      </w:r>
      <w:r>
        <w:rPr>
          <w:color w:val="FB6AB8"/>
        </w:rPr>
        <w:t xml:space="preserve">New Yorkin </w:t>
      </w:r>
      <w:r>
        <w:rPr>
          <w:color w:val="FB6AB8"/>
        </w:rPr>
        <w:t xml:space="preserve">edustajien </w:t>
      </w:r>
      <w:r>
        <w:t xml:space="preserve">luo</w:t>
      </w:r>
      <w:r>
        <w:t xml:space="preserve">. </w:t>
      </w:r>
      <w:r>
        <w:rPr>
          <w:color w:val="FB6AB8"/>
        </w:rPr>
        <w:t xml:space="preserve">Heidän </w:t>
      </w:r>
      <w:r>
        <w:t xml:space="preserve">mukaansa riskeistä kerrottiin kaikilta osin tiedotteessa, joka lähetettiin kaikille talletustodistusten sijoittajille, kun myynti vahvistettiin. Huhtikuun </w:t>
      </w:r>
      <w:r>
        <w:rPr>
          <w:color w:val="DB1474"/>
        </w:rPr>
        <w:t xml:space="preserve">1986</w:t>
      </w:r>
      <w:r>
        <w:t xml:space="preserve"> uutiskirjeessä </w:t>
      </w:r>
      <w:r>
        <w:t xml:space="preserve">sanottiin sivulla kolme: "Jos jälkimarkkinoilta ostetusta talletustodistuksesta maksettu hinta ... on suurempi kuin nollakuponkitalletustodistusten lisäarvo, erotus ...".</w:t>
      </w:r>
      <w:r>
        <w:t xml:space="preserve"> ei ole vakuutettu... Nollakuponkitalletustodistuksia koskevat laskelmat ovat monimutkaisempia, ja sinun tulisi keskustella mahdollisista kysymyksistä </w:t>
      </w:r>
      <w:r>
        <w:t xml:space="preserve">rahoitusneuvojasi </w:t>
      </w:r>
      <w:r>
        <w:t xml:space="preserve">kanssa.</w:t>
      </w:r>
      <w:r>
        <w:t xml:space="preserve">" </w:t>
      </w:r>
      <w:r>
        <w:rPr>
          <w:color w:val="310106"/>
        </w:rPr>
        <w:t xml:space="preserve">Tohtori Blumenfeld </w:t>
      </w:r>
      <w:r>
        <w:t xml:space="preserve">sanoo, ettei </w:t>
      </w:r>
      <w:r>
        <w:rPr>
          <w:color w:val="FBC206"/>
        </w:rPr>
        <w:t xml:space="preserve">hän</w:t>
      </w:r>
      <w:r>
        <w:t xml:space="preserve"> muista </w:t>
      </w:r>
      <w:r>
        <w:rPr>
          <w:color w:val="860E04"/>
        </w:rPr>
        <w:t xml:space="preserve">saamassaan </w:t>
      </w:r>
      <w:r>
        <w:rPr>
          <w:color w:val="860E04"/>
        </w:rPr>
        <w:t xml:space="preserve">uutiskirjeessä olleen</w:t>
      </w:r>
      <w:r>
        <w:t xml:space="preserve"> annuiteetteja koskevaa kohtaa </w:t>
      </w:r>
      <w:r>
        <w:t xml:space="preserve">eikä hän ymmärtänyt, että osa hänen maksamistaan summista oli annuiteetti</w:t>
      </w:r>
      <w:r>
        <w:t xml:space="preserve">. </w:t>
      </w:r>
      <w:r>
        <w:t xml:space="preserve">"Oletin ostavani </w:t>
      </w:r>
      <w:r>
        <w:rPr>
          <w:color w:val="61FC03"/>
        </w:rPr>
        <w:t xml:space="preserve">talletustodistuksen sellaisenaan"</w:t>
      </w:r>
      <w:r>
        <w:t xml:space="preserve">, hän sanoo. </w:t>
      </w:r>
      <w:r>
        <w:rPr>
          <w:color w:val="F2CDFE"/>
        </w:rPr>
        <w:t xml:space="preserve">Merrill Lynch </w:t>
      </w:r>
      <w:r>
        <w:rPr>
          <w:color w:val="6EAB9B"/>
        </w:rPr>
        <w:t xml:space="preserve">kuitenkin </w:t>
      </w:r>
      <w:r>
        <w:rPr>
          <w:color w:val="6EAB9B"/>
        </w:rPr>
        <w:t xml:space="preserve">sopi, että jos </w:t>
      </w:r>
      <w:r>
        <w:rPr>
          <w:color w:val="645341"/>
        </w:rPr>
        <w:t xml:space="preserve">Peoples Heritage Federal Savings &amp; Loan Association of Salina, Kanada, joka oli </w:t>
      </w:r>
      <w:r>
        <w:rPr>
          <w:color w:val="496E76"/>
        </w:rPr>
        <w:t xml:space="preserve">tohtori Blumenfeldin </w:t>
      </w:r>
      <w:r>
        <w:rPr>
          <w:color w:val="647A41"/>
        </w:rPr>
        <w:t xml:space="preserve">talletustodistuksen </w:t>
      </w:r>
      <w:r>
        <w:rPr>
          <w:color w:val="645341"/>
        </w:rPr>
        <w:t xml:space="preserve">myöntänyt </w:t>
      </w:r>
      <w:r>
        <w:rPr>
          <w:color w:val="645341"/>
        </w:rPr>
        <w:t xml:space="preserve">säästö- ja lainayhdistys</w:t>
      </w:r>
      <w:r>
        <w:rPr>
          <w:color w:val="6EAB9B"/>
        </w:rPr>
        <w:t xml:space="preserve">, </w:t>
      </w:r>
      <w:r>
        <w:rPr>
          <w:color w:val="6EAB9B"/>
        </w:rPr>
        <w:t xml:space="preserve">olisi </w:t>
      </w:r>
      <w:r>
        <w:rPr>
          <w:color w:val="6EAB9B"/>
        </w:rPr>
        <w:t xml:space="preserve">selvitystilassa ja </w:t>
      </w:r>
      <w:r>
        <w:rPr>
          <w:color w:val="E3F894"/>
        </w:rPr>
        <w:t xml:space="preserve">talletustodistus </w:t>
      </w:r>
      <w:r>
        <w:rPr>
          <w:color w:val="6EAB9B"/>
        </w:rPr>
        <w:t xml:space="preserve">irtisanottaisiin, </w:t>
      </w:r>
      <w:r>
        <w:rPr>
          <w:color w:val="A1A711"/>
        </w:rPr>
        <w:t xml:space="preserve">tohtori Blumenfeldin </w:t>
      </w:r>
      <w:r>
        <w:rPr>
          <w:color w:val="876128"/>
        </w:rPr>
        <w:t xml:space="preserve">tekemä </w:t>
      </w:r>
      <w:r>
        <w:rPr>
          <w:color w:val="6EAB9B"/>
        </w:rPr>
        <w:t xml:space="preserve">talletus olisi sama kuin hänen tekemänsä </w:t>
      </w:r>
      <w:r>
        <w:rPr>
          <w:color w:val="6EAB9B"/>
        </w:rPr>
        <w:t xml:space="preserve">talletus. </w:t>
      </w:r>
      <w:r>
        <w:t xml:space="preserve">(Pääoma ja likvidaatiopäivään mennessä kertynyt korko, enintään 100 000 dollaria, maksettaisiin liittovaltion talletussuojasta.) "</w:t>
      </w:r>
      <w:r>
        <w:rPr>
          <w:color w:val="6EAB9B"/>
        </w:rPr>
        <w:t xml:space="preserve">Kyse </w:t>
      </w:r>
      <w:r>
        <w:t xml:space="preserve">ei </w:t>
      </w:r>
      <w:r>
        <w:rPr>
          <w:color w:val="6EAB9B"/>
        </w:rPr>
        <w:t xml:space="preserve">ole </w:t>
      </w:r>
      <w:r>
        <w:t xml:space="preserve">joukkovastuusta, vaan jokainen tapaus on erilainen", sanoo Albert Disposti, vanhempi johtaja Merrill Lynch Money Markets Inc:ssä. "Kysymys kuuluu, olivatko </w:t>
      </w:r>
      <w:r>
        <w:rPr>
          <w:color w:val="01FB92"/>
        </w:rPr>
        <w:t xml:space="preserve">välittäjät tuolloin täysin </w:t>
      </w:r>
      <w:r>
        <w:t xml:space="preserve">tietoisia riskeistä." "Emme olleet </w:t>
      </w:r>
      <w:r>
        <w:t xml:space="preserve">varmoja siitä, </w:t>
      </w:r>
      <w:r>
        <w:rPr>
          <w:color w:val="BE8485"/>
        </w:rPr>
        <w:t xml:space="preserve">että kaikki riskit oli kerrottu haluamallamme tavalla.</w:t>
      </w:r>
      <w:r>
        <w:t xml:space="preserve">" "Emme olleet </w:t>
      </w:r>
      <w:r>
        <w:t xml:space="preserve">varmoja siitä, </w:t>
      </w:r>
      <w:r>
        <w:rPr>
          <w:color w:val="BE8485"/>
        </w:rPr>
        <w:t xml:space="preserve">että kaikki riskit oli kerrottu haluamallamme tavalla." </w:t>
      </w:r>
      <w:r>
        <w:rPr>
          <w:color w:val="E115C0"/>
        </w:rPr>
        <w:t xml:space="preserve">Merrill Lynch </w:t>
      </w:r>
      <w:r>
        <w:t xml:space="preserve">sanoo, että on mahdotonta arvioida</w:t>
      </w:r>
      <w:r>
        <w:rPr>
          <w:color w:val="C660FB"/>
        </w:rPr>
        <w:t xml:space="preserve">, kuinka moni sijoittaja on </w:t>
      </w:r>
      <w:r>
        <w:rPr>
          <w:color w:val="310106"/>
        </w:rPr>
        <w:t xml:space="preserve">Dr. Blumenfeldin </w:t>
      </w:r>
      <w:r>
        <w:t xml:space="preserve">tilanteessa</w:t>
      </w:r>
      <w:r>
        <w:t xml:space="preserve">, vaikka se sanoo saaneensa vain yhden toisen valituksen jälkimarkkinoiden noususta kolmen vuoden aikana. </w:t>
      </w:r>
      <w:r>
        <w:rPr>
          <w:color w:val="120104"/>
        </w:rPr>
        <w:t xml:space="preserve">Merrill Lynch </w:t>
      </w:r>
      <w:r>
        <w:rPr>
          <w:color w:val="D48958"/>
        </w:rPr>
        <w:t xml:space="preserve">antaa nyt tietoja </w:t>
      </w:r>
      <w:r>
        <w:rPr>
          <w:color w:val="05AEE8"/>
        </w:rPr>
        <w:t xml:space="preserve">niiden laitosten </w:t>
      </w:r>
      <w:r>
        <w:rPr>
          <w:color w:val="D48958"/>
        </w:rPr>
        <w:t xml:space="preserve">luottokelpoisuudesta, </w:t>
      </w:r>
      <w:r>
        <w:rPr>
          <w:color w:val="C3C1BE"/>
        </w:rPr>
        <w:t xml:space="preserve">joiden </w:t>
      </w:r>
      <w:r>
        <w:rPr>
          <w:color w:val="05AEE8"/>
        </w:rPr>
        <w:t xml:space="preserve">talletustodistuksia se myy</w:t>
      </w:r>
      <w:r>
        <w:t xml:space="preserve">, </w:t>
      </w:r>
      <w:r>
        <w:rPr>
          <w:color w:val="D48958"/>
        </w:rPr>
        <w:t xml:space="preserve">mitä </w:t>
      </w:r>
      <w:r>
        <w:t xml:space="preserve">se ei tehnyt </w:t>
      </w:r>
      <w:r>
        <w:rPr>
          <w:color w:val="DB1474"/>
        </w:rPr>
        <w:t xml:space="preserve">vuonna 1986.</w:t>
      </w:r>
      <w:r>
        <w:t xml:space="preserve"> Nollakuponkitalletustodistukset muodostavat vain pienen osan yli 1 biljoonan dollarin suuruisesta talletussitoumusten kokonaismäärästä, ja jälkimarkkinoilta ostettujen talletusten osuus on vielä pienempi. </w:t>
      </w:r>
      <w:r>
        <w:rPr>
          <w:color w:val="E115C0"/>
        </w:rPr>
        <w:t xml:space="preserve">Merrill Lynch </w:t>
      </w:r>
      <w:r>
        <w:t xml:space="preserve">arvioi, että tällä hetkellä alle 10 rahalaitosta laskee liikkeeseen nollakorkoisia talletustodistuksia. Liikkeessä on kuitenkin edelleen useita miljardeja dollareita nollakuponkitalletustodistuksia, joiden maturiteetit vaihtelevat. Koska </w:t>
      </w:r>
      <w:r>
        <w:t xml:space="preserve">nollakuponkitodistuksiin</w:t>
      </w:r>
      <w:r>
        <w:t xml:space="preserve"> sijoittaminen aiheuttaa verovaikutuksia - tulovero on maksettava </w:t>
      </w:r>
      <w:r>
        <w:rPr>
          <w:color w:val="9F98F8"/>
        </w:rPr>
        <w:t xml:space="preserve">sinä vuonna, jona </w:t>
      </w:r>
      <w:r>
        <w:rPr>
          <w:color w:val="9F98F8"/>
        </w:rPr>
        <w:t xml:space="preserve">korko kertyy</w:t>
      </w:r>
      <w:r>
        <w:rPr>
          <w:color w:val="1167D9"/>
        </w:rPr>
        <w:t xml:space="preserve">, </w:t>
      </w:r>
      <w:r>
        <w:t xml:space="preserve">vaikka korkoa ei tosiasiassa makseta ennen eräpäivää - nollakuponkitalletustodistukset myydään tyypillisesti verotuksellisesti edullisille tileille, joilla rahoitetaan esimerkiksi eläkettä ja lasten koulutusta. Useimpien nollakuponkitalletustodistusten maturiteetti on kuudesta yhdeksään vuotta, ja niiden arvo on erääntyessään yleensä kaksinkertainen. </w:t>
      </w:r>
      <w:r>
        <w:rPr>
          <w:color w:val="D19012"/>
        </w:rPr>
        <w:t xml:space="preserve">Sijoittajat, </w:t>
      </w:r>
      <w:r>
        <w:rPr>
          <w:color w:val="B7D802"/>
        </w:rPr>
        <w:t xml:space="preserve">jotka </w:t>
      </w:r>
      <w:r>
        <w:rPr>
          <w:color w:val="D19012"/>
        </w:rPr>
        <w:t xml:space="preserve">ovat ostaneet nollakuponkitalletustodistuksia jälkimarkkinoilta, </w:t>
      </w:r>
      <w:r>
        <w:t xml:space="preserve">eivät </w:t>
      </w:r>
      <w:r>
        <w:t xml:space="preserve">kuitenkaan ole </w:t>
      </w:r>
      <w:r>
        <w:rPr>
          <w:color w:val="826392"/>
        </w:rPr>
        <w:t xml:space="preserve">ainoita</w:t>
      </w:r>
      <w:r>
        <w:rPr>
          <w:color w:val="826392"/>
        </w:rPr>
        <w:t xml:space="preserve">, jotka saattavat yllättyä huomatessaan, että </w:t>
      </w:r>
      <w:r>
        <w:rPr>
          <w:color w:val="826392"/>
        </w:rPr>
        <w:t xml:space="preserve">heidän </w:t>
      </w:r>
      <w:r>
        <w:t xml:space="preserve">sijoituksensa </w:t>
      </w:r>
      <w:r>
        <w:t xml:space="preserve">koko määrä ei ole vakuutettu. </w:t>
      </w:r>
      <w:r>
        <w:t xml:space="preserve">Myös </w:t>
      </w:r>
      <w:r>
        <w:rPr>
          <w:color w:val="5E7A6A"/>
        </w:rPr>
        <w:t xml:space="preserve">jälkimarkkinoilta ostetuista tavanomaisista talletustodistuksista palkkion maksaneet </w:t>
      </w:r>
      <w:r>
        <w:rPr>
          <w:color w:val="B29869"/>
        </w:rPr>
        <w:t xml:space="preserve">henkilöt saattavat huomata, että </w:t>
      </w:r>
      <w:r>
        <w:t xml:space="preserve">palkkioita ei ole vakuutettu, jos </w:t>
      </w:r>
      <w:r>
        <w:rPr>
          <w:color w:val="1D0051"/>
        </w:rPr>
        <w:t xml:space="preserve">talletustodistukset </w:t>
      </w:r>
      <w:r>
        <w:rPr>
          <w:color w:val="8BE7FC"/>
        </w:rPr>
        <w:t xml:space="preserve">liikkeeseen laskeneet </w:t>
      </w:r>
      <w:r>
        <w:rPr>
          <w:color w:val="1D0051"/>
        </w:rPr>
        <w:t xml:space="preserve">laitokset </w:t>
      </w:r>
      <w:r>
        <w:t xml:space="preserve">ovat menneet konkurssiin. </w:t>
      </w:r>
      <w:r>
        <w:rPr>
          <w:color w:val="BACFA7"/>
        </w:rPr>
        <w:t xml:space="preserve">Nämä palkkiot </w:t>
      </w:r>
      <w:r>
        <w:rPr>
          <w:color w:val="76E0C1"/>
        </w:rPr>
        <w:t xml:space="preserve">ovat </w:t>
      </w:r>
      <w:r>
        <w:rPr>
          <w:color w:val="76E0C1"/>
        </w:rPr>
        <w:t xml:space="preserve">kuitenkin </w:t>
      </w:r>
      <w:r>
        <w:rPr>
          <w:color w:val="76E0C1"/>
        </w:rPr>
        <w:t xml:space="preserve">tyypillisesti paljon pienempiä kuin nollakuponkitalletustodistusten palkkiot, </w:t>
      </w:r>
      <w:r>
        <w:t xml:space="preserve">ja </w:t>
      </w:r>
      <w:r>
        <w:rPr>
          <w:color w:val="76E0C1"/>
        </w:rPr>
        <w:t xml:space="preserve">tämä käy </w:t>
      </w:r>
      <w:r>
        <w:t xml:space="preserve">vielä </w:t>
      </w:r>
      <w:r>
        <w:t xml:space="preserve">selvemmin ilmi, kun palkkiot maksetaan </w:t>
      </w:r>
      <w:r>
        <w:t xml:space="preserve">tavallisten talletustodistusten yksinkertaisemman hinnoittelurakenteen avulla. Oli miten oli, </w:t>
      </w:r>
      <w:r>
        <w:rPr>
          <w:color w:val="E115C0"/>
        </w:rPr>
        <w:t xml:space="preserve">Merrill Lynchin </w:t>
      </w:r>
      <w:r>
        <w:t xml:space="preserve">tiedottajan mukaan </w:t>
      </w:r>
      <w:r>
        <w:t xml:space="preserve">sijoittajien ei tarvitse olla huolissaan </w:t>
      </w:r>
      <w:r>
        <w:rPr>
          <w:color w:val="11BA09"/>
        </w:rPr>
        <w:t xml:space="preserve">vakuuttamattomalla preemiolla liikkeeseen laskemisesta, ellei </w:t>
      </w:r>
      <w:r>
        <w:rPr>
          <w:color w:val="491803"/>
        </w:rPr>
        <w:t xml:space="preserve">talletustodistuksen </w:t>
      </w:r>
      <w:r>
        <w:rPr>
          <w:color w:val="462C36"/>
        </w:rPr>
        <w:t xml:space="preserve">liikkeeseen laskenut </w:t>
      </w:r>
      <w:r>
        <w:t xml:space="preserve">pankki tai </w:t>
      </w:r>
      <w:r>
        <w:rPr>
          <w:color w:val="462C36"/>
        </w:rPr>
        <w:t xml:space="preserve">säästö- ja lainayhdistys </w:t>
      </w:r>
      <w:r>
        <w:t xml:space="preserve">suljeta ja </w:t>
      </w:r>
      <w:r>
        <w:rPr>
          <w:color w:val="462C36"/>
        </w:rPr>
        <w:t xml:space="preserve">sen </w:t>
      </w:r>
      <w:r>
        <w:t xml:space="preserve">talletukset maksetaan ennen eräpäivää tai siirretään alhaisemmalla korolla muihin laitoksiin. </w:t>
      </w:r>
      <w:r>
        <w:rPr>
          <w:color w:val="310106"/>
        </w:rPr>
        <w:t xml:space="preserve">Tohtori Blumenfeld </w:t>
      </w:r>
      <w:r>
        <w:t xml:space="preserve">sanoo olevansa tyytyväinen siihen, että </w:t>
      </w:r>
      <w:r>
        <w:rPr>
          <w:color w:val="310106"/>
        </w:rPr>
        <w:t xml:space="preserve">hänen </w:t>
      </w:r>
      <w:r>
        <w:t xml:space="preserve">ongelmansa on ratkaistu. Hän lisää, että hänelle annettiin opetus: "Sinun on aina varottava itseäsi. Kukaan </w:t>
      </w:r>
      <w:r>
        <w:t xml:space="preserve">muu ei huolehdi </w:t>
      </w:r>
      <w:r>
        <w:rPr>
          <w:color w:val="F5D2A8"/>
        </w:rPr>
        <w:t xml:space="preserve">sinusta</w:t>
      </w:r>
      <w:r>
        <w:t xml:space="preserve">.</w:t>
      </w:r>
    </w:p>
    <w:p>
      <w:r>
        <w:rPr>
          <w:b/>
        </w:rPr>
        <w:t xml:space="preserve">Asiakirjan numero 976</w:t>
      </w:r>
    </w:p>
    <w:p>
      <w:r>
        <w:rPr>
          <w:b/>
        </w:rPr>
        <w:t xml:space="preserve">Asiakirjan tunniste: wsj1274-001</w:t>
      </w:r>
    </w:p>
    <w:p>
      <w:r>
        <w:t xml:space="preserve">Amerikkalaiset juovat vähemmän, mutta </w:t>
      </w:r>
      <w:r>
        <w:rPr>
          <w:color w:val="310106"/>
        </w:rPr>
        <w:t xml:space="preserve">nuoret ammattilaiset </w:t>
      </w:r>
      <w:r>
        <w:rPr>
          <w:color w:val="04640D"/>
        </w:rPr>
        <w:t xml:space="preserve">Australiasta </w:t>
      </w:r>
      <w:r>
        <w:rPr>
          <w:color w:val="310106"/>
        </w:rPr>
        <w:t xml:space="preserve">Länsi-Saksaan </w:t>
      </w:r>
      <w:r>
        <w:t xml:space="preserve">ostavat innokkaasti amerikkalaista luksusvodkaa, brandya ja muita väkeviä alkoholijuomia. Monet </w:t>
      </w:r>
      <w:r>
        <w:rPr>
          <w:color w:val="310106"/>
        </w:rPr>
        <w:t xml:space="preserve">heistä </w:t>
      </w:r>
      <w:r>
        <w:t xml:space="preserve">halveksivat </w:t>
      </w:r>
      <w:r>
        <w:rPr>
          <w:color w:val="FEFB0A"/>
        </w:rPr>
        <w:t xml:space="preserve">vanhempiensa </w:t>
      </w:r>
      <w:r>
        <w:rPr>
          <w:color w:val="FEFB0A"/>
        </w:rPr>
        <w:t xml:space="preserve">suosimaa </w:t>
      </w:r>
      <w:r>
        <w:rPr>
          <w:color w:val="FEFB0A"/>
        </w:rPr>
        <w:t xml:space="preserve">viskiä </w:t>
      </w:r>
      <w:r>
        <w:t xml:space="preserve">ja suosivat bourbonia, Kentuckyn maaseudun makeaa palovettä. Koska väkevien alkoholijuomien kulutus </w:t>
      </w:r>
      <w:r>
        <w:rPr>
          <w:color w:val="00587F"/>
        </w:rPr>
        <w:t xml:space="preserve">Yhdysvalloissa </w:t>
      </w:r>
      <w:r>
        <w:t xml:space="preserve">vähenee jatkuvasti, </w:t>
      </w:r>
      <w:r>
        <w:rPr>
          <w:color w:val="0BC582"/>
        </w:rPr>
        <w:t xml:space="preserve">monet amerikkalaiset tuottajat </w:t>
      </w:r>
      <w:r>
        <w:t xml:space="preserve">lisäävät </w:t>
      </w:r>
      <w:r>
        <w:t xml:space="preserve">markkinointiponnistuksiaan ulkomailla. Ja </w:t>
      </w:r>
      <w:r>
        <w:rPr>
          <w:color w:val="0BC582"/>
        </w:rPr>
        <w:t xml:space="preserve">heidän </w:t>
      </w:r>
      <w:r>
        <w:t xml:space="preserve">ponnistelunsa tuottavat tulosta: </w:t>
      </w:r>
      <w:r>
        <w:rPr>
          <w:color w:val="FEB8C8"/>
        </w:rPr>
        <w:t xml:space="preserve">American Distilled Spirits Council </w:t>
      </w:r>
      <w:r>
        <w:rPr>
          <w:color w:val="FEB8C8"/>
        </w:rPr>
        <w:t xml:space="preserve">-järjestön mukaan </w:t>
      </w:r>
      <w:r>
        <w:t xml:space="preserve">väkevien alkoholijuomien vienti kasvoi yli </w:t>
      </w:r>
      <w:r>
        <w:t xml:space="preserve">2,5-kertaiseksi 59,8 miljoonasta dollarista vuonna 1983 157,2 miljoonaan </w:t>
      </w:r>
      <w:r>
        <w:t xml:space="preserve">dollariin </w:t>
      </w:r>
      <w:r>
        <w:rPr>
          <w:color w:val="9E8317"/>
        </w:rPr>
        <w:t xml:space="preserve">vuonna 1988</w:t>
      </w:r>
      <w:r>
        <w:t xml:space="preserve">. </w:t>
      </w:r>
      <w:r>
        <w:t xml:space="preserve">"</w:t>
      </w:r>
      <w:r>
        <w:rPr>
          <w:color w:val="01190F"/>
        </w:rPr>
        <w:t xml:space="preserve">Tislaamoyhtiöt </w:t>
      </w:r>
      <w:r>
        <w:t xml:space="preserve">kutsuvat nyt itseään globaaleiksi markkinoijiksi", sanoo Michael Bellas, Beverage Marketing Corp -nimisen tutkimus- ja konsultointiyrityksen johtaja. "</w:t>
      </w:r>
      <w:r>
        <w:t xml:space="preserve">Jos haluat olla aktiivinen toimija markkinoilla, sinun on oltava </w:t>
      </w:r>
      <w:r>
        <w:rPr>
          <w:color w:val="00587F"/>
        </w:rPr>
        <w:t xml:space="preserve">Amerikassa</w:t>
      </w:r>
      <w:r>
        <w:t xml:space="preserve">, Euroopassa tai Kaukoidässä. Tarvitaan maailmanluokan tuotemerkkejä, pitkäjänteisyyttä ja syviä taskuja." Alan kansainvälistymistä on vauhdittanut se, että ulkomaiset yritykset ovat ostaneet monia yhdysvaltalaisia valmistajia. Viime vuosina esimerkiksi </w:t>
      </w:r>
      <w:r>
        <w:rPr>
          <w:color w:val="847D81"/>
        </w:rPr>
        <w:t xml:space="preserve">brittiläinen</w:t>
      </w:r>
      <w:r>
        <w:t xml:space="preserve"> Grand Metropolitan PLC on ostanut </w:t>
      </w:r>
      <w:r>
        <w:t xml:space="preserve">Heublein Inc:n, ja toinen brittiläinen yritys, Guinness PLC, on ostanut United Distillers Groupin ja Schenley Industries Inc:n. Muuton taustalla oli kuitenkin myös tarve. Vaikka Smirnoff-vodkan ja </w:t>
      </w:r>
      <w:r>
        <w:rPr>
          <w:color w:val="58018B"/>
        </w:rPr>
        <w:t xml:space="preserve">Jack Daniel's -viskin </w:t>
      </w:r>
      <w:r>
        <w:t xml:space="preserve">kaltaiset ylellisyysmerkkiset väkevät alkoholijuomat </w:t>
      </w:r>
      <w:r>
        <w:t xml:space="preserve">nauttivat </w:t>
      </w:r>
      <w:r>
        <w:t xml:space="preserve">suurta suosiota Yhdysvalloissa, väkevien alkoholijuomien kotimainen kulutus on laskenut 15 prosenttia vuoden 1979 166 miljoonasta laatikosta 141,1 miljoonaan laatikkoon. Viime vuosina ulkomaiset markkinat ovat kasvaneet. </w:t>
      </w:r>
      <w:r>
        <w:rPr>
          <w:color w:val="B70639"/>
        </w:rPr>
        <w:t xml:space="preserve">Jobson Beverage Alcohol Group -alan järjestön mukaan </w:t>
      </w:r>
      <w:r>
        <w:t xml:space="preserve">yhdysvaltalaisen brandyn vienti yli </w:t>
      </w:r>
      <w:r>
        <w:t xml:space="preserve">kaksinkertaistui </w:t>
      </w:r>
      <w:r>
        <w:rPr>
          <w:color w:val="9E8317"/>
        </w:rPr>
        <w:t xml:space="preserve">viime vuonna </w:t>
      </w:r>
      <w:r>
        <w:t xml:space="preserve">ja oli </w:t>
      </w:r>
      <w:r>
        <w:rPr>
          <w:color w:val="703B01"/>
        </w:rPr>
        <w:t xml:space="preserve">360 000 proof-gallonaa</w:t>
      </w:r>
      <w:r>
        <w:t xml:space="preserve">, </w:t>
      </w:r>
      <w:r>
        <w:rPr>
          <w:color w:val="703B01"/>
        </w:rPr>
        <w:t xml:space="preserve">joka</w:t>
      </w:r>
      <w:r>
        <w:t xml:space="preserve"> on alalla </w:t>
      </w:r>
      <w:r>
        <w:t xml:space="preserve">käytetty standardiyksikkö. Rommin vienti kasvoi 54 prosenttia 814 000 proof-galloniin. </w:t>
      </w:r>
      <w:r>
        <w:t xml:space="preserve">Meksiko on </w:t>
      </w:r>
      <w:r>
        <w:t xml:space="preserve">suurin rommin ja brandyn tuoja </w:t>
      </w:r>
      <w:r>
        <w:rPr>
          <w:color w:val="00587F"/>
        </w:rPr>
        <w:t xml:space="preserve">Yhdysvalloista. </w:t>
      </w:r>
      <w:r>
        <w:rPr>
          <w:color w:val="F7F1DF"/>
        </w:rPr>
        <w:t xml:space="preserve">Japani, joka on maailman kolmanneksi suurin väkevien alkoholijuomien markkina-alue </w:t>
      </w:r>
      <w:r>
        <w:rPr>
          <w:color w:val="4AFEFA"/>
        </w:rPr>
        <w:t xml:space="preserve">Yhdysvaltojen </w:t>
      </w:r>
      <w:r>
        <w:rPr>
          <w:color w:val="F7F1DF"/>
        </w:rPr>
        <w:t xml:space="preserve">ja </w:t>
      </w:r>
      <w:r>
        <w:rPr>
          <w:color w:val="FCB164"/>
        </w:rPr>
        <w:t xml:space="preserve">Ison-Britannian </w:t>
      </w:r>
      <w:r>
        <w:rPr>
          <w:color w:val="118B8A"/>
        </w:rPr>
        <w:t xml:space="preserve">jälkeen</w:t>
      </w:r>
      <w:r>
        <w:t xml:space="preserve">, auttoi yhdysvaltalaisia yrityksiä huhtikuussa, kun </w:t>
      </w:r>
      <w:r>
        <w:rPr>
          <w:color w:val="F7F1DF"/>
        </w:rPr>
        <w:t xml:space="preserve">se</w:t>
      </w:r>
      <w:r>
        <w:t xml:space="preserve"> alensi </w:t>
      </w:r>
      <w:r>
        <w:t xml:space="preserve">maahantuotujen väkevien alkoholijuomien veroa ja määräsi veron monille kotimaisille tuotteille. </w:t>
      </w:r>
      <w:r>
        <w:rPr>
          <w:color w:val="796EE6"/>
        </w:rPr>
        <w:t xml:space="preserve">Kalifornialaiset viinitilat, </w:t>
      </w:r>
      <w:r>
        <w:rPr>
          <w:color w:val="000D2C"/>
        </w:rPr>
        <w:t xml:space="preserve">jotka ovat </w:t>
      </w:r>
      <w:r>
        <w:rPr>
          <w:color w:val="796EE6"/>
        </w:rPr>
        <w:t xml:space="preserve">hyötyneet kaupan esteiden vähenemisestä ja liittovaltion markkinointituista</w:t>
      </w:r>
      <w:r>
        <w:t xml:space="preserve">, laajentavat aggressiivisesti </w:t>
      </w:r>
      <w:r>
        <w:rPr>
          <w:color w:val="F7F1DF"/>
        </w:rPr>
        <w:t xml:space="preserve">Japaniin </w:t>
      </w:r>
      <w:r>
        <w:t xml:space="preserve">sekä </w:t>
      </w:r>
      <w:r>
        <w:rPr>
          <w:color w:val="F95475"/>
        </w:rPr>
        <w:t xml:space="preserve">Kanadaan </w:t>
      </w:r>
      <w:r>
        <w:t xml:space="preserve">ja </w:t>
      </w:r>
      <w:r>
        <w:rPr>
          <w:color w:val="61FC03"/>
        </w:rPr>
        <w:t xml:space="preserve">Yhdistyneeseen kuningaskuntaan</w:t>
      </w:r>
      <w:r>
        <w:t xml:space="preserve">. </w:t>
      </w:r>
      <w:r>
        <w:rPr>
          <w:color w:val="F7F1DF"/>
        </w:rPr>
        <w:t xml:space="preserve">Japanissa </w:t>
      </w:r>
      <w:r>
        <w:rPr>
          <w:color w:val="796EE6"/>
        </w:rPr>
        <w:t xml:space="preserve">nämä viinitilat </w:t>
      </w:r>
      <w:r>
        <w:t xml:space="preserve">mainostavat </w:t>
      </w:r>
      <w:r>
        <w:t xml:space="preserve">tuotteidensa </w:t>
      </w:r>
      <w:r>
        <w:t xml:space="preserve">Tyynenmeren alueen juuria </w:t>
      </w:r>
      <w:r>
        <w:t xml:space="preserve">ja houkuttelevat </w:t>
      </w:r>
      <w:r>
        <w:rPr>
          <w:color w:val="5D9608"/>
        </w:rPr>
        <w:t xml:space="preserve">ravintola- ja hotellikokkeja</w:t>
      </w:r>
      <w:r>
        <w:rPr>
          <w:color w:val="DE98FD"/>
        </w:rPr>
        <w:t xml:space="preserve">, joiden </w:t>
      </w:r>
      <w:r>
        <w:rPr>
          <w:color w:val="5D9608"/>
        </w:rPr>
        <w:t xml:space="preserve">suosituksilla on painoarvoa</w:t>
      </w:r>
      <w:r>
        <w:t xml:space="preserve">. </w:t>
      </w:r>
      <w:r>
        <w:rPr>
          <w:color w:val="4F584E"/>
        </w:rPr>
        <w:t xml:space="preserve">Australiassa</w:t>
      </w:r>
      <w:r>
        <w:t xml:space="preserve">, </w:t>
      </w:r>
      <w:r>
        <w:rPr>
          <w:color w:val="61FC03"/>
        </w:rPr>
        <w:t xml:space="preserve">Isossa-Britanniassa</w:t>
      </w:r>
      <w:r>
        <w:t xml:space="preserve">, </w:t>
      </w:r>
      <w:r>
        <w:rPr>
          <w:color w:val="248AD0"/>
        </w:rPr>
        <w:t xml:space="preserve">Kanadassa </w:t>
      </w:r>
      <w:r>
        <w:t xml:space="preserve">ja Kreikassa </w:t>
      </w:r>
      <w:r>
        <w:rPr>
          <w:color w:val="5C5300"/>
        </w:rPr>
        <w:t xml:space="preserve">Brown-Forman Corp. </w:t>
      </w:r>
      <w:r>
        <w:t xml:space="preserve">on lisännyt </w:t>
      </w:r>
      <w:r>
        <w:rPr>
          <w:color w:val="9F6551"/>
        </w:rPr>
        <w:t xml:space="preserve">Southern Comfort Liqueur </w:t>
      </w:r>
      <w:r>
        <w:t xml:space="preserve">-tuotevalikoimaansa</w:t>
      </w:r>
      <w:r>
        <w:t xml:space="preserve">. </w:t>
      </w:r>
      <w:r>
        <w:rPr>
          <w:color w:val="5C5300"/>
        </w:rPr>
        <w:t xml:space="preserve">Yritys </w:t>
      </w:r>
      <w:r>
        <w:t xml:space="preserve">markkinoi </w:t>
      </w:r>
      <w:r>
        <w:rPr>
          <w:color w:val="9F6551"/>
        </w:rPr>
        <w:t xml:space="preserve">Southern Comfortia </w:t>
      </w:r>
      <w:r>
        <w:t xml:space="preserve">elokuvissa, televisiossa ja painetuissa mainoksissa </w:t>
      </w:r>
      <w:r>
        <w:t xml:space="preserve">sisällissotaa edeltävän Amerikan etelän vanhana, hienostuneena juomana. Suurin ulkomainen hyökkäys on kuitenkin ollut bourbon. Amerikkalaiset vodkan, rommin ja muiden väkevien alkoholijuomien tuottajat kilpailevat voimakkaiden ulkomaisten tuottajien kanssa, mutta kauppasopimukset kieltävät bourbonin valmistuksen toisessa maassa (kaikki bourbon on peräisin Kentuckysta, vaikka </w:t>
      </w:r>
      <w:r>
        <w:rPr>
          <w:color w:val="58018B"/>
        </w:rPr>
        <w:t xml:space="preserve">Jack Daniel's Tennessee -viskiä </w:t>
      </w:r>
      <w:r>
        <w:t xml:space="preserve">pidetäänkin usein bourbonina sen samankaltaisen maun vuoksi</w:t>
      </w:r>
      <w:r>
        <w:t xml:space="preserve">). Samoin </w:t>
      </w:r>
      <w:r>
        <w:t xml:space="preserve">kuin vodka on saanut </w:t>
      </w:r>
      <w:r>
        <w:rPr>
          <w:color w:val="00587F"/>
        </w:rPr>
        <w:t xml:space="preserve">Yhdysvalloissa </w:t>
      </w:r>
      <w:r>
        <w:t xml:space="preserve">laatumielikuvan, bourbonista on tullut monissa ulkomailla muodikas alkoholijuoma, joka on ainutlaatuisen amerikkalainen tuote, joka on sidoksissa rajaseudun kansanperinteeseen. Miten länsi valloitettiin? Kuusipyssy toisessa kädessä ja viski toisessa. "</w:t>
      </w:r>
      <w:r>
        <w:t xml:space="preserve">Yhdistämme </w:t>
      </w:r>
      <w:r>
        <w:t xml:space="preserve">bourboniin </w:t>
      </w:r>
      <w:r>
        <w:t xml:space="preserve">villin lännen, lännenelokuvat ja rosvot horisontissa", sanoo Kenji Kishimoto, </w:t>
      </w:r>
      <w:r>
        <w:rPr>
          <w:color w:val="932C70"/>
        </w:rPr>
        <w:t xml:space="preserve">Japanin suurimman tislaamoyhtiön Suntory Ltd:</w:t>
      </w:r>
      <w:r>
        <w:t xml:space="preserve">n Suntory International Corp:n varatoimitusjohtaja</w:t>
      </w:r>
      <w:r>
        <w:t xml:space="preserve">. </w:t>
      </w:r>
      <w:r>
        <w:rPr>
          <w:color w:val="932C70"/>
        </w:rPr>
        <w:t xml:space="preserve">Suntory </w:t>
      </w:r>
      <w:r>
        <w:t xml:space="preserve">jakelee </w:t>
      </w:r>
      <w:r>
        <w:t xml:space="preserve">Brown-Formanin bourboneja </w:t>
      </w:r>
      <w:r>
        <w:rPr>
          <w:color w:val="F7F1DF"/>
        </w:rPr>
        <w:t xml:space="preserve">Japanissa. </w:t>
      </w:r>
      <w:r>
        <w:t xml:space="preserve">Bourbonin osuus maailmanlaajuisesta tislattujen alkoholijuomien kulutuksesta on vain yksi prosentti, mutta sen osuus </w:t>
      </w:r>
      <w:r>
        <w:t xml:space="preserve">Yhdysvaltojen tislattujen alkoholijuomien viennistä oli </w:t>
      </w:r>
      <w:r>
        <w:rPr>
          <w:color w:val="9E8317"/>
        </w:rPr>
        <w:t xml:space="preserve">viime vuonna </w:t>
      </w:r>
      <w:r>
        <w:t xml:space="preserve">57 prosenttia</w:t>
      </w:r>
      <w:r>
        <w:t xml:space="preserve">; </w:t>
      </w:r>
      <w:r>
        <w:rPr>
          <w:color w:val="B70639"/>
        </w:rPr>
        <w:t xml:space="preserve">Jobson Associationin mukaan </w:t>
      </w:r>
      <w:r>
        <w:t xml:space="preserve">minkään muun kategorian osuus ei ollut yli 19 prosenttia. </w:t>
      </w:r>
      <w:r>
        <w:rPr>
          <w:color w:val="2B1B04"/>
        </w:rPr>
        <w:t xml:space="preserve">Suuret yhdysvaltalaiset tislaamot </w:t>
      </w:r>
      <w:r>
        <w:t xml:space="preserve">kilpailevat kiivaasti </w:t>
      </w:r>
      <w:r>
        <w:rPr>
          <w:color w:val="B5AFC4"/>
        </w:rPr>
        <w:t xml:space="preserve">näistä markkinoista, jotka </w:t>
      </w:r>
      <w:r>
        <w:rPr>
          <w:color w:val="D4C67A"/>
        </w:rPr>
        <w:t xml:space="preserve">ovat </w:t>
      </w:r>
      <w:r>
        <w:rPr>
          <w:color w:val="B5AFC4"/>
        </w:rPr>
        <w:t xml:space="preserve">hallituksen lukujen mukaan kasvaneet 33 miljoonasta dollarista vuonna 1987 77 miljoonaan dollariin </w:t>
      </w:r>
      <w:r>
        <w:rPr>
          <w:color w:val="AE7AA1"/>
        </w:rPr>
        <w:t xml:space="preserve">viime vuonna</w:t>
      </w:r>
      <w:r>
        <w:t xml:space="preserve">. </w:t>
      </w:r>
      <w:r>
        <w:rPr>
          <w:color w:val="C2A393"/>
        </w:rPr>
        <w:t xml:space="preserve">Jim Beam Brands Co., American Brands Inc:</w:t>
      </w:r>
      <w:r>
        <w:rPr>
          <w:color w:val="C2A393"/>
        </w:rPr>
        <w:t xml:space="preserve">n osasto, on </w:t>
      </w:r>
      <w:r>
        <w:t xml:space="preserve">johtava bourbonin viejä ja tuottaa 10 muuta väkevää alkoholijuomaa. </w:t>
      </w:r>
      <w:r>
        <w:rPr>
          <w:color w:val="C2A393"/>
        </w:rPr>
        <w:t xml:space="preserve">Yhtiö </w:t>
      </w:r>
      <w:r>
        <w:t xml:space="preserve">sanoo lisäävänsä </w:t>
      </w:r>
      <w:r>
        <w:t xml:space="preserve">kansainvälistä mainontaa </w:t>
      </w:r>
      <w:r>
        <w:rPr>
          <w:color w:val="0232FD"/>
        </w:rPr>
        <w:t xml:space="preserve">35 prosenttia</w:t>
      </w:r>
      <w:r>
        <w:t xml:space="preserve"> vuonna 1990, </w:t>
      </w:r>
      <w:r>
        <w:t xml:space="preserve">ja suurin osa </w:t>
      </w:r>
      <w:r>
        <w:rPr>
          <w:color w:val="0232FD"/>
        </w:rPr>
        <w:t xml:space="preserve">tästä määrästä on </w:t>
      </w:r>
      <w:r>
        <w:t xml:space="preserve">bourbonia</w:t>
      </w:r>
      <w:r>
        <w:t xml:space="preserve">. </w:t>
      </w:r>
      <w:r>
        <w:rPr>
          <w:color w:val="6A3A35"/>
        </w:rPr>
        <w:t xml:space="preserve">Guinness Schenley Industriesin yksikkö </w:t>
      </w:r>
      <w:r>
        <w:rPr>
          <w:color w:val="BA6801"/>
        </w:rPr>
        <w:t xml:space="preserve">on lisännyt </w:t>
      </w:r>
      <w:r>
        <w:rPr>
          <w:color w:val="BA6801"/>
        </w:rPr>
        <w:t xml:space="preserve">televisiomainontaansa </w:t>
      </w:r>
      <w:r>
        <w:rPr>
          <w:color w:val="168E5C"/>
        </w:rPr>
        <w:t xml:space="preserve">Japanissa </w:t>
      </w:r>
      <w:r>
        <w:rPr>
          <w:color w:val="BA6801"/>
        </w:rPr>
        <w:t xml:space="preserve">ja solminut kumppanuuksia eri puolilla Aasiaa sijaitsevien verovapaiden myymälöiden kanssa</w:t>
      </w:r>
      <w:r>
        <w:rPr>
          <w:color w:val="16C0D0"/>
        </w:rPr>
        <w:t xml:space="preserve">, mikä </w:t>
      </w:r>
      <w:r>
        <w:rPr>
          <w:color w:val="BA6801"/>
        </w:rPr>
        <w:t xml:space="preserve">mahdollistaa </w:t>
      </w:r>
      <w:r>
        <w:t xml:space="preserve">näyttävien tiskinäyttöjen asentamisen. </w:t>
      </w:r>
      <w:r>
        <w:rPr>
          <w:color w:val="16C0D0"/>
        </w:rPr>
        <w:t xml:space="preserve">Yhtiön </w:t>
      </w:r>
      <w:r>
        <w:t xml:space="preserve">I.W. Harper -brändi </w:t>
      </w:r>
      <w:r>
        <w:t xml:space="preserve">on </w:t>
      </w:r>
      <w:r>
        <w:rPr>
          <w:color w:val="F7F1DF"/>
        </w:rPr>
        <w:t xml:space="preserve">Japanin</w:t>
      </w:r>
      <w:r>
        <w:t xml:space="preserve"> johtava bourbon-brändi, jonka markkinaosuus on 40 prosenttia</w:t>
      </w:r>
      <w:r>
        <w:t xml:space="preserve">. </w:t>
      </w:r>
      <w:r>
        <w:rPr>
          <w:color w:val="C62100"/>
        </w:rPr>
        <w:t xml:space="preserve">Bourbonin viejät </w:t>
      </w:r>
      <w:r>
        <w:rPr>
          <w:color w:val="014347"/>
        </w:rPr>
        <w:t xml:space="preserve">Japanissa </w:t>
      </w:r>
      <w:r>
        <w:t xml:space="preserve">ovat onnistuneet siinä, missä muut teollisuudenalat ovat epäonnistuneet, ja tekemällä yhteistyötä paikallisten edustajien kanssa he ovat välttäneet markkinoinnin ja jakelun kulttuuriset esteet. </w:t>
      </w:r>
      <w:r>
        <w:rPr>
          <w:color w:val="C2A393"/>
        </w:rPr>
        <w:t xml:space="preserve">Jim Beam Brands </w:t>
      </w:r>
      <w:r>
        <w:t xml:space="preserve">perusti jakeluyhteistyön Nikka Whiskey Co:n kanssa. </w:t>
      </w:r>
      <w:r>
        <w:rPr>
          <w:color w:val="233809"/>
        </w:rPr>
        <w:t xml:space="preserve">Seagram Co., </w:t>
      </w:r>
      <w:r>
        <w:rPr>
          <w:color w:val="42083B"/>
        </w:rPr>
        <w:t xml:space="preserve">joka </w:t>
      </w:r>
      <w:r>
        <w:rPr>
          <w:color w:val="233809"/>
        </w:rPr>
        <w:t xml:space="preserve">vie Four Roses -viskiä</w:t>
      </w:r>
      <w:r>
        <w:t xml:space="preserve">, on tehnyt samanlaisen sopimuksen Kirin Brewery Co:n kanssa. </w:t>
      </w:r>
      <w:r>
        <w:rPr>
          <w:color w:val="82785D"/>
        </w:rPr>
        <w:t xml:space="preserve">Jotkut bourbonin tuottajat </w:t>
      </w:r>
      <w:r>
        <w:t xml:space="preserve">mainostavat sekä ulkomailla että kotimaassa. </w:t>
      </w:r>
      <w:r>
        <w:t xml:space="preserve">Mainostaakseen Jack Daniel's -tuotemerkkiä ulkomailla </w:t>
      </w:r>
      <w:r>
        <w:rPr>
          <w:color w:val="5C5300"/>
        </w:rPr>
        <w:t xml:space="preserve">Brown-Forman </w:t>
      </w:r>
      <w:r>
        <w:t xml:space="preserve">käyttää samoja valokuvia Virginian Lynchburgissa sijaitsevien talojen kuisteista ja sedän näköisistä vanhoista miehistä haalareissa ja pitkissä saappaissa. Jim Beam -viskin printtimainokset vaikuttavat kuitenkin eri maissa eri tavoin. </w:t>
      </w:r>
      <w:r>
        <w:rPr>
          <w:color w:val="4F584E"/>
        </w:rPr>
        <w:t xml:space="preserve">Australiassa, asumattomien syrjäseutujen maassa</w:t>
      </w:r>
      <w:r>
        <w:t xml:space="preserve">, Jim Beamin kuva asetetaan käsintehtyyn nahkakaistaleeseen. Länsisaksalaiset saavat juhlallisen kohtelun, etualalla bourbon ja taustalla hieno Beverly Hillsin hotelli. Englannin mainokset ovat wannabe-taiteellisia ja kunnioittamattomia. Eräässä mainoksessa esiintyy </w:t>
      </w:r>
      <w:r>
        <w:rPr>
          <w:color w:val="023087"/>
        </w:rPr>
        <w:t xml:space="preserve">jättiläisrobotti, joka kantaa syliinsä </w:t>
      </w:r>
      <w:r>
        <w:rPr>
          <w:color w:val="B7DAD2"/>
        </w:rPr>
        <w:t xml:space="preserve">pyörtyilevää, täyteläistä naista</w:t>
      </w:r>
      <w:r>
        <w:t xml:space="preserve">. Slogan: "Kysyin vain, haluaako hän Jim Beamia."</w:t>
      </w:r>
    </w:p>
    <w:p>
      <w:r>
        <w:rPr>
          <w:b/>
        </w:rPr>
        <w:t xml:space="preserve">Asiakirjan numero 977</w:t>
      </w:r>
    </w:p>
    <w:p>
      <w:r>
        <w:rPr>
          <w:b/>
        </w:rPr>
        <w:t xml:space="preserve">Asiakirjan tunniste: wsj1275-001</w:t>
      </w:r>
    </w:p>
    <w:p>
      <w:r>
        <w:rPr>
          <w:color w:val="310106"/>
        </w:rPr>
        <w:t xml:space="preserve">Capital Cities/ABC Inc:n </w:t>
      </w:r>
      <w:r>
        <w:t xml:space="preserve">nettotulos </w:t>
      </w:r>
      <w:r>
        <w:t xml:space="preserve">nousi 29 prosenttia liikevaihdon maltillisesta 9 prosentin kasvusta kolmannella vuosineljänneksellä, mikä johtui pääasiassa ABC-televisioverkon vahvasta mainoskysynnästä. Mainonnan kysyntä kasvoi myös </w:t>
      </w:r>
      <w:r>
        <w:rPr>
          <w:color w:val="FB5514"/>
        </w:rPr>
        <w:t xml:space="preserve">Capital </w:t>
      </w:r>
      <w:r>
        <w:rPr>
          <w:color w:val="04640D"/>
        </w:rPr>
        <w:t xml:space="preserve">Citiesin </w:t>
      </w:r>
      <w:r>
        <w:rPr>
          <w:color w:val="FEFB0A"/>
        </w:rPr>
        <w:t xml:space="preserve">omistamilla</w:t>
      </w:r>
      <w:r>
        <w:rPr>
          <w:color w:val="04640D"/>
        </w:rPr>
        <w:t xml:space="preserve"> kahdeksalla televisioasemalla </w:t>
      </w:r>
      <w:r>
        <w:t xml:space="preserve">ja </w:t>
      </w:r>
      <w:r>
        <w:t xml:space="preserve">80-prosenttisesti omistamalla ESPN-urheilukaapelikanavalla. </w:t>
      </w:r>
      <w:r>
        <w:rPr>
          <w:color w:val="310106"/>
        </w:rPr>
        <w:t xml:space="preserve">Yleisradio- ja kustannusyhtiö </w:t>
      </w:r>
      <w:r>
        <w:t xml:space="preserve">kertoi </w:t>
      </w:r>
      <w:r>
        <w:t xml:space="preserve">nettotuloksensa nousseen 80,8 miljoonaan dollariin eli 4,56 dollariin osakkeelta, kun se </w:t>
      </w:r>
      <w:r>
        <w:rPr>
          <w:color w:val="E115C0"/>
        </w:rPr>
        <w:t xml:space="preserve">viime vuonna </w:t>
      </w:r>
      <w:r>
        <w:t xml:space="preserve">vastaavana aikana oli 62,6 miljoonaa dollaria eli 3,55 dollaria osakkeelta</w:t>
      </w:r>
      <w:r>
        <w:t xml:space="preserve">. Liikevaihto oli 1,1 miljardia dollaria 1,01 miljardista dollarista. </w:t>
      </w:r>
      <w:r>
        <w:rPr>
          <w:color w:val="310106"/>
        </w:rPr>
        <w:t xml:space="preserve">Capital Cities </w:t>
      </w:r>
      <w:r>
        <w:t xml:space="preserve">sulkeutui eilen </w:t>
      </w:r>
      <w:r>
        <w:t xml:space="preserve">New Yorkin pörssissä </w:t>
      </w:r>
      <w:r>
        <w:rPr>
          <w:color w:val="00587F"/>
        </w:rPr>
        <w:t xml:space="preserve">558,50 </w:t>
      </w:r>
      <w:r>
        <w:rPr>
          <w:color w:val="00587F"/>
        </w:rPr>
        <w:t xml:space="preserve">dollariin </w:t>
      </w:r>
      <w:r>
        <w:t xml:space="preserve">eli </w:t>
      </w:r>
      <w:r>
        <w:t xml:space="preserve">5 dollaria </w:t>
      </w:r>
      <w:r>
        <w:rPr>
          <w:color w:val="00587F"/>
        </w:rPr>
        <w:t xml:space="preserve">miinuksella. </w:t>
      </w:r>
      <w:r>
        <w:rPr>
          <w:color w:val="FEB8C8"/>
        </w:rPr>
        <w:t xml:space="preserve">Yhtiön </w:t>
      </w:r>
      <w:r>
        <w:rPr>
          <w:color w:val="0BC582"/>
        </w:rPr>
        <w:t xml:space="preserve">lähetysyksikön </w:t>
      </w:r>
      <w:r>
        <w:t xml:space="preserve">liikevoitto oli 134,9 miljoonaa dollaria, mikä on 18 % enemmän kuin 114,3 miljoonaa dollaria </w:t>
      </w:r>
      <w:r>
        <w:rPr>
          <w:color w:val="E115C0"/>
        </w:rPr>
        <w:t xml:space="preserve">viime vuonna</w:t>
      </w:r>
      <w:r>
        <w:t xml:space="preserve">. </w:t>
      </w:r>
      <w:r>
        <w:rPr>
          <w:color w:val="9E8317"/>
        </w:rPr>
        <w:t xml:space="preserve">Kustannusyksikön </w:t>
      </w:r>
      <w:r>
        <w:t xml:space="preserve">liikevoitto oli 33,3 miljoonaa dollaria, mikä on lähes sama kuin 33 miljoonaa dollaria </w:t>
      </w:r>
      <w:r>
        <w:rPr>
          <w:color w:val="E115C0"/>
        </w:rPr>
        <w:t xml:space="preserve">viime vuoden </w:t>
      </w:r>
      <w:r>
        <w:t xml:space="preserve">vastaavana ajanjaksona</w:t>
      </w:r>
      <w:r>
        <w:t xml:space="preserve">. </w:t>
      </w:r>
      <w:r>
        <w:rPr>
          <w:color w:val="0BC582"/>
        </w:rPr>
        <w:t xml:space="preserve">Televisioverkon ja asemat </w:t>
      </w:r>
      <w:r>
        <w:rPr>
          <w:color w:val="01190F"/>
        </w:rPr>
        <w:t xml:space="preserve">käsittävän </w:t>
      </w:r>
      <w:r>
        <w:rPr>
          <w:color w:val="0BC582"/>
        </w:rPr>
        <w:t xml:space="preserve">lähetysyksikön </w:t>
      </w:r>
      <w:r>
        <w:t xml:space="preserve">liikevaihto </w:t>
      </w:r>
      <w:r>
        <w:t xml:space="preserve">kasvoi 11 % 752,9 miljoonasta dollarista 838 miljoonaan dollariin. </w:t>
      </w:r>
      <w:r>
        <w:rPr>
          <w:color w:val="9E8317"/>
        </w:rPr>
        <w:t xml:space="preserve">Kustannusyksikön </w:t>
      </w:r>
      <w:r>
        <w:t xml:space="preserve">liikevaihto kasvoi 2,6 % 256,6 miljoonasta dollarista 263,2 miljoonaan dollariin. Kun </w:t>
      </w:r>
      <w:r>
        <w:rPr>
          <w:color w:val="847D81"/>
        </w:rPr>
        <w:t xml:space="preserve">puheenjohtaja Thomas S. Mureny </w:t>
      </w:r>
      <w:r>
        <w:t xml:space="preserve">selitti suurimman osan voitoista, hän viittasi </w:t>
      </w:r>
      <w:r>
        <w:rPr>
          <w:color w:val="310106"/>
        </w:rPr>
        <w:t xml:space="preserve">Capital Citiesin </w:t>
      </w:r>
      <w:r>
        <w:t xml:space="preserve">yhdeksään päivälehteen</w:t>
      </w:r>
      <w:r>
        <w:t xml:space="preserve">. </w:t>
      </w:r>
      <w:r>
        <w:rPr>
          <w:color w:val="310106"/>
        </w:rPr>
        <w:t xml:space="preserve">Emoyhtiö </w:t>
      </w:r>
      <w:r>
        <w:t xml:space="preserve">julkaisee myös viikkolehtiä, ostosoppaita ja erikoislehtiä. Vuoden 1989 yhdeksän ensimmäisen kuukauden aikana </w:t>
      </w:r>
      <w:r>
        <w:rPr>
          <w:color w:val="310106"/>
        </w:rPr>
        <w:t xml:space="preserve">Capital Citiesin </w:t>
      </w:r>
      <w:r>
        <w:t xml:space="preserve">nettotulos nousi </w:t>
      </w:r>
      <w:r>
        <w:t xml:space="preserve">23 prosenttia 246,9 miljoonasta dollarista eli 14,43 dollarista osakkeelta 303,7 miljoonaan dollariin eli 16,97 dollariin osakkeelta. Liikevaihto laski hieman, 0,3 %, 3,46 miljardista dollarista 3,45 miljardiin dollariin. Viime viikolla, kuten A. C. Nielsen Co:n raportin mukaan </w:t>
      </w:r>
      <w:r>
        <w:rPr>
          <w:color w:val="58018B"/>
        </w:rPr>
        <w:t xml:space="preserve">ABC </w:t>
      </w:r>
      <w:r>
        <w:t xml:space="preserve">syrjäytti </w:t>
      </w:r>
      <w:r>
        <w:t xml:space="preserve">General Electric Co:n National Broadcasting Co:n yksikön televisioverkkojen ykköspaikalta. </w:t>
      </w:r>
      <w:r>
        <w:rPr>
          <w:color w:val="58018B"/>
        </w:rPr>
        <w:t xml:space="preserve">ABC:</w:t>
      </w:r>
      <w:r>
        <w:t xml:space="preserve">llä on neljä viihdeohjelmaa top 10:ssä, mukaan lukien huippusarja Roseanne.</w:t>
      </w:r>
    </w:p>
    <w:p>
      <w:r>
        <w:rPr>
          <w:b/>
        </w:rPr>
        <w:t xml:space="preserve">Asiakirjan numero 978</w:t>
      </w:r>
    </w:p>
    <w:p>
      <w:r>
        <w:rPr>
          <w:b/>
        </w:rPr>
        <w:t xml:space="preserve">Asiakirjan tunniste: wsj1276-001</w:t>
      </w:r>
    </w:p>
    <w:p>
      <w:r>
        <w:rPr>
          <w:color w:val="310106"/>
        </w:rPr>
        <w:t xml:space="preserve">Federal Mogul Corp. </w:t>
      </w:r>
      <w:r>
        <w:t xml:space="preserve">osti osana aiemmin ilmoitettua kauppaa </w:t>
      </w:r>
      <w:r>
        <w:t xml:space="preserve">noin 565 000 kantaosaketta </w:t>
      </w:r>
      <w:r>
        <w:rPr>
          <w:color w:val="04640D"/>
        </w:rPr>
        <w:t xml:space="preserve">Nortek Inc:ltä </w:t>
      </w:r>
      <w:r>
        <w:t xml:space="preserve">hintaan 23,50 dollaria osakkeelta. </w:t>
      </w:r>
      <w:r>
        <w:rPr>
          <w:color w:val="04640D"/>
        </w:rPr>
        <w:t xml:space="preserve">Nortek </w:t>
      </w:r>
      <w:r>
        <w:t xml:space="preserve">on sitoutunut olemaan </w:t>
      </w:r>
      <w:r>
        <w:t xml:space="preserve">ostamatta </w:t>
      </w:r>
      <w:r>
        <w:rPr>
          <w:color w:val="310106"/>
        </w:rPr>
        <w:t xml:space="preserve">Federal-Mogulin</w:t>
      </w:r>
      <w:r>
        <w:t xml:space="preserve"> arvopapereita </w:t>
      </w:r>
      <w:r>
        <w:rPr>
          <w:color w:val="FEFB0A"/>
        </w:rPr>
        <w:t xml:space="preserve">10 vuoden ajan </w:t>
      </w:r>
      <w:r>
        <w:t xml:space="preserve">ja </w:t>
      </w:r>
      <w:r>
        <w:t xml:space="preserve">olemaan vaikuttamatta mihinkään </w:t>
      </w:r>
      <w:r>
        <w:rPr>
          <w:color w:val="310106"/>
        </w:rPr>
        <w:t xml:space="preserve">Federal-Mogulin </w:t>
      </w:r>
      <w:r>
        <w:t xml:space="preserve">asioihin tänä </w:t>
      </w:r>
      <w:r>
        <w:rPr>
          <w:color w:val="FEFB0A"/>
        </w:rPr>
        <w:t xml:space="preserve">aikana</w:t>
      </w:r>
      <w:r>
        <w:t xml:space="preserve">.</w:t>
      </w:r>
    </w:p>
    <w:p>
      <w:r>
        <w:rPr>
          <w:b/>
        </w:rPr>
        <w:t xml:space="preserve">Asiakirjan numero 979</w:t>
      </w:r>
    </w:p>
    <w:p>
      <w:r>
        <w:rPr>
          <w:b/>
        </w:rPr>
        <w:t xml:space="preserve">Asiakirjan tunniste: wsj1277-001</w:t>
      </w:r>
    </w:p>
    <w:p>
      <w:r>
        <w:rPr>
          <w:color w:val="310106"/>
        </w:rPr>
        <w:t xml:space="preserve">Weyerhaeuser Co. </w:t>
      </w:r>
      <w:r>
        <w:t xml:space="preserve">kertoi </w:t>
      </w:r>
      <w:r>
        <w:rPr>
          <w:color w:val="04640D"/>
        </w:rPr>
        <w:t xml:space="preserve">myyneensä </w:t>
      </w:r>
      <w:r>
        <w:rPr>
          <w:color w:val="FB5514"/>
        </w:rPr>
        <w:t xml:space="preserve">panelointiliiketoimintansa </w:t>
      </w:r>
      <w:r>
        <w:rPr>
          <w:color w:val="04640D"/>
        </w:rPr>
        <w:t xml:space="preserve">yhden Indonesian suurimman puunjalostusyrityksen tytäryhtiölle</w:t>
      </w:r>
      <w:r>
        <w:t xml:space="preserve">. </w:t>
      </w:r>
      <w:r>
        <w:rPr>
          <w:color w:val="04640D"/>
        </w:rPr>
        <w:t xml:space="preserve">Kaupan </w:t>
      </w:r>
      <w:r>
        <w:t xml:space="preserve">ehtoja </w:t>
      </w:r>
      <w:r>
        <w:t xml:space="preserve">ei annettu. </w:t>
      </w:r>
      <w:r>
        <w:rPr>
          <w:color w:val="310106"/>
        </w:rPr>
        <w:t xml:space="preserve">Weyerhaeuserin </w:t>
      </w:r>
      <w:r>
        <w:t xml:space="preserve">mukaan </w:t>
      </w:r>
      <w:r>
        <w:rPr>
          <w:color w:val="E115C0"/>
        </w:rPr>
        <w:t xml:space="preserve">panelointiliiketoiminta </w:t>
      </w:r>
      <w:r>
        <w:t xml:space="preserve">työllistää 300 työntekijää kahdessa tehtaassa Chesapeakessa, Virginiassa ja Hancockissa, Vermontissa.</w:t>
      </w:r>
    </w:p>
    <w:p>
      <w:r>
        <w:rPr>
          <w:b/>
        </w:rPr>
        <w:t xml:space="preserve">Asiakirjan numero 980</w:t>
      </w:r>
    </w:p>
    <w:p>
      <w:r>
        <w:rPr>
          <w:b/>
        </w:rPr>
        <w:t xml:space="preserve">Asiakirjan tunniste: wsj1278-001</w:t>
      </w:r>
    </w:p>
    <w:p>
      <w:r>
        <w:rPr>
          <w:color w:val="310106"/>
        </w:rPr>
        <w:t xml:space="preserve">Manville Corp. </w:t>
      </w:r>
      <w:r>
        <w:t xml:space="preserve">kertoi rakentavansa </w:t>
      </w:r>
      <w:r>
        <w:rPr>
          <w:color w:val="04640D"/>
        </w:rPr>
        <w:t xml:space="preserve">24 miljoonan dollarin voimalaitoksen</w:t>
      </w:r>
      <w:r>
        <w:rPr>
          <w:color w:val="FEFB0A"/>
        </w:rPr>
        <w:t xml:space="preserve">, joka </w:t>
      </w:r>
      <w:r>
        <w:rPr>
          <w:color w:val="04640D"/>
        </w:rPr>
        <w:t xml:space="preserve">tuottaa sähköä </w:t>
      </w:r>
      <w:r>
        <w:rPr>
          <w:color w:val="E115C0"/>
        </w:rPr>
        <w:t xml:space="preserve">sellu- ja paperitehtaalleen Igarasissa, Brasiliassa</w:t>
      </w:r>
      <w:r>
        <w:t xml:space="preserve">. </w:t>
      </w:r>
      <w:r>
        <w:rPr>
          <w:color w:val="310106"/>
        </w:rPr>
        <w:t xml:space="preserve">Yhtiön </w:t>
      </w:r>
      <w:r>
        <w:t xml:space="preserve">mukaan </w:t>
      </w:r>
      <w:r>
        <w:rPr>
          <w:color w:val="04640D"/>
        </w:rPr>
        <w:t xml:space="preserve">voimalaitos </w:t>
      </w:r>
      <w:r>
        <w:t xml:space="preserve">tuottaa </w:t>
      </w:r>
      <w:r>
        <w:rPr>
          <w:color w:val="00587F"/>
        </w:rPr>
        <w:t xml:space="preserve">paperitehtaalleen </w:t>
      </w:r>
      <w:r>
        <w:t xml:space="preserve">tarvittavaa sähköä </w:t>
      </w:r>
      <w:r>
        <w:t xml:space="preserve">ja alentaa </w:t>
      </w:r>
      <w:r>
        <w:rPr>
          <w:color w:val="00587F"/>
        </w:rPr>
        <w:t xml:space="preserve">sen </w:t>
      </w:r>
      <w:r>
        <w:t xml:space="preserve">energiakustannuksia. </w:t>
      </w:r>
      <w:r>
        <w:rPr>
          <w:color w:val="310106"/>
        </w:rPr>
        <w:t xml:space="preserve">Manville </w:t>
      </w:r>
      <w:r>
        <w:t xml:space="preserve">sanoi, että </w:t>
      </w:r>
      <w:r>
        <w:rPr>
          <w:color w:val="FEB8C8"/>
        </w:rPr>
        <w:t xml:space="preserve">se </w:t>
      </w:r>
      <w:r>
        <w:rPr>
          <w:color w:val="0BC582"/>
        </w:rPr>
        <w:t xml:space="preserve">odottaa </w:t>
      </w:r>
      <w:r>
        <w:rPr>
          <w:color w:val="9E8317"/>
        </w:rPr>
        <w:t xml:space="preserve">tehtaan olevan </w:t>
      </w:r>
      <w:r>
        <w:rPr>
          <w:color w:val="0BC582"/>
        </w:rPr>
        <w:t xml:space="preserve">toiminnassa vuoden 1991 loppuun mennessä</w:t>
      </w:r>
      <w:r>
        <w:t xml:space="preserve">.</w:t>
      </w:r>
    </w:p>
    <w:p>
      <w:r>
        <w:rPr>
          <w:b/>
        </w:rPr>
        <w:t xml:space="preserve">Asiakirjan numero 981</w:t>
      </w:r>
    </w:p>
    <w:p>
      <w:r>
        <w:rPr>
          <w:b/>
        </w:rPr>
        <w:t xml:space="preserve">Asiakirjan tunniste: wsj1279-001</w:t>
      </w:r>
    </w:p>
    <w:p>
      <w:r>
        <w:rPr>
          <w:color w:val="310106"/>
        </w:rPr>
        <w:t xml:space="preserve">Asunto- ja kaupunkikehitysministeri Jack Kemp </w:t>
      </w:r>
      <w:r>
        <w:t xml:space="preserve">kehotti </w:t>
      </w:r>
      <w:r>
        <w:rPr>
          <w:color w:val="04640D"/>
        </w:rPr>
        <w:t xml:space="preserve">keskuspankkia </w:t>
      </w:r>
      <w:r>
        <w:t xml:space="preserve">alentamaan korkoja. </w:t>
      </w:r>
      <w:r>
        <w:t xml:space="preserve">Mortgage Bankers Associationille pitämässään puheessa </w:t>
      </w:r>
      <w:r>
        <w:rPr>
          <w:color w:val="310106"/>
        </w:rPr>
        <w:t xml:space="preserve">Kemp</w:t>
      </w:r>
      <w:r>
        <w:t xml:space="preserve"> rikkoi </w:t>
      </w:r>
      <w:r>
        <w:rPr>
          <w:color w:val="FEFB0A"/>
        </w:rPr>
        <w:t xml:space="preserve">hallituksen </w:t>
      </w:r>
      <w:r>
        <w:t xml:space="preserve">julkisen vaikenemisen </w:t>
      </w:r>
      <w:r>
        <w:rPr>
          <w:color w:val="04640D"/>
        </w:rPr>
        <w:t xml:space="preserve">Federal Reservestä </w:t>
      </w:r>
      <w:r>
        <w:t xml:space="preserve">ja valitti, että "korot ovat liian korkeat". "Olen vakuuttunut siitä, että </w:t>
      </w:r>
      <w:r>
        <w:rPr>
          <w:color w:val="E115C0"/>
        </w:rPr>
        <w:t xml:space="preserve">tämän maan </w:t>
      </w:r>
      <w:r>
        <w:rPr>
          <w:color w:val="FB5514"/>
        </w:rPr>
        <w:t xml:space="preserve">rahapolitiikalla</w:t>
      </w:r>
      <w:r>
        <w:rPr>
          <w:color w:val="FB5514"/>
        </w:rPr>
        <w:t xml:space="preserve">, </w:t>
      </w:r>
      <w:r>
        <w:rPr>
          <w:color w:val="00587F"/>
        </w:rPr>
        <w:t xml:space="preserve">joka </w:t>
      </w:r>
      <w:r>
        <w:rPr>
          <w:color w:val="FB5514"/>
        </w:rPr>
        <w:t xml:space="preserve">palauttaisi korot historialliselle 4 tai 5 prosentin tasolle, ei olisi </w:t>
      </w:r>
      <w:r>
        <w:t xml:space="preserve">välitöntä vaikutusta ainoastaan </w:t>
      </w:r>
      <w:r>
        <w:t xml:space="preserve">asuntojen aloituksiin, asuntojen rakentamiskapasiteettiin, </w:t>
      </w:r>
      <w:r>
        <w:rPr>
          <w:color w:val="0BC582"/>
        </w:rPr>
        <w:t xml:space="preserve">amerikkalaiseen</w:t>
      </w:r>
      <w:r>
        <w:t xml:space="preserve"> sektoriin</w:t>
      </w:r>
      <w:r>
        <w:t xml:space="preserve">, </w:t>
      </w:r>
      <w:r>
        <w:t xml:space="preserve">teollisuusjärjestelmämme </w:t>
      </w:r>
      <w:r>
        <w:t xml:space="preserve">uudistamiseen, </w:t>
      </w:r>
      <w:r>
        <w:t xml:space="preserve">vaan se auttaisi suuresti kolmannen maailman talouksia ja erityisesti vaikuttaisi </w:t>
      </w:r>
      <w:r>
        <w:t xml:space="preserve">myönteisesti </w:t>
      </w:r>
      <w:r>
        <w:t xml:space="preserve">budjettivajeeseemme", </w:t>
      </w:r>
      <w:r>
        <w:rPr>
          <w:color w:val="310106"/>
        </w:rPr>
        <w:t xml:space="preserve">Kemp</w:t>
      </w:r>
      <w:r>
        <w:t xml:space="preserve"> sanoi</w:t>
      </w:r>
      <w:r>
        <w:t xml:space="preserve">. </w:t>
      </w:r>
      <w:r>
        <w:rPr>
          <w:color w:val="04640D"/>
        </w:rPr>
        <w:t xml:space="preserve">Yhdysvaltain keskuspankki Federal Reserve </w:t>
      </w:r>
      <w:r>
        <w:t xml:space="preserve">helpotti hiljattain luottoehtoja laskemalla liittovaltion rahastojen ohjauskorkoa noin 9 prosentista 8 3/4 prosenttiin. </w:t>
      </w:r>
      <w:r>
        <w:rPr>
          <w:color w:val="9E8317"/>
        </w:rPr>
        <w:t xml:space="preserve">Bushin hallinnon </w:t>
      </w:r>
      <w:r>
        <w:rPr>
          <w:color w:val="FEB8C8"/>
        </w:rPr>
        <w:t xml:space="preserve">virkamiesten </w:t>
      </w:r>
      <w:r>
        <w:t xml:space="preserve">mukaan inflaatio on hallinnassa. Talouskasvun hidastumisen vuoksi </w:t>
      </w:r>
      <w:r>
        <w:rPr>
          <w:color w:val="FEB8C8"/>
        </w:rPr>
        <w:t xml:space="preserve">he sanovat </w:t>
      </w:r>
      <w:r>
        <w:t xml:space="preserve">uskovansa, että </w:t>
      </w:r>
      <w:r>
        <w:rPr>
          <w:color w:val="04640D"/>
        </w:rPr>
        <w:t xml:space="preserve">Yhdysvaltain keskuspankin </w:t>
      </w:r>
      <w:r>
        <w:t xml:space="preserve">pitäisi keventää luotonantoa entisestään. </w:t>
      </w:r>
      <w:r>
        <w:rPr>
          <w:color w:val="01190F"/>
        </w:rPr>
        <w:t xml:space="preserve">Virkamiehet </w:t>
      </w:r>
      <w:r>
        <w:t xml:space="preserve">ovat kuitenkin pitkälti välttäneet julkisesti ilmaisemasta </w:t>
      </w:r>
      <w:r>
        <w:t xml:space="preserve">näkemyksiään, koska he ovat pelänneet </w:t>
      </w:r>
      <w:r>
        <w:t xml:space="preserve">tarpeettomasti suututtavansa </w:t>
      </w:r>
      <w:r>
        <w:rPr>
          <w:color w:val="04640D"/>
        </w:rPr>
        <w:t xml:space="preserve">Yhdysvaltain keskuspankin.</w:t>
      </w:r>
    </w:p>
    <w:p>
      <w:r>
        <w:rPr>
          <w:b/>
        </w:rPr>
        <w:t xml:space="preserve">Asiakirjan numero 982</w:t>
      </w:r>
    </w:p>
    <w:p>
      <w:r>
        <w:rPr>
          <w:b/>
        </w:rPr>
        <w:t xml:space="preserve">Asiakirjan tunniste: wsj1280-001</w:t>
      </w:r>
    </w:p>
    <w:p>
      <w:r>
        <w:rPr>
          <w:color w:val="310106"/>
        </w:rPr>
        <w:t xml:space="preserve">McDonald's </w:t>
      </w:r>
      <w:r>
        <w:t xml:space="preserve">kertoi </w:t>
      </w:r>
      <w:r>
        <w:rPr>
          <w:color w:val="E115C0"/>
        </w:rPr>
        <w:t xml:space="preserve">kolmannen neljänneksen </w:t>
      </w:r>
      <w:r>
        <w:rPr>
          <w:color w:val="FB5514"/>
        </w:rPr>
        <w:t xml:space="preserve">liikevaihtonsa </w:t>
      </w:r>
      <w:r>
        <w:rPr>
          <w:color w:val="04640D"/>
        </w:rPr>
        <w:t xml:space="preserve">nousseen 14 prosenttia myynnin vahvan kasvun ansiosta, mutta </w:t>
      </w:r>
      <w:r>
        <w:t xml:space="preserve">kotimaiset lisenssinhaltijat </w:t>
      </w:r>
      <w:r>
        <w:t xml:space="preserve">eivät </w:t>
      </w:r>
      <w:r>
        <w:t xml:space="preserve">selvästikään </w:t>
      </w:r>
      <w:r>
        <w:t xml:space="preserve">osallistuneet parannukseen. </w:t>
      </w:r>
      <w:r>
        <w:rPr>
          <w:color w:val="310106"/>
        </w:rPr>
        <w:t xml:space="preserve">Maailman suurin pikaruokaketju </w:t>
      </w:r>
      <w:r>
        <w:t xml:space="preserve">kertoi </w:t>
      </w:r>
      <w:r>
        <w:t xml:space="preserve">nettotuloksensa nousseen 217,9 miljoonaan dollariin eli 59 senttiin osakkeelta viime vuoden 191,3 miljoonasta dollarista eli 51 sentistä osakkeelta. </w:t>
      </w:r>
      <w:r>
        <w:rPr>
          <w:color w:val="310106"/>
        </w:rPr>
        <w:t xml:space="preserve">Yhtiöllä oli </w:t>
      </w:r>
      <w:r>
        <w:rPr>
          <w:color w:val="00587F"/>
        </w:rPr>
        <w:t xml:space="preserve">viimeisellä jaksolla </w:t>
      </w:r>
      <w:r>
        <w:t xml:space="preserve">keskimäärin </w:t>
      </w:r>
      <w:r>
        <w:t xml:space="preserve">370,8 miljoonaa </w:t>
      </w:r>
      <w:r>
        <w:rPr>
          <w:color w:val="0BC582"/>
        </w:rPr>
        <w:t xml:space="preserve">osaketta</w:t>
      </w:r>
      <w:r>
        <w:t xml:space="preserve">, mikä on 5,6 miljoonaa vähemmän kuin viime vuonna. Liikevaihto kasvoi 12 % 1,46 miljardista dollarista 1,63 miljardiin dollariin. </w:t>
      </w:r>
      <w:r>
        <w:rPr>
          <w:color w:val="9E8317"/>
        </w:rPr>
        <w:t xml:space="preserve">Koko verkoston </w:t>
      </w:r>
      <w:r>
        <w:rPr>
          <w:color w:val="FEB8C8"/>
        </w:rPr>
        <w:t xml:space="preserve">myynti</w:t>
      </w:r>
      <w:r>
        <w:rPr>
          <w:color w:val="FEB8C8"/>
        </w:rPr>
        <w:t xml:space="preserve">, </w:t>
      </w:r>
      <w:r>
        <w:rPr>
          <w:color w:val="01190F"/>
        </w:rPr>
        <w:t xml:space="preserve">joka </w:t>
      </w:r>
      <w:r>
        <w:rPr>
          <w:color w:val="FEB8C8"/>
        </w:rPr>
        <w:t xml:space="preserve">sisältää sekä franchising-operaattoreiden että </w:t>
      </w:r>
      <w:r>
        <w:rPr>
          <w:color w:val="847D81"/>
        </w:rPr>
        <w:t xml:space="preserve">yhtiön omistamien</w:t>
      </w:r>
      <w:r>
        <w:rPr>
          <w:color w:val="FEB8C8"/>
        </w:rPr>
        <w:t xml:space="preserve"> myymälöiden myynnin</w:t>
      </w:r>
      <w:r>
        <w:t xml:space="preserve">, oli 4,59 miljardia dollaria verrattuna 4,2 miljardiin dollariin. Lisenssinhaltijoiden myynti </w:t>
      </w:r>
      <w:r>
        <w:rPr>
          <w:color w:val="58018B"/>
        </w:rPr>
        <w:t xml:space="preserve">Yhdysvalloissa </w:t>
      </w:r>
      <w:r>
        <w:t xml:space="preserve">pysyi kuitenkin parhaimmillaankin ennallaan yksittäisten myymälöiden tasolla </w:t>
      </w:r>
      <w:r>
        <w:rPr>
          <w:color w:val="B70639"/>
        </w:rPr>
        <w:t xml:space="preserve">vuoden 1988</w:t>
      </w:r>
      <w:r>
        <w:t xml:space="preserve"> heikoista tuloksista huolimatta</w:t>
      </w:r>
      <w:r>
        <w:t xml:space="preserve">. </w:t>
      </w:r>
      <w:r>
        <w:rPr>
          <w:color w:val="F7F1DF"/>
        </w:rPr>
        <w:t xml:space="preserve">Viime vuoden </w:t>
      </w:r>
      <w:r>
        <w:rPr>
          <w:color w:val="703B01"/>
        </w:rPr>
        <w:t xml:space="preserve">yhdeksään ensimmäiseen kuukauteen verrattuna </w:t>
      </w:r>
      <w:r>
        <w:rPr>
          <w:color w:val="703B01"/>
        </w:rPr>
        <w:t xml:space="preserve">franchising-operaattoreiden keskimääräinen myynti myymälää kohti laski tänä vuonna lähes 3 200 dollaria</w:t>
      </w:r>
      <w:r>
        <w:t xml:space="preserve">, </w:t>
      </w:r>
      <w:r>
        <w:rPr>
          <w:color w:val="703B01"/>
        </w:rPr>
        <w:t xml:space="preserve">mikä heijastaa </w:t>
      </w:r>
      <w:r>
        <w:t xml:space="preserve">pikaruokaketjujen välistä kovaa alennussotaa. Kun otetaan huomioon, että </w:t>
      </w:r>
      <w:r>
        <w:rPr>
          <w:color w:val="310106"/>
        </w:rPr>
        <w:t xml:space="preserve">McDonald'sin </w:t>
      </w:r>
      <w:r>
        <w:t xml:space="preserve">ruokalistahinnat </w:t>
      </w:r>
      <w:r>
        <w:t xml:space="preserve">ovat nousseet tänä vuonna, todellinen lasku olisi voinut olla vieläkin suurempi. Eilisessä New Yorkin pörssin kaupankäynnissä </w:t>
      </w:r>
      <w:r>
        <w:rPr>
          <w:color w:val="310106"/>
        </w:rPr>
        <w:t xml:space="preserve">McDonald's </w:t>
      </w:r>
      <w:r>
        <w:t xml:space="preserve">sulkeutui </w:t>
      </w:r>
      <w:r>
        <w:t xml:space="preserve">1 dollaria korkeammalla 31,375 dollarissa. Vaikka </w:t>
      </w:r>
      <w:r>
        <w:rPr>
          <w:color w:val="118B8A"/>
        </w:rPr>
        <w:t xml:space="preserve">franchising-operaattoreilla </w:t>
      </w:r>
      <w:r>
        <w:t xml:space="preserve">oli vaikeuksia ylläpitää myyntiä, </w:t>
      </w:r>
      <w:r>
        <w:rPr>
          <w:color w:val="310106"/>
        </w:rPr>
        <w:t xml:space="preserve">McDonald'sin operoimat</w:t>
      </w:r>
      <w:r>
        <w:t xml:space="preserve"> myymälät </w:t>
      </w:r>
      <w:r>
        <w:t xml:space="preserve">raportoivat </w:t>
      </w:r>
      <w:r>
        <w:rPr>
          <w:color w:val="FCB164"/>
        </w:rPr>
        <w:t xml:space="preserve">vahvasta kasvusta </w:t>
      </w:r>
      <w:r>
        <w:rPr>
          <w:color w:val="4AFEFA"/>
        </w:rPr>
        <w:t xml:space="preserve">yhdeksän kuukauden aikana, </w:t>
      </w:r>
      <w:r>
        <w:rPr>
          <w:color w:val="796EE6"/>
        </w:rPr>
        <w:t xml:space="preserve">ja </w:t>
      </w:r>
      <w:r>
        <w:rPr>
          <w:color w:val="FCB164"/>
        </w:rPr>
        <w:t xml:space="preserve">myynti </w:t>
      </w:r>
      <w:r>
        <w:rPr>
          <w:color w:val="000D2C"/>
        </w:rPr>
        <w:t xml:space="preserve">yhtiön operoimaa</w:t>
      </w:r>
      <w:r>
        <w:rPr>
          <w:color w:val="FCB164"/>
        </w:rPr>
        <w:t xml:space="preserve"> yksikköä kohti </w:t>
      </w:r>
      <w:r>
        <w:rPr>
          <w:color w:val="FCB164"/>
        </w:rPr>
        <w:t xml:space="preserve">kasvoi 20 000 dollaria</w:t>
      </w:r>
      <w:r>
        <w:t xml:space="preserve">. </w:t>
      </w:r>
      <w:r>
        <w:t xml:space="preserve">Eräs analyytikko totesi</w:t>
      </w:r>
      <w:r>
        <w:rPr>
          <w:color w:val="53495F"/>
        </w:rPr>
        <w:t xml:space="preserve">, että </w:t>
      </w:r>
      <w:r>
        <w:rPr>
          <w:color w:val="F95475"/>
        </w:rPr>
        <w:t xml:space="preserve">yhtiöllä </w:t>
      </w:r>
      <w:r>
        <w:rPr>
          <w:color w:val="53495F"/>
        </w:rPr>
        <w:t xml:space="preserve">on usein </w:t>
      </w:r>
      <w:r>
        <w:rPr>
          <w:color w:val="53495F"/>
        </w:rPr>
        <w:t xml:space="preserve">paremmat liikepaikat kuin </w:t>
      </w:r>
      <w:r>
        <w:rPr>
          <w:color w:val="5D9608"/>
        </w:rPr>
        <w:t xml:space="preserve">sen </w:t>
      </w:r>
      <w:r>
        <w:rPr>
          <w:color w:val="61FC03"/>
        </w:rPr>
        <w:t xml:space="preserve">franchise-operaattoreilla, </w:t>
      </w:r>
      <w:r>
        <w:rPr>
          <w:color w:val="53495F"/>
        </w:rPr>
        <w:t xml:space="preserve">mikä </w:t>
      </w:r>
      <w:r>
        <w:t xml:space="preserve">edistää myynninedistämistä. </w:t>
      </w:r>
      <w:r>
        <w:rPr>
          <w:color w:val="310106"/>
        </w:rPr>
        <w:t xml:space="preserve">Yhtiöiden operoimien</w:t>
      </w:r>
      <w:r>
        <w:t xml:space="preserve"> yksiköiden </w:t>
      </w:r>
      <w:r>
        <w:rPr>
          <w:color w:val="DE98FD"/>
        </w:rPr>
        <w:t xml:space="preserve">myynti </w:t>
      </w:r>
      <w:r>
        <w:t xml:space="preserve">Yhdysvalloissa </w:t>
      </w:r>
      <w:r>
        <w:rPr>
          <w:color w:val="98A088"/>
        </w:rPr>
        <w:t xml:space="preserve">oli </w:t>
      </w:r>
      <w:r>
        <w:t xml:space="preserve">keskimäärin </w:t>
      </w:r>
      <w:r>
        <w:rPr>
          <w:color w:val="DE98FD"/>
        </w:rPr>
        <w:t xml:space="preserve">90 552 dollaria suurempi kuin lisenssioperaattoreiden myymälöiden </w:t>
      </w:r>
      <w:r>
        <w:rPr>
          <w:color w:val="DE98FD"/>
        </w:rPr>
        <w:t xml:space="preserve">myynti </w:t>
      </w:r>
      <w:r>
        <w:rPr>
          <w:color w:val="4AFEFA"/>
        </w:rPr>
        <w:t xml:space="preserve">yhdeksän viime kuukauden aikana</w:t>
      </w:r>
      <w:r>
        <w:t xml:space="preserve">. </w:t>
      </w:r>
      <w:r>
        <w:t xml:space="preserve">Yhdysvalloissa on yli kolme kertaa enemmän lisenssioperaattoreiden myymälöitä kuin </w:t>
      </w:r>
      <w:r>
        <w:rPr>
          <w:color w:val="310106"/>
        </w:rPr>
        <w:t xml:space="preserve">yhtiön</w:t>
      </w:r>
      <w:r>
        <w:t xml:space="preserve"> myymälöitä</w:t>
      </w:r>
      <w:r>
        <w:t xml:space="preserve">. </w:t>
      </w:r>
      <w:r>
        <w:rPr>
          <w:color w:val="248AD0"/>
        </w:rPr>
        <w:t xml:space="preserve">Yhtiön omistamien</w:t>
      </w:r>
      <w:r>
        <w:rPr>
          <w:color w:val="4F584E"/>
        </w:rPr>
        <w:t xml:space="preserve"> myymälöiden voittomarginaalit </w:t>
      </w:r>
      <w:r>
        <w:rPr>
          <w:color w:val="4F584E"/>
        </w:rPr>
        <w:t xml:space="preserve">Yhdysvalloissa </w:t>
      </w:r>
      <w:r>
        <w:rPr>
          <w:color w:val="4F584E"/>
        </w:rPr>
        <w:t xml:space="preserve">kasvoivat </w:t>
      </w:r>
      <w:r>
        <w:rPr>
          <w:color w:val="5C5300"/>
        </w:rPr>
        <w:t xml:space="preserve">neljänneksellä </w:t>
      </w:r>
      <w:r>
        <w:rPr>
          <w:color w:val="4F584E"/>
        </w:rPr>
        <w:t xml:space="preserve">lähes 1 %, </w:t>
      </w:r>
      <w:r>
        <w:rPr>
          <w:color w:val="4F584E"/>
        </w:rPr>
        <w:t xml:space="preserve">minkä </w:t>
      </w:r>
      <w:r>
        <w:rPr>
          <w:color w:val="310106"/>
        </w:rPr>
        <w:t xml:space="preserve">yhtiö </w:t>
      </w:r>
      <w:r>
        <w:t xml:space="preserve">selitti osittain alhaisemmilla elintarvikekustannuksilla. </w:t>
      </w:r>
      <w:r>
        <w:rPr>
          <w:color w:val="9F6551"/>
        </w:rPr>
        <w:t xml:space="preserve">Prudential-Bache Securitiesin analyytikko Leslie Steppel </w:t>
      </w:r>
      <w:r>
        <w:t xml:space="preserve">sanoi, että alhaisemmat työvoimakustannukset auttoivat nostamaan marginaaleja, vaikka hän epäileekin, että "tällainen kehitys on kestävää". </w:t>
      </w:r>
      <w:r>
        <w:rPr>
          <w:color w:val="9F6551"/>
        </w:rPr>
        <w:t xml:space="preserve">Steppel </w:t>
      </w:r>
      <w:r>
        <w:t xml:space="preserve">kutsui myyntiä "edelleen suhteellisen heikoksi" ja sanoi </w:t>
      </w:r>
      <w:r>
        <w:rPr>
          <w:color w:val="9F6551"/>
        </w:rPr>
        <w:t xml:space="preserve">uskovansa, että </w:t>
      </w:r>
      <w:r>
        <w:rPr>
          <w:color w:val="310106"/>
        </w:rPr>
        <w:t xml:space="preserve">yhtiön omistamien</w:t>
      </w:r>
      <w:r>
        <w:t xml:space="preserve"> myymälöiden myynti Yhdysvalloissa </w:t>
      </w:r>
      <w:r>
        <w:t xml:space="preserve">laski </w:t>
      </w:r>
      <w:r>
        <w:t xml:space="preserve">3,5-4 % </w:t>
      </w:r>
      <w:r>
        <w:rPr>
          <w:color w:val="00587F"/>
        </w:rPr>
        <w:t xml:space="preserve">vuosineljänneksellä. </w:t>
      </w:r>
      <w:r>
        <w:rPr>
          <w:color w:val="310106"/>
        </w:rPr>
        <w:t xml:space="preserve">McDonald's on </w:t>
      </w:r>
      <w:r>
        <w:t xml:space="preserve">ilmeisesti myöntänyt </w:t>
      </w:r>
      <w:r>
        <w:rPr>
          <w:color w:val="BCFEC6"/>
        </w:rPr>
        <w:t xml:space="preserve">koko </w:t>
      </w:r>
      <w:r>
        <w:rPr>
          <w:color w:val="BCFEC6"/>
        </w:rPr>
        <w:t xml:space="preserve">verkostonsa </w:t>
      </w:r>
      <w:r>
        <w:t xml:space="preserve">heikomman myynnin Yhdysvalloissa ja </w:t>
      </w:r>
      <w:r>
        <w:t xml:space="preserve">lupasi "hyödyntää </w:t>
      </w:r>
      <w:r>
        <w:t xml:space="preserve">kokoaan ja vahvuuttaan ja tehdä </w:t>
      </w:r>
      <w:r>
        <w:rPr>
          <w:color w:val="2B1B04"/>
        </w:rPr>
        <w:t xml:space="preserve">kaikkensa </w:t>
      </w:r>
      <w:r>
        <w:rPr>
          <w:color w:val="2B1B04"/>
        </w:rPr>
        <w:t xml:space="preserve">brändin rakentamiseksi</w:t>
      </w:r>
      <w:r>
        <w:t xml:space="preserve">". Ulkomailla </w:t>
      </w:r>
      <w:r>
        <w:rPr>
          <w:color w:val="D4C67A"/>
        </w:rPr>
        <w:t xml:space="preserve">sekä franchising-operaattorit että </w:t>
      </w:r>
      <w:r>
        <w:rPr>
          <w:color w:val="AE7AA1"/>
        </w:rPr>
        <w:t xml:space="preserve">itse yritys </w:t>
      </w:r>
      <w:r>
        <w:t xml:space="preserve">menestyivät huomattavasti paremmin kuin vuosi sitten. </w:t>
      </w:r>
      <w:r>
        <w:rPr>
          <w:color w:val="00587F"/>
        </w:rPr>
        <w:t xml:space="preserve">Kolmannen vuosineljänneksen </w:t>
      </w:r>
      <w:r>
        <w:t xml:space="preserve">myynti, jota </w:t>
      </w:r>
      <w:r>
        <w:t xml:space="preserve">mainosohjelmat ja uudet tuotteet vauhdittivat, oli poikkeuksellisen vahvaa Euroopassa - vaikka heikommat valuuttakurssit leikkasivatkin </w:t>
      </w:r>
      <w:r>
        <w:rPr>
          <w:color w:val="310106"/>
        </w:rPr>
        <w:t xml:space="preserve">yhtiön</w:t>
      </w:r>
      <w:r>
        <w:t xml:space="preserve"> voittoja</w:t>
      </w:r>
      <w:r>
        <w:t xml:space="preserve">. </w:t>
      </w:r>
      <w:r>
        <w:rPr>
          <w:color w:val="310106"/>
        </w:rPr>
        <w:t xml:space="preserve">McDonald'sin </w:t>
      </w:r>
      <w:r>
        <w:t xml:space="preserve">mukaan koko ketjun myynti olisi ollut 115 miljoonaa dollaria suurempi, jos </w:t>
      </w:r>
      <w:r>
        <w:rPr>
          <w:color w:val="B70639"/>
        </w:rPr>
        <w:t xml:space="preserve">vuoden 1988</w:t>
      </w:r>
      <w:r>
        <w:t xml:space="preserve"> valuuttakurssit olisivat pysyneet voimassa</w:t>
      </w:r>
      <w:r>
        <w:t xml:space="preserve">. "</w:t>
      </w:r>
      <w:r>
        <w:t xml:space="preserve">Neljännelle neljännekselle tultaessa myynnin vertailu on vaikeampaa", ennustaa </w:t>
      </w:r>
      <w:r>
        <w:rPr>
          <w:color w:val="C2A393"/>
        </w:rPr>
        <w:t xml:space="preserve">Kidder, Peabody &amp; Co:n hotelli- ja ravintola-alan analyytikko Howard Hansen</w:t>
      </w:r>
      <w:r>
        <w:t xml:space="preserve">. </w:t>
      </w:r>
      <w:r>
        <w:rPr>
          <w:color w:val="310106"/>
        </w:rPr>
        <w:t xml:space="preserve">McDonald's totesi, että </w:t>
      </w:r>
      <w:r>
        <w:t xml:space="preserve">ulkomailla on paremmat näkymät, ja totesi, että </w:t>
      </w:r>
      <w:r>
        <w:t xml:space="preserve">syyskuun 30. päivänä ulkomailla oli rakenteilla enemmän myymälöitä kuin vuosi sitten, kun taas kotimaan laajentumisessa tilanne oli päinvastainen. </w:t>
      </w:r>
      <w:r>
        <w:rPr>
          <w:color w:val="00587F"/>
        </w:rPr>
        <w:t xml:space="preserve">Kolmannen vuosineljänneksen </w:t>
      </w:r>
      <w:r>
        <w:t xml:space="preserve">lopussa </w:t>
      </w:r>
      <w:r>
        <w:rPr>
          <w:color w:val="310106"/>
        </w:rPr>
        <w:t xml:space="preserve">McDonald'silla </w:t>
      </w:r>
      <w:r>
        <w:t xml:space="preserve">oli </w:t>
      </w:r>
      <w:r>
        <w:t xml:space="preserve">maailmanlaajuisesti 1 083 toimipistettä. </w:t>
      </w:r>
      <w:r>
        <w:rPr>
          <w:color w:val="4AFEFA"/>
        </w:rPr>
        <w:t xml:space="preserve">Yhdeksän kuukauden aikana </w:t>
      </w:r>
      <w:r>
        <w:t xml:space="preserve">liikevaihto nousi 12 % eli 1,31 dollaria osaketta kohti 555,6 miljoonaan dollariin eli 1,49 dollariin osaketta kohti viime vuoden 494,4 miljoonasta dollarista. Liikevaihto kasvoi 11 % 4,56 miljardiin dollariin 4,12 miljardista dollarista.</w:t>
      </w:r>
    </w:p>
    <w:p>
      <w:r>
        <w:rPr>
          <w:b/>
        </w:rPr>
        <w:t xml:space="preserve">Asiakirjan numero 983</w:t>
      </w:r>
    </w:p>
    <w:p>
      <w:r>
        <w:rPr>
          <w:b/>
        </w:rPr>
        <w:t xml:space="preserve">Asiakirjan tunniste: wsj1281-001</w:t>
      </w:r>
    </w:p>
    <w:p>
      <w:r>
        <w:rPr>
          <w:color w:val="310106"/>
        </w:rPr>
        <w:t xml:space="preserve">Carnival Cruise Lines Inc:</w:t>
      </w:r>
      <w:r>
        <w:t xml:space="preserve">n kantaosakkeet </w:t>
      </w:r>
      <w:r>
        <w:t xml:space="preserve">painuivat eilen alaspäin, koska </w:t>
      </w:r>
      <w:r>
        <w:rPr>
          <w:color w:val="FEFB0A"/>
        </w:rPr>
        <w:t xml:space="preserve">suomalaisen varustamon </w:t>
      </w:r>
      <w:r>
        <w:rPr>
          <w:color w:val="04640D"/>
        </w:rPr>
        <w:t xml:space="preserve">konkurssihakemus </w:t>
      </w:r>
      <w:r>
        <w:t xml:space="preserve">viivästyttää </w:t>
      </w:r>
      <w:r>
        <w:rPr>
          <w:color w:val="FB5514"/>
        </w:rPr>
        <w:t xml:space="preserve">kolmen suuren risteilyaluksen </w:t>
      </w:r>
      <w:r>
        <w:t xml:space="preserve">toimitusta</w:t>
      </w:r>
      <w:r>
        <w:t xml:space="preserve">. Miamissa sijaitsevan </w:t>
      </w:r>
      <w:r>
        <w:rPr>
          <w:color w:val="310106"/>
        </w:rPr>
        <w:t xml:space="preserve">yhtiön </w:t>
      </w:r>
      <w:r>
        <w:t xml:space="preserve">osakkeet </w:t>
      </w:r>
      <w:r>
        <w:t xml:space="preserve">laskivat 1,75 dollaria 20,75 dollariin osakkeelta eilisessä massiivisessa kaupankäynnissä Amerikan pörssissä. Eilen aamulla </w:t>
      </w:r>
      <w:r>
        <w:rPr>
          <w:color w:val="310106"/>
        </w:rPr>
        <w:t xml:space="preserve">Carnival </w:t>
      </w:r>
      <w:r>
        <w:t xml:space="preserve">ilmoitti lausunnossaan, että sille oli "epävirallisesti ilmoitettu"</w:t>
      </w:r>
      <w:r>
        <w:rPr>
          <w:color w:val="E115C0"/>
        </w:rPr>
        <w:t xml:space="preserve">, että </w:t>
      </w:r>
      <w:r>
        <w:rPr>
          <w:color w:val="01190F"/>
        </w:rPr>
        <w:t xml:space="preserve">kolme uutta risteilyalusta </w:t>
      </w:r>
      <w:r>
        <w:rPr>
          <w:color w:val="0BC582"/>
        </w:rPr>
        <w:t xml:space="preserve">rakentava </w:t>
      </w:r>
      <w:r>
        <w:rPr>
          <w:color w:val="0BC582"/>
        </w:rPr>
        <w:t xml:space="preserve">suomalainen telakka </w:t>
      </w:r>
      <w:r>
        <w:rPr>
          <w:color w:val="00587F"/>
        </w:rPr>
        <w:t xml:space="preserve">Waertsilae Marine Industries </w:t>
      </w:r>
      <w:r>
        <w:rPr>
          <w:color w:val="E115C0"/>
        </w:rPr>
        <w:t xml:space="preserve">aikoi hakeutua </w:t>
      </w:r>
      <w:r>
        <w:rPr>
          <w:color w:val="847D81"/>
        </w:rPr>
        <w:t xml:space="preserve">konkurssiin</w:t>
      </w:r>
      <w:r>
        <w:t xml:space="preserve">. </w:t>
      </w:r>
      <w:r>
        <w:rPr>
          <w:color w:val="B70639"/>
        </w:rPr>
        <w:t xml:space="preserve">Carnivalin </w:t>
      </w:r>
      <w:r>
        <w:rPr>
          <w:color w:val="58018B"/>
        </w:rPr>
        <w:t xml:space="preserve">virkamiehet </w:t>
      </w:r>
      <w:r>
        <w:t xml:space="preserve">kieltäytyivät kommentoimasta </w:t>
      </w:r>
      <w:r>
        <w:rPr>
          <w:color w:val="E115C0"/>
        </w:rPr>
        <w:t xml:space="preserve">asiaa. "</w:t>
      </w:r>
      <w:r>
        <w:t xml:space="preserve">On valtavaa epävarmuutta siitä, miten paljon vaikutusta </w:t>
      </w:r>
      <w:r>
        <w:rPr>
          <w:color w:val="E115C0"/>
        </w:rPr>
        <w:t xml:space="preserve">tällä kaikella on</w:t>
      </w:r>
      <w:r>
        <w:t xml:space="preserve">, jos on ollenkaan</w:t>
      </w:r>
      <w:r>
        <w:t xml:space="preserve">", sanoi </w:t>
      </w:r>
      <w:r>
        <w:rPr>
          <w:color w:val="703B01"/>
        </w:rPr>
        <w:t xml:space="preserve">John P. Uphoff, Raymond James Associates Inc:n analyytikko</w:t>
      </w:r>
      <w:r>
        <w:t xml:space="preserve">. "En edes tiennyt, että sosialistisen maan yritys voi hakeutua konkurssiin." </w:t>
      </w:r>
      <w:r>
        <w:rPr>
          <w:color w:val="310106"/>
        </w:rPr>
        <w:t xml:space="preserve">Carnivalin </w:t>
      </w:r>
      <w:r>
        <w:t xml:space="preserve">mukaan </w:t>
      </w:r>
      <w:r>
        <w:rPr>
          <w:color w:val="F7F1DF"/>
        </w:rPr>
        <w:t xml:space="preserve">ensimmäinen </w:t>
      </w:r>
      <w:r>
        <w:rPr>
          <w:color w:val="118B8A"/>
        </w:rPr>
        <w:t xml:space="preserve">kolmesta 200 miljoonan dollarin arvoisesta laivasta, jonka </w:t>
      </w:r>
      <w:r>
        <w:rPr>
          <w:color w:val="FCB164"/>
        </w:rPr>
        <w:t xml:space="preserve">Carnival </w:t>
      </w:r>
      <w:r>
        <w:rPr>
          <w:color w:val="118B8A"/>
        </w:rPr>
        <w:t xml:space="preserve">on </w:t>
      </w:r>
      <w:r>
        <w:rPr>
          <w:color w:val="118B8A"/>
        </w:rPr>
        <w:t xml:space="preserve">tilannut, </w:t>
      </w:r>
      <w:r>
        <w:rPr>
          <w:color w:val="F7F1DF"/>
        </w:rPr>
        <w:t xml:space="preserve">Fantasy on </w:t>
      </w:r>
      <w:r>
        <w:t xml:space="preserve">tarkoitus </w:t>
      </w:r>
      <w:r>
        <w:t xml:space="preserve">toimittaa </w:t>
      </w:r>
      <w:r>
        <w:t xml:space="preserve">ensi kuussa, juuri sopivasti Karibian talvituristisesongin alkaessa. </w:t>
      </w:r>
      <w:r>
        <w:rPr>
          <w:color w:val="F7F1DF"/>
        </w:rPr>
        <w:t xml:space="preserve">Alus</w:t>
      </w:r>
      <w:r>
        <w:rPr>
          <w:color w:val="796EE6"/>
        </w:rPr>
        <w:t xml:space="preserve">, </w:t>
      </w:r>
      <w:r>
        <w:rPr>
          <w:color w:val="F7F1DF"/>
        </w:rPr>
        <w:t xml:space="preserve">johon mahtuisi noin 2 050 matkustajaa, </w:t>
      </w:r>
      <w:r>
        <w:t xml:space="preserve">laajentaisi </w:t>
      </w:r>
      <w:r>
        <w:rPr>
          <w:color w:val="310106"/>
        </w:rPr>
        <w:t xml:space="preserve">Carnivalin </w:t>
      </w:r>
      <w:r>
        <w:t xml:space="preserve">14 laivasta koostuvan laivaston kapasiteettia </w:t>
      </w:r>
      <w:r>
        <w:t xml:space="preserve">24 %:lla. </w:t>
      </w:r>
      <w:r>
        <w:rPr>
          <w:color w:val="000D2C"/>
        </w:rPr>
        <w:t xml:space="preserve">Toisen laivan, </w:t>
      </w:r>
      <w:r>
        <w:rPr>
          <w:color w:val="53495F"/>
        </w:rPr>
        <w:t xml:space="preserve">joka </w:t>
      </w:r>
      <w:r>
        <w:rPr>
          <w:color w:val="000D2C"/>
        </w:rPr>
        <w:t xml:space="preserve">on jo puoliksi valmis, </w:t>
      </w:r>
      <w:r>
        <w:t xml:space="preserve">toimitus </w:t>
      </w:r>
      <w:r>
        <w:t xml:space="preserve">on suunniteltu syksyksi </w:t>
      </w:r>
      <w:r>
        <w:rPr>
          <w:color w:val="F95475"/>
        </w:rPr>
        <w:t xml:space="preserve">1990 ja </w:t>
      </w:r>
      <w:r>
        <w:rPr>
          <w:color w:val="61FC03"/>
        </w:rPr>
        <w:t xml:space="preserve">kolmannen laivan </w:t>
      </w:r>
      <w:r>
        <w:t xml:space="preserve">toimitus </w:t>
      </w:r>
      <w:r>
        <w:t xml:space="preserve">syksyksi 1991. "</w:t>
      </w:r>
      <w:r>
        <w:t xml:space="preserve">Todennäköisyys sille, että </w:t>
      </w:r>
      <w:r>
        <w:rPr>
          <w:color w:val="F7F1DF"/>
        </w:rPr>
        <w:t xml:space="preserve">Fantasy </w:t>
      </w:r>
      <w:r>
        <w:t xml:space="preserve">toimitetaan ajallaan, on 99 prosenttia", sanoi </w:t>
      </w:r>
      <w:r>
        <w:rPr>
          <w:color w:val="5D9608"/>
        </w:rPr>
        <w:t xml:space="preserve">Caroline Levy, Shearson Lehman Hutton Inc:n analyytikko</w:t>
      </w:r>
      <w:r>
        <w:t xml:space="preserve">. "</w:t>
      </w:r>
      <w:r>
        <w:t xml:space="preserve">Myös muut toimitetaan todennäköisesti, mutta </w:t>
      </w:r>
      <w:r>
        <w:rPr>
          <w:color w:val="310106"/>
        </w:rPr>
        <w:t xml:space="preserve">Carnival </w:t>
      </w:r>
      <w:r>
        <w:t xml:space="preserve">joutuu todennäköisesti maksamaan niistä korkeamman hinnan." </w:t>
      </w:r>
      <w:r>
        <w:rPr>
          <w:color w:val="5D9608"/>
        </w:rPr>
        <w:t xml:space="preserve">Analyytikon </w:t>
      </w:r>
      <w:r>
        <w:t xml:space="preserve">mukaan </w:t>
      </w:r>
      <w:r>
        <w:rPr>
          <w:color w:val="310106"/>
        </w:rPr>
        <w:t xml:space="preserve">yhtiö </w:t>
      </w:r>
      <w:r>
        <w:t xml:space="preserve">voisi </w:t>
      </w:r>
      <w:r>
        <w:t xml:space="preserve">maksaa </w:t>
      </w:r>
      <w:r>
        <w:rPr>
          <w:color w:val="DE98FD"/>
        </w:rPr>
        <w:t xml:space="preserve">aluksista </w:t>
      </w:r>
      <w:r>
        <w:t xml:space="preserve">jopa 25 prosenttia enemmän. </w:t>
      </w:r>
      <w:r>
        <w:rPr>
          <w:color w:val="98A088"/>
        </w:rPr>
        <w:t xml:space="preserve">Jos </w:t>
      </w:r>
      <w:r>
        <w:rPr>
          <w:color w:val="4F584E"/>
        </w:rPr>
        <w:t xml:space="preserve">laivoja </w:t>
      </w:r>
      <w:r>
        <w:rPr>
          <w:color w:val="98A088"/>
        </w:rPr>
        <w:t xml:space="preserve">ei kuitenkaan </w:t>
      </w:r>
      <w:r>
        <w:rPr>
          <w:color w:val="98A088"/>
        </w:rPr>
        <w:t xml:space="preserve">toimiteta, </w:t>
      </w:r>
      <w:r>
        <w:rPr>
          <w:color w:val="310106"/>
        </w:rPr>
        <w:t xml:space="preserve">yhtiön </w:t>
      </w:r>
      <w:r>
        <w:t xml:space="preserve">tulokseen vaikuttaa todennäköisesti jo </w:t>
      </w:r>
      <w:r>
        <w:rPr>
          <w:color w:val="F95475"/>
        </w:rPr>
        <w:t xml:space="preserve">1. joulukuuta alkava </w:t>
      </w:r>
      <w:r>
        <w:rPr>
          <w:color w:val="F95475"/>
        </w:rPr>
        <w:t xml:space="preserve">tilikausi 1990</w:t>
      </w:r>
      <w:r>
        <w:t xml:space="preserve">. </w:t>
      </w:r>
      <w:r>
        <w:t xml:space="preserve">Analyytikot sanoivat, </w:t>
      </w:r>
      <w:r>
        <w:rPr>
          <w:color w:val="5C5300"/>
        </w:rPr>
        <w:t xml:space="preserve">että nämä arviot - </w:t>
      </w:r>
      <w:r>
        <w:rPr>
          <w:color w:val="9F6551"/>
        </w:rPr>
        <w:t xml:space="preserve">jotka vaihtelevat </w:t>
      </w:r>
      <w:r>
        <w:rPr>
          <w:color w:val="5C5300"/>
        </w:rPr>
        <w:t xml:space="preserve">1,80 dollarista 1,95 dollariin osakkeelta </w:t>
      </w:r>
      <w:r>
        <w:t xml:space="preserve">- perustuvat siihen, että </w:t>
      </w:r>
      <w:r>
        <w:rPr>
          <w:color w:val="F7F1DF"/>
        </w:rPr>
        <w:t xml:space="preserve">Fantasy oli käytössä </w:t>
      </w:r>
      <w:r>
        <w:rPr>
          <w:color w:val="F95475"/>
        </w:rPr>
        <w:t xml:space="preserve">vuonna 1990</w:t>
      </w:r>
      <w:r>
        <w:t xml:space="preserve">. </w:t>
      </w:r>
      <w:r>
        <w:t xml:space="preserve">Jos </w:t>
      </w:r>
      <w:r>
        <w:rPr>
          <w:color w:val="F7F1DF"/>
        </w:rPr>
        <w:t xml:space="preserve">laiva </w:t>
      </w:r>
      <w:r>
        <w:t xml:space="preserve">ei saavu, </w:t>
      </w:r>
      <w:r>
        <w:rPr>
          <w:color w:val="5C5300"/>
        </w:rPr>
        <w:t xml:space="preserve">osakekohtaista tulosta koskevia arvioita </w:t>
      </w:r>
      <w:r>
        <w:t xml:space="preserve">voidaan leikata 15 sentillä tai enemmän. Analyytikot eivät halua spekuloida, kuinka paljon rahaa </w:t>
      </w:r>
      <w:r>
        <w:rPr>
          <w:color w:val="310106"/>
        </w:rPr>
        <w:t xml:space="preserve">Carnival voi </w:t>
      </w:r>
      <w:r>
        <w:t xml:space="preserve">menettää ennakkomaksuista. </w:t>
      </w:r>
      <w:r>
        <w:rPr>
          <w:color w:val="310106"/>
        </w:rPr>
        <w:t xml:space="preserve">Yhtiö </w:t>
      </w:r>
      <w:r>
        <w:t xml:space="preserve">maksaa aluksen kokonaishinnan yleensä erissä rakentamisen eri vaiheissa. Esimerkiksi </w:t>
      </w:r>
      <w:r>
        <w:rPr>
          <w:color w:val="BCFEC6"/>
        </w:rPr>
        <w:t xml:space="preserve">Carnival </w:t>
      </w:r>
      <w:r>
        <w:rPr>
          <w:color w:val="932C70"/>
        </w:rPr>
        <w:t xml:space="preserve">on jo maksanut </w:t>
      </w:r>
      <w:r>
        <w:rPr>
          <w:color w:val="932C70"/>
        </w:rPr>
        <w:t xml:space="preserve">noin 160 miljoonaa dollaria </w:t>
      </w:r>
      <w:r>
        <w:rPr>
          <w:color w:val="2B1B04"/>
        </w:rPr>
        <w:t xml:space="preserve">Fantasyn</w:t>
      </w:r>
      <w:r>
        <w:rPr>
          <w:color w:val="932C70"/>
        </w:rPr>
        <w:t xml:space="preserve"> kokonaishinnasta</w:t>
      </w:r>
      <w:r>
        <w:t xml:space="preserve">. </w:t>
      </w:r>
      <w:r>
        <w:t xml:space="preserve">Joidenkin analyytikoiden mukaan </w:t>
      </w:r>
      <w:r>
        <w:rPr>
          <w:color w:val="932C70"/>
        </w:rPr>
        <w:t xml:space="preserve">tämä </w:t>
      </w:r>
      <w:r>
        <w:t xml:space="preserve">voi antaa sille valtuudet </w:t>
      </w:r>
      <w:r>
        <w:rPr>
          <w:color w:val="D4C67A"/>
        </w:rPr>
        <w:t xml:space="preserve">ottaa alus haltuunsa, jos </w:t>
      </w:r>
      <w:r>
        <w:rPr>
          <w:color w:val="D4C67A"/>
        </w:rPr>
        <w:t xml:space="preserve">tilanne </w:t>
      </w:r>
      <w:r>
        <w:rPr>
          <w:color w:val="AE7AA1"/>
        </w:rPr>
        <w:t xml:space="preserve">sitä vaatii</w:t>
      </w:r>
      <w:r>
        <w:t xml:space="preserve">. </w:t>
      </w:r>
      <w:r>
        <w:t xml:space="preserve">Suomesta tulleiden tietojen </w:t>
      </w:r>
      <w:r>
        <w:t xml:space="preserve">mukaan </w:t>
      </w:r>
      <w:r>
        <w:rPr>
          <w:color w:val="FEFB0A"/>
        </w:rPr>
        <w:t xml:space="preserve">Oy Waertsilae konsortion 19-prosenttisesti omistama Waertsilae Marine </w:t>
      </w:r>
      <w:r>
        <w:t xml:space="preserve">hakeutui eilen </w:t>
      </w:r>
      <w:r>
        <w:rPr>
          <w:color w:val="04640D"/>
        </w:rPr>
        <w:t xml:space="preserve">konkurssiin </w:t>
      </w:r>
      <w:r>
        <w:t xml:space="preserve">sen jälkeen, kun </w:t>
      </w:r>
      <w:r>
        <w:rPr>
          <w:color w:val="C2A393"/>
        </w:rPr>
        <w:t xml:space="preserve">telakan tavarantoimittajat </w:t>
      </w:r>
      <w:r>
        <w:t xml:space="preserve">alkoivat vaatia pankkitakuita. </w:t>
      </w:r>
      <w:r>
        <w:rPr>
          <w:color w:val="0232FD"/>
        </w:rPr>
        <w:t xml:space="preserve">Telakka </w:t>
      </w:r>
      <w:r>
        <w:t xml:space="preserve">ilmoitti elokuun puolivälissä odottavansa tappioita, jotka johtuivat useista kannattamattomista sopimuksista.</w:t>
      </w:r>
    </w:p>
    <w:p>
      <w:r>
        <w:rPr>
          <w:b/>
        </w:rPr>
        <w:t xml:space="preserve">Asiakirjan numero 984</w:t>
      </w:r>
    </w:p>
    <w:p>
      <w:r>
        <w:rPr>
          <w:b/>
        </w:rPr>
        <w:t xml:space="preserve">Asiakirjan tunniste: wsj1282-001</w:t>
      </w:r>
    </w:p>
    <w:p>
      <w:r>
        <w:rPr>
          <w:color w:val="310106"/>
        </w:rPr>
        <w:t xml:space="preserve">Hakemuksen tekijä Sandra Garratt </w:t>
      </w:r>
      <w:r>
        <w:t xml:space="preserve">haki </w:t>
      </w:r>
      <w:r>
        <w:rPr>
          <w:color w:val="04640D"/>
        </w:rPr>
        <w:t xml:space="preserve">konkurssilain </w:t>
      </w:r>
      <w:r>
        <w:t xml:space="preserve">7 luvun mukaista suojaa </w:t>
      </w:r>
      <w:r>
        <w:t xml:space="preserve">ja ilmoitti, että </w:t>
      </w:r>
      <w:r>
        <w:rPr>
          <w:color w:val="310106"/>
        </w:rPr>
        <w:t xml:space="preserve">hänen </w:t>
      </w:r>
      <w:r>
        <w:t xml:space="preserve">kassavirransa oli pysähtynyt. </w:t>
      </w:r>
      <w:r>
        <w:rPr>
          <w:color w:val="310106"/>
        </w:rPr>
        <w:t xml:space="preserve">Suunnittelija, </w:t>
      </w:r>
      <w:r>
        <w:rPr>
          <w:color w:val="FEFB0A"/>
        </w:rPr>
        <w:t xml:space="preserve">jonka </w:t>
      </w:r>
      <w:r>
        <w:rPr>
          <w:color w:val="310106"/>
        </w:rPr>
        <w:t xml:space="preserve">yhden koon vaatteita on jäljitelty laajalti</w:t>
      </w:r>
      <w:r>
        <w:t xml:space="preserve">, on ollut jo useita kuukausia oikeuskäsittelyssä </w:t>
      </w:r>
      <w:r>
        <w:rPr>
          <w:color w:val="FB5514"/>
        </w:rPr>
        <w:t xml:space="preserve">viimeisimmän franchising-yrittäjän, Jerell Inc:</w:t>
      </w:r>
      <w:r>
        <w:rPr>
          <w:color w:val="E115C0"/>
        </w:rPr>
        <w:t xml:space="preserve">n, </w:t>
      </w:r>
      <w:r>
        <w:rPr>
          <w:color w:val="FB5514"/>
        </w:rPr>
        <w:t xml:space="preserve">kanssa</w:t>
      </w:r>
      <w:r>
        <w:t xml:space="preserve">. </w:t>
      </w:r>
      <w:r>
        <w:t xml:space="preserve">Wall Street Journalin maaliskuun numerossa julkaistiin artikkeli </w:t>
      </w:r>
      <w:r>
        <w:rPr>
          <w:color w:val="310106"/>
        </w:rPr>
        <w:t xml:space="preserve">Garrattista. </w:t>
      </w:r>
      <w:r>
        <w:rPr>
          <w:color w:val="310106"/>
        </w:rPr>
        <w:t xml:space="preserve">Suunnittelijan </w:t>
      </w:r>
      <w:r>
        <w:t xml:space="preserve">asianajaja </w:t>
      </w:r>
      <w:r>
        <w:t xml:space="preserve">Molly Bartholow sanoi, että </w:t>
      </w:r>
      <w:r>
        <w:rPr>
          <w:color w:val="310106"/>
        </w:rPr>
        <w:t xml:space="preserve">Garrattin </w:t>
      </w:r>
      <w:r>
        <w:t xml:space="preserve">oli pakko hakea konkurssihakemusta </w:t>
      </w:r>
      <w:r>
        <w:rPr>
          <w:color w:val="04640D"/>
        </w:rPr>
        <w:t xml:space="preserve">konkurssilain nojalla</w:t>
      </w:r>
      <w:r>
        <w:t xml:space="preserve">, koska </w:t>
      </w:r>
      <w:r>
        <w:rPr>
          <w:color w:val="FB5514"/>
        </w:rPr>
        <w:t xml:space="preserve">Jerell </w:t>
      </w:r>
      <w:r>
        <w:t xml:space="preserve">alkoi viime kuussa pidättää rojaltimaksuja </w:t>
      </w:r>
      <w:r>
        <w:rPr>
          <w:color w:val="310106"/>
        </w:rPr>
        <w:t xml:space="preserve">hänelle. </w:t>
      </w:r>
      <w:r>
        <w:rPr>
          <w:color w:val="FB5514"/>
        </w:rPr>
        <w:t xml:space="preserve">Jerell </w:t>
      </w:r>
      <w:r>
        <w:t xml:space="preserve">oli maksanut </w:t>
      </w:r>
      <w:r>
        <w:rPr>
          <w:color w:val="310106"/>
        </w:rPr>
        <w:t xml:space="preserve">Garrattille </w:t>
      </w:r>
      <w:r>
        <w:t xml:space="preserve">rojalteja </w:t>
      </w:r>
      <w:r>
        <w:rPr>
          <w:color w:val="00587F"/>
        </w:rPr>
        <w:t xml:space="preserve">Sandra Garrattin Multiples-nimisestä sarjasta, </w:t>
      </w:r>
      <w:r>
        <w:rPr>
          <w:color w:val="0BC582"/>
        </w:rPr>
        <w:t xml:space="preserve">jota </w:t>
      </w:r>
      <w:r>
        <w:rPr>
          <w:color w:val="00587F"/>
        </w:rPr>
        <w:t xml:space="preserve">myytiin pääasiassa tavarataloissa</w:t>
      </w:r>
      <w:r>
        <w:t xml:space="preserve">. </w:t>
      </w:r>
      <w:r>
        <w:rPr>
          <w:color w:val="310106"/>
        </w:rPr>
        <w:t xml:space="preserve">Garratt </w:t>
      </w:r>
      <w:r>
        <w:t xml:space="preserve">haastoi </w:t>
      </w:r>
      <w:r>
        <w:rPr>
          <w:color w:val="FB5514"/>
        </w:rPr>
        <w:t xml:space="preserve">dallasilaisen vaatevalmistajan </w:t>
      </w:r>
      <w:r>
        <w:t xml:space="preserve">aiemmin tänä vuonna oikeuteen ja syytti </w:t>
      </w:r>
      <w:r>
        <w:rPr>
          <w:color w:val="FB5514"/>
        </w:rPr>
        <w:t xml:space="preserve">Jerelliä siitä, että se oli </w:t>
      </w:r>
      <w:r>
        <w:t xml:space="preserve">kehittänyt ja myynyt </w:t>
      </w:r>
      <w:r>
        <w:rPr>
          <w:color w:val="310106"/>
        </w:rPr>
        <w:t xml:space="preserve">hänen </w:t>
      </w:r>
      <w:r>
        <w:t xml:space="preserve">malleihinsa</w:t>
      </w:r>
      <w:r>
        <w:t xml:space="preserve"> perustuvaa vaatemallistoa </w:t>
      </w:r>
      <w:r>
        <w:t xml:space="preserve">sopimuksen vastaisesti</w:t>
      </w:r>
      <w:r>
        <w:rPr>
          <w:color w:val="FEB8C8"/>
        </w:rPr>
        <w:t xml:space="preserve">.</w:t>
      </w:r>
      <w:r>
        <w:t xml:space="preserve"> Oikeusjuttu on edelleen vireillä. </w:t>
      </w:r>
      <w:r>
        <w:rPr>
          <w:color w:val="FB5514"/>
        </w:rPr>
        <w:t xml:space="preserve">Jerelliä </w:t>
      </w:r>
      <w:r>
        <w:t xml:space="preserve">ei tavoitettu kommenttia varten. </w:t>
      </w:r>
      <w:r>
        <w:rPr>
          <w:color w:val="310106"/>
        </w:rPr>
        <w:t xml:space="preserve">Garrattin </w:t>
      </w:r>
      <w:r>
        <w:t xml:space="preserve">varoja ja velkoja </w:t>
      </w:r>
      <w:r>
        <w:t xml:space="preserve">ei ole julkistettu.</w:t>
      </w:r>
    </w:p>
    <w:p>
      <w:r>
        <w:rPr>
          <w:b/>
        </w:rPr>
        <w:t xml:space="preserve">Asiakirjan numero 985</w:t>
      </w:r>
    </w:p>
    <w:p>
      <w:r>
        <w:rPr>
          <w:b/>
        </w:rPr>
        <w:t xml:space="preserve">Asiakirjan tunniste: wsj1283-001</w:t>
      </w:r>
    </w:p>
    <w:p>
      <w:r>
        <w:rPr>
          <w:color w:val="310106"/>
        </w:rPr>
        <w:t xml:space="preserve">Eaton Corp:</w:t>
      </w:r>
      <w:r>
        <w:t xml:space="preserve">n </w:t>
      </w:r>
      <w:r>
        <w:rPr>
          <w:color w:val="04640D"/>
        </w:rPr>
        <w:t xml:space="preserve">kolmannen neljänneksen </w:t>
      </w:r>
      <w:r>
        <w:t xml:space="preserve">tulos laski 26 prosenttia, </w:t>
      </w:r>
      <w:r>
        <w:rPr>
          <w:color w:val="FEFB0A"/>
        </w:rPr>
        <w:t xml:space="preserve">mikä johtui pääasiassa kuorma-autojen osien, </w:t>
      </w:r>
      <w:r>
        <w:rPr>
          <w:color w:val="E115C0"/>
        </w:rPr>
        <w:t xml:space="preserve">sen </w:t>
      </w:r>
      <w:r>
        <w:rPr>
          <w:color w:val="FEFB0A"/>
        </w:rPr>
        <w:t xml:space="preserve">suurimman ja kannattavimman liiketoiminnan</w:t>
      </w:r>
      <w:r>
        <w:rPr>
          <w:color w:val="FEFB0A"/>
        </w:rPr>
        <w:t xml:space="preserve">, myynnin laskusta</w:t>
      </w:r>
      <w:r>
        <w:t xml:space="preserve">. </w:t>
      </w:r>
      <w:r>
        <w:rPr>
          <w:color w:val="00587F"/>
        </w:rPr>
        <w:t xml:space="preserve">Keskiraskaiden ja raskaiden kuorma-autojen myynti on edelleen jäljessä viime vuoden tasosta</w:t>
      </w:r>
      <w:r>
        <w:rPr>
          <w:color w:val="0BC582"/>
        </w:rPr>
        <w:t xml:space="preserve">, minkä </w:t>
      </w:r>
      <w:r>
        <w:rPr>
          <w:color w:val="0BC582"/>
        </w:rPr>
        <w:t xml:space="preserve">vuoksi </w:t>
      </w:r>
      <w:r>
        <w:rPr>
          <w:color w:val="FEB8C8"/>
        </w:rPr>
        <w:t xml:space="preserve">Eaton </w:t>
      </w:r>
      <w:r>
        <w:rPr>
          <w:color w:val="0BC582"/>
        </w:rPr>
        <w:t xml:space="preserve">odottaa </w:t>
      </w:r>
      <w:r>
        <w:rPr>
          <w:color w:val="01190F"/>
        </w:rPr>
        <w:t xml:space="preserve">yhtiön </w:t>
      </w:r>
      <w:r>
        <w:rPr>
          <w:color w:val="9E8317"/>
        </w:rPr>
        <w:t xml:space="preserve">varatoimitusjohtajan ja talous- ja hallintojohtajan Stephen R. Hardisin mukaan, </w:t>
      </w:r>
      <w:r>
        <w:rPr>
          <w:color w:val="0BC582"/>
        </w:rPr>
        <w:t xml:space="preserve">että neljännen vuosineljänneksen nettotulos laskee alle edellisvuoden tason</w:t>
      </w:r>
      <w:r>
        <w:t xml:space="preserve">. Hän kieltäytyi kuitenkin antamasta erityistä tulosarviota. </w:t>
      </w:r>
      <w:r>
        <w:rPr>
          <w:color w:val="58018B"/>
        </w:rPr>
        <w:t xml:space="preserve">Kolmannen neljänneksen </w:t>
      </w:r>
      <w:r>
        <w:rPr>
          <w:color w:val="847D81"/>
        </w:rPr>
        <w:t xml:space="preserve">nettotulos </w:t>
      </w:r>
      <w:r>
        <w:t xml:space="preserve">oli 40 miljoonaa dollaria eli 1,04 dollaria osakkeelta, kun se vuosi sitten oli 54,4 miljoonaa dollaria eli 1,47 dollaria osakkeelta. Myynti kasvoi 2,8 % 840,4 miljoonasta dollarista 864,1 miljoonaan dollariin. </w:t>
      </w:r>
      <w:r>
        <w:rPr>
          <w:color w:val="703B01"/>
        </w:rPr>
        <w:t xml:space="preserve">Neljänneksen </w:t>
      </w:r>
      <w:r>
        <w:rPr>
          <w:color w:val="B70639"/>
        </w:rPr>
        <w:t xml:space="preserve">nettotulos </w:t>
      </w:r>
      <w:r>
        <w:rPr>
          <w:color w:val="F7F1DF"/>
        </w:rPr>
        <w:t xml:space="preserve">oli analyytikoiden odotuksia alhaisempi pääasiassa siksi, että </w:t>
      </w:r>
      <w:r>
        <w:rPr>
          <w:color w:val="118B8A"/>
        </w:rPr>
        <w:t xml:space="preserve">kuorma-autojen varaosien myynti </w:t>
      </w:r>
      <w:r>
        <w:rPr>
          <w:color w:val="F7F1DF"/>
        </w:rPr>
        <w:t xml:space="preserve">ei syyskuussa toipunut kesän taantumasta tavanomaiseen tapaan</w:t>
      </w:r>
      <w:r>
        <w:t xml:space="preserve">, sanoi </w:t>
      </w:r>
      <w:r>
        <w:rPr>
          <w:color w:val="4AFEFA"/>
        </w:rPr>
        <w:t xml:space="preserve">McDonald &amp; Co:n analyytikko Patrick E. Sheridan</w:t>
      </w:r>
      <w:r>
        <w:t xml:space="preserve">. </w:t>
      </w:r>
      <w:r>
        <w:rPr>
          <w:color w:val="4AFEFA"/>
        </w:rPr>
        <w:t xml:space="preserve">Sheridan, </w:t>
      </w:r>
      <w:r>
        <w:rPr>
          <w:color w:val="FCB164"/>
        </w:rPr>
        <w:t xml:space="preserve">joka </w:t>
      </w:r>
      <w:r>
        <w:rPr>
          <w:color w:val="4AFEFA"/>
        </w:rPr>
        <w:t xml:space="preserve">odotti neljännesvuosittaista tulosta noin 1,25 % osakkeelta</w:t>
      </w:r>
      <w:r>
        <w:t xml:space="preserve">, sanoi alentavansa </w:t>
      </w:r>
      <w:r>
        <w:t xml:space="preserve">vuotuista arviotaan </w:t>
      </w:r>
      <w:r>
        <w:t xml:space="preserve">5,70 dollariin osakkeelta </w:t>
      </w:r>
      <w:r>
        <w:t xml:space="preserve">alkuperäisestä 6,10 dollarin arviostaan. </w:t>
      </w:r>
      <w:r>
        <w:rPr>
          <w:color w:val="796EE6"/>
        </w:rPr>
        <w:t xml:space="preserve">PaineWebber Inc:n Eli Lustgarten, </w:t>
      </w:r>
      <w:r>
        <w:rPr>
          <w:color w:val="000D2C"/>
        </w:rPr>
        <w:t xml:space="preserve">joka </w:t>
      </w:r>
      <w:r>
        <w:rPr>
          <w:color w:val="796EE6"/>
        </w:rPr>
        <w:t xml:space="preserve">alensi muutama viikko sitten </w:t>
      </w:r>
      <w:r>
        <w:rPr>
          <w:color w:val="F95475"/>
        </w:rPr>
        <w:t xml:space="preserve">vuoden 1989 arviotaan </w:t>
      </w:r>
      <w:r>
        <w:rPr>
          <w:color w:val="796EE6"/>
        </w:rPr>
        <w:t xml:space="preserve">5,70 dollariin osakkeelta kuorma-automarkkinoiden heikkenemisen vuoksi, </w:t>
      </w:r>
      <w:r>
        <w:t xml:space="preserve">sanoo </w:t>
      </w:r>
      <w:r>
        <w:t xml:space="preserve">alentavansa </w:t>
      </w:r>
      <w:r>
        <w:rPr>
          <w:color w:val="5D9608"/>
        </w:rPr>
        <w:t xml:space="preserve">arviotaan </w:t>
      </w:r>
      <w:r>
        <w:t xml:space="preserve">edelleen noin 5,50 dollariin osakkeelta </w:t>
      </w:r>
      <w:r>
        <w:rPr>
          <w:color w:val="04640D"/>
        </w:rPr>
        <w:t xml:space="preserve">kolmannen vuosineljänneksen </w:t>
      </w:r>
      <w:r>
        <w:t xml:space="preserve">raportin valossa. </w:t>
      </w:r>
      <w:r>
        <w:t xml:space="preserve">Hän sanoi, että </w:t>
      </w:r>
      <w:r>
        <w:rPr>
          <w:color w:val="98A088"/>
        </w:rPr>
        <w:t xml:space="preserve">Eatonin </w:t>
      </w:r>
      <w:r>
        <w:rPr>
          <w:color w:val="DE98FD"/>
        </w:rPr>
        <w:t xml:space="preserve">neljännesvuosikatetta </w:t>
      </w:r>
      <w:r>
        <w:rPr>
          <w:color w:val="DE98FD"/>
        </w:rPr>
        <w:t xml:space="preserve">kuljettajien osalta oli vähemmän kuin hän odotti</w:t>
      </w:r>
      <w:r>
        <w:t xml:space="preserve">. </w:t>
      </w:r>
      <w:r>
        <w:rPr>
          <w:color w:val="310106"/>
        </w:rPr>
        <w:t xml:space="preserve">Eatonin </w:t>
      </w:r>
      <w:r>
        <w:t xml:space="preserve">mukaan akselien, vaihteistojen ja muiden osien myynti laski 7,2 % 295 miljoonaan dollariin. Auto- ja rakennuskoneiden osien myynti kasvoi. </w:t>
      </w:r>
      <w:r>
        <w:rPr>
          <w:color w:val="310106"/>
        </w:rPr>
        <w:t xml:space="preserve">Eaton </w:t>
      </w:r>
      <w:r>
        <w:t xml:space="preserve">ei ilmoittanut tuloslukuja jokaisesta kategoriasta erikseen, mutta auto-osien liikevoitto laski 26 % 51 miljoonaan dollariin, kun myynti laski noin 1 % 488 miljoonaan dollariin. </w:t>
      </w:r>
      <w:r>
        <w:rPr>
          <w:color w:val="4F584E"/>
        </w:rPr>
        <w:t xml:space="preserve">Hardisin </w:t>
      </w:r>
      <w:r>
        <w:t xml:space="preserve">mukaan </w:t>
      </w:r>
      <w:r>
        <w:rPr>
          <w:color w:val="248AD0"/>
        </w:rPr>
        <w:t xml:space="preserve">kuorma-autoyrittäjät </w:t>
      </w:r>
      <w:r>
        <w:t xml:space="preserve">ovat varovaisia uusien kuorma-autojen ostamisessa, kunnes he tietävät, miten talous käyttäytyy. Hän sanoi, että </w:t>
      </w:r>
      <w:r>
        <w:rPr>
          <w:color w:val="5C5300"/>
        </w:rPr>
        <w:t xml:space="preserve">kuorma-autojen myynnin </w:t>
      </w:r>
      <w:r>
        <w:t xml:space="preserve">hidastuminen </w:t>
      </w:r>
      <w:r>
        <w:t xml:space="preserve">heijastaa kulutustavaroiden myynnin yleistä hidastumista ja että </w:t>
      </w:r>
      <w:r>
        <w:rPr>
          <w:color w:val="9F6551"/>
        </w:rPr>
        <w:t xml:space="preserve">viimeaikaiset raportit </w:t>
      </w:r>
      <w:r>
        <w:t xml:space="preserve">viittaavat pikemminkin heikkoon paranemiseen kuin viitteeseen syöksykierteestä. </w:t>
      </w:r>
      <w:r>
        <w:rPr>
          <w:color w:val="932C70"/>
        </w:rPr>
        <w:t xml:space="preserve">Eatonin </w:t>
      </w:r>
      <w:r>
        <w:rPr>
          <w:color w:val="BCFEC6"/>
        </w:rPr>
        <w:t xml:space="preserve">toisen pääliiketoiminnan, sähkö- ja elektroniikkasäätimien, liikevoitto laski </w:t>
      </w:r>
      <w:r>
        <w:rPr>
          <w:color w:val="BCFEC6"/>
        </w:rPr>
        <w:t xml:space="preserve">11 prosenttia 32 miljoonaan dollariin, vaikka myynti kasvoi 7,7 prosenttia 376 miljoonaan </w:t>
      </w:r>
      <w:r>
        <w:rPr>
          <w:color w:val="BCFEC6"/>
        </w:rPr>
        <w:t xml:space="preserve">dollariin</w:t>
      </w:r>
      <w:r>
        <w:t xml:space="preserve">. </w:t>
      </w:r>
      <w:r>
        <w:rPr>
          <w:color w:val="310106"/>
        </w:rPr>
        <w:t xml:space="preserve">Yhtiö </w:t>
      </w:r>
      <w:r>
        <w:t xml:space="preserve">selitti </w:t>
      </w:r>
      <w:r>
        <w:rPr>
          <w:color w:val="BCFEC6"/>
        </w:rPr>
        <w:t xml:space="preserve">laskun </w:t>
      </w:r>
      <w:r>
        <w:t xml:space="preserve">johtuvan </w:t>
      </w:r>
      <w:r>
        <w:t xml:space="preserve">Pohjois-Amerikan kaupallisten kytkinten markkinoiden ja Euroopan instrumenttiohjainten markkinoiden heikkoudesta. </w:t>
      </w:r>
      <w:r>
        <w:rPr>
          <w:color w:val="2B1B04"/>
        </w:rPr>
        <w:t xml:space="preserve">Yhdeksän kuukauden </w:t>
      </w:r>
      <w:r>
        <w:t xml:space="preserve">nettotulos - mukaan lukien molempien vuosien lopetettujen toimintojen voitto ja 17,7 miljoonan dollarin satunnainen kulu, joka liittyi oikeudenkäynnin ratkaisuun - oli </w:t>
      </w:r>
      <w:r>
        <w:rPr>
          <w:color w:val="B5AFC4"/>
        </w:rPr>
        <w:t xml:space="preserve">170,6 miljoonaa dollaria eli 4,54 dollaria osakkeelta, </w:t>
      </w:r>
      <w:r>
        <w:t xml:space="preserve">mikä oli </w:t>
      </w:r>
      <w:r>
        <w:t xml:space="preserve">5,8 % </w:t>
      </w:r>
      <w:r>
        <w:rPr>
          <w:color w:val="B5AFC4"/>
        </w:rPr>
        <w:t xml:space="preserve">enemmän </w:t>
      </w:r>
      <w:r>
        <w:t xml:space="preserve">kuin vuosi sitten, jolloin se oli 161,3 miljoonaa dollaria eli 4,32 dollaria osakkeelta. </w:t>
      </w:r>
      <w:r>
        <w:rPr>
          <w:color w:val="310106"/>
        </w:rPr>
        <w:t xml:space="preserve">Eaton </w:t>
      </w:r>
      <w:r>
        <w:t xml:space="preserve">ansaitsi </w:t>
      </w:r>
      <w:r>
        <w:t xml:space="preserve">jatkuvista toiminnoistaan 165,1 miljoonaa dollaria eli 4,40 dollaria osakkeelta, mikä oli 7 % vähemmän kuin vuosi sitten, jolloin tulos oli 177,5 miljoonaa dollaria eli 4,76 dollaria osakkeelta. </w:t>
      </w:r>
      <w:r>
        <w:rPr>
          <w:color w:val="2B1B04"/>
        </w:rPr>
        <w:t xml:space="preserve">Yhdeksän kuukauden </w:t>
      </w:r>
      <w:r>
        <w:t xml:space="preserve">myynti </w:t>
      </w:r>
      <w:r>
        <w:t xml:space="preserve">oli 2,79 miljardia dollaria, mikä on 8,2 % enemmän kuin 2,58 miljardia dollaria vuosi sitten. </w:t>
      </w:r>
      <w:r>
        <w:t xml:space="preserve">New Yorkin pörssin kaupankäynnissä </w:t>
      </w:r>
      <w:r>
        <w:rPr>
          <w:color w:val="310106"/>
        </w:rPr>
        <w:t xml:space="preserve">Eatonin </w:t>
      </w:r>
      <w:r>
        <w:t xml:space="preserve">osake sulkeutui </w:t>
      </w:r>
      <w:r>
        <w:t xml:space="preserve">2,5 dollaria alempana 57,50 dollariin osakkeelta.</w:t>
      </w:r>
    </w:p>
    <w:p>
      <w:r>
        <w:rPr>
          <w:b/>
        </w:rPr>
        <w:t xml:space="preserve">Asiakirjan numero 986</w:t>
      </w:r>
    </w:p>
    <w:p>
      <w:r>
        <w:rPr>
          <w:b/>
        </w:rPr>
        <w:t xml:space="preserve">Asiakirjan tunniste: wsj1284-001</w:t>
      </w:r>
    </w:p>
    <w:p>
      <w:r>
        <w:rPr>
          <w:color w:val="310106"/>
        </w:rPr>
        <w:t xml:space="preserve">Puolan </w:t>
      </w:r>
      <w:r>
        <w:t xml:space="preserve">siirtyessä nopeasti sosialismista määrittelemättömään vaihtoehtoon ympäristöongelmista on tullut sysäys laajemmalle pyrkimykselle talouden rakenneuudistukseen, raskauttavan byrokratian poistamiseen ja paikallispolitiikan demokratisointiin. Ensimmäiset askeleet otettiin </w:t>
      </w:r>
      <w:r>
        <w:rPr>
          <w:color w:val="04640D"/>
        </w:rPr>
        <w:t xml:space="preserve">Puolan ensimmäisessä kansainvälisessä ekologisessa kongressissa, </w:t>
      </w:r>
      <w:r>
        <w:rPr>
          <w:color w:val="FEFB0A"/>
        </w:rPr>
        <w:t xml:space="preserve">johon </w:t>
      </w:r>
      <w:r>
        <w:rPr>
          <w:color w:val="04640D"/>
        </w:rPr>
        <w:t xml:space="preserve">osallistuin viime kuussa</w:t>
      </w:r>
      <w:r>
        <w:t xml:space="preserve">. </w:t>
      </w:r>
      <w:r>
        <w:rPr>
          <w:color w:val="04640D"/>
        </w:rPr>
        <w:t xml:space="preserve">Ala-Sleesiassa </w:t>
      </w:r>
      <w:r>
        <w:rPr>
          <w:color w:val="FEFB0A"/>
        </w:rPr>
        <w:t xml:space="preserve">pidettyä </w:t>
      </w:r>
      <w:r>
        <w:rPr>
          <w:color w:val="04640D"/>
        </w:rPr>
        <w:t xml:space="preserve">kongressia </w:t>
      </w:r>
      <w:r>
        <w:t xml:space="preserve">sponsoroivat ympäristöministeriö, Rockefeller Brothers Fund ja Puolan ekologinen klubi, ja siihen </w:t>
      </w:r>
      <w:r>
        <w:rPr>
          <w:color w:val="04640D"/>
        </w:rPr>
        <w:t xml:space="preserve">osallistui </w:t>
      </w:r>
      <w:r>
        <w:t xml:space="preserve">50 puolalaista </w:t>
      </w:r>
      <w:r>
        <w:rPr>
          <w:color w:val="FB5514"/>
        </w:rPr>
        <w:t xml:space="preserve">hallituksen </w:t>
      </w:r>
      <w:r>
        <w:t xml:space="preserve">ja teollisuuden </w:t>
      </w:r>
      <w:r>
        <w:rPr>
          <w:color w:val="FB5514"/>
        </w:rPr>
        <w:t xml:space="preserve">edustajaa sekä </w:t>
      </w:r>
      <w:r>
        <w:t xml:space="preserve">unkarilaisia, tšekkejä, venäläisiä, japanilaisia ja amerikkalaisia. </w:t>
      </w:r>
      <w:r>
        <w:rPr>
          <w:color w:val="E115C0"/>
        </w:rPr>
        <w:t xml:space="preserve">Kongressin </w:t>
      </w:r>
      <w:r>
        <w:rPr>
          <w:color w:val="00587F"/>
        </w:rPr>
        <w:t xml:space="preserve">otsikko oli "Ympäristönsuojelun taloudelliset mekanismit</w:t>
      </w:r>
      <w:r>
        <w:t xml:space="preserve">", </w:t>
      </w:r>
      <w:r>
        <w:rPr>
          <w:color w:val="00587F"/>
        </w:rPr>
        <w:t xml:space="preserve">mikä oli </w:t>
      </w:r>
      <w:r>
        <w:t xml:space="preserve">merkittävä poikkeama </w:t>
      </w:r>
      <w:r>
        <w:rPr>
          <w:color w:val="FEB8C8"/>
        </w:rPr>
        <w:t xml:space="preserve">itäblokin </w:t>
      </w:r>
      <w:r>
        <w:rPr>
          <w:color w:val="0BC582"/>
        </w:rPr>
        <w:t xml:space="preserve">käytännöstä, jonka mukaan </w:t>
      </w:r>
      <w:r>
        <w:rPr>
          <w:color w:val="0BC582"/>
        </w:rPr>
        <w:t xml:space="preserve">teollisuuden hallitsemiseksi oli vain yksi taloudellinen mekanismi - keskussuunnittelu</w:t>
      </w:r>
      <w:r>
        <w:t xml:space="preserve">. </w:t>
      </w:r>
      <w:r>
        <w:t xml:space="preserve">Vielä merkittävämpää oli, että </w:t>
      </w:r>
      <w:r>
        <w:rPr>
          <w:color w:val="04640D"/>
        </w:rPr>
        <w:t xml:space="preserve">kongressissa keskityttiin </w:t>
      </w:r>
      <w:r>
        <w:t xml:space="preserve">päästökauppaan ja muihin vastaaviin markkinapohjaisiin lähestymistapoihin saastumisen torjumiseksi, vaikka </w:t>
      </w:r>
      <w:r>
        <w:rPr>
          <w:color w:val="01190F"/>
        </w:rPr>
        <w:t xml:space="preserve">Puolassa ei ole </w:t>
      </w:r>
      <w:r>
        <w:t xml:space="preserve">toimivia markkinoita. Miksi </w:t>
      </w:r>
      <w:r>
        <w:rPr>
          <w:color w:val="847D81"/>
        </w:rPr>
        <w:t xml:space="preserve">itäblokin </w:t>
      </w:r>
      <w:r>
        <w:t xml:space="preserve">osallistujat </w:t>
      </w:r>
      <w:r>
        <w:t xml:space="preserve">kannattivat yksimielisesti markkinapohjaisia lähestymistapoja saastumisen torjumiseksi? Vastaus löytyy sekä ympäristön tilan heikkenemisestä </w:t>
      </w:r>
      <w:r>
        <w:rPr>
          <w:color w:val="847D81"/>
        </w:rPr>
        <w:t xml:space="preserve">näissä maissa </w:t>
      </w:r>
      <w:r>
        <w:t xml:space="preserve">että siitä, miten tämän heikkenemisen syyt ymmärretään. Muiden </w:t>
      </w:r>
      <w:r>
        <w:rPr>
          <w:color w:val="847D81"/>
        </w:rPr>
        <w:t xml:space="preserve">itäblokin </w:t>
      </w:r>
      <w:r>
        <w:t xml:space="preserve">maiden tapaan </w:t>
      </w:r>
      <w:r>
        <w:rPr>
          <w:color w:val="01190F"/>
        </w:rPr>
        <w:t xml:space="preserve">Puolassa </w:t>
      </w:r>
      <w:r>
        <w:t xml:space="preserve">on </w:t>
      </w:r>
      <w:r>
        <w:rPr>
          <w:color w:val="58018B"/>
        </w:rPr>
        <w:t xml:space="preserve">ympäristönsuojelulakeja</w:t>
      </w:r>
      <w:r>
        <w:rPr>
          <w:color w:val="B70639"/>
        </w:rPr>
        <w:t xml:space="preserve">, joita </w:t>
      </w:r>
      <w:r>
        <w:rPr>
          <w:color w:val="58018B"/>
        </w:rPr>
        <w:t xml:space="preserve">rikotaan todennäköisemmin kuin valvotaan</w:t>
      </w:r>
      <w:r>
        <w:t xml:space="preserve">. </w:t>
      </w:r>
      <w:r>
        <w:t xml:space="preserve">Minnesotan yliopiston Hubert Humphrey -instituutin Zbigniew Bochniarzen laatiman yksityiskohtaisen raportin mukaan </w:t>
      </w:r>
      <w:r>
        <w:rPr>
          <w:color w:val="703B01"/>
        </w:rPr>
        <w:t xml:space="preserve">27 aluetta</w:t>
      </w:r>
      <w:r>
        <w:rPr>
          <w:color w:val="F7F1DF"/>
        </w:rPr>
        <w:t xml:space="preserve">, jotka </w:t>
      </w:r>
      <w:r>
        <w:rPr>
          <w:color w:val="703B01"/>
        </w:rPr>
        <w:t xml:space="preserve">käsittävät kolmanneksen Puolan väestöstä, </w:t>
      </w:r>
      <w:r>
        <w:t xml:space="preserve">katsotaan "ympäristölle vaarallisiksi", koska normeja on rikottu useaan otteeseen. Normit ylittyvät jatkuvasti 60 prosentissa typen oksidien seuranta-asemista ja 80 prosentissa pöly- ja nokipäästöasemista. Neljä viidesosaa Puolan maaperästä on erittäin happamoitunut, ja 70 prosenttia </w:t>
      </w:r>
      <w:r>
        <w:rPr>
          <w:color w:val="4AFEFA"/>
        </w:rPr>
        <w:t xml:space="preserve">maan </w:t>
      </w:r>
      <w:r>
        <w:rPr>
          <w:color w:val="118B8A"/>
        </w:rPr>
        <w:t xml:space="preserve">eteläosan metsistä </w:t>
      </w:r>
      <w:r>
        <w:t xml:space="preserve">kuolee vuosisadan loppuun mennessä. Vuosien 1965 ja 1985 välisenä aikana ihmisravinnoksi soveltuvan veden osuus Puolan pintavedestä laski 33 prosentista 6 prosenttiin, kun taas jopa teollisuuteen soveltumattoman veden osuus lähes kaksinkertaistui. </w:t>
      </w:r>
      <w:r>
        <w:rPr>
          <w:color w:val="01190F"/>
        </w:rPr>
        <w:t xml:space="preserve">Puola </w:t>
      </w:r>
      <w:r>
        <w:t xml:space="preserve">tuottaa noin kaksikymmentä kertaa enemmän nokea ja viisi kertaa enemmän rikkidioksidia ja kiinteää jätettä bruttokansantuotteen yksikköä kohti kuin Länsi-Eurooppa. </w:t>
      </w:r>
      <w:r>
        <w:rPr>
          <w:color w:val="FCB164"/>
        </w:rPr>
        <w:t xml:space="preserve">Yli 35-vuotiaiden miesten kuolleisuus </w:t>
      </w:r>
      <w:r>
        <w:t xml:space="preserve">on noin 50 prosenttia korkeampi kuin Länsi-Saksassa ja vaarallisilla alueilla 50 prosenttia korkeampi kuin maassa keskimäärin. Vuodesta 1978 lähtien useimpien </w:t>
      </w:r>
      <w:r>
        <w:rPr>
          <w:color w:val="796EE6"/>
        </w:rPr>
        <w:t xml:space="preserve">saasteiden </w:t>
      </w:r>
      <w:r>
        <w:t xml:space="preserve">keskimääräinen vuotuinen kasvuvauhti on ylittänyt </w:t>
      </w:r>
      <w:r>
        <w:t xml:space="preserve">BKT:n kasvun. </w:t>
      </w:r>
      <w:r>
        <w:rPr>
          <w:color w:val="04640D"/>
        </w:rPr>
        <w:t xml:space="preserve">Kongressin </w:t>
      </w:r>
      <w:r>
        <w:t xml:space="preserve">osanottajien mukaan </w:t>
      </w:r>
      <w:r>
        <w:t xml:space="preserve">nämä seuraukset </w:t>
      </w:r>
      <w:r>
        <w:rPr>
          <w:color w:val="53495F"/>
        </w:rPr>
        <w:t xml:space="preserve">johtuvat</w:t>
      </w:r>
      <w:r>
        <w:t xml:space="preserve"> suoraan </w:t>
      </w:r>
      <w:r>
        <w:t xml:space="preserve">a) </w:t>
      </w:r>
      <w:r>
        <w:rPr>
          <w:color w:val="F95475"/>
        </w:rPr>
        <w:t xml:space="preserve">muiden kuin </w:t>
      </w:r>
      <w:r>
        <w:rPr>
          <w:color w:val="F95475"/>
        </w:rPr>
        <w:t xml:space="preserve">työvoiman </w:t>
      </w:r>
      <w:r>
        <w:rPr>
          <w:color w:val="61FC03"/>
        </w:rPr>
        <w:t xml:space="preserve">tuottamien </w:t>
      </w:r>
      <w:r>
        <w:rPr>
          <w:color w:val="F95475"/>
        </w:rPr>
        <w:t xml:space="preserve">luonnonvarojen </w:t>
      </w:r>
      <w:r>
        <w:t xml:space="preserve">marxilaisesta devalvoitumisesta</w:t>
      </w:r>
      <w:r>
        <w:t xml:space="preserve">, b) </w:t>
      </w:r>
      <w:r>
        <w:rPr>
          <w:color w:val="5D9608"/>
        </w:rPr>
        <w:t xml:space="preserve">suunnitelmatalouden </w:t>
      </w:r>
      <w:r>
        <w:t xml:space="preserve">kyvyttömyydestä </w:t>
      </w:r>
      <w:r>
        <w:t xml:space="preserve">säännellä saasteiden määrää, kun yritykset ovat </w:t>
      </w:r>
      <w:r>
        <w:rPr>
          <w:color w:val="01190F"/>
        </w:rPr>
        <w:t xml:space="preserve">valtion omistuksessa </w:t>
      </w:r>
      <w:r>
        <w:t xml:space="preserve">ja kun </w:t>
      </w:r>
      <w:r>
        <w:rPr>
          <w:color w:val="FB5514"/>
        </w:rPr>
        <w:t xml:space="preserve">valtio </w:t>
      </w:r>
      <w:r>
        <w:t xml:space="preserve">maksaa sakot</w:t>
      </w:r>
      <w:r>
        <w:t xml:space="preserve">, ja </w:t>
      </w:r>
      <w:r>
        <w:rPr>
          <w:color w:val="DE98FD"/>
        </w:rPr>
        <w:t xml:space="preserve">c) stalinistisen raskaan teollisuuden jatkuvasta painotuksesta talouden kehittämiseksi</w:t>
      </w:r>
      <w:r>
        <w:rPr>
          <w:color w:val="98A088"/>
        </w:rPr>
        <w:t xml:space="preserve">, mikä </w:t>
      </w:r>
      <w:r>
        <w:t xml:space="preserve">johtaa </w:t>
      </w:r>
      <w:r>
        <w:rPr>
          <w:color w:val="4F584E"/>
        </w:rPr>
        <w:t xml:space="preserve">paljon intensiivisempään ja vähemmän taloudelliseen energian ja luonnonvarojen käyttöön kuin </w:t>
      </w:r>
      <w:r>
        <w:rPr>
          <w:color w:val="4F584E"/>
        </w:rPr>
        <w:t xml:space="preserve">länsimaissa</w:t>
      </w:r>
      <w:r>
        <w:t xml:space="preserve">. </w:t>
      </w:r>
      <w:r>
        <w:rPr>
          <w:color w:val="5C5300"/>
        </w:rPr>
        <w:t xml:space="preserve">Osallistujat </w:t>
      </w:r>
      <w:r>
        <w:t xml:space="preserve">totesivat toistuvasti, että ympäristöparannuksia ei voida varmistaa ilman todellista omistajuutta, aitoa kilpailua markkinatekijöiden perusteella ja konkurssin uhkaa, jos </w:t>
      </w:r>
      <w:r>
        <w:rPr>
          <w:color w:val="9F6551"/>
        </w:rPr>
        <w:t xml:space="preserve">yritys </w:t>
      </w:r>
      <w:r>
        <w:t xml:space="preserve">tekee huonon päätöksen. </w:t>
      </w:r>
      <w:r>
        <w:rPr>
          <w:color w:val="BCFEC6"/>
        </w:rPr>
        <w:t xml:space="preserve">Virallisesti ehdotettuihin </w:t>
      </w:r>
      <w:r>
        <w:rPr>
          <w:color w:val="BCFEC6"/>
        </w:rPr>
        <w:t xml:space="preserve">ratkaisuihin </w:t>
      </w:r>
      <w:r>
        <w:t xml:space="preserve">kuuluivat lyijyn ja rikin verotus, kannustimet ympäristönsuojeluun ja kierrätykseen, varastojen uudelleenmetsittäminen, siirrettävät päästöoikeudet, ympäristöpankki, joka rahoittaisi saastumisen vähentämiseen tarkoitettuja lainoja, sekä velan vaihtaminen ympäristöön. </w:t>
      </w:r>
      <w:r>
        <w:rPr>
          <w:color w:val="5C5300"/>
        </w:rPr>
        <w:t xml:space="preserve">Heidän </w:t>
      </w:r>
      <w:r>
        <w:t xml:space="preserve">perussuosituksensa oli kuitenkin erottaa </w:t>
      </w:r>
      <w:r>
        <w:rPr>
          <w:color w:val="2B1B04"/>
        </w:rPr>
        <w:t xml:space="preserve">teollisuus </w:t>
      </w:r>
      <w:r>
        <w:rPr>
          <w:color w:val="FB5514"/>
        </w:rPr>
        <w:t xml:space="preserve">ja valtio </w:t>
      </w:r>
      <w:r>
        <w:t xml:space="preserve">toisistaan </w:t>
      </w:r>
      <w:r>
        <w:t xml:space="preserve">ja antaa </w:t>
      </w:r>
      <w:r>
        <w:rPr>
          <w:color w:val="2B1B04"/>
        </w:rPr>
        <w:t xml:space="preserve">sille </w:t>
      </w:r>
      <w:r>
        <w:t xml:space="preserve">täysi vastuu saastumisen valvonnasta. Vallankumous voi tehdä enemmän kuin kongressin julistukset. Skeptisyys näkyi hyvin </w:t>
      </w:r>
      <w:r>
        <w:rPr>
          <w:color w:val="AE7AA1"/>
        </w:rPr>
        <w:t xml:space="preserve">puolalaisten </w:t>
      </w:r>
      <w:r>
        <w:rPr>
          <w:color w:val="C2A393"/>
        </w:rPr>
        <w:t xml:space="preserve">kongressissa </w:t>
      </w:r>
      <w:r>
        <w:rPr>
          <w:color w:val="B5AFC4"/>
        </w:rPr>
        <w:t xml:space="preserve">kertomassa </w:t>
      </w:r>
      <w:r>
        <w:rPr>
          <w:color w:val="B5AFC4"/>
        </w:rPr>
        <w:t xml:space="preserve">vitsissä</w:t>
      </w:r>
      <w:r>
        <w:rPr>
          <w:color w:val="B5AFC4"/>
        </w:rPr>
        <w:t xml:space="preserve">: "Maailmanloppu on varmasti tulossa</w:t>
      </w:r>
      <w:r>
        <w:t xml:space="preserve">". </w:t>
      </w:r>
      <w:r>
        <w:rPr>
          <w:color w:val="0232FD"/>
        </w:rPr>
        <w:t xml:space="preserve">Venäläiset </w:t>
      </w:r>
      <w:r>
        <w:t xml:space="preserve">puhuvat rauhasta. Palestiinalaiset puhuvat vaaleista. Ja puolalaiset ryhtyvät hommiin." </w:t>
      </w:r>
      <w:r>
        <w:rPr>
          <w:color w:val="6A3A35"/>
        </w:rPr>
        <w:t xml:space="preserve">Tällaisen markkinaperiaatteisiin siirtymisen seuraukset </w:t>
      </w:r>
      <w:r>
        <w:t xml:space="preserve">ovat selvästi aivan eri asia kuin se, että </w:t>
      </w:r>
      <w:r>
        <w:rPr>
          <w:color w:val="01190F"/>
        </w:rPr>
        <w:t xml:space="preserve">Puola </w:t>
      </w:r>
      <w:r>
        <w:t xml:space="preserve">työskentelee jo valtakunnallisten päästömarkkinoiden parissa metaanisaasteen vähentämiseksi tai että </w:t>
      </w:r>
      <w:r>
        <w:rPr>
          <w:color w:val="0232FD"/>
        </w:rPr>
        <w:t xml:space="preserve">Neuvostoliitto </w:t>
      </w:r>
      <w:r>
        <w:t xml:space="preserve">suunnittelee ensi vuonna kaupattavien päästöoikeuksien käyttöönottoa joissakin tasavalloissa. </w:t>
      </w:r>
      <w:r>
        <w:t xml:space="preserve">Näihin </w:t>
      </w:r>
      <w:r>
        <w:rPr>
          <w:color w:val="6A3A35"/>
        </w:rPr>
        <w:t xml:space="preserve">vaikutuksiin </w:t>
      </w:r>
      <w:r>
        <w:t xml:space="preserve">kuuluvat: - Yksityistäminen. </w:t>
      </w:r>
      <w:r>
        <w:rPr>
          <w:color w:val="01190F"/>
        </w:rPr>
        <w:t xml:space="preserve">Puolalla on </w:t>
      </w:r>
      <w:r>
        <w:t xml:space="preserve">40 miljardin dollarin ulkomaanvelka ja räjähdysmäisesti kiihtyvä inflaatio, ja sen </w:t>
      </w:r>
      <w:r>
        <w:t xml:space="preserve">on </w:t>
      </w:r>
      <w:r>
        <w:t xml:space="preserve">yksityistettävä teollisuuttaan ja poistettava tukia, jotta </w:t>
      </w:r>
      <w:r>
        <w:rPr>
          <w:color w:val="01190F"/>
        </w:rPr>
        <w:t xml:space="preserve">sen </w:t>
      </w:r>
      <w:r>
        <w:t xml:space="preserve">valuutta saataisiin </w:t>
      </w:r>
      <w:r>
        <w:t xml:space="preserve">vakautettua </w:t>
      </w:r>
      <w:r>
        <w:t xml:space="preserve">ja jotta se voisi saada kansainvälistä apua. </w:t>
      </w:r>
      <w:r>
        <w:rPr>
          <w:color w:val="BA6801"/>
        </w:rPr>
        <w:t xml:space="preserve">Markkinapohjainen saastumisen sääntely </w:t>
      </w:r>
      <w:r>
        <w:t xml:space="preserve">voi kuluttaa </w:t>
      </w:r>
      <w:r>
        <w:rPr>
          <w:color w:val="168E5C"/>
        </w:rPr>
        <w:t xml:space="preserve">jonkin verran pääomaa, </w:t>
      </w:r>
      <w:r>
        <w:rPr>
          <w:color w:val="16C0D0"/>
        </w:rPr>
        <w:t xml:space="preserve">joka muutoin </w:t>
      </w:r>
      <w:r>
        <w:rPr>
          <w:color w:val="168E5C"/>
        </w:rPr>
        <w:t xml:space="preserve">käytettäisiin valtion omistamien teollisuudenalojen ostamiseen</w:t>
      </w:r>
      <w:r>
        <w:t xml:space="preserve">. Mutta se voisi myös nopeuttaa "markkinoitumista" vakiinnuttamalla teollisuuden vastuullisuuden, hajottamalla valtion monopolit, ottamalla johtajat mukaan ratkaisuun ja varmistamalla, että nykyaikaistaminen on peruuttamatonta, vaikka ympäristövaikutuksia ei ole otettu huomioon - halvin ratkaisu. Kuten </w:t>
      </w:r>
      <w:r>
        <w:rPr>
          <w:color w:val="04640D"/>
        </w:rPr>
        <w:t xml:space="preserve">kongressin</w:t>
      </w:r>
      <w:r>
        <w:t xml:space="preserve"> osallistujat </w:t>
      </w:r>
      <w:r>
        <w:t xml:space="preserve">totesivat, pääoman niukkuus merkitsee, että </w:t>
      </w:r>
      <w:r>
        <w:rPr>
          <w:color w:val="C62100"/>
        </w:rPr>
        <w:t xml:space="preserve">sääntelyn kustannukset on minimoitava käyttämällä monenlaisia, yksittäisille yrityksille sopivia ratkaisuja</w:t>
      </w:r>
      <w:r>
        <w:t xml:space="preserve">. </w:t>
      </w:r>
      <w:r>
        <w:rPr>
          <w:color w:val="C62100"/>
        </w:rPr>
        <w:t xml:space="preserve">Tämä </w:t>
      </w:r>
      <w:r>
        <w:t xml:space="preserve">tarkoittaa </w:t>
      </w:r>
      <w:r>
        <w:rPr>
          <w:color w:val="014347"/>
        </w:rPr>
        <w:t xml:space="preserve">yksinkertaisia ja selkeitä sääntöjä</w:t>
      </w:r>
      <w:r>
        <w:rPr>
          <w:color w:val="233809"/>
        </w:rPr>
        <w:t xml:space="preserve">, joilla </w:t>
      </w:r>
      <w:r>
        <w:rPr>
          <w:color w:val="014347"/>
        </w:rPr>
        <w:t xml:space="preserve">varmistetaan ensimmäiset suuret vähennyspaketit ja lykätään monimutkaisempia kysymyksiä, kuten riskitekijöitä</w:t>
      </w:r>
      <w:r>
        <w:t xml:space="preserve">. </w:t>
      </w:r>
      <w:r>
        <w:rPr>
          <w:color w:val="C62100"/>
        </w:rPr>
        <w:t xml:space="preserve">Se </w:t>
      </w:r>
      <w:r>
        <w:t xml:space="preserve">tarkoittaa </w:t>
      </w:r>
      <w:r>
        <w:t xml:space="preserve">myös </w:t>
      </w:r>
      <w:r>
        <w:rPr>
          <w:color w:val="42083B"/>
        </w:rPr>
        <w:t xml:space="preserve">määrällisten päästörajojen, kuten siirrettävien päästöoikeuksien, käyttöä hintoihin perustuvien rajoitusten, kuten jätevesimaksujen, sijasta</w:t>
      </w:r>
      <w:r>
        <w:t xml:space="preserve">. </w:t>
      </w:r>
      <w:r>
        <w:rPr>
          <w:color w:val="42083B"/>
        </w:rPr>
        <w:t xml:space="preserve">Tämä </w:t>
      </w:r>
      <w:r>
        <w:t xml:space="preserve">johtuu siitä, että </w:t>
      </w:r>
      <w:r>
        <w:rPr>
          <w:color w:val="82785D"/>
        </w:rPr>
        <w:t xml:space="preserve">kiintiöiden saavuttamiseen koulutetut johtajat </w:t>
      </w:r>
      <w:r>
        <w:t xml:space="preserve">reagoivat pikemminkin määrällisiin kuin hintasignaaleihin - Luova rahoitus. Edes halvimmat vihreät ratkaisut vaativat miljardeja dollareita. Uudenlaisella rahoituksella on saatava pääomaa käyttöön ilman, että Puolan valuuttavarannot ehtyvät - Demokratisointi - saastutustiedot </w:t>
      </w:r>
      <w:r>
        <w:t xml:space="preserve">ovat olleet </w:t>
      </w:r>
      <w:r>
        <w:rPr>
          <w:color w:val="847D81"/>
        </w:rPr>
        <w:t xml:space="preserve">itäblokissa </w:t>
      </w:r>
      <w:r>
        <w:t xml:space="preserve">yleensä valtiosalaisuus. Vaikka Puolan tiedot ovat olleet vapaasti saatavilla vuodesta 1980 lähtien, ei ole sattumaa, että osallistujat ovat kannattaneet vapaata tiedonkulkua. Kun tieto kulkee, yleisön osallistuminen seuraa, ja sortoa on vaikea ottaa uudelleen käyttöön - Kaiken kattava vastavuoroisuus. </w:t>
      </w:r>
      <w:r>
        <w:rPr>
          <w:color w:val="023087"/>
        </w:rPr>
        <w:t xml:space="preserve">Eräs osallistuja </w:t>
      </w:r>
      <w:r>
        <w:t xml:space="preserve">totesi hätäisesti, että </w:t>
      </w:r>
      <w:r>
        <w:rPr>
          <w:color w:val="B7DAD2"/>
        </w:rPr>
        <w:t xml:space="preserve">Amerikassa </w:t>
      </w:r>
      <w:r>
        <w:t xml:space="preserve">on vapaat hyödykemarkkinat mutta suunnitelmatalous ympäristön suojelemiseksi, kun taas </w:t>
      </w:r>
      <w:r>
        <w:rPr>
          <w:color w:val="01190F"/>
        </w:rPr>
        <w:t xml:space="preserve">Puola </w:t>
      </w:r>
      <w:r>
        <w:t xml:space="preserve">edustaa päinvastaista tilannetta. </w:t>
      </w:r>
      <w:r>
        <w:rPr>
          <w:color w:val="023087"/>
        </w:rPr>
        <w:t xml:space="preserve">Hänen mukaansa </w:t>
      </w:r>
      <w:r>
        <w:t xml:space="preserve">Yhdysvaltojen on yhä vaikeampi pitää kiinni sääntelystä toiseen, kun </w:t>
      </w:r>
      <w:r>
        <w:rPr>
          <w:color w:val="847D81"/>
        </w:rPr>
        <w:t xml:space="preserve">myös itäblokki </w:t>
      </w:r>
      <w:r>
        <w:t xml:space="preserve">marssii eri tahtiin. </w:t>
      </w:r>
      <w:r>
        <w:t xml:space="preserve">Tällä hetkellä </w:t>
      </w:r>
      <w:r>
        <w:rPr>
          <w:color w:val="01190F"/>
        </w:rPr>
        <w:t xml:space="preserve">Puola </w:t>
      </w:r>
      <w:r>
        <w:t xml:space="preserve">muistuttaa </w:t>
      </w:r>
      <w:r>
        <w:t xml:space="preserve">enemmän 1800-luvun Pittsburghia kuin nykyaikaista teollisuusyhteiskuntaa - tuotanto on vanhentunutta, ympäristöasioiden hallinta puutteellista ja ympäristötietoisuus vähäistä. Vapaan markkinatalouden toteuttamiseen kohdistuvat jatkuvat paineet viittaavat kuitenkin siihen, että </w:t>
      </w:r>
      <w:r>
        <w:rPr>
          <w:color w:val="04640D"/>
        </w:rPr>
        <w:t xml:space="preserve">kongressin </w:t>
      </w:r>
      <w:r>
        <w:t xml:space="preserve">visio </w:t>
      </w:r>
      <w:r>
        <w:t xml:space="preserve">ei ollut täysin mielikuvituksellinen. </w:t>
      </w:r>
      <w:r>
        <w:rPr>
          <w:color w:val="196956"/>
        </w:rPr>
        <w:t xml:space="preserve">Levin, joka on ympäristöviraston (EPA) sääntelyn uudistamisesta vastaava entinen johtaja, </w:t>
      </w:r>
      <w:r>
        <w:rPr>
          <w:color w:val="196956"/>
        </w:rPr>
        <w:t xml:space="preserve">on </w:t>
      </w:r>
      <w:r>
        <w:t xml:space="preserve">muokannut tämän artikkelin </w:t>
      </w:r>
      <w:r>
        <w:t xml:space="preserve">Society for Clean Air and Waste Management -lehden marraskuun kolumnistaan.</w:t>
      </w:r>
    </w:p>
    <w:p>
      <w:r>
        <w:rPr>
          <w:b/>
        </w:rPr>
        <w:t xml:space="preserve">Asiakirjan numero 987</w:t>
      </w:r>
    </w:p>
    <w:p>
      <w:r>
        <w:rPr>
          <w:b/>
        </w:rPr>
        <w:t xml:space="preserve">Asiakirjan tunniste: wsj1285-001</w:t>
      </w:r>
    </w:p>
    <w:p>
      <w:r>
        <w:t xml:space="preserve">Joidenkin teknologiayhtiöiden pettymykselliset tulosraportit ovat kiristäneet </w:t>
      </w:r>
      <w:r>
        <w:rPr>
          <w:color w:val="310106"/>
        </w:rPr>
        <w:t xml:space="preserve">sijoittajien </w:t>
      </w:r>
      <w:r>
        <w:t xml:space="preserve">hermoja </w:t>
      </w:r>
      <w:r>
        <w:rPr>
          <w:color w:val="310106"/>
        </w:rPr>
        <w:t xml:space="preserve">pörssin ulkopuolisilla markkinoilla siinä määrin, että </w:t>
      </w:r>
      <w:r>
        <w:t xml:space="preserve">he ovat myyneet Apple Computerin, Intelin ja monien muiden tietokonekonsernien osakkeita. Näiden ja muiden teknologiayhtiöiden osakkeiden lasku vaikutti osaltaan </w:t>
      </w:r>
      <w:r>
        <w:rPr>
          <w:color w:val="04640D"/>
        </w:rPr>
        <w:t xml:space="preserve">Nasdaq composite -indeksin </w:t>
      </w:r>
      <w:r>
        <w:t xml:space="preserve">0,7 prosentin </w:t>
      </w:r>
      <w:r>
        <w:t xml:space="preserve">laskuun. </w:t>
      </w:r>
      <w:r>
        <w:rPr>
          <w:color w:val="04640D"/>
        </w:rPr>
        <w:t xml:space="preserve">Se </w:t>
      </w:r>
      <w:r>
        <w:t xml:space="preserve">sulkeutui 3,45 prosenttia alempana 467,22 pisteeseen. Teknologiayhtiöiden osakkeiden tulevaisuudennäkymiä koskeva hermostuneisuus vaikutti myös </w:t>
      </w:r>
      <w:r>
        <w:rPr>
          <w:color w:val="FEFB0A"/>
        </w:rPr>
        <w:t xml:space="preserve">teollisuusyhtiöiden osakkeita kuvaavaan Dow Jones -indeksiin</w:t>
      </w:r>
      <w:r>
        <w:rPr>
          <w:color w:val="FB5514"/>
        </w:rPr>
        <w:t xml:space="preserve">, joka </w:t>
      </w:r>
      <w:r>
        <w:rPr>
          <w:color w:val="FEFB0A"/>
        </w:rPr>
        <w:t xml:space="preserve">laski noin 1 prosentin</w:t>
      </w:r>
      <w:r>
        <w:t xml:space="preserve">. </w:t>
      </w:r>
      <w:r>
        <w:rPr>
          <w:color w:val="E115C0"/>
        </w:rPr>
        <w:t xml:space="preserve">Lähinnä teknologiayhtiöiden osakkeiden myynnin vuoksi </w:t>
      </w:r>
      <w:r>
        <w:t xml:space="preserve">Nasdaq-indeksi, joka koostuu 100 suurimmasta ei-rahoitusalan osakkeesta, joilla käydään kauppaa näillä pörssin ulkopuolisilla markkinoilla, laski 4,58 prosenttia 457,52 pisteeseen. Suurten vakuutus- ja pankkialan osakkeiden Nasdaq Financial -indeksi laski 2,38 prosenttia 458,32 pisteeseen. Joidenkin kauppiaiden mukaan </w:t>
      </w:r>
      <w:r>
        <w:rPr>
          <w:color w:val="E115C0"/>
        </w:rPr>
        <w:t xml:space="preserve">teknologiayhtiöiden osakkeiden myynti </w:t>
      </w:r>
      <w:r>
        <w:t xml:space="preserve">vähäisellä volyymilla heijasti sijoittajien luottamuksen puutetta. </w:t>
      </w:r>
      <w:r>
        <w:rPr>
          <w:color w:val="00587F"/>
        </w:rPr>
        <w:t xml:space="preserve">Charlie Howley, Connecticutin Stamfordissa sijaitsevan SoundView Financialin OTC-kaupankäynnistä vastaava varatoimitusjohtaja, </w:t>
      </w:r>
      <w:r>
        <w:t xml:space="preserve">sanoi kuitenkin, että </w:t>
      </w:r>
      <w:r>
        <w:rPr>
          <w:color w:val="E115C0"/>
        </w:rPr>
        <w:t xml:space="preserve">myynti </w:t>
      </w:r>
      <w:r>
        <w:t xml:space="preserve">oli kurinalaista. "Se </w:t>
      </w:r>
      <w:r>
        <w:rPr>
          <w:color w:val="E115C0"/>
        </w:rPr>
        <w:t xml:space="preserve">on </w:t>
      </w:r>
      <w:r>
        <w:t xml:space="preserve">rauhallinen vetäytymispaikka", </w:t>
      </w:r>
      <w:r>
        <w:rPr>
          <w:color w:val="00587F"/>
        </w:rPr>
        <w:t xml:space="preserve">Howley </w:t>
      </w:r>
      <w:r>
        <w:t xml:space="preserve">sanoi</w:t>
      </w:r>
      <w:r>
        <w:t xml:space="preserve">. "</w:t>
      </w:r>
      <w:r>
        <w:rPr>
          <w:color w:val="E115C0"/>
        </w:rPr>
        <w:t xml:space="preserve">Se </w:t>
      </w:r>
      <w:r>
        <w:t xml:space="preserve">ei ole mitään </w:t>
      </w:r>
      <w:r>
        <w:t xml:space="preserve">dramaattista, vain rutiininomaista massamyyntiä." </w:t>
      </w:r>
      <w:r>
        <w:t xml:space="preserve">Hän sanoi, että osa </w:t>
      </w:r>
      <w:r>
        <w:rPr>
          <w:color w:val="E115C0"/>
        </w:rPr>
        <w:t xml:space="preserve">siitä </w:t>
      </w:r>
      <w:r>
        <w:t xml:space="preserve">johtui suurten yhtiöiden odotettua alhaisemmista tuloksista. Osa </w:t>
      </w:r>
      <w:r>
        <w:rPr>
          <w:color w:val="E115C0"/>
        </w:rPr>
        <w:t xml:space="preserve">siitä oli kuitenkin </w:t>
      </w:r>
      <w:r>
        <w:t xml:space="preserve">myös osakkeita myyneiden </w:t>
      </w:r>
      <w:r>
        <w:rPr>
          <w:color w:val="0BC582"/>
        </w:rPr>
        <w:t xml:space="preserve">sijoittajien</w:t>
      </w:r>
      <w:r>
        <w:t xml:space="preserve"> voittojen realisointia, sillä he </w:t>
      </w:r>
      <w:r>
        <w:rPr>
          <w:color w:val="0BC582"/>
        </w:rPr>
        <w:t xml:space="preserve">saivat suuria voittoja joistakin osakkeista</w:t>
      </w:r>
      <w:r>
        <w:t xml:space="preserve">. </w:t>
      </w:r>
      <w:r>
        <w:t xml:space="preserve">Eilinen 117,2 miljoonan osakkeen volyymi jäi selvästi alle </w:t>
      </w:r>
      <w:r>
        <w:rPr>
          <w:color w:val="9E8317"/>
        </w:rPr>
        <w:t xml:space="preserve">viime viikon </w:t>
      </w:r>
      <w:r>
        <w:t xml:space="preserve">177 miljoonan osakkeen keskiarvon</w:t>
      </w:r>
      <w:r>
        <w:t xml:space="preserve">. </w:t>
      </w:r>
      <w:r>
        <w:rPr>
          <w:color w:val="01190F"/>
        </w:rPr>
        <w:t xml:space="preserve">Lokakuussa </w:t>
      </w:r>
      <w:r>
        <w:rPr>
          <w:color w:val="847D81"/>
        </w:rPr>
        <w:t xml:space="preserve">päivittäinen volyymi on </w:t>
      </w:r>
      <w:r>
        <w:rPr>
          <w:color w:val="01190F"/>
        </w:rPr>
        <w:t xml:space="preserve">tähän mennessä </w:t>
      </w:r>
      <w:r>
        <w:rPr>
          <w:color w:val="847D81"/>
        </w:rPr>
        <w:t xml:space="preserve">ollut keskimäärin 150,3 miljoonaa</w:t>
      </w:r>
      <w:r>
        <w:t xml:space="preserve">, </w:t>
      </w:r>
      <w:r>
        <w:rPr>
          <w:color w:val="847D81"/>
        </w:rPr>
        <w:t xml:space="preserve">joten </w:t>
      </w:r>
      <w:r>
        <w:rPr>
          <w:color w:val="58018B"/>
        </w:rPr>
        <w:t xml:space="preserve">lokakuusta saattaa </w:t>
      </w:r>
      <w:r>
        <w:t xml:space="preserve">tulla </w:t>
      </w:r>
      <w:r>
        <w:t xml:space="preserve">tämän vuoden vilkkain kuukausi. </w:t>
      </w:r>
      <w:r>
        <w:rPr>
          <w:color w:val="B70639"/>
        </w:rPr>
        <w:t xml:space="preserve">Apple Computer, </w:t>
      </w:r>
      <w:r>
        <w:rPr>
          <w:color w:val="703B01"/>
        </w:rPr>
        <w:t xml:space="preserve">joka </w:t>
      </w:r>
      <w:r>
        <w:rPr>
          <w:color w:val="B70639"/>
        </w:rPr>
        <w:t xml:space="preserve">raportoi </w:t>
      </w:r>
      <w:r>
        <w:rPr>
          <w:color w:val="F7F1DF"/>
        </w:rPr>
        <w:t xml:space="preserve">perjantaina </w:t>
      </w:r>
      <w:r>
        <w:rPr>
          <w:color w:val="B70639"/>
        </w:rPr>
        <w:t xml:space="preserve">heikosta tuloksesta, </w:t>
      </w:r>
      <w:r>
        <w:t xml:space="preserve">menetti 1 1/4 46 3/4 1,1 miljoonasta osakkeesta. </w:t>
      </w:r>
      <w:r>
        <w:rPr>
          <w:color w:val="118B8A"/>
        </w:rPr>
        <w:t xml:space="preserve">Stratus Computer, </w:t>
      </w:r>
      <w:r>
        <w:rPr>
          <w:color w:val="4AFEFA"/>
        </w:rPr>
        <w:t xml:space="preserve">joka </w:t>
      </w:r>
      <w:r>
        <w:rPr>
          <w:color w:val="118B8A"/>
        </w:rPr>
        <w:t xml:space="preserve">raportoi </w:t>
      </w:r>
      <w:r>
        <w:rPr>
          <w:color w:val="FCB164"/>
        </w:rPr>
        <w:t xml:space="preserve">perjantai-iltana </w:t>
      </w:r>
      <w:r>
        <w:rPr>
          <w:color w:val="118B8A"/>
        </w:rPr>
        <w:t xml:space="preserve">pettymyksen tuottaneen ennusteen mukaisesta tuloksesta</w:t>
      </w:r>
      <w:r>
        <w:t xml:space="preserve">, laski 3/4 24:ään 816 000 osakkeesta. Sijoittajat eivät ilmeisesti pitäneet myöskään </w:t>
      </w:r>
      <w:r>
        <w:rPr>
          <w:color w:val="796EE6"/>
        </w:rPr>
        <w:t xml:space="preserve">Rainbow Technologiesin </w:t>
      </w:r>
      <w:r>
        <w:t xml:space="preserve">uutisista</w:t>
      </w:r>
      <w:r>
        <w:t xml:space="preserve">. </w:t>
      </w:r>
      <w:r>
        <w:rPr>
          <w:color w:val="796EE6"/>
        </w:rPr>
        <w:t xml:space="preserve">Jälkimmäisen </w:t>
      </w:r>
      <w:r>
        <w:t xml:space="preserve">mukaan nettotulos oli 17 senttiä osakkeelta kolmannella neljänneksellä, kun se vuotta aiemmin oli 16 senttiä osakkeelta. </w:t>
      </w:r>
      <w:r>
        <w:rPr>
          <w:color w:val="796EE6"/>
        </w:rPr>
        <w:t xml:space="preserve">Rainbow'n </w:t>
      </w:r>
      <w:r>
        <w:t xml:space="preserve">osake </w:t>
      </w:r>
      <w:r>
        <w:t xml:space="preserve">laski 2:sta 14 1/4:ään. </w:t>
      </w:r>
      <w:r>
        <w:rPr>
          <w:color w:val="000D2C"/>
        </w:rPr>
        <w:t xml:space="preserve">Muita teknologiayhtiöiden osakkeita</w:t>
      </w:r>
      <w:r>
        <w:rPr>
          <w:color w:val="53495F"/>
        </w:rPr>
        <w:t xml:space="preserve">, jotka </w:t>
      </w:r>
      <w:r>
        <w:rPr>
          <w:color w:val="000D2C"/>
        </w:rPr>
        <w:t xml:space="preserve">heikkenivät, </w:t>
      </w:r>
      <w:r>
        <w:t xml:space="preserve">olivat </w:t>
      </w:r>
      <w:r>
        <w:rPr>
          <w:color w:val="F95475"/>
        </w:rPr>
        <w:t xml:space="preserve">Intelin osakkeet</w:t>
      </w:r>
      <w:r>
        <w:rPr>
          <w:color w:val="61FC03"/>
        </w:rPr>
        <w:t xml:space="preserve">, jotka </w:t>
      </w:r>
      <w:r>
        <w:rPr>
          <w:color w:val="F95475"/>
        </w:rPr>
        <w:t xml:space="preserve">laskivat 1 1/4 33 1/2:een 1,9 miljoonalla osakkeella</w:t>
      </w:r>
      <w:r>
        <w:t xml:space="preserve">, </w:t>
      </w:r>
      <w:r>
        <w:rPr>
          <w:color w:val="5D9608"/>
        </w:rPr>
        <w:t xml:space="preserve">Mentor Graphicsin osakkeet, </w:t>
      </w:r>
      <w:r>
        <w:rPr>
          <w:color w:val="DE98FD"/>
        </w:rPr>
        <w:t xml:space="preserve">jotka </w:t>
      </w:r>
      <w:r>
        <w:rPr>
          <w:color w:val="5D9608"/>
        </w:rPr>
        <w:t xml:space="preserve">laskivat 3/4 16 1/4:ään 1,6 miljoonalla osakkeella</w:t>
      </w:r>
      <w:r>
        <w:t xml:space="preserve">, </w:t>
      </w:r>
      <w:r>
        <w:rPr>
          <w:color w:val="98A088"/>
        </w:rPr>
        <w:t xml:space="preserve">Sun Microsystemsin osakkeet, </w:t>
      </w:r>
      <w:r>
        <w:rPr>
          <w:color w:val="4F584E"/>
        </w:rPr>
        <w:t xml:space="preserve">jotka </w:t>
      </w:r>
      <w:r>
        <w:rPr>
          <w:color w:val="98A088"/>
        </w:rPr>
        <w:t xml:space="preserve">laskivat 3/8 18 1/4:ään</w:t>
      </w:r>
      <w:r>
        <w:t xml:space="preserve">, ja </w:t>
      </w:r>
      <w:r>
        <w:rPr>
          <w:color w:val="248AD0"/>
        </w:rPr>
        <w:t xml:space="preserve">MCI Communicationsin osakkeet, </w:t>
      </w:r>
      <w:r>
        <w:rPr>
          <w:color w:val="5C5300"/>
        </w:rPr>
        <w:t xml:space="preserve">jotka </w:t>
      </w:r>
      <w:r>
        <w:rPr>
          <w:color w:val="248AD0"/>
        </w:rPr>
        <w:t xml:space="preserve">laskivat 1:n 42 3/4:ään</w:t>
      </w:r>
      <w:r>
        <w:t xml:space="preserve">. </w:t>
      </w:r>
      <w:r>
        <w:t xml:space="preserve">Kauppiaat sanoivat, että </w:t>
      </w:r>
      <w:r>
        <w:rPr>
          <w:color w:val="9F6551"/>
        </w:rPr>
        <w:t xml:space="preserve">Microsoftin osake, </w:t>
      </w:r>
      <w:r>
        <w:rPr>
          <w:color w:val="BCFEC6"/>
        </w:rPr>
        <w:t xml:space="preserve">joka </w:t>
      </w:r>
      <w:r>
        <w:rPr>
          <w:color w:val="9F6551"/>
        </w:rPr>
        <w:t xml:space="preserve">nousi ennätysvauhtia </w:t>
      </w:r>
      <w:r>
        <w:rPr>
          <w:color w:val="932C70"/>
        </w:rPr>
        <w:t xml:space="preserve">viime viikolla</w:t>
      </w:r>
      <w:r>
        <w:t xml:space="preserve">, oli voittojen ottamisen uhri ja laski 2 1/8 83 1/8:aan. </w:t>
      </w:r>
      <w:r>
        <w:rPr>
          <w:color w:val="2B1B04"/>
        </w:rPr>
        <w:t xml:space="preserve">Conner Peripheralsin osakkeet </w:t>
      </w:r>
      <w:r>
        <w:t xml:space="preserve">pysyivät ennallaan 15:ssä. Yritysosto-osakkeista </w:t>
      </w:r>
      <w:r>
        <w:rPr>
          <w:color w:val="B5AFC4"/>
        </w:rPr>
        <w:t xml:space="preserve">Jefferson Smurfit </w:t>
      </w:r>
      <w:r>
        <w:t xml:space="preserve">nousi </w:t>
      </w:r>
      <w:r>
        <w:t xml:space="preserve">1 1/4 42 1/2:een sen jälkeen, kun </w:t>
      </w:r>
      <w:r>
        <w:rPr>
          <w:color w:val="D4C67A"/>
        </w:rPr>
        <w:t xml:space="preserve">SIBV-MS Holdings </w:t>
      </w:r>
      <w:r>
        <w:t xml:space="preserve">ilmoitti, </w:t>
      </w:r>
      <w:r>
        <w:rPr>
          <w:color w:val="AE7AA1"/>
        </w:rPr>
        <w:t xml:space="preserve">että </w:t>
      </w:r>
      <w:r>
        <w:rPr>
          <w:color w:val="6A3A35"/>
        </w:rPr>
        <w:t xml:space="preserve">Jefferson Smurfitin </w:t>
      </w:r>
      <w:r>
        <w:rPr>
          <w:color w:val="C2A393"/>
        </w:rPr>
        <w:t xml:space="preserve">vähemmistöomistajille </w:t>
      </w:r>
      <w:r>
        <w:rPr>
          <w:color w:val="0232FD"/>
        </w:rPr>
        <w:t xml:space="preserve">maksettavaa </w:t>
      </w:r>
      <w:r>
        <w:rPr>
          <w:color w:val="C2A393"/>
        </w:rPr>
        <w:t xml:space="preserve">hintaa </w:t>
      </w:r>
      <w:r>
        <w:rPr>
          <w:color w:val="AE7AA1"/>
        </w:rPr>
        <w:t xml:space="preserve">nostettiin 43 dollariin osakkeelta</w:t>
      </w:r>
      <w:r>
        <w:t xml:space="preserve">. </w:t>
      </w:r>
      <w:r>
        <w:rPr>
          <w:color w:val="AE7AA1"/>
        </w:rPr>
        <w:t xml:space="preserve">Osakekohtainen 1,25 dollarin korotus tehdään </w:t>
      </w:r>
      <w:r>
        <w:rPr>
          <w:color w:val="D4C67A"/>
        </w:rPr>
        <w:t xml:space="preserve">SIBV-MS:n </w:t>
      </w:r>
      <w:r>
        <w:t xml:space="preserve">osakkeiden takaisinostotarjoukseen liittyvän osakkeenomistajien kanteen ratkaisemiseksi</w:t>
      </w:r>
      <w:r>
        <w:t xml:space="preserve">. </w:t>
      </w:r>
      <w:r>
        <w:rPr>
          <w:color w:val="D4C67A"/>
        </w:rPr>
        <w:t xml:space="preserve">SIBV-MS Holdings </w:t>
      </w:r>
      <w:r>
        <w:t xml:space="preserve">on uusi yritys, jonka omistavat </w:t>
      </w:r>
      <w:r>
        <w:rPr>
          <w:color w:val="168E5C"/>
        </w:rPr>
        <w:t xml:space="preserve">Jefferson Smurfitin</w:t>
      </w:r>
      <w:r>
        <w:rPr>
          <w:color w:val="BA6801"/>
        </w:rPr>
        <w:t xml:space="preserve"> tytäryhtiö </w:t>
      </w:r>
      <w:r>
        <w:t xml:space="preserve">ja Morgan Stanleyn kommandiittiyhtiö. </w:t>
      </w:r>
      <w:r>
        <w:rPr>
          <w:color w:val="168E5C"/>
        </w:rPr>
        <w:t xml:space="preserve">Jefferson Smurfitin</w:t>
      </w:r>
      <w:r>
        <w:rPr>
          <w:color w:val="BA6801"/>
        </w:rPr>
        <w:t xml:space="preserve"> tytäryhtiö </w:t>
      </w:r>
      <w:r>
        <w:rPr>
          <w:color w:val="BA6801"/>
        </w:rPr>
        <w:t xml:space="preserve">Smurfit International B. V. </w:t>
      </w:r>
      <w:r>
        <w:t xml:space="preserve">omistaa </w:t>
      </w:r>
      <w:r>
        <w:rPr>
          <w:color w:val="16C0D0"/>
        </w:rPr>
        <w:t xml:space="preserve">noin 78 prosenttia ulkona olevista osakkeista</w:t>
      </w:r>
      <w:r>
        <w:t xml:space="preserve">. </w:t>
      </w:r>
      <w:r>
        <w:rPr>
          <w:color w:val="D4C67A"/>
        </w:rPr>
        <w:t xml:space="preserve">SIBV-MS Holdings </w:t>
      </w:r>
      <w:r>
        <w:t xml:space="preserve">ostaa </w:t>
      </w:r>
      <w:r>
        <w:rPr>
          <w:color w:val="16C0D0"/>
        </w:rPr>
        <w:t xml:space="preserve">nämä osakkeet </w:t>
      </w:r>
      <w:r>
        <w:t xml:space="preserve">41,75 dollarilla osakkeelta vähemmistöosuuden hankinnan yhteydessä. </w:t>
      </w:r>
      <w:r>
        <w:rPr>
          <w:color w:val="C62100"/>
        </w:rPr>
        <w:t xml:space="preserve">Toinen ostokohde, LIN Broadcasting</w:t>
      </w:r>
      <w:r>
        <w:t xml:space="preserve">, laski 1/2 110 1/8:aan 313800 osakkeella. </w:t>
      </w:r>
      <w:r>
        <w:rPr>
          <w:color w:val="C62100"/>
        </w:rPr>
        <w:t xml:space="preserve">LIN:n </w:t>
      </w:r>
      <w:r>
        <w:t xml:space="preserve">kosija</w:t>
      </w:r>
      <w:r>
        <w:t xml:space="preserve">, McCaw Cellular Communications, laski 1:40 lähes 350 000 osakkeella. </w:t>
      </w:r>
      <w:r>
        <w:rPr>
          <w:color w:val="014347"/>
        </w:rPr>
        <w:t xml:space="preserve">Joidenkin analyytikoiden </w:t>
      </w:r>
      <w:r>
        <w:t xml:space="preserve">mukaan </w:t>
      </w:r>
      <w:r>
        <w:rPr>
          <w:color w:val="233809"/>
        </w:rPr>
        <w:t xml:space="preserve">sijoittajat </w:t>
      </w:r>
      <w:r>
        <w:t xml:space="preserve">alkavat kiinnittää enemmän huomiota tuloksiin, osittain vastauksena viimeisimpiin pettymyksiin. Heidän mukaansa </w:t>
      </w:r>
      <w:r>
        <w:rPr>
          <w:color w:val="42083B"/>
        </w:rPr>
        <w:t xml:space="preserve">sijoittajat suosivat </w:t>
      </w:r>
      <w:r>
        <w:rPr>
          <w:color w:val="82785D"/>
        </w:rPr>
        <w:t xml:space="preserve">yrityksiä</w:t>
      </w:r>
      <w:r>
        <w:rPr>
          <w:color w:val="023087"/>
        </w:rPr>
        <w:t xml:space="preserve">, jotka </w:t>
      </w:r>
      <w:r>
        <w:rPr>
          <w:color w:val="82785D"/>
        </w:rPr>
        <w:t xml:space="preserve">raportoivat 15-20 prosentin vuotuisesta tuloskasvusta</w:t>
      </w:r>
      <w:r>
        <w:t xml:space="preserve">. </w:t>
      </w:r>
      <w:r>
        <w:rPr>
          <w:color w:val="42083B"/>
        </w:rPr>
        <w:t xml:space="preserve">Tämä </w:t>
      </w:r>
      <w:r>
        <w:t xml:space="preserve">olisi hyvä uutinen pörssin ulkopuolisille markkinoille, sanovat jotkut analyytikot, koska niillä käydään kauppaa monilla osakkeilla, joilla on vain vähän kasvua. </w:t>
      </w:r>
      <w:r>
        <w:rPr>
          <w:color w:val="B7DAD2"/>
        </w:rPr>
        <w:t xml:space="preserve">Michael R. Weisberg, San Franciscossa sijaitsevan Robertson Stephens &amp; Co:n tutkimuksesta vastaava osakas, </w:t>
      </w:r>
      <w:r>
        <w:t xml:space="preserve">sanoi, että jotkut sijoittajat ovat jo tehneet tämän käänteen. </w:t>
      </w:r>
      <w:r>
        <w:rPr>
          <w:color w:val="196956"/>
        </w:rPr>
        <w:t xml:space="preserve">Robertson Stephensin 340 uutta kasvuosaketta sisältävä indeksi on noussut </w:t>
      </w:r>
      <w:r>
        <w:rPr>
          <w:color w:val="196956"/>
        </w:rPr>
        <w:t xml:space="preserve">23,1 % </w:t>
      </w:r>
      <w:r>
        <w:rPr>
          <w:color w:val="8C41BB"/>
        </w:rPr>
        <w:t xml:space="preserve">vuodesta toiseen </w:t>
      </w:r>
      <w:r>
        <w:rPr>
          <w:color w:val="ECEDFE"/>
        </w:rPr>
        <w:t xml:space="preserve">perjantaihin mennessä</w:t>
      </w:r>
      <w:r>
        <w:t xml:space="preserve">. </w:t>
      </w:r>
      <w:r>
        <w:rPr>
          <w:color w:val="196956"/>
        </w:rPr>
        <w:t xml:space="preserve">Nousu </w:t>
      </w:r>
      <w:r>
        <w:t xml:space="preserve">vastaa </w:t>
      </w:r>
      <w:r>
        <w:rPr>
          <w:color w:val="FEFB0A"/>
        </w:rPr>
        <w:t xml:space="preserve">teollisuusosakkeiden Dow Jones -indeksin </w:t>
      </w:r>
      <w:r>
        <w:t xml:space="preserve">tämän vuoden nousua</w:t>
      </w:r>
      <w:r>
        <w:t xml:space="preserve">. "</w:t>
      </w:r>
      <w:r>
        <w:rPr>
          <w:color w:val="2B2D32"/>
        </w:rPr>
        <w:t xml:space="preserve">Tämä on </w:t>
      </w:r>
      <w:r>
        <w:t xml:space="preserve">ollut upea vuosi </w:t>
      </w:r>
      <w:r>
        <w:t xml:space="preserve">uusiin kasvuosakkeisiin sijoittaville", </w:t>
      </w:r>
      <w:r>
        <w:rPr>
          <w:color w:val="B7DAD2"/>
        </w:rPr>
        <w:t xml:space="preserve">Weisberg </w:t>
      </w:r>
      <w:r>
        <w:t xml:space="preserve">sanoi</w:t>
      </w:r>
      <w:r>
        <w:t xml:space="preserve">. Hän </w:t>
      </w:r>
      <w:r>
        <w:t xml:space="preserve">ennusti, että suosituimpia kasvuyrityksiä ovat </w:t>
      </w:r>
      <w:r>
        <w:rPr>
          <w:color w:val="94C661"/>
        </w:rPr>
        <w:t xml:space="preserve">ne, </w:t>
      </w:r>
      <w:r>
        <w:rPr>
          <w:color w:val="F8907D"/>
        </w:rPr>
        <w:t xml:space="preserve">joilla on "jokin ainutlaatuinen tuote tai lisenssi"</w:t>
      </w:r>
      <w:r>
        <w:rPr>
          <w:color w:val="895E6B"/>
        </w:rPr>
        <w:t xml:space="preserve">, joka </w:t>
      </w:r>
      <w:r>
        <w:rPr>
          <w:color w:val="F8907D"/>
        </w:rPr>
        <w:t xml:space="preserve">saa ne näyttämään kykeneviltä ylläpitämään </w:t>
      </w:r>
      <w:r>
        <w:rPr>
          <w:color w:val="F8907D"/>
        </w:rPr>
        <w:t xml:space="preserve">vauhtiaan</w:t>
      </w:r>
      <w:r>
        <w:t xml:space="preserve">. Hän </w:t>
      </w:r>
      <w:r>
        <w:t xml:space="preserve">lisää listalle OTC-markkinayhtiöt Nellcorin, Office Clubin ja BizMartin. Potilasvalvontajärjestelmiä valmistava Nellcor nousi eilen 3/4 16 7/8:aan 258 000 osakkeella, kun taas </w:t>
      </w:r>
      <w:r>
        <w:rPr>
          <w:color w:val="FB6AB8"/>
        </w:rPr>
        <w:t xml:space="preserve">vähittäiskauppa-alan yrityksen Office Clubin anti </w:t>
      </w:r>
      <w:r>
        <w:t xml:space="preserve">oli ennallaan 10 3/4:ssä 65 200 osakkeella. BizMart, toinen vähittäiskaupan yhtiö, laski 3/8 - 8 1/4 lähes 80 000 osakkeella. Myös muilla analyytikoiden ja varainhoitajien suosimilla kasvuosakkeilla oli vaihteleva päivä. Payco American, luotonkeräysyritys, nousi 1 3/8 20 5/8:aan 93 000:n volyymilla ja Mail Boxes Etc, yksityinen postiyritys, nousi 1/2 23 1/2:een 64 000:n volyymilla. Legent, järjestelmäohjelmistoyhtiö, laski 1/2 29 3/4:ään 39 300 osakkeella. Tietokoneverkkoyhtiö Novell laski 1 1/2 -30 osakkeeseen 152 000 osakkeella. Muualla </w:t>
      </w:r>
      <w:r>
        <w:rPr>
          <w:color w:val="576094"/>
        </w:rPr>
        <w:t xml:space="preserve">Valley National </w:t>
      </w:r>
      <w:r>
        <w:t xml:space="preserve">jatkoi laskuaan </w:t>
      </w:r>
      <w:r>
        <w:t xml:space="preserve">ja laski 2 1/8 15:een 1,7 miljoonalla osakkeella. </w:t>
      </w:r>
      <w:r>
        <w:rPr>
          <w:color w:val="576094"/>
        </w:rPr>
        <w:t xml:space="preserve">Tämä arizonalainen pankkikonserni on </w:t>
      </w:r>
      <w:r>
        <w:t xml:space="preserve">vaikeuksissa osavaltion heikkojen kiinteistömarkkinoiden vuoksi.</w:t>
      </w:r>
      <w:r>
        <w:t xml:space="preserve"> Korkeammat tulot auttoivat joissakin asioissa. Amgen nousi 2 1/4 54 3/4:ään lähes 800 000 osakkeella ja CVB Financial nousi 4 41:ään vain 1 000 osakkeen volyymilla.</w:t>
      </w:r>
    </w:p>
    <w:p>
      <w:r>
        <w:rPr>
          <w:b/>
        </w:rPr>
        <w:t xml:space="preserve">Asiakirjan numero 988</w:t>
      </w:r>
    </w:p>
    <w:p>
      <w:r>
        <w:rPr>
          <w:b/>
        </w:rPr>
        <w:t xml:space="preserve">Asiakirjan tunniste: wsj1286-001</w:t>
      </w:r>
    </w:p>
    <w:p>
      <w:r>
        <w:rPr>
          <w:color w:val="310106"/>
        </w:rPr>
        <w:t xml:space="preserve">Miksi emme voi </w:t>
      </w:r>
      <w:r>
        <w:rPr>
          <w:color w:val="310106"/>
        </w:rPr>
        <w:t xml:space="preserve">opettaa </w:t>
      </w:r>
      <w:r>
        <w:rPr>
          <w:color w:val="FEFB0A"/>
        </w:rPr>
        <w:t xml:space="preserve">lapsiamme </w:t>
      </w:r>
      <w:r>
        <w:rPr>
          <w:color w:val="310106"/>
        </w:rPr>
        <w:t xml:space="preserve">lukemaan, kirjoittamaan ja laskemaan</w:t>
      </w:r>
      <w:r>
        <w:t xml:space="preserve">? </w:t>
      </w:r>
      <w:r>
        <w:rPr>
          <w:color w:val="310106"/>
        </w:rPr>
        <w:t xml:space="preserve">Se </w:t>
      </w:r>
      <w:r>
        <w:t xml:space="preserve">ei johdu siitä, </w:t>
      </w:r>
      <w:r>
        <w:t xml:space="preserve">ettemme osaisi, me </w:t>
      </w:r>
      <w:r>
        <w:t xml:space="preserve">osaamme. </w:t>
      </w:r>
      <w:r>
        <w:rPr>
          <w:color w:val="310106"/>
        </w:rPr>
        <w:t xml:space="preserve">Se johtuu siitä, </w:t>
      </w:r>
      <w:r>
        <w:t xml:space="preserve">ettemme halua. Ja syy siihen, miksi emme halua, on se, että tehokas koulutus </w:t>
      </w:r>
      <w:r>
        <w:t xml:space="preserve">vaatisi meitä luopumaan </w:t>
      </w:r>
      <w:r>
        <w:rPr>
          <w:color w:val="00587F"/>
        </w:rPr>
        <w:t xml:space="preserve">joistakin vaalituista metafyysisistä taikauskoista, jotka koskevat ihmisluonnetta yleensä ja nuorten luonnetta erityisesti, sekä </w:t>
      </w:r>
      <w:r>
        <w:t xml:space="preserve">loukkaamaan jonkun vaalittuja luovuttamattomia etuja. </w:t>
      </w:r>
      <w:r>
        <w:rPr>
          <w:color w:val="00587F"/>
        </w:rPr>
        <w:t xml:space="preserve">Nämä uskomukset </w:t>
      </w:r>
      <w:r>
        <w:t xml:space="preserve">hallitsevat </w:t>
      </w:r>
      <w:r>
        <w:t xml:space="preserve">koulutusjärjestelmäämme, </w:t>
      </w:r>
      <w:r>
        <w:t xml:space="preserve">tiedotusvälineitämme, </w:t>
      </w:r>
      <w:r>
        <w:t xml:space="preserve">poliitikkojamme ja jopa </w:t>
      </w:r>
      <w:r>
        <w:t xml:space="preserve">vanhempiamme </w:t>
      </w:r>
      <w:r>
        <w:t xml:space="preserve">niin paljon, että </w:t>
      </w:r>
      <w:r>
        <w:rPr>
          <w:color w:val="00587F"/>
        </w:rPr>
        <w:t xml:space="preserve">niiden </w:t>
      </w:r>
      <w:r>
        <w:t xml:space="preserve">kyseenalaistaminen </w:t>
      </w:r>
      <w:r>
        <w:t xml:space="preserve">tuntuu lähes jumalanpilkalta. Tässä on esimerkki. Jos kysyisin </w:t>
      </w:r>
      <w:r>
        <w:rPr>
          <w:color w:val="0BC582"/>
        </w:rPr>
        <w:t xml:space="preserve">amerikkalaisilta vanhemmilta: </w:t>
      </w:r>
      <w:r>
        <w:t xml:space="preserve">"Haluatteko, että peruskoulu edistää </w:t>
      </w:r>
      <w:r>
        <w:t xml:space="preserve">lastenne luovuutta?", lähes yksimielinen vastaus olisi: "Kyllä, tietysti." Tämä ei kuitenkaan ole vastaus. </w:t>
      </w:r>
      <w:r>
        <w:rPr>
          <w:color w:val="FEB8C8"/>
        </w:rPr>
        <w:t xml:space="preserve">Mutta mitä me tarkalleen ottaen tarkoitamme </w:t>
      </w:r>
      <w:r>
        <w:rPr>
          <w:color w:val="9E8317"/>
        </w:rPr>
        <w:t xml:space="preserve">luovuudella</w:t>
      </w:r>
      <w:r>
        <w:t xml:space="preserve">? </w:t>
      </w:r>
      <w:r>
        <w:rPr>
          <w:color w:val="58018B"/>
        </w:rPr>
        <w:t xml:space="preserve">Kukaan </w:t>
      </w:r>
      <w:r>
        <w:rPr>
          <w:color w:val="01190F"/>
        </w:rPr>
        <w:t xml:space="preserve">ei </w:t>
      </w:r>
      <w:r>
        <w:rPr>
          <w:color w:val="847D81"/>
        </w:rPr>
        <w:t xml:space="preserve">voi sanoa</w:t>
      </w:r>
      <w:r>
        <w:t xml:space="preserve">. </w:t>
      </w:r>
      <w:r>
        <w:t xml:space="preserve">Käytännössä </w:t>
      </w:r>
      <w:r>
        <w:rPr>
          <w:color w:val="847D81"/>
        </w:rPr>
        <w:t xml:space="preserve">se </w:t>
      </w:r>
      <w:r>
        <w:t xml:space="preserve">määritellään </w:t>
      </w:r>
      <w:r>
        <w:rPr>
          <w:color w:val="B70639"/>
        </w:rPr>
        <w:t xml:space="preserve">"itseilmaisuksi"</w:t>
      </w:r>
      <w:r>
        <w:rPr>
          <w:color w:val="703B01"/>
        </w:rPr>
        <w:t xml:space="preserve">, joka </w:t>
      </w:r>
      <w:r>
        <w:rPr>
          <w:color w:val="B70639"/>
        </w:rPr>
        <w:t xml:space="preserve">edistää nuorten "itsetuntoa"</w:t>
      </w:r>
      <w:r>
        <w:t xml:space="preserve">. </w:t>
      </w:r>
      <w:r>
        <w:t xml:space="preserve">Tuloksena on </w:t>
      </w:r>
      <w:r>
        <w:rPr>
          <w:color w:val="F7F1DF"/>
        </w:rPr>
        <w:t xml:space="preserve">nuorten </w:t>
      </w:r>
      <w:r>
        <w:t xml:space="preserve">sukupolvi</w:t>
      </w:r>
      <w:r>
        <w:rPr>
          <w:color w:val="118B8A"/>
        </w:rPr>
        <w:t xml:space="preserve">, jonka </w:t>
      </w:r>
      <w:r>
        <w:rPr>
          <w:color w:val="F7F1DF"/>
        </w:rPr>
        <w:t xml:space="preserve">tietämättömyyttä ja älyllistä taitamattomuutta vastaa vain </w:t>
      </w:r>
      <w:r>
        <w:rPr>
          <w:color w:val="118B8A"/>
        </w:rPr>
        <w:t xml:space="preserve">heidän </w:t>
      </w:r>
      <w:r>
        <w:rPr>
          <w:color w:val="F7F1DF"/>
        </w:rPr>
        <w:t xml:space="preserve">hyvä mielipiteensä </w:t>
      </w:r>
      <w:r>
        <w:rPr>
          <w:color w:val="F7F1DF"/>
        </w:rPr>
        <w:t xml:space="preserve">itsestään</w:t>
      </w:r>
      <w:r>
        <w:t xml:space="preserve">. </w:t>
      </w:r>
      <w:r>
        <w:t xml:space="preserve">Yleinen näkemys "luovuudesta" koulutuksessa oli (ja on) osa </w:t>
      </w:r>
      <w:r>
        <w:rPr>
          <w:color w:val="4AFEFA"/>
        </w:rPr>
        <w:t xml:space="preserve">romanttista kapinaa </w:t>
      </w:r>
      <w:r>
        <w:rPr>
          <w:color w:val="FCB164"/>
        </w:rPr>
        <w:t xml:space="preserve">kurinalaista opetusta vastaan</w:t>
      </w:r>
      <w:r>
        <w:rPr>
          <w:color w:val="796EE6"/>
        </w:rPr>
        <w:t xml:space="preserve">, jota pidettiin </w:t>
      </w:r>
      <w:r>
        <w:t xml:space="preserve">(ja </w:t>
      </w:r>
      <w:r>
        <w:rPr>
          <w:color w:val="000D2C"/>
        </w:rPr>
        <w:t xml:space="preserve">pidetään) "autoritaarisena", </w:t>
      </w:r>
      <w:r>
        <w:rPr>
          <w:color w:val="000D2C"/>
        </w:rPr>
        <w:t xml:space="preserve">piilossa olevien kykyjen ja kaikkien lastemme sielussa piilevien, joskin vielä määrittelemättömien, ihmeellisten kykyjen tukahduttamisena ja turhauttamisena</w:t>
      </w:r>
      <w:r>
        <w:t xml:space="preserve">. </w:t>
      </w:r>
      <w:r>
        <w:t xml:space="preserve">Ei ole yllättävää, että vanhemmat pitävät </w:t>
      </w:r>
      <w:r>
        <w:rPr>
          <w:color w:val="F95475"/>
        </w:rPr>
        <w:t xml:space="preserve">tätä romanttista ylellisyyttä erittäin </w:t>
      </w:r>
      <w:r>
        <w:t xml:space="preserve">houkuttelevana. Onneksi </w:t>
      </w:r>
      <w:r>
        <w:rPr>
          <w:color w:val="61FC03"/>
        </w:rPr>
        <w:t xml:space="preserve">nämä samat vanhemmat </w:t>
      </w:r>
      <w:r>
        <w:t xml:space="preserve">haluavat, että </w:t>
      </w:r>
      <w:r>
        <w:rPr>
          <w:color w:val="5D9608"/>
        </w:rPr>
        <w:t xml:space="preserve">heidän </w:t>
      </w:r>
      <w:r>
        <w:rPr>
          <w:color w:val="DE98FD"/>
        </w:rPr>
        <w:t xml:space="preserve">lapsensa saavat perinteisen käsityksen mukaisen asianmukaisen koulutuksen, </w:t>
      </w:r>
      <w:r>
        <w:t xml:space="preserve">ja heillä on selväpäisyyttä tietää, mitä </w:t>
      </w:r>
      <w:r>
        <w:rPr>
          <w:color w:val="DE98FD"/>
        </w:rPr>
        <w:t xml:space="preserve">tämä </w:t>
      </w:r>
      <w:r>
        <w:t xml:space="preserve">edellyttää. </w:t>
      </w:r>
      <w:r>
        <w:rPr>
          <w:color w:val="61FC03"/>
        </w:rPr>
        <w:t xml:space="preserve">Heidän </w:t>
      </w:r>
      <w:r>
        <w:t xml:space="preserve">omistautumisensa "luovuudelle" ei kestä nuorten lukutaidottomuutta. Amerikkalaisen koulutuksen tulevaisuus riippuu siitä, </w:t>
      </w:r>
      <w:r>
        <w:rPr>
          <w:color w:val="98A088"/>
        </w:rPr>
        <w:t xml:space="preserve">missä </w:t>
      </w:r>
      <w:r>
        <w:rPr>
          <w:color w:val="4F584E"/>
        </w:rPr>
        <w:t xml:space="preserve">määrin me </w:t>
      </w:r>
      <w:r>
        <w:rPr>
          <w:color w:val="98A088"/>
        </w:rPr>
        <w:t xml:space="preserve">- </w:t>
      </w:r>
      <w:r>
        <w:rPr>
          <w:color w:val="248AD0"/>
        </w:rPr>
        <w:t xml:space="preserve">me kaikki </w:t>
      </w:r>
      <w:r>
        <w:rPr>
          <w:color w:val="98A088"/>
        </w:rPr>
        <w:t xml:space="preserve">- annamme </w:t>
      </w:r>
      <w:r>
        <w:rPr>
          <w:color w:val="5C5300"/>
        </w:rPr>
        <w:t xml:space="preserve">tämän terveen järjen </w:t>
      </w:r>
      <w:r>
        <w:rPr>
          <w:color w:val="98A088"/>
        </w:rPr>
        <w:t xml:space="preserve">voittaa myös </w:t>
      </w:r>
      <w:r>
        <w:rPr>
          <w:color w:val="BCFEC6"/>
        </w:rPr>
        <w:t xml:space="preserve">meidän </w:t>
      </w:r>
      <w:r>
        <w:rPr>
          <w:color w:val="9F6551"/>
        </w:rPr>
        <w:t xml:space="preserve">kaikkien jakamat </w:t>
      </w:r>
      <w:r>
        <w:rPr>
          <w:color w:val="9F6551"/>
        </w:rPr>
        <w:t xml:space="preserve">illuusiot</w:t>
      </w:r>
      <w:r>
        <w:t xml:space="preserve">. Koulutusjärjestelmä taistelee tervettä järkeä vastaan joka ikinen sentti. Syyt ovat monimutkaisia, mutta yhtä yksinkertaista syytä ei pidä aliarvioida. "</w:t>
      </w:r>
      <w:r>
        <w:rPr>
          <w:color w:val="932C70"/>
        </w:rPr>
        <w:t xml:space="preserve">Progressiivinen kasvatus" (kuten sitä aikoinaan kutsuttiin</w:t>
      </w:r>
      <w:r>
        <w:t xml:space="preserve">) on paljon kiinnostavampaa ja sympaattisempaa opettajille kuin kurinalainen opetus. </w:t>
      </w:r>
      <w:r>
        <w:rPr>
          <w:color w:val="2B1B04"/>
        </w:rPr>
        <w:t xml:space="preserve">Opettajat </w:t>
      </w:r>
      <w:r>
        <w:t xml:space="preserve">pitävät ajatusta "henkilökohtaiseen kehitykseen" osallistumisesta miellyttävänä, ja vielä miellyttävämpää </w:t>
      </w:r>
      <w:r>
        <w:rPr>
          <w:color w:val="2B1B04"/>
        </w:rPr>
        <w:t xml:space="preserve">on </w:t>
      </w:r>
      <w:r>
        <w:t xml:space="preserve">minimoida ärsyttävät testit ja niiden usein epätyydyttävät tulokset. Se antaa </w:t>
      </w:r>
      <w:r>
        <w:rPr>
          <w:color w:val="B5AFC4"/>
        </w:rPr>
        <w:t xml:space="preserve">opettajille </w:t>
      </w:r>
      <w:r>
        <w:t xml:space="preserve">myös </w:t>
      </w:r>
      <w:r>
        <w:t xml:space="preserve">erinomaisen </w:t>
      </w:r>
      <w:r>
        <w:t xml:space="preserve">tilaisuuden </w:t>
      </w:r>
      <w:r>
        <w:t xml:space="preserve">määritellä itsensä "ammatilliseksi valtioksi", koska he ovat käyneet kursseja kasvatuspsykologiasta ja kasvatusfilosofiasta. </w:t>
      </w:r>
      <w:r>
        <w:t xml:space="preserve">Kävin </w:t>
      </w:r>
      <w:r>
        <w:t xml:space="preserve">itse </w:t>
      </w:r>
      <w:r>
        <w:rPr>
          <w:color w:val="AE7AA1"/>
        </w:rPr>
        <w:t xml:space="preserve">tällaisia kursseja </w:t>
      </w:r>
      <w:r>
        <w:t xml:space="preserve">yliopistossa ja ajattelin, että voisin päätyä opettajaksi. </w:t>
      </w:r>
      <w:r>
        <w:rPr>
          <w:color w:val="C2A393"/>
        </w:rPr>
        <w:t xml:space="preserve">Suoraan sanottuna niitä kaikkia voisi kuvailla "suluissa" pidettäviksi kursseiksi</w:t>
      </w:r>
      <w:r>
        <w:t xml:space="preserve">. Olisi kuitenkin </w:t>
      </w:r>
      <w:r>
        <w:t xml:space="preserve">epäoikeudenmukaista syyttää kaikesta </w:t>
      </w:r>
      <w:r>
        <w:rPr>
          <w:color w:val="0232FD"/>
        </w:rPr>
        <w:t xml:space="preserve">opettajia</w:t>
      </w:r>
      <w:r>
        <w:rPr>
          <w:color w:val="6A3A35"/>
        </w:rPr>
        <w:t xml:space="preserve">, jotka ovat </w:t>
      </w:r>
      <w:r>
        <w:rPr>
          <w:color w:val="0232FD"/>
        </w:rPr>
        <w:t xml:space="preserve">niin erilaisia kuin valtavirran koulutusjärjestelmä</w:t>
      </w:r>
      <w:r>
        <w:t xml:space="preserve">. </w:t>
      </w:r>
      <w:r>
        <w:t xml:space="preserve">Tunnen monia opettajia, ja yleisesti ottaen </w:t>
      </w:r>
      <w:r>
        <w:rPr>
          <w:color w:val="BA6801"/>
        </w:rPr>
        <w:t xml:space="preserve">opettajat </w:t>
      </w:r>
      <w:r>
        <w:t xml:space="preserve">ovat </w:t>
      </w:r>
      <w:r>
        <w:t xml:space="preserve">todella sitoutuneita opettamaan tunnollisesti. </w:t>
      </w:r>
      <w:r>
        <w:rPr>
          <w:color w:val="BA6801"/>
        </w:rPr>
        <w:t xml:space="preserve">He </w:t>
      </w:r>
      <w:r>
        <w:t xml:space="preserve">eivät </w:t>
      </w:r>
      <w:r>
        <w:t xml:space="preserve">ehkä ole </w:t>
      </w:r>
      <w:r>
        <w:rPr>
          <w:color w:val="168E5C"/>
        </w:rPr>
        <w:t xml:space="preserve">sukupolvensa </w:t>
      </w:r>
      <w:r>
        <w:rPr>
          <w:color w:val="168E5C"/>
        </w:rPr>
        <w:t xml:space="preserve">"parhaita ja älykkäimpiä" </w:t>
      </w:r>
      <w:r>
        <w:t xml:space="preserve">- heitä on määritelmän mukaan hyvin vähän. Mutta heidän </w:t>
      </w:r>
      <w:r>
        <w:t xml:space="preserve">ei tarvitse </w:t>
      </w:r>
      <w:r>
        <w:t xml:space="preserve">olla</w:t>
      </w:r>
      <w:r>
        <w:t xml:space="preserve">, jotta </w:t>
      </w:r>
      <w:r>
        <w:rPr>
          <w:color w:val="BA6801"/>
        </w:rPr>
        <w:t xml:space="preserve">he</w:t>
      </w:r>
      <w:r>
        <w:t xml:space="preserve"> voivat </w:t>
      </w:r>
      <w:r>
        <w:t xml:space="preserve">tehdä työnsä hyvin. </w:t>
      </w:r>
      <w:r>
        <w:t xml:space="preserve">Kyllä, </w:t>
      </w:r>
      <w:r>
        <w:rPr>
          <w:color w:val="C62100"/>
        </w:rPr>
        <w:t xml:space="preserve">me kaikki </w:t>
      </w:r>
      <w:r>
        <w:t xml:space="preserve">muistamme yhden tai kaksi todella innostavaa opettajaa kouluajoiltamme. </w:t>
      </w:r>
      <w:r>
        <w:t xml:space="preserve">Koulutuksemme oli kuitenkin </w:t>
      </w:r>
      <w:r>
        <w:rPr>
          <w:color w:val="014347"/>
        </w:rPr>
        <w:t xml:space="preserve">muiden </w:t>
      </w:r>
      <w:r>
        <w:t xml:space="preserve">käsissä, </w:t>
      </w:r>
      <w:r>
        <w:rPr>
          <w:color w:val="014347"/>
        </w:rPr>
        <w:t xml:space="preserve">jotka </w:t>
      </w:r>
      <w:r>
        <w:rPr>
          <w:color w:val="233809"/>
        </w:rPr>
        <w:t xml:space="preserve">olivat </w:t>
      </w:r>
      <w:r>
        <w:rPr>
          <w:color w:val="014347"/>
        </w:rPr>
        <w:t xml:space="preserve">vain kyvykkäitä ja tunnollisia</w:t>
      </w:r>
      <w:r>
        <w:t xml:space="preserve">. </w:t>
      </w:r>
      <w:r>
        <w:t xml:space="preserve">Tässä mielessä opettajaa voidaan verrata </w:t>
      </w:r>
      <w:r>
        <w:rPr>
          <w:color w:val="42083B"/>
        </w:rPr>
        <w:t xml:space="preserve">perhelääkäriin</w:t>
      </w:r>
      <w:r>
        <w:t xml:space="preserve">. Ensinnäkin, jos hän olisi niin nerokas, hän ei luultavasti olisi perhelääkäri. Jos hän on kyvykäs ja tunnollinen, hän palvelee meitä kuitenkin hyvin. </w:t>
      </w:r>
      <w:r>
        <w:rPr>
          <w:color w:val="023087"/>
        </w:rPr>
        <w:t xml:space="preserve">Opettajamme </w:t>
      </w:r>
      <w:r>
        <w:t xml:space="preserve">eivät ole </w:t>
      </w:r>
      <w:r>
        <w:t xml:space="preserve">tärkeä tekijä koulutuskriisissämme. Se, </w:t>
      </w:r>
      <w:r>
        <w:rPr>
          <w:color w:val="8C41BB"/>
        </w:rPr>
        <w:t xml:space="preserve">maksetaanko </w:t>
      </w:r>
      <w:r>
        <w:t xml:space="preserve">heille </w:t>
      </w:r>
      <w:r>
        <w:rPr>
          <w:color w:val="8C41BB"/>
        </w:rPr>
        <w:t xml:space="preserve">riittävästi korvausta, on </w:t>
      </w:r>
      <w:r>
        <w:t xml:space="preserve">oikeudenmukaisuuskysymys, ei </w:t>
      </w:r>
      <w:r>
        <w:t xml:space="preserve">koulutuksen järjestämiseen </w:t>
      </w:r>
      <w:r>
        <w:rPr>
          <w:color w:val="ECEDFE"/>
        </w:rPr>
        <w:t xml:space="preserve">liittyvä </w:t>
      </w:r>
      <w:r>
        <w:t xml:space="preserve">kysymys. On </w:t>
      </w:r>
      <w:r>
        <w:t xml:space="preserve">typerä loukkaus </w:t>
      </w:r>
      <w:r>
        <w:rPr>
          <w:color w:val="94C661"/>
        </w:rPr>
        <w:t xml:space="preserve">opettajiamme kohtaan </w:t>
      </w:r>
      <w:r>
        <w:rPr>
          <w:color w:val="F8907D"/>
        </w:rPr>
        <w:t xml:space="preserve">ajatella, </w:t>
      </w:r>
      <w:r>
        <w:rPr>
          <w:color w:val="F8907D"/>
        </w:rPr>
        <w:t xml:space="preserve">että</w:t>
      </w:r>
      <w:r>
        <w:rPr>
          <w:color w:val="895E6B"/>
        </w:rPr>
        <w:t xml:space="preserve"> he </w:t>
      </w:r>
      <w:r>
        <w:rPr>
          <w:color w:val="F8907D"/>
        </w:rPr>
        <w:t xml:space="preserve">voisivat opettaa lapsiamme paremmin, jos heille </w:t>
      </w:r>
      <w:r>
        <w:t xml:space="preserve">maksettaisiin muutama tuhat dollaria enemmän vuodessa. </w:t>
      </w:r>
      <w:r>
        <w:t xml:space="preserve">Tällaista </w:t>
      </w:r>
      <w:r>
        <w:rPr>
          <w:color w:val="576094"/>
        </w:rPr>
        <w:t xml:space="preserve">panettelua </w:t>
      </w:r>
      <w:r>
        <w:rPr>
          <w:color w:val="576094"/>
        </w:rPr>
        <w:t xml:space="preserve">opettajien liitot levittävät hiljaa </w:t>
      </w:r>
      <w:r>
        <w:rPr>
          <w:color w:val="DB1474"/>
        </w:rPr>
        <w:t xml:space="preserve">omien </w:t>
      </w:r>
      <w:r>
        <w:rPr>
          <w:color w:val="576094"/>
        </w:rPr>
        <w:t xml:space="preserve">itsekkäiden tarkoitusperiensä </w:t>
      </w:r>
      <w:r>
        <w:rPr>
          <w:color w:val="576094"/>
        </w:rPr>
        <w:t xml:space="preserve">vuoksi</w:t>
      </w:r>
      <w:r>
        <w:t xml:space="preserve">. Se </w:t>
      </w:r>
      <w:r>
        <w:rPr>
          <w:color w:val="FB6AB8"/>
        </w:rPr>
        <w:t xml:space="preserve">on</w:t>
      </w:r>
      <w:r>
        <w:t xml:space="preserve"> myös sellainen </w:t>
      </w:r>
      <w:r>
        <w:rPr>
          <w:color w:val="8489AE"/>
        </w:rPr>
        <w:t xml:space="preserve">mustamaalaus</w:t>
      </w:r>
      <w:r>
        <w:t xml:space="preserve">, </w:t>
      </w:r>
      <w:r>
        <w:rPr>
          <w:color w:val="860E04"/>
        </w:rPr>
        <w:t xml:space="preserve">jota </w:t>
      </w:r>
      <w:r>
        <w:rPr>
          <w:color w:val="FBC206"/>
        </w:rPr>
        <w:t xml:space="preserve">poliitikot </w:t>
      </w:r>
      <w:r>
        <w:rPr>
          <w:color w:val="8489AE"/>
        </w:rPr>
        <w:t xml:space="preserve">pitävät hyödyllisenä, koska se </w:t>
      </w:r>
      <w:r>
        <w:rPr>
          <w:color w:val="8489AE"/>
        </w:rPr>
        <w:t xml:space="preserve">auttaa </w:t>
      </w:r>
      <w:r>
        <w:rPr>
          <w:color w:val="FBC206"/>
        </w:rPr>
        <w:t xml:space="preserve">heitä saavuttamaan </w:t>
      </w:r>
      <w:r>
        <w:rPr>
          <w:color w:val="8489AE"/>
        </w:rPr>
        <w:t xml:space="preserve">tärkeät äänestäjäkunnat</w:t>
      </w:r>
      <w:r>
        <w:t xml:space="preserve">. Ei ole kuitenkaan mitään todisteita siitä, että palkkaerot aiheuttaisivat eroja koulutuksen järjestämistavoissa, kun kaikki muu pysyy samana. Jos </w:t>
      </w:r>
      <w:r>
        <w:rPr>
          <w:color w:val="6EAB9B"/>
        </w:rPr>
        <w:t xml:space="preserve">tällaisia todisteita </w:t>
      </w:r>
      <w:r>
        <w:t xml:space="preserve">olisi olemassa, olisit varmasti </w:t>
      </w:r>
      <w:r>
        <w:t xml:space="preserve">jo kuullut </w:t>
      </w:r>
      <w:r>
        <w:rPr>
          <w:color w:val="6EAB9B"/>
        </w:rPr>
        <w:t xml:space="preserve">niistä. </w:t>
      </w:r>
      <w:r>
        <w:t xml:space="preserve">Jos haluamme puhua vakavasti amerikkalaisesta koulutuksesta, tiedämme tarkalleen</w:t>
      </w:r>
      <w:r>
        <w:rPr>
          <w:color w:val="F2CDFE"/>
        </w:rPr>
        <w:t xml:space="preserve">, mitä tehdä - ja mitä olla tekemättä</w:t>
      </w:r>
      <w:r>
        <w:t xml:space="preserve">, </w:t>
      </w:r>
      <w:r>
        <w:rPr>
          <w:color w:val="F2CDFE"/>
        </w:rPr>
        <w:t xml:space="preserve">mikä on yhtä </w:t>
      </w:r>
      <w:r>
        <w:t xml:space="preserve">tärkeää. </w:t>
      </w:r>
      <w:r>
        <w:rPr>
          <w:color w:val="760035"/>
        </w:rPr>
        <w:t xml:space="preserve">On monia menestyksekkäitä kouluja </w:t>
      </w:r>
      <w:r>
        <w:t xml:space="preserve">hajallaan eri puolilla </w:t>
      </w:r>
      <w:r>
        <w:rPr>
          <w:color w:val="645341"/>
        </w:rPr>
        <w:t xml:space="preserve">maata</w:t>
      </w:r>
      <w:r>
        <w:t xml:space="preserve">, jotkut </w:t>
      </w:r>
      <w:r>
        <w:rPr>
          <w:color w:val="760035"/>
        </w:rPr>
        <w:t xml:space="preserve">niistä </w:t>
      </w:r>
      <w:r>
        <w:t xml:space="preserve">köyhimmissä ghettoissa, ja ne kaikki </w:t>
      </w:r>
      <w:r>
        <w:t xml:space="preserve">lähettävät </w:t>
      </w:r>
      <w:r>
        <w:rPr>
          <w:color w:val="647A41"/>
        </w:rPr>
        <w:t xml:space="preserve">meille </w:t>
      </w:r>
      <w:r>
        <w:t xml:space="preserve">saman viestin. Sitä vastoin suurin osa kouluista epäonnistuu, ja </w:t>
      </w:r>
      <w:r>
        <w:t xml:space="preserve">tiedämme jo etukäteen, mitkä koulutusuudistuspyrkimykset ovat tuhoon tuomittuja. </w:t>
      </w:r>
      <w:r>
        <w:rPr>
          <w:color w:val="496E76"/>
        </w:rPr>
        <w:t xml:space="preserve">Me todella tiedämme </w:t>
      </w:r>
      <w:r>
        <w:rPr>
          <w:color w:val="E3F894"/>
        </w:rPr>
        <w:t xml:space="preserve">kaiken, mitä </w:t>
      </w:r>
      <w:r>
        <w:rPr>
          <w:color w:val="F9D7CD"/>
        </w:rPr>
        <w:t xml:space="preserve">meidän </w:t>
      </w:r>
      <w:r>
        <w:rPr>
          <w:color w:val="E3F894"/>
        </w:rPr>
        <w:t xml:space="preserve">tarvitsee tietää, </w:t>
      </w:r>
      <w:r>
        <w:t xml:space="preserve">mutta toivon, että </w:t>
      </w:r>
      <w:r>
        <w:t xml:space="preserve">voisimme sisällyttää </w:t>
      </w:r>
      <w:r>
        <w:rPr>
          <w:color w:val="496E76"/>
        </w:rPr>
        <w:t xml:space="preserve">tämän tiedon </w:t>
      </w:r>
      <w:r>
        <w:t xml:space="preserve">ajatteluumme. Tältä osin </w:t>
      </w:r>
      <w:r>
        <w:t xml:space="preserve">olisi hyödyllistä, jos </w:t>
      </w:r>
      <w:r>
        <w:rPr>
          <w:color w:val="A1A711"/>
        </w:rPr>
        <w:t xml:space="preserve">poliittiset johtajamme </w:t>
      </w:r>
      <w:r>
        <w:t xml:space="preserve">olisivat hiljaisia eikä niinkään kaunopuheisesti "huolissaan". He pyrkivät väistämättä </w:t>
      </w:r>
      <w:r>
        <w:rPr>
          <w:color w:val="01FB92"/>
        </w:rPr>
        <w:t xml:space="preserve">jäljittelemään perinteistä hölynpölyä, </w:t>
      </w:r>
      <w:r>
        <w:t xml:space="preserve">koska </w:t>
      </w:r>
      <w:r>
        <w:rPr>
          <w:color w:val="01FB92"/>
        </w:rPr>
        <w:t xml:space="preserve">se on </w:t>
      </w:r>
      <w:r>
        <w:rPr>
          <w:color w:val="FD0F31"/>
        </w:rPr>
        <w:t xml:space="preserve">heille </w:t>
      </w:r>
      <w:r>
        <w:rPr>
          <w:color w:val="FD0F31"/>
        </w:rPr>
        <w:t xml:space="preserve">vähiten ristiriitainen </w:t>
      </w:r>
      <w:r>
        <w:rPr>
          <w:color w:val="BE8485"/>
        </w:rPr>
        <w:t xml:space="preserve">vaihtoehto</w:t>
      </w:r>
      <w:r>
        <w:t xml:space="preserve">. </w:t>
      </w:r>
      <w:r>
        <w:t xml:space="preserve">Siksi </w:t>
      </w:r>
      <w:r>
        <w:rPr>
          <w:color w:val="120104"/>
        </w:rPr>
        <w:t xml:space="preserve">Arkansasin kuvernööri Bill Clinton </w:t>
      </w:r>
      <w:r>
        <w:t xml:space="preserve">ilmoitti viimeisessä kuvernöörien koulutuskongressissa, että </w:t>
      </w:r>
      <w:r>
        <w:t xml:space="preserve">"</w:t>
      </w:r>
      <w:r>
        <w:rPr>
          <w:color w:val="645341"/>
        </w:rPr>
        <w:t xml:space="preserve">tämä maa </w:t>
      </w:r>
      <w:r>
        <w:t xml:space="preserve">tarvitsee kattavaa lasten kehityspolitiikkaa viisivuotiaaksi mennessä". </w:t>
      </w:r>
      <w:r>
        <w:rPr>
          <w:color w:val="D48958"/>
        </w:rPr>
        <w:t xml:space="preserve">Kattava kehityspolitiikka yli 30-vuotiaita kansallisten keskuspankkien pääjohtajia varten näyttäisi olevan </w:t>
      </w:r>
      <w:r>
        <w:t xml:space="preserve">kiireellisempi tarve. </w:t>
      </w:r>
      <w:r>
        <w:rPr>
          <w:color w:val="120104"/>
        </w:rPr>
        <w:t xml:space="preserve">Kuvernööri Clinton </w:t>
      </w:r>
      <w:r>
        <w:t xml:space="preserve">todella kannattaa koulutusjärjestelmän laajentamista alaspäin esikouluikään asti. Olipa </w:t>
      </w:r>
      <w:r>
        <w:rPr>
          <w:color w:val="05AEE8"/>
        </w:rPr>
        <w:t xml:space="preserve">tämä ohjelma </w:t>
      </w:r>
      <w:r>
        <w:t xml:space="preserve">toivottava tai ei, se </w:t>
      </w:r>
      <w:r>
        <w:rPr>
          <w:color w:val="05AEE8"/>
        </w:rPr>
        <w:t xml:space="preserve">on </w:t>
      </w:r>
      <w:r>
        <w:t xml:space="preserve">lastenhoito-ohjelma, ei koulutusohjelma. Tiedämme, että hyvin varhainen altistuminen opetukselle parantaa ensimmäisen luokan suorituksia, mutta ero häviää nopeasti myöhemmin. Tehdäänpä yhteenveto siitä, mitä tiedämme koulutuksesta ja </w:t>
      </w:r>
      <w:r>
        <w:rPr>
          <w:color w:val="C3C1BE"/>
        </w:rPr>
        <w:t xml:space="preserve">koulutusuudistuksista, </w:t>
      </w:r>
      <w:r>
        <w:rPr>
          <w:color w:val="9F98F8"/>
        </w:rPr>
        <w:t xml:space="preserve">jotka </w:t>
      </w:r>
      <w:r>
        <w:rPr>
          <w:color w:val="C3C1BE"/>
        </w:rPr>
        <w:t xml:space="preserve">toimivat ja jotka </w:t>
      </w:r>
      <w:r>
        <w:rPr>
          <w:color w:val="C3C1BE"/>
        </w:rPr>
        <w:t xml:space="preserve">eivät toimi</w:t>
      </w:r>
      <w:r>
        <w:t xml:space="preserve">: - "Vanhempien osallistuminen" ei ole hyvä ajatus. </w:t>
      </w:r>
      <w:r>
        <w:rPr>
          <w:color w:val="1167D9"/>
        </w:rPr>
        <w:t xml:space="preserve">Vanhemmat </w:t>
      </w:r>
      <w:r>
        <w:t xml:space="preserve">syyttävät hyvin todennäköisesti koulua </w:t>
      </w:r>
      <w:r>
        <w:t xml:space="preserve">lastensa </w:t>
      </w:r>
      <w:r>
        <w:t xml:space="preserve">koulutusrajoitteista. </w:t>
      </w:r>
      <w:r>
        <w:rPr>
          <w:color w:val="D19012"/>
        </w:rPr>
        <w:t xml:space="preserve">Vanhempien tulisi osallistua </w:t>
      </w:r>
      <w:r>
        <w:t xml:space="preserve">lastensa </w:t>
      </w:r>
      <w:r>
        <w:t xml:space="preserve">koulutukseen </w:t>
      </w:r>
      <w:r>
        <w:t xml:space="preserve">kotona, ei koulussa. Heidän </w:t>
      </w:r>
      <w:r>
        <w:t xml:space="preserve">olisi huolehdittava siitä, että </w:t>
      </w:r>
      <w:r>
        <w:rPr>
          <w:color w:val="D19012"/>
        </w:rPr>
        <w:t xml:space="preserve">heidän </w:t>
      </w:r>
      <w:r>
        <w:t xml:space="preserve">lapsensa eivät lintsaa koulusta, heidän olisi varmistettava, että </w:t>
      </w:r>
      <w:r>
        <w:rPr>
          <w:color w:val="B7D802"/>
        </w:rPr>
        <w:t xml:space="preserve">lapset </w:t>
      </w:r>
      <w:r>
        <w:t xml:space="preserve">käyttävät riittävästi aikaa kotitehtävien tekemiseen, ja heidän olisi oltava huolissaan </w:t>
      </w:r>
      <w:r>
        <w:rPr>
          <w:color w:val="B7D802"/>
        </w:rPr>
        <w:t xml:space="preserve">heidän </w:t>
      </w:r>
      <w:r>
        <w:t xml:space="preserve">arvosanoistaan. Jos </w:t>
      </w:r>
      <w:r>
        <w:rPr>
          <w:color w:val="826392"/>
        </w:rPr>
        <w:t xml:space="preserve">vanhemmat </w:t>
      </w:r>
      <w:r>
        <w:t xml:space="preserve">eivät ole </w:t>
      </w:r>
      <w:r>
        <w:t xml:space="preserve">tyytyväisiä </w:t>
      </w:r>
      <w:r>
        <w:rPr>
          <w:color w:val="5E7A6A"/>
        </w:rPr>
        <w:t xml:space="preserve">kouluun, heidän </w:t>
      </w:r>
      <w:r>
        <w:t xml:space="preserve">pitäisi voida vaihtaa </w:t>
      </w:r>
      <w:r>
        <w:rPr>
          <w:color w:val="5E7A6A"/>
        </w:rPr>
        <w:t xml:space="preserve">se </w:t>
      </w:r>
      <w:r>
        <w:t xml:space="preserve">toiseen. </w:t>
      </w:r>
      <w:r>
        <w:rPr>
          <w:color w:val="B29869"/>
        </w:rPr>
        <w:t xml:space="preserve">New Yorkin </w:t>
      </w:r>
      <w:r>
        <w:t xml:space="preserve">kokemus </w:t>
      </w:r>
      <w:r>
        <w:t xml:space="preserve">kuulostaa kiehtovalta. Paikallisesti valitut koululautakunnat, erityisesti suurimmissa kaupungeissamme, ovat joutuneet kunnianhimoisten, yleensä korruptoituneiden ja yhtä lailla demagogisten paikallispoliitikkojen tai tulevien poliitikkojen saaliiksi. </w:t>
      </w:r>
      <w:r>
        <w:rPr>
          <w:color w:val="B29869"/>
        </w:rPr>
        <w:t xml:space="preserve">New Yorkissa ollaan </w:t>
      </w:r>
      <w:r>
        <w:t xml:space="preserve">parhaillaan pyrkimässä irrottautumaan </w:t>
      </w:r>
      <w:r>
        <w:rPr>
          <w:color w:val="1D0051"/>
        </w:rPr>
        <w:t xml:space="preserve">20 vuotta kestäneestä sitoutumisesta tähän koulujen hallitsemiseen perustuvaan järjestelmään</w:t>
      </w:r>
      <w:r>
        <w:t xml:space="preserve">, vaikka </w:t>
      </w:r>
      <w:r>
        <w:rPr>
          <w:color w:val="8BE7FC"/>
        </w:rPr>
        <w:t xml:space="preserve">Chicago ja muut kaupungit </w:t>
      </w:r>
      <w:r>
        <w:t xml:space="preserve">ovatkin siirtymässä kohti </w:t>
      </w:r>
      <w:r>
        <w:rPr>
          <w:color w:val="1D0051"/>
        </w:rPr>
        <w:t xml:space="preserve">sen </w:t>
      </w:r>
      <w:r>
        <w:t xml:space="preserve">perustamista - Useimmissa osavaltioissa </w:t>
      </w:r>
      <w:r>
        <w:rPr>
          <w:color w:val="76E0C1"/>
        </w:rPr>
        <w:t xml:space="preserve">koulutusmenojen lisääminen </w:t>
      </w:r>
      <w:r>
        <w:t xml:space="preserve">todennäköisesti pikemminkin pahentaa kuin parantaa </w:t>
      </w:r>
      <w:r>
        <w:rPr>
          <w:color w:val="BACFA7"/>
        </w:rPr>
        <w:t xml:space="preserve">tilannetta </w:t>
      </w:r>
      <w:r>
        <w:t xml:space="preserve">nykyisissä oloissa.</w:t>
      </w:r>
      <w:r>
        <w:t xml:space="preserve"> Syy on yksinkertainen: Koulutus tapahtuu </w:t>
      </w:r>
      <w:r>
        <w:rPr>
          <w:color w:val="11BA09"/>
        </w:rPr>
        <w:t xml:space="preserve">luokkahuoneissa</w:t>
      </w:r>
      <w:r>
        <w:rPr>
          <w:color w:val="462C36"/>
        </w:rPr>
        <w:t xml:space="preserve">, joissa </w:t>
      </w:r>
      <w:r>
        <w:rPr>
          <w:color w:val="11BA09"/>
        </w:rPr>
        <w:t xml:space="preserve">rahan vaikutus on minimaalinen</w:t>
      </w:r>
      <w:r>
        <w:t xml:space="preserve">. </w:t>
      </w:r>
      <w:r>
        <w:t xml:space="preserve">Vuosikymmeniä kestänyt koulutustutkimus kertoo yksiselitteisesti, että </w:t>
      </w:r>
      <w:r>
        <w:rPr>
          <w:color w:val="65407D"/>
        </w:rPr>
        <w:t xml:space="preserve">pienemmätkin luokkakoot </w:t>
      </w:r>
      <w:r>
        <w:t xml:space="preserve">eivät vaikuta mitenkään oppilaiden akateemiseen suoritukseen, vaikka ne saattavat joskus olla toivottavia muista syistä. Uutta rahaa virtaa </w:t>
      </w:r>
      <w:r>
        <w:rPr>
          <w:color w:val="491803"/>
        </w:rPr>
        <w:t xml:space="preserve">jo ennestään yli-investoituneeseen hallintorakenteeseen</w:t>
      </w:r>
      <w:r>
        <w:rPr>
          <w:color w:val="F5D2A8"/>
        </w:rPr>
        <w:t xml:space="preserve">, joka </w:t>
      </w:r>
      <w:r>
        <w:rPr>
          <w:color w:val="491803"/>
        </w:rPr>
        <w:t xml:space="preserve">pitää itsensä kiireisenä kuormittamalla opettajia yhä enemmän paperitöillä</w:t>
      </w:r>
      <w:r>
        <w:t xml:space="preserve">. Vaikka </w:t>
      </w:r>
      <w:r>
        <w:rPr>
          <w:color w:val="03422C"/>
        </w:rPr>
        <w:t xml:space="preserve">koulutuskustannukset (reaalisesti) ovat nousseet jyrkästi viimeisen neljännesvuosisadan aikana, ja käytämme nyt enemmän rahaa oppilasta kohti kuin mikään muu maa maailmassa, koulutustulokset ovat laskeneet</w:t>
      </w:r>
      <w:r>
        <w:t xml:space="preserve">, </w:t>
      </w:r>
      <w:r>
        <w:t xml:space="preserve">eikä </w:t>
      </w:r>
      <w:r>
        <w:rPr>
          <w:color w:val="03422C"/>
        </w:rPr>
        <w:t xml:space="preserve">tässä ole </w:t>
      </w:r>
      <w:r>
        <w:t xml:space="preserve">mitään mystistä tai paradoksaalista. Järjestelmä toimii näin - </w:t>
      </w:r>
      <w:r>
        <w:rPr>
          <w:color w:val="72A46E"/>
        </w:rPr>
        <w:t xml:space="preserve">opiskelijoiden </w:t>
      </w:r>
      <w:r>
        <w:rPr>
          <w:color w:val="128EAC"/>
        </w:rPr>
        <w:t xml:space="preserve">pitäisi nousta niin korkealle koulutustasolla kuin </w:t>
      </w:r>
      <w:r>
        <w:rPr>
          <w:color w:val="72A46E"/>
        </w:rPr>
        <w:t xml:space="preserve">heidän </w:t>
      </w:r>
      <w:r>
        <w:rPr>
          <w:color w:val="128EAC"/>
        </w:rPr>
        <w:t xml:space="preserve">akateemiset mahdollisuutensa </w:t>
      </w:r>
      <w:r>
        <w:rPr>
          <w:color w:val="128EAC"/>
        </w:rPr>
        <w:t xml:space="preserve">sallivat</w:t>
      </w:r>
      <w:r>
        <w:t xml:space="preserve">. </w:t>
      </w:r>
      <w:r>
        <w:rPr>
          <w:color w:val="47545E"/>
        </w:rPr>
        <w:t xml:space="preserve">Yhdenkään oppilaan ei pitäisi </w:t>
      </w:r>
      <w:r>
        <w:rPr>
          <w:color w:val="B95C69"/>
        </w:rPr>
        <w:t xml:space="preserve">saada valmistua peruskoulusta hallitsematta kolmea perustaitoa </w:t>
      </w:r>
      <w:r>
        <w:rPr>
          <w:color w:val="A14D12"/>
        </w:rPr>
        <w:t xml:space="preserve">samalla tasolla </w:t>
      </w:r>
      <w:r>
        <w:rPr>
          <w:color w:val="C4C8FA"/>
        </w:rPr>
        <w:t xml:space="preserve">kuin </w:t>
      </w:r>
      <w:r>
        <w:rPr>
          <w:color w:val="A14D12"/>
        </w:rPr>
        <w:t xml:space="preserve">20 vuotta sitten</w:t>
      </w:r>
      <w:r>
        <w:t xml:space="preserve">. </w:t>
      </w:r>
      <w:r>
        <w:rPr>
          <w:color w:val="B95C69"/>
        </w:rPr>
        <w:t xml:space="preserve">Tämä merkitsee </w:t>
      </w:r>
      <w:r>
        <w:t xml:space="preserve">"</w:t>
      </w:r>
      <w:r>
        <w:rPr>
          <w:color w:val="3F3610"/>
        </w:rPr>
        <w:t xml:space="preserve">oppilaiden</w:t>
      </w:r>
      <w:r>
        <w:rPr>
          <w:color w:val="372A55"/>
        </w:rPr>
        <w:t xml:space="preserve"> jakamista </w:t>
      </w:r>
      <w:r>
        <w:rPr>
          <w:color w:val="372A55"/>
        </w:rPr>
        <w:t xml:space="preserve">ansioiden </w:t>
      </w:r>
      <w:r>
        <w:rPr>
          <w:color w:val="372A55"/>
        </w:rPr>
        <w:t xml:space="preserve">mukaan</w:t>
      </w:r>
      <w:r>
        <w:rPr>
          <w:color w:val="372A55"/>
        </w:rPr>
        <w:t xml:space="preserve">", </w:t>
      </w:r>
      <w:r>
        <w:rPr>
          <w:color w:val="D3A2C6"/>
        </w:rPr>
        <w:t xml:space="preserve">jonka </w:t>
      </w:r>
      <w:r>
        <w:rPr>
          <w:color w:val="719FFA"/>
        </w:rPr>
        <w:t xml:space="preserve">päätarkoituksena </w:t>
      </w:r>
      <w:r>
        <w:rPr>
          <w:color w:val="372A55"/>
        </w:rPr>
        <w:t xml:space="preserve">ei ole niinkään antaa </w:t>
      </w:r>
      <w:r>
        <w:rPr>
          <w:color w:val="0D841A"/>
        </w:rPr>
        <w:t xml:space="preserve">lahjakkaiden nuorten </w:t>
      </w:r>
      <w:r>
        <w:rPr>
          <w:color w:val="372A55"/>
        </w:rPr>
        <w:t xml:space="preserve">kukoistaa (vaikka </w:t>
      </w:r>
      <w:r>
        <w:rPr>
          <w:color w:val="4C5B32"/>
        </w:rPr>
        <w:t xml:space="preserve">se </w:t>
      </w:r>
      <w:r>
        <w:rPr>
          <w:color w:val="372A55"/>
        </w:rPr>
        <w:t xml:space="preserve">onkin selvästi toivottavaa) kuin varmistaa, että </w:t>
      </w:r>
      <w:r>
        <w:rPr>
          <w:color w:val="9DB3B7"/>
        </w:rPr>
        <w:t xml:space="preserve">vähemmän lahjakkaat saavat tarvittavan perustan jatko-opintoihin tai nykyaikaiseen työelämään pääsemiseksi</w:t>
      </w:r>
      <w:r>
        <w:t xml:space="preserve">. Ajatus siitä, että jakelu olisi jotenkin "epädemokraattista", on absurdi. Koulutuksen tarkoituksena on rohkaista </w:t>
      </w:r>
      <w:r>
        <w:rPr>
          <w:color w:val="B14F8F"/>
        </w:rPr>
        <w:t xml:space="preserve">nuoria miehiä ja naisia </w:t>
      </w:r>
      <w:r>
        <w:t xml:space="preserve">hyödyntämään </w:t>
      </w:r>
      <w:r>
        <w:t xml:space="preserve">akateemisia kykyjään </w:t>
      </w:r>
      <w:r>
        <w:t xml:space="preserve">täysimääräisesti. </w:t>
      </w:r>
      <w:r>
        <w:t xml:space="preserve">Kukaan meistä ei todellakaan usko, että meillä kaikilla on samanlaiset akateemiset kyvyt. On yleensä parempi käyttää </w:t>
      </w:r>
      <w:r>
        <w:rPr>
          <w:color w:val="747103"/>
        </w:rPr>
        <w:t xml:space="preserve">vanhoja oppikirjoja - </w:t>
      </w:r>
      <w:r>
        <w:rPr>
          <w:color w:val="9F816D"/>
        </w:rPr>
        <w:t xml:space="preserve">joista</w:t>
      </w:r>
      <w:r>
        <w:rPr>
          <w:color w:val="747103"/>
        </w:rPr>
        <w:t xml:space="preserve"> monet </w:t>
      </w:r>
      <w:r>
        <w:rPr>
          <w:color w:val="747103"/>
        </w:rPr>
        <w:t xml:space="preserve">on valitettavasti purettu </w:t>
      </w:r>
      <w:r>
        <w:t xml:space="preserve">- kuin uusia. </w:t>
      </w:r>
      <w:r>
        <w:rPr>
          <w:color w:val="D26A5B"/>
        </w:rPr>
        <w:t xml:space="preserve">Jälkimmäiset </w:t>
      </w:r>
      <w:r>
        <w:t xml:space="preserve">ovat muodikkaita, viimeisimpien trendien mukaisia, usein suorastaan typeriä, ja parhaimmillaan </w:t>
      </w:r>
      <w:r>
        <w:t xml:space="preserve">tulemme toimeen </w:t>
      </w:r>
      <w:r>
        <w:rPr>
          <w:color w:val="D26A5B"/>
        </w:rPr>
        <w:t xml:space="preserve">ilman niitä.</w:t>
      </w:r>
      <w:r>
        <w:t xml:space="preserve"> Ne perustuvat pikemminkin kyseenalaisiin psykologisiin ja sosiaalisiin teorioihin kuin kasvatuskokemukseen. Yksi syy siihen, miksi amerikkalaiset oppilaat menestyvät matematiikan kokeissa niin huonosti verrattuna brittiläisiin, ranskalaisiin, saksalaisiin tai japanilaisiin oppilaisiin, on "uuden matematiikan" vaikutus amerikkalaisiin oppikirjoihin ja opetusmenetelmiin. </w:t>
      </w:r>
      <w:r>
        <w:rPr>
          <w:color w:val="8B934B"/>
        </w:rPr>
        <w:t xml:space="preserve">Kaikkien</w:t>
      </w:r>
      <w:r>
        <w:rPr>
          <w:color w:val="F98500"/>
        </w:rPr>
        <w:t xml:space="preserve">, jotka </w:t>
      </w:r>
      <w:r>
        <w:rPr>
          <w:color w:val="8B934B"/>
        </w:rPr>
        <w:t xml:space="preserve">haluavat ymmärtää, miten outo tilanne on - </w:t>
      </w:r>
      <w:r>
        <w:rPr>
          <w:color w:val="002935"/>
        </w:rPr>
        <w:t xml:space="preserve">oppilaat</w:t>
      </w:r>
      <w:r>
        <w:rPr>
          <w:color w:val="D7F3FE"/>
        </w:rPr>
        <w:t xml:space="preserve">, jotka </w:t>
      </w:r>
      <w:r>
        <w:rPr>
          <w:color w:val="002935"/>
        </w:rPr>
        <w:t xml:space="preserve">eivät osaa laskea tai vähentää, vaikka he "oppivat" matemaattisen teorian käsitteellisiä perusteita </w:t>
      </w:r>
      <w:r>
        <w:t xml:space="preserve">- on syytä </w:t>
      </w:r>
      <w:r>
        <w:rPr>
          <w:color w:val="8B934B"/>
        </w:rPr>
        <w:t xml:space="preserve">lukea </w:t>
      </w:r>
      <w:r>
        <w:rPr>
          <w:color w:val="FCB899"/>
        </w:rPr>
        <w:t xml:space="preserve">Caleb Nelsonin (joka on itse hiljattain opiskellut matematiikkaa Harvardissa) artikkeli </w:t>
      </w:r>
      <w:r>
        <w:t xml:space="preserve">American Spectator -lehden marraskuun numerossa - Tärkeintä on, että koulujen rehtoreilla olisi oltava suuri toimivalta opetushenkilökunnan, opetussuunnitelman ja kaikkien oppilaskuriin liittyvien asioiden suhteen. </w:t>
      </w:r>
      <w:r>
        <w:t xml:space="preserve">Brookingsinstituutin uudessa kirjassa tutkimus toisensa jälkeen kerrotaan, että parhaat koulut ovat </w:t>
      </w:r>
      <w:r>
        <w:rPr>
          <w:color w:val="1C0720"/>
        </w:rPr>
        <w:t xml:space="preserve">niitä, </w:t>
      </w:r>
      <w:r>
        <w:rPr>
          <w:color w:val="6B5F61"/>
        </w:rPr>
        <w:t xml:space="preserve">joissa </w:t>
      </w:r>
      <w:r>
        <w:rPr>
          <w:color w:val="1C0720"/>
        </w:rPr>
        <w:t xml:space="preserve">ei ole ulkopuolista puuttumista ja joita </w:t>
      </w:r>
      <w:r>
        <w:rPr>
          <w:color w:val="1C0720"/>
        </w:rPr>
        <w:t xml:space="preserve">johtaa vahva rehtori</w:t>
      </w:r>
      <w:r>
        <w:t xml:space="preserve">. Tällaisen toimivallan myötä tulee tietysti myös selkeä vastuuvelvollisuus. </w:t>
      </w:r>
      <w:r>
        <w:rPr>
          <w:color w:val="F98A9D"/>
        </w:rPr>
        <w:t xml:space="preserve">Näin järjestetyissä </w:t>
      </w:r>
      <w:r>
        <w:rPr>
          <w:color w:val="F98A9D"/>
        </w:rPr>
        <w:t xml:space="preserve">kouluissa </w:t>
      </w:r>
      <w:r>
        <w:rPr>
          <w:color w:val="A6919D"/>
        </w:rPr>
        <w:t xml:space="preserve">oppilaiden moraali on parempi ja heidän akateemiset suorituksensa paremmat</w:t>
      </w:r>
      <w:r>
        <w:t xml:space="preserve">. Näin </w:t>
      </w:r>
      <w:r>
        <w:t xml:space="preserve">todellakin on, mutta kun näkee, kuinka monet ihmiset </w:t>
      </w:r>
      <w:r>
        <w:t xml:space="preserve">saavat hanhikammon, ei ole ihme, että </w:t>
      </w:r>
      <w:r>
        <w:rPr>
          <w:color w:val="A6919D"/>
        </w:rPr>
        <w:t xml:space="preserve">siitä </w:t>
      </w:r>
      <w:r>
        <w:t xml:space="preserve">kuulee niin </w:t>
      </w:r>
      <w:r>
        <w:t xml:space="preserve">vähän. </w:t>
      </w:r>
      <w:r>
        <w:rPr>
          <w:color w:val="D4C67A"/>
        </w:rPr>
        <w:t xml:space="preserve">Kristol on American Enterprise Instituten tutkija</w:t>
      </w:r>
      <w:r>
        <w:t xml:space="preserve">, The Public Interest -lehden toinen päätoimittaja ja The National Interest -lehden kustantaja.</w:t>
      </w:r>
    </w:p>
    <w:p>
      <w:r>
        <w:rPr>
          <w:b/>
        </w:rPr>
        <w:t xml:space="preserve">Asiakirjan numero 989</w:t>
      </w:r>
    </w:p>
    <w:p>
      <w:r>
        <w:rPr>
          <w:b/>
        </w:rPr>
        <w:t xml:space="preserve">Asiakirjan tunniste: wsj1287-001</w:t>
      </w:r>
    </w:p>
    <w:p>
      <w:r>
        <w:rPr>
          <w:color w:val="310106"/>
        </w:rPr>
        <w:t xml:space="preserve">International Business Machines Corp. </w:t>
      </w:r>
      <w:r>
        <w:t xml:space="preserve">on paljastanut </w:t>
      </w:r>
      <w:r>
        <w:rPr>
          <w:color w:val="FEFB0A"/>
        </w:rPr>
        <w:t xml:space="preserve">laajan strategiansa, jolla se pyrkii ratkaisemaan </w:t>
      </w:r>
      <w:r>
        <w:rPr>
          <w:color w:val="FB5514"/>
        </w:rPr>
        <w:t xml:space="preserve">suurimman ongelman, jonka </w:t>
      </w:r>
      <w:r>
        <w:rPr>
          <w:color w:val="00587F"/>
        </w:rPr>
        <w:t xml:space="preserve">valmistajat </w:t>
      </w:r>
      <w:r>
        <w:rPr>
          <w:color w:val="FB5514"/>
        </w:rPr>
        <w:t xml:space="preserve">kohtaavat </w:t>
      </w:r>
      <w:r>
        <w:rPr>
          <w:color w:val="FB5514"/>
        </w:rPr>
        <w:t xml:space="preserve">siirtyessään </w:t>
      </w:r>
      <w:r>
        <w:rPr>
          <w:color w:val="FB5514"/>
        </w:rPr>
        <w:t xml:space="preserve">käyttämään tietokoneita: </w:t>
      </w:r>
      <w:r>
        <w:rPr>
          <w:color w:val="0BC582"/>
        </w:rPr>
        <w:t xml:space="preserve">useimmat koneet </w:t>
      </w:r>
      <w:r>
        <w:rPr>
          <w:color w:val="FB5514"/>
        </w:rPr>
        <w:t xml:space="preserve">eivät pysty keskustelemaan keskenään</w:t>
      </w:r>
      <w:r>
        <w:t xml:space="preserve">. </w:t>
      </w:r>
      <w:r>
        <w:rPr>
          <w:color w:val="310106"/>
        </w:rPr>
        <w:t xml:space="preserve">Yritys </w:t>
      </w:r>
      <w:r>
        <w:t xml:space="preserve">on esitellyt </w:t>
      </w:r>
      <w:r>
        <w:rPr>
          <w:color w:val="FEB8C8"/>
        </w:rPr>
        <w:t xml:space="preserve">yli 50 tuotetta, joista suurin osa on ohjelmistoja, </w:t>
      </w:r>
      <w:r>
        <w:rPr>
          <w:color w:val="FEB8C8"/>
        </w:rPr>
        <w:t xml:space="preserve">joiden tarkoituksena on </w:t>
      </w:r>
      <w:r>
        <w:t xml:space="preserve">yhdistää </w:t>
      </w:r>
      <w:r>
        <w:rPr>
          <w:color w:val="01190F"/>
        </w:rPr>
        <w:t xml:space="preserve">kolme valmistusprosessin osa-aluetta: tuotanto, suunnittelu ja tuotannon suunnittelu</w:t>
      </w:r>
      <w:r>
        <w:t xml:space="preserve">. Perimmäisenä tavoitteena on lisätä tiedonkulkua valmistajan päätietokoneverkkoon liiketoiminnan suunnittelua, markkinointia ja muita tapahtumia varten. </w:t>
      </w:r>
      <w:r>
        <w:rPr>
          <w:color w:val="847D81"/>
        </w:rPr>
        <w:t xml:space="preserve">Valmistajat </w:t>
      </w:r>
      <w:r>
        <w:t xml:space="preserve">ovat jo käyttäneet niin paljon rahaa automaatioon, että se on yksi tietokoneteollisuuden merkittävimmistä tulonlähteistä. Monet valmistajat ovat kuitenkin havainneet, että eri koneiden, kuten robottien ja työstökoneiden, käyttämien tietokonekielien sekamelska on tehnyt eri tietokoneiden välisen kommunikoinnin lähes mahdottomaksi. </w:t>
      </w:r>
      <w:r>
        <w:rPr>
          <w:color w:val="B70639"/>
        </w:rPr>
        <w:t xml:space="preserve">IBM:n </w:t>
      </w:r>
      <w:r>
        <w:rPr>
          <w:color w:val="58018B"/>
        </w:rPr>
        <w:t xml:space="preserve">ilmoitus, </w:t>
      </w:r>
      <w:r>
        <w:rPr>
          <w:color w:val="703B01"/>
        </w:rPr>
        <w:t xml:space="preserve">jota </w:t>
      </w:r>
      <w:r>
        <w:rPr>
          <w:color w:val="58018B"/>
        </w:rPr>
        <w:t xml:space="preserve">oli odotettu ja </w:t>
      </w:r>
      <w:r>
        <w:rPr>
          <w:color w:val="703B01"/>
        </w:rPr>
        <w:t xml:space="preserve">joka </w:t>
      </w:r>
      <w:r>
        <w:rPr>
          <w:color w:val="58018B"/>
        </w:rPr>
        <w:t xml:space="preserve">esitellään virallisesti asiakkaille tänään</w:t>
      </w:r>
      <w:r>
        <w:t xml:space="preserve">, on myös yritys saada uskottavuutta </w:t>
      </w:r>
      <w:r>
        <w:rPr>
          <w:color w:val="F7F1DF"/>
        </w:rPr>
        <w:t xml:space="preserve">valmistajien keskuudessa, </w:t>
      </w:r>
      <w:r>
        <w:rPr>
          <w:color w:val="F7F1DF"/>
        </w:rPr>
        <w:t xml:space="preserve">joita Digital Equipment Corp. on pitkään hallinnut ja </w:t>
      </w:r>
      <w:r>
        <w:rPr>
          <w:color w:val="118B8A"/>
        </w:rPr>
        <w:t xml:space="preserve">joiden </w:t>
      </w:r>
      <w:r>
        <w:rPr>
          <w:color w:val="F7F1DF"/>
        </w:rPr>
        <w:t xml:space="preserve">markkinaosuutta Hewlett-Packard Co. on äskettäin kasvattanut</w:t>
      </w:r>
      <w:r>
        <w:t xml:space="preserve">. </w:t>
      </w:r>
      <w:r>
        <w:t xml:space="preserve">Konsulttien mukaan </w:t>
      </w:r>
      <w:r>
        <w:rPr>
          <w:color w:val="04640D"/>
        </w:rPr>
        <w:t xml:space="preserve">IBM:n </w:t>
      </w:r>
      <w:r>
        <w:rPr>
          <w:color w:val="FEFB0A"/>
        </w:rPr>
        <w:t xml:space="preserve">strategian </w:t>
      </w:r>
      <w:r>
        <w:t xml:space="preserve">kaikkien osatekijöiden </w:t>
      </w:r>
      <w:r>
        <w:t xml:space="preserve">loksahtaminen paikoilleen </w:t>
      </w:r>
      <w:r>
        <w:t xml:space="preserve">vie aikaa</w:t>
      </w:r>
      <w:r>
        <w:t xml:space="preserve">, vaikka </w:t>
      </w:r>
      <w:r>
        <w:rPr>
          <w:color w:val="796EE6"/>
        </w:rPr>
        <w:t xml:space="preserve">IBM:n </w:t>
      </w:r>
      <w:r>
        <w:rPr>
          <w:color w:val="4AFEFA"/>
        </w:rPr>
        <w:t xml:space="preserve">julkistamat </w:t>
      </w:r>
      <w:r>
        <w:rPr>
          <w:color w:val="4AFEFA"/>
        </w:rPr>
        <w:t xml:space="preserve">tuotteet ovatkin </w:t>
      </w:r>
      <w:r>
        <w:t xml:space="preserve">yleisesti saatavilla ensimmäisen vuosineljänneksen loppuun mennessä. </w:t>
      </w:r>
      <w:r>
        <w:rPr>
          <w:color w:val="000D2C"/>
        </w:rPr>
        <w:t xml:space="preserve">Sam Albert, konsultti Scarsdalessa, New Yorkissa, </w:t>
      </w:r>
      <w:r>
        <w:t xml:space="preserve">sanoi, että </w:t>
      </w:r>
      <w:r>
        <w:rPr>
          <w:color w:val="310106"/>
        </w:rPr>
        <w:t xml:space="preserve">IBM </w:t>
      </w:r>
      <w:r>
        <w:t xml:space="preserve">on aiemmin kehittänyt </w:t>
      </w:r>
      <w:r>
        <w:t xml:space="preserve">laajoja ohjelmistostrategioita </w:t>
      </w:r>
      <w:r>
        <w:rPr>
          <w:color w:val="53495F"/>
        </w:rPr>
        <w:t xml:space="preserve">vain </w:t>
      </w:r>
      <w:r>
        <w:rPr>
          <w:color w:val="53495F"/>
        </w:rPr>
        <w:t xml:space="preserve">toimialarajat ylittäviin </w:t>
      </w:r>
      <w:r>
        <w:rPr>
          <w:color w:val="53495F"/>
        </w:rPr>
        <w:t xml:space="preserve">ongelmiin</w:t>
      </w:r>
      <w:r>
        <w:t xml:space="preserve">. </w:t>
      </w:r>
      <w:r>
        <w:t xml:space="preserve">Hänen mukaansa </w:t>
      </w:r>
      <w:r>
        <w:rPr>
          <w:color w:val="5D9608"/>
        </w:rPr>
        <w:t xml:space="preserve">IBM:n </w:t>
      </w:r>
      <w:r>
        <w:rPr>
          <w:color w:val="61FC03"/>
        </w:rPr>
        <w:t xml:space="preserve">päätös </w:t>
      </w:r>
      <w:r>
        <w:rPr>
          <w:color w:val="61FC03"/>
        </w:rPr>
        <w:t xml:space="preserve">panostaa näin paljon yhteen toimialaan </w:t>
      </w:r>
      <w:r>
        <w:t xml:space="preserve">osoittaa, että </w:t>
      </w:r>
      <w:r>
        <w:rPr>
          <w:color w:val="310106"/>
        </w:rPr>
        <w:t xml:space="preserve">yritys </w:t>
      </w:r>
      <w:r>
        <w:t xml:space="preserve">alkaa ottaa asiakkaiden ongelmat vakavasti ja että se ei myy vain teknologiaa. Hän sanoi odottavansa, </w:t>
      </w:r>
      <w:r>
        <w:t xml:space="preserve">että </w:t>
      </w:r>
      <w:r>
        <w:rPr>
          <w:color w:val="310106"/>
        </w:rPr>
        <w:t xml:space="preserve">IBM </w:t>
      </w:r>
      <w:r>
        <w:t xml:space="preserve">ilmoittaa vastaavista strategioista muille toimialoille lähikuukausina. </w:t>
      </w:r>
      <w:r>
        <w:rPr>
          <w:color w:val="5D9608"/>
        </w:rPr>
        <w:t xml:space="preserve">IBM:n </w:t>
      </w:r>
      <w:r>
        <w:rPr>
          <w:color w:val="61FC03"/>
        </w:rPr>
        <w:t xml:space="preserve">siirto </w:t>
      </w:r>
      <w:r>
        <w:t xml:space="preserve">on epätavallinen myös </w:t>
      </w:r>
      <w:r>
        <w:t xml:space="preserve">markkinointitapansa suhteen. Sen </w:t>
      </w:r>
      <w:r>
        <w:t xml:space="preserve">sijaan, että </w:t>
      </w:r>
      <w:r>
        <w:rPr>
          <w:color w:val="310106"/>
        </w:rPr>
        <w:t xml:space="preserve">IBM </w:t>
      </w:r>
      <w:r>
        <w:t xml:space="preserve">lähettäisi </w:t>
      </w:r>
      <w:r>
        <w:rPr>
          <w:color w:val="DE98FD"/>
        </w:rPr>
        <w:t xml:space="preserve">markkinointihenkilöstöä </w:t>
      </w:r>
      <w:r>
        <w:t xml:space="preserve">kolkuttelemaan asiakkaiden oville, </w:t>
      </w:r>
      <w:r>
        <w:rPr>
          <w:color w:val="98A088"/>
        </w:rPr>
        <w:t xml:space="preserve">se</w:t>
      </w:r>
      <w:r>
        <w:t xml:space="preserve"> asettaa </w:t>
      </w:r>
      <w:r>
        <w:t xml:space="preserve">useita satoja </w:t>
      </w:r>
      <w:r>
        <w:rPr>
          <w:color w:val="4F584E"/>
        </w:rPr>
        <w:t xml:space="preserve">työntekijöitään käytettäväksi </w:t>
      </w:r>
      <w:r>
        <w:t xml:space="preserve">keskustelemaan valmistajien erityistarpeista. </w:t>
      </w:r>
      <w:r>
        <w:rPr>
          <w:color w:val="5C5300"/>
        </w:rPr>
        <w:t xml:space="preserve">IBM:n </w:t>
      </w:r>
      <w:r>
        <w:rPr>
          <w:color w:val="248AD0"/>
        </w:rPr>
        <w:t xml:space="preserve">tuotantohenkilöstö </w:t>
      </w:r>
      <w:r>
        <w:t xml:space="preserve">pystyy myös toimittamaan </w:t>
      </w:r>
      <w:r>
        <w:rPr>
          <w:color w:val="932C70"/>
        </w:rPr>
        <w:t xml:space="preserve">IBM:n </w:t>
      </w:r>
      <w:r>
        <w:rPr>
          <w:color w:val="9F6551"/>
        </w:rPr>
        <w:t xml:space="preserve">sisäisesti kehittämiä </w:t>
      </w:r>
      <w:r>
        <w:rPr>
          <w:color w:val="9F6551"/>
        </w:rPr>
        <w:t xml:space="preserve">ohjelmistoja ja pystyy </w:t>
      </w:r>
      <w:r>
        <w:rPr>
          <w:color w:val="2B1B04"/>
        </w:rPr>
        <w:t xml:space="preserve">yhdessä </w:t>
      </w:r>
      <w:r>
        <w:rPr>
          <w:color w:val="B5AFC4"/>
        </w:rPr>
        <w:t xml:space="preserve">asiakkaiden kanssa </w:t>
      </w:r>
      <w:r>
        <w:t xml:space="preserve">ratkaisemaan </w:t>
      </w:r>
      <w:r>
        <w:rPr>
          <w:color w:val="B5AFC4"/>
        </w:rPr>
        <w:t xml:space="preserve">heidän </w:t>
      </w:r>
      <w:r>
        <w:t xml:space="preserve">valmistusongelmiaan. </w:t>
      </w:r>
      <w:r>
        <w:rPr>
          <w:color w:val="310106"/>
        </w:rPr>
        <w:t xml:space="preserve">IBM </w:t>
      </w:r>
      <w:r>
        <w:t xml:space="preserve">voi luonnollisesti hyödyntää </w:t>
      </w:r>
      <w:r>
        <w:rPr>
          <w:color w:val="310106"/>
        </w:rPr>
        <w:t xml:space="preserve">asiantuntemustaan </w:t>
      </w:r>
      <w:r>
        <w:t xml:space="preserve">tietokoneiden valmistukseen liittyvien ongelmien ratkaisemisessa, mutta se voisi myös auttaa </w:t>
      </w:r>
      <w:r>
        <w:rPr>
          <w:color w:val="D4C67A"/>
        </w:rPr>
        <w:t xml:space="preserve">asiakkaita </w:t>
      </w:r>
      <w:r>
        <w:t xml:space="preserve">ohjelmistojen avulla esimerkiksi teknisen dokumentaation muutosten käsittelyssä. "</w:t>
      </w:r>
      <w:r>
        <w:t xml:space="preserve">Meillä ei ehkä ole </w:t>
      </w:r>
      <w:r>
        <w:rPr>
          <w:color w:val="AE7AA1"/>
        </w:rPr>
        <w:t xml:space="preserve">kaikkia valmistusongelmia, mutta </w:t>
      </w:r>
      <w:r>
        <w:t xml:space="preserve">suurin osa </w:t>
      </w:r>
      <w:r>
        <w:rPr>
          <w:color w:val="AE7AA1"/>
        </w:rPr>
        <w:t xml:space="preserve">niistä</w:t>
      </w:r>
      <w:r>
        <w:t xml:space="preserve"> on meillä</w:t>
      </w:r>
      <w:r>
        <w:t xml:space="preserve">", sanoo George Conrades, </w:t>
      </w:r>
      <w:r>
        <w:rPr>
          <w:color w:val="310106"/>
        </w:rPr>
        <w:t xml:space="preserve">IBM:n </w:t>
      </w:r>
      <w:r>
        <w:t xml:space="preserve">markkinointipäällikkö</w:t>
      </w:r>
      <w:r>
        <w:t xml:space="preserve">.</w:t>
      </w:r>
    </w:p>
    <w:p>
      <w:r>
        <w:rPr>
          <w:b/>
        </w:rPr>
        <w:t xml:space="preserve">Asiakirjan numero 990</w:t>
      </w:r>
    </w:p>
    <w:p>
      <w:r>
        <w:rPr>
          <w:b/>
        </w:rPr>
        <w:t xml:space="preserve">Asiakirjan tunniste: wsj1288-001</w:t>
      </w:r>
    </w:p>
    <w:p>
      <w:r>
        <w:rPr>
          <w:color w:val="310106"/>
        </w:rPr>
        <w:t xml:space="preserve">Japanin neljän suuren </w:t>
      </w:r>
      <w:r>
        <w:t xml:space="preserve">arvopaperiyhtiön </w:t>
      </w:r>
      <w:r>
        <w:rPr>
          <w:color w:val="04640D"/>
        </w:rPr>
        <w:t xml:space="preserve">konsolidoimaton </w:t>
      </w:r>
      <w:r>
        <w:rPr>
          <w:color w:val="FEFB0A"/>
        </w:rPr>
        <w:t xml:space="preserve">ensimmäisen vuosipuoliskon </w:t>
      </w:r>
      <w:r>
        <w:rPr>
          <w:color w:val="04640D"/>
        </w:rPr>
        <w:t xml:space="preserve">tulos </w:t>
      </w:r>
      <w:r>
        <w:rPr>
          <w:color w:val="FB5514"/>
        </w:rPr>
        <w:t xml:space="preserve">heijastelee </w:t>
      </w:r>
      <w:r>
        <w:rPr>
          <w:color w:val="04640D"/>
        </w:rPr>
        <w:t xml:space="preserve">heikompaa tulosta, joka johtuu Tokion pörssin hitaammasta liikevaihdosta heinä- ja elokuussa</w:t>
      </w:r>
      <w:r>
        <w:t xml:space="preserve">. </w:t>
      </w:r>
      <w:r>
        <w:rPr>
          <w:color w:val="E115C0"/>
        </w:rPr>
        <w:t xml:space="preserve">Neljän suurimman välitysliikkeen - </w:t>
      </w:r>
      <w:r>
        <w:rPr>
          <w:color w:val="00587F"/>
        </w:rPr>
        <w:t xml:space="preserve">Nomura Securities Co </w:t>
      </w:r>
      <w:r>
        <w:rPr>
          <w:color w:val="E115C0"/>
        </w:rPr>
        <w:t xml:space="preserve">, </w:t>
      </w:r>
      <w:r>
        <w:rPr>
          <w:color w:val="0BC582"/>
        </w:rPr>
        <w:t xml:space="preserve">Daiwa Securities Co </w:t>
      </w:r>
      <w:r>
        <w:rPr>
          <w:color w:val="E115C0"/>
        </w:rPr>
        <w:t xml:space="preserve">, </w:t>
      </w:r>
      <w:r>
        <w:rPr>
          <w:color w:val="FEB8C8"/>
        </w:rPr>
        <w:t xml:space="preserve">Yamaichi Securities Co </w:t>
      </w:r>
      <w:r>
        <w:rPr>
          <w:color w:val="E115C0"/>
        </w:rPr>
        <w:t xml:space="preserve">ja </w:t>
      </w:r>
      <w:r>
        <w:rPr>
          <w:color w:val="9E8317"/>
        </w:rPr>
        <w:t xml:space="preserve">Nikko Securities - </w:t>
      </w:r>
      <w:r>
        <w:rPr>
          <w:color w:val="FEFB0A"/>
        </w:rPr>
        <w:t xml:space="preserve">30. syyskuuta päättyneen jakson </w:t>
      </w:r>
      <w:r>
        <w:rPr>
          <w:color w:val="04640D"/>
        </w:rPr>
        <w:t xml:space="preserve">luvut </w:t>
      </w:r>
      <w:r>
        <w:t xml:space="preserve">heijastavat myös </w:t>
      </w:r>
      <w:r>
        <w:rPr>
          <w:color w:val="01190F"/>
        </w:rPr>
        <w:t xml:space="preserve">siirtymistä 31. maaliskuuta päättyvään tilikauteen, joka korvaa </w:t>
      </w:r>
      <w:r>
        <w:rPr>
          <w:color w:val="847D81"/>
        </w:rPr>
        <w:t xml:space="preserve">aiemmin 30. syyskuuta päättyneen </w:t>
      </w:r>
      <w:r>
        <w:rPr>
          <w:color w:val="847D81"/>
        </w:rPr>
        <w:t xml:space="preserve">12 kuukauden jakson</w:t>
      </w:r>
      <w:r>
        <w:t xml:space="preserve">. Tämän </w:t>
      </w:r>
      <w:r>
        <w:rPr>
          <w:color w:val="703B01"/>
        </w:rPr>
        <w:t xml:space="preserve">vuoksi </w:t>
      </w:r>
      <w:r>
        <w:rPr>
          <w:color w:val="B70639"/>
        </w:rPr>
        <w:t xml:space="preserve">ei ole saatavilla vertailua edellisvuoden vastaavaan ajanjaksoon</w:t>
      </w:r>
      <w:r>
        <w:rPr>
          <w:color w:val="B70639"/>
        </w:rPr>
        <w:t xml:space="preserve">, sanoivat meklariviranomaiset</w:t>
      </w:r>
      <w:r>
        <w:t xml:space="preserve">. </w:t>
      </w:r>
      <w:r>
        <w:t xml:space="preserve">Liikevoitto, </w:t>
      </w:r>
      <w:r>
        <w:rPr>
          <w:color w:val="118B8A"/>
        </w:rPr>
        <w:t xml:space="preserve">voitto ennen veroja </w:t>
      </w:r>
      <w:r>
        <w:t xml:space="preserve">ja nettotulos on kuitenkin </w:t>
      </w:r>
      <w:r>
        <w:t xml:space="preserve">ilmoitettu </w:t>
      </w:r>
      <w:r>
        <w:rPr>
          <w:color w:val="4AFEFA"/>
        </w:rPr>
        <w:t xml:space="preserve">välittömästi edeltävältä kuuden kuukauden jaksolta</w:t>
      </w:r>
      <w:r>
        <w:t xml:space="preserve">. </w:t>
      </w:r>
      <w:r>
        <w:t xml:space="preserve">Tilastoissa seurataan konsolidoitujen ja konsolidoimattomien tulosten vuosittaista kehitystä </w:t>
      </w:r>
      <w:r>
        <w:rPr>
          <w:color w:val="FCB164"/>
        </w:rPr>
        <w:t xml:space="preserve">koko </w:t>
      </w:r>
      <w:r>
        <w:rPr>
          <w:color w:val="000D2C"/>
        </w:rPr>
        <w:t xml:space="preserve">maaliskuussa 1989 </w:t>
      </w:r>
      <w:r>
        <w:rPr>
          <w:color w:val="FCB164"/>
        </w:rPr>
        <w:t xml:space="preserve">päättyneeltä </w:t>
      </w:r>
      <w:r>
        <w:rPr>
          <w:color w:val="FCB164"/>
        </w:rPr>
        <w:t xml:space="preserve">tilikaudelta, </w:t>
      </w:r>
      <w:r>
        <w:rPr>
          <w:color w:val="53495F"/>
        </w:rPr>
        <w:t xml:space="preserve">jolloin </w:t>
      </w:r>
      <w:r>
        <w:rPr>
          <w:color w:val="F95475"/>
        </w:rPr>
        <w:t xml:space="preserve">yhtiöt </w:t>
      </w:r>
      <w:r>
        <w:rPr>
          <w:color w:val="000D2C"/>
        </w:rPr>
        <w:t xml:space="preserve">toipuivat edellisen tilikauden synkistä tuloksista, jotka olivat seurausta lokakuussa 1987 tapahtuneesta pörssiromahduksesta</w:t>
      </w:r>
      <w:r>
        <w:t xml:space="preserve">. </w:t>
      </w:r>
      <w:r>
        <w:rPr>
          <w:color w:val="61FC03"/>
        </w:rPr>
        <w:t xml:space="preserve">Nomura </w:t>
      </w:r>
      <w:r>
        <w:t xml:space="preserve">kertoi, </w:t>
      </w:r>
      <w:r>
        <w:rPr>
          <w:color w:val="5D9608"/>
        </w:rPr>
        <w:t xml:space="preserve">että sen </w:t>
      </w:r>
      <w:r>
        <w:rPr>
          <w:color w:val="DE98FD"/>
        </w:rPr>
        <w:t xml:space="preserve">voitto ennen veroja </w:t>
      </w:r>
      <w:r>
        <w:rPr>
          <w:color w:val="4AFEFA"/>
        </w:rPr>
        <w:t xml:space="preserve">kuudelta kuukaudelta </w:t>
      </w:r>
      <w:r>
        <w:t xml:space="preserve">31. maaliskuuta kasvoi 0,9 prosenttia 246,60 miljardista jenistä 248,91 miljardiin jeniin (1,75 miljardia dollaria). </w:t>
      </w:r>
      <w:r>
        <w:rPr>
          <w:color w:val="98A088"/>
        </w:rPr>
        <w:t xml:space="preserve">Liikevoitto laski 3,1 prosenttia 501,61 miljardista jenistä 486,1 miljardiin jeniin</w:t>
      </w:r>
      <w:r>
        <w:t xml:space="preserve">. </w:t>
      </w:r>
      <w:r>
        <w:t xml:space="preserve">Nettotulos sen sijaan kasvoi 3,7 % 103,98 miljardista jenistä 107,87 miljardiin jeniin. Osakekohtainen nettotulos nousi 54,51 jenistä 55,10 jeniin. </w:t>
      </w:r>
      <w:r>
        <w:rPr>
          <w:color w:val="4F584E"/>
        </w:rPr>
        <w:t xml:space="preserve">Daiwa </w:t>
      </w:r>
      <w:r>
        <w:t xml:space="preserve">kertoi, </w:t>
      </w:r>
      <w:r>
        <w:rPr>
          <w:color w:val="248AD0"/>
        </w:rPr>
        <w:t xml:space="preserve">että sen </w:t>
      </w:r>
      <w:r>
        <w:rPr>
          <w:color w:val="5C5300"/>
        </w:rPr>
        <w:t xml:space="preserve">voitto ennen veroja </w:t>
      </w:r>
      <w:r>
        <w:t xml:space="preserve">kasvoi </w:t>
      </w:r>
      <w:r>
        <w:t xml:space="preserve">9,6 prosenttia </w:t>
      </w:r>
      <w:r>
        <w:rPr>
          <w:color w:val="4AFEFA"/>
        </w:rPr>
        <w:t xml:space="preserve">edellisen kuuden kuukauden jakson </w:t>
      </w:r>
      <w:r>
        <w:t xml:space="preserve">156,12 miljardista jenistä 171,04 miljardiin jeniin. Liikevoitto kasvoi 5,5 % 315,12 miljardista jenistä 332,38 miljardiin jeniin. Nettotulos kasvoi 21 % 65,53 miljardista jenistä 79,03 miljardiin jeniin. Osakekohtainen nettotulos nousi 62,04 jeniin 51,50 jenistä. </w:t>
      </w:r>
      <w:r>
        <w:rPr>
          <w:color w:val="9F6551"/>
        </w:rPr>
        <w:t xml:space="preserve">Yamaichi </w:t>
      </w:r>
      <w:r>
        <w:t xml:space="preserve">kertoi, </w:t>
      </w:r>
      <w:r>
        <w:rPr>
          <w:color w:val="BCFEC6"/>
        </w:rPr>
        <w:t xml:space="preserve">että sen </w:t>
      </w:r>
      <w:r>
        <w:rPr>
          <w:color w:val="932C70"/>
        </w:rPr>
        <w:t xml:space="preserve">tulos ennen veroja </w:t>
      </w:r>
      <w:r>
        <w:t xml:space="preserve">nousi 8,9 prosenttia 108,28 miljardista jenistä 117,94 miljardiin jeniin. Liikevoitto kasvoi 5,3 % 265,79 miljardista jenistä 279,75 miljardiin jeniin. Nettotulos nousi 21 % 46,02 miljardista jenistä 55,59 miljardiin jeniin. Osakekohtainen nettotulos nousi 47,46 jeniin 39,31 jenistä. </w:t>
      </w:r>
      <w:r>
        <w:rPr>
          <w:color w:val="B5AFC4"/>
        </w:rPr>
        <w:t xml:space="preserve">Nikon </w:t>
      </w:r>
      <w:r>
        <w:rPr>
          <w:color w:val="2B1B04"/>
        </w:rPr>
        <w:t xml:space="preserve">tulos </w:t>
      </w:r>
      <w:r>
        <w:rPr>
          <w:color w:val="2B1B04"/>
        </w:rPr>
        <w:t xml:space="preserve">ennen veroja </w:t>
      </w:r>
      <w:r>
        <w:t xml:space="preserve">nousi 1,6 % 128,19 miljardista jenistä 130,25 miljardiin jeniin. Liikevoitto kasvoi 4 % 282,08 miljardista jenistä 293,29 miljardiin jeniin. Nettotulos nousi 23 % 51,65 miljardista jenistä 63,52 miljardiin jeniin. Osakekohtainen nettotulos nousi 36,13 jenistä 44,08 jeniin.</w:t>
      </w:r>
    </w:p>
    <w:p>
      <w:r>
        <w:rPr>
          <w:b/>
        </w:rPr>
        <w:t xml:space="preserve">Asiakirjan numero 991</w:t>
      </w:r>
    </w:p>
    <w:p>
      <w:r>
        <w:rPr>
          <w:b/>
        </w:rPr>
        <w:t xml:space="preserve">Asiakirjan tunniste: wsj1289-001</w:t>
      </w:r>
    </w:p>
    <w:p>
      <w:r>
        <w:rPr>
          <w:color w:val="310106"/>
        </w:rPr>
        <w:t xml:space="preserve">Dallasissa toimiva Harken Energy Corp. </w:t>
      </w:r>
      <w:r>
        <w:t xml:space="preserve">ilmoitti alentavansa </w:t>
      </w:r>
      <w:r>
        <w:rPr>
          <w:color w:val="FEFB0A"/>
        </w:rPr>
        <w:t xml:space="preserve">tarjoustaan 11,75 dollaria osakkeelta eli 190 miljoonaa dollaria </w:t>
      </w:r>
      <w:r>
        <w:rPr>
          <w:color w:val="FB5514"/>
        </w:rPr>
        <w:t xml:space="preserve">Tesoro Petroleum Corp:sta. </w:t>
      </w:r>
      <w:r>
        <w:t xml:space="preserve">jos </w:t>
      </w:r>
      <w:r>
        <w:rPr>
          <w:color w:val="E115C0"/>
        </w:rPr>
        <w:t xml:space="preserve">yhtiöt </w:t>
      </w:r>
      <w:r>
        <w:t xml:space="preserve">eivät pääse fuusiointisopimukseen 15. joulukuuta mennessä. </w:t>
      </w:r>
      <w:r>
        <w:rPr>
          <w:color w:val="310106"/>
        </w:rPr>
        <w:t xml:space="preserve">Harken, </w:t>
      </w:r>
      <w:r>
        <w:rPr>
          <w:color w:val="00587F"/>
        </w:rPr>
        <w:t xml:space="preserve">joka </w:t>
      </w:r>
      <w:r>
        <w:rPr>
          <w:color w:val="310106"/>
        </w:rPr>
        <w:t xml:space="preserve">teki </w:t>
      </w:r>
      <w:r>
        <w:rPr>
          <w:color w:val="FEB8C8"/>
        </w:rPr>
        <w:t xml:space="preserve">tarjouksensa elokuussa, </w:t>
      </w:r>
      <w:r>
        <w:t xml:space="preserve">sanoi </w:t>
      </w:r>
      <w:r>
        <w:t xml:space="preserve">odottavansa vielä vastausta </w:t>
      </w:r>
      <w:r>
        <w:rPr>
          <w:color w:val="9E8317"/>
        </w:rPr>
        <w:t xml:space="preserve">Tesoron </w:t>
      </w:r>
      <w:r>
        <w:t xml:space="preserve">johdolta </w:t>
      </w:r>
      <w:r>
        <w:rPr>
          <w:color w:val="FEFB0A"/>
        </w:rPr>
        <w:t xml:space="preserve">tarjoukseensa</w:t>
      </w:r>
      <w:r>
        <w:t xml:space="preserve">. </w:t>
      </w:r>
      <w:r>
        <w:rPr>
          <w:color w:val="310106"/>
        </w:rPr>
        <w:t xml:space="preserve">Harken </w:t>
      </w:r>
      <w:r>
        <w:t xml:space="preserve">ilmoitti myös, että </w:t>
      </w:r>
      <w:r>
        <w:rPr>
          <w:color w:val="847D81"/>
        </w:rPr>
        <w:t xml:space="preserve">Bankers Trust Co:n myöntämää rahoitusta </w:t>
      </w:r>
      <w:r>
        <w:t xml:space="preserve">on jatkettu 15. joulukuuta asti, jotta </w:t>
      </w:r>
      <w:r>
        <w:rPr>
          <w:color w:val="B70639"/>
        </w:rPr>
        <w:t xml:space="preserve">Tesoron </w:t>
      </w:r>
      <w:r>
        <w:rPr>
          <w:color w:val="58018B"/>
        </w:rPr>
        <w:t xml:space="preserve">hallitus </w:t>
      </w:r>
      <w:r>
        <w:t xml:space="preserve">ehtii käsitellä </w:t>
      </w:r>
      <w:r>
        <w:rPr>
          <w:color w:val="FEFB0A"/>
        </w:rPr>
        <w:t xml:space="preserve">tarjousta </w:t>
      </w:r>
      <w:r>
        <w:t xml:space="preserve">marraskuun puolivälissä pidettävässä kokouksessaan. </w:t>
      </w:r>
      <w:r>
        <w:rPr>
          <w:color w:val="310106"/>
        </w:rPr>
        <w:t xml:space="preserve">Harken, </w:t>
      </w:r>
      <w:r>
        <w:rPr>
          <w:color w:val="00587F"/>
        </w:rPr>
        <w:t xml:space="preserve">joka </w:t>
      </w:r>
      <w:r>
        <w:rPr>
          <w:color w:val="310106"/>
        </w:rPr>
        <w:t xml:space="preserve">omistaa noin 800 huoltoasemaa</w:t>
      </w:r>
      <w:r>
        <w:t xml:space="preserve">, sanoi olevansa </w:t>
      </w:r>
      <w:r>
        <w:rPr>
          <w:color w:val="703B01"/>
        </w:rPr>
        <w:t xml:space="preserve">erityisen kiinnostunut </w:t>
      </w:r>
      <w:r>
        <w:rPr>
          <w:color w:val="F7F1DF"/>
        </w:rPr>
        <w:t xml:space="preserve">Tesoron </w:t>
      </w:r>
      <w:r>
        <w:rPr>
          <w:color w:val="703B01"/>
        </w:rPr>
        <w:t xml:space="preserve">jalostamoista, </w:t>
      </w:r>
      <w:r>
        <w:t xml:space="preserve">koska </w:t>
      </w:r>
      <w:r>
        <w:rPr>
          <w:color w:val="703B01"/>
        </w:rPr>
        <w:t xml:space="preserve">ne </w:t>
      </w:r>
      <w:r>
        <w:t xml:space="preserve">täyttäisivät aukon </w:t>
      </w:r>
      <w:r>
        <w:rPr>
          <w:color w:val="310106"/>
        </w:rPr>
        <w:t xml:space="preserve">sen </w:t>
      </w:r>
      <w:r>
        <w:t xml:space="preserve">liiketoiminnassa. </w:t>
      </w:r>
      <w:r>
        <w:rPr>
          <w:color w:val="9E8317"/>
        </w:rPr>
        <w:t xml:space="preserve">Houstonilainen Tesoro </w:t>
      </w:r>
      <w:r>
        <w:t xml:space="preserve">oli kuitenkin jo viime vuonna hylännyt kantajan.</w:t>
      </w:r>
    </w:p>
    <w:p>
      <w:r>
        <w:rPr>
          <w:b/>
        </w:rPr>
        <w:t xml:space="preserve">Asiakirjan numero 992</w:t>
      </w:r>
    </w:p>
    <w:p>
      <w:r>
        <w:rPr>
          <w:b/>
        </w:rPr>
        <w:t xml:space="preserve">Asiakirjan tunniste: wsj1290-001</w:t>
      </w:r>
    </w:p>
    <w:p>
      <w:r>
        <w:rPr>
          <w:color w:val="310106"/>
        </w:rPr>
        <w:t xml:space="preserve">Francis D. John, 35-vuotias pääjohtaja, </w:t>
      </w:r>
      <w:r>
        <w:t xml:space="preserve">ottaa toisen tehtävän toimitusjohtajana. Hän seuraa tehtävässä </w:t>
      </w:r>
      <w:r>
        <w:rPr>
          <w:color w:val="04640D"/>
        </w:rPr>
        <w:t xml:space="preserve">Paul J. Montlea, 42, </w:t>
      </w:r>
      <w:r>
        <w:rPr>
          <w:color w:val="FEFB0A"/>
        </w:rPr>
        <w:t xml:space="preserve">joka </w:t>
      </w:r>
      <w:r>
        <w:rPr>
          <w:color w:val="04640D"/>
        </w:rPr>
        <w:t xml:space="preserve">pysyy puheenjohtajana</w:t>
      </w:r>
      <w:r>
        <w:t xml:space="preserve">. </w:t>
      </w:r>
      <w:r>
        <w:rPr>
          <w:color w:val="FB5514"/>
        </w:rPr>
        <w:t xml:space="preserve">National Environmental </w:t>
      </w:r>
      <w:r>
        <w:t xml:space="preserve">ilmoitti myös siirtävänsä </w:t>
      </w:r>
      <w:r>
        <w:t xml:space="preserve">pääkonttorinsa Hinghamista </w:t>
      </w:r>
      <w:r>
        <w:rPr>
          <w:color w:val="E115C0"/>
        </w:rPr>
        <w:t xml:space="preserve">Folcroftiin, Pennsylvaniaan</w:t>
      </w:r>
      <w:r>
        <w:t xml:space="preserve">, </w:t>
      </w:r>
      <w:r>
        <w:rPr>
          <w:color w:val="E115C0"/>
        </w:rPr>
        <w:t xml:space="preserve">jossa </w:t>
      </w:r>
      <w:r>
        <w:t xml:space="preserve">sijaitsee </w:t>
      </w:r>
      <w:r>
        <w:rPr>
          <w:color w:val="FB5514"/>
        </w:rPr>
        <w:t xml:space="preserve">sen </w:t>
      </w:r>
      <w:r>
        <w:t xml:space="preserve">lietteen vedenpoistolaitos. </w:t>
      </w:r>
      <w:r>
        <w:rPr>
          <w:color w:val="FB5514"/>
        </w:rPr>
        <w:t xml:space="preserve">National Environmental, aiemmin Yankee Cos. </w:t>
      </w:r>
      <w:r>
        <w:t xml:space="preserve">on lietteen käsittelyyn erikoistunut yritys.</w:t>
      </w:r>
    </w:p>
    <w:p>
      <w:r>
        <w:rPr>
          <w:b/>
        </w:rPr>
        <w:t xml:space="preserve">Asiakirjan numero 993</w:t>
      </w:r>
    </w:p>
    <w:p>
      <w:r>
        <w:rPr>
          <w:b/>
        </w:rPr>
        <w:t xml:space="preserve">Asiakirjan tunniste: wsj1291-001</w:t>
      </w:r>
    </w:p>
    <w:p>
      <w:r>
        <w:rPr>
          <w:color w:val="310106"/>
        </w:rPr>
        <w:t xml:space="preserve">Eagle Clothes Inc</w:t>
      </w:r>
      <w:r>
        <w:rPr>
          <w:color w:val="04640D"/>
        </w:rPr>
        <w:t xml:space="preserve">, </w:t>
      </w:r>
      <w:r>
        <w:rPr>
          <w:color w:val="310106"/>
        </w:rPr>
        <w:t xml:space="preserve">jota hallinnoidaan </w:t>
      </w:r>
      <w:r>
        <w:rPr>
          <w:color w:val="FEFB0A"/>
        </w:rPr>
        <w:t xml:space="preserve">liittovaltion konkurssilain 11 luvun mukaisesti</w:t>
      </w:r>
      <w:r>
        <w:t xml:space="preserve">, ilmoitti päässeensä </w:t>
      </w:r>
      <w:r>
        <w:rPr>
          <w:color w:val="FB5514"/>
        </w:rPr>
        <w:t xml:space="preserve">sopimukseen </w:t>
      </w:r>
      <w:r>
        <w:rPr>
          <w:color w:val="FB5514"/>
        </w:rPr>
        <w:t xml:space="preserve">velkojiensa </w:t>
      </w:r>
      <w:r>
        <w:rPr>
          <w:color w:val="FB5514"/>
        </w:rPr>
        <w:t xml:space="preserve">kanssa</w:t>
      </w:r>
      <w:r>
        <w:t xml:space="preserve">. </w:t>
      </w:r>
      <w:r>
        <w:rPr>
          <w:color w:val="FB5514"/>
        </w:rPr>
        <w:t xml:space="preserve">Sopimuksen </w:t>
      </w:r>
      <w:r>
        <w:t xml:space="preserve">mukaan </w:t>
      </w:r>
      <w:r>
        <w:rPr>
          <w:color w:val="00587F"/>
        </w:rPr>
        <w:t xml:space="preserve">puheenjohtaja ja toimitusjohtaja Albert Roth </w:t>
      </w:r>
      <w:r>
        <w:t xml:space="preserve">sekä Arthur Chase, Sam Beigel ja Louis Polsky luopuvat tehtävistään </w:t>
      </w:r>
      <w:r>
        <w:rPr>
          <w:color w:val="310106"/>
        </w:rPr>
        <w:t xml:space="preserve">miestenvaatteiden vähittäismyyjän </w:t>
      </w:r>
      <w:r>
        <w:t xml:space="preserve">johtajina ja hallituksen jäseninä</w:t>
      </w:r>
      <w:r>
        <w:t xml:space="preserve">. </w:t>
      </w:r>
      <w:r>
        <w:rPr>
          <w:color w:val="00587F"/>
        </w:rPr>
        <w:t xml:space="preserve">Tehtävistään </w:t>
      </w:r>
      <w:r>
        <w:rPr>
          <w:color w:val="00587F"/>
        </w:rPr>
        <w:t xml:space="preserve">vapautetun </w:t>
      </w:r>
      <w:r>
        <w:rPr>
          <w:color w:val="00587F"/>
        </w:rPr>
        <w:t xml:space="preserve">Rothin </w:t>
      </w:r>
      <w:r>
        <w:t xml:space="preserve">tilalle tulee </w:t>
      </w:r>
      <w:r>
        <w:rPr>
          <w:color w:val="FEB8C8"/>
        </w:rPr>
        <w:t xml:space="preserve">Geoffrie D. Lurie GDL Management Inc:stä, </w:t>
      </w:r>
      <w:r>
        <w:rPr>
          <w:color w:val="9E8317"/>
        </w:rPr>
        <w:t xml:space="preserve">joka toimii </w:t>
      </w:r>
      <w:r>
        <w:rPr>
          <w:color w:val="01190F"/>
        </w:rPr>
        <w:t xml:space="preserve">Eaglen </w:t>
      </w:r>
      <w:r>
        <w:rPr>
          <w:color w:val="FEB8C8"/>
        </w:rPr>
        <w:t xml:space="preserve">kriisipäällikkönä</w:t>
      </w:r>
      <w:r>
        <w:t xml:space="preserve">. </w:t>
      </w:r>
      <w:r>
        <w:rPr>
          <w:color w:val="FEB8C8"/>
        </w:rPr>
        <w:t xml:space="preserve">Lurie </w:t>
      </w:r>
      <w:r>
        <w:t xml:space="preserve">on nyt yksi toiminnanjohtajista. </w:t>
      </w:r>
      <w:r>
        <w:rPr>
          <w:color w:val="847D81"/>
        </w:rPr>
        <w:t xml:space="preserve">Arnold Levine, </w:t>
      </w:r>
      <w:r>
        <w:rPr>
          <w:color w:val="58018B"/>
        </w:rPr>
        <w:t xml:space="preserve">joka </w:t>
      </w:r>
      <w:r>
        <w:rPr>
          <w:color w:val="847D81"/>
        </w:rPr>
        <w:t xml:space="preserve">toimii yhtenä toimitusjohtajista, </w:t>
      </w:r>
      <w:r>
        <w:t xml:space="preserve">jatkaa yhtiön varatoimitusjohtajana ja hallituksen jäsenenä. </w:t>
      </w:r>
      <w:r>
        <w:rPr>
          <w:color w:val="310106"/>
        </w:rPr>
        <w:t xml:space="preserve">Eagle </w:t>
      </w:r>
      <w:r>
        <w:t xml:space="preserve">kertoi myös </w:t>
      </w:r>
      <w:r>
        <w:t xml:space="preserve">hyväksyneensä </w:t>
      </w:r>
      <w:r>
        <w:rPr>
          <w:color w:val="B70639"/>
        </w:rPr>
        <w:t xml:space="preserve">Norfolk Capital Group Inc:n </w:t>
      </w:r>
      <w:r>
        <w:t xml:space="preserve">sitoumuksen koko 8 miljoonan dollarin rahoituksesta. Lisäksi </w:t>
      </w:r>
      <w:r>
        <w:rPr>
          <w:color w:val="F7F1DF"/>
        </w:rPr>
        <w:t xml:space="preserve">Norfolkin </w:t>
      </w:r>
      <w:r>
        <w:rPr>
          <w:color w:val="703B01"/>
        </w:rPr>
        <w:t xml:space="preserve">tytäryhtiö </w:t>
      </w:r>
      <w:r>
        <w:rPr>
          <w:color w:val="703B01"/>
        </w:rPr>
        <w:t xml:space="preserve">York Capital Inc. </w:t>
      </w:r>
      <w:r>
        <w:t xml:space="preserve">ostaa </w:t>
      </w:r>
      <w:r>
        <w:rPr>
          <w:color w:val="118B8A"/>
        </w:rPr>
        <w:t xml:space="preserve">kaikki </w:t>
      </w:r>
      <w:r>
        <w:rPr>
          <w:color w:val="4AFEFA"/>
        </w:rPr>
        <w:t xml:space="preserve">Eaglen </w:t>
      </w:r>
      <w:r>
        <w:rPr>
          <w:color w:val="118B8A"/>
        </w:rPr>
        <w:t xml:space="preserve">11,5 miljoonan dollarin </w:t>
      </w:r>
      <w:r>
        <w:rPr>
          <w:color w:val="118B8A"/>
        </w:rPr>
        <w:t xml:space="preserve">vakuudelliset velkojien osuudet ja </w:t>
      </w:r>
      <w:r>
        <w:t xml:space="preserve">antaa 8,2 miljoonaa dollaria </w:t>
      </w:r>
      <w:r>
        <w:rPr>
          <w:color w:val="310106"/>
        </w:rPr>
        <w:t xml:space="preserve">Eaglen </w:t>
      </w:r>
      <w:r>
        <w:t xml:space="preserve">vakuudettomille velkojille</w:t>
      </w:r>
      <w:r>
        <w:t xml:space="preserve">. </w:t>
      </w:r>
      <w:r>
        <w:rPr>
          <w:color w:val="310106"/>
        </w:rPr>
        <w:t xml:space="preserve">Eaglen </w:t>
      </w:r>
      <w:r>
        <w:t xml:space="preserve">mukaan </w:t>
      </w:r>
      <w:r>
        <w:rPr>
          <w:color w:val="796EE6"/>
        </w:rPr>
        <w:t xml:space="preserve">vakuudettomia velkojia </w:t>
      </w:r>
      <w:r>
        <w:rPr>
          <w:color w:val="000D2C"/>
        </w:rPr>
        <w:t xml:space="preserve">edustava </w:t>
      </w:r>
      <w:r>
        <w:rPr>
          <w:color w:val="796EE6"/>
        </w:rPr>
        <w:t xml:space="preserve">komitea </w:t>
      </w:r>
      <w:r>
        <w:t xml:space="preserve">suostui hyväksymään 24 senttiä dollarilta. Suunnitelmassa myös jatketaan </w:t>
      </w:r>
      <w:r>
        <w:rPr>
          <w:color w:val="53495F"/>
        </w:rPr>
        <w:t xml:space="preserve">ajanjaksoa, jonka </w:t>
      </w:r>
      <w:r>
        <w:rPr>
          <w:color w:val="F95475"/>
        </w:rPr>
        <w:t xml:space="preserve">aikana </w:t>
      </w:r>
      <w:r>
        <w:rPr>
          <w:color w:val="61FC03"/>
        </w:rPr>
        <w:t xml:space="preserve">Eaglella </w:t>
      </w:r>
      <w:r>
        <w:rPr>
          <w:color w:val="53495F"/>
        </w:rPr>
        <w:t xml:space="preserve">on </w:t>
      </w:r>
      <w:r>
        <w:rPr>
          <w:color w:val="53495F"/>
        </w:rPr>
        <w:t xml:space="preserve">yksinoikeus esittää </w:t>
      </w:r>
      <w:r>
        <w:rPr>
          <w:color w:val="5D9608"/>
        </w:rPr>
        <w:t xml:space="preserve">tervehdyttämissuunnitelma</w:t>
      </w:r>
      <w:r>
        <w:t xml:space="preserve">. </w:t>
      </w:r>
      <w:r>
        <w:t xml:space="preserve">Tällä lunastetaan koko </w:t>
      </w:r>
      <w:r>
        <w:rPr>
          <w:color w:val="310106"/>
        </w:rPr>
        <w:t xml:space="preserve">Eaglen </w:t>
      </w:r>
      <w:r>
        <w:t xml:space="preserve">nykyinen osakepääoma </w:t>
      </w:r>
      <w:r>
        <w:t xml:space="preserve">ja lasketaan uutta pääomaa </w:t>
      </w:r>
      <w:r>
        <w:rPr>
          <w:color w:val="703B01"/>
        </w:rPr>
        <w:t xml:space="preserve">Yorkille</w:t>
      </w:r>
      <w:r>
        <w:t xml:space="preserve">, joka on yhtiön yksinomainen omistaja. Kuuleminen konkurssioikeudessa on määrä järjestää 3. marraskuuta näiden sopimusten mukaisesti. </w:t>
      </w:r>
      <w:r>
        <w:rPr>
          <w:color w:val="DE98FD"/>
        </w:rPr>
        <w:t xml:space="preserve">Manhattanin konkurssituomioistuimelle </w:t>
      </w:r>
      <w:r>
        <w:rPr>
          <w:color w:val="4F584E"/>
        </w:rPr>
        <w:t xml:space="preserve">jätetyssä </w:t>
      </w:r>
      <w:r>
        <w:t xml:space="preserve">konkurssihakemuksessaan </w:t>
      </w:r>
      <w:r>
        <w:rPr>
          <w:color w:val="310106"/>
        </w:rPr>
        <w:t xml:space="preserve">Eagle </w:t>
      </w:r>
      <w:r>
        <w:t xml:space="preserve">kertoi </w:t>
      </w:r>
      <w:r>
        <w:t xml:space="preserve">ongelmiensa alkaneen vuonna 1987 ja </w:t>
      </w:r>
      <w:r>
        <w:rPr>
          <w:color w:val="248AD0"/>
        </w:rPr>
        <w:t xml:space="preserve">alkuvuodesta 1988</w:t>
      </w:r>
      <w:r>
        <w:t xml:space="preserve">, kun </w:t>
      </w:r>
      <w:r>
        <w:rPr>
          <w:color w:val="5C5300"/>
        </w:rPr>
        <w:t xml:space="preserve">sen </w:t>
      </w:r>
      <w:r>
        <w:rPr>
          <w:color w:val="9F6551"/>
        </w:rPr>
        <w:t xml:space="preserve">silloinen päävelkoja Bankers Trust Co. </w:t>
      </w:r>
      <w:r>
        <w:t xml:space="preserve">Syyskuussa </w:t>
      </w:r>
      <w:r>
        <w:rPr>
          <w:color w:val="248AD0"/>
        </w:rPr>
        <w:t xml:space="preserve">1988 </w:t>
      </w:r>
      <w:r>
        <w:rPr>
          <w:color w:val="310106"/>
        </w:rPr>
        <w:t xml:space="preserve">Eagle </w:t>
      </w:r>
      <w:r>
        <w:t xml:space="preserve">osti </w:t>
      </w:r>
      <w:r>
        <w:rPr>
          <w:color w:val="BCFEC6"/>
        </w:rPr>
        <w:t xml:space="preserve">Biny Clothing Inc:n, New Yorkissa sijaitsevan ketjun, jolla oli pieni määrä omistajia ja </w:t>
      </w:r>
      <w:r>
        <w:rPr>
          <w:color w:val="932C70"/>
        </w:rPr>
        <w:t xml:space="preserve">joka toimi </w:t>
      </w:r>
      <w:r>
        <w:rPr>
          <w:color w:val="BCFEC6"/>
        </w:rPr>
        <w:t xml:space="preserve">Bonds-nimellä</w:t>
      </w:r>
      <w:r>
        <w:t xml:space="preserve">. </w:t>
      </w:r>
      <w:r>
        <w:rPr>
          <w:color w:val="310106"/>
        </w:rPr>
        <w:t xml:space="preserve">Eaglen </w:t>
      </w:r>
      <w:r>
        <w:t xml:space="preserve">johto </w:t>
      </w:r>
      <w:r>
        <w:t xml:space="preserve">lähti, </w:t>
      </w:r>
      <w:r>
        <w:rPr>
          <w:color w:val="310106"/>
        </w:rPr>
        <w:t xml:space="preserve">ja </w:t>
      </w:r>
      <w:r>
        <w:rPr>
          <w:color w:val="BCFEC6"/>
        </w:rPr>
        <w:t xml:space="preserve">Biny </w:t>
      </w:r>
      <w:r>
        <w:t xml:space="preserve">otti ohjat käsiinsä</w:t>
      </w:r>
      <w:r>
        <w:t xml:space="preserve">. </w:t>
      </w:r>
      <w:r>
        <w:t xml:space="preserve">Tuolloin </w:t>
      </w:r>
      <w:r>
        <w:rPr>
          <w:color w:val="310106"/>
        </w:rPr>
        <w:t xml:space="preserve">Eagle teki </w:t>
      </w:r>
      <w:r>
        <w:t xml:space="preserve">Bankers Trustin ja Bank Leumi Trust Co. of New Yorkin kanssa uuden 8 miljoonan dollarin luottosopimuksen ja First Century Partnersin ja </w:t>
      </w:r>
      <w:r>
        <w:rPr>
          <w:color w:val="BCFEC6"/>
        </w:rPr>
        <w:t xml:space="preserve">Biny </w:t>
      </w:r>
      <w:r>
        <w:t xml:space="preserve">Managementin kanssa uuden </w:t>
      </w:r>
      <w:r>
        <w:t xml:space="preserve">2 miljoonan dollarin </w:t>
      </w:r>
      <w:r>
        <w:t xml:space="preserve">pääomalainasopimuksen. </w:t>
      </w:r>
      <w:r>
        <w:rPr>
          <w:color w:val="310106"/>
        </w:rPr>
        <w:t xml:space="preserve">Eaglen </w:t>
      </w:r>
      <w:r>
        <w:t xml:space="preserve">mukaan rahoitus on kuitenkin riittämätöntä, ja myynti on heikentynyt viime tilikauden aikana. </w:t>
      </w:r>
      <w:r>
        <w:rPr>
          <w:color w:val="2B1B04"/>
        </w:rPr>
        <w:t xml:space="preserve">Luku 11:n mukaan </w:t>
      </w:r>
      <w:r>
        <w:rPr>
          <w:color w:val="310106"/>
        </w:rPr>
        <w:t xml:space="preserve">yritys </w:t>
      </w:r>
      <w:r>
        <w:t xml:space="preserve">toimii velkojien kanteilta suojattuna</w:t>
      </w:r>
      <w:r>
        <w:rPr>
          <w:color w:val="B5AFC4"/>
        </w:rPr>
        <w:t xml:space="preserve">, kun </w:t>
      </w:r>
      <w:r>
        <w:rPr>
          <w:color w:val="D4C67A"/>
        </w:rPr>
        <w:t xml:space="preserve">se </w:t>
      </w:r>
      <w:r>
        <w:rPr>
          <w:color w:val="B5AFC4"/>
        </w:rPr>
        <w:t xml:space="preserve">laatii </w:t>
      </w:r>
      <w:r>
        <w:rPr>
          <w:color w:val="AE7AA1"/>
        </w:rPr>
        <w:t xml:space="preserve">velkojen takaisinmaksusuunnitelman.</w:t>
      </w:r>
    </w:p>
    <w:p>
      <w:r>
        <w:rPr>
          <w:b/>
        </w:rPr>
        <w:t xml:space="preserve">Asiakirjan numero 994</w:t>
      </w:r>
    </w:p>
    <w:p>
      <w:r>
        <w:rPr>
          <w:b/>
        </w:rPr>
        <w:t xml:space="preserve">Asiakirjan tunniste: wsj1292-001</w:t>
      </w:r>
    </w:p>
    <w:p>
      <w:r>
        <w:rPr>
          <w:color w:val="310106"/>
        </w:rPr>
        <w:t xml:space="preserve">Standard &amp; Poor's Corp. </w:t>
      </w:r>
      <w:r>
        <w:t xml:space="preserve">kertoi </w:t>
      </w:r>
      <w:r>
        <w:t xml:space="preserve">lisää John H. Harland Co. of Atlanta, joka on sekkien painaja, </w:t>
      </w:r>
      <w:r>
        <w:rPr>
          <w:color w:val="FEFB0A"/>
        </w:rPr>
        <w:t xml:space="preserve">500 valitun osakkeen indeksiin </w:t>
      </w:r>
      <w:r>
        <w:rPr>
          <w:color w:val="04640D"/>
        </w:rPr>
        <w:t xml:space="preserve">keskiviikon kaupankäynnin päättyessä</w:t>
      </w:r>
      <w:r>
        <w:t xml:space="preserve">. </w:t>
      </w:r>
      <w:r>
        <w:t xml:space="preserve">Tuolloin </w:t>
      </w:r>
      <w:r>
        <w:rPr>
          <w:color w:val="E115C0"/>
        </w:rPr>
        <w:t xml:space="preserve">newyorkilainen sairaalaoperaattori American Medical International Inc </w:t>
      </w:r>
      <w:r>
        <w:t xml:space="preserve">poistetaan </w:t>
      </w:r>
      <w:r>
        <w:rPr>
          <w:color w:val="FEFB0A"/>
        </w:rPr>
        <w:t xml:space="preserve">indeksistä</w:t>
      </w:r>
      <w:r>
        <w:t xml:space="preserve">. </w:t>
      </w:r>
      <w:r>
        <w:rPr>
          <w:color w:val="E115C0"/>
        </w:rPr>
        <w:t xml:space="preserve">American Medical </w:t>
      </w:r>
      <w:r>
        <w:t xml:space="preserve">on yrityskaupan kohteena.</w:t>
      </w:r>
    </w:p>
    <w:p>
      <w:r>
        <w:rPr>
          <w:b/>
        </w:rPr>
        <w:t xml:space="preserve">Asiakirjan numero 995</w:t>
      </w:r>
    </w:p>
    <w:p>
      <w:r>
        <w:rPr>
          <w:b/>
        </w:rPr>
        <w:t xml:space="preserve">Asiakirjan tunniste: wsj1293-001</w:t>
      </w:r>
    </w:p>
    <w:p>
      <w:r>
        <w:t xml:space="preserve">Uudet tiukemmat säännökset </w:t>
      </w:r>
      <w:r>
        <w:t xml:space="preserve">Credit Union Relief </w:t>
      </w:r>
      <w:r>
        <w:rPr>
          <w:color w:val="310106"/>
        </w:rPr>
        <w:t xml:space="preserve">Act -laissa </w:t>
      </w:r>
      <w:r>
        <w:t xml:space="preserve">kiihdyttävät luottoyhteisöjen supistamista. </w:t>
      </w:r>
      <w:r>
        <w:rPr>
          <w:color w:val="04640D"/>
        </w:rPr>
        <w:t xml:space="preserve">Elokuussa </w:t>
      </w:r>
      <w:r>
        <w:rPr>
          <w:color w:val="FEFB0A"/>
        </w:rPr>
        <w:t xml:space="preserve">luotto-osuuskunnat </w:t>
      </w:r>
      <w:r>
        <w:t xml:space="preserve">vähensivät </w:t>
      </w:r>
      <w:r>
        <w:t xml:space="preserve">varojaan 13,4 miljardilla dollarilla myymällä arvopapereiden ja kiinnitysvakuudellisten lainojen kaltaisia omaisuuseriä suurelta osin selviytyäkseen uusista tiukentuneista pääomatarpeista. </w:t>
      </w:r>
      <w:r>
        <w:t xml:space="preserve">Toimialan varat olivat </w:t>
      </w:r>
      <w:r>
        <w:rPr>
          <w:color w:val="FB5514"/>
        </w:rPr>
        <w:t xml:space="preserve">31. elokuuta </w:t>
      </w:r>
      <w:r>
        <w:rPr>
          <w:color w:val="E115C0"/>
        </w:rPr>
        <w:t xml:space="preserve">1,31 biljoonaa dollaria</w:t>
      </w:r>
      <w:r>
        <w:t xml:space="preserve">, </w:t>
      </w:r>
      <w:r>
        <w:rPr>
          <w:color w:val="E115C0"/>
        </w:rPr>
        <w:t xml:space="preserve">mikä</w:t>
      </w:r>
      <w:r>
        <w:t xml:space="preserve"> on </w:t>
      </w:r>
      <w:r>
        <w:t xml:space="preserve">alhaisin taso sitten </w:t>
      </w:r>
      <w:r>
        <w:rPr>
          <w:color w:val="00587F"/>
        </w:rPr>
        <w:t xml:space="preserve">vuoden 1988 </w:t>
      </w:r>
      <w:r>
        <w:t xml:space="preserve">elokuun</w:t>
      </w:r>
      <w:r>
        <w:t xml:space="preserve">. </w:t>
      </w:r>
      <w:r>
        <w:t xml:space="preserve">Kun </w:t>
      </w:r>
      <w:r>
        <w:rPr>
          <w:color w:val="0BC582"/>
        </w:rPr>
        <w:t xml:space="preserve">luottoyhdistykset </w:t>
      </w:r>
      <w:r>
        <w:t xml:space="preserve">ovat myyneet </w:t>
      </w:r>
      <w:r>
        <w:t xml:space="preserve">omaisuuttaan parantaakseen </w:t>
      </w:r>
      <w:r>
        <w:t xml:space="preserve">omaisuuden ja pääoman suhdettaan </w:t>
      </w:r>
      <w:r>
        <w:rPr>
          <w:color w:val="FEB8C8"/>
        </w:rPr>
        <w:t xml:space="preserve">elokuussa </w:t>
      </w:r>
      <w:r>
        <w:rPr>
          <w:color w:val="310106"/>
        </w:rPr>
        <w:t xml:space="preserve">hyväksytyn uuden lain mukaisesti</w:t>
      </w:r>
      <w:r>
        <w:t xml:space="preserve">, niiden on myös vähennettävä velkojaan, kuten talletuksiaan. Tallettajille maksettujen korkojen alentamisen jälkeen luottoyhteisöjen nostot ylittivät talletukset 5,1 miljardilla dollarilla, eikä tähän ole laskettu tileille hyvitettyjä korkoja. </w:t>
      </w:r>
      <w:r>
        <w:rPr>
          <w:color w:val="9E8317"/>
        </w:rPr>
        <w:t xml:space="preserve">Luottoyhteisöjen valvontaviraston </w:t>
      </w:r>
      <w:r>
        <w:t xml:space="preserve">mukaan kyseessä </w:t>
      </w:r>
      <w:r>
        <w:t xml:space="preserve">oli </w:t>
      </w:r>
      <w:r>
        <w:rPr>
          <w:color w:val="01190F"/>
        </w:rPr>
        <w:t xml:space="preserve">kolmas peräkkäinen kuukausi, </w:t>
      </w:r>
      <w:r>
        <w:rPr>
          <w:color w:val="847D81"/>
        </w:rPr>
        <w:t xml:space="preserve">jolloin </w:t>
      </w:r>
      <w:r>
        <w:rPr>
          <w:color w:val="B70639"/>
        </w:rPr>
        <w:t xml:space="preserve">luottoyhteisöt </w:t>
      </w:r>
      <w:r>
        <w:rPr>
          <w:color w:val="58018B"/>
        </w:rPr>
        <w:t xml:space="preserve">luopuivat omaisuuseristä </w:t>
      </w:r>
      <w:r>
        <w:t xml:space="preserve">kasvattaakseen </w:t>
      </w:r>
      <w:r>
        <w:t xml:space="preserve">pääomansa </w:t>
      </w:r>
      <w:r>
        <w:t xml:space="preserve">kokoa </w:t>
      </w:r>
      <w:r>
        <w:t xml:space="preserve">suhteessa </w:t>
      </w:r>
      <w:r>
        <w:t xml:space="preserve">varoihinsa. </w:t>
      </w:r>
      <w:r>
        <w:rPr>
          <w:color w:val="F7F1DF"/>
        </w:rPr>
        <w:t xml:space="preserve">Varojen menetys </w:t>
      </w:r>
      <w:r>
        <w:t xml:space="preserve">oli erityisen voimakasta useissa suurissa laitoksissa Kaliforniassa. "</w:t>
      </w:r>
      <w:r>
        <w:rPr>
          <w:color w:val="4AFEFA"/>
        </w:rPr>
        <w:t xml:space="preserve">Luottoyhteisöjen </w:t>
      </w:r>
      <w:r>
        <w:rPr>
          <w:color w:val="118B8A"/>
        </w:rPr>
        <w:t xml:space="preserve">supistaminen </w:t>
      </w:r>
      <w:r>
        <w:rPr>
          <w:color w:val="118B8A"/>
        </w:rPr>
        <w:t xml:space="preserve">on täydessä vauhdissa</w:t>
      </w:r>
      <w:r>
        <w:t xml:space="preserve">", sanoo </w:t>
      </w:r>
      <w:r>
        <w:rPr>
          <w:color w:val="FCB164"/>
        </w:rPr>
        <w:t xml:space="preserve">Bert Ely, alan konsultti Alexandriassa, Virginiassa</w:t>
      </w:r>
      <w:r>
        <w:t xml:space="preserve">. </w:t>
      </w:r>
      <w:r>
        <w:t xml:space="preserve">"</w:t>
      </w:r>
      <w:r>
        <w:rPr>
          <w:color w:val="118B8A"/>
        </w:rPr>
        <w:t xml:space="preserve">Tämä </w:t>
      </w:r>
      <w:r>
        <w:t xml:space="preserve">viittaa </w:t>
      </w:r>
      <w:r>
        <w:rPr>
          <w:color w:val="796EE6"/>
        </w:rPr>
        <w:t xml:space="preserve">siihen, että </w:t>
      </w:r>
      <w:r>
        <w:rPr>
          <w:color w:val="000D2C"/>
        </w:rPr>
        <w:t xml:space="preserve">pelastuslailla on </w:t>
      </w:r>
      <w:r>
        <w:rPr>
          <w:color w:val="796EE6"/>
        </w:rPr>
        <w:t xml:space="preserve">paljon dramaattisempi vaikutus kuin kukaan olisi voinut kuvitella näin varhaisessa vaiheessa.</w:t>
      </w:r>
      <w:r>
        <w:t xml:space="preserve">" </w:t>
      </w:r>
      <w:r>
        <w:rPr>
          <w:color w:val="F95475"/>
        </w:rPr>
        <w:t xml:space="preserve">Säästövalvontaviraston </w:t>
      </w:r>
      <w:r>
        <w:rPr>
          <w:color w:val="53495F"/>
        </w:rPr>
        <w:t xml:space="preserve">ekonomisti James Barth </w:t>
      </w:r>
      <w:r>
        <w:t xml:space="preserve">selitti myös</w:t>
      </w:r>
      <w:r>
        <w:t xml:space="preserve">, että osa </w:t>
      </w:r>
      <w:r>
        <w:rPr>
          <w:color w:val="F7F1DF"/>
        </w:rPr>
        <w:t xml:space="preserve">ulosvirtauksesta johtui </w:t>
      </w:r>
      <w:r>
        <w:t xml:space="preserve">kausiluonteisista tekijöistä. "</w:t>
      </w:r>
      <w:r>
        <w:rPr>
          <w:color w:val="61FC03"/>
        </w:rPr>
        <w:t xml:space="preserve">Elokuu on </w:t>
      </w:r>
      <w:r>
        <w:rPr>
          <w:color w:val="5D9608"/>
        </w:rPr>
        <w:t xml:space="preserve">kuukausi, </w:t>
      </w:r>
      <w:r>
        <w:rPr>
          <w:color w:val="DE98FD"/>
        </w:rPr>
        <w:t xml:space="preserve">jolloin </w:t>
      </w:r>
      <w:r>
        <w:rPr>
          <w:color w:val="5D9608"/>
        </w:rPr>
        <w:t xml:space="preserve">ihmiset maksavat lukukausimaksuja</w:t>
      </w:r>
      <w:r>
        <w:t xml:space="preserve">, hän sanoi. "</w:t>
      </w:r>
      <w:r>
        <w:rPr>
          <w:color w:val="61FC03"/>
        </w:rPr>
        <w:t xml:space="preserve">Tämä </w:t>
      </w:r>
      <w:r>
        <w:t xml:space="preserve">ja </w:t>
      </w:r>
      <w:r>
        <w:rPr>
          <w:color w:val="310106"/>
        </w:rPr>
        <w:t xml:space="preserve">uuteen lakiin </w:t>
      </w:r>
      <w:r>
        <w:t xml:space="preserve">sopeutuminen </w:t>
      </w:r>
      <w:r>
        <w:t xml:space="preserve">ovat olleet alan merkittävimmät tekijät." </w:t>
      </w:r>
      <w:r>
        <w:rPr>
          <w:color w:val="98A088"/>
        </w:rPr>
        <w:t xml:space="preserve">Valtion valvonnassa olevien</w:t>
      </w:r>
      <w:r>
        <w:t xml:space="preserve"> luotto-osuuskuntien lisäksi </w:t>
      </w:r>
      <w:r>
        <w:rPr>
          <w:color w:val="4F584E"/>
        </w:rPr>
        <w:t xml:space="preserve">säästö- ja lainayhdistykset </w:t>
      </w:r>
      <w:r>
        <w:t xml:space="preserve">ovat vähentäneet </w:t>
      </w:r>
      <w:r>
        <w:t xml:space="preserve">varojaan 10,1 miljardilla dollarilla </w:t>
      </w:r>
      <w:r>
        <w:t xml:space="preserve">viime kuusta, ja </w:t>
      </w:r>
      <w:r>
        <w:t xml:space="preserve">talletusten ulosvirtaus on noussut 3,9 miljardiin dollariin. </w:t>
      </w:r>
      <w:r>
        <w:rPr>
          <w:color w:val="98A088"/>
        </w:rPr>
        <w:t xml:space="preserve">Valtion valvonnassa olevien</w:t>
      </w:r>
      <w:r>
        <w:t xml:space="preserve"> 264 maksukyvyttömän luotto-osuuskunnan </w:t>
      </w:r>
      <w:r>
        <w:t xml:space="preserve">varat </w:t>
      </w:r>
      <w:r>
        <w:t xml:space="preserve">vähenivät </w:t>
      </w:r>
      <w:r>
        <w:rPr>
          <w:color w:val="04640D"/>
        </w:rPr>
        <w:t xml:space="preserve">elokuun lopussa </w:t>
      </w:r>
      <w:r>
        <w:t xml:space="preserve">3,3 miljardia dollaria, ja nostot ylittivät talletukset 1,2 miljardilla dollarilla. Luottoyhteisöt hankkivat pääomaa pääasiassa myymällä </w:t>
      </w:r>
      <w:r>
        <w:rPr>
          <w:color w:val="248AD0"/>
        </w:rPr>
        <w:t xml:space="preserve">asuntolainoja ja asuntolainavakuudellisia arvopapereita, joiden </w:t>
      </w:r>
      <w:r>
        <w:rPr>
          <w:color w:val="5C5300"/>
        </w:rPr>
        <w:t xml:space="preserve">määrä </w:t>
      </w:r>
      <w:r>
        <w:rPr>
          <w:color w:val="248AD0"/>
        </w:rPr>
        <w:t xml:space="preserve">väheni </w:t>
      </w:r>
      <w:r>
        <w:rPr>
          <w:color w:val="9F6551"/>
        </w:rPr>
        <w:t xml:space="preserve">elokuussa </w:t>
      </w:r>
      <w:r>
        <w:rPr>
          <w:color w:val="248AD0"/>
        </w:rPr>
        <w:t xml:space="preserve">7,8 miljardia dollaria edellisestä kuukaudesta</w:t>
      </w:r>
      <w:r>
        <w:t xml:space="preserve">. </w:t>
      </w:r>
      <w:r>
        <w:rPr>
          <w:color w:val="FB5514"/>
        </w:rPr>
        <w:t xml:space="preserve">Elokuun 31. päivänä </w:t>
      </w:r>
      <w:r>
        <w:t xml:space="preserve">luottoyhteisöillä oli hallussaan 185 miljardin dollarin arvosta asuntolainavakuudellisia arvopapereita. </w:t>
      </w:r>
      <w:r>
        <w:rPr>
          <w:color w:val="04640D"/>
        </w:rPr>
        <w:t xml:space="preserve">Elokuun </w:t>
      </w:r>
      <w:r>
        <w:t xml:space="preserve">talletusvolyymit </w:t>
      </w:r>
      <w:r>
        <w:t xml:space="preserve">kääntyivät takaisin valtaviin ulosvirtauksiin heinäkuun 54 miljoonan dollarin nettomääräisen talletusvoiton jälkeen, joka oli ainoa nettovoitto yli vuoteen. Alan supistumisen jatkuessa talletusten ei odoteta lähiaikoina ylittävän nostoja. "Uskon, että talletukset vähenevät edelleen, kunnes korkotaso muuttuu merkittävästi", </w:t>
      </w:r>
      <w:r>
        <w:rPr>
          <w:color w:val="FCB164"/>
        </w:rPr>
        <w:t xml:space="preserve">Ely</w:t>
      </w:r>
      <w:r>
        <w:t xml:space="preserve"> sanoi</w:t>
      </w:r>
      <w:r>
        <w:t xml:space="preserve">. Vuoden 1989 kahdeksan ensimmäisen kuukauden aikana luottoyhdistysten nostot ylittivät talletukset 44,5 miljardilla dollarilla. </w:t>
      </w:r>
      <w:r>
        <w:rPr>
          <w:color w:val="00587F"/>
        </w:rPr>
        <w:t xml:space="preserve">Edellisenä vuonna </w:t>
      </w:r>
      <w:r>
        <w:t xml:space="preserve">talletukset ylittivät nostot 8,8 miljardilla dollarilla.</w:t>
      </w:r>
    </w:p>
    <w:p>
      <w:r>
        <w:rPr>
          <w:b/>
        </w:rPr>
        <w:t xml:space="preserve">Asiakirjan numero 996</w:t>
      </w:r>
    </w:p>
    <w:p>
      <w:r>
        <w:rPr>
          <w:b/>
        </w:rPr>
        <w:t xml:space="preserve">Asiakirjan tunniste: wsj1294-001</w:t>
      </w:r>
    </w:p>
    <w:p>
      <w:r>
        <w:rPr>
          <w:color w:val="FB5514"/>
        </w:rPr>
        <w:t xml:space="preserve">Kauppa-ministeriön talousanalyysitoimiston (Bureau of Economic Analysis</w:t>
      </w:r>
      <w:r>
        <w:rPr>
          <w:color w:val="310106"/>
        </w:rPr>
        <w:t xml:space="preserve">) </w:t>
      </w:r>
      <w:r>
        <w:rPr>
          <w:color w:val="FEFB0A"/>
        </w:rPr>
        <w:t xml:space="preserve">laatimat </w:t>
      </w:r>
      <w:r>
        <w:rPr>
          <w:color w:val="310106"/>
        </w:rPr>
        <w:t xml:space="preserve">arviot </w:t>
      </w:r>
      <w:r>
        <w:rPr>
          <w:color w:val="04640D"/>
        </w:rPr>
        <w:t xml:space="preserve">reaalisesta bruttokansantuotteesta </w:t>
      </w:r>
      <w:r>
        <w:t xml:space="preserve">maltillistavat talouskasvun vauhtia huomattavasti. Koska </w:t>
      </w:r>
      <w:r>
        <w:rPr>
          <w:color w:val="00587F"/>
        </w:rPr>
        <w:t xml:space="preserve">Bureau'n </w:t>
      </w:r>
      <w:r>
        <w:rPr>
          <w:color w:val="E115C0"/>
        </w:rPr>
        <w:t xml:space="preserve">arviot </w:t>
      </w:r>
      <w:r>
        <w:rPr>
          <w:color w:val="E115C0"/>
        </w:rPr>
        <w:t xml:space="preserve">yrityssektorista ovat </w:t>
      </w:r>
      <w:r>
        <w:rPr>
          <w:color w:val="9E8317"/>
        </w:rPr>
        <w:t xml:space="preserve">työministeriön</w:t>
      </w:r>
      <w:r>
        <w:rPr>
          <w:color w:val="0BC582"/>
        </w:rPr>
        <w:t xml:space="preserve"> tuotta</w:t>
      </w:r>
      <w:r>
        <w:rPr>
          <w:color w:val="FEB8C8"/>
        </w:rPr>
        <w:t xml:space="preserve">vuuslaskelmien </w:t>
      </w:r>
      <w:r>
        <w:rPr>
          <w:color w:val="E115C0"/>
        </w:rPr>
        <w:t xml:space="preserve">osoittaja</w:t>
      </w:r>
      <w:r>
        <w:rPr>
          <w:color w:val="E115C0"/>
        </w:rPr>
        <w:t xml:space="preserve">, aliarvioitu kasvuvauhti alentaa keinotekoisesti virallisia tuottavuustilastoja</w:t>
      </w:r>
      <w:r>
        <w:t xml:space="preserve">. </w:t>
      </w:r>
      <w:r>
        <w:rPr>
          <w:color w:val="01190F"/>
        </w:rPr>
        <w:t xml:space="preserve">Jos </w:t>
      </w:r>
      <w:r>
        <w:rPr>
          <w:color w:val="847D81"/>
        </w:rPr>
        <w:t xml:space="preserve">tämä väite </w:t>
      </w:r>
      <w:r>
        <w:rPr>
          <w:color w:val="01190F"/>
        </w:rPr>
        <w:t xml:space="preserve">pitää paikkansa, </w:t>
      </w:r>
      <w:r>
        <w:t xml:space="preserve">sillä on merkittäviä vaikutuksia makrotalouspolitiikkaan: se saattaa vähentää </w:t>
      </w:r>
      <w:r>
        <w:rPr>
          <w:color w:val="58018B"/>
        </w:rPr>
        <w:t xml:space="preserve">kiireellisyyden </w:t>
      </w:r>
      <w:r>
        <w:rPr>
          <w:color w:val="B70639"/>
        </w:rPr>
        <w:t xml:space="preserve">tunnetta </w:t>
      </w:r>
      <w:r>
        <w:rPr>
          <w:color w:val="58018B"/>
        </w:rPr>
        <w:t xml:space="preserve">pyrkimyksissä hyväksyä verokannustimia ja muita toimenpiteitä tuottavuuden kasvun ja </w:t>
      </w:r>
      <w:r>
        <w:rPr>
          <w:color w:val="703B01"/>
        </w:rPr>
        <w:t xml:space="preserve">reaalisen BKTL:n </w:t>
      </w:r>
      <w:r>
        <w:rPr>
          <w:color w:val="58018B"/>
        </w:rPr>
        <w:t xml:space="preserve">kasvuvauhdin lisäämiseksi</w:t>
      </w:r>
      <w:r>
        <w:t xml:space="preserve">. </w:t>
      </w:r>
      <w:r>
        <w:rPr>
          <w:color w:val="01190F"/>
        </w:rPr>
        <w:t xml:space="preserve">Se </w:t>
      </w:r>
      <w:r>
        <w:t xml:space="preserve">vaikuttaisi myös </w:t>
      </w:r>
      <w:r>
        <w:t xml:space="preserve">Federal Reserve Board of Governorsin ja valistuneen yleisön käsitykseen siitä, mikä on hintavakauden kohtuullinen taso. </w:t>
      </w:r>
      <w:r>
        <w:rPr>
          <w:color w:val="118B8A"/>
        </w:rPr>
        <w:t xml:space="preserve">1980-luvun </w:t>
      </w:r>
      <w:r>
        <w:rPr>
          <w:color w:val="F7F1DF"/>
        </w:rPr>
        <w:t xml:space="preserve">alussa </w:t>
      </w:r>
      <w:r>
        <w:rPr>
          <w:color w:val="F7F1DF"/>
        </w:rPr>
        <w:t xml:space="preserve">ennustin tuottavuuden kasvun kiihtyvän merkittävästi </w:t>
      </w:r>
      <w:r>
        <w:rPr>
          <w:color w:val="118B8A"/>
        </w:rPr>
        <w:t xml:space="preserve">vuosikymmenen </w:t>
      </w:r>
      <w:r>
        <w:rPr>
          <w:color w:val="F7F1DF"/>
        </w:rPr>
        <w:t xml:space="preserve">loppupuolella</w:t>
      </w:r>
      <w:r>
        <w:t xml:space="preserve">. </w:t>
      </w:r>
      <w:r>
        <w:rPr>
          <w:color w:val="F7F1DF"/>
        </w:rPr>
        <w:t xml:space="preserve">Tämä ennuste </w:t>
      </w:r>
      <w:r>
        <w:t xml:space="preserve">perustui siihen, että useimmat </w:t>
      </w:r>
      <w:r>
        <w:rPr>
          <w:color w:val="4AFEFA"/>
        </w:rPr>
        <w:t xml:space="preserve">kielteiset voimat - kuten </w:t>
      </w:r>
      <w:r>
        <w:t xml:space="preserve">väestörakenteen muutokset, öljykriisi ja kiihtyvä </w:t>
      </w:r>
      <w:r>
        <w:rPr>
          <w:color w:val="FCB164"/>
        </w:rPr>
        <w:t xml:space="preserve">inflaatio - jotka </w:t>
      </w:r>
      <w:r>
        <w:rPr>
          <w:color w:val="796EE6"/>
        </w:rPr>
        <w:t xml:space="preserve">heikensivät tuottavuuden kasvua 1970-luvulla, olivat </w:t>
      </w:r>
      <w:r>
        <w:t xml:space="preserve">ilmeisesti kääntyneet päinvastaisiksi</w:t>
      </w:r>
      <w:r>
        <w:t xml:space="preserve">. Tuottavuuden kasvu on varmasti parantunut yli prosenttiyksikön verran vuodesta 1981. Odotin kuitenkin enemmän, </w:t>
      </w:r>
      <w:r>
        <w:rPr>
          <w:color w:val="000D2C"/>
        </w:rPr>
        <w:t xml:space="preserve">ja siksi </w:t>
      </w:r>
      <w:r>
        <w:t xml:space="preserve">aloin etsiä </w:t>
      </w:r>
      <w:r>
        <w:rPr>
          <w:color w:val="53495F"/>
        </w:rPr>
        <w:t xml:space="preserve">todisteita, jotka viittaavat virallisten tuotantoarvioiden virheisiin</w:t>
      </w:r>
      <w:r>
        <w:t xml:space="preserve">. </w:t>
      </w:r>
      <w:r>
        <w:rPr>
          <w:color w:val="53495F"/>
        </w:rPr>
        <w:t xml:space="preserve">Nämä todisteet </w:t>
      </w:r>
      <w:r>
        <w:t xml:space="preserve">eivät täysin tue näkemystä, jonka mukaan </w:t>
      </w:r>
      <w:r>
        <w:rPr>
          <w:color w:val="61FC03"/>
        </w:rPr>
        <w:t xml:space="preserve">tuotannon kasvun </w:t>
      </w:r>
      <w:r>
        <w:rPr>
          <w:color w:val="F95475"/>
        </w:rPr>
        <w:t xml:space="preserve">vääristyminen </w:t>
      </w:r>
      <w:r>
        <w:rPr>
          <w:color w:val="F95475"/>
        </w:rPr>
        <w:t xml:space="preserve">alaspäin olisi </w:t>
      </w:r>
      <w:r>
        <w:t xml:space="preserve">ollut voimakkainta vuosina </w:t>
      </w:r>
      <w:r>
        <w:rPr>
          <w:color w:val="5D9608"/>
        </w:rPr>
        <w:t xml:space="preserve">1948-89</w:t>
      </w:r>
      <w:r>
        <w:t xml:space="preserve">, mutta viittaan vain siihen, että kasvusuuntaus on aliarvioitu. (On kuitenkin mahdollista, että jatkotutkimukset paljastavat kasvavan vääristymän.) </w:t>
      </w:r>
      <w:r>
        <w:rPr>
          <w:color w:val="F95475"/>
        </w:rPr>
        <w:t xml:space="preserve">Tämä vääristymä ei </w:t>
      </w:r>
      <w:r>
        <w:t xml:space="preserve">suinkaan ole tarkoituksellinen. Kasvun aliarviointi johtuu suurelta osin varovaisista toimenpiteistä, joita on toteutettu taustalla olevien taloustietojen puutteiden korjaamiseksi. Ensimmäinen kolmesta tärkeimmästä virhelähteestä on työpanosta (lähinnä työllisyyttä tai työtunteja) koskevien arvioiden käyttäminen tuotosta koskevien arvioiden sijasta esimerkiksi </w:t>
      </w:r>
      <w:r>
        <w:rPr>
          <w:color w:val="DE98FD"/>
        </w:rPr>
        <w:t xml:space="preserve">julkishallinnon, kotitalouksien maksullisten palvelujen ja yksityisten voittoa tavoittelemattomien organisaatioiden </w:t>
      </w:r>
      <w:r>
        <w:t xml:space="preserve">kaltaisilla aloilla</w:t>
      </w:r>
      <w:r>
        <w:rPr>
          <w:color w:val="98A088"/>
        </w:rPr>
        <w:t xml:space="preserve">, joilla </w:t>
      </w:r>
      <w:r>
        <w:rPr>
          <w:color w:val="DE98FD"/>
        </w:rPr>
        <w:t xml:space="preserve">tuotostietojen kerääminen on vaikeaa</w:t>
      </w:r>
      <w:r>
        <w:t xml:space="preserve">. </w:t>
      </w:r>
      <w:r>
        <w:rPr>
          <w:color w:val="4F584E"/>
        </w:rPr>
        <w:t xml:space="preserve">Tämä tarkoittaa sitä, että </w:t>
      </w:r>
      <w:r>
        <w:t xml:space="preserve">työyksikköä kohti lasketun tuotoksen mahdolliseen kasvuun ei ole varauduttu. </w:t>
      </w:r>
      <w:r>
        <w:rPr>
          <w:color w:val="248AD0"/>
        </w:rPr>
        <w:t xml:space="preserve">Eräässä asiaan liittymättömässä ohjelmassa</w:t>
      </w:r>
      <w:r>
        <w:rPr>
          <w:color w:val="5C5300"/>
        </w:rPr>
        <w:t xml:space="preserve">, jossa </w:t>
      </w:r>
      <w:r>
        <w:rPr>
          <w:color w:val="9F6551"/>
        </w:rPr>
        <w:t xml:space="preserve">työministeriö </w:t>
      </w:r>
      <w:r>
        <w:rPr>
          <w:color w:val="248AD0"/>
        </w:rPr>
        <w:t xml:space="preserve">arvioi yli kahden kolmasosan liittovaltion siviilihenkilöstön tuotoksen työntekijää kohti</w:t>
      </w:r>
      <w:r>
        <w:rPr>
          <w:color w:val="BCFEC6"/>
        </w:rPr>
        <w:t xml:space="preserve">, </w:t>
      </w:r>
      <w:r>
        <w:rPr>
          <w:color w:val="932C70"/>
        </w:rPr>
        <w:t xml:space="preserve">ministeriö </w:t>
      </w:r>
      <w:r>
        <w:rPr>
          <w:color w:val="BCFEC6"/>
        </w:rPr>
        <w:t xml:space="preserve">havaitsi tuottavuuden parantuneen keskimäärin 1,7 prosenttia vuodessa </w:t>
      </w:r>
      <w:r>
        <w:rPr>
          <w:color w:val="2B1B04"/>
        </w:rPr>
        <w:t xml:space="preserve">1980-luvulla</w:t>
      </w:r>
      <w:r>
        <w:t xml:space="preserve">. Vaikka oletettaisiin, että tuottavuus muualla kuin yrityssektorilla ei kasvanut yli puolta nopeammin, </w:t>
      </w:r>
      <w:r>
        <w:rPr>
          <w:color w:val="BCFEC6"/>
        </w:rPr>
        <w:t xml:space="preserve">tämä </w:t>
      </w:r>
      <w:r>
        <w:rPr>
          <w:color w:val="932C70"/>
        </w:rPr>
        <w:t xml:space="preserve">työministeriön </w:t>
      </w:r>
      <w:r>
        <w:rPr>
          <w:color w:val="BCFEC6"/>
        </w:rPr>
        <w:t xml:space="preserve">arvio </w:t>
      </w:r>
      <w:r>
        <w:t xml:space="preserve">osoittaa, että </w:t>
      </w:r>
      <w:r>
        <w:rPr>
          <w:color w:val="B5AFC4"/>
        </w:rPr>
        <w:t xml:space="preserve">reaalisen BKTL:n </w:t>
      </w:r>
      <w:r>
        <w:t xml:space="preserve">arviot </w:t>
      </w:r>
      <w:r>
        <w:t xml:space="preserve">vääristyvät keskimäärin </w:t>
      </w:r>
      <w:r>
        <w:t xml:space="preserve">0,2 prosenttiyksikköä vuodessa alaspäin. Jopa </w:t>
      </w:r>
      <w:r>
        <w:t xml:space="preserve">puolta yksityisistä rahoitus- ja palvelualoista koskevissa laskelmissaan </w:t>
      </w:r>
      <w:r>
        <w:rPr>
          <w:color w:val="D4C67A"/>
        </w:rPr>
        <w:t xml:space="preserve">liittovaltion tuottavuusestimaattorit </w:t>
      </w:r>
      <w:r>
        <w:t xml:space="preserve">käyttävät </w:t>
      </w:r>
      <w:r>
        <w:t xml:space="preserve">panoksena työvoimaa eikä tuotosta. Riippumattomat arviot näiden toimialojen tuotannosta</w:t>
      </w:r>
      <w:r>
        <w:rPr>
          <w:color w:val="AE7AA1"/>
        </w:rPr>
        <w:t xml:space="preserve">, mukaan lukien </w:t>
      </w:r>
      <w:r>
        <w:rPr>
          <w:color w:val="0232FD"/>
        </w:rPr>
        <w:t xml:space="preserve">työministeriön </w:t>
      </w:r>
      <w:r>
        <w:rPr>
          <w:color w:val="AE7AA1"/>
        </w:rPr>
        <w:t xml:space="preserve">pankkeja koskeva arvio, </w:t>
      </w:r>
      <w:r>
        <w:t xml:space="preserve">osoittavat, että rahan ja palvelujen tuottavuus näyttää kasvaneen </w:t>
      </w:r>
      <w:r>
        <w:t xml:space="preserve">keskimäärin vähintään 1,5 prosenttia vuodessa </w:t>
      </w:r>
      <w:r>
        <w:rPr>
          <w:color w:val="5D9608"/>
        </w:rPr>
        <w:t xml:space="preserve">vuosina 1948-1988. </w:t>
      </w:r>
      <w:r>
        <w:t xml:space="preserve">Koska rahan ja palvelujen osuus </w:t>
      </w:r>
      <w:r>
        <w:rPr>
          <w:color w:val="B5AFC4"/>
        </w:rPr>
        <w:t xml:space="preserve">kaupan lopputuotteesta on 10 prosenttia</w:t>
      </w:r>
      <w:r>
        <w:t xml:space="preserve">, </w:t>
      </w:r>
      <w:r>
        <w:rPr>
          <w:color w:val="5D9608"/>
        </w:rPr>
        <w:t xml:space="preserve">näiden tuottavuushyötyjen </w:t>
      </w:r>
      <w:r>
        <w:t xml:space="preserve">poisjättäminen </w:t>
      </w:r>
      <w:r>
        <w:t xml:space="preserve">vähentää </w:t>
      </w:r>
      <w:r>
        <w:rPr>
          <w:color w:val="6A3A35"/>
        </w:rPr>
        <w:t xml:space="preserve">kokonaiskasvua </w:t>
      </w:r>
      <w:r>
        <w:t xml:space="preserve">0,15 prosenttia vuodessa.</w:t>
      </w:r>
      <w:r>
        <w:t xml:space="preserve"> Toinen virhelähde kasvutilastoissa on epäasianmukaisten deflaattoreiden käyttö hintamuutosten huomioon ottamiseksi. Arvioin</w:t>
      </w:r>
      <w:r>
        <w:rPr>
          <w:color w:val="BA6801"/>
        </w:rPr>
        <w:t xml:space="preserve">, että nämä Martin N. Bailyn ja Robert J. Gordonin esittämät huonot mittaustulokset lisäävät </w:t>
      </w:r>
      <w:r>
        <w:rPr>
          <w:color w:val="168E5C"/>
        </w:rPr>
        <w:t xml:space="preserve">reaalikaupan tuotannon </w:t>
      </w:r>
      <w:r>
        <w:rPr>
          <w:color w:val="BA6801"/>
        </w:rPr>
        <w:t xml:space="preserve">kasvuvauhdin harhaa alaspäin vielä 0,12 prosenttiyksikköä</w:t>
      </w:r>
      <w:r>
        <w:t xml:space="preserve">. </w:t>
      </w:r>
      <w:r>
        <w:rPr>
          <w:color w:val="16C0D0"/>
        </w:rPr>
        <w:t xml:space="preserve">Viralliset arviot </w:t>
      </w:r>
      <w:r>
        <w:t xml:space="preserve">aliarvioivat kasvua, koska niissä ei oteta riittävästi huomioon tavaroiden ja palvelujen laadun parantumista. </w:t>
      </w:r>
      <w:r>
        <w:rPr>
          <w:color w:val="C62100"/>
        </w:rPr>
        <w:t xml:space="preserve">Vuonna 1985 </w:t>
      </w:r>
      <w:r>
        <w:rPr>
          <w:color w:val="014347"/>
        </w:rPr>
        <w:t xml:space="preserve">otettiin käyttöön uusi tietokoneiden hintaindeksi, jolla mukautettiin suorituskykyparametrien muutoksia</w:t>
      </w:r>
      <w:r>
        <w:rPr>
          <w:color w:val="014347"/>
        </w:rPr>
        <w:t xml:space="preserve">, mikä </w:t>
      </w:r>
      <w:r>
        <w:t xml:space="preserve">johti </w:t>
      </w:r>
      <w:r>
        <w:rPr>
          <w:color w:val="233809"/>
        </w:rPr>
        <w:t xml:space="preserve">kestokulutushyödykkeiden reaalisten menojen huomattavaan kasvuun verrattuna aiempiin arvioihin</w:t>
      </w:r>
      <w:r>
        <w:t xml:space="preserve">. </w:t>
      </w:r>
      <w:r>
        <w:rPr>
          <w:color w:val="42083B"/>
        </w:rPr>
        <w:t xml:space="preserve">Sittemmin </w:t>
      </w:r>
      <w:r>
        <w:t xml:space="preserve">muissa tutkimuksissa on väitetty, että se, että </w:t>
      </w:r>
      <w:r>
        <w:rPr>
          <w:color w:val="82785D"/>
        </w:rPr>
        <w:t xml:space="preserve">laadunparannuksia ei ole otettu huomioon, </w:t>
      </w:r>
      <w:r>
        <w:t xml:space="preserve">on vaikuttanut kokonaisuutena ainakin 0,26 prosenttiyksikön verran </w:t>
      </w:r>
      <w:r>
        <w:rPr>
          <w:color w:val="023087"/>
        </w:rPr>
        <w:t xml:space="preserve">kasvuvauhdin </w:t>
      </w:r>
      <w:r>
        <w:t xml:space="preserve">vääristymiseen </w:t>
      </w:r>
      <w:r>
        <w:t xml:space="preserve">alaspäin. </w:t>
      </w:r>
      <w:r>
        <w:rPr>
          <w:color w:val="B7DAD2"/>
        </w:rPr>
        <w:t xml:space="preserve">Edellä luetellut vääristymät </w:t>
      </w:r>
      <w:r>
        <w:t xml:space="preserve">yhdessä osoittavat, että </w:t>
      </w:r>
      <w:r>
        <w:rPr>
          <w:color w:val="B5AFC4"/>
        </w:rPr>
        <w:t xml:space="preserve">BKTL:n reaalikasvu</w:t>
      </w:r>
      <w:r>
        <w:t xml:space="preserve"> aliarvioidaan </w:t>
      </w:r>
      <w:r>
        <w:t xml:space="preserve">0,7 prosenttiyksiköllä. Yksityisen kotimaankaupan osalta vääristymä oli hieman yli 0,5 prosenttiyksikköä. Toisin sanoen </w:t>
      </w:r>
      <w:r>
        <w:rPr>
          <w:color w:val="B5AFC4"/>
        </w:rPr>
        <w:t xml:space="preserve">kokonaisbruttokansantuotteen </w:t>
      </w:r>
      <w:r>
        <w:t xml:space="preserve">ja yksityisen yritystoiminnan kokonaistuotannon </w:t>
      </w:r>
      <w:r>
        <w:t xml:space="preserve">kasvuvauhti </w:t>
      </w:r>
      <w:r>
        <w:t xml:space="preserve">työtuntia kohti oli noin 20 prosenttia liian alhainen. </w:t>
      </w:r>
      <w:r>
        <w:rPr>
          <w:color w:val="196956"/>
        </w:rPr>
        <w:t xml:space="preserve">Kendrick </w:t>
      </w:r>
      <w:r>
        <w:t xml:space="preserve">on George Washingtonin yliopiston taloustieteen emeritusprofessori. Hän on toinen teoksen Personal Productivity: How to Increase Your Satisfaction in Living (Henkilökohtainen tuottavuus: Miten lisätä tyytyväisyyttä elämään) (</w:t>
      </w:r>
      <w:r>
        <w:t xml:space="preserve">M. E. Sharp, 1988) </w:t>
      </w:r>
      <w:r>
        <w:t xml:space="preserve">kirjoittajista.</w:t>
      </w:r>
    </w:p>
    <w:p>
      <w:r>
        <w:rPr>
          <w:b/>
        </w:rPr>
        <w:t xml:space="preserve">Asiakirjan numero 997</w:t>
      </w:r>
    </w:p>
    <w:p>
      <w:r>
        <w:rPr>
          <w:b/>
        </w:rPr>
        <w:t xml:space="preserve">Asiakirjan tunniste: wsj1295-001</w:t>
      </w:r>
    </w:p>
    <w:p>
      <w:r>
        <w:rPr>
          <w:color w:val="310106"/>
        </w:rPr>
        <w:t xml:space="preserve">Union Carbide Corp. </w:t>
      </w:r>
      <w:r>
        <w:t xml:space="preserve">kertoi </w:t>
      </w:r>
      <w:r>
        <w:t xml:space="preserve">nettotuloksensa </w:t>
      </w:r>
      <w:r>
        <w:t xml:space="preserve">laskeneen 35 % </w:t>
      </w:r>
      <w:r>
        <w:rPr>
          <w:color w:val="00587F"/>
        </w:rPr>
        <w:t xml:space="preserve">vuoden takaisesta </w:t>
      </w:r>
      <w:r>
        <w:rPr>
          <w:color w:val="FB5514"/>
        </w:rPr>
        <w:t xml:space="preserve">kolmannella neljänneksellä </w:t>
      </w:r>
      <w:r>
        <w:rPr>
          <w:color w:val="FEFB0A"/>
        </w:rPr>
        <w:t xml:space="preserve">yhtiön </w:t>
      </w:r>
      <w:r>
        <w:rPr>
          <w:color w:val="04640D"/>
        </w:rPr>
        <w:t xml:space="preserve">ydinliiketoimintojen</w:t>
      </w:r>
      <w:r>
        <w:rPr>
          <w:color w:val="04640D"/>
        </w:rPr>
        <w:t xml:space="preserve">, </w:t>
      </w:r>
      <w:r>
        <w:t xml:space="preserve">kemikaalien ja muovien</w:t>
      </w:r>
      <w:r>
        <w:t xml:space="preserve">, heikentyessä</w:t>
      </w:r>
      <w:r>
        <w:t xml:space="preserve">. </w:t>
      </w:r>
      <w:r>
        <w:rPr>
          <w:color w:val="FB5514"/>
        </w:rPr>
        <w:t xml:space="preserve">Neljänneksen </w:t>
      </w:r>
      <w:r>
        <w:t xml:space="preserve">nettotulos </w:t>
      </w:r>
      <w:r>
        <w:t xml:space="preserve">oli 139 miljoonaa dollaria eli 98 senttiä osakkeelta, kun se vuosi sitten oli 213 miljoonaa dollaria eli 1,56 dollaria osakkeelta. </w:t>
      </w:r>
      <w:r>
        <w:rPr>
          <w:color w:val="0BC582"/>
        </w:rPr>
        <w:t xml:space="preserve">Liikevaihto oli 2,14 miljardia </w:t>
      </w:r>
      <w:r>
        <w:rPr>
          <w:color w:val="0BC582"/>
        </w:rPr>
        <w:t xml:space="preserve">dollaria</w:t>
      </w:r>
      <w:r>
        <w:t xml:space="preserve">, mikä oli </w:t>
      </w:r>
      <w:r>
        <w:t xml:space="preserve">1,6 % enemmän kuin </w:t>
      </w:r>
      <w:r>
        <w:rPr>
          <w:color w:val="FEB8C8"/>
        </w:rPr>
        <w:t xml:space="preserve">edellisvuoden </w:t>
      </w:r>
      <w:r>
        <w:t xml:space="preserve">2,11 miljardia dollaria</w:t>
      </w:r>
      <w:r>
        <w:t xml:space="preserve">. </w:t>
      </w:r>
      <w:r>
        <w:rPr>
          <w:color w:val="310106"/>
        </w:rPr>
        <w:t xml:space="preserve">Carbiden</w:t>
      </w:r>
      <w:r>
        <w:t xml:space="preserve">, kuten muidenkin kemianteollisuuden niin sanottuun perushyödykepäätökseen vakaasti uskovien yritysten, </w:t>
      </w:r>
      <w:r>
        <w:t xml:space="preserve">odotettiin </w:t>
      </w:r>
      <w:r>
        <w:t xml:space="preserve">raportoivan huomattavasti alhaisemman tuloksen kuin vuoden </w:t>
      </w:r>
      <w:r>
        <w:rPr>
          <w:color w:val="FEB8C8"/>
        </w:rPr>
        <w:t xml:space="preserve">1988 </w:t>
      </w:r>
      <w:r>
        <w:t xml:space="preserve">poikkeuksellisen vahvalla kolmannella neljänneksellä</w:t>
      </w:r>
      <w:r>
        <w:t xml:space="preserve">. </w:t>
      </w:r>
      <w:r>
        <w:rPr>
          <w:color w:val="847D81"/>
        </w:rPr>
        <w:t xml:space="preserve">Yhtiön </w:t>
      </w:r>
      <w:r>
        <w:rPr>
          <w:color w:val="01190F"/>
        </w:rPr>
        <w:t xml:space="preserve">viimeisin vuosineljännes </w:t>
      </w:r>
      <w:r>
        <w:rPr>
          <w:color w:val="9E8317"/>
        </w:rPr>
        <w:t xml:space="preserve">oli silti useita senttejä osaketta kohti alhaisempi kuin pessimistisemmät </w:t>
      </w:r>
      <w:r>
        <w:rPr>
          <w:color w:val="58018B"/>
        </w:rPr>
        <w:t xml:space="preserve">Wall </w:t>
      </w:r>
      <w:r>
        <w:rPr>
          <w:color w:val="9E8317"/>
        </w:rPr>
        <w:t xml:space="preserve">Streetin ennusteet olivat ennustaneet</w:t>
      </w:r>
      <w:r>
        <w:t xml:space="preserve">. </w:t>
      </w:r>
      <w:r>
        <w:t xml:space="preserve">"</w:t>
      </w:r>
      <w:r>
        <w:rPr>
          <w:color w:val="9E8317"/>
        </w:rPr>
        <w:t xml:space="preserve">Se </w:t>
      </w:r>
      <w:r>
        <w:t xml:space="preserve">ei </w:t>
      </w:r>
      <w:r>
        <w:t xml:space="preserve">todellakaan ollut </w:t>
      </w:r>
      <w:r>
        <w:t xml:space="preserve">katastrofi, mutta </w:t>
      </w:r>
      <w:r>
        <w:rPr>
          <w:color w:val="9E8317"/>
        </w:rPr>
        <w:t xml:space="preserve">se</w:t>
      </w:r>
      <w:r>
        <w:t xml:space="preserve"> viittaa </w:t>
      </w:r>
      <w:r>
        <w:t xml:space="preserve">heikkouteen" joillakin </w:t>
      </w:r>
      <w:r>
        <w:rPr>
          <w:color w:val="310106"/>
        </w:rPr>
        <w:t xml:space="preserve">yhtiön</w:t>
      </w:r>
      <w:r>
        <w:t xml:space="preserve"> ydinmarkkinoilla</w:t>
      </w:r>
      <w:r>
        <w:t xml:space="preserve">, sanoi Oppenheimer &amp; Co:n kemianteollisuuden analyytikko George Krug. </w:t>
      </w:r>
      <w:r>
        <w:rPr>
          <w:color w:val="B70639"/>
        </w:rPr>
        <w:t xml:space="preserve">New Yorkin pörssissä </w:t>
      </w:r>
      <w:r>
        <w:rPr>
          <w:color w:val="310106"/>
        </w:rPr>
        <w:t xml:space="preserve">Carbide </w:t>
      </w:r>
      <w:r>
        <w:t xml:space="preserve">sulkeutui </w:t>
      </w:r>
      <w:r>
        <w:rPr>
          <w:color w:val="703B01"/>
        </w:rPr>
        <w:t xml:space="preserve">24,50 dollariin osakkeelta</w:t>
      </w:r>
      <w:r>
        <w:t xml:space="preserve">, </w:t>
      </w:r>
      <w:r>
        <w:t xml:space="preserve">50 senttiä </w:t>
      </w:r>
      <w:r>
        <w:rPr>
          <w:color w:val="703B01"/>
        </w:rPr>
        <w:t xml:space="preserve">miinuksella. </w:t>
      </w:r>
      <w:r>
        <w:rPr>
          <w:color w:val="F7F1DF"/>
        </w:rPr>
        <w:t xml:space="preserve">Yleisen muovin ja </w:t>
      </w:r>
      <w:r>
        <w:rPr>
          <w:color w:val="118B8A"/>
        </w:rPr>
        <w:t xml:space="preserve">Carbiden </w:t>
      </w:r>
      <w:r>
        <w:rPr>
          <w:color w:val="F7F1DF"/>
        </w:rPr>
        <w:t xml:space="preserve">päätuotteen, polyeteenin, hinnat </w:t>
      </w:r>
      <w:r>
        <w:t xml:space="preserve">alkoivat laskea </w:t>
      </w:r>
      <w:r>
        <w:rPr>
          <w:color w:val="E115C0"/>
        </w:rPr>
        <w:t xml:space="preserve">aiemmin </w:t>
      </w:r>
      <w:r>
        <w:rPr>
          <w:color w:val="00587F"/>
        </w:rPr>
        <w:t xml:space="preserve">tänä vuonna</w:t>
      </w:r>
      <w:r>
        <w:t xml:space="preserve">, ja </w:t>
      </w:r>
      <w:r>
        <w:rPr>
          <w:color w:val="4AFEFA"/>
        </w:rPr>
        <w:t xml:space="preserve">lasku </w:t>
      </w:r>
      <w:r>
        <w:t xml:space="preserve">kiihtyi </w:t>
      </w:r>
      <w:r>
        <w:rPr>
          <w:color w:val="FB5514"/>
        </w:rPr>
        <w:t xml:space="preserve">kolmannella vuosineljänneksellä, </w:t>
      </w:r>
      <w:r>
        <w:t xml:space="preserve">kun </w:t>
      </w:r>
      <w:r>
        <w:rPr>
          <w:color w:val="FCB164"/>
        </w:rPr>
        <w:t xml:space="preserve">ostajat </w:t>
      </w:r>
      <w:r>
        <w:rPr>
          <w:color w:val="796EE6"/>
        </w:rPr>
        <w:t xml:space="preserve">jatkoivat varastojen vähentämistä</w:t>
      </w:r>
      <w:r>
        <w:t xml:space="preserve">. Myös jäätymisenestoaineiden tuotannossa käytettävien etyleenioksidin ja glykolin hinnat laskivat. Jotkin polyeteenin tuottajat arvioivat, että varastojen supistuminen oli päättymässä, ja ilmoittivat hintojen noususta. Ensimmäinen todellinen testi siitä, ovatko hinnat saavuttaneet pohjan, saattaa tulla lähiviikkoina, kun uudet hinnat tulevat voimaan. </w:t>
      </w:r>
      <w:r>
        <w:rPr>
          <w:color w:val="310106"/>
        </w:rPr>
        <w:t xml:space="preserve">Carbiden </w:t>
      </w:r>
      <w:r>
        <w:t xml:space="preserve">tiedottaja </w:t>
      </w:r>
      <w:r>
        <w:t xml:space="preserve">sanoi: "Olosuhteet ovat oikeat kasvun ylläpitämiseksi." </w:t>
      </w:r>
      <w:r>
        <w:rPr>
          <w:color w:val="310106"/>
        </w:rPr>
        <w:t xml:space="preserve">Carbiden </w:t>
      </w:r>
      <w:r>
        <w:t xml:space="preserve">kemikaali- ja muoviliiketoiminnan liikevoitto </w:t>
      </w:r>
      <w:r>
        <w:t xml:space="preserve">ennen veroja ja korkoja </w:t>
      </w:r>
      <w:r>
        <w:t xml:space="preserve">laski </w:t>
      </w:r>
      <w:r>
        <w:rPr>
          <w:color w:val="FB5514"/>
        </w:rPr>
        <w:t xml:space="preserve">kolmannella vuosineljänneksellä </w:t>
      </w:r>
      <w:r>
        <w:t xml:space="preserve">238 miljoonaan dollariin viime vuoden 352 miljoonasta dollarista. Hiilituotteiden, kuten grafiittielektrodien, liikevoitto laski myös 6 miljoonaan dollariin 20 miljoonasta dollarista. Teollisuuskaasut-segmentin liikevoitto nousi 87 miljoonaan dollariin 58 miljoonasta dollarista. </w:t>
      </w:r>
      <w:r>
        <w:rPr>
          <w:color w:val="FB5514"/>
        </w:rPr>
        <w:t xml:space="preserve">Viimeisimpään neljännekseen </w:t>
      </w:r>
      <w:r>
        <w:t xml:space="preserve">sisältyi </w:t>
      </w:r>
      <w:r>
        <w:rPr>
          <w:color w:val="000D2C"/>
        </w:rPr>
        <w:t xml:space="preserve">noin 62 miljoonan dollarin myyntivoitto uretaanipolyolien ja propyleeniglykolien liiketoiminnan myynnistä</w:t>
      </w:r>
      <w:r>
        <w:t xml:space="preserve">. Propyleeniglykoleja käytetään henkilökohtaisten hygieniatuotteiden, kuten shampoiden, valmistukseen, ja uretaanipolyoleja käytetään polyuretaanivaahdon valmistukseen, jota käytetään verhoiluissa ja muissa tuotteissa. </w:t>
      </w:r>
      <w:r>
        <w:rPr>
          <w:color w:val="000D2C"/>
        </w:rPr>
        <w:t xml:space="preserve">Tätä voittoa </w:t>
      </w:r>
      <w:r>
        <w:t xml:space="preserve">tasoitti suurelta osin noin 55 miljoonan dollarin tappio polysilicon-liiketoiminnan arvonalennuksista. Polysilikoneja käytetään integroitujen piirien valmistuksessa. Yhdeksän kuukauden nettotulos oli </w:t>
      </w:r>
      <w:r>
        <w:rPr>
          <w:color w:val="53495F"/>
        </w:rPr>
        <w:t xml:space="preserve">526 miljoonaa </w:t>
      </w:r>
      <w:r>
        <w:rPr>
          <w:color w:val="53495F"/>
        </w:rPr>
        <w:t xml:space="preserve">dollaria eli 3,74 dollaria osakkeelta</w:t>
      </w:r>
      <w:r>
        <w:t xml:space="preserve">, </w:t>
      </w:r>
      <w:r>
        <w:rPr>
          <w:color w:val="53495F"/>
        </w:rPr>
        <w:t xml:space="preserve">mikä on </w:t>
      </w:r>
      <w:r>
        <w:t xml:space="preserve">5 % enemmän kuin vuosi sitten, jolloin se oli 501 miljoonaa dollaria eli 3,71 dollaria osakkeelta. Liikevaihto kasvoi 7,7 % 6,66 miljardiin dollariin 6,19 miljardista dollarista.</w:t>
      </w:r>
    </w:p>
    <w:p>
      <w:r>
        <w:rPr>
          <w:b/>
        </w:rPr>
        <w:t xml:space="preserve">Asiakirjan numero 998</w:t>
      </w:r>
    </w:p>
    <w:p>
      <w:r>
        <w:rPr>
          <w:b/>
        </w:rPr>
        <w:t xml:space="preserve">Asiakirjan tunniste: wsj1296-001</w:t>
      </w:r>
    </w:p>
    <w:p>
      <w:r>
        <w:rPr>
          <w:color w:val="310106"/>
        </w:rPr>
        <w:t xml:space="preserve">Ainakin 10 osavaltiota </w:t>
      </w:r>
      <w:r>
        <w:rPr>
          <w:color w:val="04640D"/>
        </w:rPr>
        <w:t xml:space="preserve">vastustaa </w:t>
      </w:r>
      <w:r>
        <w:rPr>
          <w:color w:val="FEFB0A"/>
        </w:rPr>
        <w:t xml:space="preserve">Drexel Burnham Lambert Inc:n </w:t>
      </w:r>
      <w:r>
        <w:rPr>
          <w:color w:val="04640D"/>
        </w:rPr>
        <w:t xml:space="preserve">valtakunnallisia </w:t>
      </w:r>
      <w:r>
        <w:rPr>
          <w:color w:val="04640D"/>
        </w:rPr>
        <w:t xml:space="preserve">pyrkimyksiä </w:t>
      </w:r>
      <w:r>
        <w:rPr>
          <w:color w:val="FB5514"/>
        </w:rPr>
        <w:t xml:space="preserve">ratkaista </w:t>
      </w:r>
      <w:r>
        <w:rPr>
          <w:color w:val="FB5514"/>
        </w:rPr>
        <w:t xml:space="preserve">oikeudelliset ongelmansa, </w:t>
      </w:r>
      <w:r>
        <w:rPr>
          <w:color w:val="04640D"/>
        </w:rPr>
        <w:t xml:space="preserve">ja </w:t>
      </w:r>
      <w:r>
        <w:rPr>
          <w:color w:val="00587F"/>
        </w:rPr>
        <w:t xml:space="preserve">jotkut saattavat sen sijaan </w:t>
      </w:r>
      <w:r>
        <w:rPr>
          <w:color w:val="04640D"/>
        </w:rPr>
        <w:t xml:space="preserve">yrittää peruuttaa </w:t>
      </w:r>
      <w:r>
        <w:rPr>
          <w:color w:val="FEFB0A"/>
        </w:rPr>
        <w:t xml:space="preserve">yritykseltä </w:t>
      </w:r>
      <w:r>
        <w:rPr>
          <w:color w:val="04640D"/>
        </w:rPr>
        <w:t xml:space="preserve">luvan </w:t>
      </w:r>
      <w:r>
        <w:rPr>
          <w:color w:val="04640D"/>
        </w:rPr>
        <w:t xml:space="preserve">myydä arvopapereita </w:t>
      </w:r>
      <w:r>
        <w:rPr>
          <w:color w:val="00587F"/>
        </w:rPr>
        <w:t xml:space="preserve">niiden </w:t>
      </w:r>
      <w:r>
        <w:rPr>
          <w:color w:val="04640D"/>
        </w:rPr>
        <w:t xml:space="preserve">alueella</w:t>
      </w:r>
      <w:r>
        <w:t xml:space="preserve">. </w:t>
      </w:r>
      <w:r>
        <w:t xml:space="preserve">Useat neuvotteluihin perehtyneet henkilöt sanovat, </w:t>
      </w:r>
      <w:r>
        <w:rPr>
          <w:color w:val="04640D"/>
        </w:rPr>
        <w:t xml:space="preserve">että </w:t>
      </w:r>
      <w:r>
        <w:rPr>
          <w:color w:val="0BC582"/>
        </w:rPr>
        <w:t xml:space="preserve">joidenkin osavaltioiden </w:t>
      </w:r>
      <w:r>
        <w:rPr>
          <w:color w:val="04640D"/>
        </w:rPr>
        <w:t xml:space="preserve">haluttomuus </w:t>
      </w:r>
      <w:r>
        <w:rPr>
          <w:color w:val="04640D"/>
        </w:rPr>
        <w:t xml:space="preserve">vapauttaa </w:t>
      </w:r>
      <w:r>
        <w:rPr>
          <w:color w:val="FEFB0A"/>
        </w:rPr>
        <w:t xml:space="preserve">Drexel </w:t>
      </w:r>
      <w:r>
        <w:rPr>
          <w:color w:val="04640D"/>
        </w:rPr>
        <w:t xml:space="preserve">ongelmistaan </w:t>
      </w:r>
      <w:r>
        <w:t xml:space="preserve">voisi olla haitaksi </w:t>
      </w:r>
      <w:r>
        <w:rPr>
          <w:color w:val="FEB8C8"/>
        </w:rPr>
        <w:t xml:space="preserve">yrityksen</w:t>
      </w:r>
      <w:r>
        <w:t xml:space="preserve"> pyrkimyksille </w:t>
      </w:r>
      <w:r>
        <w:t xml:space="preserve">parantaa </w:t>
      </w:r>
      <w:r>
        <w:t xml:space="preserve">imagoaan sen jälkeen, kun se viime kuussa tunnusti syyllisyytensä kuuteen rikokseen. </w:t>
      </w:r>
      <w:r>
        <w:rPr>
          <w:color w:val="FEB8C8"/>
        </w:rPr>
        <w:t xml:space="preserve">Drexel </w:t>
      </w:r>
      <w:r>
        <w:t xml:space="preserve">on tähän mennessä tehnyt nopeasti sopimuksia </w:t>
      </w:r>
      <w:r>
        <w:rPr>
          <w:color w:val="9E8317"/>
        </w:rPr>
        <w:t xml:space="preserve">25 osavaltion ja </w:t>
      </w:r>
      <w:r>
        <w:rPr>
          <w:color w:val="01190F"/>
        </w:rPr>
        <w:t xml:space="preserve">Puerto Ricon </w:t>
      </w:r>
      <w:r>
        <w:rPr>
          <w:color w:val="9E8317"/>
        </w:rPr>
        <w:t xml:space="preserve">kanssa</w:t>
      </w:r>
      <w:r>
        <w:t xml:space="preserve">. </w:t>
      </w:r>
      <w:r>
        <w:t xml:space="preserve">Juuri eilen </w:t>
      </w:r>
      <w:r>
        <w:rPr>
          <w:color w:val="847D81"/>
        </w:rPr>
        <w:t xml:space="preserve">New Hampshiren osavaltio </w:t>
      </w:r>
      <w:r>
        <w:t xml:space="preserve">ilmoitti </w:t>
      </w:r>
      <w:r>
        <w:t xml:space="preserve">sopineensa </w:t>
      </w:r>
      <w:r>
        <w:rPr>
          <w:color w:val="FEB8C8"/>
        </w:rPr>
        <w:t xml:space="preserve">Drexelin kanssa </w:t>
      </w:r>
      <w:r>
        <w:rPr>
          <w:color w:val="58018B"/>
        </w:rPr>
        <w:t xml:space="preserve">75 000 dollarin sopimuksesta, </w:t>
      </w:r>
      <w:r>
        <w:rPr>
          <w:color w:val="58018B"/>
        </w:rPr>
        <w:t xml:space="preserve">mikä</w:t>
      </w:r>
      <w:r>
        <w:t xml:space="preserve"> on </w:t>
      </w:r>
      <w:r>
        <w:t xml:space="preserve">ennätyssakko arvopaperilain mukaisessa tapauksessa </w:t>
      </w:r>
      <w:r>
        <w:rPr>
          <w:color w:val="847D81"/>
        </w:rPr>
        <w:t xml:space="preserve">kyseisessä osavaltiossa. </w:t>
      </w:r>
      <w:r>
        <w:rPr>
          <w:color w:val="9E8317"/>
        </w:rPr>
        <w:t xml:space="preserve">Nämä osavaltiot </w:t>
      </w:r>
      <w:r>
        <w:t xml:space="preserve">ovat tekemässä </w:t>
      </w:r>
      <w:r>
        <w:rPr>
          <w:color w:val="B70639"/>
        </w:rPr>
        <w:t xml:space="preserve">sovintoja </w:t>
      </w:r>
      <w:r>
        <w:rPr>
          <w:color w:val="703B01"/>
        </w:rPr>
        <w:t xml:space="preserve">Drexelin kanssa </w:t>
      </w:r>
      <w:r>
        <w:t xml:space="preserve">osana </w:t>
      </w:r>
      <w:r>
        <w:rPr>
          <w:color w:val="FEB8C8"/>
        </w:rPr>
        <w:t xml:space="preserve">yrityksen</w:t>
      </w:r>
      <w:r>
        <w:t xml:space="preserve"> pyrkimyksiä </w:t>
      </w:r>
      <w:r>
        <w:t xml:space="preserve">toimia vapaasti kaikkialla Yhdysvalloissa huolimatta siitä, että </w:t>
      </w:r>
      <w:r>
        <w:rPr>
          <w:color w:val="FEB8C8"/>
        </w:rPr>
        <w:t xml:space="preserve">yritys </w:t>
      </w:r>
      <w:r>
        <w:t xml:space="preserve">on tuomittu rikollisesta rikoksesta. </w:t>
      </w:r>
      <w:r>
        <w:rPr>
          <w:color w:val="FEB8C8"/>
        </w:rPr>
        <w:t xml:space="preserve">Drexelin </w:t>
      </w:r>
      <w:r>
        <w:t xml:space="preserve">menestyksekkäisiin liiketoimiin perehtyneet henkilöt </w:t>
      </w:r>
      <w:r>
        <w:t xml:space="preserve">kertovat kuitenkin, että </w:t>
      </w:r>
      <w:r>
        <w:rPr>
          <w:color w:val="FEB8C8"/>
        </w:rPr>
        <w:t xml:space="preserve">yritys on </w:t>
      </w:r>
      <w:r>
        <w:t xml:space="preserve">kohdannut vastustusta joissakin suurissa osavaltioissa</w:t>
      </w:r>
      <w:r>
        <w:rPr>
          <w:color w:val="F7F1DF"/>
        </w:rPr>
        <w:t xml:space="preserve">, kuten </w:t>
      </w:r>
      <w:r>
        <w:rPr>
          <w:color w:val="118B8A"/>
        </w:rPr>
        <w:t xml:space="preserve">New Jerseyssä</w:t>
      </w:r>
      <w:r>
        <w:t xml:space="preserve">, </w:t>
      </w:r>
      <w:r>
        <w:rPr>
          <w:color w:val="4AFEFA"/>
        </w:rPr>
        <w:t xml:space="preserve">New Yorkissa</w:t>
      </w:r>
      <w:r>
        <w:t xml:space="preserve">, </w:t>
      </w:r>
      <w:r>
        <w:rPr>
          <w:color w:val="FCB164"/>
        </w:rPr>
        <w:t xml:space="preserve">Kaliforniassa</w:t>
      </w:r>
      <w:r>
        <w:t xml:space="preserve">, Pennsylvaniassa, </w:t>
      </w:r>
      <w:r>
        <w:rPr>
          <w:color w:val="796EE6"/>
        </w:rPr>
        <w:t xml:space="preserve">Connecticutissa </w:t>
      </w:r>
      <w:r>
        <w:t xml:space="preserve">ja Missourissa. </w:t>
      </w:r>
      <w:r>
        <w:rPr>
          <w:color w:val="53495F"/>
        </w:rPr>
        <w:t xml:space="preserve">Joidenkin näiden osavaltioiden </w:t>
      </w:r>
      <w:r>
        <w:rPr>
          <w:color w:val="000D2C"/>
        </w:rPr>
        <w:t xml:space="preserve">viranomaiset </w:t>
      </w:r>
      <w:r>
        <w:t xml:space="preserve">sanovat, etteivät he ole halukkaita hyväksymään </w:t>
      </w:r>
      <w:r>
        <w:rPr>
          <w:color w:val="FEB8C8"/>
        </w:rPr>
        <w:t xml:space="preserve">Drexelin </w:t>
      </w:r>
      <w:r>
        <w:t xml:space="preserve">tarjoamia </w:t>
      </w:r>
      <w:r>
        <w:t xml:space="preserve">korvauksia. </w:t>
      </w:r>
      <w:r>
        <w:t xml:space="preserve">He tutkivat, </w:t>
      </w:r>
      <w:r>
        <w:t xml:space="preserve">voitaisiinko </w:t>
      </w:r>
      <w:r>
        <w:rPr>
          <w:color w:val="FEB8C8"/>
        </w:rPr>
        <w:t xml:space="preserve">Drexeliä </w:t>
      </w:r>
      <w:r>
        <w:t xml:space="preserve">kohdella lempeämmin kuin </w:t>
      </w:r>
      <w:r>
        <w:rPr>
          <w:color w:val="61FC03"/>
        </w:rPr>
        <w:t xml:space="preserve">monia pieniä, halpoja pörssikaupan yrityksiä</w:t>
      </w:r>
      <w:r>
        <w:rPr>
          <w:color w:val="5D9608"/>
        </w:rPr>
        <w:t xml:space="preserve">, joiden </w:t>
      </w:r>
      <w:r>
        <w:rPr>
          <w:color w:val="61FC03"/>
        </w:rPr>
        <w:t xml:space="preserve">välitysluvat peruutetaan rutiininomaisesti</w:t>
      </w:r>
      <w:r>
        <w:t xml:space="preserve">. </w:t>
      </w:r>
      <w:r>
        <w:rPr>
          <w:color w:val="FEB8C8"/>
        </w:rPr>
        <w:t xml:space="preserve">Drexelin </w:t>
      </w:r>
      <w:r>
        <w:t xml:space="preserve">on ratkaistava kiista osavaltioiden arvopaperimarkkinavalvojien kanssa, </w:t>
      </w:r>
      <w:r>
        <w:rPr>
          <w:color w:val="DE98FD"/>
        </w:rPr>
        <w:t xml:space="preserve">koska </w:t>
      </w:r>
      <w:r>
        <w:rPr>
          <w:color w:val="4F584E"/>
        </w:rPr>
        <w:t xml:space="preserve">se on </w:t>
      </w:r>
      <w:r>
        <w:rPr>
          <w:color w:val="98A088"/>
        </w:rPr>
        <w:t xml:space="preserve">tunnustanut syyllisyytensä törkeään rikokseen </w:t>
      </w:r>
      <w:r>
        <w:rPr>
          <w:color w:val="248AD0"/>
        </w:rPr>
        <w:t xml:space="preserve">ja koska </w:t>
      </w:r>
      <w:r>
        <w:rPr>
          <w:color w:val="5C5300"/>
        </w:rPr>
        <w:t xml:space="preserve">se on </w:t>
      </w:r>
      <w:r>
        <w:rPr>
          <w:color w:val="9F6551"/>
        </w:rPr>
        <w:t xml:space="preserve">sopinut Securities and Exchange Commissionin kanssa siviilioikeudellisesta sopimuksesta, </w:t>
      </w:r>
      <w:r>
        <w:rPr>
          <w:color w:val="BCFEC6"/>
        </w:rPr>
        <w:t xml:space="preserve">joka </w:t>
      </w:r>
      <w:r>
        <w:rPr>
          <w:color w:val="9F6551"/>
        </w:rPr>
        <w:t xml:space="preserve">sisältää 650 miljoonan dollarin sakot</w:t>
      </w:r>
      <w:r>
        <w:t xml:space="preserve">. </w:t>
      </w:r>
      <w:r>
        <w:rPr>
          <w:color w:val="248AD0"/>
        </w:rPr>
        <w:t xml:space="preserve">Tämä on </w:t>
      </w:r>
      <w:r>
        <w:t xml:space="preserve">seurausta kaksi vuotta kestäneestä liittovaltion tutkimuksesta, joka koski laitonta osakekauppaa ja arvopapereiden kavaltamista Wall Streetin pörssissä. </w:t>
      </w:r>
      <w:r>
        <w:rPr>
          <w:color w:val="932C70"/>
        </w:rPr>
        <w:t xml:space="preserve">Neuvotteluihin </w:t>
      </w:r>
      <w:r>
        <w:rPr>
          <w:color w:val="2B1B04"/>
        </w:rPr>
        <w:t xml:space="preserve">perehtyneiden </w:t>
      </w:r>
      <w:r>
        <w:t xml:space="preserve">mukaan </w:t>
      </w:r>
      <w:r>
        <w:rPr>
          <w:color w:val="B5AFC4"/>
        </w:rPr>
        <w:t xml:space="preserve">Ohio, District of Columbia, Tennessee ja Illinois </w:t>
      </w:r>
      <w:r>
        <w:t xml:space="preserve">ovat </w:t>
      </w:r>
      <w:r>
        <w:t xml:space="preserve">vastustaneet </w:t>
      </w:r>
      <w:r>
        <w:rPr>
          <w:color w:val="FEB8C8"/>
        </w:rPr>
        <w:t xml:space="preserve">Drexeliä </w:t>
      </w:r>
      <w:r>
        <w:t xml:space="preserve">vähemmän kuin kuusi muuta osavaltiota, mutta ovat toistaiseksi kieltäytyneet sopimuksesta. </w:t>
      </w:r>
      <w:r>
        <w:rPr>
          <w:color w:val="FEB8C8"/>
        </w:rPr>
        <w:t xml:space="preserve">Drexel </w:t>
      </w:r>
      <w:r>
        <w:t xml:space="preserve">sanoo, ettei se odota </w:t>
      </w:r>
      <w:r>
        <w:t xml:space="preserve">minkään </w:t>
      </w:r>
      <w:r>
        <w:t xml:space="preserve">osavaltiossa toimivan välittäjän toimiluvan </w:t>
      </w:r>
      <w:r>
        <w:t xml:space="preserve">peruuttamista, </w:t>
      </w:r>
      <w:r>
        <w:t xml:space="preserve">ja jos jotkut toimiluvat peruutetaan, siitä </w:t>
      </w:r>
      <w:r>
        <w:t xml:space="preserve">ei aiheudu </w:t>
      </w:r>
      <w:r>
        <w:t xml:space="preserve">suoraa haittaa </w:t>
      </w:r>
      <w:r>
        <w:rPr>
          <w:color w:val="FEB8C8"/>
        </w:rPr>
        <w:t xml:space="preserve">sen </w:t>
      </w:r>
      <w:r>
        <w:t xml:space="preserve">arvopaperiliiketoiminnalle. Se </w:t>
      </w:r>
      <w:r>
        <w:t xml:space="preserve">on jo myynyt </w:t>
      </w:r>
      <w:r>
        <w:rPr>
          <w:color w:val="C2A393"/>
        </w:rPr>
        <w:t xml:space="preserve">vähittäismarkkinoille tai yksityissijoittajille suunnattujen </w:t>
      </w:r>
      <w:r>
        <w:rPr>
          <w:color w:val="C2A393"/>
        </w:rPr>
        <w:t xml:space="preserve">välitysliikkeiden verkostonsa, </w:t>
      </w:r>
      <w:r>
        <w:t xml:space="preserve">ja arvopaperifirmat eivät tarvitse välitysliikelupia </w:t>
      </w:r>
      <w:r>
        <w:rPr>
          <w:color w:val="6A3A35"/>
        </w:rPr>
        <w:t xml:space="preserve">muuhun kuin vähittäismarkkinoille suunnattuun </w:t>
      </w:r>
      <w:r>
        <w:rPr>
          <w:color w:val="6A3A35"/>
        </w:rPr>
        <w:t xml:space="preserve">toimintaan</w:t>
      </w:r>
      <w:r>
        <w:t xml:space="preserve">, kuten investointipankkitoimintaan. Tästä huolimatta </w:t>
      </w:r>
      <w:r>
        <w:rPr>
          <w:color w:val="168E5C"/>
        </w:rPr>
        <w:t xml:space="preserve">peruutettu välittäjän toimilupa </w:t>
      </w:r>
      <w:r>
        <w:t xml:space="preserve">voisi olla rasite, koska se on ilmoitettava </w:t>
      </w:r>
      <w:r>
        <w:rPr>
          <w:color w:val="16C0D0"/>
        </w:rPr>
        <w:t xml:space="preserve">monissa liiketoimissa, </w:t>
      </w:r>
      <w:r>
        <w:rPr>
          <w:color w:val="C62100"/>
        </w:rPr>
        <w:t xml:space="preserve">joihin </w:t>
      </w:r>
      <w:r>
        <w:rPr>
          <w:color w:val="014347"/>
        </w:rPr>
        <w:t xml:space="preserve">Drexel </w:t>
      </w:r>
      <w:r>
        <w:rPr>
          <w:color w:val="16C0D0"/>
        </w:rPr>
        <w:t xml:space="preserve">osallistui</w:t>
      </w:r>
      <w:r>
        <w:t xml:space="preserve">. </w:t>
      </w:r>
      <w:r>
        <w:rPr>
          <w:color w:val="233809"/>
        </w:rPr>
        <w:t xml:space="preserve">Arvopaperimarkkinavalvojat </w:t>
      </w:r>
      <w:r>
        <w:t xml:space="preserve">kiittävät </w:t>
      </w:r>
      <w:r>
        <w:rPr>
          <w:color w:val="42083B"/>
        </w:rPr>
        <w:t xml:space="preserve">Drexeliä </w:t>
      </w:r>
      <w:r>
        <w:rPr>
          <w:color w:val="42083B"/>
        </w:rPr>
        <w:t xml:space="preserve">ennakoivista toimista, joilla se </w:t>
      </w:r>
      <w:r>
        <w:rPr>
          <w:color w:val="82785D"/>
        </w:rPr>
        <w:t xml:space="preserve">on</w:t>
      </w:r>
      <w:r>
        <w:rPr>
          <w:color w:val="42083B"/>
        </w:rPr>
        <w:t xml:space="preserve"> pyrkinyt </w:t>
      </w:r>
      <w:r>
        <w:rPr>
          <w:color w:val="42083B"/>
        </w:rPr>
        <w:t xml:space="preserve">hallituksen hyväksymän päälakimiehen Saul S. Cohenin johdolla </w:t>
      </w:r>
      <w:r>
        <w:rPr>
          <w:color w:val="42083B"/>
        </w:rPr>
        <w:t xml:space="preserve">ratkaisemaan </w:t>
      </w:r>
      <w:r>
        <w:rPr>
          <w:color w:val="42083B"/>
        </w:rPr>
        <w:t xml:space="preserve">oikeudelliset kysymykset </w:t>
      </w:r>
      <w:r>
        <w:rPr>
          <w:color w:val="023087"/>
        </w:rPr>
        <w:t xml:space="preserve">kyseisten osavaltioiden kanssa</w:t>
      </w:r>
      <w:r>
        <w:t xml:space="preserve">. </w:t>
      </w:r>
      <w:r>
        <w:t xml:space="preserve">He ovat kuitenkin eri mieltä siitä </w:t>
      </w:r>
      <w:r>
        <w:rPr>
          <w:color w:val="196956"/>
        </w:rPr>
        <w:t xml:space="preserve">viestistä, jonka </w:t>
      </w:r>
      <w:r>
        <w:rPr>
          <w:color w:val="196956"/>
        </w:rPr>
        <w:t xml:space="preserve">nämä ratkaisut tuovat yleisölle</w:t>
      </w:r>
      <w:r>
        <w:t xml:space="preserve">. "</w:t>
      </w:r>
      <w:r>
        <w:t xml:space="preserve">Tästä nimenomaisesta asiasta on käyty paljon sisäistä keskustelua", sanoi </w:t>
      </w:r>
      <w:r>
        <w:rPr>
          <w:color w:val="ECEDFE"/>
        </w:rPr>
        <w:t xml:space="preserve">Susan Bryant, </w:t>
      </w:r>
      <w:r>
        <w:rPr>
          <w:color w:val="2B2D32"/>
        </w:rPr>
        <w:t xml:space="preserve">Oklahoman </w:t>
      </w:r>
      <w:r>
        <w:rPr>
          <w:color w:val="ECEDFE"/>
        </w:rPr>
        <w:t xml:space="preserve">johtava arvopaperimarkkinavalvoja </w:t>
      </w:r>
      <w:r>
        <w:rPr>
          <w:color w:val="ECEDFE"/>
        </w:rPr>
        <w:t xml:space="preserve">ja Pohjois-Amerikan sijoittajansuojayhdistyksen (North American Investor Protection Association) puheenjohtaja, joka </w:t>
      </w:r>
      <w:r>
        <w:rPr>
          <w:color w:val="94C661"/>
        </w:rPr>
        <w:t xml:space="preserve">on </w:t>
      </w:r>
      <w:r>
        <w:rPr>
          <w:color w:val="ECEDFE"/>
        </w:rPr>
        <w:t xml:space="preserve">ehdottanut vapaaehtoista ratkaisusuunnitelmaa </w:t>
      </w:r>
      <w:r>
        <w:rPr>
          <w:color w:val="F8907D"/>
        </w:rPr>
        <w:t xml:space="preserve">kyseisille osavaltioille </w:t>
      </w:r>
      <w:r>
        <w:rPr>
          <w:color w:val="895E6B"/>
        </w:rPr>
        <w:t xml:space="preserve">Drexelin kanssa</w:t>
      </w:r>
      <w:r>
        <w:t xml:space="preserve">. Kyse on siitä, pitäisikö </w:t>
      </w:r>
      <w:r>
        <w:rPr>
          <w:color w:val="FEB8C8"/>
        </w:rPr>
        <w:t xml:space="preserve">Drexelin </w:t>
      </w:r>
      <w:r>
        <w:t xml:space="preserve">antaa </w:t>
      </w:r>
      <w:r>
        <w:t xml:space="preserve">maksaa ja jatkaa eteenpäin vai</w:t>
      </w:r>
      <w:r>
        <w:rPr>
          <w:color w:val="788E95"/>
        </w:rPr>
        <w:t xml:space="preserve">, kuten hän asian ilmaisi, "pitäisikö lupa (yksinkertaisesti) peruuttaa, jos </w:t>
      </w:r>
      <w:r>
        <w:rPr>
          <w:color w:val="FB6AB8"/>
        </w:rPr>
        <w:t xml:space="preserve">joku </w:t>
      </w:r>
      <w:r>
        <w:rPr>
          <w:color w:val="788E95"/>
        </w:rPr>
        <w:t xml:space="preserve">todetaan syylliseksi rikokseen</w:t>
      </w:r>
      <w:r>
        <w:t xml:space="preserve">". Kun </w:t>
      </w:r>
      <w:r>
        <w:rPr>
          <w:color w:val="DB1474"/>
        </w:rPr>
        <w:t xml:space="preserve">Bryantin </w:t>
      </w:r>
      <w:r>
        <w:rPr>
          <w:color w:val="576094"/>
        </w:rPr>
        <w:t xml:space="preserve">osavaltio </w:t>
      </w:r>
      <w:r>
        <w:t xml:space="preserve">hyväksyi </w:t>
      </w:r>
      <w:r>
        <w:rPr>
          <w:color w:val="FEB8C8"/>
        </w:rPr>
        <w:t xml:space="preserve">Drexelin </w:t>
      </w:r>
      <w:r>
        <w:t xml:space="preserve">25 000 dollarin </w:t>
      </w:r>
      <w:r>
        <w:t xml:space="preserve">sovintotarjouksen</w:t>
      </w:r>
      <w:r>
        <w:t xml:space="preserve">, hän sanoi: "Minulla ei ole mitään riitaa </w:t>
      </w:r>
      <w:r>
        <w:rPr>
          <w:color w:val="8489AE"/>
        </w:rPr>
        <w:t xml:space="preserve">niiden kanssa, </w:t>
      </w:r>
      <w:r>
        <w:rPr>
          <w:color w:val="860E04"/>
        </w:rPr>
        <w:t xml:space="preserve">jotka </w:t>
      </w:r>
      <w:r>
        <w:rPr>
          <w:color w:val="8489AE"/>
        </w:rPr>
        <w:t xml:space="preserve">tulivat eri johtopäätöksiin</w:t>
      </w:r>
      <w:r>
        <w:t xml:space="preserve">. Näen molemmat puolet." </w:t>
      </w:r>
      <w:r>
        <w:t xml:space="preserve">Vastaavasti </w:t>
      </w:r>
      <w:r>
        <w:rPr>
          <w:color w:val="6EAB9B"/>
        </w:rPr>
        <w:t xml:space="preserve">New Hampshiren </w:t>
      </w:r>
      <w:r>
        <w:rPr>
          <w:color w:val="FBC206"/>
        </w:rPr>
        <w:t xml:space="preserve">arvopaperisääntelystä vastaava johtaja Alfred Rubega </w:t>
      </w:r>
      <w:r>
        <w:t xml:space="preserve">sanoi, että </w:t>
      </w:r>
      <w:r>
        <w:rPr>
          <w:color w:val="F2CDFE"/>
        </w:rPr>
        <w:t xml:space="preserve">hänen </w:t>
      </w:r>
      <w:r>
        <w:rPr>
          <w:color w:val="847D81"/>
        </w:rPr>
        <w:t xml:space="preserve">osavaltionsa </w:t>
      </w:r>
      <w:r>
        <w:t xml:space="preserve">ei ollut saanut valituksia </w:t>
      </w:r>
      <w:r>
        <w:rPr>
          <w:color w:val="FEB8C8"/>
        </w:rPr>
        <w:t xml:space="preserve">Drexelistä, joten hän </w:t>
      </w:r>
      <w:r>
        <w:t xml:space="preserve">ei voinut painostaa asiaa. Ymmärrän kuitenkin syyt, miksi muut valtiot vastustavat edelleen, hän sanoi. </w:t>
      </w:r>
      <w:r>
        <w:rPr>
          <w:color w:val="760035"/>
        </w:rPr>
        <w:t xml:space="preserve">Drexelin </w:t>
      </w:r>
      <w:r>
        <w:rPr>
          <w:color w:val="645341"/>
        </w:rPr>
        <w:t xml:space="preserve">päälakimies Cohen </w:t>
      </w:r>
      <w:r>
        <w:t xml:space="preserve">sanoi: "</w:t>
      </w:r>
      <w:r>
        <w:t xml:space="preserve">En usko, </w:t>
      </w:r>
      <w:r>
        <w:rPr>
          <w:color w:val="647A41"/>
        </w:rPr>
        <w:t xml:space="preserve">että menetämme toimilupia, kuten investointipankkitoiminnassa sanotaan, loppujen lopuksi.</w:t>
      </w:r>
      <w:r>
        <w:t xml:space="preserve">" "En </w:t>
      </w:r>
      <w:r>
        <w:t xml:space="preserve">usko, että </w:t>
      </w:r>
      <w:r>
        <w:rPr>
          <w:color w:val="647A41"/>
        </w:rPr>
        <w:t xml:space="preserve">menetämme toimilupia." </w:t>
      </w:r>
      <w:r>
        <w:t xml:space="preserve">Kysyttäessä </w:t>
      </w:r>
      <w:r>
        <w:rPr>
          <w:color w:val="496E76"/>
        </w:rPr>
        <w:t xml:space="preserve">valtioista, </w:t>
      </w:r>
      <w:r>
        <w:rPr>
          <w:color w:val="E3F894"/>
        </w:rPr>
        <w:t xml:space="preserve">jotka ottavat </w:t>
      </w:r>
      <w:r>
        <w:rPr>
          <w:color w:val="496E76"/>
        </w:rPr>
        <w:t xml:space="preserve">kovan linjan</w:t>
      </w:r>
      <w:r>
        <w:t xml:space="preserve">, hän sanoi: "</w:t>
      </w:r>
      <w:r>
        <w:t xml:space="preserve">Jotkut </w:t>
      </w:r>
      <w:r>
        <w:rPr>
          <w:color w:val="876128"/>
        </w:rPr>
        <w:t xml:space="preserve">valtiot ovat </w:t>
      </w:r>
      <w:r>
        <w:rPr>
          <w:color w:val="F9D7CD"/>
        </w:rPr>
        <w:t xml:space="preserve">pyytäneet </w:t>
      </w:r>
      <w:r>
        <w:rPr>
          <w:color w:val="A1A711"/>
        </w:rPr>
        <w:t xml:space="preserve">lisätietoja, ja </w:t>
      </w:r>
      <w:r>
        <w:rPr>
          <w:color w:val="A1A711"/>
        </w:rPr>
        <w:t xml:space="preserve">me annamme </w:t>
      </w:r>
      <w:r>
        <w:rPr>
          <w:color w:val="01FB92"/>
        </w:rPr>
        <w:t xml:space="preserve">niitä </w:t>
      </w:r>
      <w:r>
        <w:rPr>
          <w:color w:val="FD0F31"/>
        </w:rPr>
        <w:t xml:space="preserve">niille.</w:t>
      </w:r>
      <w:r>
        <w:t xml:space="preserve">" </w:t>
      </w:r>
      <w:r>
        <w:rPr>
          <w:color w:val="645341"/>
        </w:rPr>
        <w:t xml:space="preserve">Cohenin </w:t>
      </w:r>
      <w:r>
        <w:t xml:space="preserve">mukaan 26 osavaltiolle on maksettu yli 2,8 miljoonaa dollaria, ja </w:t>
      </w:r>
      <w:r>
        <w:rPr>
          <w:color w:val="FEB8C8"/>
        </w:rPr>
        <w:t xml:space="preserve">Drexel </w:t>
      </w:r>
      <w:r>
        <w:t xml:space="preserve">odottaa vielä maksavansa yhteensä 11,5 miljoonaa dollaria. </w:t>
      </w:r>
      <w:r>
        <w:rPr>
          <w:color w:val="645341"/>
        </w:rPr>
        <w:t xml:space="preserve">Cohenin </w:t>
      </w:r>
      <w:r>
        <w:t xml:space="preserve">mukaan </w:t>
      </w:r>
      <w:r>
        <w:rPr>
          <w:color w:val="FEB8C8"/>
        </w:rPr>
        <w:t xml:space="preserve">Drexelillä</w:t>
      </w:r>
      <w:r>
        <w:t xml:space="preserve"> on </w:t>
      </w:r>
      <w:r>
        <w:rPr>
          <w:color w:val="BE8485"/>
        </w:rPr>
        <w:t xml:space="preserve">vielä kolme tai neljä muuta ratkaisua </w:t>
      </w:r>
      <w:r>
        <w:t xml:space="preserve">myöhemmin tällä viikolla</w:t>
      </w:r>
      <w:r>
        <w:t xml:space="preserve">. </w:t>
      </w:r>
      <w:r>
        <w:t xml:space="preserve">"Luulen, </w:t>
      </w:r>
      <w:r>
        <w:t xml:space="preserve">että </w:t>
      </w:r>
      <w:r>
        <w:rPr>
          <w:color w:val="C660FB"/>
        </w:rPr>
        <w:t xml:space="preserve">tällä </w:t>
      </w:r>
      <w:r>
        <w:rPr>
          <w:color w:val="C660FB"/>
        </w:rPr>
        <w:t xml:space="preserve">vauhdilla </w:t>
      </w:r>
      <w:r>
        <w:t xml:space="preserve">meillä pitäisi </w:t>
      </w:r>
      <w:r>
        <w:t xml:space="preserve">olla yhteensä </w:t>
      </w:r>
      <w:r>
        <w:rPr>
          <w:color w:val="05AEE8"/>
        </w:rPr>
        <w:t xml:space="preserve">30-35 työntekijää </w:t>
      </w:r>
      <w:r>
        <w:t xml:space="preserve">tämän kuun loppuun </w:t>
      </w:r>
      <w:r>
        <w:rPr>
          <w:color w:val="D48958"/>
        </w:rPr>
        <w:t xml:space="preserve">mennessä</w:t>
      </w:r>
      <w:r>
        <w:t xml:space="preserve">", hän sanoi. Tämä kokonaismäärä on </w:t>
      </w:r>
      <w:r>
        <w:rPr>
          <w:color w:val="FEB8C8"/>
        </w:rPr>
        <w:t xml:space="preserve">Drexelille </w:t>
      </w:r>
      <w:r>
        <w:t xml:space="preserve">tärkeä. </w:t>
      </w:r>
      <w:r>
        <w:rPr>
          <w:color w:val="C3C1BE"/>
        </w:rPr>
        <w:t xml:space="preserve">Investointipankki </w:t>
      </w:r>
      <w:r>
        <w:rPr>
          <w:color w:val="9F98F8"/>
        </w:rPr>
        <w:t xml:space="preserve">ilmoitti aiemmin, että se </w:t>
      </w:r>
      <w:r>
        <w:rPr>
          <w:color w:val="9F98F8"/>
        </w:rPr>
        <w:t xml:space="preserve">perustaa osana rangaistustaan riippumattoman säätiön edistämään eettistä käyttäytymistä arvopaperialalla</w:t>
      </w:r>
      <w:r>
        <w:t xml:space="preserve">. </w:t>
      </w:r>
      <w:r>
        <w:rPr>
          <w:color w:val="9F98F8"/>
        </w:rPr>
        <w:t xml:space="preserve">Lupauksen </w:t>
      </w:r>
      <w:r>
        <w:t xml:space="preserve">ehtona on, </w:t>
      </w:r>
      <w:r>
        <w:t xml:space="preserve">että </w:t>
      </w:r>
      <w:r>
        <w:rPr>
          <w:color w:val="1167D9"/>
        </w:rPr>
        <w:t xml:space="preserve">vähintään 35 osavaltiota </w:t>
      </w:r>
      <w:r>
        <w:t xml:space="preserve">tekee ratkaisusopimukset ensi tiistaihin mennessä. Useiden arvopaperikomission jäsenten mukaan </w:t>
      </w:r>
      <w:r>
        <w:rPr>
          <w:color w:val="D19012"/>
        </w:rPr>
        <w:t xml:space="preserve">ainakin 16 osavaltiota </w:t>
      </w:r>
      <w:r>
        <w:rPr>
          <w:color w:val="B7D802"/>
        </w:rPr>
        <w:t xml:space="preserve">on </w:t>
      </w:r>
      <w:r>
        <w:rPr>
          <w:color w:val="D19012"/>
        </w:rPr>
        <w:t xml:space="preserve">joko lähellä </w:t>
      </w:r>
      <w:r>
        <w:rPr>
          <w:color w:val="D19012"/>
        </w:rPr>
        <w:t xml:space="preserve">sopimusta </w:t>
      </w:r>
      <w:r>
        <w:rPr>
          <w:color w:val="826392"/>
        </w:rPr>
        <w:t xml:space="preserve">Drexelin kanssa </w:t>
      </w:r>
      <w:r>
        <w:rPr>
          <w:color w:val="D19012"/>
        </w:rPr>
        <w:t xml:space="preserve">tai </w:t>
      </w:r>
      <w:r>
        <w:rPr>
          <w:color w:val="D19012"/>
        </w:rPr>
        <w:t xml:space="preserve">ei vastusta sopimusta</w:t>
      </w:r>
      <w:r>
        <w:t xml:space="preserve">. </w:t>
      </w:r>
      <w:r>
        <w:rPr>
          <w:color w:val="FEB8C8"/>
        </w:rPr>
        <w:t xml:space="preserve">Drexelin </w:t>
      </w:r>
      <w:r>
        <w:rPr>
          <w:color w:val="5E7A6A"/>
        </w:rPr>
        <w:t xml:space="preserve">kullekin osavaltiolle </w:t>
      </w:r>
      <w:r>
        <w:t xml:space="preserve">ehdottamat seuraamukset perustuvat </w:t>
      </w:r>
      <w:r>
        <w:rPr>
          <w:color w:val="5E7A6A"/>
        </w:rPr>
        <w:t xml:space="preserve">osavaltion </w:t>
      </w:r>
      <w:r>
        <w:t xml:space="preserve">väkilukuun </w:t>
      </w:r>
      <w:r>
        <w:t xml:space="preserve">ja </w:t>
      </w:r>
      <w:r>
        <w:rPr>
          <w:color w:val="FEB8C8"/>
        </w:rPr>
        <w:t xml:space="preserve">Drexelin </w:t>
      </w:r>
      <w:r>
        <w:t xml:space="preserve">liiketoiminnan kokoon </w:t>
      </w:r>
      <w:r>
        <w:rPr>
          <w:color w:val="5E7A6A"/>
        </w:rPr>
        <w:t xml:space="preserve">kyseisessä osavaltiossa</w:t>
      </w:r>
      <w:r>
        <w:t xml:space="preserve">. </w:t>
      </w:r>
      <w:r>
        <w:t xml:space="preserve">Esimerkiksi </w:t>
      </w:r>
      <w:r>
        <w:rPr>
          <w:color w:val="118B8A"/>
        </w:rPr>
        <w:t xml:space="preserve">New Jerseyn osavaltiolta </w:t>
      </w:r>
      <w:r>
        <w:t xml:space="preserve">pyydettiin 300 000 dollaria, mutta se kieltäytyi. </w:t>
      </w:r>
      <w:r>
        <w:rPr>
          <w:color w:val="118B8A"/>
        </w:rPr>
        <w:t xml:space="preserve">Kyseinen osavaltio </w:t>
      </w:r>
      <w:r>
        <w:t xml:space="preserve">ei ole sulkenut </w:t>
      </w:r>
      <w:r>
        <w:t xml:space="preserve">pois </w:t>
      </w:r>
      <w:r>
        <w:t xml:space="preserve">mahdollisuutta </w:t>
      </w:r>
      <w:r>
        <w:t xml:space="preserve">peruuttaa </w:t>
      </w:r>
      <w:r>
        <w:rPr>
          <w:color w:val="FEB8C8"/>
        </w:rPr>
        <w:t xml:space="preserve">Drexelin </w:t>
      </w:r>
      <w:r>
        <w:t xml:space="preserve">välittäjän toimilupaa. </w:t>
      </w:r>
      <w:r>
        <w:rPr>
          <w:color w:val="118B8A"/>
        </w:rPr>
        <w:t xml:space="preserve">Tämä valtio </w:t>
      </w:r>
      <w:r>
        <w:t xml:space="preserve">voi myös </w:t>
      </w:r>
      <w:r>
        <w:t xml:space="preserve">kieltää </w:t>
      </w:r>
      <w:r>
        <w:rPr>
          <w:color w:val="FEB8C8"/>
        </w:rPr>
        <w:t xml:space="preserve">Drexeliä </w:t>
      </w:r>
      <w:r>
        <w:t xml:space="preserve">toimimasta sijoitusneuvojana. </w:t>
      </w:r>
      <w:r>
        <w:rPr>
          <w:color w:val="1D0051"/>
        </w:rPr>
        <w:t xml:space="preserve">Valtion </w:t>
      </w:r>
      <w:r>
        <w:rPr>
          <w:color w:val="B29869"/>
        </w:rPr>
        <w:t xml:space="preserve">virkamiehet </w:t>
      </w:r>
      <w:r>
        <w:t xml:space="preserve">eivät kuvailleet </w:t>
      </w:r>
      <w:r>
        <w:t xml:space="preserve">kantojaan yksityiskohtaisesti, mutta valtion arvopapereista vastaava johtaja James McLelland Smith sanoi: "</w:t>
      </w:r>
      <w:r>
        <w:t xml:space="preserve">Harkitsemme asiaa edelleen, ja olemme ilmoittaneet (</w:t>
      </w:r>
      <w:r>
        <w:rPr>
          <w:color w:val="FEB8C8"/>
        </w:rPr>
        <w:t xml:space="preserve">Drexelille), että </w:t>
      </w:r>
      <w:r>
        <w:t xml:space="preserve">tämä ehdotus ei todellakaan riitä ratkaisuksi." </w:t>
      </w:r>
      <w:r>
        <w:rPr>
          <w:color w:val="8BE7FC"/>
        </w:rPr>
        <w:t xml:space="preserve">Connecticut </w:t>
      </w:r>
      <w:r>
        <w:t xml:space="preserve">on jo antanut "aikeilmoituksen" </w:t>
      </w:r>
      <w:r>
        <w:rPr>
          <w:color w:val="FEB8C8"/>
        </w:rPr>
        <w:t xml:space="preserve">Drexelin </w:t>
      </w:r>
      <w:r>
        <w:t xml:space="preserve">välitysluvan </w:t>
      </w:r>
      <w:r>
        <w:t xml:space="preserve">peruuttamisesta. </w:t>
      </w:r>
      <w:r>
        <w:rPr>
          <w:color w:val="8BE7FC"/>
        </w:rPr>
        <w:t xml:space="preserve">Se </w:t>
      </w:r>
      <w:r>
        <w:t xml:space="preserve">on </w:t>
      </w:r>
      <w:r>
        <w:rPr>
          <w:color w:val="76E0C1"/>
        </w:rPr>
        <w:t xml:space="preserve">yksi niistä osavaltioista, jotka </w:t>
      </w:r>
      <w:r>
        <w:rPr>
          <w:color w:val="BACFA7"/>
        </w:rPr>
        <w:t xml:space="preserve">ovat </w:t>
      </w:r>
      <w:r>
        <w:rPr>
          <w:color w:val="76E0C1"/>
        </w:rPr>
        <w:t xml:space="preserve">tavanneet </w:t>
      </w:r>
      <w:r>
        <w:rPr>
          <w:color w:val="11BA09"/>
        </w:rPr>
        <w:t xml:space="preserve">Cohenin </w:t>
      </w:r>
      <w:r>
        <w:rPr>
          <w:color w:val="76E0C1"/>
        </w:rPr>
        <w:t xml:space="preserve">ja pyytäneet lisätietoja sijoittajatileistä ja muista asioista</w:t>
      </w:r>
      <w:r>
        <w:t xml:space="preserve">. </w:t>
      </w:r>
      <w:r>
        <w:t xml:space="preserve">"Tämä kysymys koskee pääomanmuotoisten markkinoiden eheyttä", sanoi </w:t>
      </w:r>
      <w:r>
        <w:rPr>
          <w:color w:val="462C36"/>
        </w:rPr>
        <w:t xml:space="preserve">osavaltion pankkikomissaari Howard Brown</w:t>
      </w:r>
      <w:r>
        <w:t xml:space="preserve">. Pankkiministeriön edustaja lisäsi: "</w:t>
      </w:r>
      <w:r>
        <w:rPr>
          <w:color w:val="462C36"/>
        </w:rPr>
        <w:t xml:space="preserve">Komissaari Brownin </w:t>
      </w:r>
      <w:r>
        <w:t xml:space="preserve">mielestä raha ei ole ainoa asia, josta tässä on kyse." </w:t>
      </w:r>
      <w:r>
        <w:t xml:space="preserve">Erityisen arkaluonteisia ovat </w:t>
      </w:r>
      <w:r>
        <w:rPr>
          <w:color w:val="F5D2A8"/>
        </w:rPr>
        <w:t xml:space="preserve">Drexelin </w:t>
      </w:r>
      <w:r>
        <w:rPr>
          <w:color w:val="65407D"/>
        </w:rPr>
        <w:t xml:space="preserve">pääkonttorina </w:t>
      </w:r>
      <w:r>
        <w:rPr>
          <w:color w:val="491803"/>
        </w:rPr>
        <w:t xml:space="preserve">toimivan </w:t>
      </w:r>
      <w:r>
        <w:rPr>
          <w:color w:val="65407D"/>
        </w:rPr>
        <w:t xml:space="preserve">New Yorkin </w:t>
      </w:r>
      <w:r>
        <w:rPr>
          <w:color w:val="03422C"/>
        </w:rPr>
        <w:t xml:space="preserve">ja </w:t>
      </w:r>
      <w:r>
        <w:rPr>
          <w:color w:val="128EAC"/>
        </w:rPr>
        <w:t xml:space="preserve">Drexelin </w:t>
      </w:r>
      <w:r>
        <w:rPr>
          <w:color w:val="72A46E"/>
        </w:rPr>
        <w:t xml:space="preserve">erittäin kannattavien </w:t>
      </w:r>
      <w:r>
        <w:rPr>
          <w:color w:val="47545E"/>
        </w:rPr>
        <w:t xml:space="preserve">subprime-luottolainatoimintojen</w:t>
      </w:r>
      <w:r>
        <w:rPr>
          <w:color w:val="72A46E"/>
        </w:rPr>
        <w:t xml:space="preserve"> tukikohtana toimivan Kalifornian </w:t>
      </w:r>
      <w:r>
        <w:t xml:space="preserve">tapaukset</w:t>
      </w:r>
      <w:r>
        <w:rPr>
          <w:color w:val="47545E"/>
        </w:rPr>
        <w:t xml:space="preserve">, jotka </w:t>
      </w:r>
      <w:r>
        <w:rPr>
          <w:color w:val="B95C69"/>
        </w:rPr>
        <w:t xml:space="preserve">ovat </w:t>
      </w:r>
      <w:r>
        <w:rPr>
          <w:color w:val="47545E"/>
        </w:rPr>
        <w:t xml:space="preserve">aiheuttaneet </w:t>
      </w:r>
      <w:r>
        <w:rPr>
          <w:color w:val="A14D12"/>
        </w:rPr>
        <w:t xml:space="preserve">yritykselle </w:t>
      </w:r>
      <w:r>
        <w:rPr>
          <w:color w:val="47545E"/>
        </w:rPr>
        <w:t xml:space="preserve">oikeudellisia ongelmia</w:t>
      </w:r>
      <w:r>
        <w:t xml:space="preserve">. </w:t>
      </w:r>
      <w:r>
        <w:rPr>
          <w:color w:val="03422C"/>
        </w:rPr>
        <w:t xml:space="preserve">Kumpikaan osavaltio </w:t>
      </w:r>
      <w:r>
        <w:t xml:space="preserve">ei ole ratkaissut kiistaa, </w:t>
      </w:r>
      <w:r>
        <w:t xml:space="preserve">eivätkä </w:t>
      </w:r>
      <w:r>
        <w:rPr>
          <w:color w:val="372A55"/>
        </w:rPr>
        <w:t xml:space="preserve">näiden kahden osavaltion</w:t>
      </w:r>
      <w:r>
        <w:rPr>
          <w:color w:val="C4C8FA"/>
        </w:rPr>
        <w:t xml:space="preserve"> virkamiehet </w:t>
      </w:r>
      <w:r>
        <w:t xml:space="preserve">kommentoi syitä. Osavaltion virkamiesten mukaan </w:t>
      </w:r>
      <w:r>
        <w:rPr>
          <w:color w:val="FEB8C8"/>
        </w:rPr>
        <w:t xml:space="preserve">Drexel </w:t>
      </w:r>
      <w:r>
        <w:t xml:space="preserve">on kuitenkin tehnyt selväksi, että jos </w:t>
      </w:r>
      <w:r>
        <w:rPr>
          <w:color w:val="FEB8C8"/>
        </w:rPr>
        <w:t xml:space="preserve">sen </w:t>
      </w:r>
      <w:r>
        <w:t xml:space="preserve">toimilupa peruutetaan, se voi </w:t>
      </w:r>
      <w:r>
        <w:t xml:space="preserve">aloittaa suuren oikeustaistelun </w:t>
      </w:r>
      <w:r>
        <w:rPr>
          <w:color w:val="03422C"/>
        </w:rPr>
        <w:t xml:space="preserve">kussakin osavaltiossa. </w:t>
      </w:r>
      <w:r>
        <w:rPr>
          <w:color w:val="3F3610"/>
        </w:rPr>
        <w:t xml:space="preserve">Osavaltioiden arvopaperiryhmän johtaja Bryant </w:t>
      </w:r>
      <w:r>
        <w:t xml:space="preserve">sanoi, </w:t>
      </w:r>
      <w:r>
        <w:t xml:space="preserve">että </w:t>
      </w:r>
      <w:r>
        <w:rPr>
          <w:color w:val="FEB8C8"/>
        </w:rPr>
        <w:t xml:space="preserve">Drexel </w:t>
      </w:r>
      <w:r>
        <w:t xml:space="preserve">oli tehnyt </w:t>
      </w:r>
      <w:r>
        <w:rPr>
          <w:color w:val="D3A2C6"/>
        </w:rPr>
        <w:t xml:space="preserve">parempaa </w:t>
      </w:r>
      <w:r>
        <w:t xml:space="preserve">työtä sopiessaan osavaltioiden </w:t>
      </w:r>
      <w:r>
        <w:t xml:space="preserve">kanssa kuin </w:t>
      </w:r>
      <w:r>
        <w:rPr>
          <w:color w:val="D3A2C6"/>
        </w:rPr>
        <w:t xml:space="preserve">E. F. Hutton sen jälkeen, kun </w:t>
      </w:r>
      <w:r>
        <w:rPr>
          <w:color w:val="719FFA"/>
        </w:rPr>
        <w:t xml:space="preserve">se oli </w:t>
      </w:r>
      <w:r>
        <w:rPr>
          <w:color w:val="D3A2C6"/>
        </w:rPr>
        <w:t xml:space="preserve">tunnustanut syyllisyytensä </w:t>
      </w:r>
      <w:r>
        <w:rPr>
          <w:color w:val="0D841A"/>
        </w:rPr>
        <w:t xml:space="preserve">valtavaan shekkien manipulointijärjestelmään </w:t>
      </w:r>
      <w:r>
        <w:rPr>
          <w:color w:val="0D841A"/>
        </w:rPr>
        <w:t xml:space="preserve">useita vuosia sitten</w:t>
      </w:r>
      <w:r>
        <w:t xml:space="preserve">. </w:t>
      </w:r>
      <w:r>
        <w:t xml:space="preserve">Hänen mukaansa </w:t>
      </w:r>
      <w:r>
        <w:rPr>
          <w:color w:val="FEB8C8"/>
        </w:rPr>
        <w:t xml:space="preserve">Drexelin </w:t>
      </w:r>
      <w:r>
        <w:t xml:space="preserve">ongelma </w:t>
      </w:r>
      <w:r>
        <w:t xml:space="preserve">tiettyjen valtioiden </w:t>
      </w:r>
      <w:r>
        <w:t xml:space="preserve">kanssa </w:t>
      </w:r>
      <w:r>
        <w:t xml:space="preserve">ei kuitenkaan ole huono asia. </w:t>
      </w:r>
      <w:r>
        <w:t xml:space="preserve">"Tämän oikeudenkäynnin pitäisi osoittaa, että </w:t>
      </w:r>
      <w:r>
        <w:rPr>
          <w:color w:val="747103"/>
        </w:rPr>
        <w:t xml:space="preserve">rikokseen </w:t>
      </w:r>
      <w:r>
        <w:rPr>
          <w:color w:val="9DB3B7"/>
        </w:rPr>
        <w:t xml:space="preserve">syylliseksi todetun </w:t>
      </w:r>
      <w:r>
        <w:rPr>
          <w:color w:val="9DB3B7"/>
        </w:rPr>
        <w:t xml:space="preserve">yrityksen </w:t>
      </w:r>
      <w:r>
        <w:t xml:space="preserve">ei ole helppo hypätä heti takaisin vähittäiskaupan alalle", </w:t>
      </w:r>
      <w:r>
        <w:rPr>
          <w:color w:val="3F3610"/>
        </w:rPr>
        <w:t xml:space="preserve">Bryant </w:t>
      </w:r>
      <w:r>
        <w:t xml:space="preserve">sanoi</w:t>
      </w:r>
      <w:r>
        <w:t xml:space="preserve">. </w:t>
      </w:r>
      <w:r>
        <w:t xml:space="preserve">"Jotta </w:t>
      </w:r>
      <w:r>
        <w:t xml:space="preserve">he eivät tekisi </w:t>
      </w:r>
      <w:r>
        <w:rPr>
          <w:color w:val="9F816D"/>
        </w:rPr>
        <w:t xml:space="preserve">sitä </w:t>
      </w:r>
      <w:r>
        <w:t xml:space="preserve">uudestaan, meillä on oltava </w:t>
      </w:r>
      <w:r>
        <w:rPr>
          <w:color w:val="D26A5B"/>
        </w:rPr>
        <w:t xml:space="preserve">joku</w:t>
      </w:r>
      <w:r>
        <w:rPr>
          <w:color w:val="8B934B"/>
        </w:rPr>
        <w:t xml:space="preserve">, joka </w:t>
      </w:r>
      <w:r>
        <w:rPr>
          <w:color w:val="D26A5B"/>
        </w:rPr>
        <w:t xml:space="preserve">pelkää.</w:t>
      </w:r>
      <w:r>
        <w:t xml:space="preserve">" </w:t>
      </w:r>
      <w:r>
        <w:t xml:space="preserve">Nämä </w:t>
      </w:r>
      <w:r>
        <w:rPr>
          <w:color w:val="9E8317"/>
        </w:rPr>
        <w:t xml:space="preserve">26 osavaltiota</w:t>
      </w:r>
      <w:r>
        <w:rPr>
          <w:color w:val="01190F"/>
        </w:rPr>
        <w:t xml:space="preserve">, mukaan lukien Puerto Ricon osavaltio, </w:t>
      </w:r>
      <w:r>
        <w:rPr>
          <w:color w:val="F98500"/>
        </w:rPr>
        <w:t xml:space="preserve">ovat </w:t>
      </w:r>
      <w:r>
        <w:rPr>
          <w:color w:val="9E8317"/>
        </w:rPr>
        <w:t xml:space="preserve">jo sopineet </w:t>
      </w:r>
      <w:r>
        <w:rPr>
          <w:color w:val="002935"/>
        </w:rPr>
        <w:t xml:space="preserve">Drexelin kanssa</w:t>
      </w:r>
      <w:r>
        <w:t xml:space="preserve">: </w:t>
      </w:r>
      <w:r>
        <w:t xml:space="preserve">Alaska, Arkansas, Delaware, Georgia, Havaiji, Idaho, Indiana, Iowa, Kansas, Kentucky, Maine, Maryland, Minnesota, Mississippi, </w:t>
      </w:r>
      <w:r>
        <w:rPr>
          <w:color w:val="847D81"/>
        </w:rPr>
        <w:t xml:space="preserve">New Hampshire</w:t>
      </w:r>
      <w:r>
        <w:t xml:space="preserve">, New Mexico, Pohjois-Dakota, </w:t>
      </w:r>
      <w:r>
        <w:rPr>
          <w:color w:val="576094"/>
        </w:rPr>
        <w:t xml:space="preserve">Oklahoma</w:t>
      </w:r>
      <w:r>
        <w:t xml:space="preserve">, Oregon, Etelä-Carolina, Etelä-Dakota, Utah, Vermont, Washington, Wyoming ja </w:t>
      </w:r>
      <w:r>
        <w:rPr>
          <w:color w:val="D7F3FE"/>
        </w:rPr>
        <w:t xml:space="preserve">Puerto Rico</w:t>
      </w:r>
      <w:r>
        <w:t xml:space="preserve">.</w:t>
      </w:r>
    </w:p>
    <w:p>
      <w:r>
        <w:rPr>
          <w:b/>
        </w:rPr>
        <w:t xml:space="preserve">Asiakirjan numero 999</w:t>
      </w:r>
    </w:p>
    <w:p>
      <w:r>
        <w:rPr>
          <w:b/>
        </w:rPr>
        <w:t xml:space="preserve">Asiakirjan tunniste: wsj1297-001</w:t>
      </w:r>
    </w:p>
    <w:p>
      <w:r>
        <w:rPr>
          <w:color w:val="310106"/>
        </w:rPr>
        <w:t xml:space="preserve">Time Warner Inc. </w:t>
      </w:r>
      <w:r>
        <w:rPr>
          <w:color w:val="04640D"/>
        </w:rPr>
        <w:t xml:space="preserve">raportoi </w:t>
      </w:r>
      <w:r>
        <w:rPr>
          <w:color w:val="FEFB0A"/>
        </w:rPr>
        <w:t xml:space="preserve">kolmannen vuosineljänneksen </w:t>
      </w:r>
      <w:r>
        <w:rPr>
          <w:color w:val="04640D"/>
        </w:rPr>
        <w:t xml:space="preserve">nettotappiostaan 176 miljoonaa dollaria eli 2,88 senttiä osaketta kohti</w:t>
      </w:r>
      <w:r>
        <w:t xml:space="preserve">, </w:t>
      </w:r>
      <w:r>
        <w:rPr>
          <w:color w:val="04640D"/>
        </w:rPr>
        <w:t xml:space="preserve">mikä johtuu </w:t>
      </w:r>
      <w:r>
        <w:rPr>
          <w:color w:val="FB5514"/>
        </w:rPr>
        <w:t xml:space="preserve">Warner Communications Inc:</w:t>
      </w:r>
      <w:r>
        <w:t xml:space="preserve">n 59,3 prosentin osuuden hankintakustannuksista </w:t>
      </w:r>
      <w:r>
        <w:t xml:space="preserve">ja kyseisen liiketoimen ostomenetelmästä. Lisäksi </w:t>
      </w:r>
      <w:r>
        <w:rPr>
          <w:color w:val="FB5514"/>
        </w:rPr>
        <w:t xml:space="preserve">Warner </w:t>
      </w:r>
      <w:r>
        <w:t xml:space="preserve">raportoi 106 miljoonan dollarin eli 56 sentin osakekohtaisesta nettotappiosta, johon sisältyi 100 miljoonaa dollaria sulautumiskustannuksia ja 120 miljoonaa dollaria osakepalkkiojärjestelmiin liittyviä kuluja. </w:t>
      </w:r>
      <w:r>
        <w:rPr>
          <w:color w:val="E115C0"/>
        </w:rPr>
        <w:t xml:space="preserve">Time Warner </w:t>
      </w:r>
      <w:r>
        <w:t xml:space="preserve">on saamassa päätökseen </w:t>
      </w:r>
      <w:r>
        <w:rPr>
          <w:color w:val="FB5514"/>
        </w:rPr>
        <w:t xml:space="preserve">Warnerin </w:t>
      </w:r>
      <w:r>
        <w:t xml:space="preserve">jäljellä olevien osakkeiden oston</w:t>
      </w:r>
      <w:r>
        <w:t xml:space="preserve">. </w:t>
      </w:r>
      <w:r>
        <w:t xml:space="preserve">Lehdistötiedotteessa </w:t>
      </w:r>
      <w:r>
        <w:rPr>
          <w:color w:val="E115C0"/>
        </w:rPr>
        <w:t xml:space="preserve">Time Warner </w:t>
      </w:r>
      <w:r>
        <w:t xml:space="preserve">korosti, että sitä olisi arvioitava </w:t>
      </w:r>
      <w:r>
        <w:rPr>
          <w:color w:val="0BC582"/>
        </w:rPr>
        <w:t xml:space="preserve">sen </w:t>
      </w:r>
      <w:r>
        <w:rPr>
          <w:color w:val="00587F"/>
        </w:rPr>
        <w:t xml:space="preserve">kassavirran </w:t>
      </w:r>
      <w:r>
        <w:rPr>
          <w:color w:val="00587F"/>
        </w:rPr>
        <w:t xml:space="preserve">perusteella</w:t>
      </w:r>
      <w:r>
        <w:rPr>
          <w:color w:val="FEB8C8"/>
        </w:rPr>
        <w:t xml:space="preserve">, jonka </w:t>
      </w:r>
      <w:r>
        <w:rPr>
          <w:color w:val="0BC582"/>
        </w:rPr>
        <w:t xml:space="preserve">yhtiö </w:t>
      </w:r>
      <w:r>
        <w:rPr>
          <w:color w:val="00587F"/>
        </w:rPr>
        <w:t xml:space="preserve">määritteli tuloksi ennen korkoja, veroja, poistoja ja arvonalennuksia</w:t>
      </w:r>
      <w:r>
        <w:t xml:space="preserve">. </w:t>
      </w:r>
      <w:r>
        <w:rPr>
          <w:color w:val="E115C0"/>
        </w:rPr>
        <w:t xml:space="preserve">Time Warnerin mukaan </w:t>
      </w:r>
      <w:r>
        <w:t xml:space="preserve">alustavan arvion mukaan, jos oletetaan, että fuusio tulee voimaan 1. tammikuuta </w:t>
      </w:r>
      <w:r>
        <w:rPr>
          <w:color w:val="9E8317"/>
        </w:rPr>
        <w:t xml:space="preserve">1988, </w:t>
      </w:r>
      <w:r>
        <w:rPr>
          <w:color w:val="01190F"/>
        </w:rPr>
        <w:t xml:space="preserve">Time Inc:n </w:t>
      </w:r>
      <w:r>
        <w:t xml:space="preserve">ja kaikkien Warner-yhtiöiden </w:t>
      </w:r>
      <w:r>
        <w:t xml:space="preserve">tulokset mukaan luettuina</w:t>
      </w:r>
      <w:r>
        <w:t xml:space="preserve">, sen </w:t>
      </w:r>
      <w:r>
        <w:rPr>
          <w:color w:val="00587F"/>
        </w:rPr>
        <w:t xml:space="preserve">kassavirta </w:t>
      </w:r>
      <w:r>
        <w:rPr>
          <w:color w:val="847D81"/>
        </w:rPr>
        <w:t xml:space="preserve">viimeisimmällä neljänneksellä </w:t>
      </w:r>
      <w:r>
        <w:t xml:space="preserve">olisi </w:t>
      </w:r>
      <w:r>
        <w:rPr>
          <w:color w:val="58018B"/>
        </w:rPr>
        <w:t xml:space="preserve">526 miljoonaa dollaria, </w:t>
      </w:r>
      <w:r>
        <w:t xml:space="preserve">mikä on </w:t>
      </w:r>
      <w:r>
        <w:t xml:space="preserve">yli kaksinkertainen verrattuna vuoden takaiseen vertailulukuun eli 242 miljoonaa dollaria. Ainakin </w:t>
      </w:r>
      <w:r>
        <w:rPr>
          <w:color w:val="B70639"/>
        </w:rPr>
        <w:t xml:space="preserve">jotkut analyytikot </w:t>
      </w:r>
      <w:r>
        <w:t xml:space="preserve">uskovat tähän väitteeseen, </w:t>
      </w:r>
      <w:r>
        <w:t xml:space="preserve">eivätkä </w:t>
      </w:r>
      <w:r>
        <w:t xml:space="preserve">tappiot </w:t>
      </w:r>
      <w:r>
        <w:t xml:space="preserve">heitä häiritse. "Tärkeintä on toimialojen liikevoitto: katson näitä lukuja ja sanon, että näillä liiketoiminnoilla menee hyvin", sanoi Mark Manson, Donaldson, Lufkin &amp; Jenrette Securities Corp:n varatoimitusjohtaja. "</w:t>
      </w:r>
      <w:r>
        <w:rPr>
          <w:color w:val="FB5514"/>
        </w:rPr>
        <w:t xml:space="preserve">Warner </w:t>
      </w:r>
      <w:r>
        <w:t xml:space="preserve">esimerkiksi tienasi yli </w:t>
      </w:r>
      <w:r>
        <w:rPr>
          <w:color w:val="703B01"/>
        </w:rPr>
        <w:t xml:space="preserve">100 miljoonaa </w:t>
      </w:r>
      <w:r>
        <w:rPr>
          <w:color w:val="703B01"/>
        </w:rPr>
        <w:t xml:space="preserve">dollaria </w:t>
      </w:r>
      <w:r>
        <w:t xml:space="preserve">kolmessa kuukaudessa filmatisoidulla viihteellä</w:t>
      </w:r>
      <w:r>
        <w:t xml:space="preserve">. </w:t>
      </w:r>
      <w:r>
        <w:rPr>
          <w:color w:val="703B01"/>
        </w:rPr>
        <w:t xml:space="preserve">Se on </w:t>
      </w:r>
      <w:r>
        <w:t xml:space="preserve">iso luku. Myös </w:t>
      </w:r>
      <w:r>
        <w:rPr>
          <w:color w:val="FB5514"/>
        </w:rPr>
        <w:t xml:space="preserve">Warnerin </w:t>
      </w:r>
      <w:r>
        <w:t xml:space="preserve">levy- ja musiikkijulkaisut kasvoivat yli 13 prosenttia, vaikka kotitallennusteollisuus on ollut tänä kesänä pysähdyksissä." </w:t>
      </w:r>
      <w:r>
        <w:rPr>
          <w:color w:val="01190F"/>
        </w:rPr>
        <w:t xml:space="preserve">Time </w:t>
      </w:r>
      <w:r>
        <w:t xml:space="preserve">itse raportoi </w:t>
      </w:r>
      <w:r>
        <w:rPr>
          <w:color w:val="118B8A"/>
        </w:rPr>
        <w:t xml:space="preserve">viime vuoden </w:t>
      </w:r>
      <w:r>
        <w:rPr>
          <w:color w:val="F7F1DF"/>
        </w:rPr>
        <w:t xml:space="preserve">kolmannella neljänneksellä </w:t>
      </w:r>
      <w:r>
        <w:t xml:space="preserve">81 miljoonan dollarin nettotuloksesta eli 1,42 dollarista osaketta kohti. </w:t>
      </w:r>
      <w:r>
        <w:rPr>
          <w:color w:val="E115C0"/>
        </w:rPr>
        <w:t xml:space="preserve">Time Warnerin </w:t>
      </w:r>
      <w:r>
        <w:t xml:space="preserve">kokonaistulot </w:t>
      </w:r>
      <w:r>
        <w:t xml:space="preserve">olivat </w:t>
      </w:r>
      <w:r>
        <w:rPr>
          <w:color w:val="847D81"/>
        </w:rPr>
        <w:t xml:space="preserve">neljänneksellä </w:t>
      </w:r>
      <w:r>
        <w:t xml:space="preserve">2,2 miljardia dollaria, kun ne viime vuonna </w:t>
      </w:r>
      <w:r>
        <w:rPr>
          <w:color w:val="01190F"/>
        </w:rPr>
        <w:t xml:space="preserve">olivat </w:t>
      </w:r>
      <w:r>
        <w:t xml:space="preserve">1,1 miljardia </w:t>
      </w:r>
      <w:r>
        <w:t xml:space="preserve">dollaria. Alustavien laskelmien mukaan, jotka sisältävät kaikki </w:t>
      </w:r>
      <w:r>
        <w:rPr>
          <w:color w:val="FB5514"/>
        </w:rPr>
        <w:t xml:space="preserve">Warnerin </w:t>
      </w:r>
      <w:r>
        <w:t xml:space="preserve">tuotot, </w:t>
      </w:r>
      <w:r>
        <w:rPr>
          <w:color w:val="E115C0"/>
        </w:rPr>
        <w:t xml:space="preserve">Time Warnerin </w:t>
      </w:r>
      <w:r>
        <w:rPr>
          <w:color w:val="847D81"/>
        </w:rPr>
        <w:t xml:space="preserve">kolmannen neljänneksen </w:t>
      </w:r>
      <w:r>
        <w:t xml:space="preserve">tappio oli 217 miljoonaa dollaria, kun se viime vuonna oli 342 miljoonaa dollaria tappiollinen. Samalla perusteella liikevaihto nousi 2,2 miljardista 2,7 miljardiin dollariin. </w:t>
      </w:r>
      <w:r>
        <w:rPr>
          <w:color w:val="847D81"/>
        </w:rPr>
        <w:t xml:space="preserve">Kolmannella neljänneksellä </w:t>
      </w:r>
      <w:r>
        <w:rPr>
          <w:color w:val="FB5514"/>
        </w:rPr>
        <w:t xml:space="preserve">Warnerin </w:t>
      </w:r>
      <w:r>
        <w:t xml:space="preserve">tappio oli 106 miljoonaa dollaria, kun se viime vuonna oli 113 miljoonaa dollaria eli 90 senttiä osakkeelta. Liikevaihto nousi 1,5 miljardiin dollariin 1,1 miljardista dollarista. Jotta </w:t>
      </w:r>
      <w:r>
        <w:rPr>
          <w:color w:val="796EE6"/>
        </w:rPr>
        <w:t xml:space="preserve">Warnerin </w:t>
      </w:r>
      <w:r>
        <w:rPr>
          <w:color w:val="4AFEFA"/>
        </w:rPr>
        <w:t xml:space="preserve">tammikuussa ostaman </w:t>
      </w:r>
      <w:r>
        <w:rPr>
          <w:color w:val="4AFEFA"/>
        </w:rPr>
        <w:t xml:space="preserve">Lorimar Telepictures Corp:</w:t>
      </w:r>
      <w:r>
        <w:t xml:space="preserve">n tulokset otettaisiin mukaan</w:t>
      </w:r>
      <w:r>
        <w:t xml:space="preserve">, </w:t>
      </w:r>
      <w:r>
        <w:rPr>
          <w:color w:val="9E8317"/>
        </w:rPr>
        <w:t xml:space="preserve">vuoden 1988</w:t>
      </w:r>
      <w:r>
        <w:t xml:space="preserve"> luvut </w:t>
      </w:r>
      <w:r>
        <w:t xml:space="preserve">ilmoitettiin uudelleen. </w:t>
      </w:r>
      <w:r>
        <w:rPr>
          <w:color w:val="53495F"/>
        </w:rPr>
        <w:t xml:space="preserve">Time Warnerin </w:t>
      </w:r>
      <w:r>
        <w:rPr>
          <w:color w:val="000D2C"/>
        </w:rPr>
        <w:t xml:space="preserve">liikevoittoa </w:t>
      </w:r>
      <w:r>
        <w:t xml:space="preserve">elvyttivät </w:t>
      </w:r>
      <w:r>
        <w:rPr>
          <w:color w:val="FB5514"/>
        </w:rPr>
        <w:t xml:space="preserve">Warnerin </w:t>
      </w:r>
      <w:r>
        <w:t xml:space="preserve">ennätykselliset lipputulot</w:t>
      </w:r>
      <w:r>
        <w:t xml:space="preserve">. </w:t>
      </w:r>
      <w:r>
        <w:rPr>
          <w:color w:val="F95475"/>
        </w:rPr>
        <w:t xml:space="preserve">Tähän mennessä pelkästään Batman on tuottanut yli 247 miljoonaa dollaria lipputuloja</w:t>
      </w:r>
      <w:r>
        <w:t xml:space="preserve">, mikä </w:t>
      </w:r>
      <w:r>
        <w:rPr>
          <w:color w:val="F95475"/>
        </w:rPr>
        <w:t xml:space="preserve">tekee </w:t>
      </w:r>
      <w:r>
        <w:t xml:space="preserve">siitä Warner Bros.:n kaikkien aikojen tuottoisimman elokuvan. "Tappava ase II" oli myös suuri hitti. </w:t>
      </w:r>
      <w:r>
        <w:rPr>
          <w:color w:val="FB5514"/>
        </w:rPr>
        <w:t xml:space="preserve">Warner teki </w:t>
      </w:r>
      <w:r>
        <w:t xml:space="preserve">ennätystuloksen myös </w:t>
      </w:r>
      <w:r>
        <w:rPr>
          <w:color w:val="5D9608"/>
        </w:rPr>
        <w:t xml:space="preserve">musiikkiliiketoiminnassaan</w:t>
      </w:r>
      <w:r>
        <w:rPr>
          <w:color w:val="98A088"/>
        </w:rPr>
        <w:t xml:space="preserve">, jossa </w:t>
      </w:r>
      <w:r>
        <w:rPr>
          <w:color w:val="5D9608"/>
        </w:rPr>
        <w:t xml:space="preserve">CD-levyjen kappalemääräinen myynti kasvoi yli </w:t>
      </w:r>
      <w:r>
        <w:rPr>
          <w:color w:val="5D9608"/>
        </w:rPr>
        <w:t xml:space="preserve">50 prosenttia </w:t>
      </w:r>
      <w:r>
        <w:rPr>
          <w:color w:val="4F584E"/>
        </w:rPr>
        <w:t xml:space="preserve">edellisvuodesta</w:t>
      </w:r>
      <w:r>
        <w:t xml:space="preserve">, yhtiö kertoi</w:t>
      </w:r>
      <w:r>
        <w:rPr>
          <w:color w:val="FB5514"/>
        </w:rPr>
        <w:t xml:space="preserve">, mitä </w:t>
      </w:r>
      <w:r>
        <w:rPr>
          <w:color w:val="248AD0"/>
        </w:rPr>
        <w:t xml:space="preserve">auttoi </w:t>
      </w:r>
      <w:r>
        <w:rPr>
          <w:color w:val="FB5514"/>
        </w:rPr>
        <w:t xml:space="preserve">laulaja Princen </w:t>
      </w:r>
      <w:r>
        <w:rPr>
          <w:color w:val="5C5300"/>
        </w:rPr>
        <w:t xml:space="preserve">"Batman"-elokuvan</w:t>
      </w:r>
      <w:r>
        <w:rPr>
          <w:color w:val="FB5514"/>
        </w:rPr>
        <w:t xml:space="preserve"> soundtrack</w:t>
      </w:r>
      <w:r>
        <w:t xml:space="preserve">. </w:t>
      </w:r>
      <w:r>
        <w:rPr>
          <w:color w:val="E115C0"/>
        </w:rPr>
        <w:t xml:space="preserve">Time </w:t>
      </w:r>
      <w:r>
        <w:rPr>
          <w:color w:val="BCFEC6"/>
        </w:rPr>
        <w:t xml:space="preserve">Warnerin </w:t>
      </w:r>
      <w:r>
        <w:t xml:space="preserve">mukaan </w:t>
      </w:r>
      <w:r>
        <w:rPr>
          <w:color w:val="BCFEC6"/>
        </w:rPr>
        <w:t xml:space="preserve">sen </w:t>
      </w:r>
      <w:r>
        <w:rPr>
          <w:color w:val="9F6551"/>
        </w:rPr>
        <w:t xml:space="preserve">kaapeliosaston liiketoiminnan kassavirta kasvoi 77 prosenttia 166 miljoonaan dollariin 94 miljoonasta dollarista, </w:t>
      </w:r>
      <w:r>
        <w:t xml:space="preserve">mikä </w:t>
      </w:r>
      <w:r>
        <w:t xml:space="preserve">heijastaa suurempia tilaajatuloja. Lisäksi </w:t>
      </w:r>
      <w:r>
        <w:rPr>
          <w:color w:val="9E8317"/>
        </w:rPr>
        <w:t xml:space="preserve">vuoden 1988</w:t>
      </w:r>
      <w:r>
        <w:t xml:space="preserve"> tulokseen </w:t>
      </w:r>
      <w:r>
        <w:t xml:space="preserve">sisältyi </w:t>
      </w:r>
      <w:r>
        <w:rPr>
          <w:color w:val="932C70"/>
        </w:rPr>
        <w:t xml:space="preserve">20 miljoonan </w:t>
      </w:r>
      <w:r>
        <w:rPr>
          <w:color w:val="932C70"/>
        </w:rPr>
        <w:t xml:space="preserve">dollarin velka, </w:t>
      </w:r>
      <w:r>
        <w:rPr>
          <w:color w:val="932C70"/>
        </w:rPr>
        <w:t xml:space="preserve">joka kuvastaa varausta American Television &amp; Communications Corp:n siirtämiseen liittyvistä kustannuksista</w:t>
      </w:r>
      <w:r>
        <w:t xml:space="preserve">. </w:t>
      </w:r>
      <w:r>
        <w:rPr>
          <w:color w:val="E115C0"/>
        </w:rPr>
        <w:t xml:space="preserve">Time </w:t>
      </w:r>
      <w:r>
        <w:rPr>
          <w:color w:val="E115C0"/>
        </w:rPr>
        <w:t xml:space="preserve">Warnerin </w:t>
      </w:r>
      <w:r>
        <w:t xml:space="preserve">mukaan </w:t>
      </w:r>
      <w:r>
        <w:rPr>
          <w:color w:val="E115C0"/>
        </w:rPr>
        <w:t xml:space="preserve">sen </w:t>
      </w:r>
      <w:r>
        <w:t xml:space="preserve">aikakauslehti-, kirja- ja Home Box Office -ohjelmisto-osaston </w:t>
      </w:r>
      <w:r>
        <w:t xml:space="preserve">liiketoiminnan kassavirta </w:t>
      </w:r>
      <w:r>
        <w:t xml:space="preserve">laski neljänneksellä. Sports Illustrated- ja Fortune-lehtien suurempia mainostuloja kompensoivat muiden suurten lehtien pienemmät mainostulot. Ohjelmisto-osaston liiketoiminnan kassavirta laski, koska </w:t>
      </w:r>
      <w:r>
        <w:rPr>
          <w:color w:val="F7F1DF"/>
        </w:rPr>
        <w:t xml:space="preserve">viime vuoden neljännes </w:t>
      </w:r>
      <w:r>
        <w:t xml:space="preserve">sisälsi 12 miljoonan dollarin osingon Turner Broadcasting Systemiltä ja koska </w:t>
      </w:r>
      <w:r>
        <w:rPr>
          <w:color w:val="847D81"/>
        </w:rPr>
        <w:t xml:space="preserve">tämä neljännes </w:t>
      </w:r>
      <w:r>
        <w:t xml:space="preserve">sisälsi </w:t>
      </w:r>
      <w:r>
        <w:rPr>
          <w:color w:val="B5AFC4"/>
        </w:rPr>
        <w:t xml:space="preserve">HBO:n Comedy-kanavan käynnistämiseen </w:t>
      </w:r>
      <w:r>
        <w:t xml:space="preserve">liittyviä kuluja, </w:t>
      </w:r>
      <w:r>
        <w:rPr>
          <w:color w:val="B5AFC4"/>
        </w:rPr>
        <w:t xml:space="preserve">joka </w:t>
      </w:r>
      <w:r>
        <w:rPr>
          <w:color w:val="B5AFC4"/>
        </w:rPr>
        <w:t xml:space="preserve">tapahtui 15. marraskuuta</w:t>
      </w:r>
      <w:r>
        <w:t xml:space="preserve">. </w:t>
      </w:r>
      <w:r>
        <w:t xml:space="preserve">New Yorkin pörssin yhdistetyssä kaupankäynnissä </w:t>
      </w:r>
      <w:r>
        <w:rPr>
          <w:color w:val="E115C0"/>
        </w:rPr>
        <w:t xml:space="preserve">Time Warner </w:t>
      </w:r>
      <w:r>
        <w:t xml:space="preserve">sulkeutui </w:t>
      </w:r>
      <w:r>
        <w:rPr>
          <w:color w:val="AE7AA1"/>
        </w:rPr>
        <w:t xml:space="preserve">138,625 dollariin osakkeelta, </w:t>
      </w:r>
      <w:r>
        <w:t xml:space="preserve">1,875 dollarin </w:t>
      </w:r>
      <w:r>
        <w:rPr>
          <w:color w:val="AE7AA1"/>
        </w:rPr>
        <w:t xml:space="preserve">nousussa, </w:t>
      </w:r>
      <w:r>
        <w:t xml:space="preserve">kun taas </w:t>
      </w:r>
      <w:r>
        <w:rPr>
          <w:color w:val="FB5514"/>
        </w:rPr>
        <w:t xml:space="preserve">Warner </w:t>
      </w:r>
      <w:r>
        <w:t xml:space="preserve">sulkeutui </w:t>
      </w:r>
      <w:r>
        <w:rPr>
          <w:color w:val="C2A393"/>
        </w:rPr>
        <w:t xml:space="preserve">63,875 dollariin osakkeelta</w:t>
      </w:r>
      <w:r>
        <w:t xml:space="preserve">, </w:t>
      </w:r>
      <w:r>
        <w:t xml:space="preserve">12,5 senttiä </w:t>
      </w:r>
      <w:r>
        <w:rPr>
          <w:color w:val="C2A393"/>
        </w:rPr>
        <w:t xml:space="preserve">plussalla.</w:t>
      </w:r>
    </w:p>
    <w:p>
      <w:r>
        <w:rPr>
          <w:b/>
        </w:rPr>
        <w:t xml:space="preserve">Asiakirjan numero 1000</w:t>
      </w:r>
    </w:p>
    <w:p>
      <w:r>
        <w:rPr>
          <w:b/>
        </w:rPr>
        <w:t xml:space="preserve">Asiakirjan tunniste: wsj1298-001</w:t>
      </w:r>
    </w:p>
    <w:p>
      <w:r>
        <w:rPr>
          <w:color w:val="310106"/>
        </w:rPr>
        <w:t xml:space="preserve">Toimitusjohtaja Robert J. Penn </w:t>
      </w:r>
      <w:r>
        <w:t xml:space="preserve">siirtyy </w:t>
      </w:r>
      <w:r>
        <w:t xml:space="preserve">varhaiseläkkeelle</w:t>
      </w:r>
      <w:r>
        <w:t xml:space="preserve"> </w:t>
      </w:r>
      <w:r>
        <w:rPr>
          <w:color w:val="04640D"/>
        </w:rPr>
        <w:t xml:space="preserve">teräsyhtiöstä </w:t>
      </w:r>
      <w:r>
        <w:t xml:space="preserve">31. joulukuuta. </w:t>
      </w:r>
      <w:r>
        <w:rPr>
          <w:color w:val="FEFB0A"/>
        </w:rPr>
        <w:t xml:space="preserve">Puheenjohtaja William S. Leavitt </w:t>
      </w:r>
      <w:r>
        <w:t xml:space="preserve">sanoi, että </w:t>
      </w:r>
      <w:r>
        <w:rPr>
          <w:color w:val="310106"/>
        </w:rPr>
        <w:t xml:space="preserve">Penn, 58, </w:t>
      </w:r>
      <w:r>
        <w:t xml:space="preserve">jatkaa konsulttina ja valitsee yhdessä hallituksen kanssa seuraajan. </w:t>
      </w:r>
      <w:r>
        <w:rPr>
          <w:color w:val="04640D"/>
        </w:rPr>
        <w:t xml:space="preserve">UNR </w:t>
      </w:r>
      <w:r>
        <w:t xml:space="preserve">toipui hiljattain </w:t>
      </w:r>
      <w:r>
        <w:rPr>
          <w:color w:val="FB5514"/>
        </w:rPr>
        <w:t xml:space="preserve">konkurssilain mukaisesta kanteesta, </w:t>
      </w:r>
      <w:r>
        <w:rPr>
          <w:color w:val="E115C0"/>
        </w:rPr>
        <w:t xml:space="preserve">jonka seurauksena </w:t>
      </w:r>
      <w:r>
        <w:rPr>
          <w:color w:val="FB5514"/>
        </w:rPr>
        <w:t xml:space="preserve">64 prosenttia </w:t>
      </w:r>
      <w:r>
        <w:rPr>
          <w:color w:val="00587F"/>
        </w:rPr>
        <w:t xml:space="preserve">saneeratun yhtiön </w:t>
      </w:r>
      <w:r>
        <w:rPr>
          <w:color w:val="FB5514"/>
        </w:rPr>
        <w:t xml:space="preserve">kantaosakkeista jäi </w:t>
      </w:r>
      <w:r>
        <w:rPr>
          <w:color w:val="0BC582"/>
        </w:rPr>
        <w:t xml:space="preserve">konkurssipesän</w:t>
      </w:r>
      <w:r>
        <w:rPr>
          <w:color w:val="FB5514"/>
        </w:rPr>
        <w:t xml:space="preserve"> hoitajien käsiin</w:t>
      </w:r>
      <w:r>
        <w:rPr>
          <w:color w:val="0BC582"/>
        </w:rPr>
        <w:t xml:space="preserve">, ja </w:t>
      </w:r>
      <w:r>
        <w:rPr>
          <w:color w:val="FEB8C8"/>
        </w:rPr>
        <w:t xml:space="preserve">joka koski </w:t>
      </w:r>
      <w:r>
        <w:rPr>
          <w:color w:val="0BC582"/>
        </w:rPr>
        <w:t xml:space="preserve">korvausvaatimusta asbestiin liittyvistä sairauksista</w:t>
      </w:r>
      <w:r>
        <w:t xml:space="preserve">. </w:t>
      </w:r>
      <w:r>
        <w:rPr>
          <w:color w:val="04640D"/>
        </w:rPr>
        <w:t xml:space="preserve">Yhtiö </w:t>
      </w:r>
      <w:r>
        <w:t xml:space="preserve">sanoi, ettei se kommentoi asiaa enempää. </w:t>
      </w:r>
      <w:r>
        <w:rPr>
          <w:color w:val="FEFB0A"/>
        </w:rPr>
        <w:t xml:space="preserve">37-vuotias Leavitt </w:t>
      </w:r>
      <w:r>
        <w:t xml:space="preserve">valittiin </w:t>
      </w:r>
      <w:r>
        <w:rPr>
          <w:color w:val="04640D"/>
        </w:rPr>
        <w:t xml:space="preserve">yhtiön</w:t>
      </w:r>
      <w:r>
        <w:t xml:space="preserve"> uuden hallituksen </w:t>
      </w:r>
      <w:r>
        <w:t xml:space="preserve">puheenjohtajaksi </w:t>
      </w:r>
      <w:r>
        <w:t xml:space="preserve">aiemmin tänä vuonna, </w:t>
      </w:r>
      <w:r>
        <w:t xml:space="preserve">ja hän oli aiemmin toiminut lakiasioista ja yritysasioista vastaavana varatoimitusjohtajana. </w:t>
      </w:r>
      <w:r>
        <w:rPr>
          <w:color w:val="9E8317"/>
        </w:rPr>
        <w:t xml:space="preserve">Hänen </w:t>
      </w:r>
      <w:r>
        <w:rPr>
          <w:color w:val="01190F"/>
        </w:rPr>
        <w:t xml:space="preserve">isänsä David S. Leavitt </w:t>
      </w:r>
      <w:r>
        <w:t xml:space="preserve">oli yhtiön hallituksen puheenjohtaja ja toimitusjohtaja </w:t>
      </w:r>
      <w:r>
        <w:t xml:space="preserve">viisi vuotta sitten sattuneessa onnettomuudessa tapahtuneeseen kuolemaansa saakka, jolloin hänet nimitettiin </w:t>
      </w:r>
      <w:r>
        <w:rPr>
          <w:color w:val="310106"/>
        </w:rPr>
        <w:t xml:space="preserve">Pennin </w:t>
      </w:r>
      <w:r>
        <w:t xml:space="preserve">toimitusjohtajaksi</w:t>
      </w:r>
      <w:r>
        <w:t xml:space="preserve">.</w:t>
      </w:r>
    </w:p>
    <w:p>
      <w:r>
        <w:rPr>
          <w:b/>
        </w:rPr>
        <w:t xml:space="preserve">Asiakirjan numero 1001</w:t>
      </w:r>
    </w:p>
    <w:p>
      <w:r>
        <w:rPr>
          <w:b/>
        </w:rPr>
        <w:t xml:space="preserve">Asiakirjan tunniste: wsj1299-001</w:t>
      </w:r>
    </w:p>
    <w:p>
      <w:r>
        <w:rPr>
          <w:color w:val="310106"/>
        </w:rPr>
        <w:t xml:space="preserve">Jotkut edustajainhuoneen demokraatit yrittävät </w:t>
      </w:r>
      <w:r>
        <w:t xml:space="preserve">kumota </w:t>
      </w:r>
      <w:r>
        <w:rPr>
          <w:color w:val="04640D"/>
        </w:rPr>
        <w:t xml:space="preserve">presidentti Bushin </w:t>
      </w:r>
      <w:r>
        <w:t xml:space="preserve">ehdotuksen </w:t>
      </w:r>
      <w:r>
        <w:t xml:space="preserve">täyttää paikka </w:t>
      </w:r>
      <w:r>
        <w:rPr>
          <w:color w:val="FEFB0A"/>
        </w:rPr>
        <w:t xml:space="preserve">komiteassa, </w:t>
      </w:r>
      <w:r>
        <w:rPr>
          <w:color w:val="FB5514"/>
        </w:rPr>
        <w:t xml:space="preserve">joka </w:t>
      </w:r>
      <w:r>
        <w:rPr>
          <w:color w:val="FEFB0A"/>
        </w:rPr>
        <w:t xml:space="preserve">valvoo luotto-osuuskunnille annettavaa tukea, </w:t>
      </w:r>
      <w:r>
        <w:t xml:space="preserve">koska </w:t>
      </w:r>
      <w:r>
        <w:rPr>
          <w:color w:val="E115C0"/>
        </w:rPr>
        <w:t xml:space="preserve">mahdollinen ehdokas </w:t>
      </w:r>
      <w:r>
        <w:t xml:space="preserve">on itse vaikeuksissa olevan pankin johtaja. </w:t>
      </w:r>
      <w:r>
        <w:rPr>
          <w:color w:val="00587F"/>
        </w:rPr>
        <w:t xml:space="preserve">Neljä edustajainhuoneen pankkikomitean demokraattia </w:t>
      </w:r>
      <w:r>
        <w:t xml:space="preserve">lähetti </w:t>
      </w:r>
      <w:r>
        <w:rPr>
          <w:color w:val="04640D"/>
        </w:rPr>
        <w:t xml:space="preserve">presidentti Bushille </w:t>
      </w:r>
      <w:r>
        <w:rPr>
          <w:color w:val="0BC582"/>
        </w:rPr>
        <w:t xml:space="preserve">kirjeen, </w:t>
      </w:r>
      <w:r>
        <w:rPr>
          <w:color w:val="0BC582"/>
        </w:rPr>
        <w:t xml:space="preserve">jossa </w:t>
      </w:r>
      <w:r>
        <w:rPr>
          <w:color w:val="9E8317"/>
        </w:rPr>
        <w:t xml:space="preserve">he</w:t>
      </w:r>
      <w:r>
        <w:rPr>
          <w:color w:val="0BC582"/>
        </w:rPr>
        <w:t xml:space="preserve"> ilmaisivat </w:t>
      </w:r>
      <w:r>
        <w:rPr>
          <w:color w:val="0BC582"/>
        </w:rPr>
        <w:t xml:space="preserve">huolensa </w:t>
      </w:r>
      <w:r>
        <w:rPr>
          <w:color w:val="01190F"/>
        </w:rPr>
        <w:t xml:space="preserve">arizonalaisen pankkiirin James Simmonsin, </w:t>
      </w:r>
      <w:r>
        <w:rPr>
          <w:color w:val="847D81"/>
        </w:rPr>
        <w:t xml:space="preserve">joka on </w:t>
      </w:r>
      <w:r>
        <w:rPr>
          <w:color w:val="01190F"/>
        </w:rPr>
        <w:t xml:space="preserve">aiemmin pyrkinyt </w:t>
      </w:r>
      <w:r>
        <w:rPr>
          <w:color w:val="58018B"/>
        </w:rPr>
        <w:t xml:space="preserve">Bushin </w:t>
      </w:r>
      <w:r>
        <w:rPr>
          <w:color w:val="01190F"/>
        </w:rPr>
        <w:t xml:space="preserve">rahoitukseen</w:t>
      </w:r>
      <w:r>
        <w:rPr>
          <w:color w:val="0BC582"/>
        </w:rPr>
        <w:t xml:space="preserve">, </w:t>
      </w:r>
      <w:r>
        <w:rPr>
          <w:color w:val="0BC582"/>
        </w:rPr>
        <w:t xml:space="preserve">odotetusta nimittämisestä </w:t>
      </w:r>
      <w:r>
        <w:rPr>
          <w:color w:val="703B01"/>
        </w:rPr>
        <w:t xml:space="preserve">Resolution Trust Corpin </w:t>
      </w:r>
      <w:r>
        <w:rPr>
          <w:color w:val="B70639"/>
        </w:rPr>
        <w:t xml:space="preserve">valvontakomiteaan</w:t>
      </w:r>
      <w:r>
        <w:t xml:space="preserve">. </w:t>
      </w:r>
      <w:r>
        <w:rPr>
          <w:color w:val="F7F1DF"/>
        </w:rPr>
        <w:t xml:space="preserve">Kyseinen valvontakomitea, joka on perustettu elokuussa </w:t>
      </w:r>
      <w:r>
        <w:rPr>
          <w:color w:val="118B8A"/>
        </w:rPr>
        <w:t xml:space="preserve">voimaan tulleen </w:t>
      </w:r>
      <w:r>
        <w:rPr>
          <w:color w:val="118B8A"/>
        </w:rPr>
        <w:t xml:space="preserve">luotto-osuuskuntalain nojalla</w:t>
      </w:r>
      <w:r>
        <w:t xml:space="preserve">, määrittelee </w:t>
      </w:r>
      <w:r>
        <w:rPr>
          <w:color w:val="FCB164"/>
        </w:rPr>
        <w:t xml:space="preserve">RTC-pankin </w:t>
      </w:r>
      <w:r>
        <w:t xml:space="preserve">toimintalinjan, </w:t>
      </w:r>
      <w:r>
        <w:rPr>
          <w:color w:val="796EE6"/>
        </w:rPr>
        <w:t xml:space="preserve">joka </w:t>
      </w:r>
      <w:r>
        <w:rPr>
          <w:color w:val="FCB164"/>
        </w:rPr>
        <w:t xml:space="preserve">myy satoja osavaltion heikkoja luotto-osuuskuntia ja miljardien dollarien arvosta </w:t>
      </w:r>
      <w:r>
        <w:rPr>
          <w:color w:val="FCB164"/>
        </w:rPr>
        <w:t xml:space="preserve">omaisuuttaan</w:t>
      </w:r>
      <w:r>
        <w:t xml:space="preserve">. </w:t>
      </w:r>
      <w:r>
        <w:t xml:space="preserve">Valtiovarainministeri Nicholas Brady, Federal Reserve Boardin puheenjohtaja Alan Greenspan ja asunto- ja kaupunkikehitysministeri Jack Kemp </w:t>
      </w:r>
      <w:r>
        <w:t xml:space="preserve">ovat </w:t>
      </w:r>
      <w:r>
        <w:rPr>
          <w:color w:val="F7F1DF"/>
        </w:rPr>
        <w:t xml:space="preserve">komitean </w:t>
      </w:r>
      <w:r>
        <w:t xml:space="preserve">jäseniä. </w:t>
      </w:r>
      <w:r>
        <w:rPr>
          <w:color w:val="000D2C"/>
        </w:rPr>
        <w:t xml:space="preserve">Presidentti Bushin </w:t>
      </w:r>
      <w:r>
        <w:rPr>
          <w:color w:val="53495F"/>
        </w:rPr>
        <w:t xml:space="preserve">on nimitettävä </w:t>
      </w:r>
      <w:r>
        <w:rPr>
          <w:color w:val="F95475"/>
        </w:rPr>
        <w:t xml:space="preserve">kaksi uutta jäsentä, yksi demokraatti ja yksi republikaani</w:t>
      </w:r>
      <w:r>
        <w:t xml:space="preserve">. </w:t>
      </w:r>
      <w:r>
        <w:rPr>
          <w:color w:val="61FC03"/>
        </w:rPr>
        <w:t xml:space="preserve">Hallinnon virkamies </w:t>
      </w:r>
      <w:r>
        <w:t xml:space="preserve">vahvisti viime viikolla, että </w:t>
      </w:r>
      <w:r>
        <w:rPr>
          <w:color w:val="5D9608"/>
        </w:rPr>
        <w:t xml:space="preserve">republikaanien nimittäjä on </w:t>
      </w:r>
      <w:r>
        <w:rPr>
          <w:color w:val="DE98FD"/>
        </w:rPr>
        <w:t xml:space="preserve">Simmons, </w:t>
      </w:r>
      <w:r>
        <w:rPr>
          <w:color w:val="4F584E"/>
        </w:rPr>
        <w:t xml:space="preserve">Phoenixin</w:t>
      </w:r>
      <w:r>
        <w:rPr>
          <w:color w:val="98A088"/>
        </w:rPr>
        <w:t xml:space="preserve"> Valley National Bankin </w:t>
      </w:r>
      <w:r>
        <w:rPr>
          <w:color w:val="DE98FD"/>
        </w:rPr>
        <w:t xml:space="preserve">puheenjohtaja, ja että </w:t>
      </w:r>
      <w:r>
        <w:rPr>
          <w:color w:val="5D9608"/>
        </w:rPr>
        <w:t xml:space="preserve">turvallisuusselvitys on tulossa</w:t>
      </w:r>
      <w:r>
        <w:t xml:space="preserve">. </w:t>
      </w:r>
      <w:r>
        <w:rPr>
          <w:color w:val="61FC03"/>
        </w:rPr>
        <w:t xml:space="preserve">Kyseisen virkamiehen mukaan </w:t>
      </w:r>
      <w:r>
        <w:t xml:space="preserve">demokraattien edustajan nimeämistä ei ole vielä päätetty. </w:t>
      </w:r>
      <w:r>
        <w:rPr>
          <w:color w:val="E115C0"/>
        </w:rPr>
        <w:t xml:space="preserve">Simmons </w:t>
      </w:r>
      <w:r>
        <w:t xml:space="preserve">kieltäytyi kommentoimasta asiaa, ja Valkoinen talo ilmoitti, </w:t>
      </w:r>
      <w:r>
        <w:t xml:space="preserve">että </w:t>
      </w:r>
      <w:r>
        <w:rPr>
          <w:color w:val="9E8317"/>
        </w:rPr>
        <w:t xml:space="preserve">kongressiedustajien </w:t>
      </w:r>
      <w:r>
        <w:rPr>
          <w:color w:val="0BC582"/>
        </w:rPr>
        <w:t xml:space="preserve">kirje </w:t>
      </w:r>
      <w:r>
        <w:t xml:space="preserve">on parhaillaan tarkasteltavana. </w:t>
      </w:r>
      <w:r>
        <w:rPr>
          <w:color w:val="0BC582"/>
        </w:rPr>
        <w:t xml:space="preserve">Viime torstaina päivätyssä kirjeessä </w:t>
      </w:r>
      <w:r>
        <w:t xml:space="preserve">viitataan tappioihin </w:t>
      </w:r>
      <w:r>
        <w:rPr>
          <w:color w:val="248AD0"/>
        </w:rPr>
        <w:t xml:space="preserve">Valley Nationalissa ja United Bankissa</w:t>
      </w:r>
      <w:r>
        <w:t xml:space="preserve">, myös </w:t>
      </w:r>
      <w:r>
        <w:rPr>
          <w:color w:val="5C5300"/>
        </w:rPr>
        <w:t xml:space="preserve">Phoenixissa, </w:t>
      </w:r>
      <w:r>
        <w:rPr>
          <w:color w:val="9F6551"/>
        </w:rPr>
        <w:t xml:space="preserve">jossa </w:t>
      </w:r>
      <w:r>
        <w:rPr>
          <w:color w:val="BCFEC6"/>
        </w:rPr>
        <w:t xml:space="preserve">Simmons </w:t>
      </w:r>
      <w:r>
        <w:rPr>
          <w:color w:val="5C5300"/>
        </w:rPr>
        <w:t xml:space="preserve">oli </w:t>
      </w:r>
      <w:r>
        <w:rPr>
          <w:color w:val="5C5300"/>
        </w:rPr>
        <w:t xml:space="preserve">puheenjohtajana 29 vuotta</w:t>
      </w:r>
      <w:r>
        <w:t xml:space="preserve">. </w:t>
      </w:r>
      <w:r>
        <w:rPr>
          <w:color w:val="932C70"/>
        </w:rPr>
        <w:t xml:space="preserve">Kiinteistöjen hintojen lasku </w:t>
      </w:r>
      <w:r>
        <w:t xml:space="preserve">on saattanut </w:t>
      </w:r>
      <w:r>
        <w:rPr>
          <w:color w:val="248AD0"/>
        </w:rPr>
        <w:t xml:space="preserve">molemmat pankit </w:t>
      </w:r>
      <w:r>
        <w:t xml:space="preserve">sekä muut </w:t>
      </w:r>
      <w:r>
        <w:rPr>
          <w:color w:val="2B1B04"/>
        </w:rPr>
        <w:t xml:space="preserve">Arizonan </w:t>
      </w:r>
      <w:r>
        <w:t xml:space="preserve">pankit </w:t>
      </w:r>
      <w:r>
        <w:t xml:space="preserve">konkurssien partaalle. </w:t>
      </w:r>
      <w:r>
        <w:rPr>
          <w:color w:val="B5AFC4"/>
        </w:rPr>
        <w:t xml:space="preserve">Esimerkiksi Valley Nationalilla </w:t>
      </w:r>
      <w:r>
        <w:t xml:space="preserve">oli kesäkuussa 470 miljoonaa dollaria ongelmallisia varoja. "Uskomme, että on </w:t>
      </w:r>
      <w:r>
        <w:rPr>
          <w:color w:val="D4C67A"/>
        </w:rPr>
        <w:t xml:space="preserve">monia muita ehdokkaita, </w:t>
      </w:r>
      <w:r>
        <w:rPr>
          <w:color w:val="AE7AA1"/>
        </w:rPr>
        <w:t xml:space="preserve">jotka ovat </w:t>
      </w:r>
      <w:r>
        <w:rPr>
          <w:color w:val="D4C67A"/>
        </w:rPr>
        <w:t xml:space="preserve">pätevämpiä tähän tärkeään tehtävään, </w:t>
      </w:r>
      <w:r>
        <w:t xml:space="preserve">ja kehotamme </w:t>
      </w:r>
      <w:r>
        <w:t xml:space="preserve">teitä </w:t>
      </w:r>
      <w:r>
        <w:t xml:space="preserve">harkitsemaan </w:t>
      </w:r>
      <w:r>
        <w:rPr>
          <w:color w:val="D4C67A"/>
        </w:rPr>
        <w:t xml:space="preserve">heitä </w:t>
      </w:r>
      <w:r>
        <w:t xml:space="preserve">huolellisesti</w:t>
      </w:r>
      <w:r>
        <w:rPr>
          <w:color w:val="53495F"/>
        </w:rPr>
        <w:t xml:space="preserve">, ennen kuin teette tämän tärkeän nimityksen RTC:hen</w:t>
      </w:r>
      <w:r>
        <w:t xml:space="preserve">", </w:t>
      </w:r>
      <w:r>
        <w:rPr>
          <w:color w:val="0BC582"/>
        </w:rPr>
        <w:t xml:space="preserve">kirjeessä</w:t>
      </w:r>
      <w:r>
        <w:t xml:space="preserve"> sanotaan</w:t>
      </w:r>
      <w:r>
        <w:t xml:space="preserve">. "</w:t>
      </w:r>
      <w:r>
        <w:t xml:space="preserve">RTC tarvitsee </w:t>
      </w:r>
      <w:r>
        <w:rPr>
          <w:color w:val="C2A393"/>
        </w:rPr>
        <w:t xml:space="preserve">kyvykkäimmän ja pätevimmän </w:t>
      </w:r>
      <w:r>
        <w:rPr>
          <w:color w:val="C2A393"/>
        </w:rPr>
        <w:t xml:space="preserve">mahdollisen </w:t>
      </w:r>
      <w:r>
        <w:rPr>
          <w:color w:val="C2A393"/>
        </w:rPr>
        <w:t xml:space="preserve">johtajan.</w:t>
      </w:r>
      <w:r>
        <w:t xml:space="preserve">" </w:t>
      </w:r>
      <w:r>
        <w:rPr>
          <w:color w:val="E115C0"/>
        </w:rPr>
        <w:t xml:space="preserve">Simmonsilla </w:t>
      </w:r>
      <w:r>
        <w:t xml:space="preserve">on kuitenkin vahvat siteet sekä republikaaneihin että pankkialaan. Hän </w:t>
      </w:r>
      <w:r>
        <w:t xml:space="preserve">oli </w:t>
      </w:r>
      <w:r>
        <w:rPr>
          <w:color w:val="04640D"/>
        </w:rPr>
        <w:t xml:space="preserve">Bushin </w:t>
      </w:r>
      <w:r>
        <w:t xml:space="preserve">kampanjakomitean toinen puheenjohtaja </w:t>
      </w:r>
      <w:r>
        <w:rPr>
          <w:color w:val="2B1B04"/>
        </w:rPr>
        <w:t xml:space="preserve">Arizonassa </w:t>
      </w:r>
      <w:r>
        <w:t xml:space="preserve">viime vuoden vaaleissa </w:t>
      </w:r>
      <w:r>
        <w:t xml:space="preserve">ja </w:t>
      </w:r>
      <w:r>
        <w:t xml:space="preserve">työskenteli Bushille </w:t>
      </w:r>
      <w:r>
        <w:t xml:space="preserve">myös </w:t>
      </w:r>
      <w:r>
        <w:t xml:space="preserve">vuoden 1980 vaaleissa. </w:t>
      </w:r>
      <w:r>
        <w:rPr>
          <w:color w:val="6A3A35"/>
        </w:rPr>
        <w:t xml:space="preserve">He </w:t>
      </w:r>
      <w:r>
        <w:t xml:space="preserve">tapasivat yli </w:t>
      </w:r>
      <w:r>
        <w:rPr>
          <w:color w:val="BA6801"/>
        </w:rPr>
        <w:t xml:space="preserve">30 vuotta </w:t>
      </w:r>
      <w:r>
        <w:rPr>
          <w:color w:val="BA6801"/>
        </w:rPr>
        <w:t xml:space="preserve">sitten</w:t>
      </w:r>
      <w:r>
        <w:rPr>
          <w:color w:val="168E5C"/>
        </w:rPr>
        <w:t xml:space="preserve">, kun </w:t>
      </w:r>
      <w:r>
        <w:rPr>
          <w:color w:val="16C0D0"/>
        </w:rPr>
        <w:t xml:space="preserve">Simmons </w:t>
      </w:r>
      <w:r>
        <w:rPr>
          <w:color w:val="BA6801"/>
        </w:rPr>
        <w:t xml:space="preserve">työskenteli </w:t>
      </w:r>
      <w:r>
        <w:rPr>
          <w:color w:val="C62100"/>
        </w:rPr>
        <w:t xml:space="preserve">Commercial Bank &amp; Trust Co. -yhtiössä Midlandissa, Texasissa, </w:t>
      </w:r>
      <w:r>
        <w:rPr>
          <w:color w:val="014347"/>
        </w:rPr>
        <w:t xml:space="preserve">jossa </w:t>
      </w:r>
      <w:r>
        <w:rPr>
          <w:color w:val="233809"/>
        </w:rPr>
        <w:t xml:space="preserve">Bush </w:t>
      </w:r>
      <w:r>
        <w:rPr>
          <w:color w:val="C62100"/>
        </w:rPr>
        <w:t xml:space="preserve">toimi </w:t>
      </w:r>
      <w:r>
        <w:rPr>
          <w:color w:val="C62100"/>
        </w:rPr>
        <w:t xml:space="preserve">suunnittelujohtajana</w:t>
      </w:r>
      <w:r>
        <w:t xml:space="preserve">. </w:t>
      </w:r>
      <w:r>
        <w:t xml:space="preserve">Vuonna 1986 </w:t>
      </w:r>
      <w:r>
        <w:rPr>
          <w:color w:val="E115C0"/>
        </w:rPr>
        <w:t xml:space="preserve">Simmons oli </w:t>
      </w:r>
      <w:r>
        <w:t xml:space="preserve">myös mukana </w:t>
      </w:r>
      <w:r>
        <w:rPr>
          <w:color w:val="42083B"/>
        </w:rPr>
        <w:t xml:space="preserve">yrityskomiteassa, jota johti William Seidman, Federal Deposit Insurance Corporationin ja </w:t>
      </w:r>
      <w:r>
        <w:rPr>
          <w:color w:val="82785D"/>
        </w:rPr>
        <w:t xml:space="preserve">Resolution Trust Corp:n </w:t>
      </w:r>
      <w:r>
        <w:rPr>
          <w:color w:val="42083B"/>
        </w:rPr>
        <w:t xml:space="preserve">puheenjohtaja</w:t>
      </w:r>
      <w:r>
        <w:t xml:space="preserve">. </w:t>
      </w:r>
      <w:r>
        <w:rPr>
          <w:color w:val="42083B"/>
        </w:rPr>
        <w:t xml:space="preserve">Tämä komitea </w:t>
      </w:r>
      <w:r>
        <w:t xml:space="preserve">päätti avata </w:t>
      </w:r>
      <w:r>
        <w:rPr>
          <w:color w:val="2B1B04"/>
        </w:rPr>
        <w:t xml:space="preserve">Arizonan osavaltion </w:t>
      </w:r>
      <w:r>
        <w:t xml:space="preserve">rajat ylittävälle pankkitoiminnalle. Tänä vuonna Arizona Trend -lehti listasi </w:t>
      </w:r>
      <w:r>
        <w:rPr>
          <w:color w:val="E115C0"/>
        </w:rPr>
        <w:t xml:space="preserve">Simmonsin </w:t>
      </w:r>
      <w:r>
        <w:rPr>
          <w:color w:val="2B1B04"/>
        </w:rPr>
        <w:t xml:space="preserve">osavaltion </w:t>
      </w:r>
      <w:r>
        <w:t xml:space="preserve">25 vaikutusvaltaisimman ihmisen joukkoon</w:t>
      </w:r>
      <w:r>
        <w:t xml:space="preserve">. </w:t>
      </w:r>
      <w:r>
        <w:rPr>
          <w:color w:val="023087"/>
        </w:rPr>
        <w:t xml:space="preserve">Bushille </w:t>
      </w:r>
      <w:r>
        <w:rPr>
          <w:color w:val="0BC582"/>
        </w:rPr>
        <w:t xml:space="preserve">osoitetun kirjeen </w:t>
      </w:r>
      <w:r>
        <w:t xml:space="preserve">allekirjoittivat </w:t>
      </w:r>
      <w:r>
        <w:rPr>
          <w:color w:val="00587F"/>
        </w:rPr>
        <w:t xml:space="preserve">edustajat Bruce Vent (Minnesotan demokraatti), </w:t>
      </w:r>
      <w:r>
        <w:rPr>
          <w:color w:val="B7DAD2"/>
        </w:rPr>
        <w:t xml:space="preserve">RTC:n </w:t>
      </w:r>
      <w:r>
        <w:rPr>
          <w:color w:val="00587F"/>
        </w:rPr>
        <w:t xml:space="preserve">pankkityöryhmän puheenjohtaja, </w:t>
      </w:r>
      <w:r>
        <w:rPr>
          <w:color w:val="00587F"/>
        </w:rPr>
        <w:t xml:space="preserve">Thomas McMillen (</w:t>
      </w:r>
      <w:r>
        <w:rPr>
          <w:color w:val="196956"/>
        </w:rPr>
        <w:t xml:space="preserve">Marylandin </w:t>
      </w:r>
      <w:r>
        <w:rPr>
          <w:color w:val="00587F"/>
        </w:rPr>
        <w:t xml:space="preserve">demokraatti</w:t>
      </w:r>
      <w:r>
        <w:rPr>
          <w:color w:val="00587F"/>
        </w:rPr>
        <w:t xml:space="preserve">), Kweisi Mfume (</w:t>
      </w:r>
      <w:r>
        <w:rPr>
          <w:color w:val="196956"/>
        </w:rPr>
        <w:t xml:space="preserve">Marylandin </w:t>
      </w:r>
      <w:r>
        <w:rPr>
          <w:color w:val="00587F"/>
        </w:rPr>
        <w:t xml:space="preserve">demokraatti</w:t>
      </w:r>
      <w:r>
        <w:rPr>
          <w:color w:val="00587F"/>
        </w:rPr>
        <w:t xml:space="preserve">) ja Paul Kanjorski (Pennsylvanian demokraatti)</w:t>
      </w:r>
      <w:r>
        <w:t xml:space="preserve">.</w:t>
      </w:r>
    </w:p>
    <w:p>
      <w:r>
        <w:rPr>
          <w:b/>
        </w:rPr>
        <w:t xml:space="preserve">Asiakirjan numero 1002</w:t>
      </w:r>
    </w:p>
    <w:p>
      <w:r>
        <w:rPr>
          <w:b/>
        </w:rPr>
        <w:t xml:space="preserve">Asiakirjan tunniste: wsj1300-001</w:t>
      </w:r>
    </w:p>
    <w:p>
      <w:r>
        <w:rPr>
          <w:color w:val="310106"/>
        </w:rPr>
        <w:t xml:space="preserve">Randolph W. McElroy, </w:t>
      </w:r>
      <w:r>
        <w:rPr>
          <w:color w:val="04640D"/>
        </w:rPr>
        <w:t xml:space="preserve">pankkiholdingyhtiön </w:t>
      </w:r>
      <w:r>
        <w:rPr>
          <w:color w:val="310106"/>
        </w:rPr>
        <w:t xml:space="preserve">varapuheenjohtaja, </w:t>
      </w:r>
      <w:r>
        <w:t xml:space="preserve">on nimitetty </w:t>
      </w:r>
      <w:r>
        <w:rPr>
          <w:color w:val="FEFB0A"/>
        </w:rPr>
        <w:t xml:space="preserve">sen </w:t>
      </w:r>
      <w:r>
        <w:rPr>
          <w:color w:val="FB5514"/>
        </w:rPr>
        <w:t xml:space="preserve">pääyksikön, Sovran Bankin</w:t>
      </w:r>
      <w:r>
        <w:t xml:space="preserve">, puheenjohtajaksi</w:t>
      </w:r>
      <w:r>
        <w:t xml:space="preserve">. </w:t>
      </w:r>
      <w:r>
        <w:rPr>
          <w:color w:val="310106"/>
        </w:rPr>
        <w:t xml:space="preserve">54-vuotias McElroy </w:t>
      </w:r>
      <w:r>
        <w:t xml:space="preserve">pysyy edelleen </w:t>
      </w:r>
      <w:r>
        <w:rPr>
          <w:color w:val="FB5514"/>
        </w:rPr>
        <w:t xml:space="preserve">yksikön </w:t>
      </w:r>
      <w:r>
        <w:t xml:space="preserve">toimitusjohtajana</w:t>
      </w:r>
      <w:r>
        <w:t xml:space="preserve">. </w:t>
      </w:r>
      <w:r>
        <w:rPr>
          <w:color w:val="E115C0"/>
        </w:rPr>
        <w:t xml:space="preserve">Sovran Bank </w:t>
      </w:r>
      <w:r>
        <w:rPr>
          <w:color w:val="00587F"/>
        </w:rPr>
        <w:t xml:space="preserve">nimitti </w:t>
      </w:r>
      <w:r>
        <w:rPr>
          <w:color w:val="0BC582"/>
        </w:rPr>
        <w:t xml:space="preserve">John B. Wernerin </w:t>
      </w:r>
      <w:r>
        <w:rPr>
          <w:color w:val="FEB8C8"/>
        </w:rPr>
        <w:t xml:space="preserve">emoyhtiön </w:t>
      </w:r>
      <w:r>
        <w:rPr>
          <w:color w:val="00587F"/>
        </w:rPr>
        <w:t xml:space="preserve">ja </w:t>
      </w:r>
      <w:r>
        <w:rPr>
          <w:color w:val="E115C0"/>
        </w:rPr>
        <w:t xml:space="preserve">yksikön </w:t>
      </w:r>
      <w:r>
        <w:rPr>
          <w:color w:val="00587F"/>
        </w:rPr>
        <w:t xml:space="preserve">varapuheenjohtajaksi </w:t>
      </w:r>
      <w:r>
        <w:rPr>
          <w:color w:val="00587F"/>
        </w:rPr>
        <w:t xml:space="preserve">ja valitsi </w:t>
      </w:r>
      <w:r>
        <w:rPr>
          <w:color w:val="0BC582"/>
        </w:rPr>
        <w:t xml:space="preserve">hänet </w:t>
      </w:r>
      <w:r>
        <w:rPr>
          <w:color w:val="FEB8C8"/>
        </w:rPr>
        <w:t xml:space="preserve">Sovran Financialin </w:t>
      </w:r>
      <w:r>
        <w:rPr>
          <w:color w:val="00587F"/>
        </w:rPr>
        <w:t xml:space="preserve">luottojohtajaksi</w:t>
      </w:r>
      <w:r>
        <w:t xml:space="preserve">, jolloin </w:t>
      </w:r>
      <w:r>
        <w:rPr>
          <w:color w:val="9E8317"/>
        </w:rPr>
        <w:t xml:space="preserve">yhtiön </w:t>
      </w:r>
      <w:r>
        <w:t xml:space="preserve">hallituksen jäsenmääräksi </w:t>
      </w:r>
      <w:r>
        <w:rPr>
          <w:color w:val="00587F"/>
        </w:rPr>
        <w:t xml:space="preserve">tuli </w:t>
      </w:r>
      <w:r>
        <w:t xml:space="preserve">35. </w:t>
      </w:r>
      <w:r>
        <w:rPr>
          <w:color w:val="01190F"/>
        </w:rPr>
        <w:t xml:space="preserve">Werner, 58, </w:t>
      </w:r>
      <w:r>
        <w:t xml:space="preserve">toimi aiemmin </w:t>
      </w:r>
      <w:r>
        <w:rPr>
          <w:color w:val="9E8317"/>
        </w:rPr>
        <w:t xml:space="preserve">emoyhtiön </w:t>
      </w:r>
      <w:r>
        <w:t xml:space="preserve">ja </w:t>
      </w:r>
      <w:r>
        <w:rPr>
          <w:color w:val="FB5514"/>
        </w:rPr>
        <w:t xml:space="preserve">yksikön </w:t>
      </w:r>
      <w:r>
        <w:t xml:space="preserve">varatoimitusjohtajana</w:t>
      </w:r>
      <w:r>
        <w:t xml:space="preserve">.</w:t>
      </w:r>
    </w:p>
    <w:p>
      <w:r>
        <w:rPr>
          <w:b/>
        </w:rPr>
        <w:t xml:space="preserve">Asiakirjan numero 1003</w:t>
      </w:r>
    </w:p>
    <w:p>
      <w:r>
        <w:rPr>
          <w:b/>
        </w:rPr>
        <w:t xml:space="preserve">Asiakirjan tunniste: wsj1301-001</w:t>
      </w:r>
    </w:p>
    <w:p>
      <w:r>
        <w:rPr>
          <w:color w:val="310106"/>
        </w:rPr>
        <w:t xml:space="preserve">Moody's Investors Service Inc. </w:t>
      </w:r>
      <w:r>
        <w:t xml:space="preserve">ilmoitti </w:t>
      </w:r>
      <w:r>
        <w:rPr>
          <w:color w:val="04640D"/>
        </w:rPr>
        <w:t xml:space="preserve">alentaneensa </w:t>
      </w:r>
      <w:r>
        <w:rPr>
          <w:color w:val="FEFB0A"/>
        </w:rPr>
        <w:t xml:space="preserve">tiettyjen </w:t>
      </w:r>
      <w:r>
        <w:rPr>
          <w:color w:val="FEFB0A"/>
        </w:rPr>
        <w:t xml:space="preserve">yhtiön </w:t>
      </w:r>
      <w:r>
        <w:rPr>
          <w:color w:val="FB5514"/>
        </w:rPr>
        <w:t xml:space="preserve">hallussa olevien </w:t>
      </w:r>
      <w:r>
        <w:rPr>
          <w:color w:val="FEFB0A"/>
        </w:rPr>
        <w:t xml:space="preserve">pitkäaikaisten velkojen </w:t>
      </w:r>
      <w:r>
        <w:rPr>
          <w:color w:val="04640D"/>
        </w:rPr>
        <w:t xml:space="preserve">luokitusta</w:t>
      </w:r>
      <w:r>
        <w:t xml:space="preserve">. </w:t>
      </w:r>
      <w:r>
        <w:rPr>
          <w:color w:val="310106"/>
        </w:rPr>
        <w:t xml:space="preserve">Luottoluokitusyhtiö </w:t>
      </w:r>
      <w:r>
        <w:t xml:space="preserve">kommentoi </w:t>
      </w:r>
      <w:r>
        <w:rPr>
          <w:color w:val="00587F"/>
        </w:rPr>
        <w:t xml:space="preserve">pankin </w:t>
      </w:r>
      <w:r>
        <w:t xml:space="preserve">siirtymistä </w:t>
      </w:r>
      <w:r>
        <w:t xml:space="preserve">Texasin markkinoille ja totesi, </w:t>
      </w:r>
      <w:r>
        <w:t xml:space="preserve">että </w:t>
      </w:r>
      <w:r>
        <w:rPr>
          <w:color w:val="00587F"/>
        </w:rPr>
        <w:t xml:space="preserve">pankin </w:t>
      </w:r>
      <w:r>
        <w:t xml:space="preserve">kannattavuutta ja vakavaraisuutta alennettaisiin suhteessa </w:t>
      </w:r>
      <w:r>
        <w:rPr>
          <w:color w:val="00587F"/>
        </w:rPr>
        <w:t xml:space="preserve">pankin </w:t>
      </w:r>
      <w:r>
        <w:t xml:space="preserve">aiempaan suorituskykyyn</w:t>
      </w:r>
      <w:r>
        <w:t xml:space="preserve">. </w:t>
      </w:r>
      <w:r>
        <w:rPr>
          <w:color w:val="310106"/>
        </w:rPr>
        <w:t xml:space="preserve">Moody's </w:t>
      </w:r>
      <w:r>
        <w:t xml:space="preserve">kertoi myös </w:t>
      </w:r>
      <w:r>
        <w:rPr>
          <w:color w:val="0BC582"/>
        </w:rPr>
        <w:t xml:space="preserve">nostaneensa </w:t>
      </w:r>
      <w:r>
        <w:rPr>
          <w:color w:val="0BC582"/>
        </w:rPr>
        <w:t xml:space="preserve">Deposit Insurance Bridge Bankin luokitusta, joka tunnetaan nyt Pohjois-Amerikan Texasin ykköspankkina</w:t>
      </w:r>
      <w:r>
        <w:t xml:space="preserve">, mikä </w:t>
      </w:r>
      <w:r>
        <w:t xml:space="preserve">heijastaa pankin tukea muille pankkikonttoreille ja merkittävää apua liittovaltion talletusvakuutuslaitokselle. </w:t>
      </w:r>
      <w:r>
        <w:rPr>
          <w:color w:val="01190F"/>
        </w:rPr>
        <w:t xml:space="preserve">Newyorkilaisen pankkiholdingyhtiön </w:t>
      </w:r>
      <w:r>
        <w:rPr>
          <w:color w:val="9E8317"/>
        </w:rPr>
        <w:t xml:space="preserve">edustajia </w:t>
      </w:r>
      <w:r>
        <w:t xml:space="preserve">ei tavoitettu kommentoimaan </w:t>
      </w:r>
      <w:r>
        <w:rPr>
          <w:color w:val="847D81"/>
        </w:rPr>
        <w:t xml:space="preserve">velkaluokitusmuutoksia</w:t>
      </w:r>
      <w:r>
        <w:t xml:space="preserve">.</w:t>
      </w:r>
    </w:p>
    <w:p>
      <w:r>
        <w:rPr>
          <w:b/>
        </w:rPr>
        <w:t xml:space="preserve">Asiakirjan numero 1004</w:t>
      </w:r>
    </w:p>
    <w:p>
      <w:r>
        <w:rPr>
          <w:b/>
        </w:rPr>
        <w:t xml:space="preserve">Asiakirjan tunniste: wsj1302-001</w:t>
      </w:r>
    </w:p>
    <w:p>
      <w:r>
        <w:rPr>
          <w:color w:val="310106"/>
        </w:rPr>
        <w:t xml:space="preserve">Lloyd's of </w:t>
      </w:r>
      <w:r>
        <w:rPr>
          <w:color w:val="04640D"/>
        </w:rPr>
        <w:t xml:space="preserve">Londonissa </w:t>
      </w:r>
      <w:r>
        <w:t xml:space="preserve">vakuutuksenantajat täyttävät vakuutuskirjoja edelleen täytekynillä ja imukykyisellä paperilla. Vierailijat johdattavat rakennukseen </w:t>
      </w:r>
      <w:r>
        <w:rPr>
          <w:color w:val="FEFB0A"/>
        </w:rPr>
        <w:t xml:space="preserve">punaisiin liiviasuihin pukeutuneet ovimiehet</w:t>
      </w:r>
      <w:r>
        <w:rPr>
          <w:color w:val="FB5514"/>
        </w:rPr>
        <w:t xml:space="preserve">, joita </w:t>
      </w:r>
      <w:r>
        <w:rPr>
          <w:color w:val="FEFB0A"/>
        </w:rPr>
        <w:t xml:space="preserve">kutsutaan palvelijoiksi muistutuksena </w:t>
      </w:r>
      <w:r>
        <w:rPr>
          <w:color w:val="E115C0"/>
        </w:rPr>
        <w:t xml:space="preserve">vakuutusmarkkinoiden </w:t>
      </w:r>
      <w:r>
        <w:rPr>
          <w:color w:val="FEFB0A"/>
        </w:rPr>
        <w:t xml:space="preserve">alkuaikojen tapahtumista </w:t>
      </w:r>
      <w:r>
        <w:rPr>
          <w:color w:val="FEFB0A"/>
        </w:rPr>
        <w:t xml:space="preserve">1600-luvun Lontoon kahvilassa</w:t>
      </w:r>
      <w:r>
        <w:t xml:space="preserve">. Vaikka tällainen prameus muistuttaa loistavasta menneisyydestä, se ei kerro mitään ongelmallisesta nykyhetkestä. </w:t>
      </w:r>
      <w:r>
        <w:rPr>
          <w:color w:val="310106"/>
        </w:rPr>
        <w:t xml:space="preserve">Lloyd's, joka oli aikoinaan </w:t>
      </w:r>
      <w:r>
        <w:rPr>
          <w:color w:val="00587F"/>
        </w:rPr>
        <w:t xml:space="preserve">maailmanlaajuisten vakuutusmarkkinoiden </w:t>
      </w:r>
      <w:r>
        <w:rPr>
          <w:color w:val="310106"/>
        </w:rPr>
        <w:t xml:space="preserve">tukipilari, </w:t>
      </w:r>
      <w:r>
        <w:t xml:space="preserve">on horjumassa perustuksiltaan. </w:t>
      </w:r>
      <w:r>
        <w:rPr>
          <w:color w:val="310106"/>
        </w:rPr>
        <w:t xml:space="preserve">Tämä 301 vuotta vanha pörssi kärsii </w:t>
      </w:r>
      <w:r>
        <w:t xml:space="preserve">valtavista vakuutustappioista, jotka johtuvat vuosikymmeniä jatkuneista </w:t>
      </w:r>
      <w:r>
        <w:rPr>
          <w:color w:val="0BC582"/>
        </w:rPr>
        <w:t xml:space="preserve">ennennäkemättömistä katastrofeista</w:t>
      </w:r>
      <w:r>
        <w:t xml:space="preserve">, joista viimeisin </w:t>
      </w:r>
      <w:r>
        <w:t xml:space="preserve">oli </w:t>
      </w:r>
      <w:r>
        <w:rPr>
          <w:color w:val="FEB8C8"/>
        </w:rPr>
        <w:t xml:space="preserve">viime viikolla Kalifornian Bay Area -alueella tapahtunut maanjäristys</w:t>
      </w:r>
      <w:r>
        <w:t xml:space="preserve">. Samaan aikaan </w:t>
      </w:r>
      <w:r>
        <w:t xml:space="preserve">tyytymättömät sijoittajat piirittävät </w:t>
      </w:r>
      <w:r>
        <w:rPr>
          <w:color w:val="310106"/>
        </w:rPr>
        <w:t xml:space="preserve">Lloyd'sia</w:t>
      </w:r>
      <w:r>
        <w:t xml:space="preserve">, ja se on rampautunut tehottomiin mutta vanhoihin tapoihin hoitaa liiketoimintaa. </w:t>
      </w:r>
      <w:r>
        <w:rPr>
          <w:color w:val="9E8317"/>
        </w:rPr>
        <w:t xml:space="preserve">Vähemmän ahdasmieliset kilpailijat </w:t>
      </w:r>
      <w:r>
        <w:t xml:space="preserve">ovat vähitellen </w:t>
      </w:r>
      <w:r>
        <w:t xml:space="preserve">syrjäyttämässä </w:t>
      </w:r>
      <w:r>
        <w:rPr>
          <w:color w:val="310106"/>
        </w:rPr>
        <w:t xml:space="preserve">pörssin </w:t>
      </w:r>
      <w:r>
        <w:t xml:space="preserve">rajoitetuille ja vähemmän kannattaville </w:t>
      </w:r>
      <w:r>
        <w:rPr>
          <w:color w:val="01190F"/>
        </w:rPr>
        <w:t xml:space="preserve">markkinasegmenteille</w:t>
      </w:r>
      <w:r>
        <w:t xml:space="preserve">. "</w:t>
      </w:r>
      <w:r>
        <w:rPr>
          <w:color w:val="310106"/>
        </w:rPr>
        <w:t xml:space="preserve">Lloyd's </w:t>
      </w:r>
      <w:r>
        <w:t xml:space="preserve">on vararikossa", sanoo </w:t>
      </w:r>
      <w:r>
        <w:rPr>
          <w:color w:val="847D81"/>
        </w:rPr>
        <w:t xml:space="preserve">Peter Nutting, joka on toiminut </w:t>
      </w:r>
      <w:r>
        <w:rPr>
          <w:color w:val="58018B"/>
        </w:rPr>
        <w:t xml:space="preserve">Lloyd'sissa</w:t>
      </w:r>
      <w:r>
        <w:rPr>
          <w:color w:val="847D81"/>
        </w:rPr>
        <w:t xml:space="preserve"> sijoittajana 17 vuotta </w:t>
      </w:r>
      <w:r>
        <w:rPr>
          <w:color w:val="B70639"/>
        </w:rPr>
        <w:t xml:space="preserve">ja joka </w:t>
      </w:r>
      <w:r>
        <w:rPr>
          <w:color w:val="847D81"/>
        </w:rPr>
        <w:t xml:space="preserve">nyt johtaa </w:t>
      </w:r>
      <w:r>
        <w:rPr>
          <w:color w:val="703B01"/>
        </w:rPr>
        <w:t xml:space="preserve">ryhmää luopujia, </w:t>
      </w:r>
      <w:r>
        <w:rPr>
          <w:color w:val="F7F1DF"/>
        </w:rPr>
        <w:t xml:space="preserve">jotka uhkaavat </w:t>
      </w:r>
      <w:r>
        <w:rPr>
          <w:color w:val="703B01"/>
        </w:rPr>
        <w:t xml:space="preserve">haastaa </w:t>
      </w:r>
      <w:r>
        <w:rPr>
          <w:color w:val="118B8A"/>
        </w:rPr>
        <w:t xml:space="preserve">pörssin vakuutus</w:t>
      </w:r>
      <w:r>
        <w:rPr>
          <w:color w:val="703B01"/>
        </w:rPr>
        <w:t xml:space="preserve">yhtiön </w:t>
      </w:r>
      <w:r>
        <w:rPr>
          <w:color w:val="703B01"/>
        </w:rPr>
        <w:t xml:space="preserve">oikeuteen väitetystä huonosta hallinnoinnista ja huolimattomuudesta</w:t>
      </w:r>
      <w:r>
        <w:t xml:space="preserve">. "Tarvitaan lisää kurinalaisuutta. </w:t>
      </w:r>
      <w:r>
        <w:rPr>
          <w:color w:val="310106"/>
        </w:rPr>
        <w:t xml:space="preserve">Yhtiön </w:t>
      </w:r>
      <w:r>
        <w:t xml:space="preserve">on </w:t>
      </w:r>
      <w:r>
        <w:t xml:space="preserve">selvitettävä itsensä." </w:t>
      </w:r>
      <w:r>
        <w:t xml:space="preserve">Suurin ongelma on "</w:t>
      </w:r>
      <w:r>
        <w:rPr>
          <w:color w:val="4AFEFA"/>
        </w:rPr>
        <w:t xml:space="preserve">kotimaisten nimien", </w:t>
      </w:r>
      <w:r>
        <w:rPr>
          <w:color w:val="FCB164"/>
        </w:rPr>
        <w:t xml:space="preserve">varakkaiden sijoittajien (</w:t>
      </w:r>
      <w:r>
        <w:rPr>
          <w:color w:val="796EE6"/>
        </w:rPr>
        <w:t xml:space="preserve">joista osa on </w:t>
      </w:r>
      <w:r>
        <w:rPr>
          <w:color w:val="FCB164"/>
        </w:rPr>
        <w:t xml:space="preserve">kuninkaallisia), </w:t>
      </w:r>
      <w:r>
        <w:t xml:space="preserve">vähenevä määrä, </w:t>
      </w:r>
      <w:r>
        <w:rPr>
          <w:color w:val="000D2C"/>
        </w:rPr>
        <w:t xml:space="preserve">jotka </w:t>
      </w:r>
      <w:r>
        <w:rPr>
          <w:color w:val="FCB164"/>
        </w:rPr>
        <w:t xml:space="preserve">tekevät vakuutuksia noin 360 syndikaatin jäseninä</w:t>
      </w:r>
      <w:r>
        <w:t xml:space="preserve">. </w:t>
      </w:r>
      <w:r>
        <w:rPr>
          <w:color w:val="53495F"/>
        </w:rPr>
        <w:t xml:space="preserve">Viime vuonna </w:t>
      </w:r>
      <w:r>
        <w:rPr>
          <w:color w:val="310106"/>
        </w:rPr>
        <w:t xml:space="preserve">pörssistä </w:t>
      </w:r>
      <w:r>
        <w:t xml:space="preserve">erosi </w:t>
      </w:r>
      <w:r>
        <w:rPr>
          <w:color w:val="F95475"/>
        </w:rPr>
        <w:t xml:space="preserve">noin 1750 jäsentä</w:t>
      </w:r>
      <w:r>
        <w:t xml:space="preserve">, mikä on </w:t>
      </w:r>
      <w:r>
        <w:rPr>
          <w:color w:val="F95475"/>
        </w:rPr>
        <w:t xml:space="preserve">yli </w:t>
      </w:r>
      <w:r>
        <w:t xml:space="preserve">kolminkertainen määrä vuoteen 1987 verrattuna.</w:t>
      </w:r>
      <w:r>
        <w:t xml:space="preserve"> Tänä vuonna tuttuja nimiä eroaa entistä enemmän. Yksi syy on sijoitusten heikko tuotto. </w:t>
      </w:r>
      <w:r>
        <w:rPr>
          <w:color w:val="5C5300"/>
        </w:rPr>
        <w:t xml:space="preserve">Lontoossa toimivan vakuutusalan konsulttiyrityksen Chatset Ltd:n mukaan </w:t>
      </w:r>
      <w:r>
        <w:rPr>
          <w:color w:val="5D9608"/>
        </w:rPr>
        <w:t xml:space="preserve">sijoitusten </w:t>
      </w:r>
      <w:r>
        <w:rPr>
          <w:color w:val="61FC03"/>
        </w:rPr>
        <w:t xml:space="preserve">keskimääräinen tuotto </w:t>
      </w:r>
      <w:r>
        <w:rPr>
          <w:color w:val="5D9608"/>
        </w:rPr>
        <w:t xml:space="preserve">verojen jälkeen </w:t>
      </w:r>
      <w:r>
        <w:t xml:space="preserve">vuonna </w:t>
      </w:r>
      <w:r>
        <w:rPr>
          <w:color w:val="DE98FD"/>
        </w:rPr>
        <w:t xml:space="preserve">1986</w:t>
      </w:r>
      <w:r>
        <w:rPr>
          <w:color w:val="98A088"/>
        </w:rPr>
        <w:t xml:space="preserve">, joka on </w:t>
      </w:r>
      <w:r>
        <w:rPr>
          <w:color w:val="4F584E"/>
        </w:rPr>
        <w:t xml:space="preserve">viimeisin vuosi</w:t>
      </w:r>
      <w:r>
        <w:rPr>
          <w:color w:val="DE98FD"/>
        </w:rPr>
        <w:t xml:space="preserve">, </w:t>
      </w:r>
      <w:r>
        <w:rPr>
          <w:color w:val="248AD0"/>
        </w:rPr>
        <w:t xml:space="preserve">jolta </w:t>
      </w:r>
      <w:r>
        <w:rPr>
          <w:color w:val="4F584E"/>
        </w:rPr>
        <w:t xml:space="preserve">tuloksia on vielä saatavilla, </w:t>
      </w:r>
      <w:r>
        <w:t xml:space="preserve">oli </w:t>
      </w:r>
      <w:r>
        <w:t xml:space="preserve">6,5 prosenttia. </w:t>
      </w:r>
      <w:r>
        <w:rPr>
          <w:color w:val="9F6551"/>
        </w:rPr>
        <w:t xml:space="preserve">Vuonna 1985 </w:t>
      </w:r>
      <w:r>
        <w:rPr>
          <w:color w:val="61FC03"/>
        </w:rPr>
        <w:t xml:space="preserve">se </w:t>
      </w:r>
      <w:r>
        <w:t xml:space="preserve">oli 2,1 prosenttia. </w:t>
      </w:r>
      <w:r>
        <w:rPr>
          <w:color w:val="BCFEC6"/>
        </w:rPr>
        <w:t xml:space="preserve">Vuosina 1981-1986, jotka ovat </w:t>
      </w:r>
      <w:r>
        <w:rPr>
          <w:color w:val="932C70"/>
        </w:rPr>
        <w:t xml:space="preserve">viimeisin viisivuotiskausi, </w:t>
      </w:r>
      <w:r>
        <w:rPr>
          <w:color w:val="2B1B04"/>
        </w:rPr>
        <w:t xml:space="preserve">jolta on </w:t>
      </w:r>
      <w:r>
        <w:rPr>
          <w:color w:val="932C70"/>
        </w:rPr>
        <w:t xml:space="preserve">saatavilla tietoja, </w:t>
      </w:r>
      <w:r>
        <w:rPr>
          <w:color w:val="310106"/>
        </w:rPr>
        <w:t xml:space="preserve">Lloyd's</w:t>
      </w:r>
      <w:r>
        <w:t xml:space="preserve"> ilmoitti </w:t>
      </w:r>
      <w:r>
        <w:rPr>
          <w:color w:val="B5AFC4"/>
        </w:rPr>
        <w:t xml:space="preserve">yli 3,6 miljardia puntaa korvausvaatimuksia ja varauksia tulevien tappioiden varalta (5,7 miljardia dollaria nykyisillä valuuttakursseilla laskettuna</w:t>
      </w:r>
      <w:r>
        <w:t xml:space="preserve">), mikä on </w:t>
      </w:r>
      <w:r>
        <w:rPr>
          <w:color w:val="B5AFC4"/>
        </w:rPr>
        <w:t xml:space="preserve">yli </w:t>
      </w:r>
      <w:r>
        <w:t xml:space="preserve">kaksinkertainen verrattuna edellisen viisivuotiskauden 1,35 miljardiin puntaan. Monet </w:t>
      </w:r>
      <w:r>
        <w:rPr>
          <w:color w:val="D4C67A"/>
        </w:rPr>
        <w:t xml:space="preserve">jäljelle jääneistä </w:t>
      </w:r>
      <w:r>
        <w:rPr>
          <w:color w:val="D4C67A"/>
        </w:rPr>
        <w:t xml:space="preserve">31 329 sijoittajasta </w:t>
      </w:r>
      <w:r>
        <w:t xml:space="preserve">alkavat kyseenalaistaa yhden </w:t>
      </w:r>
      <w:r>
        <w:rPr>
          <w:color w:val="310106"/>
        </w:rPr>
        <w:t xml:space="preserve">osakemarkkinoiden </w:t>
      </w:r>
      <w:r>
        <w:t xml:space="preserve">perusperiaatteista, </w:t>
      </w:r>
      <w:r>
        <w:t xml:space="preserve">nimittäin ajatuksen rajoittamattomasta henkilökohtaisesta vastuusta. </w:t>
      </w:r>
      <w:r>
        <w:rPr>
          <w:color w:val="C2A393"/>
        </w:rPr>
        <w:t xml:space="preserve">Sijoittajat </w:t>
      </w:r>
      <w:r>
        <w:t xml:space="preserve">voivat saada valtavia voittoja, kun vakuutusmaksut ylittävät </w:t>
      </w:r>
      <w:r>
        <w:rPr>
          <w:color w:val="0232FD"/>
        </w:rPr>
        <w:t xml:space="preserve">vakuutetut tappiot, </w:t>
      </w:r>
      <w:r>
        <w:t xml:space="preserve">mutta katastrofitilanteessa he ovat vastuussa </w:t>
      </w:r>
      <w:r>
        <w:t xml:space="preserve">viimeiseen puntaan tai dollariin </w:t>
      </w:r>
      <w:r>
        <w:rPr>
          <w:color w:val="C2A393"/>
        </w:rPr>
        <w:t xml:space="preserve">asti.</w:t>
      </w:r>
      <w:r>
        <w:t xml:space="preserve"> Ja katastrofit tulevat yhä kalliimmiksi. Esimerkiksi </w:t>
      </w:r>
      <w:r>
        <w:rPr>
          <w:color w:val="53495F"/>
        </w:rPr>
        <w:t xml:space="preserve">vuonna 1988 </w:t>
      </w:r>
      <w:r>
        <w:t xml:space="preserve">Pohjanmerellä tapahtuneen </w:t>
      </w:r>
      <w:r>
        <w:t xml:space="preserve">Piper Alpha -porauslautan onnettomuuden aiheuttamat </w:t>
      </w:r>
      <w:r>
        <w:t xml:space="preserve">vakuutuskorvaukset </w:t>
      </w:r>
      <w:r>
        <w:rPr>
          <w:color w:val="310106"/>
        </w:rPr>
        <w:t xml:space="preserve">Lloyd'sissa </w:t>
      </w:r>
      <w:r>
        <w:t xml:space="preserve">voivat nousta miljardiin dollariin. </w:t>
      </w:r>
      <w:r>
        <w:rPr>
          <w:color w:val="5C5300"/>
        </w:rPr>
        <w:t xml:space="preserve">Chatset-konsulttien mukaan </w:t>
      </w:r>
      <w:r>
        <w:rPr>
          <w:color w:val="BCFEC6"/>
        </w:rPr>
        <w:t xml:space="preserve">vuonna </w:t>
      </w:r>
      <w:r>
        <w:rPr>
          <w:color w:val="6A3A35"/>
        </w:rPr>
        <w:t xml:space="preserve">1986</w:t>
      </w:r>
      <w:r>
        <w:rPr>
          <w:color w:val="BCFEC6"/>
        </w:rPr>
        <w:t xml:space="preserve"> päättyneen viisivuotiskauden aikana </w:t>
      </w:r>
      <w:r>
        <w:rPr>
          <w:color w:val="BA6801"/>
        </w:rPr>
        <w:t xml:space="preserve">noin 80 prosenttia tunnetuista nimistä </w:t>
      </w:r>
      <w:r>
        <w:rPr>
          <w:color w:val="BA6801"/>
        </w:rPr>
        <w:t xml:space="preserve">oli sitonut rahansa </w:t>
      </w:r>
      <w:r>
        <w:t xml:space="preserve">tappiosyndikaatteihin. Monille </w:t>
      </w:r>
      <w:r>
        <w:rPr>
          <w:color w:val="BA6801"/>
        </w:rPr>
        <w:t xml:space="preserve">heistä </w:t>
      </w:r>
      <w:r>
        <w:rPr>
          <w:color w:val="168E5C"/>
        </w:rPr>
        <w:t xml:space="preserve">rajoittamaton vastuu </w:t>
      </w:r>
      <w:r>
        <w:t xml:space="preserve">näyttää nyt </w:t>
      </w:r>
      <w:r>
        <w:t xml:space="preserve">olevan valtava vaara. "Toivoin kuolevani ja pääseväni pois </w:t>
      </w:r>
      <w:r>
        <w:rPr>
          <w:color w:val="168E5C"/>
        </w:rPr>
        <w:t xml:space="preserve">tästä </w:t>
      </w:r>
      <w:r>
        <w:t xml:space="preserve">- niin paha </w:t>
      </w:r>
      <w:r>
        <w:rPr>
          <w:color w:val="168E5C"/>
        </w:rPr>
        <w:t xml:space="preserve">se </w:t>
      </w:r>
      <w:r>
        <w:t xml:space="preserve">on", sanoo </w:t>
      </w:r>
      <w:r>
        <w:rPr>
          <w:color w:val="16C0D0"/>
        </w:rPr>
        <w:t xml:space="preserve">Betty Atkins, sihteeri </w:t>
      </w:r>
      <w:r>
        <w:rPr>
          <w:color w:val="C62100"/>
        </w:rPr>
        <w:t xml:space="preserve">Lontoon</w:t>
      </w:r>
      <w:r>
        <w:rPr>
          <w:color w:val="16C0D0"/>
        </w:rPr>
        <w:t xml:space="preserve"> esikaupunkialueelta</w:t>
      </w:r>
      <w:r>
        <w:t xml:space="preserve">. </w:t>
      </w:r>
      <w:r>
        <w:rPr>
          <w:color w:val="16C0D0"/>
        </w:rPr>
        <w:t xml:space="preserve">Atkins, </w:t>
      </w:r>
      <w:r>
        <w:rPr>
          <w:color w:val="014347"/>
        </w:rPr>
        <w:t xml:space="preserve">joka </w:t>
      </w:r>
      <w:r>
        <w:rPr>
          <w:color w:val="16C0D0"/>
        </w:rPr>
        <w:t xml:space="preserve">sai </w:t>
      </w:r>
      <w:r>
        <w:rPr>
          <w:color w:val="233809"/>
        </w:rPr>
        <w:t xml:space="preserve">Lloyd'sin </w:t>
      </w:r>
      <w:r>
        <w:rPr>
          <w:color w:val="16C0D0"/>
        </w:rPr>
        <w:t xml:space="preserve">jäsenyyden </w:t>
      </w:r>
      <w:r>
        <w:rPr>
          <w:color w:val="42083B"/>
        </w:rPr>
        <w:t xml:space="preserve">vuonna 1981 </w:t>
      </w:r>
      <w:r>
        <w:rPr>
          <w:color w:val="16C0D0"/>
        </w:rPr>
        <w:t xml:space="preserve">entisen työnantajansa erityispalkkiona</w:t>
      </w:r>
      <w:r>
        <w:t xml:space="preserve">, kuuluu </w:t>
      </w:r>
      <w:r>
        <w:rPr>
          <w:color w:val="023087"/>
        </w:rPr>
        <w:t xml:space="preserve">Nuttingin </w:t>
      </w:r>
      <w:r>
        <w:rPr>
          <w:color w:val="82785D"/>
        </w:rPr>
        <w:t xml:space="preserve">toisinajattelijoiden </w:t>
      </w:r>
      <w:r>
        <w:rPr>
          <w:color w:val="82785D"/>
        </w:rPr>
        <w:t xml:space="preserve">ryhmään </w:t>
      </w:r>
      <w:r>
        <w:rPr>
          <w:color w:val="B7DAD2"/>
        </w:rPr>
        <w:t xml:space="preserve">Outhwaiten syndikaatissa</w:t>
      </w:r>
      <w:r>
        <w:rPr>
          <w:color w:val="196956"/>
        </w:rPr>
        <w:t xml:space="preserve">, johon </w:t>
      </w:r>
      <w:r>
        <w:rPr>
          <w:color w:val="B7DAD2"/>
        </w:rPr>
        <w:t xml:space="preserve">asbestiin liittyvien vakuutuskorvausten ottaminen on vaikuttanut pahasti</w:t>
      </w:r>
      <w:r>
        <w:t xml:space="preserve">. </w:t>
      </w:r>
      <w:r>
        <w:rPr>
          <w:color w:val="16C0D0"/>
        </w:rPr>
        <w:t xml:space="preserve">Neiti Atkins, </w:t>
      </w:r>
      <w:r>
        <w:rPr>
          <w:color w:val="014347"/>
        </w:rPr>
        <w:t xml:space="preserve">joka </w:t>
      </w:r>
      <w:r>
        <w:rPr>
          <w:color w:val="16C0D0"/>
        </w:rPr>
        <w:t xml:space="preserve">vakuutti 20 000 punnan eli noin 32 000 dollarin arvosta vakuutusturvaa </w:t>
      </w:r>
      <w:r>
        <w:rPr>
          <w:color w:val="8C41BB"/>
        </w:rPr>
        <w:t xml:space="preserve">syndikaatille, </w:t>
      </w:r>
      <w:r>
        <w:t xml:space="preserve">joutuu nyt kärsimään noin 70 000 punnan eli 111 000 dollarin tappiot. "Jos </w:t>
      </w:r>
      <w:r>
        <w:rPr>
          <w:color w:val="310106"/>
        </w:rPr>
        <w:t xml:space="preserve">Lloyd's-yhtiö </w:t>
      </w:r>
      <w:r>
        <w:t xml:space="preserve">haluaa </w:t>
      </w:r>
      <w:r>
        <w:rPr>
          <w:color w:val="16C0D0"/>
        </w:rPr>
        <w:t xml:space="preserve">minulta </w:t>
      </w:r>
      <w:r>
        <w:t xml:space="preserve">70 000 puntaa, heidän </w:t>
      </w:r>
      <w:r>
        <w:t xml:space="preserve">on otettava </w:t>
      </w:r>
      <w:r>
        <w:rPr>
          <w:color w:val="ECEDFE"/>
        </w:rPr>
        <w:t xml:space="preserve">kaikki </w:t>
      </w:r>
      <w:r>
        <w:rPr>
          <w:color w:val="ECEDFE"/>
        </w:rPr>
        <w:t xml:space="preserve">omaisuuteni, enkä </w:t>
      </w:r>
      <w:r>
        <w:t xml:space="preserve">tiedä, </w:t>
      </w:r>
      <w:r>
        <w:t xml:space="preserve">riittääkö </w:t>
      </w:r>
      <w:r>
        <w:rPr>
          <w:color w:val="ECEDFE"/>
        </w:rPr>
        <w:t xml:space="preserve">se </w:t>
      </w:r>
      <w:r>
        <w:t xml:space="preserve">silloinkaan", </w:t>
      </w:r>
      <w:r>
        <w:t xml:space="preserve">hän sanoo. </w:t>
      </w:r>
      <w:r>
        <w:t xml:space="preserve">Huoli leviää </w:t>
      </w:r>
      <w:r>
        <w:rPr>
          <w:color w:val="F8907D"/>
        </w:rPr>
        <w:t xml:space="preserve">pörssin jäsenten </w:t>
      </w:r>
      <w:r>
        <w:rPr>
          <w:color w:val="94C661"/>
        </w:rPr>
        <w:t xml:space="preserve">keskuudessa. "En keksi </w:t>
      </w:r>
      <w:r>
        <w:t xml:space="preserve">mitään syytä liittyä </w:t>
      </w:r>
      <w:r>
        <w:rPr>
          <w:color w:val="310106"/>
        </w:rPr>
        <w:t xml:space="preserve">Lloyd'siin </w:t>
      </w:r>
      <w:r>
        <w:t xml:space="preserve">nyt", </w:t>
      </w:r>
      <w:r>
        <w:t xml:space="preserve">sanoo </w:t>
      </w:r>
      <w:r>
        <w:rPr>
          <w:color w:val="895E6B"/>
        </w:rPr>
        <w:t xml:space="preserve">Keith Whitten, brittiläinen kauppias ja </w:t>
      </w:r>
      <w:r>
        <w:rPr>
          <w:color w:val="788E95"/>
        </w:rPr>
        <w:t xml:space="preserve">Lloyd'sin</w:t>
      </w:r>
      <w:r>
        <w:rPr>
          <w:color w:val="895E6B"/>
        </w:rPr>
        <w:t xml:space="preserve"> jäsen </w:t>
      </w:r>
      <w:r>
        <w:rPr>
          <w:color w:val="895E6B"/>
        </w:rPr>
        <w:t xml:space="preserve">vuodesta 1979</w:t>
      </w:r>
      <w:r>
        <w:t xml:space="preserve">. "Haitat ovat tällä hetkellä merkittävät ja hyödyt marginaaliset." </w:t>
      </w:r>
      <w:r>
        <w:rPr>
          <w:color w:val="895E6B"/>
        </w:rPr>
        <w:t xml:space="preserve">Whitten </w:t>
      </w:r>
      <w:r>
        <w:t xml:space="preserve">sanoo, että jos voitot eivät kasva, hän saattaa </w:t>
      </w:r>
      <w:r>
        <w:t xml:space="preserve">jättää </w:t>
      </w:r>
      <w:r>
        <w:rPr>
          <w:color w:val="310106"/>
        </w:rPr>
        <w:t xml:space="preserve">osakemarkkinat.</w:t>
      </w:r>
      <w:r>
        <w:t xml:space="preserve"> Samaan aikaan kilpailu kilpailijoista, joita historia ei ole rasittanut, kasvaa. </w:t>
      </w:r>
      <w:r>
        <w:rPr>
          <w:color w:val="310106"/>
        </w:rPr>
        <w:t xml:space="preserve">Lloyd's on </w:t>
      </w:r>
      <w:r>
        <w:t xml:space="preserve">syrjäytymässä </w:t>
      </w:r>
      <w:r>
        <w:rPr>
          <w:color w:val="FB6AB8"/>
        </w:rPr>
        <w:t xml:space="preserve">aloilta</w:t>
      </w:r>
      <w:r>
        <w:rPr>
          <w:color w:val="576094"/>
        </w:rPr>
        <w:t xml:space="preserve">, joilla on </w:t>
      </w:r>
      <w:r>
        <w:rPr>
          <w:color w:val="FB6AB8"/>
        </w:rPr>
        <w:t xml:space="preserve">alhaiset katteet mutta vakaammat tuotot, kuten peruskiinteistö- ja merivakuutukset</w:t>
      </w:r>
      <w:r>
        <w:t xml:space="preserve">. Viime </w:t>
      </w:r>
      <w:r>
        <w:rPr>
          <w:color w:val="DB1474"/>
        </w:rPr>
        <w:t xml:space="preserve">vuosikymmenen aikana </w:t>
      </w:r>
      <w:r>
        <w:rPr>
          <w:color w:val="8489AE"/>
        </w:rPr>
        <w:t xml:space="preserve">kilpailijat </w:t>
      </w:r>
      <w:r>
        <w:t xml:space="preserve">ovat lohkaisseet suuren osan </w:t>
      </w:r>
      <w:r>
        <w:rPr>
          <w:color w:val="310106"/>
        </w:rPr>
        <w:t xml:space="preserve">pörssin </w:t>
      </w:r>
      <w:r>
        <w:t xml:space="preserve">osuudesta </w:t>
      </w:r>
      <w:r>
        <w:rPr>
          <w:color w:val="860E04"/>
        </w:rPr>
        <w:t xml:space="preserve">2,5 miljardin dollarin </w:t>
      </w:r>
      <w:r>
        <w:rPr>
          <w:color w:val="FBC206"/>
        </w:rPr>
        <w:t xml:space="preserve">Lontoon </w:t>
      </w:r>
      <w:r>
        <w:rPr>
          <w:color w:val="860E04"/>
        </w:rPr>
        <w:t xml:space="preserve">merenkulkumarkkinoilla</w:t>
      </w:r>
      <w:r>
        <w:rPr>
          <w:color w:val="FBC206"/>
        </w:rPr>
        <w:t xml:space="preserve">, </w:t>
      </w:r>
      <w:r>
        <w:rPr>
          <w:color w:val="6EAB9B"/>
        </w:rPr>
        <w:t xml:space="preserve">joilla </w:t>
      </w:r>
      <w:r>
        <w:rPr>
          <w:color w:val="FBC206"/>
        </w:rPr>
        <w:t xml:space="preserve">vakuutetaan puolet maailman aluksista</w:t>
      </w:r>
      <w:r>
        <w:t xml:space="preserve">. </w:t>
      </w:r>
      <w:r>
        <w:rPr>
          <w:color w:val="DB1474"/>
        </w:rPr>
        <w:t xml:space="preserve">Tuona aikana </w:t>
      </w:r>
      <w:r>
        <w:rPr>
          <w:color w:val="760035"/>
        </w:rPr>
        <w:t xml:space="preserve">Lloyd</w:t>
      </w:r>
      <w:r>
        <w:rPr>
          <w:color w:val="310106"/>
        </w:rPr>
        <w:t xml:space="preserve">'sin </w:t>
      </w:r>
      <w:r>
        <w:t xml:space="preserve">osuus </w:t>
      </w:r>
      <w:r>
        <w:rPr>
          <w:color w:val="860E04"/>
        </w:rPr>
        <w:t xml:space="preserve">kyseisistä markkinoista </w:t>
      </w:r>
      <w:r>
        <w:t xml:space="preserve">on laskenut </w:t>
      </w:r>
      <w:r>
        <w:t xml:space="preserve">66 prosentista 50 prosenttiin Lloyd</w:t>
      </w:r>
      <w:r>
        <w:rPr>
          <w:color w:val="760035"/>
        </w:rPr>
        <w:t xml:space="preserve">'sin</w:t>
      </w:r>
      <w:r>
        <w:rPr>
          <w:color w:val="645341"/>
        </w:rPr>
        <w:t xml:space="preserve"> kilpailijan Institute of London Insurersin </w:t>
      </w:r>
      <w:r>
        <w:rPr>
          <w:color w:val="F2CDFE"/>
        </w:rPr>
        <w:t xml:space="preserve">johtohenkilön mukaan. </w:t>
      </w:r>
      <w:r>
        <w:t xml:space="preserve">(</w:t>
      </w:r>
      <w:r>
        <w:rPr>
          <w:color w:val="F2CDFE"/>
        </w:rPr>
        <w:t xml:space="preserve">Johtohenkilö </w:t>
      </w:r>
      <w:r>
        <w:t xml:space="preserve">pyysi olla mainitsematta nimeään.) Monet kauppiaiden sopimuksista ovat menneet </w:t>
      </w:r>
      <w:r>
        <w:rPr>
          <w:color w:val="647A41"/>
        </w:rPr>
        <w:t xml:space="preserve">instituutille, joka on yli 100 vakuutuksenantajan yhteenliittymä, johon kuuluvat muun muassa Cigna Corp., länsisaksalainen Allianz Versicherungs AG ja brittiläinen Commercial Union Assurance PLC</w:t>
      </w:r>
      <w:r>
        <w:t xml:space="preserve">. </w:t>
      </w:r>
      <w:r>
        <w:rPr>
          <w:color w:val="310106"/>
        </w:rPr>
        <w:t xml:space="preserve">Lloyd's on </w:t>
      </w:r>
      <w:r>
        <w:t xml:space="preserve">kokenut vuosikymmeniä kestäneen armollisen taantuman. </w:t>
      </w:r>
      <w:r>
        <w:rPr>
          <w:color w:val="496E76"/>
        </w:rPr>
        <w:t xml:space="preserve">Vuosisata sitten, </w:t>
      </w:r>
      <w:r>
        <w:rPr>
          <w:color w:val="496E76"/>
        </w:rPr>
        <w:t xml:space="preserve">voimansa ja vaikutusvaltansa </w:t>
      </w:r>
      <w:r>
        <w:rPr>
          <w:color w:val="496E76"/>
        </w:rPr>
        <w:t xml:space="preserve">huipulla</w:t>
      </w:r>
      <w:r>
        <w:t xml:space="preserve">, </w:t>
      </w:r>
      <w:r>
        <w:rPr>
          <w:color w:val="310106"/>
        </w:rPr>
        <w:t xml:space="preserve">Lloyd's</w:t>
      </w:r>
      <w:r>
        <w:t xml:space="preserve"> hallitsi </w:t>
      </w:r>
      <w:r>
        <w:t xml:space="preserve">50 prosenttia vakuutusmaailmasta. Se saneli kirjaimellisesti, miten laivat olisi rakennettava, ja valvoi kauppaa vertaansa vailla olevan tietoverkoston avulla satamissa ympäri maailmaa. Nykyään </w:t>
      </w:r>
      <w:r>
        <w:rPr>
          <w:color w:val="310106"/>
        </w:rPr>
        <w:t xml:space="preserve">Lloyd's-yhtiön </w:t>
      </w:r>
      <w:r>
        <w:t xml:space="preserve">osuus </w:t>
      </w:r>
      <w:r>
        <w:rPr>
          <w:color w:val="01190F"/>
        </w:rPr>
        <w:t xml:space="preserve">maailmanmarkkinoista </w:t>
      </w:r>
      <w:r>
        <w:t xml:space="preserve">on </w:t>
      </w:r>
      <w:r>
        <w:t xml:space="preserve">noin 2 prosenttia ilman henkivakuutuksia. (Jos henkivakuutukset lasketaan mukaan, </w:t>
      </w:r>
      <w:r>
        <w:rPr>
          <w:color w:val="310106"/>
        </w:rPr>
        <w:t xml:space="preserve">sen </w:t>
      </w:r>
      <w:r>
        <w:t xml:space="preserve">osuus </w:t>
      </w:r>
      <w:r>
        <w:t xml:space="preserve">on </w:t>
      </w:r>
      <w:r>
        <w:t xml:space="preserve">vieläkin pienempi.) Välittäjät sanovat, että </w:t>
      </w:r>
      <w:r>
        <w:rPr>
          <w:color w:val="310106"/>
        </w:rPr>
        <w:t xml:space="preserve">sen </w:t>
      </w:r>
      <w:r>
        <w:t xml:space="preserve">suuremmat kilpailijat, kuten Aetna ja Allianz, joilla on satoja toimistoja käsittävä tilastotieteilijöiden armeija, toimivat tehokkaammin ja pystyvät usein tarjoamaan alhaisempia hintoja. Vaikka </w:t>
      </w:r>
      <w:r>
        <w:rPr>
          <w:color w:val="310106"/>
        </w:rPr>
        <w:t xml:space="preserve">Lloyd's on </w:t>
      </w:r>
      <w:r>
        <w:t xml:space="preserve">ollut edelläkävijä </w:t>
      </w:r>
      <w:r>
        <w:rPr>
          <w:color w:val="876128"/>
        </w:rPr>
        <w:t xml:space="preserve">sellaisissa nykyisin yleisissä vakuutuksissa kuin työntekijöiden korvaukset, murtovakuutukset omakoti- ja yritysasunnoille ja pankkien vastuuvakuutukset</w:t>
      </w:r>
      <w:r>
        <w:t xml:space="preserve">, useimmat </w:t>
      </w:r>
      <w:r>
        <w:rPr>
          <w:color w:val="876128"/>
        </w:rPr>
        <w:t xml:space="preserve">näistä vakuutuksista ovat </w:t>
      </w:r>
      <w:r>
        <w:t xml:space="preserve">nykyisin kilpailijoiden vastuulla. Lisäksi </w:t>
      </w:r>
      <w:r>
        <w:rPr>
          <w:color w:val="A1A711"/>
        </w:rPr>
        <w:t xml:space="preserve">monet suurista öljy-, kemian- ja lentoyhtiöistä </w:t>
      </w:r>
      <w:r>
        <w:t xml:space="preserve">imevät </w:t>
      </w:r>
      <w:r>
        <w:t xml:space="preserve">suuren osan </w:t>
      </w:r>
      <w:r>
        <w:rPr>
          <w:color w:val="01190F"/>
        </w:rPr>
        <w:t xml:space="preserve">markkinoista </w:t>
      </w:r>
      <w:r>
        <w:t xml:space="preserve">vakuuttamalla itsensä ulkomaisilla yhtiöillä, joilla on toimialakohtainen vakuutusturva. Jopa </w:t>
      </w:r>
      <w:r>
        <w:rPr>
          <w:color w:val="310106"/>
        </w:rPr>
        <w:t xml:space="preserve">Lloyd's</w:t>
      </w:r>
      <w:r>
        <w:t xml:space="preserve"> Speciality </w:t>
      </w:r>
      <w:r>
        <w:t xml:space="preserve">- erittäin riskialttiit yritykset - ovat vaarassa. Esimerkiksi </w:t>
      </w:r>
      <w:r>
        <w:rPr>
          <w:color w:val="DB1474"/>
        </w:rPr>
        <w:t xml:space="preserve">10 vuotta sitten </w:t>
      </w:r>
      <w:r>
        <w:rPr>
          <w:color w:val="310106"/>
        </w:rPr>
        <w:t xml:space="preserve">Lloyd's </w:t>
      </w:r>
      <w:r>
        <w:t xml:space="preserve">oli </w:t>
      </w:r>
      <w:r>
        <w:t xml:space="preserve">erinomainen täysiveristen hevosten vakuuttaja. </w:t>
      </w:r>
      <w:r>
        <w:rPr>
          <w:color w:val="01FB92"/>
        </w:rPr>
        <w:t xml:space="preserve">Vuodesta 1981 lähtien </w:t>
      </w:r>
      <w:r>
        <w:rPr>
          <w:color w:val="FD0F31"/>
        </w:rPr>
        <w:t xml:space="preserve">Kentuckyn Lexingtonissa toimiva Kirk Horse Insurance Inc. </w:t>
      </w:r>
      <w:r>
        <w:t xml:space="preserve">on kuitenkin saanut 20 prosentin markkinaosuuden</w:t>
      </w:r>
      <w:r>
        <w:t xml:space="preserve">. </w:t>
      </w:r>
      <w:r>
        <w:rPr>
          <w:color w:val="BE8485"/>
        </w:rPr>
        <w:t xml:space="preserve">Lloyd</w:t>
      </w:r>
      <w:r>
        <w:rPr>
          <w:color w:val="310106"/>
        </w:rPr>
        <w:t xml:space="preserve">'sin </w:t>
      </w:r>
      <w:r>
        <w:rPr>
          <w:color w:val="C660FB"/>
        </w:rPr>
        <w:t xml:space="preserve">pääjohtaja Ronald Kirk </w:t>
      </w:r>
      <w:r>
        <w:t xml:space="preserve">sanoo, että </w:t>
      </w:r>
      <w:r>
        <w:rPr>
          <w:color w:val="310106"/>
        </w:rPr>
        <w:t xml:space="preserve">Lloyd's </w:t>
      </w:r>
      <w:r>
        <w:t xml:space="preserve">on kärsinyt</w:t>
      </w:r>
      <w:r>
        <w:rPr>
          <w:color w:val="120104"/>
        </w:rPr>
        <w:t xml:space="preserve">, koska </w:t>
      </w:r>
      <w:r>
        <w:rPr>
          <w:color w:val="D48958"/>
        </w:rPr>
        <w:t xml:space="preserve">sen </w:t>
      </w:r>
      <w:r>
        <w:rPr>
          <w:color w:val="120104"/>
        </w:rPr>
        <w:t xml:space="preserve">rakenne ei salli </w:t>
      </w:r>
      <w:r>
        <w:rPr>
          <w:color w:val="05AEE8"/>
        </w:rPr>
        <w:t xml:space="preserve">vakuutuksenantajien </w:t>
      </w:r>
      <w:r>
        <w:rPr>
          <w:color w:val="120104"/>
        </w:rPr>
        <w:t xml:space="preserve">asioida suoraan asiakkaiden kanssa; itse asiassa välittäjät ovat vaadittuja välittäjiä</w:t>
      </w:r>
      <w:r>
        <w:t xml:space="preserve">. </w:t>
      </w:r>
      <w:r>
        <w:t xml:space="preserve">Hänen mukaansa </w:t>
      </w:r>
      <w:r>
        <w:rPr>
          <w:color w:val="120104"/>
        </w:rPr>
        <w:t xml:space="preserve">tämä </w:t>
      </w:r>
      <w:r>
        <w:t xml:space="preserve">estää </w:t>
      </w:r>
      <w:r>
        <w:rPr>
          <w:color w:val="310106"/>
        </w:rPr>
        <w:t xml:space="preserve">Lloyd'sia </w:t>
      </w:r>
      <w:r>
        <w:t xml:space="preserve">reagoimasta nopeasti kilpailijoihin. "</w:t>
      </w:r>
      <w:r>
        <w:rPr>
          <w:color w:val="310106"/>
        </w:rPr>
        <w:t xml:space="preserve">Lloyd's </w:t>
      </w:r>
      <w:r>
        <w:t xml:space="preserve">on menettänyt tilanteen hallinnan", hän sanoo. "</w:t>
      </w:r>
      <w:r>
        <w:t xml:space="preserve">He eivät enää hallitse </w:t>
      </w:r>
      <w:r>
        <w:rPr>
          <w:color w:val="310106"/>
        </w:rPr>
        <w:t xml:space="preserve">omaa </w:t>
      </w:r>
      <w:r>
        <w:t xml:space="preserve">kohtaloaan niin kuin ennen." </w:t>
      </w:r>
      <w:r>
        <w:rPr>
          <w:color w:val="9F98F8"/>
        </w:rPr>
        <w:t xml:space="preserve">Lloyd'sin</w:t>
      </w:r>
      <w:r>
        <w:rPr>
          <w:color w:val="C3C1BE"/>
        </w:rPr>
        <w:t xml:space="preserve"> puheenjohtaja </w:t>
      </w:r>
      <w:r>
        <w:rPr>
          <w:color w:val="C3C1BE"/>
        </w:rPr>
        <w:t xml:space="preserve">Murray Lawrence </w:t>
      </w:r>
      <w:r>
        <w:t xml:space="preserve">on samaa mieltä siitä, että </w:t>
      </w:r>
      <w:r>
        <w:rPr>
          <w:color w:val="310106"/>
        </w:rPr>
        <w:t xml:space="preserve">pörssillä on </w:t>
      </w:r>
      <w:r>
        <w:t xml:space="preserve">suuria ongelmia. "Tämä on käännekohta, ja </w:t>
      </w:r>
      <w:r>
        <w:rPr>
          <w:color w:val="310106"/>
        </w:rPr>
        <w:t xml:space="preserve">me </w:t>
      </w:r>
      <w:r>
        <w:t xml:space="preserve">yritämme kartoittaa tietä eteenpäin", hän sanoo. "</w:t>
      </w:r>
      <w:r>
        <w:t xml:space="preserve">Ennen olimme loistavat markkinat </w:t>
      </w:r>
      <w:r>
        <w:rPr>
          <w:color w:val="1167D9"/>
        </w:rPr>
        <w:t xml:space="preserve">sellaisten riskien </w:t>
      </w:r>
      <w:r>
        <w:t xml:space="preserve">keksimiselle</w:t>
      </w:r>
      <w:r>
        <w:rPr>
          <w:color w:val="D19012"/>
        </w:rPr>
        <w:t xml:space="preserve">, joita </w:t>
      </w:r>
      <w:r>
        <w:rPr>
          <w:color w:val="1167D9"/>
        </w:rPr>
        <w:t xml:space="preserve">muut sitten ottivat haltuunsa, jäljittelivät ja tekivät halvemmalla.</w:t>
      </w:r>
      <w:r>
        <w:t xml:space="preserve">" </w:t>
      </w:r>
      <w:r>
        <w:rPr>
          <w:color w:val="826392"/>
        </w:rPr>
        <w:t xml:space="preserve">Hänen mukaansa </w:t>
      </w:r>
      <w:r>
        <w:rPr>
          <w:color w:val="B7D802"/>
        </w:rPr>
        <w:t xml:space="preserve">Lloyd's </w:t>
      </w:r>
      <w:r>
        <w:rPr>
          <w:color w:val="826392"/>
        </w:rPr>
        <w:t xml:space="preserve">on suljettu pois </w:t>
      </w:r>
      <w:r>
        <w:rPr>
          <w:color w:val="5E7A6A"/>
        </w:rPr>
        <w:t xml:space="preserve">"halvimpien vakuutussopimusten valtavasta massasta, joka toimii vakauttavana tekijänä" katastrofaalisten vahinkojen varalta</w:t>
      </w:r>
      <w:r>
        <w:t xml:space="preserve">. </w:t>
      </w:r>
      <w:r>
        <w:t xml:space="preserve">Hän </w:t>
      </w:r>
      <w:r>
        <w:rPr>
          <w:color w:val="B29869"/>
        </w:rPr>
        <w:t xml:space="preserve">tarkoittaa </w:t>
      </w:r>
      <w:r>
        <w:t xml:space="preserve">matalan marginaalin mutta pienen riskin tuotteita, kuten tietyntyyppisiä peruskiinteistövakuutuksia. Hänen </w:t>
      </w:r>
      <w:r>
        <w:rPr>
          <w:color w:val="1D0051"/>
        </w:rPr>
        <w:t xml:space="preserve">mukaansa </w:t>
      </w:r>
      <w:r>
        <w:rPr>
          <w:color w:val="8BE7FC"/>
        </w:rPr>
        <w:t xml:space="preserve">pörssin </w:t>
      </w:r>
      <w:r>
        <w:rPr>
          <w:color w:val="1D0051"/>
        </w:rPr>
        <w:t xml:space="preserve">on löydettävä uusia tuotteita ja uusia markkinoita</w:t>
      </w:r>
      <w:r>
        <w:t xml:space="preserve">. </w:t>
      </w:r>
      <w:r>
        <w:rPr>
          <w:color w:val="1D0051"/>
        </w:rPr>
        <w:t xml:space="preserve">Tämä </w:t>
      </w:r>
      <w:r>
        <w:t xml:space="preserve">ei ole helppo tehtävä. </w:t>
      </w:r>
      <w:r>
        <w:rPr>
          <w:color w:val="310106"/>
        </w:rPr>
        <w:t xml:space="preserve">Lloyd'sin </w:t>
      </w:r>
      <w:r>
        <w:t xml:space="preserve">toiminta on </w:t>
      </w:r>
      <w:r>
        <w:t xml:space="preserve">perinteistä. </w:t>
      </w:r>
      <w:r>
        <w:t xml:space="preserve">Kolme vuotta sitten </w:t>
      </w:r>
      <w:r>
        <w:rPr>
          <w:color w:val="310106"/>
        </w:rPr>
        <w:t xml:space="preserve">pörssi </w:t>
      </w:r>
      <w:r>
        <w:t xml:space="preserve">muutti </w:t>
      </w:r>
      <w:r>
        <w:rPr>
          <w:color w:val="76E0C1"/>
        </w:rPr>
        <w:t xml:space="preserve">avaruusajan teräs- ja lasitorniin, joka muistuttaa juuri sellaista </w:t>
      </w:r>
      <w:r>
        <w:rPr>
          <w:color w:val="BACFA7"/>
        </w:rPr>
        <w:t xml:space="preserve">modernia arkkitehtuuria, </w:t>
      </w:r>
      <w:r>
        <w:rPr>
          <w:color w:val="11BA09"/>
        </w:rPr>
        <w:t xml:space="preserve">jota </w:t>
      </w:r>
      <w:r>
        <w:rPr>
          <w:color w:val="BACFA7"/>
        </w:rPr>
        <w:t xml:space="preserve">Britannian prinssi Charles kritisoi</w:t>
      </w:r>
      <w:r>
        <w:t xml:space="preserve">. (Jotkut pörssikirjailijat </w:t>
      </w:r>
      <w:r>
        <w:t xml:space="preserve">kutsuvat </w:t>
      </w:r>
      <w:r>
        <w:rPr>
          <w:color w:val="76E0C1"/>
        </w:rPr>
        <w:t xml:space="preserve">rakennusta </w:t>
      </w:r>
      <w:r>
        <w:t xml:space="preserve">"kaivostorniksi".) Mutta Lordi Nelsonin pienen kaukoputken kaltaisten arvokkaiden esineiden lisäksi </w:t>
      </w:r>
      <w:r>
        <w:rPr>
          <w:color w:val="310106"/>
        </w:rPr>
        <w:t xml:space="preserve">Lloyd's </w:t>
      </w:r>
      <w:r>
        <w:rPr>
          <w:color w:val="310106"/>
        </w:rPr>
        <w:t xml:space="preserve">toi </w:t>
      </w:r>
      <w:r>
        <w:rPr>
          <w:color w:val="76E0C1"/>
        </w:rPr>
        <w:t xml:space="preserve">tänne </w:t>
      </w:r>
      <w:r>
        <w:t xml:space="preserve">vanhentuneen tapansa harjoittaa liiketoimintaa. </w:t>
      </w:r>
      <w:r>
        <w:t xml:space="preserve">Meklarien mukaan </w:t>
      </w:r>
      <w:r>
        <w:rPr>
          <w:color w:val="310106"/>
        </w:rPr>
        <w:t xml:space="preserve">Lloyd's-markkinoilla </w:t>
      </w:r>
      <w:r>
        <w:t xml:space="preserve">kirjoitetaan aktiivisesti vakuutuksia vain 4 1/2 tuntia päivässä.</w:t>
      </w:r>
      <w:r>
        <w:t xml:space="preserve"> Vakuutusten ottaminen alkaa vasta aamuteen jälkeen kello 10. Tämän jälkeen on kahden tunnin lounastauko. Liiketoiminta loppuu noin klo 16.30, juuri sopivasti iltapäiväteelle. </w:t>
      </w:r>
      <w:r>
        <w:rPr>
          <w:color w:val="65407D"/>
        </w:rPr>
        <w:t xml:space="preserve">Lloydin</w:t>
      </w:r>
      <w:r>
        <w:rPr>
          <w:color w:val="462C36"/>
        </w:rPr>
        <w:t xml:space="preserve"> laaja kokoushuone </w:t>
      </w:r>
      <w:r>
        <w:t xml:space="preserve">kätkee sisäänsä </w:t>
      </w:r>
      <w:r>
        <w:rPr>
          <w:color w:val="491803"/>
        </w:rPr>
        <w:t xml:space="preserve">kiillotettujen pöytien </w:t>
      </w:r>
      <w:r>
        <w:t xml:space="preserve">sokkelon</w:t>
      </w:r>
      <w:r>
        <w:t xml:space="preserve">. </w:t>
      </w:r>
      <w:r>
        <w:rPr>
          <w:color w:val="462C36"/>
        </w:rPr>
        <w:t xml:space="preserve">Salin </w:t>
      </w:r>
      <w:r>
        <w:t xml:space="preserve">muutamaa tietokonetta </w:t>
      </w:r>
      <w:r>
        <w:t xml:space="preserve">käytetään lähinnä viestien lähettämiseen. Kirjoittajat </w:t>
      </w:r>
      <w:r>
        <w:t xml:space="preserve">istuvat </w:t>
      </w:r>
      <w:r>
        <w:rPr>
          <w:color w:val="491803"/>
        </w:rPr>
        <w:t xml:space="preserve">pöytien välissä </w:t>
      </w:r>
      <w:r>
        <w:t xml:space="preserve">penkillä, joita ympäröivät pinot vakuutussopimuksia. </w:t>
      </w:r>
      <w:r>
        <w:rPr>
          <w:color w:val="F5D2A8"/>
        </w:rPr>
        <w:t xml:space="preserve">Paksuja kansioita kädessään pitelevät Brocketeerit </w:t>
      </w:r>
      <w:r>
        <w:t xml:space="preserve">seisovat jonossa vakuutuksenantajien luona odottamassa vuoroaan. Välittäjä voi joutua olemaan tekemisissä </w:t>
      </w:r>
      <w:r>
        <w:rPr>
          <w:color w:val="03422C"/>
        </w:rPr>
        <w:t xml:space="preserve">jopa 20 vakuutuksenantajan </w:t>
      </w:r>
      <w:r>
        <w:t xml:space="preserve">kanssa, </w:t>
      </w:r>
      <w:r>
        <w:rPr>
          <w:color w:val="72A46E"/>
        </w:rPr>
        <w:t xml:space="preserve">jotka </w:t>
      </w:r>
      <w:r>
        <w:rPr>
          <w:color w:val="03422C"/>
        </w:rPr>
        <w:t xml:space="preserve">tekevät vakuutuksia syndikaattien puolesta</w:t>
      </w:r>
      <w:r>
        <w:t xml:space="preserve">. Vakuutuskorvauksen maksaminen voi kestää jopa kuusi kuukautta. "</w:t>
      </w:r>
      <w:r>
        <w:rPr>
          <w:color w:val="128EAC"/>
        </w:rPr>
        <w:t xml:space="preserve">Tämä järjestelmä</w:t>
      </w:r>
      <w:r>
        <w:t xml:space="preserve">", sanoo </w:t>
      </w:r>
      <w:r>
        <w:rPr>
          <w:color w:val="B95C69"/>
        </w:rPr>
        <w:t xml:space="preserve">Lloyd'sin</w:t>
      </w:r>
      <w:r>
        <w:rPr>
          <w:color w:val="47545E"/>
        </w:rPr>
        <w:t xml:space="preserve"> välittäjä </w:t>
      </w:r>
      <w:r>
        <w:rPr>
          <w:color w:val="47545E"/>
        </w:rPr>
        <w:t xml:space="preserve">Nicholas Samengo-Turner, </w:t>
      </w:r>
      <w:r>
        <w:rPr>
          <w:color w:val="A14D12"/>
        </w:rPr>
        <w:t xml:space="preserve">joka </w:t>
      </w:r>
      <w:r>
        <w:rPr>
          <w:color w:val="47545E"/>
        </w:rPr>
        <w:t xml:space="preserve">jätti </w:t>
      </w:r>
      <w:r>
        <w:rPr>
          <w:color w:val="B95C69"/>
        </w:rPr>
        <w:t xml:space="preserve">pörssin </w:t>
      </w:r>
      <w:r>
        <w:rPr>
          <w:color w:val="C4C8FA"/>
        </w:rPr>
        <w:t xml:space="preserve">vuonna 1985, </w:t>
      </w:r>
      <w:r>
        <w:t xml:space="preserve">"on niin järjettömän epäammattimainen, että se tekee hulluksi." Lisäksi jotkut vakuutuksenantajat toimivat varsin typerästi. </w:t>
      </w:r>
      <w:r>
        <w:rPr>
          <w:color w:val="3F3610"/>
        </w:rPr>
        <w:t xml:space="preserve">Lloyd'sin</w:t>
      </w:r>
      <w:r>
        <w:rPr>
          <w:color w:val="372A55"/>
        </w:rPr>
        <w:t xml:space="preserve"> vakuutuksenantaja </w:t>
      </w:r>
      <w:r>
        <w:rPr>
          <w:color w:val="372A55"/>
        </w:rPr>
        <w:t xml:space="preserve">John Wetherell </w:t>
      </w:r>
      <w:r>
        <w:t xml:space="preserve">sanoo, </w:t>
      </w:r>
      <w:r>
        <w:rPr>
          <w:color w:val="4C5B32"/>
        </w:rPr>
        <w:t xml:space="preserve">että </w:t>
      </w:r>
      <w:r>
        <w:rPr>
          <w:color w:val="D3A2C6"/>
        </w:rPr>
        <w:t xml:space="preserve">hän </w:t>
      </w:r>
      <w:r>
        <w:rPr>
          <w:color w:val="719FFA"/>
        </w:rPr>
        <w:t xml:space="preserve">ja </w:t>
      </w:r>
      <w:r>
        <w:rPr>
          <w:color w:val="D3A2C6"/>
        </w:rPr>
        <w:t xml:space="preserve">hänen </w:t>
      </w:r>
      <w:r>
        <w:rPr>
          <w:color w:val="719FFA"/>
        </w:rPr>
        <w:t xml:space="preserve">kollegansa </w:t>
      </w:r>
      <w:r>
        <w:t xml:space="preserve">aliarvioivat </w:t>
      </w:r>
      <w:r>
        <w:rPr>
          <w:color w:val="0D841A"/>
        </w:rPr>
        <w:t xml:space="preserve">kiinteistöriskeistä perittäviä </w:t>
      </w:r>
      <w:r>
        <w:rPr>
          <w:color w:val="0D841A"/>
        </w:rPr>
        <w:t xml:space="preserve">vakuutusmaksuja jopa </w:t>
      </w:r>
      <w:r>
        <w:t xml:space="preserve">50 prosenttia </w:t>
      </w:r>
      <w:r>
        <w:t xml:space="preserve">vuosina </w:t>
      </w:r>
      <w:r>
        <w:rPr>
          <w:color w:val="9F6551"/>
        </w:rPr>
        <w:t xml:space="preserve">1980-1985</w:t>
      </w:r>
      <w:r>
        <w:t xml:space="preserve">. </w:t>
      </w:r>
      <w:r>
        <w:t xml:space="preserve">"Kuinka epäammattimaisilta meidän on täytynyt vaikuttaa </w:t>
      </w:r>
      <w:r>
        <w:rPr>
          <w:color w:val="9DB3B7"/>
        </w:rPr>
        <w:t xml:space="preserve">ulkomaailman silmissä </w:t>
      </w:r>
      <w:r>
        <w:t xml:space="preserve">- kuinka sopimattomilta </w:t>
      </w:r>
      <w:r>
        <w:rPr>
          <w:color w:val="B14F8F"/>
        </w:rPr>
        <w:t xml:space="preserve">riskien </w:t>
      </w:r>
      <w:r>
        <w:t xml:space="preserve">määrittämiseen </w:t>
      </w:r>
      <w:r>
        <w:t xml:space="preserve">ja arviointiin", hän sanoo. </w:t>
      </w:r>
      <w:r>
        <w:rPr>
          <w:color w:val="9F816D"/>
        </w:rPr>
        <w:t xml:space="preserve">Lloyd'sin</w:t>
      </w:r>
      <w:r>
        <w:rPr>
          <w:color w:val="747103"/>
        </w:rPr>
        <w:t xml:space="preserve"> johtajat </w:t>
      </w:r>
      <w:r>
        <w:t xml:space="preserve">kieltäytyvät kommentoimasta asiaa.</w:t>
      </w:r>
      <w:r>
        <w:t xml:space="preserve"> Omaisuusvakuutusmaksut ovat viime aikoina nousseet. Monet </w:t>
      </w:r>
      <w:r>
        <w:rPr>
          <w:color w:val="310106"/>
        </w:rPr>
        <w:t xml:space="preserve">Lloyd'sissa </w:t>
      </w:r>
      <w:r>
        <w:t xml:space="preserve">odottavat </w:t>
      </w:r>
      <w:r>
        <w:rPr>
          <w:color w:val="FEB8C8"/>
        </w:rPr>
        <w:t xml:space="preserve">San Franciscon maanjäristyksen </w:t>
      </w:r>
      <w:r>
        <w:t xml:space="preserve">aiheuttavan vielä lisää korotuksia. Kestää kuitenkin vuosia ennen kuin selviää, kompensoidaanko korkeammilla maksuilla vastaavien katastrofien aiheuttamat maksut. </w:t>
      </w:r>
      <w:r>
        <w:rPr>
          <w:color w:val="310106"/>
        </w:rPr>
        <w:t xml:space="preserve">Pörssin </w:t>
      </w:r>
      <w:r>
        <w:t xml:space="preserve">ongelmien vakavuus </w:t>
      </w:r>
      <w:r>
        <w:t xml:space="preserve">ei ehkä tule tietoon vielä vähään aikaan, koska </w:t>
      </w:r>
      <w:r>
        <w:rPr>
          <w:color w:val="310106"/>
        </w:rPr>
        <w:t xml:space="preserve">Lloyd's-yhtiöllä on </w:t>
      </w:r>
      <w:r>
        <w:t xml:space="preserve">tapana </w:t>
      </w:r>
      <w:r>
        <w:t xml:space="preserve">olla sulkematta kirjojaan kolmeen vuoteen, jotta vakuutuskorvaukset voidaan selvittää. </w:t>
      </w:r>
      <w:r>
        <w:rPr>
          <w:color w:val="310106"/>
        </w:rPr>
        <w:t xml:space="preserve">Lloyd's </w:t>
      </w:r>
      <w:r>
        <w:t xml:space="preserve">ilmoitti vasta äskettäin </w:t>
      </w:r>
      <w:r>
        <w:rPr>
          <w:color w:val="98A088"/>
        </w:rPr>
        <w:t xml:space="preserve">vuoden 1986 </w:t>
      </w:r>
      <w:r>
        <w:t xml:space="preserve">taloudelliset tuloksensa</w:t>
      </w:r>
      <w:r>
        <w:t xml:space="preserve">. </w:t>
      </w:r>
      <w:r>
        <w:rPr>
          <w:color w:val="98A088"/>
        </w:rPr>
        <w:t xml:space="preserve">Kyseiseltä vuodelta </w:t>
      </w:r>
      <w:r>
        <w:t xml:space="preserve">se raportoi </w:t>
      </w:r>
      <w:r>
        <w:rPr>
          <w:color w:val="D26A5B"/>
        </w:rPr>
        <w:t xml:space="preserve">650 miljoonan punnan ennätyksellisestä voitosta ennen veroja, </w:t>
      </w:r>
      <w:r>
        <w:rPr>
          <w:color w:val="F98500"/>
        </w:rPr>
        <w:t xml:space="preserve">ja</w:t>
      </w:r>
      <w:r>
        <w:rPr>
          <w:color w:val="8B934B"/>
        </w:rPr>
        <w:t xml:space="preserve"> voitto </w:t>
      </w:r>
      <w:r>
        <w:rPr>
          <w:color w:val="8B934B"/>
        </w:rPr>
        <w:t xml:space="preserve">johtui korkeammista vakuutusmaksuista ja korvausvaatimusten vähenemisestä</w:t>
      </w:r>
      <w:r>
        <w:t xml:space="preserve">. </w:t>
      </w:r>
      <w:r>
        <w:rPr>
          <w:color w:val="C3C1BE"/>
        </w:rPr>
        <w:t xml:space="preserve">Lawrence </w:t>
      </w:r>
      <w:r>
        <w:t xml:space="preserve">sanoo kuitenkin, että </w:t>
      </w:r>
      <w:r>
        <w:rPr>
          <w:color w:val="002935"/>
        </w:rPr>
        <w:t xml:space="preserve">raportoidut voitot laskevat vuosina 1987, 1988 ja 1989, </w:t>
      </w:r>
      <w:r>
        <w:t xml:space="preserve">mutta kieltäytyy tarkentamasta, kuinka suuri </w:t>
      </w:r>
      <w:r>
        <w:rPr>
          <w:color w:val="002935"/>
        </w:rPr>
        <w:t xml:space="preserve">lasku </w:t>
      </w:r>
      <w:r>
        <w:t xml:space="preserve">on. Vakuutusanalyytikot sanovat, että </w:t>
      </w:r>
      <w:r>
        <w:rPr>
          <w:color w:val="310106"/>
        </w:rPr>
        <w:t xml:space="preserve">pörssin </w:t>
      </w:r>
      <w:r>
        <w:t xml:space="preserve">kannattavuuden laskua </w:t>
      </w:r>
      <w:r>
        <w:t xml:space="preserve">suurentavat todennäköisesti yli 600 miljoonan dollarin korvaukset ilmailualan vahingoista (mukaan lukien </w:t>
      </w:r>
      <w:r>
        <w:rPr>
          <w:color w:val="53495F"/>
        </w:rPr>
        <w:t xml:space="preserve">vuoden 1988</w:t>
      </w:r>
      <w:r>
        <w:t xml:space="preserve"> Pan Am -lentokoneturma </w:t>
      </w:r>
      <w:r>
        <w:t xml:space="preserve">lähellä Lockerbieta Skotlannissa) ja syyskuun Hugo-hurrikaanin jälkeinen, vielä laskematon korvauspaketti. </w:t>
      </w:r>
      <w:r>
        <w:rPr>
          <w:color w:val="310106"/>
        </w:rPr>
        <w:t xml:space="preserve">Lloyd'sin </w:t>
      </w:r>
      <w:r>
        <w:t xml:space="preserve">mukaan tuttujen nimien poistuminen ei todennäköisesti vahingoita </w:t>
      </w:r>
      <w:r>
        <w:rPr>
          <w:color w:val="D7F3FE"/>
        </w:rPr>
        <w:t xml:space="preserve">sen </w:t>
      </w:r>
      <w:r>
        <w:rPr>
          <w:color w:val="FCB899"/>
        </w:rPr>
        <w:t xml:space="preserve">vakuutuskapasiteettia, joka on </w:t>
      </w:r>
      <w:r>
        <w:rPr>
          <w:color w:val="1C0720"/>
        </w:rPr>
        <w:t xml:space="preserve">tällä hetkellä </w:t>
      </w:r>
      <w:r>
        <w:rPr>
          <w:color w:val="FCB899"/>
        </w:rPr>
        <w:t xml:space="preserve">noin 11 miljardia </w:t>
      </w:r>
      <w:r>
        <w:rPr>
          <w:color w:val="FCB899"/>
        </w:rPr>
        <w:t xml:space="preserve">puntaa</w:t>
      </w:r>
      <w:r>
        <w:t xml:space="preserve">. </w:t>
      </w:r>
      <w:r>
        <w:rPr>
          <w:color w:val="C3C1BE"/>
        </w:rPr>
        <w:t xml:space="preserve">Lawrencen </w:t>
      </w:r>
      <w:r>
        <w:t xml:space="preserve">mukaan rahastojen ulosvirtaukset on kompensoitu jäljellä olevien tuttujen nimien lisääntyneillä sijoituksilla. Samaan aikaan </w:t>
      </w:r>
      <w:r>
        <w:rPr>
          <w:color w:val="310106"/>
        </w:rPr>
        <w:t xml:space="preserve">pörssi </w:t>
      </w:r>
      <w:r>
        <w:t xml:space="preserve">yrittää </w:t>
      </w:r>
      <w:r>
        <w:t xml:space="preserve">leikata </w:t>
      </w:r>
      <w:r>
        <w:t xml:space="preserve">kulujaan (se vähensi hiljattain henkilökuntaansa 9 prosentilla eli 213 henkilöllä), mutta </w:t>
      </w:r>
      <w:r>
        <w:rPr>
          <w:color w:val="310106"/>
        </w:rPr>
        <w:t xml:space="preserve">Lloyd'sin </w:t>
      </w:r>
      <w:r>
        <w:t xml:space="preserve">pyrkimyksiä uudistaa toimintojaan </w:t>
      </w:r>
      <w:r>
        <w:t xml:space="preserve">haittaa </w:t>
      </w:r>
      <w:r>
        <w:t xml:space="preserve">sen haluttomuus ottaa käyttöön nykyaikaista teknologiaa. </w:t>
      </w:r>
      <w:r>
        <w:rPr>
          <w:color w:val="372A55"/>
        </w:rPr>
        <w:t xml:space="preserve">Wetherell </w:t>
      </w:r>
      <w:r>
        <w:t xml:space="preserve">arvioi, että </w:t>
      </w:r>
      <w:r>
        <w:rPr>
          <w:color w:val="6B5F61"/>
        </w:rPr>
        <w:t xml:space="preserve">se </w:t>
      </w:r>
      <w:r>
        <w:rPr>
          <w:color w:val="6B5F61"/>
        </w:rPr>
        <w:t xml:space="preserve">voisi hoitaa </w:t>
      </w:r>
      <w:r>
        <w:rPr>
          <w:color w:val="6B5F61"/>
        </w:rPr>
        <w:t xml:space="preserve">puolet </w:t>
      </w:r>
      <w:r>
        <w:rPr>
          <w:color w:val="6B5F61"/>
        </w:rPr>
        <w:t xml:space="preserve">liiketoiminnastaan tietokoneella</w:t>
      </w:r>
      <w:r>
        <w:t xml:space="preserve">, mikä </w:t>
      </w:r>
      <w:r>
        <w:rPr>
          <w:color w:val="6B5F61"/>
        </w:rPr>
        <w:t xml:space="preserve">vähentäisi </w:t>
      </w:r>
      <w:r>
        <w:t xml:space="preserve">kustannuksia vähintään 10 prosenttia. Vaikka </w:t>
      </w:r>
      <w:r>
        <w:rPr>
          <w:color w:val="310106"/>
        </w:rPr>
        <w:t xml:space="preserve">Lloyd's on </w:t>
      </w:r>
      <w:r>
        <w:t xml:space="preserve">puhunut vakuutustapahtumien tietokoneistamisesta jo vuosia, </w:t>
      </w:r>
      <w:r>
        <w:rPr>
          <w:color w:val="310106"/>
        </w:rPr>
        <w:t xml:space="preserve">sen </w:t>
      </w:r>
      <w:r>
        <w:t xml:space="preserve">pyrkimykset eivät ole edenneet kovin pitkälle. </w:t>
      </w:r>
      <w:r>
        <w:rPr>
          <w:color w:val="A6919D"/>
        </w:rPr>
        <w:t xml:space="preserve">Vakuutuksenantajien ja välittäjien välinen </w:t>
      </w:r>
      <w:r>
        <w:rPr>
          <w:color w:val="9B72C2"/>
        </w:rPr>
        <w:t xml:space="preserve">kilpailu </w:t>
      </w:r>
      <w:r>
        <w:t xml:space="preserve">on aiheuttanut haluttomuutta keskittää hinnoittelu- ja vakuutustietoja. </w:t>
      </w:r>
      <w:r>
        <w:rPr>
          <w:color w:val="2C3729"/>
        </w:rPr>
        <w:t xml:space="preserve">Molemmat ryhmät </w:t>
      </w:r>
      <w:r>
        <w:t xml:space="preserve">pitävät kiinni perinteisestä kasvokkain tapahtuvasta asioinnista, jopa rutiininomaisissa vakuutussopimuksissa. </w:t>
      </w:r>
      <w:r>
        <w:rPr>
          <w:color w:val="310106"/>
        </w:rPr>
        <w:t xml:space="preserve">Lloydin</w:t>
      </w:r>
      <w:r>
        <w:t xml:space="preserve"> liiallinen byrokratia </w:t>
      </w:r>
      <w:r>
        <w:t xml:space="preserve">on myös haitannut yrityksiä nykyaikaistaa markkinointistrategioita. </w:t>
      </w:r>
      <w:r>
        <w:rPr>
          <w:color w:val="D7C70B"/>
        </w:rPr>
        <w:t xml:space="preserve">Jotkut vakuutuksenantajat </w:t>
      </w:r>
      <w:r>
        <w:t xml:space="preserve">ovat jo vuosia </w:t>
      </w:r>
      <w:r>
        <w:rPr>
          <w:color w:val="9F9992"/>
        </w:rPr>
        <w:t xml:space="preserve">pyrkineet </w:t>
      </w:r>
      <w:r>
        <w:t xml:space="preserve">pääsemään pienen katteen liiketoimintaan myymällä joitakin vakuutuksia suoraan asiakkaille. </w:t>
      </w:r>
      <w:r>
        <w:rPr>
          <w:color w:val="310106"/>
        </w:rPr>
        <w:t xml:space="preserve">Lloyd's </w:t>
      </w:r>
      <w:r>
        <w:t xml:space="preserve">myy tällä hetkellä </w:t>
      </w:r>
      <w:r>
        <w:t xml:space="preserve">vain </w:t>
      </w:r>
      <w:r>
        <w:rPr>
          <w:color w:val="FDE2F1"/>
        </w:rPr>
        <w:t xml:space="preserve">autovakuutuksia </w:t>
      </w:r>
      <w:r>
        <w:t xml:space="preserve">suoraan </w:t>
      </w:r>
      <w:r>
        <w:rPr>
          <w:color w:val="EFFBD0"/>
        </w:rPr>
        <w:t xml:space="preserve">asiakkaille, </w:t>
      </w:r>
      <w:r>
        <w:t xml:space="preserve">ja </w:t>
      </w:r>
      <w:r>
        <w:rPr>
          <w:color w:val="FDE2F1"/>
        </w:rPr>
        <w:t xml:space="preserve">näitä vakuutuksia </w:t>
      </w:r>
      <w:r>
        <w:t xml:space="preserve">myydään vain rajoitetuilla markkinoilla, kuten Yhdistyneessä kuningaskunnassa ja Kanadassa. </w:t>
      </w:r>
      <w:r>
        <w:rPr>
          <w:color w:val="923A52"/>
        </w:rPr>
        <w:t xml:space="preserve">Tällaiset muutokset </w:t>
      </w:r>
      <w:r>
        <w:t xml:space="preserve">on kuitenkin hyväksyttävä neljällä sisäisellä komitealla ja kymmenillä vakuutuksenantajilla, meklareilla ja hallintohenkilöstöllä ennen kuin ne voidaan toteuttaa. Ehdotus myydä suoraan yleisölle on edelleen jumissa byrokraattisissa vesissä. </w:t>
      </w:r>
      <w:r>
        <w:rPr>
          <w:color w:val="310106"/>
        </w:rPr>
        <w:t xml:space="preserve">Lloyd's </w:t>
      </w:r>
      <w:r>
        <w:t xml:space="preserve">on kuitenkin menossa eteenpäin joillakin rintamilla. </w:t>
      </w:r>
      <w:r>
        <w:rPr>
          <w:color w:val="C3C1BE"/>
        </w:rPr>
        <w:t xml:space="preserve">Lawrencen </w:t>
      </w:r>
      <w:r>
        <w:t xml:space="preserve">mukaan </w:t>
      </w:r>
      <w:r>
        <w:rPr>
          <w:color w:val="310106"/>
        </w:rPr>
        <w:t xml:space="preserve">pörssi </w:t>
      </w:r>
      <w:r>
        <w:t xml:space="preserve">uudistaa joitakin menettelyjä maksujen maksamiseksi nopeammin. Ensi vuonna kaikki vakuutuksenantajat liitetään </w:t>
      </w:r>
      <w:r>
        <w:rPr>
          <w:color w:val="5140A7"/>
        </w:rPr>
        <w:t xml:space="preserve">viestintäverkkoon, joka </w:t>
      </w:r>
      <w:r>
        <w:rPr>
          <w:color w:val="BC14FD"/>
        </w:rPr>
        <w:t xml:space="preserve">voi </w:t>
      </w:r>
      <w:r>
        <w:rPr>
          <w:color w:val="5140A7"/>
        </w:rPr>
        <w:t xml:space="preserve">vähentää vakuutuskorvauksiin liittyvää paperityötä</w:t>
      </w:r>
      <w:r>
        <w:t xml:space="preserve">.</w:t>
      </w:r>
    </w:p>
    <w:p>
      <w:r>
        <w:rPr>
          <w:b/>
        </w:rPr>
        <w:t xml:space="preserve">Asiakirjan numero 1005</w:t>
      </w:r>
    </w:p>
    <w:p>
      <w:r>
        <w:rPr>
          <w:b/>
        </w:rPr>
        <w:t xml:space="preserve">Asiakirjan tunniste: wsj1303-001</w:t>
      </w:r>
    </w:p>
    <w:p>
      <w:r>
        <w:rPr>
          <w:color w:val="310106"/>
        </w:rPr>
        <w:t xml:space="preserve">Japanilainen Daiwa Securities Co. </w:t>
      </w:r>
      <w:r>
        <w:rPr>
          <w:color w:val="04640D"/>
        </w:rPr>
        <w:t xml:space="preserve">on nimittänyt </w:t>
      </w:r>
      <w:r>
        <w:rPr>
          <w:color w:val="FEFB0A"/>
        </w:rPr>
        <w:t xml:space="preserve">Masahiro Dozenin </w:t>
      </w:r>
      <w:r>
        <w:rPr>
          <w:color w:val="04640D"/>
        </w:rPr>
        <w:t xml:space="preserve">toimitusjohtajaksi</w:t>
      </w:r>
      <w:r>
        <w:t xml:space="preserve">. </w:t>
      </w:r>
      <w:r>
        <w:rPr>
          <w:color w:val="FB5514"/>
        </w:rPr>
        <w:t xml:space="preserve">Dozen </w:t>
      </w:r>
      <w:r>
        <w:t xml:space="preserve">seuraa tehtävässä </w:t>
      </w:r>
      <w:r>
        <w:rPr>
          <w:color w:val="E115C0"/>
        </w:rPr>
        <w:t xml:space="preserve">Sadakane Doia</w:t>
      </w:r>
      <w:r>
        <w:rPr>
          <w:color w:val="00587F"/>
        </w:rPr>
        <w:t xml:space="preserve">, </w:t>
      </w:r>
      <w:r>
        <w:rPr>
          <w:color w:val="E115C0"/>
        </w:rPr>
        <w:t xml:space="preserve">josta tulee varapuheenjohtaja</w:t>
      </w:r>
      <w:r>
        <w:t xml:space="preserve">. </w:t>
      </w:r>
      <w:r>
        <w:rPr>
          <w:color w:val="0BC582"/>
        </w:rPr>
        <w:t xml:space="preserve">Yoshitoki Chino </w:t>
      </w:r>
      <w:r>
        <w:t xml:space="preserve">säilyttää </w:t>
      </w:r>
      <w:r>
        <w:t xml:space="preserve">asemansa Japanin </w:t>
      </w:r>
      <w:r>
        <w:rPr>
          <w:color w:val="FEB8C8"/>
        </w:rPr>
        <w:t xml:space="preserve">toiseksi suurimman välitysyhtiön Daiwan </w:t>
      </w:r>
      <w:r>
        <w:t xml:space="preserve">puheenjohtajana</w:t>
      </w:r>
      <w:r>
        <w:t xml:space="preserve">. Japanilaisissa yrityksissä toimitusjohtaja vastaa yleensä päivittäisestä toiminnasta, kun taas puheenjohtajan asema on muodollisempi. Toimitusjohtajan virkaa ei käytetä. Vaikka </w:t>
      </w:r>
      <w:r>
        <w:rPr>
          <w:color w:val="FEB8C8"/>
        </w:rPr>
        <w:t xml:space="preserve">Daiwan työntekijät</w:t>
      </w:r>
      <w:r>
        <w:t xml:space="preserve">, erityisesti kansainväliset pelaajat, odottivat, että </w:t>
      </w:r>
      <w:r>
        <w:rPr>
          <w:color w:val="FB5514"/>
        </w:rPr>
        <w:t xml:space="preserve">52-vuotiaasta Dozenista </w:t>
      </w:r>
      <w:r>
        <w:t xml:space="preserve">tulisi lopulta </w:t>
      </w:r>
      <w:r>
        <w:rPr>
          <w:color w:val="01190F"/>
        </w:rPr>
        <w:t xml:space="preserve">Daiwan </w:t>
      </w:r>
      <w:r>
        <w:rPr>
          <w:color w:val="9E8317"/>
        </w:rPr>
        <w:t xml:space="preserve">pääjohtaja</w:t>
      </w:r>
      <w:r>
        <w:t xml:space="preserve">, </w:t>
      </w:r>
      <w:r>
        <w:rPr>
          <w:color w:val="FEFB0A"/>
        </w:rPr>
        <w:t xml:space="preserve">hänen </w:t>
      </w:r>
      <w:r>
        <w:rPr>
          <w:color w:val="04640D"/>
        </w:rPr>
        <w:t xml:space="preserve">ylennyksensä </w:t>
      </w:r>
      <w:r>
        <w:t xml:space="preserve">nopeus </w:t>
      </w:r>
      <w:r>
        <w:t xml:space="preserve">yllätti monet. </w:t>
      </w:r>
      <w:r>
        <w:rPr>
          <w:color w:val="FB5514"/>
        </w:rPr>
        <w:t xml:space="preserve">Iloinen ja hyväntuulinen johtaja - hän vitsailee amerikkalaisten kanssa mielellään </w:t>
      </w:r>
      <w:r>
        <w:rPr>
          <w:color w:val="847D81"/>
        </w:rPr>
        <w:t xml:space="preserve">nimestään</w:t>
      </w:r>
      <w:r>
        <w:rPr>
          <w:color w:val="847D81"/>
        </w:rPr>
        <w:t xml:space="preserve">, </w:t>
      </w:r>
      <w:r>
        <w:rPr>
          <w:color w:val="B70639"/>
        </w:rPr>
        <w:t xml:space="preserve">joka on </w:t>
      </w:r>
      <w:r>
        <w:rPr>
          <w:color w:val="847D81"/>
        </w:rPr>
        <w:t xml:space="preserve">synonyymi kahdelletoista </w:t>
      </w:r>
      <w:r>
        <w:t xml:space="preserve">- nimitettiin varapresidentiksi vasta aiemmin tänä vuonna. </w:t>
      </w:r>
      <w:r>
        <w:rPr>
          <w:color w:val="FB5514"/>
        </w:rPr>
        <w:t xml:space="preserve">Dozen </w:t>
      </w:r>
      <w:r>
        <w:t xml:space="preserve">ottaa ohjat </w:t>
      </w:r>
      <w:r>
        <w:rPr>
          <w:color w:val="FEB8C8"/>
        </w:rPr>
        <w:t xml:space="preserve">välitysyhtiössä, </w:t>
      </w:r>
      <w:r>
        <w:rPr>
          <w:color w:val="703B01"/>
        </w:rPr>
        <w:t xml:space="preserve">joka </w:t>
      </w:r>
      <w:r>
        <w:rPr>
          <w:color w:val="FEB8C8"/>
        </w:rPr>
        <w:t xml:space="preserve">menestyy hyvin </w:t>
      </w:r>
      <w:r>
        <w:rPr>
          <w:color w:val="F7F1DF"/>
        </w:rPr>
        <w:t xml:space="preserve">kotimaassa</w:t>
      </w:r>
      <w:r>
        <w:rPr>
          <w:color w:val="FEB8C8"/>
        </w:rPr>
        <w:t xml:space="preserve">, mutta </w:t>
      </w:r>
      <w:r>
        <w:rPr>
          <w:color w:val="703B01"/>
        </w:rPr>
        <w:t xml:space="preserve">jolla</w:t>
      </w:r>
      <w:r>
        <w:rPr>
          <w:color w:val="FEB8C8"/>
        </w:rPr>
        <w:t xml:space="preserve"> on edelleen vaikeuksia hyödyntää </w:t>
      </w:r>
      <w:r>
        <w:rPr>
          <w:color w:val="FEB8C8"/>
        </w:rPr>
        <w:t xml:space="preserve">potentiaaliaan maailmanlaajuisessa investointipankkitoiminnassa ja arvopaperikaupassa</w:t>
      </w:r>
      <w:r>
        <w:t xml:space="preserve">. </w:t>
      </w:r>
      <w:r>
        <w:rPr>
          <w:color w:val="FEB8C8"/>
        </w:rPr>
        <w:t xml:space="preserve">Daiwa on yksi </w:t>
      </w:r>
      <w:r>
        <w:rPr>
          <w:color w:val="118B8A"/>
        </w:rPr>
        <w:t xml:space="preserve">maailman </w:t>
      </w:r>
      <w:r>
        <w:t xml:space="preserve">suurimmista välitysyhtiöistä</w:t>
      </w:r>
      <w:r>
        <w:t xml:space="preserve">. </w:t>
      </w:r>
      <w:r>
        <w:t xml:space="preserve">Maaliskuun 31. päivänä </w:t>
      </w:r>
      <w:r>
        <w:rPr>
          <w:color w:val="FEB8C8"/>
        </w:rPr>
        <w:t xml:space="preserve">Daiwa-konsernin </w:t>
      </w:r>
      <w:r>
        <w:t xml:space="preserve">hallussa oli </w:t>
      </w:r>
      <w:r>
        <w:t xml:space="preserve">801,21 miljardia jeniä (5,64 miljardia dollaria) </w:t>
      </w:r>
      <w:r>
        <w:rPr>
          <w:color w:val="FEB8C8"/>
        </w:rPr>
        <w:t xml:space="preserve">yhtiön </w:t>
      </w:r>
      <w:r>
        <w:t xml:space="preserve">pääomaa. </w:t>
      </w:r>
      <w:r>
        <w:rPr>
          <w:color w:val="4AFEFA"/>
        </w:rPr>
        <w:t xml:space="preserve">Syyskuun 30. päivänä </w:t>
      </w:r>
      <w:r>
        <w:rPr>
          <w:color w:val="4AFEFA"/>
        </w:rPr>
        <w:t xml:space="preserve">päättyneeltä </w:t>
      </w:r>
      <w:r>
        <w:rPr>
          <w:color w:val="4AFEFA"/>
        </w:rPr>
        <w:t xml:space="preserve">kuuden kuukauden jaksolta </w:t>
      </w:r>
      <w:r>
        <w:rPr>
          <w:color w:val="FEB8C8"/>
        </w:rPr>
        <w:t xml:space="preserve">Daiwa </w:t>
      </w:r>
      <w:r>
        <w:t xml:space="preserve">raportoi </w:t>
      </w:r>
      <w:r>
        <w:rPr>
          <w:color w:val="796EE6"/>
        </w:rPr>
        <w:t xml:space="preserve">79,03 miljardin jenin (556,5 miljoonan dollarin) konsolidoimattoman (emoyhtiönsä kanssa) nettotuloksen </w:t>
      </w:r>
      <w:r>
        <w:rPr>
          <w:color w:val="000D2C"/>
        </w:rPr>
        <w:t xml:space="preserve">332,38 miljardin jenin (2,34 miljardin dollarin) </w:t>
      </w:r>
      <w:r>
        <w:rPr>
          <w:color w:val="000D2C"/>
        </w:rPr>
        <w:t xml:space="preserve">liikevaihdosta</w:t>
      </w:r>
      <w:r>
        <w:t xml:space="preserve">. </w:t>
      </w:r>
      <w:r>
        <w:rPr>
          <w:color w:val="53495F"/>
        </w:rPr>
        <w:t xml:space="preserve">Molemmat luvut </w:t>
      </w:r>
      <w:r>
        <w:t xml:space="preserve">olivat ennätyksellisiä. Useat tarkkailijat pitävät </w:t>
      </w:r>
      <w:r>
        <w:rPr>
          <w:color w:val="FEFB0A"/>
        </w:rPr>
        <w:t xml:space="preserve">Dozenin </w:t>
      </w:r>
      <w:r>
        <w:rPr>
          <w:color w:val="04640D"/>
        </w:rPr>
        <w:t xml:space="preserve">nimitystä </w:t>
      </w:r>
      <w:r>
        <w:rPr>
          <w:color w:val="FEB8C8"/>
        </w:rPr>
        <w:t xml:space="preserve">Daiwan </w:t>
      </w:r>
      <w:r>
        <w:t xml:space="preserve">pyrkimyksenä </w:t>
      </w:r>
      <w:r>
        <w:t xml:space="preserve">kasvattaa </w:t>
      </w:r>
      <w:r>
        <w:t xml:space="preserve">kansainvälisten toimintojensa </w:t>
      </w:r>
      <w:r>
        <w:t xml:space="preserve">voittoja </w:t>
      </w:r>
      <w:r>
        <w:t xml:space="preserve">ja samalla valmistella </w:t>
      </w:r>
      <w:r>
        <w:rPr>
          <w:color w:val="FEB8C8"/>
        </w:rPr>
        <w:t xml:space="preserve">yhtiötä </w:t>
      </w:r>
      <w:r>
        <w:rPr>
          <w:color w:val="61FC03"/>
        </w:rPr>
        <w:t xml:space="preserve">Japanin kotimaan markkinoiden </w:t>
      </w:r>
      <w:r>
        <w:rPr>
          <w:color w:val="F95475"/>
        </w:rPr>
        <w:t xml:space="preserve">jatkuvan sääntelyn purkamisen </w:t>
      </w:r>
      <w:r>
        <w:t xml:space="preserve">vaikutuksiin</w:t>
      </w:r>
      <w:r>
        <w:t xml:space="preserve">, minkä </w:t>
      </w:r>
      <w:r>
        <w:t xml:space="preserve">odotetaan merkitsevän kilpailun lisääntymistä. </w:t>
      </w:r>
      <w:r>
        <w:rPr>
          <w:color w:val="5D9608"/>
        </w:rPr>
        <w:t xml:space="preserve">Kukin Japanin niin sanotuista neljästä suuresta meklariyrityksestä - Nomura Securities Co. Ltd, </w:t>
      </w:r>
      <w:r>
        <w:rPr>
          <w:color w:val="DE98FD"/>
        </w:rPr>
        <w:t xml:space="preserve">maailman</w:t>
      </w:r>
      <w:r>
        <w:rPr>
          <w:color w:val="5D9608"/>
        </w:rPr>
        <w:t xml:space="preserve"> suurin</w:t>
      </w:r>
      <w:r>
        <w:rPr>
          <w:color w:val="5D9608"/>
        </w:rPr>
        <w:t xml:space="preserve">, Nikko Securities Co. Ltd, Yamaichi Securities Co. Ltd ja </w:t>
      </w:r>
      <w:r>
        <w:rPr>
          <w:color w:val="98A088"/>
        </w:rPr>
        <w:t xml:space="preserve">Daiwa </w:t>
      </w:r>
      <w:r>
        <w:t xml:space="preserve">- on kokenut takaiskuja </w:t>
      </w:r>
      <w:r>
        <w:t xml:space="preserve">yrityksissään tunkeutua ulkomaisille markkinoille. Vaikka ne olivatkin voittamassa asemaa eurobondimarkkinoilla merkitsemällä kiinteätuottoisia arvopapereita - lähinnä japanilaisille yrityksille - ne olivat vain marginaalisesti kannattavia, jos lainkaan, Yhdysvalloissa. Amerikkalaisilla institutionaalisilla sijoittajilla ei ole koskaan ollut suurta kiinnostusta japanilaisiin osakkeisiin. Vaikka </w:t>
      </w:r>
      <w:r>
        <w:rPr>
          <w:color w:val="4F584E"/>
        </w:rPr>
        <w:t xml:space="preserve">japanilaiset </w:t>
      </w:r>
      <w:r>
        <w:t xml:space="preserve">ovat viime kuukausina lisänneet yhdysvaltalaisten osakkeiden ostojaan, he ovat aiemmin osoittautuneet ailahteleviksi sijoittajiksi. Samaan aikaan </w:t>
      </w:r>
      <w:r>
        <w:rPr>
          <w:color w:val="248AD0"/>
        </w:rPr>
        <w:t xml:space="preserve">Daiwa </w:t>
      </w:r>
      <w:r>
        <w:rPr>
          <w:color w:val="5C5300"/>
        </w:rPr>
        <w:t xml:space="preserve">ja </w:t>
      </w:r>
      <w:r>
        <w:rPr>
          <w:color w:val="248AD0"/>
        </w:rPr>
        <w:t xml:space="preserve">sen </w:t>
      </w:r>
      <w:r>
        <w:rPr>
          <w:color w:val="5C5300"/>
        </w:rPr>
        <w:t xml:space="preserve">tytäryhtiöt </w:t>
      </w:r>
      <w:r>
        <w:t xml:space="preserve">ovat kohdanneet kovaa kilpailua </w:t>
      </w:r>
      <w:r>
        <w:rPr>
          <w:color w:val="9F6551"/>
        </w:rPr>
        <w:t xml:space="preserve">vakiintuneiden yhdysvaltalaisten kilpailijoiden </w:t>
      </w:r>
      <w:r>
        <w:t xml:space="preserve">kanssa</w:t>
      </w:r>
      <w:r>
        <w:rPr>
          <w:color w:val="9F6551"/>
        </w:rPr>
        <w:t xml:space="preserve">, mikä </w:t>
      </w:r>
      <w:r>
        <w:rPr>
          <w:color w:val="BCFEC6"/>
        </w:rPr>
        <w:t xml:space="preserve">on </w:t>
      </w:r>
      <w:r>
        <w:rPr>
          <w:color w:val="9F6551"/>
        </w:rPr>
        <w:t xml:space="preserve">estänyt niitä muodostamasta vahvoja siteitä yhdysvaltalaisiin yrityksiin ja institutionaalisiin sijoittajiin</w:t>
      </w:r>
      <w:r>
        <w:t xml:space="preserve">. </w:t>
      </w:r>
      <w:r>
        <w:rPr>
          <w:color w:val="FB5514"/>
        </w:rPr>
        <w:t xml:space="preserve">Dozen </w:t>
      </w:r>
      <w:r>
        <w:t xml:space="preserve">tuntee nämä ongelmat omakohtaisesti. Kun hän saapui Yhdysvaltoihin vuonna </w:t>
      </w:r>
      <w:r>
        <w:rPr>
          <w:color w:val="2B1B04"/>
        </w:rPr>
        <w:t xml:space="preserve">1969 </w:t>
      </w:r>
      <w:r>
        <w:t xml:space="preserve">- </w:t>
      </w:r>
      <w:r>
        <w:t xml:space="preserve">kahdeksan vuotta kestäneen matkansa alussa - hän yritti </w:t>
      </w:r>
      <w:r>
        <w:rPr>
          <w:color w:val="B5AFC4"/>
        </w:rPr>
        <w:t xml:space="preserve">myydä Japanin jenimääräisiä joukkovelkakirjoja amerikkalaisille sijoittajille</w:t>
      </w:r>
      <w:r>
        <w:t xml:space="preserve">. </w:t>
      </w:r>
      <w:r>
        <w:t xml:space="preserve">"Hän yritti epätoivoisesti ja hyödynsi Keltaisia sivuja alusta loppuun", sanoi </w:t>
      </w:r>
      <w:r>
        <w:rPr>
          <w:color w:val="D4C67A"/>
        </w:rPr>
        <w:t xml:space="preserve">Koji Yoneyama, </w:t>
      </w:r>
      <w:r>
        <w:rPr>
          <w:color w:val="C2A393"/>
        </w:rPr>
        <w:t xml:space="preserve">Daiwan </w:t>
      </w:r>
      <w:r>
        <w:rPr>
          <w:color w:val="AE7AA1"/>
        </w:rPr>
        <w:t xml:space="preserve">Yhdysvaltain yksikön </w:t>
      </w:r>
      <w:r>
        <w:rPr>
          <w:color w:val="D4C67A"/>
        </w:rPr>
        <w:t xml:space="preserve">johtaja</w:t>
      </w:r>
      <w:r>
        <w:t xml:space="preserve">. "Mutta yhtäkään arvopaperia ei myyty." </w:t>
      </w:r>
      <w:r>
        <w:t xml:space="preserve">Oman raporttinsa mukaan </w:t>
      </w:r>
      <w:r>
        <w:rPr>
          <w:color w:val="FB5514"/>
        </w:rPr>
        <w:t xml:space="preserve">Dozen </w:t>
      </w:r>
      <w:r>
        <w:t xml:space="preserve">ei pärjännyt paljon paremmin myöskään yhdysvaltalaisilla joukkovelkakirjoilla. Muutama kuukausi sitten antamassaan haastattelussa hän muisteli, kuinka hän Salomon Brothers Inc:ssä suoritetun harjoittelun jälkeen teki menestyksekkäästi tarjouksen, jossa hän sai mahdollisuuden myydä 20 yhdysvaltalaisen yrityslainan osakkeita. Mutta hän ei pystynyt myymään yhtään. "</w:t>
      </w:r>
      <w:r>
        <w:rPr>
          <w:color w:val="0232FD"/>
        </w:rPr>
        <w:t xml:space="preserve">Japanilainen osakemyyjä, </w:t>
      </w:r>
      <w:r>
        <w:rPr>
          <w:color w:val="6A3A35"/>
        </w:rPr>
        <w:t xml:space="preserve">joka myy yhdysvaltalaisia joukkovelkakirjoja</w:t>
      </w:r>
      <w:r>
        <w:t xml:space="preserve">? </w:t>
      </w:r>
      <w:r>
        <w:t xml:space="preserve">Ehkä </w:t>
      </w:r>
      <w:r>
        <w:rPr>
          <w:color w:val="6A3A35"/>
        </w:rPr>
        <w:t xml:space="preserve">se</w:t>
      </w:r>
      <w:r>
        <w:t xml:space="preserve"> on </w:t>
      </w:r>
      <w:r>
        <w:t xml:space="preserve">hullua", hän sanoi. </w:t>
      </w:r>
      <w:r>
        <w:rPr>
          <w:color w:val="FB5514"/>
        </w:rPr>
        <w:t xml:space="preserve">Dozen </w:t>
      </w:r>
      <w:r>
        <w:t xml:space="preserve">vertasi sitä jopa siihen </w:t>
      </w:r>
      <w:r>
        <w:rPr>
          <w:color w:val="BA6801"/>
        </w:rPr>
        <w:t xml:space="preserve">noloon tilanteeseen, jonka </w:t>
      </w:r>
      <w:r>
        <w:rPr>
          <w:color w:val="168E5C"/>
        </w:rPr>
        <w:t xml:space="preserve">hän </w:t>
      </w:r>
      <w:r>
        <w:rPr>
          <w:color w:val="BA6801"/>
        </w:rPr>
        <w:t xml:space="preserve">koki, kun </w:t>
      </w:r>
      <w:r>
        <w:rPr>
          <w:color w:val="16C0D0"/>
        </w:rPr>
        <w:t xml:space="preserve">hän </w:t>
      </w:r>
      <w:r>
        <w:rPr>
          <w:color w:val="BA6801"/>
        </w:rPr>
        <w:t xml:space="preserve">ja kaksi kollegaansa lähtivät yölliselle kalastusretkelle New Jerseyn rannikolle, eivätkä saaneet mitään saalista</w:t>
      </w:r>
      <w:r>
        <w:t xml:space="preserve">. </w:t>
      </w:r>
      <w:r>
        <w:t xml:space="preserve">Palattuani </w:t>
      </w:r>
      <w:r>
        <w:rPr>
          <w:color w:val="C62100"/>
        </w:rPr>
        <w:t xml:space="preserve">New Yorkiin </w:t>
      </w:r>
      <w:r>
        <w:t xml:space="preserve">"nousin uupuneena taksiin, ja kuljettaja sanoi: `Amerikkalaiset ovat parempia kalastajia`", hän muisteli. </w:t>
      </w:r>
      <w:r>
        <w:rPr>
          <w:color w:val="FB5514"/>
        </w:rPr>
        <w:t xml:space="preserve">Dozen </w:t>
      </w:r>
      <w:r>
        <w:t xml:space="preserve">sanoi, että </w:t>
      </w:r>
      <w:r>
        <w:rPr>
          <w:color w:val="FEB8C8"/>
        </w:rPr>
        <w:t xml:space="preserve">Daiwan </w:t>
      </w:r>
      <w:r>
        <w:t xml:space="preserve">tavoitteena on </w:t>
      </w:r>
      <w:r>
        <w:t xml:space="preserve">rakentaa "</w:t>
      </w:r>
      <w:r>
        <w:rPr>
          <w:color w:val="014347"/>
        </w:rPr>
        <w:t xml:space="preserve">kansainvälinen organisaatio, joka keskittyy kehittyneeseen teknologiaan, </w:t>
      </w:r>
      <w:r>
        <w:rPr>
          <w:color w:val="014347"/>
        </w:rPr>
        <w:t xml:space="preserve">ehkä hieman japanilaisittain höystettynä</w:t>
      </w:r>
      <w:r>
        <w:t xml:space="preserve">". Hän sanoi olevansa erityisen kiinnostunut siitä, että </w:t>
      </w:r>
      <w:r>
        <w:rPr>
          <w:color w:val="42083B"/>
        </w:rPr>
        <w:t xml:space="preserve">hänen </w:t>
      </w:r>
      <w:r>
        <w:rPr>
          <w:color w:val="FEB8C8"/>
        </w:rPr>
        <w:t xml:space="preserve">yrityksensä </w:t>
      </w:r>
      <w:r>
        <w:t xml:space="preserve">hankkii asiantuntemusta futuurikaupasta, optioiden preemio-optiokaupasta, kiinnitystodistuksista, digitalisoiduista kaupankäynti- ja sijoitusjärjestelmistä sekä fuusioista ja yritysostoista. </w:t>
      </w:r>
      <w:r>
        <w:rPr>
          <w:color w:val="FB5514"/>
        </w:rPr>
        <w:t xml:space="preserve">Dozen </w:t>
      </w:r>
      <w:r>
        <w:t xml:space="preserve">sanoi myös, että </w:t>
      </w:r>
      <w:r>
        <w:rPr>
          <w:color w:val="FEB8C8"/>
        </w:rPr>
        <w:t xml:space="preserve">Daiwan </w:t>
      </w:r>
      <w:r>
        <w:t xml:space="preserve">vahvuuksia </w:t>
      </w:r>
      <w:r>
        <w:t xml:space="preserve">ovat </w:t>
      </w:r>
      <w:r>
        <w:rPr>
          <w:color w:val="FEB8C8"/>
        </w:rPr>
        <w:t xml:space="preserve">sen </w:t>
      </w:r>
      <w:r>
        <w:t xml:space="preserve">suuri pääomapohja, </w:t>
      </w:r>
      <w:r>
        <w:rPr>
          <w:color w:val="FEB8C8"/>
        </w:rPr>
        <w:t xml:space="preserve">sen </w:t>
      </w:r>
      <w:r>
        <w:t xml:space="preserve">vaikutusvaltainen asema Tokion markkinoilla ja </w:t>
      </w:r>
      <w:r>
        <w:rPr>
          <w:color w:val="FEB8C8"/>
        </w:rPr>
        <w:t xml:space="preserve">sen </w:t>
      </w:r>
      <w:r>
        <w:t xml:space="preserve">yhteydet japanilaisiin yrityksiin ja institutionaalisiin sijoittajiin. </w:t>
      </w:r>
      <w:r>
        <w:rPr>
          <w:color w:val="FB5514"/>
        </w:rPr>
        <w:t xml:space="preserve">Dozen </w:t>
      </w:r>
      <w:r>
        <w:t xml:space="preserve">liittyi </w:t>
      </w:r>
      <w:r>
        <w:rPr>
          <w:color w:val="FEB8C8"/>
        </w:rPr>
        <w:t xml:space="preserve">Daiwaan </w:t>
      </w:r>
      <w:r>
        <w:t xml:space="preserve">valmistuttuaan Kioton yliopistosta vuonna 1959. Kuten monet nuoret tulokkaat japanilaisissa meklariyrityksissä, hän </w:t>
      </w:r>
      <w:r>
        <w:rPr>
          <w:color w:val="82785D"/>
        </w:rPr>
        <w:t xml:space="preserve">aloitti </w:t>
      </w:r>
      <w:r>
        <w:rPr>
          <w:color w:val="023087"/>
        </w:rPr>
        <w:t xml:space="preserve">uransa </w:t>
      </w:r>
      <w:r>
        <w:t xml:space="preserve">myymällä arvopapereita yksityissijoittajille. </w:t>
      </w:r>
      <w:r>
        <w:t xml:space="preserve">Nousunsa </w:t>
      </w:r>
      <w:r>
        <w:rPr>
          <w:color w:val="FB5514"/>
        </w:rPr>
        <w:t xml:space="preserve">aikana </w:t>
      </w:r>
      <w:r>
        <w:rPr>
          <w:color w:val="FB5514"/>
        </w:rPr>
        <w:t xml:space="preserve">Dozen</w:t>
      </w:r>
      <w:r>
        <w:t xml:space="preserve"> johti myös </w:t>
      </w:r>
      <w:r>
        <w:rPr>
          <w:color w:val="FEB8C8"/>
        </w:rPr>
        <w:t xml:space="preserve">yhtiön </w:t>
      </w:r>
      <w:r>
        <w:t xml:space="preserve">pörssiosastoa</w:t>
      </w:r>
      <w:r>
        <w:t xml:space="preserve">, </w:t>
      </w:r>
      <w:r>
        <w:t xml:space="preserve">korkotuottoyksiköitä ja </w:t>
      </w:r>
      <w:r>
        <w:t xml:space="preserve">kansainvälisiä toimintoja. "</w:t>
      </w:r>
      <w:r>
        <w:t xml:space="preserve">Saadakseen lisää kokemusta hän opetteli jatkuvasti uusia asioita, ja nyt hän on hyvin tasapainoinen", sanoi Takuro Isoda, </w:t>
      </w:r>
      <w:r>
        <w:rPr>
          <w:color w:val="196956"/>
        </w:rPr>
        <w:t xml:space="preserve">Daiwan </w:t>
      </w:r>
      <w:r>
        <w:rPr>
          <w:color w:val="B7DAD2"/>
        </w:rPr>
        <w:t xml:space="preserve">Yhdysvaltain yksikön </w:t>
      </w:r>
      <w:r>
        <w:t xml:space="preserve">johtaja </w:t>
      </w:r>
      <w:r>
        <w:rPr>
          <w:color w:val="8C41BB"/>
        </w:rPr>
        <w:t xml:space="preserve">New Yorkissa</w:t>
      </w:r>
      <w:r>
        <w:t xml:space="preserve">. </w:t>
      </w:r>
      <w:r>
        <w:t xml:space="preserve">Mutta </w:t>
      </w:r>
      <w:r>
        <w:rPr>
          <w:color w:val="94C661"/>
        </w:rPr>
        <w:t xml:space="preserve">juuri </w:t>
      </w:r>
      <w:r>
        <w:rPr>
          <w:color w:val="2B2D32"/>
        </w:rPr>
        <w:t xml:space="preserve">Dozenin </w:t>
      </w:r>
      <w:r>
        <w:rPr>
          <w:color w:val="ECEDFE"/>
        </w:rPr>
        <w:t xml:space="preserve">kokemus myyntiedustajana </w:t>
      </w:r>
      <w:r>
        <w:rPr>
          <w:color w:val="ECEDFE"/>
        </w:rPr>
        <w:t xml:space="preserve">antoi </w:t>
      </w:r>
      <w:r>
        <w:rPr>
          <w:color w:val="2B2D32"/>
        </w:rPr>
        <w:t xml:space="preserve">hänelle mahdollisuuden </w:t>
      </w:r>
      <w:r>
        <w:rPr>
          <w:color w:val="ECEDFE"/>
        </w:rPr>
        <w:t xml:space="preserve">kerätä poliittista tukea - erityisesti vähittäiskauppiailta - ja asettua ehdolle presidenttiehdokkaaksi</w:t>
      </w:r>
      <w:r>
        <w:t xml:space="preserve">. Kotimaisten osakkeiden ja joukkovelkakirjojen myynnistä saadut palkkiotulot muodostavat suuren osan japanilaisten välitysliikkeiden tuloista. Ja </w:t>
      </w:r>
      <w:r>
        <w:rPr>
          <w:color w:val="F8907D"/>
        </w:rPr>
        <w:t xml:space="preserve">jokainen</w:t>
      </w:r>
      <w:r>
        <w:rPr>
          <w:color w:val="F8907D"/>
        </w:rPr>
        <w:t xml:space="preserve">, </w:t>
      </w:r>
      <w:r>
        <w:t xml:space="preserve">jolla ei ole vähittäiskauppiaiden tukea, "on heikko", sanoi eräs </w:t>
      </w:r>
      <w:r>
        <w:rPr>
          <w:color w:val="FEB8C8"/>
        </w:rPr>
        <w:t xml:space="preserve">Daiwan </w:t>
      </w:r>
      <w:r>
        <w:t xml:space="preserve">johtaja</w:t>
      </w:r>
      <w:r>
        <w:t xml:space="preserve">. </w:t>
      </w:r>
      <w:r>
        <w:t xml:space="preserve">Jos </w:t>
      </w:r>
      <w:r>
        <w:rPr>
          <w:color w:val="FB5514"/>
        </w:rPr>
        <w:t xml:space="preserve">Dozenilla on </w:t>
      </w:r>
      <w:r>
        <w:rPr>
          <w:color w:val="895E6B"/>
        </w:rPr>
        <w:t xml:space="preserve">heikkous</w:t>
      </w:r>
      <w:r>
        <w:t xml:space="preserve">, se on </w:t>
      </w:r>
      <w:r>
        <w:t xml:space="preserve">sen tapa </w:t>
      </w:r>
      <w:r>
        <w:t xml:space="preserve">pelata golfia. "Sen </w:t>
      </w:r>
      <w:r>
        <w:t xml:space="preserve">sijaan, että hän lyöisi palloa, hän kaivaa hiekkaa kuin talonpoika"</w:t>
      </w:r>
      <w:r>
        <w:t xml:space="preserve">, </w:t>
      </w:r>
      <w:r>
        <w:rPr>
          <w:color w:val="D4C67A"/>
        </w:rPr>
        <w:t xml:space="preserve">Yoneyama</w:t>
      </w:r>
      <w:r>
        <w:t xml:space="preserve"> sanoo</w:t>
      </w:r>
      <w:r>
        <w:t xml:space="preserve">.</w:t>
      </w:r>
    </w:p>
    <w:p>
      <w:r>
        <w:rPr>
          <w:b/>
        </w:rPr>
        <w:t xml:space="preserve">Asiakirjan numero 1006</w:t>
      </w:r>
    </w:p>
    <w:p>
      <w:r>
        <w:rPr>
          <w:b/>
        </w:rPr>
        <w:t xml:space="preserve">Asiakirjan tunniste: wsj1304-001</w:t>
      </w:r>
    </w:p>
    <w:p>
      <w:r>
        <w:rPr>
          <w:color w:val="310106"/>
        </w:rPr>
        <w:t xml:space="preserve">Inco Ltd. </w:t>
      </w:r>
      <w:r>
        <w:t xml:space="preserve">raportoi </w:t>
      </w:r>
      <w:r>
        <w:rPr>
          <w:color w:val="FEFB0A"/>
        </w:rPr>
        <w:t xml:space="preserve">kolmannen neljänneksen </w:t>
      </w:r>
      <w:r>
        <w:rPr>
          <w:color w:val="04640D"/>
        </w:rPr>
        <w:t xml:space="preserve">nettotuloksensa laskeneen 35 prosenttia</w:t>
      </w:r>
      <w:r>
        <w:t xml:space="preserve">, </w:t>
      </w:r>
      <w:r>
        <w:rPr>
          <w:color w:val="FB5514"/>
        </w:rPr>
        <w:t xml:space="preserve">mikä </w:t>
      </w:r>
      <w:r>
        <w:t xml:space="preserve">vastasi analyytikoiden odotuksia. </w:t>
      </w:r>
      <w:r>
        <w:rPr>
          <w:color w:val="310106"/>
        </w:rPr>
        <w:t xml:space="preserve">Nikkelintuottaja </w:t>
      </w:r>
      <w:r>
        <w:t xml:space="preserve">nosti </w:t>
      </w:r>
      <w:r>
        <w:rPr>
          <w:color w:val="310106"/>
        </w:rPr>
        <w:t xml:space="preserve">myös </w:t>
      </w:r>
      <w:r>
        <w:t xml:space="preserve">neljännesvuosittaista osinkoaan 20 sentistä 25 senttiin osakkeelta ja ilmoitti, että se voi ostaa takaisin enintään 4,8 prosenttia </w:t>
      </w:r>
      <w:r>
        <w:t xml:space="preserve">ulkona olevista kantaosakkeistaan. </w:t>
      </w:r>
      <w:r>
        <w:rPr>
          <w:color w:val="310106"/>
        </w:rPr>
        <w:t xml:space="preserve">Incon </w:t>
      </w:r>
      <w:r>
        <w:t xml:space="preserve">osake </w:t>
      </w:r>
      <w:r>
        <w:t xml:space="preserve">romahti näiden ilmoitusten jälkeen. Analyytikot sanoivat joidenkin sijoittajien olleen pettyneitä siihen, että </w:t>
      </w:r>
      <w:r>
        <w:rPr>
          <w:color w:val="310106"/>
        </w:rPr>
        <w:t xml:space="preserve">rahapulassa oleva yhtiö </w:t>
      </w:r>
      <w:r>
        <w:t xml:space="preserve">ei julistanut superosinkoa. New Yorkin pörssissä </w:t>
      </w:r>
      <w:r>
        <w:rPr>
          <w:color w:val="310106"/>
        </w:rPr>
        <w:t xml:space="preserve">Inco </w:t>
      </w:r>
      <w:r>
        <w:t xml:space="preserve">sulkeutui </w:t>
      </w:r>
      <w:r>
        <w:rPr>
          <w:color w:val="E115C0"/>
        </w:rPr>
        <w:t xml:space="preserve">31,125 dollariin osakkeelta</w:t>
      </w:r>
      <w:r>
        <w:t xml:space="preserve">, </w:t>
      </w:r>
      <w:r>
        <w:t xml:space="preserve">62,5 senttiä </w:t>
      </w:r>
      <w:r>
        <w:rPr>
          <w:color w:val="E115C0"/>
        </w:rPr>
        <w:t xml:space="preserve">miinuksella. </w:t>
      </w:r>
      <w:r>
        <w:t xml:space="preserve">Joidenkin analyytikoiden mukaan </w:t>
      </w:r>
      <w:r>
        <w:rPr>
          <w:color w:val="310106"/>
        </w:rPr>
        <w:t xml:space="preserve">Inco</w:t>
      </w:r>
      <w:r>
        <w:rPr>
          <w:color w:val="00587F"/>
        </w:rPr>
        <w:t xml:space="preserve">, </w:t>
      </w:r>
      <w:r>
        <w:rPr>
          <w:color w:val="310106"/>
        </w:rPr>
        <w:t xml:space="preserve">jolla oli syyskuun 30. päivänä </w:t>
      </w:r>
      <w:r>
        <w:rPr>
          <w:color w:val="310106"/>
        </w:rPr>
        <w:t xml:space="preserve">272 miljoonan dollarin käteisvarannot</w:t>
      </w:r>
      <w:r>
        <w:t xml:space="preserve">, voisi silti </w:t>
      </w:r>
      <w:r>
        <w:t xml:space="preserve">julistaa </w:t>
      </w:r>
      <w:r>
        <w:rPr>
          <w:color w:val="0BC582"/>
        </w:rPr>
        <w:t xml:space="preserve">superosingon </w:t>
      </w:r>
      <w:r>
        <w:t xml:space="preserve">lähikuukausina, </w:t>
      </w:r>
      <w:r>
        <w:t xml:space="preserve">vaikka se olisikin pienempi kuin </w:t>
      </w:r>
      <w:r>
        <w:rPr>
          <w:color w:val="FEB8C8"/>
        </w:rPr>
        <w:t xml:space="preserve">viime vuonna maksettu </w:t>
      </w:r>
      <w:r>
        <w:rPr>
          <w:color w:val="FEB8C8"/>
        </w:rPr>
        <w:t xml:space="preserve">10 dollarin superosinko osakkeelta</w:t>
      </w:r>
      <w:r>
        <w:t xml:space="preserve">. Neljännesvuosittainen osinko maksetaan 1. joulukuuta 3. marraskuuta mennessä rekisteröidyille osakkeille. </w:t>
      </w:r>
      <w:r>
        <w:rPr>
          <w:color w:val="01190F"/>
        </w:rPr>
        <w:t xml:space="preserve">Kolmannella neljänneksellä </w:t>
      </w:r>
      <w:r>
        <w:rPr>
          <w:color w:val="310106"/>
        </w:rPr>
        <w:t xml:space="preserve">Incon </w:t>
      </w:r>
      <w:r>
        <w:t xml:space="preserve">nettotulos laski </w:t>
      </w:r>
      <w:r>
        <w:t xml:space="preserve">129,3 miljoonaan dollariin eli 1,23 dollariin osakkeelta, kun se viime vuonna oli 200,3 miljoonaa dollaria eli 1,88 dollaria osakkeelta. Myynti kasvoi 8,2 % 848,7 miljoonaan dollariin 784,5 miljoonasta dollarista. </w:t>
      </w:r>
      <w:r>
        <w:rPr>
          <w:color w:val="847D81"/>
        </w:rPr>
        <w:t xml:space="preserve">Ilman verotuksellisista tappiovarauksista saatavia satunnaisia voittoja </w:t>
      </w:r>
      <w:r>
        <w:rPr>
          <w:color w:val="58018B"/>
        </w:rPr>
        <w:t xml:space="preserve">viimeisen neljänneksen </w:t>
      </w:r>
      <w:r>
        <w:rPr>
          <w:color w:val="847D81"/>
        </w:rPr>
        <w:t xml:space="preserve">tulos oli </w:t>
      </w:r>
      <w:r>
        <w:rPr>
          <w:color w:val="847D81"/>
        </w:rPr>
        <w:t xml:space="preserve">117,7 miljoonaa dollaria eli 1,12 dollaria osakkeelta, kun se edellisellä neljänneksellä oli 187,4 miljoonaa dollaria eli 1,76 dollaria osakkeelta</w:t>
      </w:r>
      <w:r>
        <w:t xml:space="preserve">. </w:t>
      </w:r>
      <w:r>
        <w:rPr>
          <w:color w:val="310106"/>
        </w:rPr>
        <w:t xml:space="preserve">Incon </w:t>
      </w:r>
      <w:r>
        <w:t xml:space="preserve">mukaan </w:t>
      </w:r>
      <w:r>
        <w:rPr>
          <w:color w:val="847D81"/>
        </w:rPr>
        <w:t xml:space="preserve">tuloksen lasku johtui pääasiassa </w:t>
      </w:r>
      <w:r>
        <w:t xml:space="preserve">nikkelin alhaisemmista hinnoista </w:t>
      </w:r>
      <w:r>
        <w:rPr>
          <w:color w:val="01190F"/>
        </w:rPr>
        <w:t xml:space="preserve">kauden aikana </w:t>
      </w:r>
      <w:r>
        <w:t xml:space="preserve">ja nikkelin louhinnan tilapäisestä keskeyttämisestä </w:t>
      </w:r>
      <w:r>
        <w:rPr>
          <w:color w:val="310106"/>
        </w:rPr>
        <w:t xml:space="preserve">yhtiön</w:t>
      </w:r>
      <w:r>
        <w:t xml:space="preserve"> toiminnoissa </w:t>
      </w:r>
      <w:r>
        <w:t xml:space="preserve">Manitoban maakunnassa malmin korkeiden arseenipitoisuuksien vuoksi. </w:t>
      </w:r>
      <w:r>
        <w:rPr>
          <w:color w:val="310106"/>
        </w:rPr>
        <w:t xml:space="preserve">Inco </w:t>
      </w:r>
      <w:r>
        <w:t xml:space="preserve">ilmoitti, että jos nikkelimarkkinat ovat suotuisat, se aikoo ostaa enintään viisi miljoonaa kantaosaketta takaisin 12 kuukauden aikana. </w:t>
      </w:r>
      <w:r>
        <w:t xml:space="preserve">Aiemmassa takaisinosto-ohjelmassa </w:t>
      </w:r>
      <w:r>
        <w:rPr>
          <w:color w:val="310106"/>
        </w:rPr>
        <w:t xml:space="preserve">Inco </w:t>
      </w:r>
      <w:r>
        <w:t xml:space="preserve">on ostanut </w:t>
      </w:r>
      <w:r>
        <w:t xml:space="preserve">1,7 miljoonaa </w:t>
      </w:r>
      <w:r>
        <w:t xml:space="preserve">osakettaan </w:t>
      </w:r>
      <w:r>
        <w:t xml:space="preserve">huhtikuun jälkeen.</w:t>
      </w:r>
    </w:p>
    <w:p>
      <w:r>
        <w:rPr>
          <w:b/>
        </w:rPr>
        <w:t xml:space="preserve">Asiakirjan numero 1007</w:t>
      </w:r>
    </w:p>
    <w:p>
      <w:r>
        <w:rPr>
          <w:b/>
        </w:rPr>
        <w:t xml:space="preserve">Asiakirjan tunniste: wsj1305-001</w:t>
      </w:r>
    </w:p>
    <w:p>
      <w:r>
        <w:rPr>
          <w:color w:val="04640D"/>
        </w:rPr>
        <w:t xml:space="preserve">UAL Corp:n </w:t>
      </w:r>
      <w:r>
        <w:rPr>
          <w:color w:val="310106"/>
        </w:rPr>
        <w:t xml:space="preserve">hallitus </w:t>
      </w:r>
      <w:r>
        <w:rPr>
          <w:color w:val="FEFB0A"/>
        </w:rPr>
        <w:t xml:space="preserve">on torjunut kaikki mahdollisuudet </w:t>
      </w:r>
      <w:r>
        <w:rPr>
          <w:color w:val="E115C0"/>
        </w:rPr>
        <w:t xml:space="preserve">työntekijöiden johtaman</w:t>
      </w:r>
      <w:r>
        <w:rPr>
          <w:color w:val="FB5514"/>
        </w:rPr>
        <w:t xml:space="preserve"> yritysoston </w:t>
      </w:r>
      <w:r>
        <w:rPr>
          <w:color w:val="FEFB0A"/>
        </w:rPr>
        <w:t xml:space="preserve">välittömään jatkamiseen </w:t>
      </w:r>
      <w:r>
        <w:rPr>
          <w:color w:val="FEFB0A"/>
        </w:rPr>
        <w:t xml:space="preserve">ja todennut, että </w:t>
      </w:r>
      <w:r>
        <w:rPr>
          <w:color w:val="0BC582"/>
        </w:rPr>
        <w:t xml:space="preserve">United Airlinesin </w:t>
      </w:r>
      <w:r>
        <w:rPr>
          <w:color w:val="00587F"/>
        </w:rPr>
        <w:t xml:space="preserve">emoyhtiön </w:t>
      </w:r>
      <w:r>
        <w:rPr>
          <w:color w:val="FEFB0A"/>
        </w:rPr>
        <w:t xml:space="preserve">olisi toistaiseksi pysyttävä itsenäisenä</w:t>
      </w:r>
      <w:r>
        <w:t xml:space="preserve">. Tämän </w:t>
      </w:r>
      <w:r>
        <w:rPr>
          <w:color w:val="FEFB0A"/>
        </w:rPr>
        <w:t xml:space="preserve">seurauksena </w:t>
      </w:r>
      <w:r>
        <w:rPr>
          <w:color w:val="9E8317"/>
        </w:rPr>
        <w:t xml:space="preserve">UAL:n </w:t>
      </w:r>
      <w:r>
        <w:rPr>
          <w:color w:val="FEB8C8"/>
        </w:rPr>
        <w:t xml:space="preserve">puheenjohtaja </w:t>
      </w:r>
      <w:r>
        <w:rPr>
          <w:color w:val="FEB8C8"/>
        </w:rPr>
        <w:t xml:space="preserve">Stephen M. Wolf </w:t>
      </w:r>
      <w:r>
        <w:t xml:space="preserve">on luopunut </w:t>
      </w:r>
      <w:r>
        <w:rPr>
          <w:color w:val="01190F"/>
        </w:rPr>
        <w:t xml:space="preserve">osakkeiden takaisinostosta, jotta hän voi </w:t>
      </w:r>
      <w:r>
        <w:t xml:space="preserve">keskittyä </w:t>
      </w:r>
      <w:r>
        <w:rPr>
          <w:color w:val="847D81"/>
        </w:rPr>
        <w:t xml:space="preserve">yhtiön </w:t>
      </w:r>
      <w:r>
        <w:t xml:space="preserve">johtamiseen</w:t>
      </w:r>
      <w:r>
        <w:t xml:space="preserve">. </w:t>
      </w:r>
      <w:r>
        <w:t xml:space="preserve">Näiden kahden tapahtuman vuoksi yritysosto-yritys on nyt raiteiltaan ja </w:t>
      </w:r>
      <w:r>
        <w:t xml:space="preserve">lentoyhtiöllä on useita ratkaisemattomia kysymyksiä</w:t>
      </w:r>
      <w:r>
        <w:rPr>
          <w:color w:val="B70639"/>
        </w:rPr>
        <w:t xml:space="preserve">, kuten </w:t>
      </w:r>
      <w:r>
        <w:t xml:space="preserve">työntekijöiden ja </w:t>
      </w:r>
      <w:r>
        <w:rPr>
          <w:color w:val="703B01"/>
        </w:rPr>
        <w:t xml:space="preserve">johdon </w:t>
      </w:r>
      <w:r>
        <w:t xml:space="preserve">epävarma tilanne, jossa </w:t>
      </w:r>
      <w:r>
        <w:rPr>
          <w:color w:val="F7F1DF"/>
        </w:rPr>
        <w:t xml:space="preserve">se </w:t>
      </w:r>
      <w:r>
        <w:rPr>
          <w:color w:val="F7F1DF"/>
        </w:rPr>
        <w:t xml:space="preserve">yrittää </w:t>
      </w:r>
      <w:r>
        <w:rPr>
          <w:color w:val="703B01"/>
        </w:rPr>
        <w:t xml:space="preserve">korjata </w:t>
      </w:r>
      <w:r>
        <w:rPr>
          <w:color w:val="703B01"/>
        </w:rPr>
        <w:t xml:space="preserve">vaurioitunutta luotettavuuttaan</w:t>
      </w:r>
      <w:r>
        <w:t xml:space="preserve">. </w:t>
      </w:r>
      <w:r>
        <w:rPr>
          <w:color w:val="118B8A"/>
        </w:rPr>
        <w:t xml:space="preserve">Yritys luoda </w:t>
      </w:r>
      <w:r>
        <w:rPr>
          <w:color w:val="4AFEFA"/>
        </w:rPr>
        <w:t xml:space="preserve">maan </w:t>
      </w:r>
      <w:r>
        <w:rPr>
          <w:color w:val="118B8A"/>
        </w:rPr>
        <w:t xml:space="preserve">suurin työntekijöiden omistama yritys </w:t>
      </w:r>
      <w:r>
        <w:t xml:space="preserve">alkoi purkautua </w:t>
      </w:r>
      <w:r>
        <w:rPr>
          <w:color w:val="FCB164"/>
        </w:rPr>
        <w:t xml:space="preserve">13. lokakuuta</w:t>
      </w:r>
      <w:r>
        <w:rPr>
          <w:color w:val="796EE6"/>
        </w:rPr>
        <w:t xml:space="preserve">, kun </w:t>
      </w:r>
      <w:r>
        <w:rPr>
          <w:color w:val="000D2C"/>
        </w:rPr>
        <w:t xml:space="preserve">työntekijöiden johtama ryhmä </w:t>
      </w:r>
      <w:r>
        <w:rPr>
          <w:color w:val="FCB164"/>
        </w:rPr>
        <w:t xml:space="preserve">ei saanut rahoitusta </w:t>
      </w:r>
      <w:r>
        <w:rPr>
          <w:color w:val="53495F"/>
        </w:rPr>
        <w:t xml:space="preserve">6,79 miljardin dollarin eli 300 dollarin osakekohtaista tarjousta </w:t>
      </w:r>
      <w:r>
        <w:rPr>
          <w:color w:val="53495F"/>
        </w:rPr>
        <w:t xml:space="preserve">varten</w:t>
      </w:r>
      <w:r>
        <w:t xml:space="preserve">. </w:t>
      </w:r>
      <w:r>
        <w:t xml:space="preserve">Juuri viime viikolla se kärsi toisen suuren tappion, kun </w:t>
      </w:r>
      <w:r>
        <w:rPr>
          <w:color w:val="61FC03"/>
        </w:rPr>
        <w:t xml:space="preserve">British Airways PLC, joka oli suurin pääomasijoittaja </w:t>
      </w:r>
      <w:r>
        <w:rPr>
          <w:color w:val="DE98FD"/>
        </w:rPr>
        <w:t xml:space="preserve">työntekijöiden johtamassa</w:t>
      </w:r>
      <w:r>
        <w:rPr>
          <w:color w:val="5D9608"/>
        </w:rPr>
        <w:t xml:space="preserve"> tarjouksessa</w:t>
      </w:r>
      <w:r>
        <w:t xml:space="preserve">, peruutti </w:t>
      </w:r>
      <w:r>
        <w:t xml:space="preserve">tukensa. Yritysostosopimusten </w:t>
      </w:r>
      <w:r>
        <w:rPr>
          <w:color w:val="98A088"/>
        </w:rPr>
        <w:t xml:space="preserve">osakekauppiaat, </w:t>
      </w:r>
      <w:r>
        <w:rPr>
          <w:color w:val="4F584E"/>
        </w:rPr>
        <w:t xml:space="preserve">jotka </w:t>
      </w:r>
      <w:r>
        <w:rPr>
          <w:color w:val="98A088"/>
        </w:rPr>
        <w:t xml:space="preserve">keskittyvät </w:t>
      </w:r>
      <w:r>
        <w:rPr>
          <w:color w:val="248AD0"/>
        </w:rPr>
        <w:t xml:space="preserve">yhtiön</w:t>
      </w:r>
      <w:r>
        <w:rPr>
          <w:color w:val="98A088"/>
        </w:rPr>
        <w:t xml:space="preserve"> aikomukseen </w:t>
      </w:r>
      <w:r>
        <w:rPr>
          <w:color w:val="98A088"/>
        </w:rPr>
        <w:t xml:space="preserve">pysyä itsenäisenä, </w:t>
      </w:r>
      <w:r>
        <w:t xml:space="preserve">pitivät </w:t>
      </w:r>
      <w:r>
        <w:rPr>
          <w:color w:val="FEFB0A"/>
        </w:rPr>
        <w:t xml:space="preserve">ilmoitusta </w:t>
      </w:r>
      <w:r>
        <w:t xml:space="preserve">huonona uutisena. </w:t>
      </w:r>
      <w:r>
        <w:rPr>
          <w:color w:val="847D81"/>
        </w:rPr>
        <w:t xml:space="preserve">UAL, </w:t>
      </w:r>
      <w:r>
        <w:rPr>
          <w:color w:val="5C5300"/>
        </w:rPr>
        <w:t xml:space="preserve">joka oli </w:t>
      </w:r>
      <w:r>
        <w:rPr>
          <w:color w:val="9F6551"/>
        </w:rPr>
        <w:t xml:space="preserve">noussut 9875 dollarista 178 375 dollariin </w:t>
      </w:r>
      <w:r>
        <w:rPr>
          <w:color w:val="BCFEC6"/>
        </w:rPr>
        <w:t xml:space="preserve">New Yorkin pörssin </w:t>
      </w:r>
      <w:r>
        <w:rPr>
          <w:color w:val="9F6551"/>
        </w:rPr>
        <w:t xml:space="preserve">yhdistetyssä kaupankäynnissä </w:t>
      </w:r>
      <w:r>
        <w:rPr>
          <w:color w:val="9F6551"/>
        </w:rPr>
        <w:t xml:space="preserve">sen jälkeen, kun oli uutisoitu, että </w:t>
      </w:r>
      <w:r>
        <w:rPr>
          <w:color w:val="932C70"/>
        </w:rPr>
        <w:t xml:space="preserve">konserni </w:t>
      </w:r>
      <w:r>
        <w:rPr>
          <w:color w:val="9F6551"/>
        </w:rPr>
        <w:t xml:space="preserve">valmistelee </w:t>
      </w:r>
      <w:r>
        <w:rPr>
          <w:color w:val="2B1B04"/>
        </w:rPr>
        <w:t xml:space="preserve">uutta tarjousta</w:t>
      </w:r>
      <w:r>
        <w:t xml:space="preserve">, otti </w:t>
      </w:r>
      <w:r>
        <w:t xml:space="preserve">käänteisen kurssin ja laski jyrkästi pörssin ulkopuolisessa kaupankäynnissä sen jälkeen, kun </w:t>
      </w:r>
      <w:r>
        <w:rPr>
          <w:color w:val="FEFB0A"/>
        </w:rPr>
        <w:t xml:space="preserve">ilmoitus oli annettu kello 17.09 itäistä aikaa. </w:t>
      </w:r>
      <w:r>
        <w:t xml:space="preserve">Ensimmäisten kauppojen joukossa, joista </w:t>
      </w:r>
      <w:r>
        <w:rPr>
          <w:color w:val="C2A393"/>
        </w:rPr>
        <w:t xml:space="preserve">UAL:n </w:t>
      </w:r>
      <w:r>
        <w:rPr>
          <w:color w:val="AE7AA1"/>
        </w:rPr>
        <w:t xml:space="preserve">sulkemisen jälkeistä </w:t>
      </w:r>
      <w:r>
        <w:rPr>
          <w:color w:val="B5AFC4"/>
        </w:rPr>
        <w:t xml:space="preserve">myyntiä </w:t>
      </w:r>
      <w:r>
        <w:rPr>
          <w:color w:val="B5AFC4"/>
        </w:rPr>
        <w:t xml:space="preserve">välittävä </w:t>
      </w:r>
      <w:r>
        <w:rPr>
          <w:color w:val="B5AFC4"/>
        </w:rPr>
        <w:t xml:space="preserve">välitysliike Jefferies &amp; Co </w:t>
      </w:r>
      <w:r>
        <w:t xml:space="preserve">ilmoitti</w:t>
      </w:r>
      <w:r>
        <w:t xml:space="preserve">, olivat 10 000 osaketta 170 dollarilla, 6 000 osaketta 162 dollarilla, 2 500 osaketta 162 dollarilla ja 10 000 osaketta 158 dollarilla. </w:t>
      </w:r>
      <w:r>
        <w:rPr>
          <w:color w:val="BA6801"/>
        </w:rPr>
        <w:t xml:space="preserve">UAL:n </w:t>
      </w:r>
      <w:r>
        <w:rPr>
          <w:color w:val="6A3A35"/>
        </w:rPr>
        <w:t xml:space="preserve">osakkeen </w:t>
      </w:r>
      <w:r>
        <w:rPr>
          <w:color w:val="0232FD"/>
        </w:rPr>
        <w:t xml:space="preserve">käänne </w:t>
      </w:r>
      <w:r>
        <w:rPr>
          <w:color w:val="0232FD"/>
        </w:rPr>
        <w:t xml:space="preserve">tavanomaisen maanantaisen kaupankäyntipäivän aikana </w:t>
      </w:r>
      <w:r>
        <w:t xml:space="preserve">oli </w:t>
      </w:r>
      <w:r>
        <w:rPr>
          <w:color w:val="168E5C"/>
        </w:rPr>
        <w:t xml:space="preserve">sen </w:t>
      </w:r>
      <w:r>
        <w:t xml:space="preserve">ensimmäinen päivittäinen voitto </w:t>
      </w:r>
      <w:r>
        <w:rPr>
          <w:color w:val="16C0D0"/>
        </w:rPr>
        <w:t xml:space="preserve">kuuden peräkkäisen tappion jälkeen</w:t>
      </w:r>
      <w:r>
        <w:rPr>
          <w:color w:val="C62100"/>
        </w:rPr>
        <w:t xml:space="preserve">, jolloin </w:t>
      </w:r>
      <w:r>
        <w:rPr>
          <w:color w:val="014347"/>
        </w:rPr>
        <w:t xml:space="preserve">kurssi </w:t>
      </w:r>
      <w:r>
        <w:rPr>
          <w:color w:val="16C0D0"/>
        </w:rPr>
        <w:t xml:space="preserve">jäi </w:t>
      </w:r>
      <w:r>
        <w:rPr>
          <w:color w:val="16C0D0"/>
        </w:rPr>
        <w:t xml:space="preserve">41 prosenttia alle </w:t>
      </w:r>
      <w:r>
        <w:rPr>
          <w:color w:val="233809"/>
        </w:rPr>
        <w:t xml:space="preserve">lokakuun 13. päivää </w:t>
      </w:r>
      <w:r>
        <w:rPr>
          <w:color w:val="233809"/>
        </w:rPr>
        <w:t xml:space="preserve">edeltäneen </w:t>
      </w:r>
      <w:r>
        <w:rPr>
          <w:color w:val="16C0D0"/>
        </w:rPr>
        <w:t xml:space="preserve">tason</w:t>
      </w:r>
      <w:r>
        <w:rPr>
          <w:color w:val="233809"/>
        </w:rPr>
        <w:t xml:space="preserve">, jolloin </w:t>
      </w:r>
      <w:r>
        <w:rPr>
          <w:color w:val="82785D"/>
        </w:rPr>
        <w:t xml:space="preserve">konserni </w:t>
      </w:r>
      <w:r>
        <w:rPr>
          <w:color w:val="233809"/>
        </w:rPr>
        <w:t xml:space="preserve">ilmoitti, </w:t>
      </w:r>
      <w:r>
        <w:rPr>
          <w:color w:val="233809"/>
        </w:rPr>
        <w:t xml:space="preserve">ettei se ollut saanut pankkirahoitusta </w:t>
      </w:r>
      <w:r>
        <w:rPr>
          <w:color w:val="023087"/>
        </w:rPr>
        <w:t xml:space="preserve">alkuperäistä sopimusta varten</w:t>
      </w:r>
      <w:r>
        <w:t xml:space="preserve">. </w:t>
      </w:r>
      <w:r>
        <w:rPr>
          <w:color w:val="B7DAD2"/>
        </w:rPr>
        <w:t xml:space="preserve">Kaksitoista </w:t>
      </w:r>
      <w:r>
        <w:rPr>
          <w:color w:val="8C41BB"/>
        </w:rPr>
        <w:t xml:space="preserve">UAL:n </w:t>
      </w:r>
      <w:r>
        <w:rPr>
          <w:color w:val="B7DAD2"/>
        </w:rPr>
        <w:t xml:space="preserve">ulkopuolista </w:t>
      </w:r>
      <w:r>
        <w:rPr>
          <w:color w:val="196956"/>
        </w:rPr>
        <w:t xml:space="preserve">johtajaa kokoontui </w:t>
      </w:r>
      <w:r>
        <w:rPr>
          <w:color w:val="ECEDFE"/>
        </w:rPr>
        <w:t xml:space="preserve">eilen </w:t>
      </w:r>
      <w:r>
        <w:t xml:space="preserve">Chicagossa viisituntiseen kokoukseen tarkastelemaan </w:t>
      </w:r>
      <w:r>
        <w:rPr>
          <w:color w:val="94C661"/>
        </w:rPr>
        <w:t xml:space="preserve">edellä mainitun ostoryhmän </w:t>
      </w:r>
      <w:r>
        <w:t xml:space="preserve">epävirallista ehdotusta </w:t>
      </w:r>
      <w:r>
        <w:rPr>
          <w:color w:val="2B2D32"/>
        </w:rPr>
        <w:t xml:space="preserve">uudeksi tarjoukseksi</w:t>
      </w:r>
      <w:r>
        <w:t xml:space="preserve">. </w:t>
      </w:r>
      <w:r>
        <w:rPr>
          <w:color w:val="F8907D"/>
        </w:rPr>
        <w:t xml:space="preserve">Johtokunta </w:t>
      </w:r>
      <w:r>
        <w:t xml:space="preserve">totesi kuitenkin, ettei se ole tällä hetkellä kiinnostunut asiasta. </w:t>
      </w:r>
      <w:r>
        <w:rPr>
          <w:color w:val="895E6B"/>
        </w:rPr>
        <w:t xml:space="preserve">Mainittu tarjous, jonka arvo on 225-240 dollaria osakkeelta</w:t>
      </w:r>
      <w:r>
        <w:rPr>
          <w:color w:val="788E95"/>
        </w:rPr>
        <w:t xml:space="preserve">, siirtäisi enemmistöomistuksen työntekijöille ja jättäisi osan osakkeista yleisön käsiin</w:t>
      </w:r>
      <w:r>
        <w:t xml:space="preserve">. </w:t>
      </w:r>
      <w:r>
        <w:rPr>
          <w:color w:val="FB6AB8"/>
        </w:rPr>
        <w:t xml:space="preserve">Ostoryhmällä </w:t>
      </w:r>
      <w:r>
        <w:t xml:space="preserve">ei ollut </w:t>
      </w:r>
      <w:r>
        <w:t xml:space="preserve">luotettavaa rahoitusta </w:t>
      </w:r>
      <w:r>
        <w:rPr>
          <w:color w:val="788E95"/>
        </w:rPr>
        <w:t xml:space="preserve">suunnitelmaa varten. </w:t>
      </w:r>
      <w:r>
        <w:t xml:space="preserve">Koska pöydällä ei ollut muita tarjouksia, </w:t>
      </w:r>
      <w:r>
        <w:rPr>
          <w:color w:val="F8907D"/>
        </w:rPr>
        <w:t xml:space="preserve">hallitus </w:t>
      </w:r>
      <w:r>
        <w:t xml:space="preserve">ei ilmeisesti katsonut </w:t>
      </w:r>
      <w:r>
        <w:rPr>
          <w:color w:val="788E95"/>
        </w:rPr>
        <w:t xml:space="preserve">tarpeelliseksi </w:t>
      </w:r>
      <w:r>
        <w:t xml:space="preserve">vastata. </w:t>
      </w:r>
      <w:r>
        <w:rPr>
          <w:color w:val="DB1474"/>
        </w:rPr>
        <w:t xml:space="preserve">Hallituksen</w:t>
      </w:r>
      <w:r>
        <w:rPr>
          <w:color w:val="576094"/>
        </w:rPr>
        <w:t xml:space="preserve"> jäsenet </w:t>
      </w:r>
      <w:r>
        <w:t xml:space="preserve">ilmoittivat kuitenkin olevansa valmiita harkitsemaan tulevia tarjouksia tai ryhtymään muihin toimiin osakkeenomistajien arvon maksimoimiseksi, mutta totesivat samalla jatkavansa "kaikkien strategisten ja taloudellisten vaihtoehtojen" tutkimista. Oli kuitenkin selvää, että näissä olosuhteissa </w:t>
      </w:r>
      <w:r>
        <w:rPr>
          <w:color w:val="F8907D"/>
        </w:rPr>
        <w:t xml:space="preserve">hallitus</w:t>
      </w:r>
      <w:r>
        <w:t xml:space="preserve"> halusi </w:t>
      </w:r>
      <w:r>
        <w:t xml:space="preserve">palauttaa yrityksen normaalitilaan. </w:t>
      </w:r>
      <w:r>
        <w:rPr>
          <w:color w:val="F8907D"/>
        </w:rPr>
        <w:t xml:space="preserve">Hallitus totesi päätyneensä </w:t>
      </w:r>
      <w:r>
        <w:t xml:space="preserve">päätökseen, jonka mukaan "</w:t>
      </w:r>
      <w:r>
        <w:rPr>
          <w:color w:val="847D81"/>
        </w:rPr>
        <w:t xml:space="preserve">yhtiön</w:t>
      </w:r>
      <w:r>
        <w:t xml:space="preserve">, </w:t>
      </w:r>
      <w:r>
        <w:rPr>
          <w:color w:val="847D81"/>
        </w:rPr>
        <w:t xml:space="preserve">sen </w:t>
      </w:r>
      <w:r>
        <w:t xml:space="preserve">osakkeenomistajien, </w:t>
      </w:r>
      <w:r>
        <w:t xml:space="preserve">työntekijöiden ja laajemman yhteisön </w:t>
      </w:r>
      <w:r>
        <w:t xml:space="preserve">hyvinvointia </w:t>
      </w:r>
      <w:r>
        <w:t xml:space="preserve">voidaan parhaiten edistää kehittämällä </w:t>
      </w:r>
      <w:r>
        <w:rPr>
          <w:color w:val="847D81"/>
        </w:rPr>
        <w:t xml:space="preserve">UAL:a </w:t>
      </w:r>
      <w:r>
        <w:t xml:space="preserve">edelleen </w:t>
      </w:r>
      <w:r>
        <w:t xml:space="preserve">vahvana, elinkelpoisena ja itsenäisenä yhtiönä". </w:t>
      </w:r>
      <w:r>
        <w:rPr>
          <w:color w:val="FEB8C8"/>
        </w:rPr>
        <w:t xml:space="preserve">Wolf </w:t>
      </w:r>
      <w:r>
        <w:t xml:space="preserve">kehotti </w:t>
      </w:r>
      <w:r>
        <w:rPr>
          <w:color w:val="8489AE"/>
        </w:rPr>
        <w:t xml:space="preserve">kaikkia työntekijöitä kiinnittämään </w:t>
      </w:r>
      <w:r>
        <w:t xml:space="preserve">"nyt </w:t>
      </w:r>
      <w:r>
        <w:t xml:space="preserve">täyden huomionsa</w:t>
      </w:r>
      <w:r>
        <w:rPr>
          <w:color w:val="8489AE"/>
        </w:rPr>
        <w:t xml:space="preserve">" </w:t>
      </w:r>
      <w:r>
        <w:rPr>
          <w:color w:val="58018B"/>
        </w:rPr>
        <w:t xml:space="preserve">lentoyhtiön toimintaan</w:t>
      </w:r>
      <w:r>
        <w:t xml:space="preserve">. Hän </w:t>
      </w:r>
      <w:r>
        <w:t xml:space="preserve">lupasi myös "tehdä kaikkensa, jotta voidaan vaalia ... </w:t>
      </w:r>
      <w:r>
        <w:rPr>
          <w:color w:val="860E04"/>
        </w:rPr>
        <w:t xml:space="preserve">uutta rakentavaa suhdetta</w:t>
      </w:r>
      <w:r>
        <w:rPr>
          <w:color w:val="FBC206"/>
        </w:rPr>
        <w:t xml:space="preserve">, joka on </w:t>
      </w:r>
      <w:r>
        <w:rPr>
          <w:color w:val="860E04"/>
        </w:rPr>
        <w:t xml:space="preserve">luotu </w:t>
      </w:r>
      <w:r>
        <w:rPr>
          <w:color w:val="6EAB9B"/>
        </w:rPr>
        <w:t xml:space="preserve">asianomaisten työntekijäryhmien kanssa</w:t>
      </w:r>
      <w:r>
        <w:t xml:space="preserve">". </w:t>
      </w:r>
      <w:r>
        <w:rPr>
          <w:color w:val="FEB8C8"/>
        </w:rPr>
        <w:t xml:space="preserve">Wolfilla on </w:t>
      </w:r>
      <w:r>
        <w:t xml:space="preserve">kuitenkin </w:t>
      </w:r>
      <w:r>
        <w:t xml:space="preserve">edessään valtava tehtävä saada </w:t>
      </w:r>
      <w:r>
        <w:rPr>
          <w:color w:val="847D81"/>
        </w:rPr>
        <w:t xml:space="preserve">yritys </w:t>
      </w:r>
      <w:r>
        <w:t xml:space="preserve">takaisin kasaan. Työntekijäasiat ovat listalla korkealla. </w:t>
      </w:r>
      <w:r>
        <w:rPr>
          <w:color w:val="F2CDFE"/>
        </w:rPr>
        <w:t xml:space="preserve">Ostopyrkimys </w:t>
      </w:r>
      <w:r>
        <w:t xml:space="preserve">ilmeisesti ratkaisi hetkeksi </w:t>
      </w:r>
      <w:r>
        <w:rPr>
          <w:color w:val="FEB8C8"/>
        </w:rPr>
        <w:t xml:space="preserve">hänen </w:t>
      </w:r>
      <w:r>
        <w:t xml:space="preserve">ongelmansa </w:t>
      </w:r>
      <w:r>
        <w:rPr>
          <w:color w:val="760035"/>
        </w:rPr>
        <w:t xml:space="preserve">Unitedin </w:t>
      </w:r>
      <w:r>
        <w:rPr>
          <w:color w:val="645341"/>
        </w:rPr>
        <w:t xml:space="preserve">lentäjäliiton kanssa</w:t>
      </w:r>
      <w:r>
        <w:t xml:space="preserve">. </w:t>
      </w:r>
      <w:r>
        <w:t xml:space="preserve">Vastineeksi omistusosuudesta </w:t>
      </w:r>
      <w:r>
        <w:rPr>
          <w:color w:val="58018B"/>
        </w:rPr>
        <w:t xml:space="preserve">yhtiössä </w:t>
      </w:r>
      <w:r>
        <w:rPr>
          <w:color w:val="647A41"/>
        </w:rPr>
        <w:t xml:space="preserve">lentäjät </w:t>
      </w:r>
      <w:r>
        <w:t xml:space="preserve">suostuivat helposti </w:t>
      </w:r>
      <w:r>
        <w:rPr>
          <w:color w:val="496E76"/>
        </w:rPr>
        <w:t xml:space="preserve">seitsemän vuoden sopimukseen</w:t>
      </w:r>
      <w:r>
        <w:rPr>
          <w:color w:val="E3F894"/>
        </w:rPr>
        <w:t xml:space="preserve">, joka </w:t>
      </w:r>
      <w:r>
        <w:rPr>
          <w:color w:val="496E76"/>
        </w:rPr>
        <w:t xml:space="preserve">sisältää lakkoilukieltolausekkeen sekä </w:t>
      </w:r>
      <w:r>
        <w:rPr>
          <w:color w:val="F9D7CD"/>
        </w:rPr>
        <w:t xml:space="preserve">merkittäviä palkkamyönnytyksiä ja tuottavuuden parantamista, </w:t>
      </w:r>
      <w:r>
        <w:rPr>
          <w:color w:val="876128"/>
        </w:rPr>
        <w:t xml:space="preserve">mitä </w:t>
      </w:r>
      <w:r>
        <w:rPr>
          <w:color w:val="A1A711"/>
        </w:rPr>
        <w:t xml:space="preserve">liitto </w:t>
      </w:r>
      <w:r>
        <w:rPr>
          <w:color w:val="F9D7CD"/>
        </w:rPr>
        <w:t xml:space="preserve">oli aiemmin </w:t>
      </w:r>
      <w:r>
        <w:rPr>
          <w:color w:val="F9D7CD"/>
        </w:rPr>
        <w:t xml:space="preserve">vastustanut</w:t>
      </w:r>
      <w:r>
        <w:t xml:space="preserve">. </w:t>
      </w:r>
      <w:r>
        <w:rPr>
          <w:color w:val="496E76"/>
        </w:rPr>
        <w:t xml:space="preserve">Tämä sopimus </w:t>
      </w:r>
      <w:r>
        <w:t xml:space="preserve">oli sidottu ulososton onnistumiseen. </w:t>
      </w:r>
      <w:r>
        <w:rPr>
          <w:color w:val="01FB92"/>
        </w:rPr>
        <w:t xml:space="preserve">"Hyvän tahdon eleenä" </w:t>
      </w:r>
      <w:r>
        <w:rPr>
          <w:color w:val="FD0F31"/>
        </w:rPr>
        <w:t xml:space="preserve">lentäjät </w:t>
      </w:r>
      <w:r>
        <w:rPr>
          <w:color w:val="01FB92"/>
        </w:rPr>
        <w:t xml:space="preserve">tekivät neljä lisätuntia kuukaudessa ja suostuivat lentämään kahta uutta Boeing 747-400 -lentokonetta </w:t>
      </w:r>
      <w:r>
        <w:rPr>
          <w:color w:val="BE8485"/>
        </w:rPr>
        <w:t xml:space="preserve">UAL:lle</w:t>
      </w:r>
      <w:r>
        <w:t xml:space="preserve">. </w:t>
      </w:r>
      <w:r>
        <w:t xml:space="preserve">On epävarmaa, </w:t>
      </w:r>
      <w:r>
        <w:t xml:space="preserve">jatkavatko lentäjät </w:t>
      </w:r>
      <w:r>
        <w:rPr>
          <w:color w:val="01FB92"/>
        </w:rPr>
        <w:t xml:space="preserve">tätä toimintaa </w:t>
      </w:r>
      <w:r>
        <w:t xml:space="preserve">ilman </w:t>
      </w:r>
      <w:r>
        <w:rPr>
          <w:color w:val="496E76"/>
        </w:rPr>
        <w:t xml:space="preserve">sopimusta</w:t>
      </w:r>
      <w:r>
        <w:t xml:space="preserve">. </w:t>
      </w:r>
      <w:r>
        <w:rPr>
          <w:color w:val="645341"/>
        </w:rPr>
        <w:t xml:space="preserve">Ammattiliitto </w:t>
      </w:r>
      <w:r>
        <w:t xml:space="preserve">sanoi myöhään </w:t>
      </w:r>
      <w:r>
        <w:rPr>
          <w:color w:val="ECEDFE"/>
        </w:rPr>
        <w:t xml:space="preserve">eilisiltana</w:t>
      </w:r>
      <w:r>
        <w:t xml:space="preserve">, että se on edelleen sitoutunut työntekijöiden enemmistöomistukseen ja että </w:t>
      </w:r>
      <w:r>
        <w:rPr>
          <w:color w:val="C660FB"/>
        </w:rPr>
        <w:t xml:space="preserve">työriitoja, </w:t>
      </w:r>
      <w:r>
        <w:rPr>
          <w:color w:val="C660FB"/>
        </w:rPr>
        <w:t xml:space="preserve">joita yhtiöllä oli </w:t>
      </w:r>
      <w:r>
        <w:rPr>
          <w:color w:val="05AEE8"/>
        </w:rPr>
        <w:t xml:space="preserve">ennen yritysostoa, </w:t>
      </w:r>
      <w:r>
        <w:t xml:space="preserve">"ei ole vielä ratkaistu". </w:t>
      </w:r>
      <w:r>
        <w:rPr>
          <w:color w:val="F2CDFE"/>
        </w:rPr>
        <w:t xml:space="preserve">Ostopyrkimykset </w:t>
      </w:r>
      <w:r>
        <w:t xml:space="preserve">pahensivat myös jo ennestään kireitä suhteita </w:t>
      </w:r>
      <w:r>
        <w:rPr>
          <w:color w:val="9F98F8"/>
        </w:rPr>
        <w:t xml:space="preserve">lentäjien ammattiliiton </w:t>
      </w:r>
      <w:r>
        <w:t xml:space="preserve">ja </w:t>
      </w:r>
      <w:r>
        <w:rPr>
          <w:color w:val="D19012"/>
        </w:rPr>
        <w:t xml:space="preserve">Unitedin </w:t>
      </w:r>
      <w:r>
        <w:rPr>
          <w:color w:val="1167D9"/>
        </w:rPr>
        <w:t xml:space="preserve">mekaanikkojen ammattiliiton </w:t>
      </w:r>
      <w:r>
        <w:rPr>
          <w:color w:val="C3C1BE"/>
        </w:rPr>
        <w:t xml:space="preserve">välillä</w:t>
      </w:r>
      <w:r>
        <w:t xml:space="preserve">. </w:t>
      </w:r>
      <w:r>
        <w:rPr>
          <w:color w:val="B7D802"/>
        </w:rPr>
        <w:t xml:space="preserve">Mekaanikkojen </w:t>
      </w:r>
      <w:r>
        <w:t xml:space="preserve">kritiikki </w:t>
      </w:r>
      <w:r>
        <w:rPr>
          <w:color w:val="5E7A6A"/>
        </w:rPr>
        <w:t xml:space="preserve">työntekijöiden tekemää </w:t>
      </w:r>
      <w:r>
        <w:rPr>
          <w:color w:val="826392"/>
        </w:rPr>
        <w:t xml:space="preserve">tarjousta </w:t>
      </w:r>
      <w:r>
        <w:t xml:space="preserve">kohtaan </w:t>
      </w:r>
      <w:r>
        <w:t xml:space="preserve">ja </w:t>
      </w:r>
      <w:r>
        <w:rPr>
          <w:color w:val="B7D802"/>
        </w:rPr>
        <w:t xml:space="preserve">heidän </w:t>
      </w:r>
      <w:r>
        <w:t xml:space="preserve">uhkauksensa lakkoilla, ellei </w:t>
      </w:r>
      <w:r>
        <w:rPr>
          <w:color w:val="B7D802"/>
        </w:rPr>
        <w:t xml:space="preserve">heidän </w:t>
      </w:r>
      <w:r>
        <w:t xml:space="preserve">palkkojaan koroteta merkittävästi tänä vuonna, auttoivat viilentämään </w:t>
      </w:r>
      <w:r>
        <w:rPr>
          <w:color w:val="B29869"/>
        </w:rPr>
        <w:t xml:space="preserve">pankkien </w:t>
      </w:r>
      <w:r>
        <w:t xml:space="preserve">kiinnostusta </w:t>
      </w:r>
      <w:r>
        <w:rPr>
          <w:color w:val="826392"/>
        </w:rPr>
        <w:t xml:space="preserve">sopimuksen </w:t>
      </w:r>
      <w:r>
        <w:t xml:space="preserve">rahoittamiseen</w:t>
      </w:r>
      <w:r>
        <w:t xml:space="preserve">. </w:t>
      </w:r>
      <w:r>
        <w:rPr>
          <w:color w:val="1D0051"/>
        </w:rPr>
        <w:t xml:space="preserve">Mekaanikot olivat aiemmin </w:t>
      </w:r>
      <w:r>
        <w:t xml:space="preserve">osoittaneet olevansa </w:t>
      </w:r>
      <w:r>
        <w:rPr>
          <w:color w:val="FEB8C8"/>
        </w:rPr>
        <w:t xml:space="preserve">Wolfen </w:t>
      </w:r>
      <w:r>
        <w:t xml:space="preserve">liittolaisia, mutta </w:t>
      </w:r>
      <w:r>
        <w:rPr>
          <w:color w:val="FEB8C8"/>
        </w:rPr>
        <w:t xml:space="preserve">hän </w:t>
      </w:r>
      <w:r>
        <w:t xml:space="preserve">menetti </w:t>
      </w:r>
      <w:r>
        <w:t xml:space="preserve">suuren osan </w:t>
      </w:r>
      <w:r>
        <w:t xml:space="preserve">uskottavuudestaan ryhmän </w:t>
      </w:r>
      <w:r>
        <w:rPr>
          <w:color w:val="1D0051"/>
        </w:rPr>
        <w:t xml:space="preserve">keskuudessa</w:t>
      </w:r>
      <w:r>
        <w:t xml:space="preserve">, kun hän liittoutui </w:t>
      </w:r>
      <w:r>
        <w:rPr>
          <w:color w:val="645341"/>
        </w:rPr>
        <w:t xml:space="preserve">lentäjien ammattiliiton kanssa</w:t>
      </w:r>
      <w:r>
        <w:t xml:space="preserve">. </w:t>
      </w:r>
      <w:r>
        <w:t xml:space="preserve">Mekaanikot arvostelivat </w:t>
      </w:r>
      <w:r>
        <w:rPr>
          <w:color w:val="8BE7FC"/>
        </w:rPr>
        <w:t xml:space="preserve">ehtoja, jotka </w:t>
      </w:r>
      <w:r>
        <w:rPr>
          <w:color w:val="BACFA7"/>
        </w:rPr>
        <w:t xml:space="preserve">Wolf </w:t>
      </w:r>
      <w:r>
        <w:rPr>
          <w:color w:val="11BA09"/>
        </w:rPr>
        <w:t xml:space="preserve">ja </w:t>
      </w:r>
      <w:r>
        <w:rPr>
          <w:color w:val="462C36"/>
        </w:rPr>
        <w:t xml:space="preserve">johto </w:t>
      </w:r>
      <w:r>
        <w:rPr>
          <w:color w:val="8BE7FC"/>
        </w:rPr>
        <w:t xml:space="preserve">hyväksyivät yritysoston yhteydessä</w:t>
      </w:r>
      <w:r>
        <w:t xml:space="preserve">. </w:t>
      </w:r>
      <w:r>
        <w:t xml:space="preserve">He maksoivat 15 miljoonaa dollaria yhden prosentin osuudesta ja saivat toiset 9 prosenttia </w:t>
      </w:r>
      <w:r>
        <w:rPr>
          <w:color w:val="847D81"/>
        </w:rPr>
        <w:t xml:space="preserve">yhtiöstä ilmaiseksi</w:t>
      </w:r>
      <w:r>
        <w:t xml:space="preserve">. </w:t>
      </w:r>
      <w:r>
        <w:rPr>
          <w:color w:val="FEB8C8"/>
        </w:rPr>
        <w:t xml:space="preserve">Hänen </w:t>
      </w:r>
      <w:r>
        <w:t xml:space="preserve">uskottavuutensa on vaarassa myös sijoittajayhteisössä. </w:t>
      </w:r>
      <w:r>
        <w:rPr>
          <w:color w:val="FEB8C8"/>
        </w:rPr>
        <w:t xml:space="preserve">Wolf oli </w:t>
      </w:r>
      <w:r>
        <w:t xml:space="preserve">järjestänyt Tiger International Inc:n ja Republic Airlinesin nousun, ja häntä </w:t>
      </w:r>
      <w:r>
        <w:t xml:space="preserve">pidettiin yhtenä </w:t>
      </w:r>
      <w:r>
        <w:rPr>
          <w:color w:val="F5D2A8"/>
        </w:rPr>
        <w:t xml:space="preserve">maan </w:t>
      </w:r>
      <w:r>
        <w:t xml:space="preserve">älykkäimmistä lentoyhtiöiden johtajista</w:t>
      </w:r>
      <w:r>
        <w:t xml:space="preserve">, kunnes </w:t>
      </w:r>
      <w:r>
        <w:rPr>
          <w:color w:val="491803"/>
        </w:rPr>
        <w:t xml:space="preserve">kauppa </w:t>
      </w:r>
      <w:r>
        <w:rPr>
          <w:color w:val="65407D"/>
        </w:rPr>
        <w:t xml:space="preserve">kariutui</w:t>
      </w:r>
      <w:r>
        <w:t xml:space="preserve">. </w:t>
      </w:r>
      <w:r>
        <w:rPr>
          <w:color w:val="03422C"/>
        </w:rPr>
        <w:t xml:space="preserve">Hän </w:t>
      </w:r>
      <w:r>
        <w:rPr>
          <w:color w:val="72A46E"/>
        </w:rPr>
        <w:t xml:space="preserve">ja </w:t>
      </w:r>
      <w:r>
        <w:rPr>
          <w:color w:val="03422C"/>
        </w:rPr>
        <w:t xml:space="preserve">hänen </w:t>
      </w:r>
      <w:r>
        <w:rPr>
          <w:color w:val="72A46E"/>
        </w:rPr>
        <w:t xml:space="preserve">talousjohtajansa John Pope </w:t>
      </w:r>
      <w:r>
        <w:t xml:space="preserve">kylvivät kuitenkin osan </w:t>
      </w:r>
      <w:r>
        <w:rPr>
          <w:color w:val="491803"/>
        </w:rPr>
        <w:t xml:space="preserve">kaupan </w:t>
      </w:r>
      <w:r>
        <w:rPr>
          <w:color w:val="65407D"/>
        </w:rPr>
        <w:t xml:space="preserve">epäonnistumisen </w:t>
      </w:r>
      <w:r>
        <w:t xml:space="preserve">siemenistä </w:t>
      </w:r>
      <w:r>
        <w:t xml:space="preserve">vaatimalla pankkeja hyväksymään alhaiset taloudelliset palkkiot ja korot, kun </w:t>
      </w:r>
      <w:r>
        <w:rPr>
          <w:color w:val="72A46E"/>
        </w:rPr>
        <w:t xml:space="preserve">he itse </w:t>
      </w:r>
      <w:r>
        <w:t xml:space="preserve">sijoittivat vain pienen osan </w:t>
      </w:r>
      <w:r>
        <w:rPr>
          <w:color w:val="128EAC"/>
        </w:rPr>
        <w:t xml:space="preserve">niistä 114,3 miljoonasta dollarista, jotka </w:t>
      </w:r>
      <w:r>
        <w:rPr>
          <w:color w:val="47545E"/>
        </w:rPr>
        <w:t xml:space="preserve">he </w:t>
      </w:r>
      <w:r>
        <w:rPr>
          <w:color w:val="128EAC"/>
        </w:rPr>
        <w:t xml:space="preserve">saivat </w:t>
      </w:r>
      <w:r>
        <w:rPr>
          <w:color w:val="A14D12"/>
        </w:rPr>
        <w:t xml:space="preserve">UAL:n </w:t>
      </w:r>
      <w:r>
        <w:rPr>
          <w:color w:val="128EAC"/>
        </w:rPr>
        <w:t xml:space="preserve">osakkeidensa ja optioidensa </w:t>
      </w:r>
      <w:r>
        <w:rPr>
          <w:color w:val="128EAC"/>
        </w:rPr>
        <w:t xml:space="preserve">myynnistä </w:t>
      </w:r>
      <w:r>
        <w:rPr>
          <w:color w:val="826392"/>
        </w:rPr>
        <w:t xml:space="preserve">kaupassa</w:t>
      </w:r>
      <w:r>
        <w:t xml:space="preserve">. </w:t>
      </w:r>
      <w:r>
        <w:rPr>
          <w:color w:val="372A55"/>
        </w:rPr>
        <w:t xml:space="preserve">Johtokunnan </w:t>
      </w:r>
      <w:r>
        <w:rPr>
          <w:color w:val="C4C8FA"/>
        </w:rPr>
        <w:t xml:space="preserve">toimet </w:t>
      </w:r>
      <w:r>
        <w:rPr>
          <w:color w:val="C4C8FA"/>
        </w:rPr>
        <w:t xml:space="preserve">jättävät </w:t>
      </w:r>
      <w:r>
        <w:rPr>
          <w:color w:val="3F3610"/>
        </w:rPr>
        <w:t xml:space="preserve">osakekauppiaat vapaaksi, sillä ne </w:t>
      </w:r>
      <w:r>
        <w:rPr>
          <w:color w:val="C4C8FA"/>
        </w:rPr>
        <w:t xml:space="preserve">kärsivät noin 700 miljoonan dollarin tappioista ja ovat innokkaita vastaamaan </w:t>
      </w:r>
      <w:r>
        <w:rPr>
          <w:color w:val="D3A2C6"/>
        </w:rPr>
        <w:t xml:space="preserve">kenelle tahansa</w:t>
      </w:r>
      <w:r>
        <w:rPr>
          <w:color w:val="719FFA"/>
        </w:rPr>
        <w:t xml:space="preserve">, joka </w:t>
      </w:r>
      <w:r>
        <w:rPr>
          <w:color w:val="D3A2C6"/>
        </w:rPr>
        <w:t xml:space="preserve">tekee uuden tarjouksen</w:t>
      </w:r>
      <w:r>
        <w:t xml:space="preserve">. </w:t>
      </w:r>
      <w:r>
        <w:rPr>
          <w:color w:val="C4C8FA"/>
        </w:rPr>
        <w:t xml:space="preserve">Se </w:t>
      </w:r>
      <w:r>
        <w:t xml:space="preserve">jättää myös </w:t>
      </w:r>
      <w:r>
        <w:t xml:space="preserve">väistämättä jälkeensä osakkeenomistajien nostamia kanteita. </w:t>
      </w:r>
      <w:r>
        <w:rPr>
          <w:color w:val="0D841A"/>
        </w:rPr>
        <w:t xml:space="preserve">Arbitraattorit </w:t>
      </w:r>
      <w:r>
        <w:t xml:space="preserve">sanoivat </w:t>
      </w:r>
      <w:r>
        <w:t xml:space="preserve">olevansa pettyneitä siihen, että </w:t>
      </w:r>
      <w:r>
        <w:rPr>
          <w:color w:val="847D81"/>
        </w:rPr>
        <w:t xml:space="preserve">yhtiö </w:t>
      </w:r>
      <w:r>
        <w:t xml:space="preserve">ei ollut ilmoittanut jonkinlaisesta pääomapohjan vahvistamisesta tai muusta suunnitelmasta hinnan maksimoimiseksi. Eräs yritysostoasiantuntija totesi, että arbitraasit voivat pakottaa pääomapohjan vahvistamiseen </w:t>
      </w:r>
      <w:r>
        <w:rPr>
          <w:color w:val="4C5B32"/>
        </w:rPr>
        <w:t xml:space="preserve">kirjallista suostumusta käyttäen, </w:t>
      </w:r>
      <w:r>
        <w:rPr>
          <w:color w:val="9DB3B7"/>
        </w:rPr>
        <w:t xml:space="preserve">jolloin </w:t>
      </w:r>
      <w:r>
        <w:rPr>
          <w:color w:val="4C5B32"/>
        </w:rPr>
        <w:t xml:space="preserve">osakkeenomistajat voivat </w:t>
      </w:r>
      <w:r>
        <w:rPr>
          <w:color w:val="4C5B32"/>
        </w:rPr>
        <w:t xml:space="preserve">ohittaa hallituksen enemmistöäänestyksellä</w:t>
      </w:r>
      <w:r>
        <w:t xml:space="preserve">. </w:t>
      </w:r>
      <w:r>
        <w:rPr>
          <w:color w:val="747103"/>
        </w:rPr>
        <w:t xml:space="preserve">Machinists Union </w:t>
      </w:r>
      <w:r>
        <w:t xml:space="preserve">kommentoi, että se voi ehdottaa </w:t>
      </w:r>
      <w:r>
        <w:rPr>
          <w:color w:val="9F816D"/>
        </w:rPr>
        <w:t xml:space="preserve">pääomapohjan vahvistamista</w:t>
      </w:r>
      <w:r>
        <w:rPr>
          <w:color w:val="D26A5B"/>
        </w:rPr>
        <w:t xml:space="preserve">, joka </w:t>
      </w:r>
      <w:r>
        <w:rPr>
          <w:color w:val="9F816D"/>
        </w:rPr>
        <w:t xml:space="preserve">sisältää superosingon omistajille ja vähemmistöosuuden työntekijöille</w:t>
      </w:r>
      <w:r>
        <w:t xml:space="preserve">. </w:t>
      </w:r>
      <w:r>
        <w:rPr>
          <w:color w:val="8B934B"/>
        </w:rPr>
        <w:t xml:space="preserve">Sijoittaja Marvin Davis Los Angelesista, </w:t>
      </w:r>
      <w:r>
        <w:rPr>
          <w:color w:val="F98500"/>
        </w:rPr>
        <w:t xml:space="preserve">jonka </w:t>
      </w:r>
      <w:r>
        <w:rPr>
          <w:color w:val="8B934B"/>
        </w:rPr>
        <w:t xml:space="preserve">240 dollarin osakekohtainen tarjous </w:t>
      </w:r>
      <w:r>
        <w:rPr>
          <w:color w:val="002935"/>
        </w:rPr>
        <w:t xml:space="preserve">UAL:stä </w:t>
      </w:r>
      <w:r>
        <w:rPr>
          <w:color w:val="8B934B"/>
        </w:rPr>
        <w:t xml:space="preserve">aiheutti tarjouskamppailun elokuussa, </w:t>
      </w:r>
      <w:r>
        <w:t xml:space="preserve">sanoo olevansa edelleen kiinnostunut </w:t>
      </w:r>
      <w:r>
        <w:rPr>
          <w:color w:val="58018B"/>
        </w:rPr>
        <w:t xml:space="preserve">lentoyhtiöstä</w:t>
      </w:r>
      <w:r>
        <w:t xml:space="preserve">. Mutta </w:t>
      </w:r>
      <w:r>
        <w:rPr>
          <w:color w:val="D7F3FE"/>
        </w:rPr>
        <w:t xml:space="preserve">sopimus, </w:t>
      </w:r>
      <w:r>
        <w:rPr>
          <w:color w:val="D7F3FE"/>
        </w:rPr>
        <w:t xml:space="preserve">jonka </w:t>
      </w:r>
      <w:r>
        <w:rPr>
          <w:color w:val="FCB899"/>
        </w:rPr>
        <w:t xml:space="preserve">hän </w:t>
      </w:r>
      <w:r>
        <w:rPr>
          <w:color w:val="D7F3FE"/>
        </w:rPr>
        <w:t xml:space="preserve">allekirjoitti </w:t>
      </w:r>
      <w:r>
        <w:t xml:space="preserve">saadakseen </w:t>
      </w:r>
      <w:r>
        <w:rPr>
          <w:color w:val="847D81"/>
        </w:rPr>
        <w:t xml:space="preserve">UAL:n </w:t>
      </w:r>
      <w:r>
        <w:t xml:space="preserve">luottamuksellisia tietoja</w:t>
      </w:r>
      <w:r>
        <w:t xml:space="preserve">, estää </w:t>
      </w:r>
      <w:r>
        <w:rPr>
          <w:color w:val="8B934B"/>
        </w:rPr>
        <w:t xml:space="preserve">häntä </w:t>
      </w:r>
      <w:r>
        <w:t xml:space="preserve">ryhtymästä tiettyihin vihamielisiin toimiin. Hän ei voi ryhtyä käytännössä mihinkään vihamielisiin toimiin, ellei hän tee konkurssitarjousta, joka on vähintään 300 dollaria osakkeelta.</w:t>
      </w:r>
    </w:p>
    <w:p>
      <w:r>
        <w:rPr>
          <w:b/>
        </w:rPr>
        <w:t xml:space="preserve">Asiakirjan numero 1008</w:t>
      </w:r>
    </w:p>
    <w:p>
      <w:r>
        <w:rPr>
          <w:b/>
        </w:rPr>
        <w:t xml:space="preserve">Asiakirjan tunniste: wsj1306-001</w:t>
      </w:r>
    </w:p>
    <w:p>
      <w:r>
        <w:rPr>
          <w:color w:val="310106"/>
        </w:rPr>
        <w:t xml:space="preserve">Tandy Corp. </w:t>
      </w:r>
      <w:r>
        <w:t xml:space="preserve">ilmoitti, että </w:t>
      </w:r>
      <w:r>
        <w:rPr>
          <w:color w:val="04640D"/>
        </w:rPr>
        <w:t xml:space="preserve">se ei </w:t>
      </w:r>
      <w:r>
        <w:rPr>
          <w:color w:val="FEFB0A"/>
        </w:rPr>
        <w:t xml:space="preserve">liity </w:t>
      </w:r>
      <w:r>
        <w:rPr>
          <w:color w:val="FB5514"/>
        </w:rPr>
        <w:t xml:space="preserve">U.S. Memories </w:t>
      </w:r>
      <w:r>
        <w:rPr>
          <w:color w:val="E115C0"/>
        </w:rPr>
        <w:t xml:space="preserve">-ryhmään, </w:t>
      </w:r>
      <w:r>
        <w:rPr>
          <w:color w:val="00587F"/>
        </w:rPr>
        <w:t xml:space="preserve">joka yrittää </w:t>
      </w:r>
      <w:r>
        <w:rPr>
          <w:color w:val="E115C0"/>
        </w:rPr>
        <w:t xml:space="preserve">taistella japanilaisia vastaan </w:t>
      </w:r>
      <w:r>
        <w:rPr>
          <w:color w:val="0BC582"/>
        </w:rPr>
        <w:t xml:space="preserve">tietokoneiden muistisirujen markkinoilla</w:t>
      </w:r>
      <w:r>
        <w:t xml:space="preserve">. </w:t>
      </w:r>
      <w:r>
        <w:rPr>
          <w:color w:val="310106"/>
        </w:rPr>
        <w:t xml:space="preserve">Tandyn </w:t>
      </w:r>
      <w:r>
        <w:t xml:space="preserve">päätös </w:t>
      </w:r>
      <w:r>
        <w:t xml:space="preserve">on </w:t>
      </w:r>
      <w:r>
        <w:t xml:space="preserve">toinen tappio </w:t>
      </w:r>
      <w:r>
        <w:rPr>
          <w:color w:val="FEB8C8"/>
        </w:rPr>
        <w:t xml:space="preserve">U.S. Memoriesille. </w:t>
      </w:r>
      <w:r>
        <w:t xml:space="preserve">Viime kuussa </w:t>
      </w:r>
      <w:r>
        <w:rPr>
          <w:color w:val="9E8317"/>
        </w:rPr>
        <w:t xml:space="preserve">Apple Computer Inc. </w:t>
      </w:r>
      <w:r>
        <w:t xml:space="preserve">ilmoitti, </w:t>
      </w:r>
      <w:r>
        <w:t xml:space="preserve">ettei </w:t>
      </w:r>
      <w:r>
        <w:t xml:space="preserve">se aio </w:t>
      </w:r>
      <w:r>
        <w:t xml:space="preserve">investoida </w:t>
      </w:r>
      <w:r>
        <w:rPr>
          <w:color w:val="01190F"/>
        </w:rPr>
        <w:t xml:space="preserve">konserniin. </w:t>
      </w:r>
      <w:r>
        <w:rPr>
          <w:color w:val="9E8317"/>
        </w:rPr>
        <w:t xml:space="preserve">Apple </w:t>
      </w:r>
      <w:r>
        <w:t xml:space="preserve">sanoi </w:t>
      </w:r>
      <w:r>
        <w:t xml:space="preserve">käyttävänsä rahansa mieluummin esimerkiksi tutkimukseen ja kehitykseen. </w:t>
      </w:r>
      <w:r>
        <w:rPr>
          <w:color w:val="FEB8C8"/>
        </w:rPr>
        <w:t xml:space="preserve">U.S. Memories </w:t>
      </w:r>
      <w:r>
        <w:t xml:space="preserve">etsii </w:t>
      </w:r>
      <w:r>
        <w:rPr>
          <w:color w:val="847D81"/>
        </w:rPr>
        <w:t xml:space="preserve">suurempia </w:t>
      </w:r>
      <w:r>
        <w:rPr>
          <w:color w:val="58018B"/>
        </w:rPr>
        <w:t xml:space="preserve">sijoittajia </w:t>
      </w:r>
      <w:r>
        <w:rPr>
          <w:color w:val="847D81"/>
        </w:rPr>
        <w:t xml:space="preserve">tukemaan </w:t>
      </w:r>
      <w:r>
        <w:rPr>
          <w:color w:val="703B01"/>
        </w:rPr>
        <w:t xml:space="preserve">yritystään päästä </w:t>
      </w:r>
      <w:r>
        <w:rPr>
          <w:color w:val="F7F1DF"/>
        </w:rPr>
        <w:t xml:space="preserve">10 miljardin dollarin markkinoille </w:t>
      </w:r>
      <w:r>
        <w:rPr>
          <w:color w:val="118B8A"/>
        </w:rPr>
        <w:t xml:space="preserve">DRAM-sirujen (dynaamiset hakumuistisirut) markkinoilla</w:t>
      </w:r>
      <w:r>
        <w:rPr>
          <w:color w:val="F7F1DF"/>
        </w:rPr>
        <w:t xml:space="preserve">, </w:t>
      </w:r>
      <w:r>
        <w:rPr>
          <w:color w:val="F7F1DF"/>
        </w:rPr>
        <w:t xml:space="preserve">joita japanilaiset hallitsevat</w:t>
      </w:r>
      <w:r>
        <w:t xml:space="preserve">. </w:t>
      </w:r>
      <w:r>
        <w:rPr>
          <w:color w:val="796EE6"/>
        </w:rPr>
        <w:t xml:space="preserve">Viime vuonna </w:t>
      </w:r>
      <w:r>
        <w:rPr>
          <w:color w:val="FCB164"/>
        </w:rPr>
        <w:t xml:space="preserve">näistä siruista </w:t>
      </w:r>
      <w:r>
        <w:rPr>
          <w:color w:val="796EE6"/>
        </w:rPr>
        <w:t xml:space="preserve">on ollut </w:t>
      </w:r>
      <w:r>
        <w:rPr>
          <w:color w:val="000D2C"/>
        </w:rPr>
        <w:t xml:space="preserve">hirvittävä pula</w:t>
      </w:r>
      <w:r>
        <w:t xml:space="preserve">, mikä on </w:t>
      </w:r>
      <w:r>
        <w:t xml:space="preserve">vahingoittanut </w:t>
      </w:r>
      <w:r>
        <w:rPr>
          <w:color w:val="53495F"/>
        </w:rPr>
        <w:t xml:space="preserve">monia yhdysvaltalaisia tietokoneyrityksiä, jotka </w:t>
      </w:r>
      <w:r>
        <w:rPr>
          <w:color w:val="53495F"/>
        </w:rPr>
        <w:t xml:space="preserve">eivät ole voineet </w:t>
      </w:r>
      <w:r>
        <w:rPr>
          <w:color w:val="53495F"/>
        </w:rPr>
        <w:t xml:space="preserve">saada tarpeeksi japanilaisten toimittamia siruja</w:t>
      </w:r>
      <w:r>
        <w:t xml:space="preserve">. </w:t>
      </w:r>
      <w:r>
        <w:rPr>
          <w:color w:val="310106"/>
        </w:rPr>
        <w:t xml:space="preserve">Tandy </w:t>
      </w:r>
      <w:r>
        <w:t xml:space="preserve">sanoi, että </w:t>
      </w:r>
      <w:r>
        <w:rPr>
          <w:color w:val="310106"/>
        </w:rPr>
        <w:t xml:space="preserve">sen </w:t>
      </w:r>
      <w:r>
        <w:t xml:space="preserve">kokemukset </w:t>
      </w:r>
      <w:r>
        <w:rPr>
          <w:color w:val="61FC03"/>
        </w:rPr>
        <w:t xml:space="preserve">pulasta </w:t>
      </w:r>
      <w:r>
        <w:t xml:space="preserve">eivät ole suuremmat kuin </w:t>
      </w:r>
      <w:r>
        <w:rPr>
          <w:color w:val="FEB8C8"/>
        </w:rPr>
        <w:t xml:space="preserve">U.S. Memoriesin </w:t>
      </w:r>
      <w:r>
        <w:t xml:space="preserve">kysyntä </w:t>
      </w:r>
      <w:r>
        <w:rPr>
          <w:color w:val="5D9608"/>
        </w:rPr>
        <w:t xml:space="preserve">5-50 miljoonan dollarin investoinneista, joita </w:t>
      </w:r>
      <w:r>
        <w:rPr>
          <w:color w:val="DE98FD"/>
        </w:rPr>
        <w:t xml:space="preserve">se </w:t>
      </w:r>
      <w:r>
        <w:rPr>
          <w:color w:val="5D9608"/>
        </w:rPr>
        <w:t xml:space="preserve">hakee jokaiselta sijoittajalta</w:t>
      </w:r>
      <w:r>
        <w:t xml:space="preserve">. </w:t>
      </w:r>
      <w:r>
        <w:t xml:space="preserve">"</w:t>
      </w:r>
      <w:r>
        <w:rPr>
          <w:color w:val="98A088"/>
        </w:rPr>
        <w:t xml:space="preserve">Tällä hetkellä </w:t>
      </w:r>
      <w:r>
        <w:rPr>
          <w:color w:val="98A088"/>
        </w:rPr>
        <w:t xml:space="preserve">olemme </w:t>
      </w:r>
      <w:r>
        <w:rPr>
          <w:color w:val="4F584E"/>
        </w:rPr>
        <w:t xml:space="preserve">päättäneet </w:t>
      </w:r>
      <w:r>
        <w:rPr>
          <w:color w:val="98A088"/>
        </w:rPr>
        <w:t xml:space="preserve">olla osallistumatta, koska pystymme </w:t>
      </w:r>
      <w:r>
        <w:rPr>
          <w:color w:val="248AD0"/>
        </w:rPr>
        <w:t xml:space="preserve">tyydyttämään </w:t>
      </w:r>
      <w:r>
        <w:rPr>
          <w:color w:val="98A088"/>
        </w:rPr>
        <w:t xml:space="preserve">(DRAM-sirujen) tarpeemme </w:t>
      </w:r>
      <w:r>
        <w:rPr>
          <w:color w:val="5C5300"/>
        </w:rPr>
        <w:t xml:space="preserve">markkinoilla </w:t>
      </w:r>
      <w:r>
        <w:rPr>
          <w:color w:val="98A088"/>
        </w:rPr>
        <w:t xml:space="preserve">tavalliseen tapaan", </w:t>
      </w:r>
      <w:r>
        <w:t xml:space="preserve">sanoi </w:t>
      </w:r>
      <w:r>
        <w:rPr>
          <w:color w:val="310106"/>
        </w:rPr>
        <w:t xml:space="preserve">Tandyn </w:t>
      </w:r>
      <w:r>
        <w:t xml:space="preserve">markkinasuunnittelusta vastaava johtaja Ed Juge</w:t>
      </w:r>
      <w:r>
        <w:t xml:space="preserve">. </w:t>
      </w:r>
      <w:r>
        <w:rPr>
          <w:color w:val="9F6551"/>
        </w:rPr>
        <w:t xml:space="preserve">U.S. Memoriesin </w:t>
      </w:r>
      <w:r>
        <w:rPr>
          <w:color w:val="BCFEC6"/>
        </w:rPr>
        <w:t xml:space="preserve">toimitusjohtaja </w:t>
      </w:r>
      <w:r>
        <w:rPr>
          <w:color w:val="9F6551"/>
        </w:rPr>
        <w:t xml:space="preserve">Sanford Kane </w:t>
      </w:r>
      <w:r>
        <w:t xml:space="preserve">sanoi, </w:t>
      </w:r>
      <w:r>
        <w:t xml:space="preserve">että </w:t>
      </w:r>
      <w:r>
        <w:rPr>
          <w:color w:val="98A088"/>
        </w:rPr>
        <w:t xml:space="preserve">päätös </w:t>
      </w:r>
      <w:r>
        <w:t xml:space="preserve">on "pettymys", mutta se ei ole </w:t>
      </w:r>
      <w:r>
        <w:rPr>
          <w:color w:val="932C70"/>
        </w:rPr>
        <w:t xml:space="preserve">U.S. </w:t>
      </w:r>
      <w:r>
        <w:rPr>
          <w:color w:val="9F6551"/>
        </w:rPr>
        <w:t xml:space="preserve">Memoriesin </w:t>
      </w:r>
      <w:r>
        <w:t xml:space="preserve">epäonnistumisen enne</w:t>
      </w:r>
      <w:r>
        <w:t xml:space="preserve">. "</w:t>
      </w:r>
      <w:r>
        <w:t xml:space="preserve">Ottaisin ne </w:t>
      </w:r>
      <w:r>
        <w:t xml:space="preserve">mielelläni</w:t>
      </w:r>
      <w:r>
        <w:t xml:space="preserve">", hän sanoi. Mutta "he eivät olleet </w:t>
      </w:r>
      <w:r>
        <w:t xml:space="preserve">listallani </w:t>
      </w:r>
      <w:r>
        <w:rPr>
          <w:color w:val="2B1B04"/>
        </w:rPr>
        <w:t xml:space="preserve">yrityksistä, </w:t>
      </w:r>
      <w:r>
        <w:rPr>
          <w:color w:val="B5AFC4"/>
        </w:rPr>
        <w:t xml:space="preserve">joiden </w:t>
      </w:r>
      <w:r>
        <w:rPr>
          <w:color w:val="2B1B04"/>
        </w:rPr>
        <w:t xml:space="preserve">välttämättä pitäisi olla </w:t>
      </w:r>
      <w:r>
        <w:rPr>
          <w:color w:val="D4C67A"/>
        </w:rPr>
        <w:t xml:space="preserve">siellä</w:t>
      </w:r>
      <w:r>
        <w:t xml:space="preserve">". </w:t>
      </w:r>
      <w:r>
        <w:rPr>
          <w:color w:val="BCFEC6"/>
        </w:rPr>
        <w:t xml:space="preserve">Kanesta tuli </w:t>
      </w:r>
      <w:r>
        <w:rPr>
          <w:color w:val="932C70"/>
        </w:rPr>
        <w:t xml:space="preserve">U. S. Memoriesin </w:t>
      </w:r>
      <w:r>
        <w:t xml:space="preserve">toimitusjohtaja </w:t>
      </w:r>
      <w:r>
        <w:t xml:space="preserve">viime </w:t>
      </w:r>
      <w:r>
        <w:rPr>
          <w:color w:val="AE7AA1"/>
        </w:rPr>
        <w:t xml:space="preserve">kesäkuussa, </w:t>
      </w:r>
      <w:r>
        <w:rPr>
          <w:color w:val="C2A393"/>
        </w:rPr>
        <w:t xml:space="preserve">kun </w:t>
      </w:r>
      <w:r>
        <w:rPr>
          <w:color w:val="0232FD"/>
        </w:rPr>
        <w:t xml:space="preserve">ryhmä </w:t>
      </w:r>
      <w:r>
        <w:rPr>
          <w:color w:val="AE7AA1"/>
        </w:rPr>
        <w:t xml:space="preserve">muodostettiin seitsemästä elektroniikka-alan yrityksestä: Advanced Micro Devices Inc., Digital Equipment Corp., Hewlett-Packard Co. ja Intel Corp. sekä International Business Machines Corp. ja LSI Logic Corp. ja National Semiconductor Corp</w:t>
      </w:r>
      <w:r>
        <w:t xml:space="preserve">. </w:t>
      </w:r>
      <w:r>
        <w:rPr>
          <w:color w:val="BCFEC6"/>
        </w:rPr>
        <w:t xml:space="preserve">Kane </w:t>
      </w:r>
      <w:r>
        <w:t xml:space="preserve">sanoi odottavansa, </w:t>
      </w:r>
      <w:r>
        <w:t xml:space="preserve">että </w:t>
      </w:r>
      <w:r>
        <w:rPr>
          <w:color w:val="BA6801"/>
        </w:rPr>
        <w:t xml:space="preserve">kaksi tai kolme suurempaa yritystä </w:t>
      </w:r>
      <w:r>
        <w:t xml:space="preserve">ilmoittaa </w:t>
      </w:r>
      <w:r>
        <w:t xml:space="preserve">osallistumisestaan </w:t>
      </w:r>
      <w:r>
        <w:rPr>
          <w:color w:val="932C70"/>
        </w:rPr>
        <w:t xml:space="preserve">U.S. Memoriesiin </w:t>
      </w:r>
      <w:r>
        <w:t xml:space="preserve">pian sen jälkeen, kun </w:t>
      </w:r>
      <w:r>
        <w:rPr>
          <w:color w:val="01190F"/>
        </w:rPr>
        <w:t xml:space="preserve">ryhmä on </w:t>
      </w:r>
      <w:r>
        <w:t xml:space="preserve">saanut liiketoimintasuunnitelmansa valmiiksi, luultavasti </w:t>
      </w:r>
      <w:r>
        <w:rPr>
          <w:color w:val="6A3A35"/>
        </w:rPr>
        <w:t xml:space="preserve">tämän viikon loppupuolella</w:t>
      </w:r>
      <w:r>
        <w:t xml:space="preserve">. </w:t>
      </w:r>
      <w:r>
        <w:t xml:space="preserve">Hänen mukaansa U.</w:t>
      </w:r>
      <w:r>
        <w:rPr>
          <w:color w:val="932C70"/>
        </w:rPr>
        <w:t xml:space="preserve">S. Memories </w:t>
      </w:r>
      <w:r>
        <w:t xml:space="preserve">tarvitsee </w:t>
      </w:r>
      <w:r>
        <w:t xml:space="preserve">katalysaattorin, </w:t>
      </w:r>
      <w:r>
        <w:t xml:space="preserve">jotta muutkin voisivat </w:t>
      </w:r>
      <w:r>
        <w:rPr>
          <w:color w:val="168E5C"/>
        </w:rPr>
        <w:t xml:space="preserve">liittyä siihen.</w:t>
      </w:r>
      <w:r>
        <w:t xml:space="preserve"> Suurin osa mahdollisista osallistujista ei kuitenkaan ole vielä tehnyt päätöstä. </w:t>
      </w:r>
      <w:r>
        <w:rPr>
          <w:color w:val="16C0D0"/>
        </w:rPr>
        <w:t xml:space="preserve">Sun Microsystems Inc. </w:t>
      </w:r>
      <w:r>
        <w:t xml:space="preserve">ilmoitti, että se </w:t>
      </w:r>
      <w:r>
        <w:t xml:space="preserve">arvioi edelleen aktiivisesti </w:t>
      </w:r>
      <w:r>
        <w:rPr>
          <w:color w:val="C62100"/>
        </w:rPr>
        <w:t xml:space="preserve">osallistumista </w:t>
      </w:r>
      <w:r>
        <w:rPr>
          <w:color w:val="014347"/>
        </w:rPr>
        <w:t xml:space="preserve">U.S. Memories -yritykseen </w:t>
      </w:r>
      <w:r>
        <w:t xml:space="preserve">ja aikoo tavata </w:t>
      </w:r>
      <w:r>
        <w:rPr>
          <w:color w:val="932C70"/>
        </w:rPr>
        <w:t xml:space="preserve">U.S. Memoriesin </w:t>
      </w:r>
      <w:r>
        <w:t xml:space="preserve">virkamiehiä </w:t>
      </w:r>
      <w:r>
        <w:t xml:space="preserve">myöhemmin </w:t>
      </w:r>
      <w:r>
        <w:rPr>
          <w:color w:val="6A3A35"/>
        </w:rPr>
        <w:t xml:space="preserve">tällä viikolla</w:t>
      </w:r>
      <w:r>
        <w:t xml:space="preserve">. </w:t>
      </w:r>
      <w:r>
        <w:rPr>
          <w:color w:val="233809"/>
        </w:rPr>
        <w:t xml:space="preserve">American Telephone &amp; Telegraph Co. </w:t>
      </w:r>
      <w:r>
        <w:t xml:space="preserve">sanoi odottavansa </w:t>
      </w:r>
      <w:r>
        <w:rPr>
          <w:color w:val="932C70"/>
        </w:rPr>
        <w:t xml:space="preserve">U.S. Memoriesin </w:t>
      </w:r>
      <w:r>
        <w:t xml:space="preserve">liiketoimintasuunnitelmaa</w:t>
      </w:r>
      <w:r>
        <w:t xml:space="preserve">. </w:t>
      </w:r>
      <w:r>
        <w:rPr>
          <w:color w:val="42083B"/>
        </w:rPr>
        <w:t xml:space="preserve">Henkilökohtaisten tietokoneiden valmistaja AST Research Inc. </w:t>
      </w:r>
      <w:r>
        <w:t xml:space="preserve">ilmoitti, että se seuraa edelleen tilannetta. </w:t>
      </w:r>
      <w:r>
        <w:rPr>
          <w:color w:val="82785D"/>
        </w:rPr>
        <w:t xml:space="preserve">Compaq Computer Corp:n </w:t>
      </w:r>
      <w:r>
        <w:t xml:space="preserve">tiedottaja </w:t>
      </w:r>
      <w:r>
        <w:t xml:space="preserve">sanoi, että </w:t>
      </w:r>
      <w:r>
        <w:rPr>
          <w:color w:val="82785D"/>
        </w:rPr>
        <w:t xml:space="preserve">yhtiö </w:t>
      </w:r>
      <w:r>
        <w:t xml:space="preserve">ei ole vielä tehnyt päätöstä, vaikka "</w:t>
      </w:r>
      <w:r>
        <w:rPr>
          <w:color w:val="C62100"/>
        </w:rPr>
        <w:t xml:space="preserve">siitä </w:t>
      </w:r>
      <w:r>
        <w:t xml:space="preserve">ei keskustella aktiivisesti".</w:t>
      </w:r>
    </w:p>
    <w:p>
      <w:r>
        <w:rPr>
          <w:b/>
        </w:rPr>
        <w:t xml:space="preserve">Asiakirjan numero 1009</w:t>
      </w:r>
    </w:p>
    <w:p>
      <w:r>
        <w:rPr>
          <w:b/>
        </w:rPr>
        <w:t xml:space="preserve">Asiakirjan tunniste: wsj1307-001</w:t>
      </w:r>
    </w:p>
    <w:p>
      <w:r>
        <w:t xml:space="preserve">Yllättäen </w:t>
      </w:r>
      <w:r>
        <w:rPr>
          <w:color w:val="04640D"/>
        </w:rPr>
        <w:t xml:space="preserve">senaatin tiedustelukomitean </w:t>
      </w:r>
      <w:r>
        <w:rPr>
          <w:color w:val="310106"/>
        </w:rPr>
        <w:t xml:space="preserve">jäsenet </w:t>
      </w:r>
      <w:r>
        <w:t xml:space="preserve">valittavat, että </w:t>
      </w:r>
      <w:r>
        <w:t xml:space="preserve">joku </w:t>
      </w:r>
      <w:r>
        <w:rPr>
          <w:color w:val="FEFB0A"/>
        </w:rPr>
        <w:t xml:space="preserve">toimeenpanevassa elimessä </w:t>
      </w:r>
      <w:r>
        <w:t xml:space="preserve">vasikoi </w:t>
      </w:r>
      <w:r>
        <w:rPr>
          <w:color w:val="310106"/>
        </w:rPr>
        <w:t xml:space="preserve">heistä. </w:t>
      </w:r>
      <w:r>
        <w:rPr>
          <w:color w:val="E115C0"/>
        </w:rPr>
        <w:t xml:space="preserve">Edustajainhuoneen tiedustelukomitean</w:t>
      </w:r>
      <w:r>
        <w:rPr>
          <w:color w:val="FB5514"/>
        </w:rPr>
        <w:t xml:space="preserve"> puheenjohtaja </w:t>
      </w:r>
      <w:r>
        <w:rPr>
          <w:color w:val="FB5514"/>
        </w:rPr>
        <w:t xml:space="preserve">David Boren </w:t>
      </w:r>
      <w:r>
        <w:t xml:space="preserve">on järkyttynyt </w:t>
      </w:r>
      <w:r>
        <w:rPr>
          <w:color w:val="00587F"/>
        </w:rPr>
        <w:t xml:space="preserve">siitä, että </w:t>
      </w:r>
      <w:r>
        <w:rPr>
          <w:color w:val="0BC582"/>
        </w:rPr>
        <w:t xml:space="preserve">joku </w:t>
      </w:r>
      <w:r>
        <w:rPr>
          <w:color w:val="00587F"/>
        </w:rPr>
        <w:t xml:space="preserve">on paljastanut </w:t>
      </w:r>
      <w:r>
        <w:rPr>
          <w:color w:val="FEB8C8"/>
        </w:rPr>
        <w:t xml:space="preserve">Reaganin hallinnon </w:t>
      </w:r>
      <w:r>
        <w:rPr>
          <w:color w:val="9E8317"/>
        </w:rPr>
        <w:t xml:space="preserve">komitealle lähettämän </w:t>
      </w:r>
      <w:r>
        <w:rPr>
          <w:color w:val="FEB8C8"/>
        </w:rPr>
        <w:t xml:space="preserve">kirjeen, </w:t>
      </w:r>
      <w:r>
        <w:rPr>
          <w:color w:val="01190F"/>
        </w:rPr>
        <w:t xml:space="preserve">jossa suositellaan</w:t>
      </w:r>
      <w:r>
        <w:rPr>
          <w:color w:val="FEB8C8"/>
        </w:rPr>
        <w:t xml:space="preserve">, että </w:t>
      </w:r>
      <w:r>
        <w:rPr>
          <w:color w:val="847D81"/>
        </w:rPr>
        <w:t xml:space="preserve">Yhdysvallat sitoutuisi varoittamaan </w:t>
      </w:r>
      <w:r>
        <w:rPr>
          <w:color w:val="58018B"/>
        </w:rPr>
        <w:t xml:space="preserve">panamalaista gangsteria Manuel Noriegaa</w:t>
      </w:r>
      <w:r>
        <w:rPr>
          <w:color w:val="847D81"/>
        </w:rPr>
        <w:t xml:space="preserve">, jos se saisi tietää </w:t>
      </w:r>
      <w:r>
        <w:rPr>
          <w:color w:val="B70639"/>
        </w:rPr>
        <w:t xml:space="preserve">vallankaappauksesta, joka </w:t>
      </w:r>
      <w:r>
        <w:rPr>
          <w:color w:val="703B01"/>
        </w:rPr>
        <w:t xml:space="preserve">saattaisi </w:t>
      </w:r>
      <w:r>
        <w:rPr>
          <w:color w:val="B70639"/>
        </w:rPr>
        <w:t xml:space="preserve">johtaa </w:t>
      </w:r>
      <w:r>
        <w:rPr>
          <w:color w:val="F7F1DF"/>
        </w:rPr>
        <w:t xml:space="preserve">Noriegan </w:t>
      </w:r>
      <w:r>
        <w:rPr>
          <w:color w:val="B70639"/>
        </w:rPr>
        <w:t xml:space="preserve">salamurhaan</w:t>
      </w:r>
      <w:r>
        <w:t xml:space="preserve">. </w:t>
      </w:r>
      <w:r>
        <w:t xml:space="preserve">Kunnioittaen "erittäin turvallista kirjeenvaihtoa" ja muita trendikkäitä termejä, </w:t>
      </w:r>
      <w:r>
        <w:rPr>
          <w:color w:val="118B8A"/>
        </w:rPr>
        <w:t xml:space="preserve">nämä ilmiantajat </w:t>
      </w:r>
      <w:r>
        <w:t xml:space="preserve">tekevät julkista palvelua. </w:t>
      </w:r>
      <w:r>
        <w:rPr>
          <w:color w:val="4AFEFA"/>
        </w:rPr>
        <w:t xml:space="preserve">Jos </w:t>
      </w:r>
      <w:r>
        <w:rPr>
          <w:color w:val="FCB164"/>
        </w:rPr>
        <w:t xml:space="preserve">keskustiedustelupalvelusta</w:t>
      </w:r>
      <w:r>
        <w:rPr>
          <w:color w:val="4AFEFA"/>
        </w:rPr>
        <w:t xml:space="preserve"> on </w:t>
      </w:r>
      <w:r>
        <w:rPr>
          <w:color w:val="4AFEFA"/>
        </w:rPr>
        <w:t xml:space="preserve">tullut </w:t>
      </w:r>
      <w:r>
        <w:rPr>
          <w:color w:val="796EE6"/>
        </w:rPr>
        <w:t xml:space="preserve">Noriegan </w:t>
      </w:r>
      <w:r>
        <w:rPr>
          <w:color w:val="4AFEFA"/>
        </w:rPr>
        <w:t xml:space="preserve">suojelupalvelu</w:t>
      </w:r>
      <w:r>
        <w:t xml:space="preserve">, </w:t>
      </w:r>
      <w:r>
        <w:t xml:space="preserve">Yhdysvaltain kansan pitäisi tietää </w:t>
      </w:r>
      <w:r>
        <w:rPr>
          <w:color w:val="4AFEFA"/>
        </w:rPr>
        <w:t xml:space="preserve">siitä. </w:t>
      </w:r>
      <w:r>
        <w:rPr>
          <w:color w:val="000D2C"/>
        </w:rPr>
        <w:t xml:space="preserve">Se, missä Panama meni pieleen, on </w:t>
      </w:r>
      <w:r>
        <w:t xml:space="preserve">aiheellinen aihe, jota </w:t>
      </w:r>
      <w:r>
        <w:t xml:space="preserve">yleisö ja </w:t>
      </w:r>
      <w:r>
        <w:rPr>
          <w:color w:val="F95475"/>
        </w:rPr>
        <w:t xml:space="preserve">kongressi voivat </w:t>
      </w:r>
      <w:r>
        <w:t xml:space="preserve">tutkia</w:t>
      </w:r>
      <w:r>
        <w:t xml:space="preserve">. </w:t>
      </w:r>
      <w:r>
        <w:rPr>
          <w:color w:val="61FC03"/>
        </w:rPr>
        <w:t xml:space="preserve">Senaattori Boren </w:t>
      </w:r>
      <w:r>
        <w:rPr>
          <w:color w:val="5D9608"/>
        </w:rPr>
        <w:t xml:space="preserve">ja </w:t>
      </w:r>
      <w:r>
        <w:rPr>
          <w:color w:val="DE98FD"/>
        </w:rPr>
        <w:t xml:space="preserve">hänen </w:t>
      </w:r>
      <w:r>
        <w:rPr>
          <w:color w:val="98A088"/>
        </w:rPr>
        <w:t xml:space="preserve">valiokuntansa </w:t>
      </w:r>
      <w:r>
        <w:t xml:space="preserve">haluaisivat tietysti </w:t>
      </w:r>
      <w:r>
        <w:t xml:space="preserve">lopettaa </w:t>
      </w:r>
      <w:r>
        <w:rPr>
          <w:color w:val="FEFB0A"/>
        </w:rPr>
        <w:t xml:space="preserve">toimeenpanovallan </w:t>
      </w:r>
      <w:r>
        <w:t xml:space="preserve">tarkastelun ja syytteen nostamisen </w:t>
      </w:r>
      <w:r>
        <w:t xml:space="preserve">samalla kun he leimaavat oman osallisuutensa "huippusalaiseksi". </w:t>
      </w:r>
      <w:r>
        <w:t xml:space="preserve">Lähteiden ja menetelmien paljastaminen ei kuitenkaan ole vaarassa</w:t>
      </w:r>
      <w:r>
        <w:rPr>
          <w:color w:val="4F584E"/>
        </w:rPr>
        <w:t xml:space="preserve">, kun julkaistaan </w:t>
      </w:r>
      <w:r>
        <w:rPr>
          <w:color w:val="248AD0"/>
        </w:rPr>
        <w:t xml:space="preserve">keskustelua</w:t>
      </w:r>
      <w:r>
        <w:rPr>
          <w:color w:val="5C5300"/>
        </w:rPr>
        <w:t xml:space="preserve">, joka </w:t>
      </w:r>
      <w:r>
        <w:rPr>
          <w:color w:val="248AD0"/>
        </w:rPr>
        <w:t xml:space="preserve">kaikuu koko Pennsylvania Avenuella. </w:t>
      </w:r>
      <w:r>
        <w:t xml:space="preserve">Ja jos </w:t>
      </w:r>
      <w:r>
        <w:rPr>
          <w:color w:val="9F6551"/>
        </w:rPr>
        <w:t xml:space="preserve">kongressi </w:t>
      </w:r>
      <w:r>
        <w:t xml:space="preserve">ottaa itselleen vallan hallita ulkopolitiikkaa yksityiskohtaisesti, sen on myös kannettava jonkin verran vastuuta. </w:t>
      </w:r>
      <w:r>
        <w:rPr>
          <w:color w:val="932C70"/>
        </w:rPr>
        <w:t xml:space="preserve">Yhdysvaltain </w:t>
      </w:r>
      <w:r>
        <w:rPr>
          <w:color w:val="BCFEC6"/>
        </w:rPr>
        <w:t xml:space="preserve">presidentti </w:t>
      </w:r>
      <w:r>
        <w:t xml:space="preserve">on kehottanut </w:t>
      </w:r>
      <w:r>
        <w:rPr>
          <w:color w:val="2B1B04"/>
        </w:rPr>
        <w:t xml:space="preserve">Panaman </w:t>
      </w:r>
      <w:r>
        <w:t xml:space="preserve">asevoimia </w:t>
      </w:r>
      <w:r>
        <w:rPr>
          <w:color w:val="D4C67A"/>
        </w:rPr>
        <w:t xml:space="preserve">ryhtymään toimiin </w:t>
      </w:r>
      <w:r>
        <w:rPr>
          <w:color w:val="B5AFC4"/>
        </w:rPr>
        <w:t xml:space="preserve">Noriegaa vastaan</w:t>
      </w:r>
      <w:r>
        <w:t xml:space="preserve">. </w:t>
      </w:r>
      <w:r>
        <w:t xml:space="preserve">Silloin </w:t>
      </w:r>
      <w:r>
        <w:rPr>
          <w:color w:val="AE7AA1"/>
        </w:rPr>
        <w:t xml:space="preserve">hänen </w:t>
      </w:r>
      <w:r>
        <w:rPr>
          <w:color w:val="C2A393"/>
        </w:rPr>
        <w:t xml:space="preserve">komentajiltaan </w:t>
      </w:r>
      <w:r>
        <w:t xml:space="preserve">puuttui aloitteellisuutta muutamien teiden tukkimista pidemmälle. </w:t>
      </w:r>
      <w:r>
        <w:rPr>
          <w:color w:val="FEFB0A"/>
        </w:rPr>
        <w:t xml:space="preserve">Toimeenpanovalta </w:t>
      </w:r>
      <w:r>
        <w:t xml:space="preserve">kantaa päävastuun arkuudesta. Mutta millaista aloitetta voi odottaa, kun </w:t>
      </w:r>
      <w:r>
        <w:rPr>
          <w:color w:val="9F6551"/>
        </w:rPr>
        <w:t xml:space="preserve">kongressi </w:t>
      </w:r>
      <w:r>
        <w:t xml:space="preserve">määrää ilmapiirin? Mitä esimerkiksi </w:t>
      </w:r>
      <w:r>
        <w:rPr>
          <w:color w:val="0232FD"/>
        </w:rPr>
        <w:t xml:space="preserve">Central Intelligence Agency </w:t>
      </w:r>
      <w:r>
        <w:t xml:space="preserve">tarkalleen ottaen kertoi </w:t>
      </w:r>
      <w:r>
        <w:rPr>
          <w:color w:val="6A3A35"/>
        </w:rPr>
        <w:t xml:space="preserve">majuri Giroldille </w:t>
      </w:r>
      <w:r>
        <w:rPr>
          <w:color w:val="BA6801"/>
        </w:rPr>
        <w:t xml:space="preserve">ja </w:t>
      </w:r>
      <w:r>
        <w:rPr>
          <w:color w:val="6A3A35"/>
        </w:rPr>
        <w:t xml:space="preserve">hänen </w:t>
      </w:r>
      <w:r>
        <w:rPr>
          <w:color w:val="BA6801"/>
        </w:rPr>
        <w:t xml:space="preserve">rikoskumppaneilleen Yhdysvaltain </w:t>
      </w:r>
      <w:r>
        <w:t xml:space="preserve">laeista ja hallituksen määräyksistä, jotka koskevat palkkamurhia? Mikä oli Yhdysvaltain varoitusten merkitys </w:t>
      </w:r>
      <w:r>
        <w:rPr>
          <w:color w:val="168E5C"/>
        </w:rPr>
        <w:t xml:space="preserve">majurin </w:t>
      </w:r>
      <w:r>
        <w:t xml:space="preserve">haluttomuuteen vetää liipaisinta, kun hän oli </w:t>
      </w:r>
      <w:r>
        <w:t xml:space="preserve">pidättänyt </w:t>
      </w:r>
      <w:r>
        <w:rPr>
          <w:color w:val="16C0D0"/>
        </w:rPr>
        <w:t xml:space="preserve">kenraali Noriegan</w:t>
      </w:r>
      <w:r>
        <w:t xml:space="preserve">, mutta </w:t>
      </w:r>
      <w:r>
        <w:rPr>
          <w:color w:val="16C0D0"/>
        </w:rPr>
        <w:t xml:space="preserve">Noriegan </w:t>
      </w:r>
      <w:r>
        <w:t xml:space="preserve">kätyreiden </w:t>
      </w:r>
      <w:r>
        <w:t xml:space="preserve">yksiköt hyökkäsivät hänen kimppuunsa? </w:t>
      </w:r>
      <w:r>
        <w:t xml:space="preserve">Kun </w:t>
      </w:r>
      <w:r>
        <w:rPr>
          <w:color w:val="16C0D0"/>
        </w:rPr>
        <w:t xml:space="preserve">Noriegalla oli </w:t>
      </w:r>
      <w:r>
        <w:t xml:space="preserve">ase, </w:t>
      </w:r>
      <w:r>
        <w:rPr>
          <w:color w:val="16C0D0"/>
        </w:rPr>
        <w:t xml:space="preserve">hän </w:t>
      </w:r>
      <w:r>
        <w:t xml:space="preserve">ei enää nolostunut. Ehkä tarvitsemme </w:t>
      </w:r>
      <w:r>
        <w:rPr>
          <w:color w:val="0232FD"/>
        </w:rPr>
        <w:t xml:space="preserve">keskustiedustelupalvelun</w:t>
      </w:r>
      <w:r>
        <w:t xml:space="preserve"> version siitä, että </w:t>
      </w:r>
      <w:r>
        <w:rPr>
          <w:color w:val="C62100"/>
        </w:rPr>
        <w:t xml:space="preserve">pidätetylle </w:t>
      </w:r>
      <w:r>
        <w:t xml:space="preserve">kerrotaan </w:t>
      </w:r>
      <w:r>
        <w:rPr>
          <w:color w:val="C62100"/>
        </w:rPr>
        <w:t xml:space="preserve">hänen </w:t>
      </w:r>
      <w:r>
        <w:t xml:space="preserve">oikeuksistaan: sinulla on oikeus salata </w:t>
      </w:r>
      <w:r>
        <w:t xml:space="preserve">juonisuunnitelmasi, koska </w:t>
      </w:r>
      <w:r>
        <w:rPr>
          <w:color w:val="0232FD"/>
        </w:rPr>
        <w:t xml:space="preserve">me </w:t>
      </w:r>
      <w:r>
        <w:t xml:space="preserve">voimme luovuttaa sinut. Tai ehkäpä varoitus valtakunnansyyttäjältä: </w:t>
      </w:r>
      <w:r>
        <w:rPr>
          <w:color w:val="014347"/>
        </w:rPr>
        <w:t xml:space="preserve">luottamus </w:t>
      </w:r>
      <w:r>
        <w:rPr>
          <w:color w:val="233809"/>
        </w:rPr>
        <w:t xml:space="preserve">Yhdysvaltoihin </w:t>
      </w:r>
      <w:r>
        <w:rPr>
          <w:color w:val="014347"/>
        </w:rPr>
        <w:t xml:space="preserve">voi olla kohtalokasta</w:t>
      </w:r>
      <w:r>
        <w:t xml:space="preserve">. </w:t>
      </w:r>
      <w:r>
        <w:rPr>
          <w:color w:val="82785D"/>
        </w:rPr>
        <w:t xml:space="preserve">Keskustiedustelupalvelun</w:t>
      </w:r>
      <w:r>
        <w:rPr>
          <w:color w:val="42083B"/>
        </w:rPr>
        <w:t xml:space="preserve"> johtaja </w:t>
      </w:r>
      <w:r>
        <w:rPr>
          <w:color w:val="42083B"/>
        </w:rPr>
        <w:t xml:space="preserve">William Webster, </w:t>
      </w:r>
      <w:r>
        <w:rPr>
          <w:color w:val="023087"/>
        </w:rPr>
        <w:t xml:space="preserve">joka </w:t>
      </w:r>
      <w:r>
        <w:rPr>
          <w:color w:val="42083B"/>
        </w:rPr>
        <w:t xml:space="preserve">tuskin asettuisi vastustamaan Washingtonia</w:t>
      </w:r>
      <w:r>
        <w:t xml:space="preserve">, sai viime viikolla aikaan keskustelun alkuunpanijan, kun </w:t>
      </w:r>
      <w:r>
        <w:rPr>
          <w:color w:val="B7DAD2"/>
        </w:rPr>
        <w:t xml:space="preserve">hän huomautti</w:t>
      </w:r>
      <w:r>
        <w:rPr>
          <w:color w:val="196956"/>
        </w:rPr>
        <w:t xml:space="preserve">, </w:t>
      </w:r>
      <w:r>
        <w:rPr>
          <w:color w:val="8C41BB"/>
        </w:rPr>
        <w:t xml:space="preserve">että </w:t>
      </w:r>
      <w:r>
        <w:rPr>
          <w:color w:val="8C41BB"/>
        </w:rPr>
        <w:t xml:space="preserve">salamurhat kieltävä </w:t>
      </w:r>
      <w:r>
        <w:rPr>
          <w:color w:val="8C41BB"/>
        </w:rPr>
        <w:t xml:space="preserve">hallituksen asetus </w:t>
      </w:r>
      <w:r>
        <w:rPr>
          <w:color w:val="196956"/>
        </w:rPr>
        <w:t xml:space="preserve">vaikutti osaltaan </w:t>
      </w:r>
      <w:r>
        <w:rPr>
          <w:color w:val="2B2D32"/>
        </w:rPr>
        <w:t xml:space="preserve">Yhdysvaltojen</w:t>
      </w:r>
      <w:r>
        <w:rPr>
          <w:color w:val="196956"/>
        </w:rPr>
        <w:t xml:space="preserve"> halvaantumiseen </w:t>
      </w:r>
      <w:r>
        <w:rPr>
          <w:color w:val="196956"/>
        </w:rPr>
        <w:t xml:space="preserve">tuon vallankaappauksen aikana</w:t>
      </w:r>
      <w:r>
        <w:t xml:space="preserve">. </w:t>
      </w:r>
      <w:r>
        <w:rPr>
          <w:color w:val="F8907D"/>
        </w:rPr>
        <w:t xml:space="preserve">Keskustiedustelupalvelun</w:t>
      </w:r>
      <w:r>
        <w:rPr>
          <w:color w:val="94C661"/>
        </w:rPr>
        <w:t xml:space="preserve"> apulaisjohtaja </w:t>
      </w:r>
      <w:r>
        <w:rPr>
          <w:color w:val="94C661"/>
        </w:rPr>
        <w:t xml:space="preserve">Richard </w:t>
      </w:r>
      <w:r>
        <w:t xml:space="preserve">Stoltz </w:t>
      </w:r>
      <w:r>
        <w:t xml:space="preserve">yritti päiviä myöhemmin sivuuttaa </w:t>
      </w:r>
      <w:r>
        <w:rPr>
          <w:color w:val="895E6B"/>
        </w:rPr>
        <w:t xml:space="preserve">asian, </w:t>
      </w:r>
      <w:r>
        <w:t xml:space="preserve">mutta </w:t>
      </w:r>
      <w:r>
        <w:rPr>
          <w:color w:val="788E95"/>
        </w:rPr>
        <w:t xml:space="preserve">sen sijaan hän vain </w:t>
      </w:r>
      <w:r>
        <w:t xml:space="preserve">korosti </w:t>
      </w:r>
      <w:r>
        <w:rPr>
          <w:color w:val="FB6AB8"/>
        </w:rPr>
        <w:t xml:space="preserve">Websterin </w:t>
      </w:r>
      <w:r>
        <w:rPr>
          <w:color w:val="B7DAD2"/>
        </w:rPr>
        <w:t xml:space="preserve">väitettä. </w:t>
      </w:r>
      <w:r>
        <w:rPr>
          <w:color w:val="94C661"/>
        </w:rPr>
        <w:t xml:space="preserve">Stoltz </w:t>
      </w:r>
      <w:r>
        <w:t xml:space="preserve">sanoi, että </w:t>
      </w:r>
      <w:r>
        <w:rPr>
          <w:color w:val="576094"/>
        </w:rPr>
        <w:t xml:space="preserve">toimeenpanomääräyksen </w:t>
      </w:r>
      <w:r>
        <w:t xml:space="preserve">"tulkinta" </w:t>
      </w:r>
      <w:r>
        <w:t xml:space="preserve">ja </w:t>
      </w:r>
      <w:r>
        <w:rPr>
          <w:color w:val="DB1474"/>
        </w:rPr>
        <w:t xml:space="preserve">tapa, jolla </w:t>
      </w:r>
      <w:r>
        <w:rPr>
          <w:color w:val="FBC206"/>
        </w:rPr>
        <w:t xml:space="preserve">eri valiokunnat</w:t>
      </w:r>
      <w:r>
        <w:rPr>
          <w:color w:val="DB1474"/>
        </w:rPr>
        <w:t xml:space="preserve"> ovat sitä koko ajan tulkinneet</w:t>
      </w:r>
      <w:r>
        <w:t xml:space="preserve">, </w:t>
      </w:r>
      <w:r>
        <w:t xml:space="preserve">on </w:t>
      </w:r>
      <w:r>
        <w:rPr>
          <w:color w:val="94C661"/>
        </w:rPr>
        <w:t xml:space="preserve">mielestäni </w:t>
      </w:r>
      <w:r>
        <w:t xml:space="preserve">johtanut siihen, että operaation jäsenet</w:t>
      </w:r>
      <w:r>
        <w:rPr>
          <w:color w:val="94C661"/>
        </w:rPr>
        <w:t xml:space="preserve">, minä mukaan lukien, ovat olleet </w:t>
      </w:r>
      <w:r>
        <w:t xml:space="preserve">varovaisia.</w:t>
      </w:r>
      <w:r>
        <w:t xml:space="preserve">" </w:t>
      </w:r>
      <w:r>
        <w:rPr>
          <w:color w:val="6EAB9B"/>
        </w:rPr>
        <w:t xml:space="preserve">Toisin sanoen </w:t>
      </w:r>
      <w:r>
        <w:rPr>
          <w:color w:val="F2CDFE"/>
        </w:rPr>
        <w:t xml:space="preserve">kongressi </w:t>
      </w:r>
      <w:r>
        <w:rPr>
          <w:color w:val="6EAB9B"/>
        </w:rPr>
        <w:t xml:space="preserve">ei </w:t>
      </w:r>
      <w:r>
        <w:rPr>
          <w:color w:val="6EAB9B"/>
        </w:rPr>
        <w:t xml:space="preserve">enää </w:t>
      </w:r>
      <w:r>
        <w:rPr>
          <w:color w:val="6EAB9B"/>
        </w:rPr>
        <w:t xml:space="preserve">anna </w:t>
      </w:r>
      <w:r>
        <w:rPr>
          <w:color w:val="645341"/>
        </w:rPr>
        <w:t xml:space="preserve">keskustiedustelupalvelun tehdä paljoakaan, </w:t>
      </w:r>
      <w:r>
        <w:t xml:space="preserve">ja </w:t>
      </w:r>
      <w:r>
        <w:rPr>
          <w:color w:val="6EAB9B"/>
        </w:rPr>
        <w:t xml:space="preserve">se </w:t>
      </w:r>
      <w:r>
        <w:t xml:space="preserve">sopii </w:t>
      </w:r>
      <w:r>
        <w:rPr>
          <w:color w:val="0232FD"/>
        </w:rPr>
        <w:t xml:space="preserve">keskustiedustelupalvelulle </w:t>
      </w:r>
      <w:r>
        <w:t xml:space="preserve">mainiosti. Palkka on sama ja palvelu on kevyempää. Ja tietysti </w:t>
      </w:r>
      <w:r>
        <w:rPr>
          <w:color w:val="760035"/>
        </w:rPr>
        <w:t xml:space="preserve">kaikesta </w:t>
      </w:r>
      <w:r>
        <w:rPr>
          <w:color w:val="647A41"/>
        </w:rPr>
        <w:t xml:space="preserve">sellaisesta, mitä </w:t>
      </w:r>
      <w:r>
        <w:rPr>
          <w:color w:val="496E76"/>
        </w:rPr>
        <w:t xml:space="preserve">kongressi </w:t>
      </w:r>
      <w:r>
        <w:rPr>
          <w:color w:val="760035"/>
        </w:rPr>
        <w:t xml:space="preserve">saattaisi </w:t>
      </w:r>
      <w:r>
        <w:rPr>
          <w:color w:val="760035"/>
        </w:rPr>
        <w:t xml:space="preserve">harkita kahdesti, </w:t>
      </w:r>
      <w:r>
        <w:t xml:space="preserve">seuraa raskaita rangaistuksia. Katso Walshin oikeusjuttu Ollie Northia vastaan. </w:t>
      </w:r>
      <w:r>
        <w:rPr>
          <w:color w:val="E3F894"/>
        </w:rPr>
        <w:t xml:space="preserve">Senaattori William Cohen, </w:t>
      </w:r>
      <w:r>
        <w:rPr>
          <w:color w:val="F9D7CD"/>
        </w:rPr>
        <w:t xml:space="preserve">tiedusteluyhteisön </w:t>
      </w:r>
      <w:r>
        <w:rPr>
          <w:color w:val="E3F894"/>
        </w:rPr>
        <w:t xml:space="preserve">vanhin republikaani</w:t>
      </w:r>
      <w:r>
        <w:t xml:space="preserve">, on </w:t>
      </w:r>
      <w:r>
        <w:t xml:space="preserve">kirjoittanut yhdessä </w:t>
      </w:r>
      <w:r>
        <w:rPr>
          <w:color w:val="876128"/>
        </w:rPr>
        <w:t xml:space="preserve">senaattori George Mitchellin kanssa </w:t>
      </w:r>
      <w:r>
        <w:rPr>
          <w:color w:val="A1A711"/>
        </w:rPr>
        <w:t xml:space="preserve">Iran-Contra-tapauksesta bestseller-kirjan, jossa </w:t>
      </w:r>
      <w:r>
        <w:rPr>
          <w:color w:val="A1A711"/>
        </w:rPr>
        <w:t xml:space="preserve">tuomitaan "kuumat miehet</w:t>
      </w:r>
      <w:r>
        <w:t xml:space="preserve">". Olen varma, </w:t>
      </w:r>
      <w:r>
        <w:t xml:space="preserve">että monet ihmiset </w:t>
      </w:r>
      <w:r>
        <w:rPr>
          <w:color w:val="0232FD"/>
        </w:rPr>
        <w:t xml:space="preserve">keskustiedustelupalvelussa</w:t>
      </w:r>
      <w:r>
        <w:t xml:space="preserve">, Pentagonissa ja </w:t>
      </w:r>
      <w:r>
        <w:rPr>
          <w:color w:val="BE8485"/>
        </w:rPr>
        <w:t xml:space="preserve">kansallisessa turvallisuuskomiteassa </w:t>
      </w:r>
      <w:r>
        <w:t xml:space="preserve">ovat lukeneet </w:t>
      </w:r>
      <w:r>
        <w:rPr>
          <w:color w:val="A1A711"/>
        </w:rPr>
        <w:t xml:space="preserve">sen</w:t>
      </w:r>
      <w:r>
        <w:t xml:space="preserve">. </w:t>
      </w:r>
      <w:r>
        <w:t xml:space="preserve">Millaista aloitetta meidän pitäisi odottaa </w:t>
      </w:r>
      <w:r>
        <w:rPr>
          <w:color w:val="C660FB"/>
        </w:rPr>
        <w:t xml:space="preserve">ihmisiltä, </w:t>
      </w:r>
      <w:r>
        <w:rPr>
          <w:color w:val="120104"/>
        </w:rPr>
        <w:t xml:space="preserve">jotka </w:t>
      </w:r>
      <w:r>
        <w:rPr>
          <w:color w:val="C660FB"/>
        </w:rPr>
        <w:t xml:space="preserve">ovat vaarassa, jotka </w:t>
      </w:r>
      <w:r>
        <w:rPr>
          <w:color w:val="C660FB"/>
        </w:rPr>
        <w:t xml:space="preserve">ovat lukeneet </w:t>
      </w:r>
      <w:r>
        <w:rPr>
          <w:color w:val="D48958"/>
        </w:rPr>
        <w:t xml:space="preserve">kaiken ja </w:t>
      </w:r>
      <w:r>
        <w:rPr>
          <w:color w:val="120104"/>
        </w:rPr>
        <w:t xml:space="preserve">jotka </w:t>
      </w:r>
      <w:r>
        <w:rPr>
          <w:color w:val="C660FB"/>
        </w:rPr>
        <w:t xml:space="preserve">tietävät, mitä voi tapahtua, jos he epäonnistuvat</w:t>
      </w:r>
      <w:r>
        <w:t xml:space="preserve">? </w:t>
      </w:r>
      <w:r>
        <w:t xml:space="preserve">Kuka haluaa päätyä </w:t>
      </w:r>
      <w:r>
        <w:rPr>
          <w:color w:val="05AEE8"/>
        </w:rPr>
        <w:t xml:space="preserve">Bill Cohenin </w:t>
      </w:r>
      <w:r>
        <w:t xml:space="preserve">moraalitarinan päähenkilöksi</w:t>
      </w:r>
      <w:r>
        <w:t xml:space="preserve">? </w:t>
      </w:r>
      <w:r>
        <w:rPr>
          <w:color w:val="576094"/>
        </w:rPr>
        <w:t xml:space="preserve">Henkirikosten vastaiset säädökset </w:t>
      </w:r>
      <w:r>
        <w:t xml:space="preserve">ovat jälleen yksi osoitus </w:t>
      </w:r>
      <w:r>
        <w:rPr>
          <w:color w:val="9F98F8"/>
        </w:rPr>
        <w:t xml:space="preserve">kongressin </w:t>
      </w:r>
      <w:r>
        <w:rPr>
          <w:color w:val="C3C1BE"/>
        </w:rPr>
        <w:t xml:space="preserve">vanhasta ajattelutavasta</w:t>
      </w:r>
      <w:r>
        <w:rPr>
          <w:color w:val="C3C1BE"/>
        </w:rPr>
        <w:t xml:space="preserve">, joka on </w:t>
      </w:r>
      <w:r>
        <w:rPr>
          <w:color w:val="C3C1BE"/>
        </w:rPr>
        <w:t xml:space="preserve">seurausta 1970-luvun Vietnamin syndroomasta, jossa vastustettiin kaikkia </w:t>
      </w:r>
      <w:r>
        <w:rPr>
          <w:color w:val="D19012"/>
        </w:rPr>
        <w:t xml:space="preserve">toimeenpanotoimia</w:t>
      </w:r>
      <w:r>
        <w:t xml:space="preserve">. </w:t>
      </w:r>
      <w:r>
        <w:rPr>
          <w:color w:val="BCFEC6"/>
        </w:rPr>
        <w:t xml:space="preserve">Presidentti Bush tekisi palveluksen </w:t>
      </w:r>
      <w:r>
        <w:rPr>
          <w:color w:val="BCFEC6"/>
        </w:rPr>
        <w:t xml:space="preserve">itselleen </w:t>
      </w:r>
      <w:r>
        <w:t xml:space="preserve">ja </w:t>
      </w:r>
      <w:r>
        <w:rPr>
          <w:color w:val="B7D802"/>
        </w:rPr>
        <w:t xml:space="preserve">maalle</w:t>
      </w:r>
      <w:r>
        <w:t xml:space="preserve">, jos </w:t>
      </w:r>
      <w:r>
        <w:t xml:space="preserve">hän </w:t>
      </w:r>
      <w:r>
        <w:t xml:space="preserve">peruuttaisi </w:t>
      </w:r>
      <w:r>
        <w:rPr>
          <w:color w:val="576094"/>
        </w:rPr>
        <w:t xml:space="preserve">tämän määräyksen, </w:t>
      </w:r>
      <w:r>
        <w:t xml:space="preserve">joka on epämääräinen puuttuminen </w:t>
      </w:r>
      <w:r>
        <w:rPr>
          <w:color w:val="BCFEC6"/>
        </w:rPr>
        <w:t xml:space="preserve">hänen </w:t>
      </w:r>
      <w:r>
        <w:t xml:space="preserve">kykyynsä puolustaa Yhdysvaltojen kansallista turvallisuutta. On varmasti hyviä syitä, miksi Yhdysvaltojen ei pitäisi sekaantua salamurhiin liittyviin asioihin, mutta </w:t>
      </w:r>
      <w:r>
        <w:rPr>
          <w:color w:val="576094"/>
        </w:rPr>
        <w:t xml:space="preserve">tämän määräyksen </w:t>
      </w:r>
      <w:r>
        <w:t xml:space="preserve">peruuttaminen </w:t>
      </w:r>
      <w:r>
        <w:t xml:space="preserve">ei ole sama asia kuin se, että Yhdysvaltojen pitäisi alkaa jakaa räjähtäviä sikareita. </w:t>
      </w:r>
      <w:r>
        <w:rPr>
          <w:color w:val="826392"/>
        </w:rPr>
        <w:t xml:space="preserve">Koska </w:t>
      </w:r>
      <w:r>
        <w:rPr>
          <w:color w:val="5E7A6A"/>
        </w:rPr>
        <w:t xml:space="preserve">maailma </w:t>
      </w:r>
      <w:r>
        <w:rPr>
          <w:color w:val="826392"/>
        </w:rPr>
        <w:t xml:space="preserve">on </w:t>
      </w:r>
      <w:r>
        <w:rPr>
          <w:color w:val="1D0051"/>
        </w:rPr>
        <w:t xml:space="preserve">jo </w:t>
      </w:r>
      <w:r>
        <w:rPr>
          <w:color w:val="B29869"/>
        </w:rPr>
        <w:t xml:space="preserve">nykyisellään </w:t>
      </w:r>
      <w:r>
        <w:rPr>
          <w:color w:val="B29869"/>
        </w:rPr>
        <w:t xml:space="preserve">niin ruma paikka</w:t>
      </w:r>
      <w:r>
        <w:rPr>
          <w:color w:val="826392"/>
        </w:rPr>
        <w:t xml:space="preserve">, haluamme, </w:t>
      </w:r>
      <w:r>
        <w:rPr>
          <w:color w:val="8BE7FC"/>
        </w:rPr>
        <w:t xml:space="preserve">että presidentit voivat määrätä </w:t>
      </w:r>
      <w:r>
        <w:rPr>
          <w:color w:val="76E0C1"/>
        </w:rPr>
        <w:t xml:space="preserve">operaatioita</w:t>
      </w:r>
      <w:r>
        <w:rPr>
          <w:color w:val="BACFA7"/>
        </w:rPr>
        <w:t xml:space="preserve">, joissa </w:t>
      </w:r>
      <w:r>
        <w:rPr>
          <w:color w:val="76E0C1"/>
        </w:rPr>
        <w:t xml:space="preserve">joku voidaan tappaa</w:t>
      </w:r>
      <w:r>
        <w:t xml:space="preserve">. Tällaisessa </w:t>
      </w:r>
      <w:r>
        <w:rPr>
          <w:color w:val="11BA09"/>
        </w:rPr>
        <w:t xml:space="preserve">tilanteessa </w:t>
      </w:r>
      <w:r>
        <w:t xml:space="preserve">lakeja ei voi kirjoittaa etukäteen, vaan voidaan vain varmistaa, että presidentti ottaa vastuun. </w:t>
      </w:r>
      <w:r>
        <w:rPr>
          <w:color w:val="576094"/>
        </w:rPr>
        <w:t xml:space="preserve">Edellä mainitut täytäntöönpanomääräykset </w:t>
      </w:r>
      <w:r>
        <w:t xml:space="preserve">ja </w:t>
      </w:r>
      <w:r>
        <w:rPr>
          <w:color w:val="0232FD"/>
        </w:rPr>
        <w:t xml:space="preserve">tiedusteluyhteisön kanssa tehdyt </w:t>
      </w:r>
      <w:r>
        <w:t xml:space="preserve">sopimukset </w:t>
      </w:r>
      <w:r>
        <w:t xml:space="preserve">eivät ole järkeviä eivätkä moraalisia. Nyt on niin, että Yhdysvallat voi pommittaa Tripolia mutta ei voi "murhata" eversti Gaddafia. He voivat lähettää </w:t>
      </w:r>
      <w:r>
        <w:rPr>
          <w:color w:val="462C36"/>
        </w:rPr>
        <w:t xml:space="preserve">hävittäjälaivueen </w:t>
      </w:r>
      <w:r>
        <w:t xml:space="preserve">hyökkäämään terroristien piilopaikkaa Bikaa-laaksossa, mutta he eivät voi ampua Abu Nidalia. Sekä </w:t>
      </w:r>
      <w:r>
        <w:rPr>
          <w:color w:val="576094"/>
        </w:rPr>
        <w:t xml:space="preserve">salamurhista annettu määräys </w:t>
      </w:r>
      <w:r>
        <w:t xml:space="preserve">että Washingtonissa käytävän keskustelun laatu kertovat </w:t>
      </w:r>
      <w:r>
        <w:rPr>
          <w:color w:val="65407D"/>
        </w:rPr>
        <w:t xml:space="preserve">maailmalle, että ainoa tapa, jolla </w:t>
      </w:r>
      <w:r>
        <w:t xml:space="preserve">Yhdysvallat voi tappaa </w:t>
      </w:r>
      <w:r>
        <w:rPr>
          <w:color w:val="491803"/>
        </w:rPr>
        <w:t xml:space="preserve">hullun, on </w:t>
      </w:r>
      <w:r>
        <w:t xml:space="preserve">varmistaa, että </w:t>
      </w:r>
      <w:r>
        <w:rPr>
          <w:color w:val="491803"/>
        </w:rPr>
        <w:t xml:space="preserve">hänen mukanaan </w:t>
      </w:r>
      <w:r>
        <w:t xml:space="preserve">kuolee muutama viaton siviili.</w:t>
      </w:r>
    </w:p>
    <w:p>
      <w:r>
        <w:rPr>
          <w:b/>
        </w:rPr>
        <w:t xml:space="preserve">Asiakirjan numero 1010</w:t>
      </w:r>
    </w:p>
    <w:p>
      <w:r>
        <w:rPr>
          <w:b/>
        </w:rPr>
        <w:t xml:space="preserve">Asiakirjan tunniste: wsj1308-001</w:t>
      </w:r>
    </w:p>
    <w:p>
      <w:r>
        <w:t xml:space="preserve">Olemme kuulleet syytöksiä </w:t>
      </w:r>
      <w:r>
        <w:rPr>
          <w:color w:val="310106"/>
        </w:rPr>
        <w:t xml:space="preserve">Kalifornian lakiehdotuksesta </w:t>
      </w:r>
      <w:r>
        <w:rPr>
          <w:color w:val="04640D"/>
        </w:rPr>
        <w:t xml:space="preserve">13, </w:t>
      </w:r>
      <w:r>
        <w:rPr>
          <w:color w:val="FEFB0A"/>
        </w:rPr>
        <w:t xml:space="preserve">jolla </w:t>
      </w:r>
      <w:r>
        <w:rPr>
          <w:color w:val="04640D"/>
        </w:rPr>
        <w:t xml:space="preserve">leikataan </w:t>
      </w:r>
      <w:r>
        <w:rPr>
          <w:color w:val="FB5514"/>
        </w:rPr>
        <w:t xml:space="preserve">kiinteistöveroja</w:t>
      </w:r>
      <w:r>
        <w:t xml:space="preserve">, jo vuosia, mutta ABC:</w:t>
      </w:r>
      <w:r>
        <w:rPr>
          <w:color w:val="E115C0"/>
        </w:rPr>
        <w:t xml:space="preserve">n Ted Koppel keksi </w:t>
      </w:r>
      <w:r>
        <w:t xml:space="preserve">viime viikolla </w:t>
      </w:r>
      <w:r>
        <w:t xml:space="preserve">maanjäristysraportissaan uuden virikkeen, kun hän kysyi </w:t>
      </w:r>
      <w:r>
        <w:rPr>
          <w:color w:val="00587F"/>
        </w:rPr>
        <w:t xml:space="preserve">osavaltion demokraattiselta kansanedustajalta Richard Katzilta</w:t>
      </w:r>
      <w:r>
        <w:rPr>
          <w:color w:val="0BC582"/>
        </w:rPr>
        <w:t xml:space="preserve">, onko </w:t>
      </w:r>
      <w:r>
        <w:rPr>
          <w:color w:val="FEB8C8"/>
        </w:rPr>
        <w:t xml:space="preserve">lakiehdotus </w:t>
      </w:r>
      <w:r>
        <w:rPr>
          <w:color w:val="9E8317"/>
        </w:rPr>
        <w:t xml:space="preserve">13 </w:t>
      </w:r>
      <w:r>
        <w:rPr>
          <w:color w:val="0BC582"/>
        </w:rPr>
        <w:t xml:space="preserve">pidättänyt </w:t>
      </w:r>
      <w:r>
        <w:rPr>
          <w:color w:val="01190F"/>
        </w:rPr>
        <w:t xml:space="preserve">teiden kunnossapitoon </w:t>
      </w:r>
      <w:r>
        <w:rPr>
          <w:color w:val="0BC582"/>
        </w:rPr>
        <w:t xml:space="preserve">tarvittavia varoja</w:t>
      </w:r>
      <w:r>
        <w:t xml:space="preserve">. </w:t>
      </w:r>
      <w:r>
        <w:rPr>
          <w:color w:val="00587F"/>
        </w:rPr>
        <w:t xml:space="preserve">Katz </w:t>
      </w:r>
      <w:r>
        <w:t xml:space="preserve">oli innostuneena samaa mieltä ja jätti huomiotta sen, että Kalifornian teitä ja siltoja ei rahoiteta </w:t>
      </w:r>
      <w:r>
        <w:rPr>
          <w:color w:val="847D81"/>
        </w:rPr>
        <w:t xml:space="preserve">kiinteistöveroilla </w:t>
      </w:r>
      <w:r>
        <w:t xml:space="preserve">vaan </w:t>
      </w:r>
      <w:r>
        <w:rPr>
          <w:color w:val="58018B"/>
        </w:rPr>
        <w:t xml:space="preserve">osavaltion ja liittovaltion bensiiniveroilla</w:t>
      </w:r>
      <w:r>
        <w:t xml:space="preserve">. </w:t>
      </w:r>
      <w:r>
        <w:rPr>
          <w:color w:val="58018B"/>
        </w:rPr>
        <w:t xml:space="preserve">Molempia </w:t>
      </w:r>
      <w:r>
        <w:t xml:space="preserve">on nostettu viime vuosina vähintään 30 prosenttia, vaikka bensiinin hinta on laskenut. Se, että </w:t>
      </w:r>
      <w:r>
        <w:rPr>
          <w:color w:val="310106"/>
        </w:rPr>
        <w:t xml:space="preserve">lakiehdotus </w:t>
      </w:r>
      <w:r>
        <w:rPr>
          <w:color w:val="04640D"/>
        </w:rPr>
        <w:t xml:space="preserve">13 </w:t>
      </w:r>
      <w:r>
        <w:t xml:space="preserve">vedetään mukaan </w:t>
      </w:r>
      <w:r>
        <w:rPr>
          <w:color w:val="B70639"/>
        </w:rPr>
        <w:t xml:space="preserve">tähän, on </w:t>
      </w:r>
      <w:r>
        <w:t xml:space="preserve">suuri vääristely.</w:t>
      </w:r>
    </w:p>
    <w:p>
      <w:r>
        <w:rPr>
          <w:b/>
        </w:rPr>
        <w:t xml:space="preserve">Asiakirjan numero 1011</w:t>
      </w:r>
    </w:p>
    <w:p>
      <w:r>
        <w:rPr>
          <w:b/>
        </w:rPr>
        <w:t xml:space="preserve">Asiakirjan tunniste: wsj1309-001</w:t>
      </w:r>
    </w:p>
    <w:p>
      <w:r>
        <w:rPr>
          <w:color w:val="310106"/>
        </w:rPr>
        <w:t xml:space="preserve">Räjähdysten sarja </w:t>
      </w:r>
      <w:r>
        <w:t xml:space="preserve">räjäytti </w:t>
      </w:r>
      <w:r>
        <w:rPr>
          <w:color w:val="04640D"/>
        </w:rPr>
        <w:t xml:space="preserve">läheisen </w:t>
      </w:r>
      <w:r>
        <w:rPr>
          <w:color w:val="FEFB0A"/>
        </w:rPr>
        <w:t xml:space="preserve">Phillips Petroleum Co:n </w:t>
      </w:r>
      <w:r>
        <w:rPr>
          <w:color w:val="04640D"/>
        </w:rPr>
        <w:t xml:space="preserve">valtavan muovitehtaan</w:t>
      </w:r>
      <w:r>
        <w:t xml:space="preserve">, jossa loukkaantui yli 100 ihmistä ja osa </w:t>
      </w:r>
      <w:r>
        <w:rPr>
          <w:color w:val="FB5514"/>
        </w:rPr>
        <w:t xml:space="preserve">Houstonin laivakanavasta </w:t>
      </w:r>
      <w:r>
        <w:t xml:space="preserve">suljettiin</w:t>
      </w:r>
      <w:r>
        <w:t xml:space="preserve">. </w:t>
      </w:r>
      <w:r>
        <w:t xml:space="preserve">Kuolemantapauksia ei ilmoitettu välittömästi, mutta viranomaisten mukaan </w:t>
      </w:r>
      <w:r>
        <w:t xml:space="preserve">useita työntekijöitä oli edelleen kateissa </w:t>
      </w:r>
      <w:r>
        <w:rPr>
          <w:color w:val="E115C0"/>
        </w:rPr>
        <w:t xml:space="preserve">eilisiltana. </w:t>
      </w:r>
      <w:r>
        <w:rPr>
          <w:color w:val="0BC582"/>
        </w:rPr>
        <w:t xml:space="preserve">Bartlesvillen, Oklahoman osavaltiossa sijaitseva </w:t>
      </w:r>
      <w:r>
        <w:rPr>
          <w:color w:val="00587F"/>
        </w:rPr>
        <w:t xml:space="preserve">öljy-yhtiö </w:t>
      </w:r>
      <w:r>
        <w:t xml:space="preserve">ei ollut vielä </w:t>
      </w:r>
      <w:r>
        <w:rPr>
          <w:color w:val="E115C0"/>
        </w:rPr>
        <w:t xml:space="preserve">eilen illalla </w:t>
      </w:r>
      <w:r>
        <w:t xml:space="preserve">virallisesti ilmoittanut, mikä aiheutti </w:t>
      </w:r>
      <w:r>
        <w:rPr>
          <w:color w:val="FEB8C8"/>
        </w:rPr>
        <w:t xml:space="preserve">räjähdykset </w:t>
      </w:r>
      <w:r>
        <w:rPr>
          <w:color w:val="9E8317"/>
        </w:rPr>
        <w:t xml:space="preserve">ja </w:t>
      </w:r>
      <w:r>
        <w:rPr>
          <w:color w:val="01190F"/>
        </w:rPr>
        <w:t xml:space="preserve">tulipalot</w:t>
      </w:r>
      <w:r>
        <w:rPr>
          <w:color w:val="847D81"/>
        </w:rPr>
        <w:t xml:space="preserve">, joiden seurauksena </w:t>
      </w:r>
      <w:r>
        <w:rPr>
          <w:color w:val="58018B"/>
        </w:rPr>
        <w:t xml:space="preserve">raskas musta savupatsas nousi korkealle ilmaan</w:t>
      </w:r>
      <w:r>
        <w:t xml:space="preserve">. </w:t>
      </w:r>
      <w:r>
        <w:t xml:space="preserve">Eräs paikallinen </w:t>
      </w:r>
      <w:r>
        <w:rPr>
          <w:color w:val="00587F"/>
        </w:rPr>
        <w:t xml:space="preserve">Phillipsin </w:t>
      </w:r>
      <w:r>
        <w:t xml:space="preserve">johtaja </w:t>
      </w:r>
      <w:r>
        <w:t xml:space="preserve">kertoi, </w:t>
      </w:r>
      <w:r>
        <w:t xml:space="preserve">että </w:t>
      </w:r>
      <w:r>
        <w:t xml:space="preserve">eräässä </w:t>
      </w:r>
      <w:r>
        <w:rPr>
          <w:color w:val="04640D"/>
        </w:rPr>
        <w:t xml:space="preserve">laitoksen </w:t>
      </w:r>
      <w:r>
        <w:t xml:space="preserve">reaktorissa </w:t>
      </w:r>
      <w:r>
        <w:t xml:space="preserve">oli räjähtänyt tiiviste. </w:t>
      </w:r>
      <w:r>
        <w:rPr>
          <w:color w:val="703B01"/>
        </w:rPr>
        <w:t xml:space="preserve">Phillipsin </w:t>
      </w:r>
      <w:r>
        <w:rPr>
          <w:color w:val="B70639"/>
        </w:rPr>
        <w:t xml:space="preserve">toimitusjohtaja Glenn Cox </w:t>
      </w:r>
      <w:r>
        <w:rPr>
          <w:color w:val="B70639"/>
        </w:rPr>
        <w:t xml:space="preserve">ja muut </w:t>
      </w:r>
      <w:r>
        <w:rPr>
          <w:color w:val="703B01"/>
        </w:rPr>
        <w:t xml:space="preserve">Phillipsin </w:t>
      </w:r>
      <w:r>
        <w:rPr>
          <w:color w:val="B70639"/>
        </w:rPr>
        <w:t xml:space="preserve">virkamiehet </w:t>
      </w:r>
      <w:r>
        <w:t xml:space="preserve">lensivät </w:t>
      </w:r>
      <w:r>
        <w:rPr>
          <w:color w:val="F7F1DF"/>
        </w:rPr>
        <w:t xml:space="preserve">Bartlesvillestä </w:t>
      </w:r>
      <w:r>
        <w:t xml:space="preserve">arvioimaan vahinkoja ja selvittämään iltapäivän räjähdysten syytä. New Yorkin pörssissä </w:t>
      </w:r>
      <w:r>
        <w:rPr>
          <w:color w:val="00587F"/>
        </w:rPr>
        <w:t xml:space="preserve">Phillips Petroleumin </w:t>
      </w:r>
      <w:r>
        <w:t xml:space="preserve">osakkeet laskivat </w:t>
      </w:r>
      <w:r>
        <w:t xml:space="preserve">1 125 dollaria 2 325 dollariin. </w:t>
      </w:r>
      <w:r>
        <w:rPr>
          <w:color w:val="04640D"/>
        </w:rPr>
        <w:t xml:space="preserve">Muovitehdas </w:t>
      </w:r>
      <w:r>
        <w:t xml:space="preserve">sijaitsee 800 hehtaarin suuruisella alueella Yhdysvaltain </w:t>
      </w:r>
      <w:r>
        <w:rPr>
          <w:color w:val="118B8A"/>
        </w:rPr>
        <w:t xml:space="preserve">Persianlahden rannikolla </w:t>
      </w:r>
      <w:r>
        <w:rPr>
          <w:color w:val="4AFEFA"/>
        </w:rPr>
        <w:t xml:space="preserve">sijaitsevan </w:t>
      </w:r>
      <w:r>
        <w:rPr>
          <w:color w:val="118B8A"/>
        </w:rPr>
        <w:t xml:space="preserve">petrokemian käytävän </w:t>
      </w:r>
      <w:r>
        <w:t xml:space="preserve">sydämessä</w:t>
      </w:r>
      <w:r>
        <w:t xml:space="preserve">. </w:t>
      </w:r>
      <w:r>
        <w:t xml:space="preserve">Yhdysvaltain rannikkovartiosto sulki </w:t>
      </w:r>
      <w:r>
        <w:rPr>
          <w:color w:val="FCB164"/>
        </w:rPr>
        <w:t xml:space="preserve">kuusi mailia </w:t>
      </w:r>
      <w:r>
        <w:rPr>
          <w:color w:val="796EE6"/>
        </w:rPr>
        <w:t xml:space="preserve">Houstonin laivakanavaa, </w:t>
      </w:r>
      <w:r>
        <w:rPr>
          <w:color w:val="000D2C"/>
        </w:rPr>
        <w:t xml:space="preserve">jossa </w:t>
      </w:r>
      <w:r>
        <w:rPr>
          <w:color w:val="FCB164"/>
        </w:rPr>
        <w:t xml:space="preserve">toimii noin 150 yhtiötä, </w:t>
      </w:r>
      <w:r>
        <w:t xml:space="preserve">kun </w:t>
      </w:r>
      <w:r>
        <w:t xml:space="preserve">sakea musta savu peitti </w:t>
      </w:r>
      <w:r>
        <w:rPr>
          <w:color w:val="FB5514"/>
        </w:rPr>
        <w:t xml:space="preserve">alueen. </w:t>
      </w:r>
      <w:r>
        <w:rPr>
          <w:color w:val="F95475"/>
        </w:rPr>
        <w:t xml:space="preserve">Houstonin </w:t>
      </w:r>
      <w:r>
        <w:rPr>
          <w:color w:val="53495F"/>
        </w:rPr>
        <w:t xml:space="preserve">satama </w:t>
      </w:r>
      <w:r>
        <w:t xml:space="preserve">on sulkenut </w:t>
      </w:r>
      <w:r>
        <w:t xml:space="preserve">irtolastiterminaalinsa. </w:t>
      </w:r>
      <w:r>
        <w:rPr>
          <w:color w:val="61FC03"/>
        </w:rPr>
        <w:t xml:space="preserve">Palomiehiä </w:t>
      </w:r>
      <w:r>
        <w:t xml:space="preserve">haittasivat rikkoutuneet vesiputket ja kaasuvuodot, mutta myöhään eilen illalla viranomaiset ilmoittivat saaneensa </w:t>
      </w:r>
      <w:r>
        <w:rPr>
          <w:color w:val="5D9608"/>
        </w:rPr>
        <w:t xml:space="preserve">palon </w:t>
      </w:r>
      <w:r>
        <w:t xml:space="preserve">hallintaan. </w:t>
      </w:r>
      <w:r>
        <w:rPr>
          <w:color w:val="310106"/>
        </w:rPr>
        <w:t xml:space="preserve">Räjähdykset </w:t>
      </w:r>
      <w:r>
        <w:t xml:space="preserve">räjäyttivät ikkunoita, hajottivat roskia kilometrien päähän ja vaurioittivat paikallisen peruskoulun kattoa. Alkuperäinen tulipallo tallentui valvontakameroihin </w:t>
      </w:r>
      <w:r>
        <w:rPr>
          <w:color w:val="98A088"/>
        </w:rPr>
        <w:t xml:space="preserve">Houstonin </w:t>
      </w:r>
      <w:r>
        <w:rPr>
          <w:color w:val="DE98FD"/>
        </w:rPr>
        <w:t xml:space="preserve">keskustassa, </w:t>
      </w:r>
      <w:r>
        <w:rPr>
          <w:color w:val="DE98FD"/>
        </w:rPr>
        <w:t xml:space="preserve">joka </w:t>
      </w:r>
      <w:r>
        <w:rPr>
          <w:color w:val="4F584E"/>
        </w:rPr>
        <w:t xml:space="preserve">on </w:t>
      </w:r>
      <w:r>
        <w:rPr>
          <w:color w:val="DE98FD"/>
        </w:rPr>
        <w:t xml:space="preserve">noin 10 mailin päässä</w:t>
      </w:r>
      <w:r>
        <w:t xml:space="preserve">. </w:t>
      </w:r>
      <w:r>
        <w:t xml:space="preserve">Naapurikaupungissa Pasadenassa, Texasissa, poliisi kertoi, </w:t>
      </w:r>
      <w:r>
        <w:t xml:space="preserve">että </w:t>
      </w:r>
      <w:r>
        <w:rPr>
          <w:color w:val="5C5300"/>
        </w:rPr>
        <w:t xml:space="preserve">104 ihmistä </w:t>
      </w:r>
      <w:r>
        <w:t xml:space="preserve">vietiin </w:t>
      </w:r>
      <w:r>
        <w:rPr>
          <w:color w:val="248AD0"/>
        </w:rPr>
        <w:t xml:space="preserve">paikalliseen sairaalaan, </w:t>
      </w:r>
      <w:r>
        <w:t xml:space="preserve">mutta tiedottajan mukaan kuolleiden määrä voi nousta. </w:t>
      </w:r>
      <w:r>
        <w:rPr>
          <w:color w:val="248AD0"/>
        </w:rPr>
        <w:t xml:space="preserve">Sairaalan </w:t>
      </w:r>
      <w:r>
        <w:t xml:space="preserve">virkamiesten </w:t>
      </w:r>
      <w:r>
        <w:t xml:space="preserve">mukaan </w:t>
      </w:r>
      <w:r>
        <w:rPr>
          <w:color w:val="5C5300"/>
        </w:rPr>
        <w:t xml:space="preserve">loukkaantuneita, joista kolme oli kriittisessä tilassa, </w:t>
      </w:r>
      <w:r>
        <w:t xml:space="preserve">hoidettiin palovammojen, hengitysvaikeuksien ja lentävän lasin aiheuttamien leikkausten vuoksi. </w:t>
      </w:r>
      <w:r>
        <w:rPr>
          <w:color w:val="04640D"/>
        </w:rPr>
        <w:t xml:space="preserve">Tehdas </w:t>
      </w:r>
      <w:r>
        <w:t xml:space="preserve">työllistää 800-900 ihmistä kolmessa vuorossa. Työntekijöiden lukumäärä </w:t>
      </w:r>
      <w:r>
        <w:rPr>
          <w:color w:val="310106"/>
        </w:rPr>
        <w:t xml:space="preserve">räjähdyshetkellä </w:t>
      </w:r>
      <w:r>
        <w:t xml:space="preserve">ei ollut tiedossa. </w:t>
      </w:r>
      <w:r>
        <w:rPr>
          <w:color w:val="310106"/>
        </w:rPr>
        <w:t xml:space="preserve">Eilinen räjähdys </w:t>
      </w:r>
      <w:r>
        <w:t xml:space="preserve">oli </w:t>
      </w:r>
      <w:r>
        <w:t xml:space="preserve">toinen kahden kuukauden aikana </w:t>
      </w:r>
      <w:r>
        <w:rPr>
          <w:color w:val="04640D"/>
        </w:rPr>
        <w:t xml:space="preserve">muovitehtaalla. </w:t>
      </w:r>
      <w:r>
        <w:t xml:space="preserve">Elokuun lopulla </w:t>
      </w:r>
      <w:r>
        <w:t xml:space="preserve">neljä sopimustyöntekijää loukkaantui ja yksi </w:t>
      </w:r>
      <w:r>
        <w:rPr>
          <w:color w:val="00587F"/>
        </w:rPr>
        <w:t xml:space="preserve">Phillipsin </w:t>
      </w:r>
      <w:r>
        <w:t xml:space="preserve">työntekijä </w:t>
      </w:r>
      <w:r>
        <w:t xml:space="preserve">kuoli </w:t>
      </w:r>
      <w:r>
        <w:t xml:space="preserve">polttoaineen syöttölinjan räjähdyksessä lähellä </w:t>
      </w:r>
      <w:r>
        <w:rPr>
          <w:color w:val="04640D"/>
        </w:rPr>
        <w:t xml:space="preserve">tehtaan katt</w:t>
      </w:r>
      <w:r>
        <w:t xml:space="preserve">ilahuonetta. </w:t>
      </w:r>
      <w:r>
        <w:rPr>
          <w:color w:val="FEFB0A"/>
        </w:rPr>
        <w:t xml:space="preserve">Phillipsin </w:t>
      </w:r>
      <w:r>
        <w:rPr>
          <w:color w:val="04640D"/>
        </w:rPr>
        <w:t xml:space="preserve">tehtaalla </w:t>
      </w:r>
      <w:r>
        <w:t xml:space="preserve">valmistetaan </w:t>
      </w:r>
      <w:r>
        <w:rPr>
          <w:color w:val="9F6551"/>
        </w:rPr>
        <w:t xml:space="preserve">polyeteeniä, polypropeenia ja K-hartsia</w:t>
      </w:r>
      <w:r>
        <w:rPr>
          <w:color w:val="9F6551"/>
        </w:rPr>
        <w:t xml:space="preserve">, joita </w:t>
      </w:r>
      <w:r>
        <w:t xml:space="preserve">käytetään monissa tuotteissa, kuten maitopulloissa ja leluissa. Muovit ovat </w:t>
      </w:r>
      <w:r>
        <w:rPr>
          <w:color w:val="932C70"/>
        </w:rPr>
        <w:t xml:space="preserve">Phillipsin </w:t>
      </w:r>
      <w:r>
        <w:rPr>
          <w:color w:val="BCFEC6"/>
        </w:rPr>
        <w:t xml:space="preserve">kemianteollisuuden </w:t>
      </w:r>
      <w:r>
        <w:t xml:space="preserve">kulmakivi</w:t>
      </w:r>
      <w:r>
        <w:rPr>
          <w:color w:val="BCFEC6"/>
        </w:rPr>
        <w:t xml:space="preserve">, joka </w:t>
      </w:r>
      <w:r>
        <w:rPr>
          <w:color w:val="2B1B04"/>
        </w:rPr>
        <w:t xml:space="preserve">on </w:t>
      </w:r>
      <w:r>
        <w:rPr>
          <w:color w:val="BCFEC6"/>
        </w:rPr>
        <w:t xml:space="preserve">suurin yksittäinen tekijä </w:t>
      </w:r>
      <w:r>
        <w:rPr>
          <w:color w:val="932C70"/>
        </w:rPr>
        <w:t xml:space="preserve">yhtiön</w:t>
      </w:r>
      <w:r>
        <w:rPr>
          <w:color w:val="BCFEC6"/>
        </w:rPr>
        <w:t xml:space="preserve"> voitoissa</w:t>
      </w:r>
      <w:r>
        <w:t xml:space="preserve">.</w:t>
      </w:r>
    </w:p>
    <w:p>
      <w:r>
        <w:rPr>
          <w:b/>
        </w:rPr>
        <w:t xml:space="preserve">Asiakirjan numero 1012</w:t>
      </w:r>
    </w:p>
    <w:p>
      <w:r>
        <w:rPr>
          <w:b/>
        </w:rPr>
        <w:t xml:space="preserve">Asiakirjan tunniste: wsj1310-001</w:t>
      </w:r>
    </w:p>
    <w:p>
      <w:r>
        <w:rPr>
          <w:color w:val="04640D"/>
        </w:rPr>
        <w:t xml:space="preserve">Manhattanilla toimiva </w:t>
      </w:r>
      <w:r>
        <w:rPr>
          <w:color w:val="310106"/>
        </w:rPr>
        <w:t xml:space="preserve">liittovaltion tuomari </w:t>
      </w:r>
      <w:r>
        <w:t xml:space="preserve">antoi tuomion, jonka mukaan </w:t>
      </w:r>
      <w:r>
        <w:rPr>
          <w:color w:val="FB5514"/>
        </w:rPr>
        <w:t xml:space="preserve">Chicagon</w:t>
      </w:r>
      <w:r>
        <w:rPr>
          <w:color w:val="FEFB0A"/>
        </w:rPr>
        <w:t xml:space="preserve"> järjestäytyneen rikollisuuden hahmon </w:t>
      </w:r>
      <w:r>
        <w:t xml:space="preserve">on </w:t>
      </w:r>
      <w:r>
        <w:t xml:space="preserve">maksettava </w:t>
      </w:r>
      <w:r>
        <w:rPr>
          <w:color w:val="E115C0"/>
        </w:rPr>
        <w:t xml:space="preserve">hallitukselle </w:t>
      </w:r>
      <w:r>
        <w:t xml:space="preserve">250 000 dollaria, joka edustaa </w:t>
      </w:r>
      <w:r>
        <w:rPr>
          <w:color w:val="00587F"/>
        </w:rPr>
        <w:t xml:space="preserve">väitettyjä tuloja, jotka </w:t>
      </w:r>
      <w:r>
        <w:rPr>
          <w:color w:val="0BC582"/>
        </w:rPr>
        <w:t xml:space="preserve">hän </w:t>
      </w:r>
      <w:r>
        <w:rPr>
          <w:color w:val="00587F"/>
        </w:rPr>
        <w:t xml:space="preserve">on saanut </w:t>
      </w:r>
      <w:r>
        <w:rPr>
          <w:color w:val="00587F"/>
        </w:rPr>
        <w:t xml:space="preserve">osallisuudestaan </w:t>
      </w:r>
      <w:r>
        <w:rPr>
          <w:color w:val="9E8317"/>
        </w:rPr>
        <w:t xml:space="preserve">International Association of Professional Drivers -järjestöön</w:t>
      </w:r>
      <w:r>
        <w:t xml:space="preserve">. </w:t>
      </w:r>
      <w:r>
        <w:t xml:space="preserve">Liittovaltion syyttäjä Otto Obermaier </w:t>
      </w:r>
      <w:r>
        <w:rPr>
          <w:color w:val="01190F"/>
        </w:rPr>
        <w:t xml:space="preserve">Manhattanilta </w:t>
      </w:r>
      <w:r>
        <w:t xml:space="preserve">sanoi, että tämä on ensimmäinen kerta, kun </w:t>
      </w:r>
      <w:r>
        <w:rPr>
          <w:color w:val="E115C0"/>
        </w:rPr>
        <w:t xml:space="preserve">hallitus </w:t>
      </w:r>
      <w:r>
        <w:t xml:space="preserve">on saanut takaisinmaksun järjestäytyneen rikollisuuden johtajalta, jota syytetään siviilioikeudellisen kiristyslain nojalla. </w:t>
      </w:r>
      <w:r>
        <w:rPr>
          <w:color w:val="FEFB0A"/>
        </w:rPr>
        <w:t xml:space="preserve">Joseph Lombardo</w:t>
      </w:r>
      <w:r>
        <w:rPr>
          <w:color w:val="847D81"/>
        </w:rPr>
        <w:t xml:space="preserve">, jota </w:t>
      </w:r>
      <w:r>
        <w:rPr>
          <w:color w:val="58018B"/>
        </w:rPr>
        <w:t xml:space="preserve">hallitus </w:t>
      </w:r>
      <w:r>
        <w:rPr>
          <w:color w:val="FEFB0A"/>
        </w:rPr>
        <w:t xml:space="preserve">syytti </w:t>
      </w:r>
      <w:r>
        <w:rPr>
          <w:color w:val="FB5514"/>
        </w:rPr>
        <w:t xml:space="preserve">Chicagon </w:t>
      </w:r>
      <w:r>
        <w:rPr>
          <w:color w:val="FEFB0A"/>
        </w:rPr>
        <w:t xml:space="preserve">järjestäytyneen rikollisuuden "kapteeniksi"</w:t>
      </w:r>
      <w:r>
        <w:t xml:space="preserve">, oli yksi lukuisista vastaajista hallituksen </w:t>
      </w:r>
      <w:r>
        <w:rPr>
          <w:color w:val="703B01"/>
        </w:rPr>
        <w:t xml:space="preserve">ammattikuljettajia vastaan nostamassa </w:t>
      </w:r>
      <w:r>
        <w:rPr>
          <w:color w:val="B70639"/>
        </w:rPr>
        <w:t xml:space="preserve">laajamittaisessa rikosoikeudenkäynnissä</w:t>
      </w:r>
      <w:r>
        <w:t xml:space="preserve">. </w:t>
      </w:r>
      <w:r>
        <w:rPr>
          <w:color w:val="B70639"/>
        </w:rPr>
        <w:t xml:space="preserve">Kesäkuussa 1988 nostetussa </w:t>
      </w:r>
      <w:r>
        <w:t xml:space="preserve">kanteessa </w:t>
      </w:r>
      <w:r>
        <w:rPr>
          <w:color w:val="E115C0"/>
        </w:rPr>
        <w:t xml:space="preserve">hallitus </w:t>
      </w:r>
      <w:r>
        <w:t xml:space="preserve">syytti </w:t>
      </w:r>
      <w:r>
        <w:rPr>
          <w:color w:val="118B8A"/>
        </w:rPr>
        <w:t xml:space="preserve">liiton </w:t>
      </w:r>
      <w:r>
        <w:t xml:space="preserve">johtoa </w:t>
      </w:r>
      <w:r>
        <w:rPr>
          <w:color w:val="FCB164"/>
        </w:rPr>
        <w:t xml:space="preserve">1,6 miljoonan jäsenen </w:t>
      </w:r>
      <w:r>
        <w:t xml:space="preserve">oikeuksien </w:t>
      </w:r>
      <w:r>
        <w:rPr>
          <w:color w:val="FCB164"/>
        </w:rPr>
        <w:t xml:space="preserve">riistämisestä</w:t>
      </w:r>
      <w:r>
        <w:t xml:space="preserve"> kiristämällä. </w:t>
      </w:r>
      <w:r>
        <w:rPr>
          <w:color w:val="E115C0"/>
        </w:rPr>
        <w:t xml:space="preserve">Hallitus </w:t>
      </w:r>
      <w:r>
        <w:t xml:space="preserve">väitti muun muassa, että </w:t>
      </w:r>
      <w:r>
        <w:rPr>
          <w:color w:val="796EE6"/>
        </w:rPr>
        <w:t xml:space="preserve">järjestäytyneen rikollisuuden johtajat </w:t>
      </w:r>
      <w:r>
        <w:t xml:space="preserve">valitsivat </w:t>
      </w:r>
      <w:r>
        <w:rPr>
          <w:color w:val="000D2C"/>
        </w:rPr>
        <w:t xml:space="preserve">ammattiliittojen </w:t>
      </w:r>
      <w:r>
        <w:t xml:space="preserve">huippuvirkamiehet rutiininomaisesti ja huolellisesti</w:t>
      </w:r>
      <w:r>
        <w:t xml:space="preserve">. </w:t>
      </w:r>
      <w:r>
        <w:rPr>
          <w:color w:val="310106"/>
        </w:rPr>
        <w:t xml:space="preserve">Yhdysvaltain piirituomari David Edelstein </w:t>
      </w:r>
      <w:r>
        <w:t xml:space="preserve">kielsi </w:t>
      </w:r>
      <w:r>
        <w:rPr>
          <w:color w:val="FEFB0A"/>
        </w:rPr>
        <w:t xml:space="preserve">Lombardia myös </w:t>
      </w:r>
      <w:r>
        <w:t xml:space="preserve">pysyvästi liittymästä </w:t>
      </w:r>
      <w:r>
        <w:rPr>
          <w:color w:val="000D2C"/>
        </w:rPr>
        <w:t xml:space="preserve">ammattikuljettajien </w:t>
      </w:r>
      <w:r>
        <w:t xml:space="preserve">tai muiden ammattiliittojen jäseneksi. </w:t>
      </w:r>
      <w:r>
        <w:rPr>
          <w:color w:val="FEFB0A"/>
        </w:rPr>
        <w:t xml:space="preserve">Lombardo, </w:t>
      </w:r>
      <w:r>
        <w:rPr>
          <w:color w:val="847D81"/>
        </w:rPr>
        <w:t xml:space="preserve">joka </w:t>
      </w:r>
      <w:r>
        <w:rPr>
          <w:color w:val="FEFB0A"/>
        </w:rPr>
        <w:t xml:space="preserve">sopi </w:t>
      </w:r>
      <w:r>
        <w:rPr>
          <w:color w:val="53495F"/>
        </w:rPr>
        <w:t xml:space="preserve">kanteen </w:t>
      </w:r>
      <w:r>
        <w:rPr>
          <w:color w:val="FEFB0A"/>
        </w:rPr>
        <w:t xml:space="preserve">viimeisenä vastaajana</w:t>
      </w:r>
      <w:r>
        <w:t xml:space="preserve">, suostui maksamaan </w:t>
      </w:r>
      <w:r>
        <w:rPr>
          <w:color w:val="E115C0"/>
        </w:rPr>
        <w:t xml:space="preserve">hallitukselle </w:t>
      </w:r>
      <w:r>
        <w:t xml:space="preserve">250 000 dollaria </w:t>
      </w:r>
      <w:r>
        <w:t xml:space="preserve">viikon kuluessa.</w:t>
      </w:r>
    </w:p>
    <w:p>
      <w:r>
        <w:rPr>
          <w:b/>
        </w:rPr>
        <w:t xml:space="preserve">Asiakirjan numero 1013</w:t>
      </w:r>
    </w:p>
    <w:p>
      <w:r>
        <w:rPr>
          <w:b/>
        </w:rPr>
        <w:t xml:space="preserve">Asiakirjan tunniste: wsj1311-001</w:t>
      </w:r>
    </w:p>
    <w:p>
      <w:r>
        <w:rPr>
          <w:color w:val="310106"/>
        </w:rPr>
        <w:t xml:space="preserve">Exxon Corp. </w:t>
      </w:r>
      <w:r>
        <w:t xml:space="preserve">kertoi </w:t>
      </w:r>
      <w:r>
        <w:rPr>
          <w:color w:val="04640D"/>
        </w:rPr>
        <w:t xml:space="preserve">kolmannen neljänneksen </w:t>
      </w:r>
      <w:r>
        <w:t xml:space="preserve">tuloksensa </w:t>
      </w:r>
      <w:r>
        <w:t xml:space="preserve">laskeneen 9 %, kun kahden </w:t>
      </w:r>
      <w:r>
        <w:rPr>
          <w:color w:val="310106"/>
        </w:rPr>
        <w:t xml:space="preserve">sen </w:t>
      </w:r>
      <w:r>
        <w:t xml:space="preserve">kolmen suuren liiketoiminnan </w:t>
      </w:r>
      <w:r>
        <w:t xml:space="preserve">voitot heikkenivät. </w:t>
      </w:r>
      <w:r>
        <w:t xml:space="preserve">Sen mukaan aiemmat tulokset heijastivat kaikkia </w:t>
      </w:r>
      <w:r>
        <w:rPr>
          <w:color w:val="FEFB0A"/>
        </w:rPr>
        <w:t xml:space="preserve">Alaskan öljyvuodon </w:t>
      </w:r>
      <w:r>
        <w:t xml:space="preserve">puhdistamisesta </w:t>
      </w:r>
      <w:r>
        <w:rPr>
          <w:color w:val="FEFB0A"/>
        </w:rPr>
        <w:t xml:space="preserve">viime keväänä </w:t>
      </w:r>
      <w:r>
        <w:t xml:space="preserve">aiheutuneita kustannuksia</w:t>
      </w:r>
      <w:r>
        <w:t xml:space="preserve">. </w:t>
      </w:r>
      <w:r>
        <w:t xml:space="preserve">Myös Phillips Petroleum Co. ja Atlantic Richfield Co. ilmoittivat neljännesvuosivoiton laskusta, kun taas </w:t>
      </w:r>
      <w:r>
        <w:rPr>
          <w:color w:val="FB5514"/>
        </w:rPr>
        <w:t xml:space="preserve">Ashland Oil Inc. </w:t>
      </w:r>
      <w:r>
        <w:t xml:space="preserve">ilmoitti </w:t>
      </w:r>
      <w:r>
        <w:t xml:space="preserve">tappiota </w:t>
      </w:r>
      <w:r>
        <w:rPr>
          <w:color w:val="04640D"/>
        </w:rPr>
        <w:t xml:space="preserve">viimeisimmältä neljännekseltä.</w:t>
      </w:r>
      <w:r>
        <w:t xml:space="preserve"> Amerada Hess Corp. ja Occidental Petroleum Corp. ilmoittivat tuloksensa nousseen. </w:t>
      </w:r>
      <w:r>
        <w:rPr>
          <w:color w:val="310106"/>
        </w:rPr>
        <w:t xml:space="preserve">Exxon </w:t>
      </w:r>
      <w:r>
        <w:t xml:space="preserve">Vaikka </w:t>
      </w:r>
      <w:r>
        <w:rPr>
          <w:color w:val="310106"/>
        </w:rPr>
        <w:t xml:space="preserve">Exxon </w:t>
      </w:r>
      <w:r>
        <w:t xml:space="preserve">käytti </w:t>
      </w:r>
      <w:r>
        <w:rPr>
          <w:color w:val="04640D"/>
        </w:rPr>
        <w:t xml:space="preserve">viimeisimmän vuosineljänneksen aikana </w:t>
      </w:r>
      <w:r>
        <w:rPr>
          <w:color w:val="E115C0"/>
        </w:rPr>
        <w:t xml:space="preserve">paljon </w:t>
      </w:r>
      <w:r>
        <w:t xml:space="preserve">rahaa </w:t>
      </w:r>
      <w:r>
        <w:rPr>
          <w:color w:val="00587F"/>
        </w:rPr>
        <w:t xml:space="preserve">Alaskan rantaviivan </w:t>
      </w:r>
      <w:r>
        <w:t xml:space="preserve">puhdistamiseen, </w:t>
      </w:r>
      <w:r>
        <w:rPr>
          <w:color w:val="FEB8C8"/>
        </w:rPr>
        <w:t xml:space="preserve">jonka </w:t>
      </w:r>
      <w:r>
        <w:rPr>
          <w:color w:val="9E8317"/>
        </w:rPr>
        <w:t xml:space="preserve">öljyvahinko </w:t>
      </w:r>
      <w:r>
        <w:rPr>
          <w:color w:val="00587F"/>
        </w:rPr>
        <w:t xml:space="preserve">värjäsi mustaksi</w:t>
      </w:r>
      <w:r>
        <w:t xml:space="preserve">, </w:t>
      </w:r>
      <w:r>
        <w:rPr>
          <w:color w:val="E115C0"/>
        </w:rPr>
        <w:t xml:space="preserve">nämä kulut </w:t>
      </w:r>
      <w:r>
        <w:t xml:space="preserve">sekä </w:t>
      </w:r>
      <w:r>
        <w:rPr>
          <w:color w:val="FEFB0A"/>
        </w:rPr>
        <w:t xml:space="preserve">öljyvahinkoon liittyvän</w:t>
      </w:r>
      <w:r>
        <w:t xml:space="preserve"> ohjelman jatkamisesta aiheutuvat kustannukset </w:t>
      </w:r>
      <w:r>
        <w:t xml:space="preserve">katetaan </w:t>
      </w:r>
      <w:r>
        <w:rPr>
          <w:color w:val="01190F"/>
        </w:rPr>
        <w:t xml:space="preserve">880 miljoonan dollarin kuluilla, jotka </w:t>
      </w:r>
      <w:r>
        <w:rPr>
          <w:color w:val="01190F"/>
        </w:rPr>
        <w:t xml:space="preserve">sille aiheutuivat vuoden ensimmäisellä puoliskolla</w:t>
      </w:r>
      <w:r>
        <w:t xml:space="preserve">. </w:t>
      </w:r>
      <w:r>
        <w:rPr>
          <w:color w:val="B70639"/>
        </w:rPr>
        <w:t xml:space="preserve">Exxonin </w:t>
      </w:r>
      <w:r>
        <w:rPr>
          <w:color w:val="58018B"/>
        </w:rPr>
        <w:t xml:space="preserve">virkailija </w:t>
      </w:r>
      <w:r>
        <w:t xml:space="preserve">sanoi, että </w:t>
      </w:r>
      <w:r>
        <w:rPr>
          <w:color w:val="310106"/>
        </w:rPr>
        <w:t xml:space="preserve">öljy-yhtiö </w:t>
      </w:r>
      <w:r>
        <w:t xml:space="preserve">ei odota nyt lisämaksuja tuleviin tuloksiinsa, jotka liittyvät öljyn puhdistamiseen, kun yksi </w:t>
      </w:r>
      <w:r>
        <w:rPr>
          <w:color w:val="310106"/>
        </w:rPr>
        <w:t xml:space="preserve">sen </w:t>
      </w:r>
      <w:r>
        <w:t xml:space="preserve">säiliöaluksista </w:t>
      </w:r>
      <w:r>
        <w:t xml:space="preserve">törmäsi </w:t>
      </w:r>
      <w:r>
        <w:t xml:space="preserve">merenalaiseen riuttaan. Se lisäsi kuitenkin, että jo myönnetyissä kustannuksissa ei ole otettu huomioon </w:t>
      </w:r>
      <w:r>
        <w:rPr>
          <w:color w:val="FEFB0A"/>
        </w:rPr>
        <w:t xml:space="preserve">kyseisen öljyvuodon aiheuttaman </w:t>
      </w:r>
      <w:r>
        <w:t xml:space="preserve">oikeudenkäynnin mahdollisia seurauksia</w:t>
      </w:r>
      <w:r>
        <w:t xml:space="preserve">. Hänen mukaansa vaikutuksia ei voida vielä arvioida riittävästi. </w:t>
      </w:r>
      <w:r>
        <w:rPr>
          <w:color w:val="310106"/>
        </w:rPr>
        <w:t xml:space="preserve">Exxonin </w:t>
      </w:r>
      <w:r>
        <w:rPr>
          <w:color w:val="04640D"/>
        </w:rPr>
        <w:t xml:space="preserve">kolmannen neljänneksen </w:t>
      </w:r>
      <w:r>
        <w:t xml:space="preserve">nettotulos </w:t>
      </w:r>
      <w:r>
        <w:t xml:space="preserve">laski 1,11 miljardiin dollariin eli 93 senttiin osakkeelta, kun se viime vuonna oli 1,22 miljardia dollaria eli 87 senttiä osakkeelta. Liikevaihto nousi 8,1 prosenttia 21,88 miljardista dollarista 23,65 miljardiin dollariin. </w:t>
      </w:r>
      <w:r>
        <w:rPr>
          <w:color w:val="310106"/>
        </w:rPr>
        <w:t xml:space="preserve">Exxon </w:t>
      </w:r>
      <w:r>
        <w:t xml:space="preserve">osti 8,34 miljoonaa osaketta takaisin 373 miljoonalla </w:t>
      </w:r>
      <w:r>
        <w:t xml:space="preserve">dollarilla </w:t>
      </w:r>
      <w:r>
        <w:rPr>
          <w:color w:val="04640D"/>
        </w:rPr>
        <w:t xml:space="preserve">kolmannen neljänneksen aikana. </w:t>
      </w:r>
      <w:r>
        <w:t xml:space="preserve">Monien muiden öljy-yhtiöiden tavoin </w:t>
      </w:r>
      <w:r>
        <w:rPr>
          <w:color w:val="310106"/>
        </w:rPr>
        <w:t xml:space="preserve">Exxonin </w:t>
      </w:r>
      <w:r>
        <w:t xml:space="preserve">kannattavuutta </w:t>
      </w:r>
      <w:r>
        <w:t xml:space="preserve">heikensi </w:t>
      </w:r>
      <w:r>
        <w:rPr>
          <w:color w:val="04640D"/>
        </w:rPr>
        <w:t xml:space="preserve">kolmannella neljänneksellä </w:t>
      </w:r>
      <w:r>
        <w:rPr>
          <w:color w:val="703B01"/>
        </w:rPr>
        <w:t xml:space="preserve">sen kemianteollisuuden, jalostuksen ja markkinoinnin tulojen lasku</w:t>
      </w:r>
      <w:r>
        <w:t xml:space="preserve">. </w:t>
      </w:r>
      <w:r>
        <w:rPr>
          <w:color w:val="310106"/>
        </w:rPr>
        <w:t xml:space="preserve">Exxonin </w:t>
      </w:r>
      <w:r>
        <w:rPr>
          <w:color w:val="F7F1DF"/>
        </w:rPr>
        <w:t xml:space="preserve">kemianteollisuuden </w:t>
      </w:r>
      <w:r>
        <w:t xml:space="preserve">tulos </w:t>
      </w:r>
      <w:r>
        <w:t xml:space="preserve">laski 90 miljoonaa dollaria 254 miljoonaan dollariin, kun taas </w:t>
      </w:r>
      <w:r>
        <w:rPr>
          <w:color w:val="118B8A"/>
        </w:rPr>
        <w:t xml:space="preserve">jalostuksen ja markkinoinnin </w:t>
      </w:r>
      <w:r>
        <w:t xml:space="preserve">tulos </w:t>
      </w:r>
      <w:r>
        <w:t xml:space="preserve">laski 180 miljoonaa dollaria 357 miljoonaan dollariin. </w:t>
      </w:r>
      <w:r>
        <w:rPr>
          <w:color w:val="4AFEFA"/>
        </w:rPr>
        <w:t xml:space="preserve">First Boston Corp. -yhtiön öljyanalyytikko William Randol </w:t>
      </w:r>
      <w:r>
        <w:t xml:space="preserve">totesi, että vaikka </w:t>
      </w:r>
      <w:r>
        <w:rPr>
          <w:color w:val="FCB164"/>
        </w:rPr>
        <w:t xml:space="preserve">öljyn hinta on </w:t>
      </w:r>
      <w:r>
        <w:rPr>
          <w:color w:val="796EE6"/>
        </w:rPr>
        <w:t xml:space="preserve">tänä vuonna </w:t>
      </w:r>
      <w:r>
        <w:t xml:space="preserve">noussut huomattavasti, se ei ole useimmille öljy-yhtiöille riittävän vakaa kompensoidakseen </w:t>
      </w:r>
      <w:r>
        <w:rPr>
          <w:color w:val="000D2C"/>
        </w:rPr>
        <w:t xml:space="preserve">näiden alojen </w:t>
      </w:r>
      <w:r>
        <w:t xml:space="preserve">laskevia voittoja</w:t>
      </w:r>
      <w:r>
        <w:t xml:space="preserve">. </w:t>
      </w:r>
      <w:r>
        <w:t xml:space="preserve">Hän arvioi, että </w:t>
      </w:r>
      <w:r>
        <w:rPr>
          <w:color w:val="53495F"/>
        </w:rPr>
        <w:t xml:space="preserve">West Texas Intermediate -öljytynnyrin hinta </w:t>
      </w:r>
      <w:r>
        <w:t xml:space="preserve">oli </w:t>
      </w:r>
      <w:r>
        <w:rPr>
          <w:color w:val="F95475"/>
        </w:rPr>
        <w:t xml:space="preserve">tämän vuoden </w:t>
      </w:r>
      <w:r>
        <w:rPr>
          <w:color w:val="04640D"/>
        </w:rPr>
        <w:t xml:space="preserve">kolmannella vuosineljänneksellä </w:t>
      </w:r>
      <w:r>
        <w:t xml:space="preserve">4,04 dollaria korkeampi kuin </w:t>
      </w:r>
      <w:r>
        <w:rPr>
          <w:color w:val="5D9608"/>
        </w:rPr>
        <w:t xml:space="preserve">viime vuoden </w:t>
      </w:r>
      <w:r>
        <w:rPr>
          <w:color w:val="61FC03"/>
        </w:rPr>
        <w:t xml:space="preserve">vastaavana ajanjaksona</w:t>
      </w:r>
      <w:r>
        <w:t xml:space="preserve">. </w:t>
      </w:r>
      <w:r>
        <w:rPr>
          <w:color w:val="FB5514"/>
        </w:rPr>
        <w:t xml:space="preserve">Ashland Oil </w:t>
      </w:r>
      <w:r>
        <w:t xml:space="preserve">Kertaluonteisten kulujen aalto jätti </w:t>
      </w:r>
      <w:r>
        <w:rPr>
          <w:color w:val="FB5514"/>
        </w:rPr>
        <w:t xml:space="preserve">Ashland Oilin </w:t>
      </w:r>
      <w:r>
        <w:t xml:space="preserve">39 miljoonan dollarin tappiolle </w:t>
      </w:r>
      <w:r>
        <w:t xml:space="preserve">verovuoden neljännellä neljänneksellä. Vuosi sitten </w:t>
      </w:r>
      <w:r>
        <w:rPr>
          <w:color w:val="FB5514"/>
        </w:rPr>
        <w:t xml:space="preserve">jalostusyhtiö </w:t>
      </w:r>
      <w:r>
        <w:t xml:space="preserve">tienasi </w:t>
      </w:r>
      <w:r>
        <w:t xml:space="preserve">66 miljoonaa dollaria eli 1,19 dollaria osakkeelta. Neljännesvuosittainen liikevaihto kasvoi 4,5 % 2,2 miljardista 2,3 miljardiin dollariin. </w:t>
      </w:r>
      <w:r>
        <w:rPr>
          <w:color w:val="796EE6"/>
        </w:rPr>
        <w:t xml:space="preserve">Tilikauden </w:t>
      </w:r>
      <w:r>
        <w:t xml:space="preserve">nettotulos </w:t>
      </w:r>
      <w:r>
        <w:t xml:space="preserve">laski 61 prosenttia 86 miljoonaan dollariin eli 1,55 dollariin osakkeelta. </w:t>
      </w:r>
      <w:r>
        <w:rPr>
          <w:color w:val="FB5514"/>
        </w:rPr>
        <w:t xml:space="preserve">Ashlandissa, Kentuckyssa sijaitseva öljy-yhtiö </w:t>
      </w:r>
      <w:r>
        <w:t xml:space="preserve">ilmoitti 38 miljoonan dollarin kuluista, jotka liittyvät </w:t>
      </w:r>
      <w:r>
        <w:rPr>
          <w:color w:val="98A088"/>
        </w:rPr>
        <w:t xml:space="preserve">National Iranian Oil Co:n kanssa </w:t>
      </w:r>
      <w:r>
        <w:rPr>
          <w:color w:val="DE98FD"/>
        </w:rPr>
        <w:t xml:space="preserve">vuosikymmenen ajan käytyyn kiistaan, joka </w:t>
      </w:r>
      <w:r>
        <w:rPr>
          <w:color w:val="DE98FD"/>
        </w:rPr>
        <w:t xml:space="preserve">koski väitteitä siitä, että </w:t>
      </w:r>
      <w:r>
        <w:rPr>
          <w:color w:val="4F584E"/>
        </w:rPr>
        <w:t xml:space="preserve">Ashland </w:t>
      </w:r>
      <w:r>
        <w:rPr>
          <w:color w:val="DE98FD"/>
        </w:rPr>
        <w:t xml:space="preserve">ei ollut maksanut </w:t>
      </w:r>
      <w:r>
        <w:rPr>
          <w:color w:val="5C5300"/>
        </w:rPr>
        <w:t xml:space="preserve">haltuunsa </w:t>
      </w:r>
      <w:r>
        <w:rPr>
          <w:color w:val="248AD0"/>
        </w:rPr>
        <w:t xml:space="preserve">ottamastaan </w:t>
      </w:r>
      <w:r>
        <w:rPr>
          <w:color w:val="248AD0"/>
        </w:rPr>
        <w:t xml:space="preserve">iranilaisesta öljystä</w:t>
      </w:r>
      <w:r>
        <w:t xml:space="preserve">. </w:t>
      </w:r>
      <w:r>
        <w:rPr>
          <w:color w:val="FB5514"/>
        </w:rPr>
        <w:t xml:space="preserve">Ashland </w:t>
      </w:r>
      <w:r>
        <w:t xml:space="preserve">sopi </w:t>
      </w:r>
      <w:r>
        <w:rPr>
          <w:color w:val="DE98FD"/>
        </w:rPr>
        <w:t xml:space="preserve">pitkään jatkuneen kiistan </w:t>
      </w:r>
      <w:r>
        <w:t xml:space="preserve">syyskuussa ja suostui maksamaan Iranille 325 miljoonaa dollaria. </w:t>
      </w:r>
      <w:r>
        <w:rPr>
          <w:color w:val="FB5514"/>
        </w:rPr>
        <w:t xml:space="preserve">Ashland </w:t>
      </w:r>
      <w:r>
        <w:t xml:space="preserve">teki myös </w:t>
      </w:r>
      <w:r>
        <w:rPr>
          <w:color w:val="9F6551"/>
        </w:rPr>
        <w:t xml:space="preserve">25 miljoonan </w:t>
      </w:r>
      <w:r>
        <w:rPr>
          <w:color w:val="9F6551"/>
        </w:rPr>
        <w:t xml:space="preserve">dollarin verojen jälkeisen veloituksen, jolla </w:t>
      </w:r>
      <w:r>
        <w:t xml:space="preserve">katetaan </w:t>
      </w:r>
      <w:r>
        <w:rPr>
          <w:color w:val="BCFEC6"/>
        </w:rPr>
        <w:t xml:space="preserve">erään </w:t>
      </w:r>
      <w:r>
        <w:rPr>
          <w:color w:val="BCFEC6"/>
        </w:rPr>
        <w:t xml:space="preserve">tytäryhtiön </w:t>
      </w:r>
      <w:r>
        <w:rPr>
          <w:color w:val="932C70"/>
        </w:rPr>
        <w:t xml:space="preserve">valmistamien </w:t>
      </w:r>
      <w:r>
        <w:rPr>
          <w:color w:val="BCFEC6"/>
        </w:rPr>
        <w:t xml:space="preserve">kattiloiden </w:t>
      </w:r>
      <w:r>
        <w:t xml:space="preserve">ongelmien korjaamisesta odotettavissa olevat kustannukset</w:t>
      </w:r>
      <w:r>
        <w:t xml:space="preserve">. </w:t>
      </w:r>
      <w:r>
        <w:rPr>
          <w:color w:val="FB5514"/>
        </w:rPr>
        <w:t xml:space="preserve">Öljynjalostusyhtiö </w:t>
      </w:r>
      <w:r>
        <w:t xml:space="preserve">kirjasi myös 15 miljoonan dollarin kuluerän </w:t>
      </w:r>
      <w:r>
        <w:t xml:space="preserve">tytäryhtiönsä </w:t>
      </w:r>
      <w:r>
        <w:t xml:space="preserve">Ashland Technology Corp:n tappiollisesta myynnistä. </w:t>
      </w:r>
      <w:r>
        <w:rPr>
          <w:color w:val="B5AFC4"/>
        </w:rPr>
        <w:t xml:space="preserve">Amerada Hess </w:t>
      </w:r>
      <w:r>
        <w:rPr>
          <w:color w:val="B5AFC4"/>
        </w:rPr>
        <w:t xml:space="preserve">Amerada Hessin </w:t>
      </w:r>
      <w:r>
        <w:t xml:space="preserve">tulos </w:t>
      </w:r>
      <w:r>
        <w:t xml:space="preserve">yli </w:t>
      </w:r>
      <w:r>
        <w:t xml:space="preserve">kolminkertaistui </w:t>
      </w:r>
      <w:r>
        <w:rPr>
          <w:color w:val="04640D"/>
        </w:rPr>
        <w:t xml:space="preserve">kolmannella neljänneksellä </w:t>
      </w:r>
      <w:r>
        <w:t xml:space="preserve">51,81 miljoonaan dollariin eli 64 senttiin osakkeelta, </w:t>
      </w:r>
      <w:r>
        <w:t xml:space="preserve">kun se viime vuonna oli 15,7 miljoonaa dollaria eli 20 senttiä osakkeelta. Liikevaihto nousi 28 prosenttia 925 miljoonasta dollarista 1,18 miljardiin dollariin. </w:t>
      </w:r>
      <w:r>
        <w:rPr>
          <w:color w:val="B5AFC4"/>
        </w:rPr>
        <w:t xml:space="preserve">Hessin </w:t>
      </w:r>
      <w:r>
        <w:t xml:space="preserve">kaikkien liiketoimintojen tulos parani</w:t>
      </w:r>
      <w:r>
        <w:t xml:space="preserve">. Jalostus- ja markkinointitulot kasvoivat 12,9 miljoonasta 33,3 miljoonaan dollariin ja etsintä- ja tuotantotulot 17,9 miljoonasta 37,1 miljoonaan dollariin. </w:t>
      </w:r>
      <w:r>
        <w:rPr>
          <w:color w:val="B5AFC4"/>
        </w:rPr>
        <w:t xml:space="preserve">Hessin </w:t>
      </w:r>
      <w:r>
        <w:t xml:space="preserve">tulot </w:t>
      </w:r>
      <w:r>
        <w:t xml:space="preserve">kasvoivat huolimatta 30 miljoonan dollarin kuluista, joilla katettiin toiminnan ylläpitämisestä aiheutuneita kuluja sen jälkeen, kun </w:t>
      </w:r>
      <w:r>
        <w:t xml:space="preserve">Hugo-hurrikaani vahingoitti vakavasti </w:t>
      </w:r>
      <w:r>
        <w:rPr>
          <w:color w:val="B5AFC4"/>
        </w:rPr>
        <w:t xml:space="preserve">yhtiön </w:t>
      </w:r>
      <w:r>
        <w:t xml:space="preserve">St. Croixin </w:t>
      </w:r>
      <w:r>
        <w:t xml:space="preserve">jalostamoa. </w:t>
      </w:r>
      <w:r>
        <w:t xml:space="preserve">Alan piirissä tiedetään laajalti, että </w:t>
      </w:r>
      <w:r>
        <w:rPr>
          <w:color w:val="D4C67A"/>
        </w:rPr>
        <w:t xml:space="preserve">voidakseen </w:t>
      </w:r>
      <w:r>
        <w:t xml:space="preserve">jatkaa </w:t>
      </w:r>
      <w:r>
        <w:t xml:space="preserve">asiakkaidensa </w:t>
      </w:r>
      <w:r>
        <w:t xml:space="preserve">toimittamista </w:t>
      </w:r>
      <w:r>
        <w:rPr>
          <w:color w:val="B5AFC4"/>
        </w:rPr>
        <w:t xml:space="preserve">Hessin </w:t>
      </w:r>
      <w:r>
        <w:t xml:space="preserve">oli </w:t>
      </w:r>
      <w:r>
        <w:t xml:space="preserve">ostettava öljytuotteita kalliilta spot-markkinoilta. </w:t>
      </w:r>
      <w:r>
        <w:rPr>
          <w:color w:val="C2A393"/>
        </w:rPr>
        <w:t xml:space="preserve">Hess </w:t>
      </w:r>
      <w:r>
        <w:t xml:space="preserve">kieltäytyi kommentoimasta </w:t>
      </w:r>
      <w:r>
        <w:rPr>
          <w:color w:val="0232FD"/>
        </w:rPr>
        <w:t xml:space="preserve">asiaa. </w:t>
      </w:r>
      <w:r>
        <w:rPr>
          <w:color w:val="6A3A35"/>
        </w:rPr>
        <w:t xml:space="preserve">Phillips Petroleum </w:t>
      </w:r>
      <w:r>
        <w:rPr>
          <w:color w:val="168E5C"/>
        </w:rPr>
        <w:t xml:space="preserve">Phillips Petroleumin </w:t>
      </w:r>
      <w:r>
        <w:rPr>
          <w:color w:val="16C0D0"/>
        </w:rPr>
        <w:t xml:space="preserve">kolmannen neljänneksen </w:t>
      </w:r>
      <w:r>
        <w:rPr>
          <w:color w:val="BA6801"/>
        </w:rPr>
        <w:t xml:space="preserve">tulos </w:t>
      </w:r>
      <w:r>
        <w:rPr>
          <w:color w:val="BA6801"/>
        </w:rPr>
        <w:t xml:space="preserve">laski 60 prosenttia 215 miljoonasta dollarista eli 89 sentistä osakkeelta 87 miljoonaan dollariin eli 36 senttiin osakkeelta</w:t>
      </w:r>
      <w:r>
        <w:t xml:space="preserve">. Liikevaihto kasvoi 6,9 % 2,9 miljardista dollarista 3,1 miljardiin dollariin. </w:t>
      </w:r>
      <w:r>
        <w:rPr>
          <w:color w:val="C62100"/>
        </w:rPr>
        <w:t xml:space="preserve">Puheenjohtaja C. J. Silas </w:t>
      </w:r>
      <w:r>
        <w:t xml:space="preserve">totesi lausunnossaan, että suurin osa </w:t>
      </w:r>
      <w:r>
        <w:rPr>
          <w:color w:val="BA6801"/>
        </w:rPr>
        <w:t xml:space="preserve">laskusta johtui </w:t>
      </w:r>
      <w:r>
        <w:t xml:space="preserve">marginaalien pienenemisestä kemianteollisuuden, jalostuksen ja markkinoinnin aloilla. </w:t>
      </w:r>
      <w:r>
        <w:t xml:space="preserve">Öljyn hinnannoususta huolimatta etsintä- ja tuotantovoitot olivat pienemmät valuuttakurssitappioiden ja erään </w:t>
      </w:r>
      <w:r>
        <w:rPr>
          <w:color w:val="6A3A35"/>
        </w:rPr>
        <w:t xml:space="preserve">Phillipsin </w:t>
      </w:r>
      <w:r>
        <w:t xml:space="preserve">Pohjanmeren </w:t>
      </w:r>
      <w:r>
        <w:t xml:space="preserve">öljykentän rakennuskustannusten vuoksi. </w:t>
      </w:r>
      <w:r>
        <w:t xml:space="preserve">Vuosi sitten tulosta paransi </w:t>
      </w:r>
      <w:r>
        <w:rPr>
          <w:color w:val="014347"/>
        </w:rPr>
        <w:t xml:space="preserve">20 miljoonan dollarin verojen jälkeinen myyntivoitto omaisuuden myynnistä</w:t>
      </w:r>
      <w:r>
        <w:t xml:space="preserve">. </w:t>
      </w:r>
      <w:r>
        <w:rPr>
          <w:color w:val="233809"/>
        </w:rPr>
        <w:t xml:space="preserve">Occidental </w:t>
      </w:r>
      <w:r>
        <w:rPr>
          <w:color w:val="233809"/>
        </w:rPr>
        <w:t xml:space="preserve">Petroleumin </w:t>
      </w:r>
      <w:r>
        <w:t xml:space="preserve">nettotulos </w:t>
      </w:r>
      <w:r>
        <w:t xml:space="preserve">nousi 2,9 prosenttia 108 miljoonaan dollariin eli 39 senttiin osakkeelta viime vuoden 105 miljoonasta dollarista eli 38 sentistä osakkeelta. </w:t>
      </w:r>
      <w:r>
        <w:rPr>
          <w:color w:val="04640D"/>
        </w:rPr>
        <w:t xml:space="preserve">Viimeisimpään </w:t>
      </w:r>
      <w:r>
        <w:t xml:space="preserve">neljännekseen sisältyi </w:t>
      </w:r>
      <w:r>
        <w:rPr>
          <w:color w:val="42083B"/>
        </w:rPr>
        <w:t xml:space="preserve">71 miljoonan dollarin voitto verojen jälkeen kertaluonteisista eristä</w:t>
      </w:r>
      <w:r>
        <w:t xml:space="preserve">. Myynti laski 2 % 4,9 miljardista dollarista 4,8 miljardiin dollariin. </w:t>
      </w:r>
      <w:r>
        <w:rPr>
          <w:color w:val="04640D"/>
        </w:rPr>
        <w:t xml:space="preserve">Viimeisimpään kauteen </w:t>
      </w:r>
      <w:r>
        <w:t xml:space="preserve">sisältyi 54 miljoonan dollarin myyntivoitto useiden öljy- ja kaasukiinteistöjen myynnistä, 22 miljoonan dollarin veloitus </w:t>
      </w:r>
      <w:r>
        <w:rPr>
          <w:color w:val="233809"/>
        </w:rPr>
        <w:t xml:space="preserve">Occidentalin </w:t>
      </w:r>
      <w:r>
        <w:t xml:space="preserve">kotimaisen </w:t>
      </w:r>
      <w:r>
        <w:t xml:space="preserve">öljy- ja kaasuliiketoiminnan</w:t>
      </w:r>
      <w:r>
        <w:t xml:space="preserve"> uudelleenjärjestelystä </w:t>
      </w:r>
      <w:r>
        <w:t xml:space="preserve">ja 42 miljoonan dollarin verohyvitys. Molempiin kausiin sisältyi 3 miljoonan dollarin kertaluonteinen velan ennenaikaiseen kuolettamiseen liittyvä kulu. </w:t>
      </w:r>
      <w:r>
        <w:rPr>
          <w:color w:val="233809"/>
        </w:rPr>
        <w:t xml:space="preserve">Occidentalin </w:t>
      </w:r>
      <w:r>
        <w:t xml:space="preserve">mukaan öljy- ja kaasutuotot laskivat 20 miljoonasta dollarista 17 miljoonaan dollariin. </w:t>
      </w:r>
      <w:r>
        <w:rPr>
          <w:color w:val="82785D"/>
        </w:rPr>
        <w:t xml:space="preserve">Viimeisimpään </w:t>
      </w:r>
      <w:r>
        <w:rPr>
          <w:color w:val="023087"/>
        </w:rPr>
        <w:t xml:space="preserve">kauteen sisältyi 32 miljoonan dollarin nettovoitto kiinteistöjen myynnistä saaduista kertaluonteisista rembursseista</w:t>
      </w:r>
      <w:r>
        <w:t xml:space="preserve">, </w:t>
      </w:r>
      <w:r>
        <w:rPr>
          <w:color w:val="023087"/>
        </w:rPr>
        <w:t xml:space="preserve">mikä osoittaa </w:t>
      </w:r>
      <w:r>
        <w:t xml:space="preserve">öljy- ja kaasutoimialan </w:t>
      </w:r>
      <w:r>
        <w:rPr>
          <w:color w:val="04640D"/>
        </w:rPr>
        <w:t xml:space="preserve">neljänneksen </w:t>
      </w:r>
      <w:r>
        <w:t xml:space="preserve">liiketappioita. </w:t>
      </w:r>
      <w:r>
        <w:rPr>
          <w:color w:val="B7DAD2"/>
        </w:rPr>
        <w:t xml:space="preserve">Kemikaalien tuotot laskivat 10 %</w:t>
      </w:r>
      <w:r>
        <w:t xml:space="preserve">, </w:t>
      </w:r>
      <w:r>
        <w:rPr>
          <w:color w:val="B7DAD2"/>
        </w:rPr>
        <w:t xml:space="preserve">mikä heijastaa </w:t>
      </w:r>
      <w:r>
        <w:t xml:space="preserve">kysynnän heikkenemistä. </w:t>
      </w:r>
      <w:r>
        <w:rPr>
          <w:color w:val="196956"/>
        </w:rPr>
        <w:t xml:space="preserve">Atlantic Richfield </w:t>
      </w:r>
      <w:r>
        <w:rPr>
          <w:color w:val="196956"/>
        </w:rPr>
        <w:t xml:space="preserve">Atlantic Richfield </w:t>
      </w:r>
      <w:r>
        <w:t xml:space="preserve">vahvisti uudelleen </w:t>
      </w:r>
      <w:r>
        <w:t xml:space="preserve">rajoitetun omistusosuutensa </w:t>
      </w:r>
      <w:r>
        <w:rPr>
          <w:color w:val="8C41BB"/>
        </w:rPr>
        <w:t xml:space="preserve">Lyondell Petrochemical Co:ssa </w:t>
      </w:r>
      <w:r>
        <w:t xml:space="preserve">ja raportoi </w:t>
      </w:r>
      <w:r>
        <w:rPr>
          <w:color w:val="04640D"/>
        </w:rPr>
        <w:t xml:space="preserve">kolmannen neljänneksen </w:t>
      </w:r>
      <w:r>
        <w:t xml:space="preserve">nettotuloksensa </w:t>
      </w:r>
      <w:r>
        <w:t xml:space="preserve">laskeneen 3,1 prosenttia </w:t>
      </w:r>
      <w:r>
        <w:t xml:space="preserve">379 miljoonaan dollariin eli 2,17 dollariin osakkeelta </w:t>
      </w:r>
      <w:r>
        <w:rPr>
          <w:color w:val="5D9608"/>
        </w:rPr>
        <w:t xml:space="preserve">edellisvuoden </w:t>
      </w:r>
      <w:r>
        <w:rPr>
          <w:color w:val="61FC03"/>
        </w:rPr>
        <w:t xml:space="preserve">vastaavan ajanjakson </w:t>
      </w:r>
      <w:r>
        <w:t xml:space="preserve">391 miljoonasta dollarista </w:t>
      </w:r>
      <w:r>
        <w:t xml:space="preserve">eli 2,17 dollarista osakkeelta. Myynti laski 20 prosenttia 4,6 miljardista dollarista 3,7 miljardiin dollariin. </w:t>
      </w:r>
      <w:r>
        <w:rPr>
          <w:color w:val="ECEDFE"/>
        </w:rPr>
        <w:t xml:space="preserve">Arcon </w:t>
      </w:r>
      <w:r>
        <w:t xml:space="preserve">tuotto </w:t>
      </w:r>
      <w:r>
        <w:t xml:space="preserve">49,9 prosentin osuudestaan </w:t>
      </w:r>
      <w:r>
        <w:rPr>
          <w:color w:val="8C41BB"/>
        </w:rPr>
        <w:t xml:space="preserve">Lyondellista </w:t>
      </w:r>
      <w:r>
        <w:t xml:space="preserve">laski 37 miljoonaan dollariin verrattuna 156 miljoonaan dollariin </w:t>
      </w:r>
      <w:r>
        <w:rPr>
          <w:color w:val="5D9608"/>
        </w:rPr>
        <w:t xml:space="preserve">viime vuoden vastaavana </w:t>
      </w:r>
      <w:r>
        <w:rPr>
          <w:color w:val="61FC03"/>
        </w:rPr>
        <w:t xml:space="preserve">ajanjaksona</w:t>
      </w:r>
      <w:r>
        <w:rPr>
          <w:color w:val="61FC03"/>
        </w:rPr>
        <w:t xml:space="preserve">, </w:t>
      </w:r>
      <w:r>
        <w:rPr>
          <w:color w:val="2B2D32"/>
        </w:rPr>
        <w:t xml:space="preserve">jolloin </w:t>
      </w:r>
      <w:r>
        <w:rPr>
          <w:color w:val="94C661"/>
        </w:rPr>
        <w:t xml:space="preserve">Lyondell </w:t>
      </w:r>
      <w:r>
        <w:rPr>
          <w:color w:val="61FC03"/>
        </w:rPr>
        <w:t xml:space="preserve">oli </w:t>
      </w:r>
      <w:r>
        <w:rPr>
          <w:color w:val="61FC03"/>
        </w:rPr>
        <w:t xml:space="preserve">kokonaan Arcon omistuksessa</w:t>
      </w:r>
      <w:r>
        <w:t xml:space="preserve">. </w:t>
      </w:r>
      <w:r>
        <w:rPr>
          <w:color w:val="ECEDFE"/>
        </w:rPr>
        <w:t xml:space="preserve">Yhtiön </w:t>
      </w:r>
      <w:r>
        <w:t xml:space="preserve">mukaan </w:t>
      </w:r>
      <w:r>
        <w:rPr>
          <w:color w:val="ECEDFE"/>
        </w:rPr>
        <w:t xml:space="preserve">tätä pienempää osuutta </w:t>
      </w:r>
      <w:r>
        <w:rPr>
          <w:color w:val="F8907D"/>
        </w:rPr>
        <w:t xml:space="preserve">Lyondellista </w:t>
      </w:r>
      <w:r>
        <w:t xml:space="preserve">kompensoivat öljyn hinnan nousu, maakaasun määrän kasvu ja koksin hinnan nousu. Hiilitulot nousivat 21 miljoonasta dollarista 26 miljoonaan dollariin. </w:t>
      </w:r>
      <w:r>
        <w:rPr>
          <w:color w:val="ECEDFE"/>
        </w:rPr>
        <w:t xml:space="preserve">Arco </w:t>
      </w:r>
      <w:r>
        <w:t xml:space="preserve">raportoi </w:t>
      </w:r>
      <w:r>
        <w:rPr>
          <w:color w:val="895E6B"/>
        </w:rPr>
        <w:t xml:space="preserve">yhdeksän kuukauden nettotulokseksi 1,6 miljardia dollaria eli 8,87 dollaria osakkeelta, </w:t>
      </w:r>
      <w:r>
        <w:t xml:space="preserve">mikä on </w:t>
      </w:r>
      <w:r>
        <w:t xml:space="preserve">33 prosenttia enemmän kuin viime vuonna, jolloin tulos oli 1,2 miljardia dollaria eli 6,56 dollaria osakkeelta. Liikevaihto oli </w:t>
      </w:r>
      <w:r>
        <w:rPr>
          <w:color w:val="788E95"/>
        </w:rPr>
        <w:t xml:space="preserve">12 miljardia dollaria</w:t>
      </w:r>
      <w:r>
        <w:t xml:space="preserve">, </w:t>
      </w:r>
      <w:r>
        <w:t xml:space="preserve">13 % </w:t>
      </w:r>
      <w:r>
        <w:rPr>
          <w:color w:val="788E95"/>
        </w:rPr>
        <w:t xml:space="preserve">vähemmän </w:t>
      </w:r>
      <w:r>
        <w:t xml:space="preserve">kuin 13,8 miljardia dollaria. Jeff Rowe osallistui tämän artikkelin kirjoittamiseen.</w:t>
      </w:r>
    </w:p>
    <w:p>
      <w:r>
        <w:rPr>
          <w:b/>
        </w:rPr>
        <w:t xml:space="preserve">Asiakirjan numero 1014</w:t>
      </w:r>
    </w:p>
    <w:p>
      <w:r>
        <w:rPr>
          <w:b/>
        </w:rPr>
        <w:t xml:space="preserve">Asiakirjan tunniste: wsj1312-001</w:t>
      </w:r>
    </w:p>
    <w:p>
      <w:r>
        <w:t xml:space="preserve">Dow-Jones Capital Markets Groupin raportin mukaan eilisten tarjousten ja hinnoittelujen joukossa Yhdysvaltain ja muiden maiden pääomamarkkinoilla, term manager ja pooling, ovat seuraavat emissiot: Imo Industries Inc. - </w:t>
      </w:r>
      <w:r>
        <w:rPr>
          <w:color w:val="310106"/>
        </w:rPr>
        <w:t xml:space="preserve">150 miljoonan dollarin senior subordinated notes, erääntymisaika </w:t>
      </w:r>
      <w:r>
        <w:rPr>
          <w:color w:val="04640D"/>
        </w:rPr>
        <w:t xml:space="preserve">2001</w:t>
      </w:r>
      <w:r>
        <w:rPr>
          <w:color w:val="310106"/>
        </w:rPr>
        <w:t xml:space="preserve">, hinnoiteltu al pari ja </w:t>
      </w:r>
      <w:r>
        <w:rPr>
          <w:color w:val="FEFB0A"/>
        </w:rPr>
        <w:t xml:space="preserve">tuotto 12 %:a</w:t>
      </w:r>
      <w:r>
        <w:t xml:space="preserve">. </w:t>
      </w:r>
      <w:r>
        <w:rPr>
          <w:color w:val="FB5514"/>
        </w:rPr>
        <w:t xml:space="preserve">Emissiota </w:t>
      </w:r>
      <w:r>
        <w:t xml:space="preserve">myydään </w:t>
      </w:r>
      <w:r>
        <w:rPr>
          <w:color w:val="E115C0"/>
        </w:rPr>
        <w:t xml:space="preserve">Morgan Stanley &amp; Co</w:t>
      </w:r>
      <w:r>
        <w:t xml:space="preserve">. Lisätietoja ei ollut saatavilla. San Antonio, Texas - </w:t>
      </w:r>
      <w:r>
        <w:rPr>
          <w:color w:val="00587F"/>
        </w:rPr>
        <w:t xml:space="preserve">575 miljoonan dollarin arvosta </w:t>
      </w:r>
      <w:r>
        <w:rPr>
          <w:color w:val="00587F"/>
        </w:rPr>
        <w:t xml:space="preserve">Electric and Gas System Revenue Replacement Bonds, Series 1989, 1989A ja 1989B, jonka </w:t>
      </w:r>
      <w:r>
        <w:rPr>
          <w:color w:val="0BC582"/>
        </w:rPr>
        <w:t xml:space="preserve">First Boston Corp. on </w:t>
      </w:r>
      <w:r>
        <w:rPr>
          <w:color w:val="00587F"/>
        </w:rPr>
        <w:t xml:space="preserve">alustavasti hinnoitellut </w:t>
      </w:r>
      <w:r>
        <w:rPr>
          <w:color w:val="00587F"/>
        </w:rPr>
        <w:t xml:space="preserve">siten, että sen tuotto vaihtelee 6,15 prosentista 6,15 prosentista </w:t>
      </w:r>
      <w:r>
        <w:rPr>
          <w:color w:val="FEB8C8"/>
        </w:rPr>
        <w:t xml:space="preserve">vuonna 1991 </w:t>
      </w:r>
      <w:r>
        <w:rPr>
          <w:color w:val="00587F"/>
        </w:rPr>
        <w:t xml:space="preserve">7,30 prosenttiin </w:t>
      </w:r>
      <w:r>
        <w:rPr>
          <w:color w:val="9E8317"/>
        </w:rPr>
        <w:t xml:space="preserve">vuonna 2009</w:t>
      </w:r>
      <w:r>
        <w:t xml:space="preserve">. </w:t>
      </w:r>
      <w:r>
        <w:rPr>
          <w:color w:val="00587F"/>
        </w:rPr>
        <w:t xml:space="preserve">Liikkeeseenlasku </w:t>
      </w:r>
      <w:r>
        <w:t xml:space="preserve">käsittää juoksevaa korkoa maksavat korvaavat joukkovelkakirjalainat, jotka erääntyvät vuosina 1991-2000, 2009, 2012, 2014 ja 2016, sekä pääomankorotusta maksavat joukkovelkakirjalainat, jotka erääntyvät vuosina 2001-2005. Nykyisen koron korvaavien sarjaobligaatioiden tuotto on hinnoiteltu 6,15 prosentista </w:t>
      </w:r>
      <w:r>
        <w:rPr>
          <w:color w:val="01190F"/>
        </w:rPr>
        <w:t xml:space="preserve">vuonna 1991 </w:t>
      </w:r>
      <w:r>
        <w:t xml:space="preserve">7,10 prosenttiin vuonna 2000. Noin 100 miljoonaa dollaria on 7 %:n termiinilainoja, jotka erääntyvät </w:t>
      </w:r>
      <w:r>
        <w:rPr>
          <w:color w:val="847D81"/>
        </w:rPr>
        <w:t xml:space="preserve">vuonna 2009 </w:t>
      </w:r>
      <w:r>
        <w:t xml:space="preserve">ja joiden </w:t>
      </w:r>
      <w:r>
        <w:rPr>
          <w:color w:val="58018B"/>
        </w:rPr>
        <w:t xml:space="preserve">tuotto on 7,30 %, </w:t>
      </w:r>
      <w:r>
        <w:t xml:space="preserve">mikä </w:t>
      </w:r>
      <w:r>
        <w:rPr>
          <w:color w:val="58018B"/>
        </w:rPr>
        <w:t xml:space="preserve">on </w:t>
      </w:r>
      <w:r>
        <w:t xml:space="preserve">korkea tuotto </w:t>
      </w:r>
      <w:r>
        <w:rPr>
          <w:color w:val="00587F"/>
        </w:rPr>
        <w:t xml:space="preserve">kyseiselle liikkeeseenlaskulle</w:t>
      </w:r>
      <w:r>
        <w:t xml:space="preserve">. Noin 124 miljoonaa dollaria on 6,5 prosentin joukkovelkakirjalainoissa, joiden tuotto on 7,25 prosenttia vuonna 2012, noin 97 miljoonaa dollaria on 6 prosentin joukkovelkakirjalainoissa, joiden tuotto on 7,20 prosenttia vuonna 2014, ja noin 26,5 miljoonaa dollaria on 5 prosentin joukkovelkakirjalainoissa, joiden tuotto on 7,15 prosenttia vuonna 2016. </w:t>
      </w:r>
      <w:r>
        <w:rPr>
          <w:color w:val="B70639"/>
        </w:rPr>
        <w:t xml:space="preserve">Päämerkin antajan mukaan </w:t>
      </w:r>
      <w:r>
        <w:t xml:space="preserve">kaikki nämä määräaikaiset joukkovelkakirjalainat ovat </w:t>
      </w:r>
      <w:r>
        <w:t xml:space="preserve">alkuperäisen liikkeeseenlaskun diskontattuja joukkovelkakirjalainoja. </w:t>
      </w:r>
      <w:r>
        <w:rPr>
          <w:color w:val="703B01"/>
        </w:rPr>
        <w:t xml:space="preserve">Arvonnousua tuottavien joukkovelkakirjalainojen </w:t>
      </w:r>
      <w:r>
        <w:t xml:space="preserve">alustava hinnoittelu on niin, että niiden tuotto eräpäivään mennessä on 7 % </w:t>
      </w:r>
      <w:r>
        <w:rPr>
          <w:color w:val="F7F1DF"/>
        </w:rPr>
        <w:t xml:space="preserve">vuonna 2001 </w:t>
      </w:r>
      <w:r>
        <w:t xml:space="preserve">ja 7,10 % vuosina 2003-2005. </w:t>
      </w:r>
      <w:r>
        <w:t xml:space="preserve">Moody's Investors Service Inc. ja Standard &amp; Poor's Corp. ovat luokitelleet </w:t>
      </w:r>
      <w:r>
        <w:rPr>
          <w:color w:val="703B01"/>
        </w:rPr>
        <w:t xml:space="preserve">nämä joukkovelkakirjat </w:t>
      </w:r>
      <w:r>
        <w:t xml:space="preserve">AA-luokkaan. Maryland Stadium Authority - 137,6 miljoonan dollarin suuruiset urheilurakennusten vuokrasopimuksesta kertyvät joukkovelkakirjalainat (Sports Facilities Lease Revenue Bonds, Series 1989D), jotka erääntyvät vuosina 1992-1999, 2004, 2009 ja 2019, ja joiden alustava luottoluokitus on </w:t>
      </w:r>
      <w:r>
        <w:rPr>
          <w:color w:val="E115C0"/>
        </w:rPr>
        <w:t xml:space="preserve">Morgan Stanleyn </w:t>
      </w:r>
      <w:r>
        <w:t xml:space="preserve">al-pari-ryhmän mukaan 6.35 % vuonna 1992 ja 7,60 % </w:t>
      </w:r>
      <w:r>
        <w:rPr>
          <w:color w:val="118B8A"/>
        </w:rPr>
        <w:t xml:space="preserve">vuonna 2019</w:t>
      </w:r>
      <w:r>
        <w:t xml:space="preserve">. Sarjan joukkovelkakirjalainat on hinnoiteltu tuottamaan 7,10 % vuonna 1999. 158 845 000 dollaria on 7 3/8 %:n joukkovelkakirjalainoja, jotka on hinnoiteltu al pari ja jotka erääntyvät vuonna 2004, 22 985 000 dollaria on 7 1/2 %:n joukkovelkakirjalainoja, jotka on hinnoiteltu al pari ja jotka erääntyvät </w:t>
      </w:r>
      <w:r>
        <w:rPr>
          <w:color w:val="847D81"/>
        </w:rPr>
        <w:t xml:space="preserve">vuonna 2009 </w:t>
      </w:r>
      <w:r>
        <w:t xml:space="preserve">ja 82.6 miljoonaa euroa 7,60 prosentin joukkovelkakirjalainoja, jotka on hinnoiteltu al pari ja jotka erääntyvät </w:t>
      </w:r>
      <w:r>
        <w:rPr>
          <w:color w:val="118B8A"/>
        </w:rPr>
        <w:t xml:space="preserve">vuonna 2019</w:t>
      </w:r>
      <w:r>
        <w:t xml:space="preserve">. </w:t>
      </w:r>
      <w:r>
        <w:rPr>
          <w:color w:val="FCB164"/>
        </w:rPr>
        <w:t xml:space="preserve">Moody's on </w:t>
      </w:r>
      <w:r>
        <w:t xml:space="preserve">luokitellut </w:t>
      </w:r>
      <w:r>
        <w:rPr>
          <w:color w:val="4AFEFA"/>
        </w:rPr>
        <w:t xml:space="preserve">nämä </w:t>
      </w:r>
      <w:r>
        <w:rPr>
          <w:color w:val="000D2C"/>
        </w:rPr>
        <w:t xml:space="preserve">joukkovelkakirjalainat </w:t>
      </w:r>
      <w:r>
        <w:t xml:space="preserve">AA:ksi ja </w:t>
      </w:r>
      <w:r>
        <w:rPr>
          <w:color w:val="796EE6"/>
        </w:rPr>
        <w:t xml:space="preserve">S&amp;P </w:t>
      </w:r>
      <w:r>
        <w:t xml:space="preserve">AA-luokitukseltaan </w:t>
      </w:r>
      <w:r>
        <w:rPr>
          <w:color w:val="796EE6"/>
        </w:rPr>
        <w:t xml:space="preserve">S&amp;P:n </w:t>
      </w:r>
      <w:r>
        <w:t xml:space="preserve">AA-luokitukseksi</w:t>
      </w:r>
      <w:r>
        <w:t xml:space="preserve">. </w:t>
      </w:r>
      <w:r>
        <w:rPr>
          <w:color w:val="61FC03"/>
        </w:rPr>
        <w:t xml:space="preserve">Federal Home Loan Mortgage Corp </w:t>
      </w:r>
      <w:r>
        <w:rPr>
          <w:color w:val="5D9608"/>
        </w:rPr>
        <w:t xml:space="preserve">- </w:t>
      </w:r>
      <w:r>
        <w:rPr>
          <w:color w:val="DE98FD"/>
        </w:rPr>
        <w:t xml:space="preserve">250 miljoonan dollarin arvosta REMIC-kiinnitysarvopapereita tarjotaan </w:t>
      </w:r>
      <w:r>
        <w:rPr>
          <w:color w:val="98A088"/>
        </w:rPr>
        <w:t xml:space="preserve">Morgan Stanleyn kautta </w:t>
      </w:r>
      <w:r>
        <w:rPr>
          <w:color w:val="DE98FD"/>
        </w:rPr>
        <w:t xml:space="preserve">11 luokassa</w:t>
      </w:r>
      <w:r>
        <w:t xml:space="preserve">. </w:t>
      </w:r>
      <w:r>
        <w:rPr>
          <w:color w:val="4F584E"/>
        </w:rPr>
        <w:t xml:space="preserve">Sarjan 107 liikkeeseenlasku, jonka </w:t>
      </w:r>
      <w:r>
        <w:t xml:space="preserve">vakuutena on 15 vuoden 9-prosenttiset </w:t>
      </w:r>
      <w:r>
        <w:rPr>
          <w:color w:val="248AD0"/>
        </w:rPr>
        <w:t xml:space="preserve">Freddie Mac -arvopaperit, </w:t>
      </w:r>
      <w:r>
        <w:t xml:space="preserve">nostaa </w:t>
      </w:r>
      <w:r>
        <w:rPr>
          <w:color w:val="248AD0"/>
        </w:rPr>
        <w:t xml:space="preserve">Freddie Macin </w:t>
      </w:r>
      <w:r>
        <w:t xml:space="preserve">vuoden 1989 </w:t>
      </w:r>
      <w:r>
        <w:t xml:space="preserve">REMIC-emissioiden määrän </w:t>
      </w:r>
      <w:r>
        <w:t xml:space="preserve">32,8 miljardiin dollariin ja kokonaismäärän 46,8 miljardiin </w:t>
      </w:r>
      <w:r>
        <w:t xml:space="preserve">dollariin </w:t>
      </w:r>
      <w:r>
        <w:t xml:space="preserve">sen jälkeen, kun ohjelma aloitettiin helmikuussa 1988. </w:t>
      </w:r>
      <w:r>
        <w:rPr>
          <w:color w:val="4F584E"/>
        </w:rPr>
        <w:t xml:space="preserve">Tarjouksessa </w:t>
      </w:r>
      <w:r>
        <w:t xml:space="preserve">käytettiin markkina-arvoja. </w:t>
      </w:r>
      <w:r>
        <w:rPr>
          <w:color w:val="5C5300"/>
        </w:rPr>
        <w:t xml:space="preserve">Federal National Mortgage Association </w:t>
      </w:r>
      <w:r>
        <w:rPr>
          <w:color w:val="9F6551"/>
        </w:rPr>
        <w:t xml:space="preserve">- </w:t>
      </w:r>
      <w:r>
        <w:rPr>
          <w:color w:val="BCFEC6"/>
        </w:rPr>
        <w:t xml:space="preserve">Merrill Lynch Capital Marketsin kautta tarjotaan 500 miljoonan dollarin arvosta REMIC-kiinnitysarvopapereita 10 luokassa</w:t>
      </w:r>
      <w:r>
        <w:t xml:space="preserve">. </w:t>
      </w:r>
      <w:r>
        <w:rPr>
          <w:color w:val="932C70"/>
        </w:rPr>
        <w:t xml:space="preserve">Tarjous, sarja 1989-85, on </w:t>
      </w:r>
      <w:r>
        <w:t xml:space="preserve">katettu 9 prosentin </w:t>
      </w:r>
      <w:r>
        <w:rPr>
          <w:color w:val="2B1B04"/>
        </w:rPr>
        <w:t xml:space="preserve">Fannie Mae -arvopapereilla</w:t>
      </w:r>
      <w:r>
        <w:t xml:space="preserve">. </w:t>
      </w:r>
      <w:r>
        <w:rPr>
          <w:color w:val="B5AFC4"/>
        </w:rPr>
        <w:t xml:space="preserve">Bear, Stearns &amp; Co. </w:t>
      </w:r>
      <w:r>
        <w:rPr>
          <w:color w:val="B5AFC4"/>
        </w:rPr>
        <w:t xml:space="preserve">tarjoaa erikseen 400 miljoonan dollarin arvosta </w:t>
      </w:r>
      <w:r>
        <w:rPr>
          <w:color w:val="D4C67A"/>
        </w:rPr>
        <w:t xml:space="preserve">Fannie Maen </w:t>
      </w:r>
      <w:r>
        <w:rPr>
          <w:color w:val="B5AFC4"/>
        </w:rPr>
        <w:t xml:space="preserve">REMIC-kiinnitysarvopapereita </w:t>
      </w:r>
      <w:r>
        <w:rPr>
          <w:color w:val="B5AFC4"/>
        </w:rPr>
        <w:t xml:space="preserve">15 luokassa</w:t>
      </w:r>
      <w:r>
        <w:t xml:space="preserve">. </w:t>
      </w:r>
      <w:r>
        <w:rPr>
          <w:color w:val="B5AFC4"/>
        </w:rPr>
        <w:t xml:space="preserve">Tarjous, sarja 1989-86, on </w:t>
      </w:r>
      <w:r>
        <w:t xml:space="preserve">taattu 9 prosentin </w:t>
      </w:r>
      <w:r>
        <w:rPr>
          <w:color w:val="2B1B04"/>
        </w:rPr>
        <w:t xml:space="preserve">Fannie Mae -arvopapereilla</w:t>
      </w:r>
      <w:r>
        <w:t xml:space="preserve">. Lisäksi </w:t>
      </w:r>
      <w:r>
        <w:rPr>
          <w:color w:val="AE7AA1"/>
        </w:rPr>
        <w:t xml:space="preserve">Smith Barney, Harris Upham &amp; Co. tarjoaa </w:t>
      </w:r>
      <w:r>
        <w:rPr>
          <w:color w:val="AE7AA1"/>
        </w:rPr>
        <w:t xml:space="preserve">300 miljoonaa dollaria REMIC </w:t>
      </w:r>
      <w:r>
        <w:rPr>
          <w:color w:val="C2A393"/>
        </w:rPr>
        <w:t xml:space="preserve">Fannie Mae </w:t>
      </w:r>
      <w:r>
        <w:rPr>
          <w:color w:val="AE7AA1"/>
        </w:rPr>
        <w:t xml:space="preserve">-kiinnitysarvopapereita </w:t>
      </w:r>
      <w:r>
        <w:rPr>
          <w:color w:val="AE7AA1"/>
        </w:rPr>
        <w:t xml:space="preserve">12 luokassa</w:t>
      </w:r>
      <w:r>
        <w:t xml:space="preserve">. </w:t>
      </w:r>
      <w:r>
        <w:rPr>
          <w:color w:val="AE7AA1"/>
        </w:rPr>
        <w:t xml:space="preserve">Sarjan 1989-87 liikkeeseenlaskun </w:t>
      </w:r>
      <w:r>
        <w:t xml:space="preserve">vakuutena ovat 9 1/2-prosenttiset </w:t>
      </w:r>
      <w:r>
        <w:rPr>
          <w:color w:val="2B1B04"/>
        </w:rPr>
        <w:t xml:space="preserve">Fannie Mae -arvopaperit</w:t>
      </w:r>
      <w:r>
        <w:t xml:space="preserve">. </w:t>
      </w:r>
      <w:r>
        <w:rPr>
          <w:color w:val="0232FD"/>
        </w:rPr>
        <w:t xml:space="preserve">Näiden kolmen liikkeeseenlaskun myötä </w:t>
      </w:r>
      <w:r>
        <w:rPr>
          <w:color w:val="2B1B04"/>
        </w:rPr>
        <w:t xml:space="preserve">Fannie Maen </w:t>
      </w:r>
      <w:r>
        <w:t xml:space="preserve">vuonna 1989 </w:t>
      </w:r>
      <w:r>
        <w:t xml:space="preserve">liikkeeseen laskemien REMIC-joukkovelkakirjalainojen määrä </w:t>
      </w:r>
      <w:r>
        <w:t xml:space="preserve">ohjelman käynnistämisen jälkeen huhtikuussa 1987 on noussut 32,4 miljardiin dollariin ja REMIC-arvopapereiden kokonaismäärä 44,5 miljardiin dollariin. Credit Agricole (CNCA) (Ranska) - 250 miljoonaa dollaria 8 3/4-prosenttisia joukkovelkakirjalainoja, joiden eräpäivä on 21. marraskuuta </w:t>
      </w:r>
      <w:r>
        <w:rPr>
          <w:color w:val="6A3A35"/>
        </w:rPr>
        <w:t xml:space="preserve">1994</w:t>
      </w:r>
      <w:r>
        <w:t xml:space="preserve">, hinta 101,80, tuotto 8,77 % vuodessa vähennettynä kaikilla maksuilla, IBJ International Ltd:n kautta. Maksut 1 7/8. Hokuriku Electric Power Co. (Japani) - 200 miljoonaa dollaria 8 7/8-prosenttisia joukkovelkakirjalainoja, joiden eräpäivä on 20. marraskuuta 1996, hinta 101 3/4, tuotto 8,77 % vuodessa.International </w:t>
      </w:r>
      <w:r>
        <w:t xml:space="preserve">Finance Corp. (Agency) - 10 miljardin pesetan 11,6 %:n joukkovelkakirjalainat, joiden eräpäivä on 30. </w:t>
      </w:r>
      <w:r>
        <w:t xml:space="preserve">marraskuuta </w:t>
      </w:r>
      <w:r>
        <w:rPr>
          <w:color w:val="6A3A35"/>
        </w:rPr>
        <w:t xml:space="preserve">1994, </w:t>
      </w:r>
      <w:r>
        <w:t xml:space="preserve">hinta 101 5/8, tuotto 11,60 % vähennettynä kaikilla maksuilla, Citibankin (Madrid) ja espanjalaisen Banco Espanol de Crediton kautta. Royal Bank of Canada, Caymansaarten sivukonttori (Kanada) - 100 miljoonan CAD:n suuruinen 10 3/4%:n talletusobligaatio, jonka eräpäivä on 30. marraskuuta </w:t>
      </w:r>
      <w:r>
        <w:rPr>
          <w:color w:val="6A3A35"/>
        </w:rPr>
        <w:t xml:space="preserve">1994, </w:t>
      </w:r>
      <w:r>
        <w:t xml:space="preserve">hinta 101 3/4, tuotto 10,78% vähennettynä kaikilla kuluilla, RBC Dominion Securities International Ltd:n välityksellä. Marraskuu 1990, hinta 94, tuotto 17,20 % vähennettynä kaikilla palkkioilla, Banque Paribas Capital Markets Ltd:n välityksellä Maksut 1. </w:t>
      </w:r>
      <w:r>
        <w:rPr>
          <w:color w:val="BA6801"/>
        </w:rPr>
        <w:t xml:space="preserve">Ford Motor Credit </w:t>
      </w:r>
      <w:r>
        <w:t xml:space="preserve">- </w:t>
      </w:r>
      <w:r>
        <w:rPr>
          <w:color w:val="168E5C"/>
        </w:rPr>
        <w:t xml:space="preserve">2,57 miljardia dollaria 8,70 %:n autolainavakuudellisia sertifikaatteja, hinta 99 19/32, tuotto </w:t>
      </w:r>
      <w:r>
        <w:rPr>
          <w:color w:val="16C0D0"/>
        </w:rPr>
        <w:t xml:space="preserve">8903 % </w:t>
      </w:r>
      <w:r>
        <w:rPr>
          <w:color w:val="C62100"/>
        </w:rPr>
        <w:t xml:space="preserve">First Boston Corp. </w:t>
      </w:r>
      <w:r>
        <w:rPr>
          <w:color w:val="16C0D0"/>
        </w:rPr>
        <w:t xml:space="preserve">johtaman merkitsijöiden ryhmän välityksellä</w:t>
      </w:r>
      <w:r>
        <w:t xml:space="preserve">. Kyseessä on </w:t>
      </w:r>
      <w:r>
        <w:rPr>
          <w:color w:val="BA6801"/>
        </w:rPr>
        <w:t xml:space="preserve">Ford Motor Co:n yksikköön kuuluvan Ford Motor Creditin </w:t>
      </w:r>
      <w:r>
        <w:t xml:space="preserve">ensimmäinen </w:t>
      </w:r>
      <w:r>
        <w:rPr>
          <w:color w:val="014347"/>
        </w:rPr>
        <w:t xml:space="preserve">arvopaperiemissio, </w:t>
      </w:r>
      <w:r>
        <w:t xml:space="preserve">ja se on toiseksi suurin 45 miljardin dollarin suuruisten omaisuusvakuudellisten arvopaperimarkkinoiden nelivuotisen historian aikana.</w:t>
      </w:r>
      <w:r>
        <w:t xml:space="preserve"> Suurin liikkeeseenlasku oli General Motors Acceptance Corp.:n 4 miljardin dollarin suuruinen autoteollisuuden luottopapereiden liikkeeseenlasku vuonna 1986. </w:t>
      </w:r>
      <w:r>
        <w:rPr>
          <w:color w:val="233809"/>
        </w:rPr>
        <w:t xml:space="preserve">Fordin </w:t>
      </w:r>
      <w:r>
        <w:rPr>
          <w:color w:val="014347"/>
        </w:rPr>
        <w:t xml:space="preserve">Ford Credit 1989-A Grantor Trustin kautta </w:t>
      </w:r>
      <w:r>
        <w:rPr>
          <w:color w:val="014347"/>
        </w:rPr>
        <w:t xml:space="preserve">liikkeeseen laskemien arvopapereiden </w:t>
      </w:r>
      <w:r>
        <w:t xml:space="preserve">tuotto oli 95 peruspistettä korkeampi kuin heinäkuussa </w:t>
      </w:r>
      <w:r>
        <w:rPr>
          <w:color w:val="01190F"/>
        </w:rPr>
        <w:t xml:space="preserve">1991</w:t>
      </w:r>
      <w:r>
        <w:t xml:space="preserve"> erääntyvän 7 3/4 prosentin valtion joukkovelkakirjalainan tuotto</w:t>
      </w:r>
      <w:r>
        <w:t xml:space="preserve">. </w:t>
      </w:r>
      <w:r>
        <w:rPr>
          <w:color w:val="FCB164"/>
        </w:rPr>
        <w:t xml:space="preserve">Moody's on </w:t>
      </w:r>
      <w:r>
        <w:t xml:space="preserve">luokitellut </w:t>
      </w:r>
      <w:r>
        <w:rPr>
          <w:color w:val="014347"/>
        </w:rPr>
        <w:t xml:space="preserve">tarjouksen </w:t>
      </w:r>
      <w:r>
        <w:t xml:space="preserve">AA- ja </w:t>
      </w:r>
      <w:r>
        <w:rPr>
          <w:color w:val="796EE6"/>
        </w:rPr>
        <w:t xml:space="preserve">S&amp;P </w:t>
      </w:r>
      <w:r>
        <w:t xml:space="preserve">AA-luokkaan </w:t>
      </w:r>
      <w:r>
        <w:t xml:space="preserve">autolainojen laadun ja </w:t>
      </w:r>
      <w:r>
        <w:rPr>
          <w:color w:val="BA6801"/>
        </w:rPr>
        <w:t xml:space="preserve">Ford Motor Creditin </w:t>
      </w:r>
      <w:r>
        <w:t xml:space="preserve">9 prosentin takauksen perusteella</w:t>
      </w:r>
      <w:r>
        <w:t xml:space="preserve">. Sertifikaattien arvioitu keskimääräinen juoksuaika on 1,8 vuotta, kun oletetaan, että kuukausittaiset ennakkomaksut ovat 1,3 prosenttia alkuperäisestä saldosta. Lopullinen eräpäivä on viiden vuoden kuluttua.</w:t>
      </w:r>
    </w:p>
    <w:p>
      <w:r>
        <w:rPr>
          <w:b/>
        </w:rPr>
        <w:t xml:space="preserve">Asiakirjan numero 1015</w:t>
      </w:r>
    </w:p>
    <w:p>
      <w:r>
        <w:rPr>
          <w:b/>
        </w:rPr>
        <w:t xml:space="preserve">Asiakirjan tunniste: wsj1313-001</w:t>
      </w:r>
    </w:p>
    <w:p>
      <w:r>
        <w:rPr>
          <w:color w:val="310106"/>
        </w:rPr>
        <w:t xml:space="preserve">Herra Spacey </w:t>
      </w:r>
      <w:r>
        <w:t xml:space="preserve">on palannut. </w:t>
      </w:r>
      <w:r>
        <w:rPr>
          <w:color w:val="310106"/>
        </w:rPr>
        <w:t xml:space="preserve">Morton Downey Jr., </w:t>
      </w:r>
      <w:r>
        <w:rPr>
          <w:color w:val="04640D"/>
        </w:rPr>
        <w:t xml:space="preserve">joka </w:t>
      </w:r>
      <w:r>
        <w:rPr>
          <w:color w:val="310106"/>
        </w:rPr>
        <w:t xml:space="preserve">tuhosi itsensä talk-show-isäntänä ja usein pahoinpiteli </w:t>
      </w:r>
      <w:r>
        <w:rPr>
          <w:color w:val="310106"/>
        </w:rPr>
        <w:t xml:space="preserve">vieraitaan </w:t>
      </w:r>
      <w:r>
        <w:rPr>
          <w:color w:val="310106"/>
        </w:rPr>
        <w:t xml:space="preserve">verbaalisesti</w:t>
      </w:r>
      <w:r>
        <w:t xml:space="preserve">, on allekirjoittanut sopimuksen </w:t>
      </w:r>
      <w:r>
        <w:rPr>
          <w:color w:val="FEFB0A"/>
        </w:rPr>
        <w:t xml:space="preserve">puolen tunnin iltaohjelman </w:t>
      </w:r>
      <w:r>
        <w:t xml:space="preserve">isännöimisestä </w:t>
      </w:r>
      <w:r>
        <w:rPr>
          <w:color w:val="FB5514"/>
        </w:rPr>
        <w:t xml:space="preserve">Consumer News and Business Channel -kanavalla, joka on osittain </w:t>
      </w:r>
      <w:r>
        <w:rPr>
          <w:color w:val="E115C0"/>
        </w:rPr>
        <w:t xml:space="preserve">National Broadcasting Co:n </w:t>
      </w:r>
      <w:r>
        <w:rPr>
          <w:color w:val="E115C0"/>
        </w:rPr>
        <w:t xml:space="preserve">General Electric Co:</w:t>
      </w:r>
      <w:r>
        <w:rPr>
          <w:color w:val="00587F"/>
        </w:rPr>
        <w:t xml:space="preserve">n </w:t>
      </w:r>
      <w:r>
        <w:rPr>
          <w:color w:val="FB5514"/>
        </w:rPr>
        <w:t xml:space="preserve">omistama kaapelikanava</w:t>
      </w:r>
      <w:r>
        <w:t xml:space="preserve">. </w:t>
      </w:r>
      <w:r>
        <w:rPr>
          <w:color w:val="FEFB0A"/>
        </w:rPr>
        <w:t xml:space="preserve">Showdownin </w:t>
      </w:r>
      <w:r>
        <w:t xml:space="preserve">ensi-ilta, </w:t>
      </w:r>
      <w:r>
        <w:rPr>
          <w:color w:val="0BC582"/>
        </w:rPr>
        <w:t xml:space="preserve">jossa esiintyvät Downey </w:t>
      </w:r>
      <w:r>
        <w:rPr>
          <w:color w:val="FEFB0A"/>
        </w:rPr>
        <w:t xml:space="preserve">ja Richard G. New York Daily News -lehden kolumnisti Carterin on </w:t>
      </w:r>
      <w:r>
        <w:t xml:space="preserve">määrä esiintyä 4. joulukuuta kello 20.00. </w:t>
      </w:r>
      <w:r>
        <w:rPr>
          <w:color w:val="FEB8C8"/>
        </w:rPr>
        <w:t xml:space="preserve">CNBC-kanavaa </w:t>
      </w:r>
      <w:r>
        <w:t xml:space="preserve">katsoo 13 miljoonaa kaapelitelevisiota käyttävää kotitaloutta. </w:t>
      </w:r>
      <w:r>
        <w:rPr>
          <w:color w:val="310106"/>
        </w:rPr>
        <w:t xml:space="preserve">Downey </w:t>
      </w:r>
      <w:r>
        <w:t xml:space="preserve">on sanonut, </w:t>
      </w:r>
      <w:r>
        <w:t xml:space="preserve">ettei hän aio muuttaa </w:t>
      </w:r>
      <w:r>
        <w:rPr>
          <w:color w:val="01190F"/>
        </w:rPr>
        <w:t xml:space="preserve">tyyliään</w:t>
      </w:r>
      <w:r>
        <w:rPr>
          <w:color w:val="847D81"/>
        </w:rPr>
        <w:t xml:space="preserve">, jota </w:t>
      </w:r>
      <w:r>
        <w:rPr>
          <w:color w:val="01190F"/>
        </w:rPr>
        <w:t xml:space="preserve">jotkut kriitikot ovat pitäneet hienona ja toiset taas </w:t>
      </w:r>
      <w:r>
        <w:rPr>
          <w:color w:val="01190F"/>
        </w:rPr>
        <w:t xml:space="preserve">karkeana.</w:t>
      </w:r>
      <w:r>
        <w:t xml:space="preserve"> "Mutta aion olla loogisempi. </w:t>
      </w:r>
      <w:r>
        <w:rPr>
          <w:color w:val="58018B"/>
        </w:rPr>
        <w:t xml:space="preserve">En aio tehdä </w:t>
      </w:r>
      <w:r>
        <w:rPr>
          <w:color w:val="B70639"/>
        </w:rPr>
        <w:t xml:space="preserve">mitään sellaista, mikä </w:t>
      </w:r>
      <w:r>
        <w:rPr>
          <w:color w:val="B70639"/>
        </w:rPr>
        <w:t xml:space="preserve">ei ole hyväksyttävää jokaisessa taloudessa</w:t>
      </w:r>
      <w:r>
        <w:t xml:space="preserve">. </w:t>
      </w:r>
      <w:r>
        <w:rPr>
          <w:color w:val="58018B"/>
        </w:rPr>
        <w:t xml:space="preserve">Se </w:t>
      </w:r>
      <w:r>
        <w:t xml:space="preserve">ei tarkoita, ettenkö suuttuisi." </w:t>
      </w:r>
      <w:r>
        <w:rPr>
          <w:color w:val="118B8A"/>
        </w:rPr>
        <w:t xml:space="preserve">CNBC-aseman </w:t>
      </w:r>
      <w:r>
        <w:rPr>
          <w:color w:val="F7F1DF"/>
        </w:rPr>
        <w:t xml:space="preserve">johtaja </w:t>
      </w:r>
      <w:r>
        <w:rPr>
          <w:color w:val="F7F1DF"/>
        </w:rPr>
        <w:t xml:space="preserve">Michael Eskridge </w:t>
      </w:r>
      <w:r>
        <w:t xml:space="preserve">sanoi, että vaikka studiossa on yleisöä, televisionkatsojien ei enää tarvitse kestää "</w:t>
      </w:r>
      <w:r>
        <w:rPr>
          <w:color w:val="310106"/>
        </w:rPr>
        <w:t xml:space="preserve">Morte</w:t>
      </w:r>
      <w:r>
        <w:t xml:space="preserve">!" </w:t>
      </w:r>
      <w:r>
        <w:t xml:space="preserve">-huutoja. </w:t>
      </w:r>
      <w:r>
        <w:rPr>
          <w:color w:val="310106"/>
        </w:rPr>
        <w:t xml:space="preserve">Morte</w:t>
      </w:r>
      <w:r>
        <w:t xml:space="preserve">! </w:t>
      </w:r>
      <w:r>
        <w:rPr>
          <w:color w:val="310106"/>
        </w:rPr>
        <w:t xml:space="preserve">Morte</w:t>
      </w:r>
      <w:r>
        <w:t xml:space="preserve">!" </w:t>
      </w:r>
      <w:r>
        <w:t xml:space="preserve">Mutta miten </w:t>
      </w:r>
      <w:r>
        <w:rPr>
          <w:color w:val="9E8317"/>
        </w:rPr>
        <w:t xml:space="preserve">Downeyn </w:t>
      </w:r>
      <w:r>
        <w:rPr>
          <w:color w:val="01190F"/>
        </w:rPr>
        <w:t xml:space="preserve">epäsovinnainen </w:t>
      </w:r>
      <w:r>
        <w:rPr>
          <w:color w:val="01190F"/>
        </w:rPr>
        <w:t xml:space="preserve">tyyli sopii yhteen </w:t>
      </w:r>
      <w:r>
        <w:rPr>
          <w:color w:val="FEB8C8"/>
        </w:rPr>
        <w:t xml:space="preserve">CNBC:n </w:t>
      </w:r>
      <w:r>
        <w:t xml:space="preserve">talousohjelmien rauhallisen sävyn kanssa</w:t>
      </w:r>
      <w:r>
        <w:t xml:space="preserve">? </w:t>
      </w:r>
      <w:r>
        <w:t xml:space="preserve">"</w:t>
      </w:r>
      <w:r>
        <w:rPr>
          <w:color w:val="4AFEFA"/>
        </w:rPr>
        <w:t xml:space="preserve">Yhdeksänkymmentä prosenttia </w:t>
      </w:r>
      <w:r>
        <w:rPr>
          <w:color w:val="796EE6"/>
        </w:rPr>
        <w:t xml:space="preserve">Mortin </w:t>
      </w:r>
      <w:r>
        <w:rPr>
          <w:color w:val="FCB164"/>
        </w:rPr>
        <w:t xml:space="preserve">vanhasta </w:t>
      </w:r>
      <w:r>
        <w:rPr>
          <w:color w:val="FCB164"/>
        </w:rPr>
        <w:t xml:space="preserve">ohjelmasta </w:t>
      </w:r>
      <w:r>
        <w:t xml:space="preserve">sopii </w:t>
      </w:r>
      <w:r>
        <w:rPr>
          <w:color w:val="FEB8C8"/>
        </w:rPr>
        <w:t xml:space="preserve">meidän </w:t>
      </w:r>
      <w:r>
        <w:t xml:space="preserve">tyyliimme", </w:t>
      </w:r>
      <w:r>
        <w:rPr>
          <w:color w:val="F7F1DF"/>
        </w:rPr>
        <w:t xml:space="preserve">Eskridge</w:t>
      </w:r>
      <w:r>
        <w:t xml:space="preserve"> sanoi</w:t>
      </w:r>
      <w:r>
        <w:t xml:space="preserve">. </w:t>
      </w:r>
      <w:r>
        <w:rPr>
          <w:color w:val="4AFEFA"/>
        </w:rPr>
        <w:t xml:space="preserve">"</w:t>
      </w:r>
      <w:r>
        <w:t xml:space="preserve">Kyse on </w:t>
      </w:r>
      <w:r>
        <w:t xml:space="preserve">kuluttajakysymyksistä." </w:t>
      </w:r>
      <w:r>
        <w:rPr>
          <w:color w:val="53495F"/>
        </w:rPr>
        <w:t xml:space="preserve">Downeyn </w:t>
      </w:r>
      <w:r>
        <w:rPr>
          <w:color w:val="000D2C"/>
        </w:rPr>
        <w:t xml:space="preserve">edellinen </w:t>
      </w:r>
      <w:r>
        <w:rPr>
          <w:color w:val="000D2C"/>
        </w:rPr>
        <w:t xml:space="preserve">ohjelma, </w:t>
      </w:r>
      <w:r>
        <w:rPr>
          <w:color w:val="5D9608"/>
        </w:rPr>
        <w:t xml:space="preserve">MCA Inc:n </w:t>
      </w:r>
      <w:r>
        <w:rPr>
          <w:color w:val="5D9608"/>
        </w:rPr>
        <w:t xml:space="preserve">isännöimä ja Quantum Media Inc:n tuottama </w:t>
      </w:r>
      <w:r>
        <w:rPr>
          <w:color w:val="F95475"/>
        </w:rPr>
        <w:t xml:space="preserve">tunnin mittainen huuto-ohjelma</w:t>
      </w:r>
      <w:r>
        <w:t xml:space="preserve">, peruttiin heinäkuussa, kun </w:t>
      </w:r>
      <w:r>
        <w:t xml:space="preserve">mainostajat ja asema hylkäsivät </w:t>
      </w:r>
      <w:r>
        <w:rPr>
          <w:color w:val="F95475"/>
        </w:rPr>
        <w:t xml:space="preserve">sen.</w:t>
      </w:r>
    </w:p>
    <w:p>
      <w:r>
        <w:rPr>
          <w:b/>
        </w:rPr>
        <w:t xml:space="preserve">Asiakirjan numero 1016</w:t>
      </w:r>
    </w:p>
    <w:p>
      <w:r>
        <w:rPr>
          <w:b/>
        </w:rPr>
        <w:t xml:space="preserve">Asiakirjan tunniste: wsj1314-001</w:t>
      </w:r>
    </w:p>
    <w:p>
      <w:r>
        <w:t xml:space="preserve">Sijoittajat ovat alihinnoitelleet </w:t>
      </w:r>
      <w:r>
        <w:rPr>
          <w:color w:val="04640D"/>
        </w:rPr>
        <w:t xml:space="preserve">sellaisten suuryritysten </w:t>
      </w:r>
      <w:r>
        <w:rPr>
          <w:color w:val="310106"/>
        </w:rPr>
        <w:t xml:space="preserve">osakkeita</w:t>
      </w:r>
      <w:r>
        <w:rPr>
          <w:color w:val="FEFB0A"/>
        </w:rPr>
        <w:t xml:space="preserve">, joiden </w:t>
      </w:r>
      <w:r>
        <w:rPr>
          <w:color w:val="04640D"/>
        </w:rPr>
        <w:t xml:space="preserve">tulos vaihtelee </w:t>
      </w:r>
      <w:r>
        <w:rPr>
          <w:color w:val="FB5514"/>
        </w:rPr>
        <w:t xml:space="preserve">talouden mukaan</w:t>
      </w:r>
      <w:r>
        <w:t xml:space="preserve">. </w:t>
      </w:r>
      <w:r>
        <w:t xml:space="preserve">Monet </w:t>
      </w:r>
      <w:r>
        <w:rPr>
          <w:color w:val="310106"/>
        </w:rPr>
        <w:t xml:space="preserve">näistä "syklisistä" osakkeista </w:t>
      </w:r>
      <w:r>
        <w:t xml:space="preserve">kuuluvat </w:t>
      </w:r>
      <w:r>
        <w:rPr>
          <w:color w:val="E115C0"/>
        </w:rPr>
        <w:t xml:space="preserve">teollisuusyritysten osakkeita kuvaavaan Dow-Jones-indeksiin</w:t>
      </w:r>
      <w:r>
        <w:rPr>
          <w:color w:val="00587F"/>
        </w:rPr>
        <w:t xml:space="preserve">, joka </w:t>
      </w:r>
      <w:r>
        <w:rPr>
          <w:color w:val="E115C0"/>
        </w:rPr>
        <w:t xml:space="preserve">laski 26,23 pistettä 2662,91 pisteeseen</w:t>
      </w:r>
      <w:r>
        <w:t xml:space="preserve">. </w:t>
      </w:r>
      <w:r>
        <w:rPr>
          <w:color w:val="0BC582"/>
        </w:rPr>
        <w:t xml:space="preserve">New Yorkin pörssissä </w:t>
      </w:r>
      <w:r>
        <w:t xml:space="preserve">laskevia osakkeita </w:t>
      </w:r>
      <w:r>
        <w:t xml:space="preserve">oli enemmän kuin nousevia osakkeita suhteessa 1012-501. Sijoittajien pelko taantumasta kasvaa jälleen. Analyytikot sanovat, että eilistä syklisten osakkeiden myyntiä seuraa niiden yritysten osakkeiden myynti, joiden taseissa on paljon velkaa. Talouden hidastuessa suuri velkamäärä vähentää yritysten joustavuutta, koska </w:t>
      </w:r>
      <w:r>
        <w:rPr>
          <w:color w:val="FEB8C8"/>
        </w:rPr>
        <w:t xml:space="preserve">käteisvarat</w:t>
      </w:r>
      <w:r>
        <w:rPr>
          <w:color w:val="9E8317"/>
        </w:rPr>
        <w:t xml:space="preserve">, jotka </w:t>
      </w:r>
      <w:r>
        <w:rPr>
          <w:color w:val="FEB8C8"/>
        </w:rPr>
        <w:t xml:space="preserve">normaalisti käytettäisiin yrityksen elinkelpoisuuden ylläpitämiseen, on </w:t>
      </w:r>
      <w:r>
        <w:t xml:space="preserve">ohjattava korkojen maksuun. Toisaalta sijoittajat raivasivat eilen tietä sellaisten yhtiöiden turvallisten osakkeiden liikkeeseenlaskuille, joilla on todistetusti ollut aiempaa tuloskasvua. </w:t>
      </w:r>
      <w:r>
        <w:t xml:space="preserve">Sijoittajat ostivat </w:t>
      </w:r>
      <w:r>
        <w:rPr>
          <w:color w:val="E115C0"/>
        </w:rPr>
        <w:t xml:space="preserve">30 teollisuusyrityksen osakkeista koostuvasta Dow-Jones-indeksistä </w:t>
      </w:r>
      <w:r>
        <w:t xml:space="preserve">McDonald'sin, Coca-Cola Co:n ja Procter &amp; Gamblen osakkeita ja myivät Aluminum Co. of American osakkeita. Toinen merkki hidastumisen pelosta oli se, että sijoittajat myivät teknologiayhtiöiden osakkeita alihintaan. Monet varainhoitajat varautuvat sellaisten yritysten osakkeiden laskuun, joiden taseissa on paljon velkaa. "</w:t>
      </w:r>
      <w:r>
        <w:rPr>
          <w:color w:val="01190F"/>
        </w:rPr>
        <w:t xml:space="preserve">Subprime-lainojen markkinat </w:t>
      </w:r>
      <w:r>
        <w:rPr>
          <w:color w:val="847D81"/>
        </w:rPr>
        <w:t xml:space="preserve">ovat hajoamassa" taantumapelkojen vuoksi</w:t>
      </w:r>
      <w:r>
        <w:t xml:space="preserve">, sanoi J. David Mills, Boston Company Advisersin vanhempi varatoimitusjohtaja. "</w:t>
      </w:r>
      <w:r>
        <w:rPr>
          <w:color w:val="847D81"/>
        </w:rPr>
        <w:t xml:space="preserve">Tämän katsauksen perusteella </w:t>
      </w:r>
      <w:r>
        <w:t xml:space="preserve">ensimmäinen askeleesi on myydä syklisiä osakkeita, ja toinen askeleesi on myydä ylihypetettyjä yrityksiä." Itse asiassa </w:t>
      </w:r>
      <w:r>
        <w:t xml:space="preserve">monet eilisistä turvallisista osakeostoista olivatkin </w:t>
      </w:r>
      <w:r>
        <w:rPr>
          <w:color w:val="58018B"/>
        </w:rPr>
        <w:t xml:space="preserve">matalan velkaantumisasteen yritysten </w:t>
      </w:r>
      <w:r>
        <w:t xml:space="preserve">metsästystä</w:t>
      </w:r>
      <w:r>
        <w:t xml:space="preserve">. </w:t>
      </w:r>
      <w:r>
        <w:rPr>
          <w:color w:val="703B01"/>
        </w:rPr>
        <w:t xml:space="preserve">PaineWebberin </w:t>
      </w:r>
      <w:r>
        <w:rPr>
          <w:color w:val="B70639"/>
        </w:rPr>
        <w:t xml:space="preserve">sijoituspoliittisen komitean puheenjohtaja Edward Kerschner </w:t>
      </w:r>
      <w:r>
        <w:t xml:space="preserve">suosittelee tuoreessa sijoitusuutiskirjeessään "Winners of the `speculative wars'" (Spekulatiivisten sotien voittajat), että </w:t>
      </w:r>
      <w:r>
        <w:t xml:space="preserve">sijoittajat ostaisivat sellaisten </w:t>
      </w:r>
      <w:r>
        <w:rPr>
          <w:color w:val="F7F1DF"/>
        </w:rPr>
        <w:t xml:space="preserve">yhtiöiden </w:t>
      </w:r>
      <w:r>
        <w:t xml:space="preserve">osakkeita, </w:t>
      </w:r>
      <w:r>
        <w:rPr>
          <w:color w:val="118B8A"/>
        </w:rPr>
        <w:t xml:space="preserve">jotka ovat välttäneet </w:t>
      </w:r>
      <w:r>
        <w:rPr>
          <w:color w:val="F7F1DF"/>
        </w:rPr>
        <w:t xml:space="preserve">velkaantumista</w:t>
      </w:r>
      <w:r>
        <w:t xml:space="preserve">. </w:t>
      </w:r>
      <w:r>
        <w:t xml:space="preserve">"Sanomme, että yritysten on kiinnitettävä tarkkaa huomiota taseisiinsa", </w:t>
      </w:r>
      <w:r>
        <w:rPr>
          <w:color w:val="B70639"/>
        </w:rPr>
        <w:t xml:space="preserve">Kerschner</w:t>
      </w:r>
      <w:r>
        <w:t xml:space="preserve"> sanoi</w:t>
      </w:r>
      <w:r>
        <w:t xml:space="preserve">. </w:t>
      </w:r>
      <w:r>
        <w:t xml:space="preserve">Hän ehdotti, että sijoittajat ostaisivat </w:t>
      </w:r>
      <w:r>
        <w:rPr>
          <w:color w:val="4AFEFA"/>
        </w:rPr>
        <w:t xml:space="preserve">Great Atlantic &amp; Pacific Tea -</w:t>
      </w:r>
      <w:r>
        <w:t xml:space="preserve">yhtiön</w:t>
      </w:r>
      <w:r>
        <w:rPr>
          <w:color w:val="4AFEFA"/>
        </w:rPr>
        <w:t xml:space="preserve">, J. Bakerin, McDonald'sin, Philip Morrisin ja Sara Leen </w:t>
      </w:r>
      <w:r>
        <w:t xml:space="preserve">osakkeita</w:t>
      </w:r>
      <w:r>
        <w:t xml:space="preserve">. </w:t>
      </w:r>
      <w:r>
        <w:t xml:space="preserve">Hänen mukaansa </w:t>
      </w:r>
      <w:r>
        <w:rPr>
          <w:color w:val="4AFEFA"/>
        </w:rPr>
        <w:t xml:space="preserve">kaikki nämä yritykset </w:t>
      </w:r>
      <w:r>
        <w:t xml:space="preserve">pystyvät käymään kovaa kilpailua myös talouden laskusuhdanteen aikana. </w:t>
      </w:r>
      <w:r>
        <w:rPr>
          <w:color w:val="FCB164"/>
        </w:rPr>
        <w:t xml:space="preserve">McDonald'sin </w:t>
      </w:r>
      <w:r>
        <w:t xml:space="preserve">pitkäaikainen velka on tällä hetkellä </w:t>
      </w:r>
      <w:r>
        <w:t xml:space="preserve">91 prosenttia sen omasta pääomasta, mutta </w:t>
      </w:r>
      <w:r>
        <w:rPr>
          <w:color w:val="B70639"/>
        </w:rPr>
        <w:t xml:space="preserve">Kerschnerin </w:t>
      </w:r>
      <w:r>
        <w:t xml:space="preserve">mukaan </w:t>
      </w:r>
      <w:r>
        <w:rPr>
          <w:color w:val="FCB164"/>
        </w:rPr>
        <w:t xml:space="preserve">yhtiö </w:t>
      </w:r>
      <w:r>
        <w:t xml:space="preserve">muuntaa noin </w:t>
      </w:r>
      <w:r>
        <w:rPr>
          <w:color w:val="796EE6"/>
        </w:rPr>
        <w:t xml:space="preserve">2,6 miljardin dollarin arvosta kiinteistöomaisuutta </w:t>
      </w:r>
      <w:r>
        <w:t xml:space="preserve">alle </w:t>
      </w:r>
      <w:r>
        <w:rPr>
          <w:color w:val="796EE6"/>
        </w:rPr>
        <w:t xml:space="preserve">niiden </w:t>
      </w:r>
      <w:r>
        <w:t xml:space="preserve">käyvän arvon. Coca-Cola nousi 1 3/8 72 1/8:aan, </w:t>
      </w:r>
      <w:r>
        <w:rPr>
          <w:color w:val="FCB164"/>
        </w:rPr>
        <w:t xml:space="preserve">McDonald's </w:t>
      </w:r>
      <w:r>
        <w:t xml:space="preserve">lisäsi 1:n 31 3/8:aan ja Procter &amp; Gamble nousi 3/4 130 5/8:aan. A&amp;P laski 1 1/4 57 5/8:aan ja J. Baker nousi 3/8 21 1/4:ään. Philip Morris laski 1/2 43 7/8:aan ja Sara Lee sulkeutui ennallaan 60 1/8:aan. </w:t>
      </w:r>
      <w:r>
        <w:rPr>
          <w:color w:val="5D9608"/>
        </w:rPr>
        <w:t xml:space="preserve">Sijoittajat ovat </w:t>
      </w:r>
      <w:r>
        <w:t xml:space="preserve">jo </w:t>
      </w:r>
      <w:r>
        <w:t xml:space="preserve">alkaneet vetäytyä pois velkaisten yritysten </w:t>
      </w:r>
      <w:r>
        <w:t xml:space="preserve">osakkeista, </w:t>
      </w:r>
      <w:r>
        <w:rPr>
          <w:color w:val="53495F"/>
        </w:rPr>
        <w:t xml:space="preserve">Salomon Brothersin </w:t>
      </w:r>
      <w:r>
        <w:rPr>
          <w:color w:val="000D2C"/>
        </w:rPr>
        <w:t xml:space="preserve">indeksin mukaan, joka sisältää </w:t>
      </w:r>
      <w:r>
        <w:rPr>
          <w:color w:val="F95475"/>
        </w:rPr>
        <w:t xml:space="preserve">20 </w:t>
      </w:r>
      <w:r>
        <w:rPr>
          <w:color w:val="61FC03"/>
        </w:rPr>
        <w:t xml:space="preserve">sellaisen </w:t>
      </w:r>
      <w:r>
        <w:rPr>
          <w:color w:val="F95475"/>
        </w:rPr>
        <w:t xml:space="preserve">yrityksen </w:t>
      </w:r>
      <w:r>
        <w:rPr>
          <w:color w:val="000D2C"/>
        </w:rPr>
        <w:t xml:space="preserve">"jäännösosakkeita"</w:t>
      </w:r>
      <w:r>
        <w:rPr>
          <w:color w:val="61FC03"/>
        </w:rPr>
        <w:t xml:space="preserve">, joiden </w:t>
      </w:r>
      <w:r>
        <w:rPr>
          <w:color w:val="F95475"/>
        </w:rPr>
        <w:t xml:space="preserve">velka on </w:t>
      </w:r>
      <w:r>
        <w:rPr>
          <w:color w:val="F95475"/>
        </w:rPr>
        <w:t xml:space="preserve">valtava verrattuna </w:t>
      </w:r>
      <w:r>
        <w:rPr>
          <w:color w:val="61FC03"/>
        </w:rPr>
        <w:t xml:space="preserve">yrityksen omaan pääomaan. </w:t>
      </w:r>
      <w:r>
        <w:rPr>
          <w:color w:val="DE98FD"/>
        </w:rPr>
        <w:t xml:space="preserve">Tammikuusta </w:t>
      </w:r>
      <w:r>
        <w:rPr>
          <w:color w:val="98A088"/>
        </w:rPr>
        <w:t xml:space="preserve">syyskuun </w:t>
      </w:r>
      <w:r>
        <w:rPr>
          <w:color w:val="DE98FD"/>
        </w:rPr>
        <w:t xml:space="preserve">alkuun </w:t>
      </w:r>
      <w:r>
        <w:rPr>
          <w:color w:val="4F584E"/>
        </w:rPr>
        <w:t xml:space="preserve">jäännösosakkeiden </w:t>
      </w:r>
      <w:r>
        <w:rPr>
          <w:color w:val="000D2C"/>
        </w:rPr>
        <w:t xml:space="preserve">indeksi </w:t>
      </w:r>
      <w:r>
        <w:rPr>
          <w:color w:val="4F584E"/>
        </w:rPr>
        <w:t xml:space="preserve">- se pieni osa omaisuuseristä, </w:t>
      </w:r>
      <w:r>
        <w:rPr>
          <w:color w:val="248AD0"/>
        </w:rPr>
        <w:t xml:space="preserve">joka on </w:t>
      </w:r>
      <w:r>
        <w:rPr>
          <w:color w:val="4F584E"/>
        </w:rPr>
        <w:t xml:space="preserve">pääomapohjan vahvistamisen jälkeen julkisen kaupankäynnin kohteena </w:t>
      </w:r>
      <w:r>
        <w:t xml:space="preserve">- kehittyi </w:t>
      </w:r>
      <w:r>
        <w:t xml:space="preserve">noin 20 prosenttia </w:t>
      </w:r>
      <w:r>
        <w:t xml:space="preserve">paremmin kuin </w:t>
      </w:r>
      <w:r>
        <w:rPr>
          <w:color w:val="5C5300"/>
        </w:rPr>
        <w:t xml:space="preserve">Standard &amp; Poor's 500 -indeksi. </w:t>
      </w:r>
      <w:r>
        <w:rPr>
          <w:color w:val="98A088"/>
        </w:rPr>
        <w:t xml:space="preserve">Syyskuun </w:t>
      </w:r>
      <w:r>
        <w:rPr>
          <w:color w:val="DE98FD"/>
        </w:rPr>
        <w:t xml:space="preserve">alussa </w:t>
      </w:r>
      <w:r>
        <w:rPr>
          <w:color w:val="000D2C"/>
        </w:rPr>
        <w:t xml:space="preserve">indeksi </w:t>
      </w:r>
      <w:r>
        <w:t xml:space="preserve">alkoi kuitenkin </w:t>
      </w:r>
      <w:r>
        <w:t xml:space="preserve">laskea, ja nyt se on suunnilleen samalla tasolla </w:t>
      </w:r>
      <w:r>
        <w:t xml:space="preserve">kuin </w:t>
      </w:r>
      <w:r>
        <w:rPr>
          <w:color w:val="5C5300"/>
        </w:rPr>
        <w:t xml:space="preserve">S&amp;P 500</w:t>
      </w:r>
      <w:r>
        <w:t xml:space="preserve">. </w:t>
      </w:r>
      <w:r>
        <w:t xml:space="preserve">"</w:t>
      </w:r>
      <w:r>
        <w:rPr>
          <w:color w:val="9F6551"/>
        </w:rPr>
        <w:t xml:space="preserve">Osakkeet</w:t>
      </w:r>
      <w:r>
        <w:rPr>
          <w:color w:val="BCFEC6"/>
        </w:rPr>
        <w:t xml:space="preserve">, joilla on </w:t>
      </w:r>
      <w:r>
        <w:rPr>
          <w:color w:val="9F6551"/>
        </w:rPr>
        <w:t xml:space="preserve">suuri maksukyvyttömyysriski, menestyvät </w:t>
      </w:r>
      <w:r>
        <w:t xml:space="preserve">huonommin kuin </w:t>
      </w:r>
      <w:r>
        <w:rPr>
          <w:color w:val="932C70"/>
        </w:rPr>
        <w:t xml:space="preserve">osakkeet</w:t>
      </w:r>
      <w:r>
        <w:rPr>
          <w:color w:val="2B1B04"/>
        </w:rPr>
        <w:t xml:space="preserve">, </w:t>
      </w:r>
      <w:r>
        <w:rPr>
          <w:color w:val="932C70"/>
        </w:rPr>
        <w:t xml:space="preserve">joilla on pienempi maksukyvyttömyysriski"</w:t>
      </w:r>
      <w:r>
        <w:t xml:space="preserve">, sanoo Eric Sorenson, </w:t>
      </w:r>
      <w:r>
        <w:rPr>
          <w:color w:val="B5AFC4"/>
        </w:rPr>
        <w:t xml:space="preserve">Salomon Brothersin</w:t>
      </w:r>
      <w:r>
        <w:t xml:space="preserve"> kvantitatiivisen analyysin johtaja</w:t>
      </w:r>
      <w:r>
        <w:t xml:space="preserve">. "</w:t>
      </w:r>
      <w:r>
        <w:rPr>
          <w:color w:val="D4C67A"/>
        </w:rPr>
        <w:t xml:space="preserve">Suhdanteille eniten alttiiden </w:t>
      </w:r>
      <w:r>
        <w:rPr>
          <w:color w:val="D4C67A"/>
        </w:rPr>
        <w:t xml:space="preserve">yritysten </w:t>
      </w:r>
      <w:r>
        <w:t xml:space="preserve">osakkeet </w:t>
      </w:r>
      <w:r>
        <w:t xml:space="preserve">ovat alisuoriutuneet viime kesän lopusta lähtien." </w:t>
      </w:r>
      <w:r>
        <w:rPr>
          <w:color w:val="C2A393"/>
        </w:rPr>
        <w:t xml:space="preserve">Union Carbide</w:t>
      </w:r>
      <w:r>
        <w:rPr>
          <w:color w:val="0232FD"/>
        </w:rPr>
        <w:t xml:space="preserve">, jonka </w:t>
      </w:r>
      <w:r>
        <w:rPr>
          <w:color w:val="6A3A35"/>
        </w:rPr>
        <w:t xml:space="preserve">kolmannen vuosineljänneksen </w:t>
      </w:r>
      <w:r>
        <w:rPr>
          <w:color w:val="C2A393"/>
        </w:rPr>
        <w:t xml:space="preserve">tulos </w:t>
      </w:r>
      <w:r>
        <w:rPr>
          <w:color w:val="C2A393"/>
        </w:rPr>
        <w:t xml:space="preserve">laski 35 % edellisvuodesta ja jäi analyytikoiden odotuksista</w:t>
      </w:r>
      <w:r>
        <w:t xml:space="preserve">, laski 1/2 24 1/2:een. Exxon laski myös 3/8 45 3/4:ään, ja </w:t>
      </w:r>
      <w:r>
        <w:rPr>
          <w:color w:val="BA6801"/>
        </w:rPr>
        <w:t xml:space="preserve">Allied-Signal </w:t>
      </w:r>
      <w:r>
        <w:t xml:space="preserve">menetti 7/8 35 1/8:aan, vaikka </w:t>
      </w:r>
      <w:r>
        <w:rPr>
          <w:color w:val="BA6801"/>
        </w:rPr>
        <w:t xml:space="preserve">yhtiön</w:t>
      </w:r>
      <w:r>
        <w:t xml:space="preserve"> tulos </w:t>
      </w:r>
      <w:r>
        <w:t xml:space="preserve">oli ennusteiden mukainen. </w:t>
      </w:r>
      <w:r>
        <w:t xml:space="preserve">Muita heikkoja turvasatama-aiheita olivat </w:t>
      </w:r>
      <w:r>
        <w:rPr>
          <w:color w:val="168E5C"/>
        </w:rPr>
        <w:t xml:space="preserve">Chevron</w:t>
      </w:r>
      <w:r>
        <w:rPr>
          <w:color w:val="16C0D0"/>
        </w:rPr>
        <w:t xml:space="preserve">, joka </w:t>
      </w:r>
      <w:r>
        <w:rPr>
          <w:color w:val="168E5C"/>
        </w:rPr>
        <w:t xml:space="preserve">laski 2 64 7/8:aan 1,3 miljoonan osakkeen yhdistetyssä kaupankäynnissä </w:t>
      </w:r>
      <w:r>
        <w:rPr>
          <w:color w:val="C62100"/>
        </w:rPr>
        <w:t xml:space="preserve">New Yorkin pörssissä</w:t>
      </w:r>
      <w:r>
        <w:t xml:space="preserve">, </w:t>
      </w:r>
      <w:r>
        <w:rPr>
          <w:color w:val="014347"/>
        </w:rPr>
        <w:t xml:space="preserve">Goodyear Tire &amp; Rubber, </w:t>
      </w:r>
      <w:r>
        <w:rPr>
          <w:color w:val="233809"/>
        </w:rPr>
        <w:t xml:space="preserve">joka </w:t>
      </w:r>
      <w:r>
        <w:rPr>
          <w:color w:val="014347"/>
        </w:rPr>
        <w:t xml:space="preserve">laski 1 1/2 46 3/4:ään, </w:t>
      </w:r>
      <w:r>
        <w:t xml:space="preserve">ja </w:t>
      </w:r>
      <w:r>
        <w:rPr>
          <w:color w:val="42083B"/>
        </w:rPr>
        <w:t xml:space="preserve">American Express, </w:t>
      </w:r>
      <w:r>
        <w:rPr>
          <w:color w:val="82785D"/>
        </w:rPr>
        <w:t xml:space="preserve">joka </w:t>
      </w:r>
      <w:r>
        <w:rPr>
          <w:color w:val="42083B"/>
        </w:rPr>
        <w:t xml:space="preserve">laski 3/4 37 1/4:ään</w:t>
      </w:r>
      <w:r>
        <w:t xml:space="preserve">. </w:t>
      </w:r>
      <w:r>
        <w:rPr>
          <w:color w:val="023087"/>
        </w:rPr>
        <w:t xml:space="preserve">Texas Instruments, </w:t>
      </w:r>
      <w:r>
        <w:rPr>
          <w:color w:val="B7DAD2"/>
        </w:rPr>
        <w:t xml:space="preserve">joka </w:t>
      </w:r>
      <w:r>
        <w:rPr>
          <w:color w:val="023087"/>
        </w:rPr>
        <w:t xml:space="preserve">ilmoitti perjantaina, että </w:t>
      </w:r>
      <w:r>
        <w:rPr>
          <w:color w:val="B7DAD2"/>
        </w:rPr>
        <w:t xml:space="preserve">sen </w:t>
      </w:r>
      <w:r>
        <w:rPr>
          <w:color w:val="196956"/>
        </w:rPr>
        <w:t xml:space="preserve">kolmannen neljänneksen </w:t>
      </w:r>
      <w:r>
        <w:rPr>
          <w:color w:val="023087"/>
        </w:rPr>
        <w:t xml:space="preserve">tulos </w:t>
      </w:r>
      <w:r>
        <w:rPr>
          <w:color w:val="023087"/>
        </w:rPr>
        <w:t xml:space="preserve">laski yli 30 % viime vuoden tasosta</w:t>
      </w:r>
      <w:r>
        <w:t xml:space="preserve">, laski 2 1/8 33:een 1,1 miljoonan osakkeen volyymilla. Motorola, toinen suuri puolijohdevalmistaja, laski 1/8 ja oli 57 1/2. </w:t>
      </w:r>
      <w:r>
        <w:rPr>
          <w:color w:val="8C41BB"/>
        </w:rPr>
        <w:t xml:space="preserve">Pinnacle West Capital, </w:t>
      </w:r>
      <w:r>
        <w:rPr>
          <w:color w:val="ECEDFE"/>
        </w:rPr>
        <w:t xml:space="preserve">jonka </w:t>
      </w:r>
      <w:r>
        <w:rPr>
          <w:color w:val="8C41BB"/>
        </w:rPr>
        <w:t xml:space="preserve">tulosta ovat heikentäneet </w:t>
      </w:r>
      <w:r>
        <w:rPr>
          <w:color w:val="94C661"/>
        </w:rPr>
        <w:t xml:space="preserve">sen </w:t>
      </w:r>
      <w:r>
        <w:rPr>
          <w:color w:val="2B2D32"/>
        </w:rPr>
        <w:t xml:space="preserve">MeraBank-yksikön </w:t>
      </w:r>
      <w:r>
        <w:rPr>
          <w:color w:val="8C41BB"/>
        </w:rPr>
        <w:t xml:space="preserve">jatkuvat ongelmat</w:t>
      </w:r>
      <w:r>
        <w:t xml:space="preserve">, laski 1 5/8 ja oli 9 1/8 2,1 miljoonan osakkeen volyymilla, ja se oli </w:t>
      </w:r>
      <w:r>
        <w:rPr>
          <w:color w:val="0BC582"/>
        </w:rPr>
        <w:t xml:space="preserve">New Yorkin pörssin </w:t>
      </w:r>
      <w:r>
        <w:t xml:space="preserve">aktiivisimpien osakkeiden listan kärjessä</w:t>
      </w:r>
      <w:r>
        <w:t xml:space="preserve">. </w:t>
      </w:r>
      <w:r>
        <w:rPr>
          <w:color w:val="8C41BB"/>
        </w:rPr>
        <w:t xml:space="preserve">Pinnacle West </w:t>
      </w:r>
      <w:r>
        <w:t xml:space="preserve">ilmoitti </w:t>
      </w:r>
      <w:r>
        <w:rPr>
          <w:color w:val="F8907D"/>
        </w:rPr>
        <w:t xml:space="preserve">Dow-Jones Groupin ammattimaisia sijoittajia koskevassa raportissa</w:t>
      </w:r>
      <w:r>
        <w:t xml:space="preserve">, </w:t>
      </w:r>
      <w:r>
        <w:t xml:space="preserve">että se </w:t>
      </w:r>
      <w:r>
        <w:t xml:space="preserve">harkitsisi 11 luvun mukaisen konkurssisuojan hakemista</w:t>
      </w:r>
      <w:r>
        <w:t xml:space="preserve">, jos se ei pääse sopimukseen liittovaltion sääntelyviranomaisten kanssa lisäpääoman myöntämisestä </w:t>
      </w:r>
      <w:r>
        <w:rPr>
          <w:color w:val="895E6B"/>
        </w:rPr>
        <w:t xml:space="preserve">MeraBank-yksikölleen. </w:t>
      </w:r>
      <w:r>
        <w:rPr>
          <w:color w:val="FB6AB8"/>
        </w:rPr>
        <w:t xml:space="preserve">Hercules </w:t>
      </w:r>
      <w:r>
        <w:rPr>
          <w:color w:val="576094"/>
        </w:rPr>
        <w:t xml:space="preserve">laski 2 5/8 41 3/4:ään miljoonan </w:t>
      </w:r>
      <w:r>
        <w:rPr>
          <w:color w:val="DB1474"/>
        </w:rPr>
        <w:t xml:space="preserve">osakkeen </w:t>
      </w:r>
      <w:r>
        <w:rPr>
          <w:color w:val="576094"/>
        </w:rPr>
        <w:t xml:space="preserve">volyymilla </w:t>
      </w:r>
      <w:r>
        <w:rPr>
          <w:color w:val="576094"/>
        </w:rPr>
        <w:t xml:space="preserve">- noin kuusi kertaa </w:t>
      </w:r>
      <w:r>
        <w:rPr>
          <w:color w:val="FB6AB8"/>
        </w:rPr>
        <w:t xml:space="preserve">sen </w:t>
      </w:r>
      <w:r>
        <w:rPr>
          <w:color w:val="576094"/>
        </w:rPr>
        <w:t xml:space="preserve">keskimääräisen päivittäisen kaupankäyntivolyymin verran - </w:t>
      </w:r>
      <w:r>
        <w:rPr>
          <w:color w:val="8489AE"/>
        </w:rPr>
        <w:t xml:space="preserve">pettymyksen tuottaneen </w:t>
      </w:r>
      <w:r>
        <w:rPr>
          <w:color w:val="860E04"/>
        </w:rPr>
        <w:t xml:space="preserve">kolmannen neljänneksen </w:t>
      </w:r>
      <w:r>
        <w:rPr>
          <w:color w:val="8489AE"/>
        </w:rPr>
        <w:t xml:space="preserve">tulosraportin jälkeen</w:t>
      </w:r>
      <w:r>
        <w:t xml:space="preserve">. </w:t>
      </w:r>
      <w:r>
        <w:t xml:space="preserve">Merrill Lynch ja Prudential-Bache Securities alensivat </w:t>
      </w:r>
      <w:r>
        <w:rPr>
          <w:color w:val="FBC206"/>
        </w:rPr>
        <w:t xml:space="preserve">osakkeen </w:t>
      </w:r>
      <w:r>
        <w:t xml:space="preserve">sijoitusluokitusta </w:t>
      </w:r>
      <w:r>
        <w:t xml:space="preserve">heti perjantain </w:t>
      </w:r>
      <w:r>
        <w:rPr>
          <w:color w:val="576094"/>
        </w:rPr>
        <w:t xml:space="preserve">tulosten</w:t>
      </w:r>
      <w:r>
        <w:t xml:space="preserve"> jälkeen, PIR:n mukaan</w:t>
      </w:r>
      <w:r>
        <w:t xml:space="preserve">. Muista kemianteollisuuden osakkeista Dow Chemical laski 1 1/4 97 1/2:een, Monsanto 1 7/8 118:aan, B.F. Goodrich laski 2 1/4 44 3/4:ään ja Olin laski 1 57 3/4:ään. Muihin osakkeisiin, jotka kärsivät myynnin vaikutuksesta suhteessa tulokseen, kuuluivat </w:t>
      </w:r>
      <w:r>
        <w:rPr>
          <w:color w:val="6EAB9B"/>
        </w:rPr>
        <w:t xml:space="preserve">Tandy, </w:t>
      </w:r>
      <w:r>
        <w:rPr>
          <w:color w:val="F2CDFE"/>
        </w:rPr>
        <w:t xml:space="preserve">joka </w:t>
      </w:r>
      <w:r>
        <w:rPr>
          <w:color w:val="6EAB9B"/>
        </w:rPr>
        <w:t xml:space="preserve">laski 1 3/8 44:ään, </w:t>
      </w:r>
      <w:r>
        <w:rPr>
          <w:color w:val="645341"/>
        </w:rPr>
        <w:t xml:space="preserve">ja </w:t>
      </w:r>
      <w:r>
        <w:rPr>
          <w:color w:val="760035"/>
        </w:rPr>
        <w:t xml:space="preserve">Eaton, </w:t>
      </w:r>
      <w:r>
        <w:rPr>
          <w:color w:val="647A41"/>
        </w:rPr>
        <w:t xml:space="preserve">joka </w:t>
      </w:r>
      <w:r>
        <w:rPr>
          <w:color w:val="760035"/>
        </w:rPr>
        <w:t xml:space="preserve">laski 2 1/2 57 1/2:een</w:t>
      </w:r>
      <w:r>
        <w:t xml:space="preserve">. </w:t>
      </w:r>
      <w:r>
        <w:rPr>
          <w:color w:val="645341"/>
        </w:rPr>
        <w:t xml:space="preserve">Molempien yhtiöiden </w:t>
      </w:r>
      <w:r>
        <w:rPr>
          <w:color w:val="E3F894"/>
        </w:rPr>
        <w:t xml:space="preserve">kolmannen neljänneksen </w:t>
      </w:r>
      <w:r>
        <w:rPr>
          <w:color w:val="496E76"/>
        </w:rPr>
        <w:t xml:space="preserve">tulos </w:t>
      </w:r>
      <w:r>
        <w:t xml:space="preserve">jäi analyytikoiden ennusteista. </w:t>
      </w:r>
      <w:r>
        <w:rPr>
          <w:color w:val="F9D7CD"/>
        </w:rPr>
        <w:t xml:space="preserve">UAL </w:t>
      </w:r>
      <w:r>
        <w:t xml:space="preserve">laski viime viikolla noin 41 % ja </w:t>
      </w:r>
      <w:r>
        <w:t xml:space="preserve">nousi </w:t>
      </w:r>
      <w:r>
        <w:t xml:space="preserve">9 7/8:lla 178 3/8:aan 1,1 miljoonan osakkeen volyymilla odotettaessa </w:t>
      </w:r>
      <w:r>
        <w:rPr>
          <w:color w:val="F9D7CD"/>
        </w:rPr>
        <w:t xml:space="preserve">United Airlinesin emoyhtiötä </w:t>
      </w:r>
      <w:r>
        <w:t xml:space="preserve">koskevaa tarkistettua ostotarjousta, jonka on </w:t>
      </w:r>
      <w:r>
        <w:t xml:space="preserve">tehnyt joukko työntekijöitä ja johtajia. Delta Air Lines laski kuitenkin 1 1/2 67 1/2:een ja USAir Group 3/4 42 1/2:een. </w:t>
      </w:r>
      <w:r>
        <w:rPr>
          <w:color w:val="876128"/>
        </w:rPr>
        <w:t xml:space="preserve">Ramada </w:t>
      </w:r>
      <w:r>
        <w:t xml:space="preserve">nousi 7/8 11 1/4:ään </w:t>
      </w:r>
      <w:r>
        <w:rPr>
          <w:color w:val="A1A711"/>
        </w:rPr>
        <w:t xml:space="preserve">tarkennettuaan </w:t>
      </w:r>
      <w:r>
        <w:rPr>
          <w:color w:val="FD0F31"/>
        </w:rPr>
        <w:t xml:space="preserve">rakenneuudistussuunnitelmansa </w:t>
      </w:r>
      <w:r>
        <w:rPr>
          <w:color w:val="A1A711"/>
        </w:rPr>
        <w:t xml:space="preserve">ehtoja</w:t>
      </w:r>
      <w:r>
        <w:rPr>
          <w:color w:val="BE8485"/>
        </w:rPr>
        <w:t xml:space="preserve">, joiden </w:t>
      </w:r>
      <w:r>
        <w:rPr>
          <w:color w:val="FD0F31"/>
        </w:rPr>
        <w:t xml:space="preserve">mukaan </w:t>
      </w:r>
      <w:r>
        <w:rPr>
          <w:color w:val="C660FB"/>
        </w:rPr>
        <w:t xml:space="preserve">yhtiö </w:t>
      </w:r>
      <w:r>
        <w:rPr>
          <w:color w:val="120104"/>
        </w:rPr>
        <w:t xml:space="preserve">myy </w:t>
      </w:r>
      <w:r>
        <w:rPr>
          <w:color w:val="120104"/>
        </w:rPr>
        <w:t xml:space="preserve">hotellitoimintansa 540 miljoonalla dollarilla ja luovuttaa </w:t>
      </w:r>
      <w:r>
        <w:rPr>
          <w:color w:val="120104"/>
        </w:rPr>
        <w:t xml:space="preserve">kasinot osakkeenomistajille</w:t>
      </w:r>
      <w:r>
        <w:t xml:space="preserve">. </w:t>
      </w:r>
      <w:r>
        <w:rPr>
          <w:color w:val="D48958"/>
        </w:rPr>
        <w:t xml:space="preserve">Mukautus </w:t>
      </w:r>
      <w:r>
        <w:t xml:space="preserve">on seurausta siitä, että uuden kasinon omistavan Aztar Corp:n 400 miljoonan dollarin riskilainatarjous peruutettiin viime kuussa. </w:t>
      </w:r>
      <w:r>
        <w:rPr>
          <w:color w:val="05AEE8"/>
        </w:rPr>
        <w:t xml:space="preserve">Mead </w:t>
      </w:r>
      <w:r>
        <w:t xml:space="preserve">osti yrityksen 1 37 7/8:lla. USA Today kertoi, että Ralesin veljekset, </w:t>
      </w:r>
      <w:r>
        <w:rPr>
          <w:color w:val="C3C1BE"/>
        </w:rPr>
        <w:t xml:space="preserve">Washington D.C:ssä </w:t>
      </w:r>
      <w:r>
        <w:t xml:space="preserve">asuvat</w:t>
      </w:r>
      <w:r>
        <w:rPr>
          <w:color w:val="C3C1BE"/>
        </w:rPr>
        <w:t xml:space="preserve"> sijoittajat, </w:t>
      </w:r>
      <w:r>
        <w:rPr>
          <w:color w:val="C3C1BE"/>
        </w:rPr>
        <w:t xml:space="preserve">jotka </w:t>
      </w:r>
      <w:r>
        <w:t xml:space="preserve">tekivät viime vuonna epäonnistuneen tarjouksen Intercon ostamisesta, ostivat lähes 3 prosenttia </w:t>
      </w:r>
      <w:r>
        <w:rPr>
          <w:color w:val="05AEE8"/>
        </w:rPr>
        <w:t xml:space="preserve">Meadin </w:t>
      </w:r>
      <w:r>
        <w:t xml:space="preserve">kantaosakkeista</w:t>
      </w:r>
      <w:r>
        <w:t xml:space="preserve">. Myös viihde- ja mediayhtiöiden osakkeet yleensä välttyivät markkinoiden laskulta. Paramount Communications nousi 5/8 58 3/4:ään, Time Warner nousi 1 7/8 138 5/8:aan, Walt Disney eteni 3 1/8 127 1/2:een, MCA nousi 1 1/8 65 5/8:aan ja McGraw-Hill nousi 1/2 67 1/8:aan. Amerikan pörssin markkina-arvoindeksi laski 3,11 379,46:een. Kokonaisvolyymi oli 104 500 000 osaketta. </w:t>
      </w:r>
      <w:r>
        <w:rPr>
          <w:color w:val="9F98F8"/>
        </w:rPr>
        <w:t xml:space="preserve">Carnival Cruise Linesin</w:t>
      </w:r>
      <w:r>
        <w:t xml:space="preserve"> A-luokan osakkeet </w:t>
      </w:r>
      <w:r>
        <w:t xml:space="preserve">laskivat 1 3/4 20 3/4:ään. </w:t>
      </w:r>
      <w:r>
        <w:rPr>
          <w:color w:val="9F98F8"/>
        </w:rPr>
        <w:t xml:space="preserve">Yhtiö </w:t>
      </w:r>
      <w:r>
        <w:t xml:space="preserve">kertoi saaneensa epävirallisen ilmoituksen siitä, että </w:t>
      </w:r>
      <w:r>
        <w:rPr>
          <w:color w:val="1167D9"/>
        </w:rPr>
        <w:t xml:space="preserve">suomalainen telakka Waertsilae Marine Industries, </w:t>
      </w:r>
      <w:r>
        <w:rPr>
          <w:color w:val="D19012"/>
        </w:rPr>
        <w:t xml:space="preserve">joka </w:t>
      </w:r>
      <w:r>
        <w:rPr>
          <w:color w:val="1167D9"/>
        </w:rPr>
        <w:t xml:space="preserve">rakentaa sille kolmea risteilijää</w:t>
      </w:r>
      <w:r>
        <w:t xml:space="preserve">, on taloudellisissa vaikeuksissa ja on saattanut jo joutua tekemään konkurssin.</w:t>
      </w:r>
    </w:p>
    <w:p>
      <w:r>
        <w:rPr>
          <w:b/>
        </w:rPr>
        <w:t xml:space="preserve">Asiakirjan numero 1017</w:t>
      </w:r>
    </w:p>
    <w:p>
      <w:r>
        <w:rPr>
          <w:b/>
        </w:rPr>
        <w:t xml:space="preserve">Asiakirjan tunniste: wsj1315-001</w:t>
      </w:r>
    </w:p>
    <w:p>
      <w:r>
        <w:t xml:space="preserve">"</w:t>
      </w:r>
      <w:r>
        <w:rPr>
          <w:color w:val="310106"/>
        </w:rPr>
        <w:t xml:space="preserve">Chainsaw" ja "bone crusher" </w:t>
      </w:r>
      <w:r>
        <w:t xml:space="preserve">ovat lempinimiä, jotka yleensä liitetään amerikkalaisen jalkapallon puolustajiin ja raskaansarjan painijoihin. Kuka olisi uskonut, että seuraava ryhmä kovia tyyppejä</w:t>
      </w:r>
      <w:r>
        <w:rPr>
          <w:color w:val="310106"/>
        </w:rPr>
        <w:t xml:space="preserve">, joilla on tällainen maine, </w:t>
      </w:r>
      <w:r>
        <w:t xml:space="preserve">olisivat </w:t>
      </w:r>
      <w:r>
        <w:rPr>
          <w:color w:val="04640D"/>
        </w:rPr>
        <w:t xml:space="preserve">koulutarkastajat</w:t>
      </w:r>
      <w:r>
        <w:t xml:space="preserve">? </w:t>
      </w:r>
      <w:r>
        <w:rPr>
          <w:color w:val="FB5514"/>
        </w:rPr>
        <w:t xml:space="preserve">Tinkimätön Ted Kimbrough </w:t>
      </w:r>
      <w:r>
        <w:t xml:space="preserve">on </w:t>
      </w:r>
      <w:r>
        <w:rPr>
          <w:color w:val="FEFB0A"/>
        </w:rPr>
        <w:t xml:space="preserve">Chicagon</w:t>
      </w:r>
      <w:r>
        <w:t xml:space="preserve"> uusi koulupäällikkö</w:t>
      </w:r>
      <w:r>
        <w:t xml:space="preserve">. </w:t>
      </w:r>
      <w:r>
        <w:t xml:space="preserve">Edellisessä työssään Kalifornian Comptonissa hän selvisi väkivaltaisesta opettajien lakosta ja oli vähällä tapella koululautakunnan jäsenen kanssa. </w:t>
      </w:r>
      <w:r>
        <w:t xml:space="preserve">Ensimmäisessä lehdistötilaisuudessaan </w:t>
      </w:r>
      <w:r>
        <w:rPr>
          <w:color w:val="FEFB0A"/>
        </w:rPr>
        <w:t xml:space="preserve">Chicagossa </w:t>
      </w:r>
      <w:r>
        <w:t xml:space="preserve">hän haukkui toimittajia. </w:t>
      </w:r>
      <w:r>
        <w:rPr>
          <w:color w:val="E115C0"/>
        </w:rPr>
        <w:t xml:space="preserve">New </w:t>
      </w:r>
      <w:r>
        <w:t xml:space="preserve">Yorkissa </w:t>
      </w:r>
      <w:r>
        <w:rPr>
          <w:color w:val="00587F"/>
        </w:rPr>
        <w:t xml:space="preserve">uusi koulukansleri Joseph Fernandez </w:t>
      </w:r>
      <w:r>
        <w:t xml:space="preserve">laskeutui </w:t>
      </w:r>
      <w:r>
        <w:t xml:space="preserve">kuin 16-tuumainen ohjus keskelle </w:t>
      </w:r>
      <w:r>
        <w:rPr>
          <w:color w:val="0BC582"/>
        </w:rPr>
        <w:t xml:space="preserve">järjestelmää, joka </w:t>
      </w:r>
      <w:r>
        <w:rPr>
          <w:color w:val="0BC582"/>
        </w:rPr>
        <w:t xml:space="preserve">on toistaiseksi vastustanut todellisia uudistuksia</w:t>
      </w:r>
      <w:r>
        <w:t xml:space="preserve">. </w:t>
      </w:r>
      <w:r>
        <w:rPr>
          <w:color w:val="9E8317"/>
        </w:rPr>
        <w:t xml:space="preserve">Molemmat miehet </w:t>
      </w:r>
      <w:r>
        <w:t xml:space="preserve">sopivat nykyiseen tunnelmaan - yleisö on kyllästynyt </w:t>
      </w:r>
      <w:r>
        <w:rPr>
          <w:color w:val="01190F"/>
        </w:rPr>
        <w:t xml:space="preserve">virkamiesten </w:t>
      </w:r>
      <w:r>
        <w:t xml:space="preserve">perusteluihin siitä, </w:t>
      </w:r>
      <w:r>
        <w:t xml:space="preserve">miksi </w:t>
      </w:r>
      <w:r>
        <w:rPr>
          <w:color w:val="01190F"/>
        </w:rPr>
        <w:t xml:space="preserve">heidän </w:t>
      </w:r>
      <w:r>
        <w:t xml:space="preserve">koulunsa eivät toimi. </w:t>
      </w:r>
      <w:r>
        <w:rPr>
          <w:color w:val="847D81"/>
        </w:rPr>
        <w:t xml:space="preserve">Entinen </w:t>
      </w:r>
      <w:r>
        <w:rPr>
          <w:color w:val="58018B"/>
        </w:rPr>
        <w:t xml:space="preserve">Pattersonin koulun </w:t>
      </w:r>
      <w:r>
        <w:rPr>
          <w:color w:val="847D81"/>
        </w:rPr>
        <w:t xml:space="preserve">rehtori </w:t>
      </w:r>
      <w:r>
        <w:rPr>
          <w:color w:val="847D81"/>
        </w:rPr>
        <w:t xml:space="preserve">Joe Clark </w:t>
      </w:r>
      <w:r>
        <w:t xml:space="preserve">edusti epäilemättä yleisön ensimmäistä kokemusta </w:t>
      </w:r>
      <w:r>
        <w:rPr>
          <w:color w:val="04640D"/>
        </w:rPr>
        <w:t xml:space="preserve">tästä merkityksettömän virallisen hohdon uudesta vastustajasta</w:t>
      </w:r>
      <w:r>
        <w:t xml:space="preserve">. </w:t>
      </w:r>
      <w:r>
        <w:t xml:space="preserve">Elokuvan "Lean on Me" hahmon tavoin </w:t>
      </w:r>
      <w:r>
        <w:rPr>
          <w:color w:val="847D81"/>
        </w:rPr>
        <w:t xml:space="preserve">Clark </w:t>
      </w:r>
      <w:r>
        <w:t xml:space="preserve">johti </w:t>
      </w:r>
      <w:r>
        <w:rPr>
          <w:color w:val="703B01"/>
        </w:rPr>
        <w:t xml:space="preserve">kouluaan </w:t>
      </w:r>
      <w:r>
        <w:t xml:space="preserve">megafonin ja pesäpallomailan avulla. </w:t>
      </w:r>
      <w:r>
        <w:rPr>
          <w:color w:val="847D81"/>
        </w:rPr>
        <w:t xml:space="preserve">Hänet </w:t>
      </w:r>
      <w:r>
        <w:t xml:space="preserve">olisi voitu heittää yli laidan kurinalaisuuden tavoittelussaan, mutta eikö olekin mielenkiintoista, että jotkin maan suurimmista ja ongelmallisimmista koulupiireistä </w:t>
      </w:r>
      <w:r>
        <w:t xml:space="preserve">valitsevat uudet rehtorit samasta kovasta kasvatuskannasta? </w:t>
      </w:r>
      <w:r>
        <w:rPr>
          <w:color w:val="118B8A"/>
        </w:rPr>
        <w:t xml:space="preserve">Elena Scambi, nainen, jonka </w:t>
      </w:r>
      <w:r>
        <w:rPr>
          <w:color w:val="4AFEFA"/>
        </w:rPr>
        <w:t xml:space="preserve">tehtävänä on </w:t>
      </w:r>
      <w:r>
        <w:rPr>
          <w:color w:val="118B8A"/>
        </w:rPr>
        <w:t xml:space="preserve">johtaa </w:t>
      </w:r>
      <w:r>
        <w:rPr>
          <w:color w:val="FCB164"/>
        </w:rPr>
        <w:t xml:space="preserve">osavaltion haltuunsa </w:t>
      </w:r>
      <w:r>
        <w:rPr>
          <w:color w:val="796EE6"/>
        </w:rPr>
        <w:t xml:space="preserve">ottamaa </w:t>
      </w:r>
      <w:r>
        <w:rPr>
          <w:color w:val="FCB164"/>
        </w:rPr>
        <w:t xml:space="preserve">Jersey Cityn koulujärjestelmää, </w:t>
      </w:r>
      <w:r>
        <w:t xml:space="preserve">sanoo, että </w:t>
      </w:r>
      <w:r>
        <w:rPr>
          <w:color w:val="118B8A"/>
        </w:rPr>
        <w:t xml:space="preserve">hänen </w:t>
      </w:r>
      <w:r>
        <w:t xml:space="preserve">ensisijaisena tavoitteenaan on "byrokratian tiheikön läpi leikkaaminen". </w:t>
      </w:r>
      <w:r>
        <w:rPr>
          <w:color w:val="00587F"/>
        </w:rPr>
        <w:t xml:space="preserve">Fernandez </w:t>
      </w:r>
      <w:r>
        <w:t xml:space="preserve">ottaa </w:t>
      </w:r>
      <w:r>
        <w:rPr>
          <w:color w:val="E115C0"/>
        </w:rPr>
        <w:t xml:space="preserve">New Yorkin </w:t>
      </w:r>
      <w:r>
        <w:t xml:space="preserve">johtovastuun </w:t>
      </w:r>
      <w:r>
        <w:t xml:space="preserve">vasta tammikuussa, mutta hän haravoi jo nyt rauhallisia vesiä. Hän on hyökännyt "</w:t>
      </w:r>
      <w:r>
        <w:rPr>
          <w:color w:val="000D2C"/>
        </w:rPr>
        <w:t xml:space="preserve">rakennusmääritelmän" </w:t>
      </w:r>
      <w:r>
        <w:t xml:space="preserve">käsitettä vastaan</w:t>
      </w:r>
      <w:r>
        <w:rPr>
          <w:color w:val="000D2C"/>
        </w:rPr>
        <w:t xml:space="preserve">, joka on yksi Yhdysvaltain julkisten koulujen törkeimmistä säännöksistä</w:t>
      </w:r>
      <w:r>
        <w:t xml:space="preserve">. </w:t>
      </w:r>
      <w:r>
        <w:rPr>
          <w:color w:val="000D2C"/>
        </w:rPr>
        <w:t xml:space="preserve">Se </w:t>
      </w:r>
      <w:r>
        <w:t xml:space="preserve">tarkoittaa, että on </w:t>
      </w:r>
      <w:r>
        <w:t xml:space="preserve">lähes mahdotonta erottaa tai edes siirtää </w:t>
      </w:r>
      <w:r>
        <w:rPr>
          <w:color w:val="53495F"/>
        </w:rPr>
        <w:t xml:space="preserve">epäpäteviä rehtoreita</w:t>
      </w:r>
      <w:r>
        <w:t xml:space="preserve">. Kun he ovat kerran rakennuksessa, he eivät lähde sieltä pois. </w:t>
      </w:r>
      <w:r>
        <w:rPr>
          <w:color w:val="F95475"/>
        </w:rPr>
        <w:t xml:space="preserve">Eräs Etelä-Bronxissa asuva rehtori säilytti </w:t>
      </w:r>
      <w:r>
        <w:t xml:space="preserve">työpaikkansa 16 vuotta </w:t>
      </w:r>
      <w:r>
        <w:t xml:space="preserve">huolimatta vakavista alkoholiongelmista ja hyvin harvasta koulunkäynnistä.</w:t>
      </w:r>
      <w:r>
        <w:t xml:space="preserve"> Lopulta hän sai potkut, kun hänet pidätettiin väitetystä huumeiden ostamisesta. Rehtorien liitto rakastaa luonnollisesti </w:t>
      </w:r>
      <w:r>
        <w:rPr>
          <w:color w:val="000D2C"/>
        </w:rPr>
        <w:t xml:space="preserve">lopullista rakennusta, </w:t>
      </w:r>
      <w:r>
        <w:t xml:space="preserve">ja </w:t>
      </w:r>
      <w:r>
        <w:rPr>
          <w:color w:val="000D2C"/>
        </w:rPr>
        <w:t xml:space="preserve">se on </w:t>
      </w:r>
      <w:r>
        <w:t xml:space="preserve">kestänyt kaikki aiemmat haasteet. Ehdotamme, että </w:t>
      </w:r>
      <w:r>
        <w:rPr>
          <w:color w:val="00587F"/>
        </w:rPr>
        <w:t xml:space="preserve">Fernandez </w:t>
      </w:r>
      <w:r>
        <w:t xml:space="preserve">löytää </w:t>
      </w:r>
      <w:r>
        <w:rPr>
          <w:color w:val="61FC03"/>
        </w:rPr>
        <w:t xml:space="preserve">epäpätevän rehtorin</w:t>
      </w:r>
      <w:r>
        <w:t xml:space="preserve">, erottaa </w:t>
      </w:r>
      <w:r>
        <w:rPr>
          <w:color w:val="61FC03"/>
        </w:rPr>
        <w:t xml:space="preserve">hänet </w:t>
      </w:r>
      <w:r>
        <w:t xml:space="preserve">virastaan ja jättää </w:t>
      </w:r>
      <w:r>
        <w:rPr>
          <w:color w:val="5D9608"/>
        </w:rPr>
        <w:t xml:space="preserve">nykytilanteen kannattajat </w:t>
      </w:r>
      <w:r>
        <w:t xml:space="preserve">selittämään </w:t>
      </w:r>
      <w:r>
        <w:rPr>
          <w:color w:val="DE98FD"/>
        </w:rPr>
        <w:t xml:space="preserve">vanhemmille, mitä he oikein </w:t>
      </w:r>
      <w:r>
        <w:t xml:space="preserve">kannattavat. </w:t>
      </w:r>
      <w:r>
        <w:t xml:space="preserve">Alkuperäisessä työssään Daden piirikunnan rehtorina </w:t>
      </w:r>
      <w:r>
        <w:rPr>
          <w:color w:val="00587F"/>
        </w:rPr>
        <w:t xml:space="preserve">Fernandez </w:t>
      </w:r>
      <w:r>
        <w:t xml:space="preserve">pakotti </w:t>
      </w:r>
      <w:r>
        <w:rPr>
          <w:color w:val="98A088"/>
        </w:rPr>
        <w:t xml:space="preserve">92 opettajaa </w:t>
      </w:r>
      <w:r>
        <w:t xml:space="preserve">lähtemään </w:t>
      </w:r>
      <w:r>
        <w:t xml:space="preserve">ja siirsi 48 rehtoria. Hän vähensi liikevaihtoa 5,5 prosenttia. </w:t>
      </w:r>
      <w:r>
        <w:rPr>
          <w:color w:val="4F584E"/>
        </w:rPr>
        <w:t xml:space="preserve">Uusien, järkevien rehtoreiden on </w:t>
      </w:r>
      <w:r>
        <w:t xml:space="preserve">kuitenkin </w:t>
      </w:r>
      <w:r>
        <w:t xml:space="preserve">myös oltava harkitsevia; </w:t>
      </w:r>
      <w:r>
        <w:rPr>
          <w:color w:val="248AD0"/>
        </w:rPr>
        <w:t xml:space="preserve">epäpätevien rehtoreiden ja hallintovirkamiesten </w:t>
      </w:r>
      <w:r>
        <w:t xml:space="preserve">on lähdettävä, mutta </w:t>
      </w:r>
      <w:r>
        <w:rPr>
          <w:color w:val="248AD0"/>
        </w:rPr>
        <w:t xml:space="preserve">hyvät </w:t>
      </w:r>
      <w:r>
        <w:t xml:space="preserve">on jätettävä rauhaan. </w:t>
      </w:r>
      <w:r>
        <w:rPr>
          <w:color w:val="FB5514"/>
        </w:rPr>
        <w:t xml:space="preserve">Kimbroughin </w:t>
      </w:r>
      <w:r>
        <w:t xml:space="preserve">tilanne </w:t>
      </w:r>
      <w:r>
        <w:t xml:space="preserve">on erityisen herkkä. </w:t>
      </w:r>
      <w:r>
        <w:rPr>
          <w:color w:val="FB5514"/>
        </w:rPr>
        <w:t xml:space="preserve">Hän </w:t>
      </w:r>
      <w:r>
        <w:t xml:space="preserve">ottaa vastuulleen koulujärjestelmän, jossa on meneillään radikaali uudistus. </w:t>
      </w:r>
      <w:r>
        <w:rPr>
          <w:color w:val="9F6551"/>
        </w:rPr>
        <w:t xml:space="preserve">Chicagolaiset </w:t>
      </w:r>
      <w:r>
        <w:rPr>
          <w:color w:val="BCFEC6"/>
        </w:rPr>
        <w:t xml:space="preserve">valitsivat juuri 540 koululautakuntaa, jotka olivat täynnä uusia tulokkaita, yhden jokaiseen kouluun</w:t>
      </w:r>
      <w:r>
        <w:t xml:space="preserve">. </w:t>
      </w:r>
      <w:r>
        <w:rPr>
          <w:color w:val="E115C0"/>
        </w:rPr>
        <w:t xml:space="preserve">New </w:t>
      </w:r>
      <w:r>
        <w:t xml:space="preserve">Yorkissa </w:t>
      </w:r>
      <w:r>
        <w:rPr>
          <w:color w:val="BCFEC6"/>
        </w:rPr>
        <w:t xml:space="preserve">se </w:t>
      </w:r>
      <w:r>
        <w:t xml:space="preserve">päättyi tietenkin katastrofaalisesti. </w:t>
      </w:r>
      <w:r>
        <w:t xml:space="preserve">Vaikka on tärkeää </w:t>
      </w:r>
      <w:r>
        <w:t xml:space="preserve">saada </w:t>
      </w:r>
      <w:r>
        <w:rPr>
          <w:color w:val="932C70"/>
        </w:rPr>
        <w:t xml:space="preserve">vanhempien </w:t>
      </w:r>
      <w:r>
        <w:t xml:space="preserve">yhteisö </w:t>
      </w:r>
      <w:r>
        <w:rPr>
          <w:color w:val="932C70"/>
        </w:rPr>
        <w:t xml:space="preserve">kiinnostumaan </w:t>
      </w:r>
      <w:r>
        <w:rPr>
          <w:color w:val="932C70"/>
        </w:rPr>
        <w:t xml:space="preserve">kouluistaan </w:t>
      </w:r>
      <w:r>
        <w:rPr>
          <w:color w:val="932C70"/>
        </w:rPr>
        <w:t xml:space="preserve">uudelleen, </w:t>
      </w:r>
      <w:r>
        <w:rPr>
          <w:color w:val="FEFB0A"/>
        </w:rPr>
        <w:t xml:space="preserve">Chicagon </w:t>
      </w:r>
      <w:r>
        <w:t xml:space="preserve">uudet koululautakunnat tekevät </w:t>
      </w:r>
      <w:r>
        <w:rPr>
          <w:color w:val="B5AFC4"/>
        </w:rPr>
        <w:t xml:space="preserve">virheitä, </w:t>
      </w:r>
      <w:r>
        <w:t xml:space="preserve">ja </w:t>
      </w:r>
      <w:r>
        <w:rPr>
          <w:color w:val="FB5514"/>
        </w:rPr>
        <w:t xml:space="preserve">Kimbroughin on kyettävä </w:t>
      </w:r>
      <w:r>
        <w:t xml:space="preserve">havaitsemaan </w:t>
      </w:r>
      <w:r>
        <w:rPr>
          <w:color w:val="B5AFC4"/>
        </w:rPr>
        <w:t xml:space="preserve">ne. </w:t>
      </w:r>
      <w:r>
        <w:rPr>
          <w:color w:val="00587F"/>
        </w:rPr>
        <w:t xml:space="preserve">Joseph Fernandezin </w:t>
      </w:r>
      <w:r>
        <w:t xml:space="preserve">ja </w:t>
      </w:r>
      <w:r>
        <w:rPr>
          <w:color w:val="FB5514"/>
        </w:rPr>
        <w:t xml:space="preserve">Ted Kimbroughin kaltaisten </w:t>
      </w:r>
      <w:r>
        <w:t xml:space="preserve">rehtoreiden esiinmarssi </w:t>
      </w:r>
      <w:r>
        <w:t xml:space="preserve">osoittaa selvästi </w:t>
      </w:r>
      <w:r>
        <w:t xml:space="preserve">monien koulujärjestelmien hajoamisprosessin. </w:t>
      </w:r>
      <w:r>
        <w:rPr>
          <w:color w:val="D4C67A"/>
        </w:rPr>
        <w:t xml:space="preserve">Byrokraattien, poliitikkojen ja ammattiliittojen ristiriitaiset edut ovat syrjäyttämässä </w:t>
      </w:r>
      <w:r>
        <w:rPr>
          <w:color w:val="AE7AA1"/>
        </w:rPr>
        <w:t xml:space="preserve">koulujen </w:t>
      </w:r>
      <w:r>
        <w:rPr>
          <w:color w:val="D4C67A"/>
        </w:rPr>
        <w:t xml:space="preserve">ensisijaisen tehtävän</w:t>
      </w:r>
      <w:r>
        <w:rPr>
          <w:color w:val="D4C67A"/>
        </w:rPr>
        <w:t xml:space="preserve">, </w:t>
      </w:r>
      <w:r>
        <w:rPr>
          <w:color w:val="C2A393"/>
        </w:rPr>
        <w:t xml:space="preserve">lasten </w:t>
      </w:r>
      <w:r>
        <w:rPr>
          <w:color w:val="D4C67A"/>
        </w:rPr>
        <w:t xml:space="preserve">opettamisen</w:t>
      </w:r>
      <w:r>
        <w:t xml:space="preserve">. </w:t>
      </w:r>
      <w:r>
        <w:t xml:space="preserve">Itse opetus on toiminut </w:t>
      </w:r>
      <w:r>
        <w:rPr>
          <w:color w:val="D4C67A"/>
        </w:rPr>
        <w:t xml:space="preserve">tämän horjuvan järjestelmän </w:t>
      </w:r>
      <w:r>
        <w:t xml:space="preserve">marginaalissa</w:t>
      </w:r>
      <w:r>
        <w:t xml:space="preserve">, kuri on romahtanut, ja </w:t>
      </w:r>
      <w:r>
        <w:rPr>
          <w:color w:val="0232FD"/>
        </w:rPr>
        <w:t xml:space="preserve">lapset ovat lakanneet </w:t>
      </w:r>
      <w:r>
        <w:t xml:space="preserve">oppimasta. Chips oli mukava kaveri, ja ehkä hän </w:t>
      </w:r>
      <w:r>
        <w:t xml:space="preserve">palaa </w:t>
      </w:r>
      <w:r>
        <w:rPr>
          <w:color w:val="6A3A35"/>
        </w:rPr>
        <w:t xml:space="preserve">vielä jonain päivänä. </w:t>
      </w:r>
      <w:r>
        <w:rPr>
          <w:color w:val="6A3A35"/>
        </w:rPr>
        <w:t xml:space="preserve">Sillä välin </w:t>
      </w:r>
      <w:r>
        <w:t xml:space="preserve">on selvää, että jotkut niistä ihmisistä, </w:t>
      </w:r>
      <w:r>
        <w:rPr>
          <w:color w:val="168E5C"/>
        </w:rPr>
        <w:t xml:space="preserve">jotka </w:t>
      </w:r>
      <w:r>
        <w:rPr>
          <w:color w:val="BA6801"/>
        </w:rPr>
        <w:t xml:space="preserve">pitivät suurkaupunkien kouluja matalalla, saavat tehdä töitä </w:t>
      </w:r>
      <w:r>
        <w:t xml:space="preserve">Terminatorin kanssa.</w:t>
      </w:r>
    </w:p>
    <w:p>
      <w:r>
        <w:rPr>
          <w:b/>
        </w:rPr>
        <w:t xml:space="preserve">Asiakirjan numero 1018</w:t>
      </w:r>
    </w:p>
    <w:p>
      <w:r>
        <w:rPr>
          <w:b/>
        </w:rPr>
        <w:t xml:space="preserve">Asiakirjan tunniste: wsj1316-001</w:t>
      </w:r>
    </w:p>
    <w:p>
      <w:r>
        <w:rPr>
          <w:color w:val="310106"/>
        </w:rPr>
        <w:t xml:space="preserve">Ingersoll Publications Co. </w:t>
      </w:r>
      <w:r>
        <w:t xml:space="preserve">on sopinut ostavansa </w:t>
      </w:r>
      <w:r>
        <w:t xml:space="preserve">New Haven Register -lehden </w:t>
      </w:r>
      <w:r>
        <w:rPr>
          <w:color w:val="04640D"/>
        </w:rPr>
        <w:t xml:space="preserve">Goodson Newspaper Group Inc:ltä </w:t>
      </w:r>
      <w:r>
        <w:t xml:space="preserve">275 miljoonan dollarin arvoisella kaupalla. Osana </w:t>
      </w:r>
      <w:r>
        <w:rPr>
          <w:color w:val="FEFB0A"/>
        </w:rPr>
        <w:t xml:space="preserve">sopimusta </w:t>
      </w:r>
      <w:r>
        <w:rPr>
          <w:color w:val="FB5514"/>
        </w:rPr>
        <w:t xml:space="preserve">Goodson myös </w:t>
      </w:r>
      <w:r>
        <w:t xml:space="preserve">irtisanoi </w:t>
      </w:r>
      <w:r>
        <w:rPr>
          <w:color w:val="E115C0"/>
        </w:rPr>
        <w:t xml:space="preserve">sopimuksen, </w:t>
      </w:r>
      <w:r>
        <w:rPr>
          <w:color w:val="00587F"/>
        </w:rPr>
        <w:t xml:space="preserve">jonka mukaan </w:t>
      </w:r>
      <w:r>
        <w:rPr>
          <w:color w:val="0BC582"/>
        </w:rPr>
        <w:t xml:space="preserve">Ingersoll </w:t>
      </w:r>
      <w:r>
        <w:rPr>
          <w:color w:val="E115C0"/>
        </w:rPr>
        <w:t xml:space="preserve">hallinnoi </w:t>
      </w:r>
      <w:r>
        <w:rPr>
          <w:color w:val="FEB8C8"/>
        </w:rPr>
        <w:t xml:space="preserve">Goodsonin </w:t>
      </w:r>
      <w:r>
        <w:rPr>
          <w:color w:val="E115C0"/>
        </w:rPr>
        <w:t xml:space="preserve">66 </w:t>
      </w:r>
      <w:r>
        <w:rPr>
          <w:color w:val="FEB8C8"/>
        </w:rPr>
        <w:t xml:space="preserve">sanomalehteä</w:t>
      </w:r>
      <w:r>
        <w:t xml:space="preserve">, mikä </w:t>
      </w:r>
      <w:r>
        <w:rPr>
          <w:color w:val="9E8317"/>
        </w:rPr>
        <w:t xml:space="preserve">päätti </w:t>
      </w:r>
      <w:r>
        <w:rPr>
          <w:color w:val="847D81"/>
        </w:rPr>
        <w:t xml:space="preserve">yhtiöiden </w:t>
      </w:r>
      <w:r>
        <w:rPr>
          <w:color w:val="01190F"/>
        </w:rPr>
        <w:t xml:space="preserve">välisen pitkän yhteistyön</w:t>
      </w:r>
      <w:r>
        <w:rPr>
          <w:color w:val="01190F"/>
        </w:rPr>
        <w:t xml:space="preserve">, joka </w:t>
      </w:r>
      <w:r>
        <w:rPr>
          <w:color w:val="58018B"/>
        </w:rPr>
        <w:t xml:space="preserve">oli viime aikoina </w:t>
      </w:r>
      <w:r>
        <w:rPr>
          <w:color w:val="01190F"/>
        </w:rPr>
        <w:t xml:space="preserve">kiristynyt</w:t>
      </w:r>
      <w:r>
        <w:t xml:space="preserve">. </w:t>
      </w:r>
      <w:r>
        <w:rPr>
          <w:color w:val="04640D"/>
        </w:rPr>
        <w:t xml:space="preserve">Goodson </w:t>
      </w:r>
      <w:r>
        <w:t xml:space="preserve">oli syyttänyt </w:t>
      </w:r>
      <w:r>
        <w:rPr>
          <w:color w:val="310106"/>
        </w:rPr>
        <w:t xml:space="preserve">Ingersollia siitä, että se </w:t>
      </w:r>
      <w:r>
        <w:t xml:space="preserve">kiinnitti vähemmän huomiota </w:t>
      </w:r>
      <w:r>
        <w:t xml:space="preserve">omaisuuteensa ja enemmän huomiota riskialttiisiin hankkeisiin, kuten hiljattain käynnistettyyn St. Louis Sunin julkaisuun. </w:t>
      </w:r>
      <w:r>
        <w:rPr>
          <w:color w:val="FEFB0A"/>
        </w:rPr>
        <w:t xml:space="preserve">Kaupan </w:t>
      </w:r>
      <w:r>
        <w:t xml:space="preserve">ehtojen mukaan </w:t>
      </w:r>
      <w:r>
        <w:rPr>
          <w:color w:val="310106"/>
        </w:rPr>
        <w:t xml:space="preserve">Ingersoll </w:t>
      </w:r>
      <w:r>
        <w:t xml:space="preserve">maksaa </w:t>
      </w:r>
      <w:r>
        <w:t xml:space="preserve">noin 255 miljoonaa dollaria </w:t>
      </w:r>
      <w:r>
        <w:rPr>
          <w:color w:val="B70639"/>
        </w:rPr>
        <w:t xml:space="preserve">Registeristä, </w:t>
      </w:r>
      <w:r>
        <w:rPr>
          <w:color w:val="703B01"/>
        </w:rPr>
        <w:t xml:space="preserve">jonka </w:t>
      </w:r>
      <w:r>
        <w:rPr>
          <w:color w:val="F7F1DF"/>
        </w:rPr>
        <w:t xml:space="preserve">Goodson </w:t>
      </w:r>
      <w:r>
        <w:rPr>
          <w:color w:val="B70639"/>
        </w:rPr>
        <w:t xml:space="preserve">osti vuonna 1986 170 miljoonalla dollarilla</w:t>
      </w:r>
      <w:r>
        <w:t xml:space="preserve">. </w:t>
      </w:r>
      <w:r>
        <w:rPr>
          <w:color w:val="04640D"/>
        </w:rPr>
        <w:t xml:space="preserve">Goodson </w:t>
      </w:r>
      <w:r>
        <w:t xml:space="preserve">maksaa lisäksi 20 miljoonaa dollaria </w:t>
      </w:r>
      <w:r>
        <w:rPr>
          <w:color w:val="118B8A"/>
        </w:rPr>
        <w:t xml:space="preserve">hallinnointisopimuksen </w:t>
      </w:r>
      <w:r>
        <w:t xml:space="preserve">täyttämiseksi</w:t>
      </w:r>
      <w:r>
        <w:t xml:space="preserve">. </w:t>
      </w:r>
      <w:r>
        <w:rPr>
          <w:color w:val="04640D"/>
        </w:rPr>
        <w:t xml:space="preserve">Goodson </w:t>
      </w:r>
      <w:r>
        <w:t xml:space="preserve">ilmoitti myös </w:t>
      </w:r>
      <w:r>
        <w:t xml:space="preserve">palkanneensa </w:t>
      </w:r>
      <w:r>
        <w:rPr>
          <w:color w:val="53495F"/>
        </w:rPr>
        <w:t xml:space="preserve">Ingersollin </w:t>
      </w:r>
      <w:r>
        <w:rPr>
          <w:color w:val="4AFEFA"/>
        </w:rPr>
        <w:t xml:space="preserve">entisen </w:t>
      </w:r>
      <w:r>
        <w:rPr>
          <w:color w:val="FCB164"/>
        </w:rPr>
        <w:t xml:space="preserve">toimitusjohtajan </w:t>
      </w:r>
      <w:r>
        <w:rPr>
          <w:color w:val="796EE6"/>
        </w:rPr>
        <w:t xml:space="preserve">ja </w:t>
      </w:r>
      <w:r>
        <w:rPr>
          <w:color w:val="000D2C"/>
        </w:rPr>
        <w:t xml:space="preserve">varatoimitusjohtajan </w:t>
      </w:r>
      <w:r>
        <w:t xml:space="preserve">johtamaan </w:t>
      </w:r>
      <w:r>
        <w:rPr>
          <w:color w:val="04640D"/>
        </w:rPr>
        <w:t xml:space="preserve">Goodsonin </w:t>
      </w:r>
      <w:r>
        <w:t xml:space="preserve">sanomalehtiä</w:t>
      </w:r>
      <w:r>
        <w:t xml:space="preserve">. </w:t>
      </w:r>
      <w:r>
        <w:rPr>
          <w:color w:val="796EE6"/>
        </w:rPr>
        <w:t xml:space="preserve">Molemmat johtajat </w:t>
      </w:r>
      <w:r>
        <w:t xml:space="preserve">jättivät </w:t>
      </w:r>
      <w:r>
        <w:rPr>
          <w:color w:val="310106"/>
        </w:rPr>
        <w:t xml:space="preserve">yhtiön </w:t>
      </w:r>
      <w:r>
        <w:t xml:space="preserve">erimielisyyksien jälkeen </w:t>
      </w:r>
      <w:r>
        <w:rPr>
          <w:color w:val="F95475"/>
        </w:rPr>
        <w:t xml:space="preserve">hallituksen puheenjohtajan Ralph Ingersoll Jr:n </w:t>
      </w:r>
      <w:r>
        <w:rPr>
          <w:color w:val="F95475"/>
        </w:rPr>
        <w:t xml:space="preserve">kanssa</w:t>
      </w:r>
      <w:r>
        <w:t xml:space="preserve">. </w:t>
      </w:r>
      <w:r>
        <w:rPr>
          <w:color w:val="04640D"/>
        </w:rPr>
        <w:t xml:space="preserve">Goodson, jonka </w:t>
      </w:r>
      <w:r>
        <w:rPr>
          <w:color w:val="04640D"/>
        </w:rPr>
        <w:t xml:space="preserve">kotipaikka on täällä, </w:t>
      </w:r>
      <w:r>
        <w:t xml:space="preserve">käyttää osan tuotoista maksamaan velkoja, jotka liittyvät </w:t>
      </w:r>
      <w:r>
        <w:rPr>
          <w:color w:val="5D9608"/>
        </w:rPr>
        <w:t xml:space="preserve">Morristown Daily Record -sanomalehden </w:t>
      </w:r>
      <w:r>
        <w:t xml:space="preserve">ostamiseen </w:t>
      </w:r>
      <w:r>
        <w:t xml:space="preserve">155 miljoonalla </w:t>
      </w:r>
      <w:r>
        <w:t xml:space="preserve">dollarilla vuonna 1987. </w:t>
      </w:r>
      <w:r>
        <w:rPr>
          <w:color w:val="310106"/>
        </w:rPr>
        <w:t xml:space="preserve">Ingersoll </w:t>
      </w:r>
      <w:r>
        <w:t xml:space="preserve">osti </w:t>
      </w:r>
      <w:r>
        <w:rPr>
          <w:color w:val="5D9608"/>
        </w:rPr>
        <w:t xml:space="preserve">kyseisen New Jerseyn sanomalehden</w:t>
      </w:r>
      <w:r>
        <w:t xml:space="preserve">, kuten myös </w:t>
      </w:r>
      <w:r>
        <w:rPr>
          <w:color w:val="B70639"/>
        </w:rPr>
        <w:t xml:space="preserve">Connecticutin New Havenin </w:t>
      </w:r>
      <w:r>
        <w:t xml:space="preserve">sanomalehden, </w:t>
      </w:r>
      <w:r>
        <w:rPr>
          <w:color w:val="04640D"/>
        </w:rPr>
        <w:t xml:space="preserve">Goodsonin puolesta </w:t>
      </w:r>
      <w:r>
        <w:t xml:space="preserve">osana </w:t>
      </w:r>
      <w:r>
        <w:rPr>
          <w:color w:val="118B8A"/>
        </w:rPr>
        <w:t xml:space="preserve">hallinnointisopimusta</w:t>
      </w:r>
      <w:r>
        <w:t xml:space="preserve">. </w:t>
      </w:r>
      <w:r>
        <w:t xml:space="preserve">Alan analyytikot sanoivat, että </w:t>
      </w:r>
      <w:r>
        <w:rPr>
          <w:color w:val="98A088"/>
        </w:rPr>
        <w:t xml:space="preserve">näiden sanomalehtien </w:t>
      </w:r>
      <w:r>
        <w:rPr>
          <w:color w:val="DE98FD"/>
        </w:rPr>
        <w:t xml:space="preserve">ostohinta </w:t>
      </w:r>
      <w:r>
        <w:t xml:space="preserve">oli liian korkea ja rasitti </w:t>
      </w:r>
      <w:r>
        <w:rPr>
          <w:color w:val="04640D"/>
        </w:rPr>
        <w:t xml:space="preserve">Goodsonin </w:t>
      </w:r>
      <w:r>
        <w:t xml:space="preserve">taloutta</w:t>
      </w:r>
      <w:r>
        <w:t xml:space="preserve">. </w:t>
      </w:r>
      <w:r>
        <w:rPr>
          <w:color w:val="04640D"/>
        </w:rPr>
        <w:t xml:space="preserve">Yhtiöön </w:t>
      </w:r>
      <w:r>
        <w:t xml:space="preserve">perehtyneiden investointipankkiirien </w:t>
      </w:r>
      <w:r>
        <w:t xml:space="preserve">mukaan </w:t>
      </w:r>
      <w:r>
        <w:rPr>
          <w:color w:val="04640D"/>
        </w:rPr>
        <w:t xml:space="preserve">Goodson </w:t>
      </w:r>
      <w:r>
        <w:t xml:space="preserve">hakee uutta 190 miljoonan dollarin pankkilainaa ja saattaa joutua myymään lisää sanomalehtiä. </w:t>
      </w:r>
      <w:r>
        <w:rPr>
          <w:color w:val="04640D"/>
        </w:rPr>
        <w:t xml:space="preserve">Goodsonin </w:t>
      </w:r>
      <w:r>
        <w:t xml:space="preserve">toimitusjohtaja David N. Hurwitz </w:t>
      </w:r>
      <w:r>
        <w:t xml:space="preserve">sanoi puhelinhaastattelussa, että </w:t>
      </w:r>
      <w:r>
        <w:rPr>
          <w:color w:val="04640D"/>
        </w:rPr>
        <w:t xml:space="preserve">yhtiöllä </w:t>
      </w:r>
      <w:r>
        <w:t xml:space="preserve">ei ole tällä hetkellä </w:t>
      </w:r>
      <w:r>
        <w:t xml:space="preserve">suunnitelmia myydä lisää sanomalehtiä. </w:t>
      </w:r>
      <w:r>
        <w:rPr>
          <w:color w:val="04640D"/>
        </w:rPr>
        <w:t xml:space="preserve">Goodsonin </w:t>
      </w:r>
      <w:r>
        <w:t xml:space="preserve">mukaan </w:t>
      </w:r>
      <w:r>
        <w:rPr>
          <w:color w:val="248AD0"/>
        </w:rPr>
        <w:t xml:space="preserve">Ingersoll Publicationsin </w:t>
      </w:r>
      <w:r>
        <w:rPr>
          <w:color w:val="4F584E"/>
        </w:rPr>
        <w:t xml:space="preserve">entinen toimitusjohtaja David Carr </w:t>
      </w:r>
      <w:r>
        <w:rPr>
          <w:color w:val="796EE6"/>
        </w:rPr>
        <w:t xml:space="preserve">ja </w:t>
      </w:r>
      <w:r>
        <w:rPr>
          <w:color w:val="5C5300"/>
        </w:rPr>
        <w:t xml:space="preserve">entinen varatoimitusjohtaja Ray Cockburn </w:t>
      </w:r>
      <w:r>
        <w:t xml:space="preserve">johtavat </w:t>
      </w:r>
      <w:r>
        <w:t xml:space="preserve">uutta sisäistä johtoryhmää </w:t>
      </w:r>
      <w:r>
        <w:rPr>
          <w:color w:val="9F6551"/>
        </w:rPr>
        <w:t xml:space="preserve">Goodsonissa, </w:t>
      </w:r>
      <w:r>
        <w:rPr>
          <w:color w:val="BCFEC6"/>
        </w:rPr>
        <w:t xml:space="preserve">jonka </w:t>
      </w:r>
      <w:r>
        <w:rPr>
          <w:color w:val="9F6551"/>
        </w:rPr>
        <w:t xml:space="preserve">myynti oli 225 miljoonaa dollaria vuonna 1988. </w:t>
      </w:r>
      <w:r>
        <w:rPr>
          <w:color w:val="932C70"/>
        </w:rPr>
        <w:t xml:space="preserve">Näiden kahden yrityksen </w:t>
      </w:r>
      <w:r>
        <w:t xml:space="preserve">yhdistyminen </w:t>
      </w:r>
      <w:r>
        <w:t xml:space="preserve">juontaa juurensa kolmenkymmenen vuoden takaiseen ystävyyteen </w:t>
      </w:r>
      <w:r>
        <w:rPr>
          <w:color w:val="2B1B04"/>
        </w:rPr>
        <w:t xml:space="preserve">televisiotuottaja Mark Goodsonin </w:t>
      </w:r>
      <w:r>
        <w:t xml:space="preserve">ja </w:t>
      </w:r>
      <w:r>
        <w:rPr>
          <w:color w:val="310106"/>
        </w:rPr>
        <w:t xml:space="preserve">Ingersollin </w:t>
      </w:r>
      <w:r>
        <w:t xml:space="preserve">perustajan </w:t>
      </w:r>
      <w:r>
        <w:t xml:space="preserve">Ralph Ingersollin välillä. </w:t>
      </w:r>
      <w:r>
        <w:rPr>
          <w:color w:val="F95475"/>
        </w:rPr>
        <w:t xml:space="preserve">Jälkimmäisen poika, Ralph Ingersoll Jr</w:t>
      </w:r>
      <w:r>
        <w:t xml:space="preserve">. otti </w:t>
      </w:r>
      <w:r>
        <w:rPr>
          <w:color w:val="310106"/>
        </w:rPr>
        <w:t xml:space="preserve">yrityksen </w:t>
      </w:r>
      <w:r>
        <w:t xml:space="preserve">haltuunsa ja hoiti </w:t>
      </w:r>
      <w:r>
        <w:rPr>
          <w:color w:val="04640D"/>
        </w:rPr>
        <w:t xml:space="preserve">Goodsonin </w:t>
      </w:r>
      <w:r>
        <w:t xml:space="preserve">omaisuutta </w:t>
      </w:r>
      <w:r>
        <w:t xml:space="preserve">sekä </w:t>
      </w:r>
      <w:r>
        <w:t xml:space="preserve">toimi toimitusjohtajana</w:t>
      </w:r>
      <w:r>
        <w:t xml:space="preserve">, kun </w:t>
      </w:r>
      <w:r>
        <w:rPr>
          <w:color w:val="04640D"/>
        </w:rPr>
        <w:t xml:space="preserve">Goodson </w:t>
      </w:r>
      <w:r>
        <w:t xml:space="preserve">osti sanomalehtiä </w:t>
      </w:r>
      <w:r>
        <w:rPr>
          <w:color w:val="04640D"/>
        </w:rPr>
        <w:t xml:space="preserve">yritykselle. </w:t>
      </w:r>
      <w:r>
        <w:t xml:space="preserve">Viime vuosina </w:t>
      </w:r>
      <w:r>
        <w:rPr>
          <w:color w:val="F95475"/>
        </w:rPr>
        <w:t xml:space="preserve">Ingersoll </w:t>
      </w:r>
      <w:r>
        <w:t xml:space="preserve">alkoi kuitenkin keskittyä enemmän </w:t>
      </w:r>
      <w:r>
        <w:t xml:space="preserve">oman sanomalehti-imperiuminsa </w:t>
      </w:r>
      <w:r>
        <w:t xml:space="preserve">laajentamiseen </w:t>
      </w:r>
      <w:r>
        <w:t xml:space="preserve">yhdessä investointipankkiyritys Warburg, Pincus &amp; Co:n kanssa. </w:t>
      </w:r>
      <w:r>
        <w:t xml:space="preserve">Ingersollilla on 28 päivälehteä ja 200 muuta aikakauslehteä Yhdysvalloissa ja Euroopassa. </w:t>
      </w:r>
      <w:r>
        <w:rPr>
          <w:color w:val="310106"/>
        </w:rPr>
        <w:t xml:space="preserve">Yhtiö </w:t>
      </w:r>
      <w:r>
        <w:t xml:space="preserve">ilmoitti, että </w:t>
      </w:r>
      <w:r>
        <w:rPr>
          <w:color w:val="310106"/>
        </w:rPr>
        <w:t xml:space="preserve">sen </w:t>
      </w:r>
      <w:r>
        <w:t xml:space="preserve">liikevaihto ylittää tänä vuonna 750 miljoonaa dollaria. </w:t>
      </w:r>
      <w:r>
        <w:rPr>
          <w:color w:val="310106"/>
        </w:rPr>
        <w:t xml:space="preserve">Ingersollin </w:t>
      </w:r>
      <w:r>
        <w:t xml:space="preserve">toimitusjohtaja </w:t>
      </w:r>
      <w:r>
        <w:t xml:space="preserve">Robert M. Jelenic sanoi lausunnossaan, että </w:t>
      </w:r>
      <w:r>
        <w:rPr>
          <w:color w:val="310106"/>
        </w:rPr>
        <w:t xml:space="preserve">yhtiö </w:t>
      </w:r>
      <w:r>
        <w:t xml:space="preserve">on "tyytyväinen päättäessään </w:t>
      </w:r>
      <w:r>
        <w:rPr>
          <w:color w:val="B5AFC4"/>
        </w:rPr>
        <w:t xml:space="preserve">suhteemme </w:t>
      </w:r>
      <w:r>
        <w:rPr>
          <w:color w:val="D4C67A"/>
        </w:rPr>
        <w:t xml:space="preserve">Goodsonin kanssa</w:t>
      </w:r>
      <w:r>
        <w:t xml:space="preserve">" ja voi "keskittää kaikki </w:t>
      </w:r>
      <w:r>
        <w:t xml:space="preserve">energiamme" </w:t>
      </w:r>
      <w:r>
        <w:rPr>
          <w:color w:val="310106"/>
        </w:rPr>
        <w:t xml:space="preserve">Ingersollin </w:t>
      </w:r>
      <w:r>
        <w:t xml:space="preserve">omiin sanomalehtiin</w:t>
      </w:r>
      <w:r>
        <w:t xml:space="preserve">. </w:t>
      </w:r>
      <w:r>
        <w:rPr>
          <w:color w:val="2B1B04"/>
        </w:rPr>
        <w:t xml:space="preserve">Goodson </w:t>
      </w:r>
      <w:r>
        <w:t xml:space="preserve">ei ollut yhtä toiveikas omassa lausunnossaan, jossa hän totesi, että "valitettavasti viime vuosien aikana on käynyt yhä selvemmäksi, että </w:t>
      </w:r>
      <w:r>
        <w:rPr>
          <w:color w:val="F95475"/>
        </w:rPr>
        <w:t xml:space="preserve">Ralphilla </w:t>
      </w:r>
      <w:r>
        <w:t xml:space="preserve">ja </w:t>
      </w:r>
      <w:r>
        <w:rPr>
          <w:color w:val="2B1B04"/>
        </w:rPr>
        <w:t xml:space="preserve">minulla </w:t>
      </w:r>
      <w:r>
        <w:t xml:space="preserve">on erilainen agenda" ja että hän tunsi olonsa "mukavammaksi </w:t>
      </w:r>
      <w:r>
        <w:rPr>
          <w:color w:val="AE7AA1"/>
        </w:rPr>
        <w:t xml:space="preserve">sellaisen johtoryhmän kanssa</w:t>
      </w:r>
      <w:r>
        <w:rPr>
          <w:color w:val="C2A393"/>
        </w:rPr>
        <w:t xml:space="preserve">, jonka </w:t>
      </w:r>
      <w:r>
        <w:rPr>
          <w:color w:val="AE7AA1"/>
        </w:rPr>
        <w:t xml:space="preserve">ainoa kiinnostuksen kohde ja vastuu on </w:t>
      </w:r>
      <w:r>
        <w:rPr>
          <w:color w:val="0232FD"/>
        </w:rPr>
        <w:t xml:space="preserve">Goodsonin san</w:t>
      </w:r>
      <w:r>
        <w:rPr>
          <w:color w:val="AE7AA1"/>
        </w:rPr>
        <w:t xml:space="preserve">omalehti</w:t>
      </w:r>
      <w:r>
        <w:t xml:space="preserve">".</w:t>
      </w:r>
    </w:p>
    <w:p>
      <w:r>
        <w:rPr>
          <w:b/>
        </w:rPr>
        <w:t xml:space="preserve">Asiakirjan numero 1019</w:t>
      </w:r>
    </w:p>
    <w:p>
      <w:r>
        <w:rPr>
          <w:b/>
        </w:rPr>
        <w:t xml:space="preserve">Asiakirjan tunniste: wsj1317-001</w:t>
      </w:r>
    </w:p>
    <w:p>
      <w:r>
        <w:t xml:space="preserve">Vain viisi kuukautta sen jälkeen, kun </w:t>
      </w:r>
      <w:r>
        <w:rPr>
          <w:color w:val="310106"/>
        </w:rPr>
        <w:t xml:space="preserve">Ogilvy Group oli </w:t>
      </w:r>
      <w:r>
        <w:t xml:space="preserve">nielaistu </w:t>
      </w:r>
      <w:r>
        <w:rPr>
          <w:color w:val="04640D"/>
        </w:rPr>
        <w:t xml:space="preserve">ei-toivotussa yrityskaupassa</w:t>
      </w:r>
      <w:r>
        <w:t xml:space="preserve">, </w:t>
      </w:r>
      <w:r>
        <w:rPr>
          <w:color w:val="FB5514"/>
        </w:rPr>
        <w:t xml:space="preserve">Ogilvyn </w:t>
      </w:r>
      <w:r>
        <w:rPr>
          <w:color w:val="FEFB0A"/>
        </w:rPr>
        <w:t xml:space="preserve">hallituksen puheenjohtaja ja toimitusjohtaja Kenneth Roman </w:t>
      </w:r>
      <w:r>
        <w:t xml:space="preserve">ilmoitti </w:t>
      </w:r>
      <w:r>
        <w:t xml:space="preserve">lähtevänsä </w:t>
      </w:r>
      <w:r>
        <w:rPr>
          <w:color w:val="E115C0"/>
        </w:rPr>
        <w:t xml:space="preserve">American Express Co:n </w:t>
      </w:r>
      <w:r>
        <w:t xml:space="preserve">johtotehtäviin. </w:t>
      </w:r>
      <w:r>
        <w:rPr>
          <w:color w:val="FEFB0A"/>
        </w:rPr>
        <w:t xml:space="preserve">59-vuotias Roman </w:t>
      </w:r>
      <w:r>
        <w:t xml:space="preserve">ilmoitti yllättäen lähtevänsä </w:t>
      </w:r>
      <w:r>
        <w:rPr>
          <w:color w:val="310106"/>
        </w:rPr>
        <w:t xml:space="preserve">kunnianarvoisesta mainostoimistosta, </w:t>
      </w:r>
      <w:r>
        <w:rPr>
          <w:color w:val="00587F"/>
        </w:rPr>
        <w:t xml:space="preserve">jonka </w:t>
      </w:r>
      <w:r>
        <w:rPr>
          <w:color w:val="310106"/>
        </w:rPr>
        <w:t xml:space="preserve">suurin asiakas on </w:t>
      </w:r>
      <w:r>
        <w:rPr>
          <w:color w:val="0BC582"/>
        </w:rPr>
        <w:t xml:space="preserve">American Express, ja siirtyvänsä </w:t>
      </w:r>
      <w:r>
        <w:rPr>
          <w:color w:val="E115C0"/>
        </w:rPr>
        <w:t xml:space="preserve">American Expressin </w:t>
      </w:r>
      <w:r>
        <w:t xml:space="preserve">varatoimitusjohtajaksi </w:t>
      </w:r>
      <w:r>
        <w:t xml:space="preserve">yritysasioista ja viestinnästä. Hän seuraa tehtävässä </w:t>
      </w:r>
      <w:r>
        <w:rPr>
          <w:color w:val="FEB8C8"/>
        </w:rPr>
        <w:t xml:space="preserve">57-vuotiasta Harry L. Freemania, </w:t>
      </w:r>
      <w:r>
        <w:rPr>
          <w:color w:val="9E8317"/>
        </w:rPr>
        <w:t xml:space="preserve">joka </w:t>
      </w:r>
      <w:r>
        <w:rPr>
          <w:color w:val="FEB8C8"/>
        </w:rPr>
        <w:t xml:space="preserve">ilmoitti jäävänsä eläkkeelle joulukuussa</w:t>
      </w:r>
      <w:r>
        <w:t xml:space="preserve">. </w:t>
      </w:r>
      <w:r>
        <w:rPr>
          <w:color w:val="FEB8C8"/>
        </w:rPr>
        <w:t xml:space="preserve">Freeman </w:t>
      </w:r>
      <w:r>
        <w:t xml:space="preserve">ilmoitti elokuussa </w:t>
      </w:r>
      <w:r>
        <w:t xml:space="preserve">jäävänsä eläkkeelle </w:t>
      </w:r>
      <w:r>
        <w:rPr>
          <w:color w:val="01190F"/>
        </w:rPr>
        <w:t xml:space="preserve">vuoden lopussa </w:t>
      </w:r>
      <w:r>
        <w:t xml:space="preserve">ottaakseen "toimeenpanovastuun" </w:t>
      </w:r>
      <w:r>
        <w:rPr>
          <w:color w:val="847D81"/>
        </w:rPr>
        <w:t xml:space="preserve">pankkiiri Edmond Safran </w:t>
      </w:r>
      <w:r>
        <w:t xml:space="preserve">häpeällisestä häpäisystä</w:t>
      </w:r>
      <w:r>
        <w:t xml:space="preserve">. </w:t>
      </w:r>
      <w:r>
        <w:rPr>
          <w:color w:val="B70639"/>
        </w:rPr>
        <w:t xml:space="preserve">American Expressin </w:t>
      </w:r>
      <w:r>
        <w:rPr>
          <w:color w:val="58018B"/>
        </w:rPr>
        <w:t xml:space="preserve">virkamiehet </w:t>
      </w:r>
      <w:r>
        <w:rPr>
          <w:color w:val="58018B"/>
        </w:rPr>
        <w:t xml:space="preserve">vaikuttivat ilmeisesti </w:t>
      </w:r>
      <w:r>
        <w:rPr>
          <w:color w:val="703B01"/>
        </w:rPr>
        <w:t xml:space="preserve">Safraa koskevien</w:t>
      </w:r>
      <w:r>
        <w:rPr>
          <w:color w:val="58018B"/>
        </w:rPr>
        <w:t xml:space="preserve"> epäsuotuisten artikkeleiden julkaisemiseen</w:t>
      </w:r>
      <w:r>
        <w:t xml:space="preserve">. </w:t>
      </w:r>
      <w:r>
        <w:t xml:space="preserve">Myöhemmin </w:t>
      </w:r>
      <w:r>
        <w:rPr>
          <w:color w:val="E115C0"/>
        </w:rPr>
        <w:t xml:space="preserve">yhtiö </w:t>
      </w:r>
      <w:r>
        <w:t xml:space="preserve">pyysi anteeksi ja suostui maksamaan 8 miljoonaa dollaria </w:t>
      </w:r>
      <w:r>
        <w:rPr>
          <w:color w:val="847D81"/>
        </w:rPr>
        <w:t xml:space="preserve">hänen </w:t>
      </w:r>
      <w:r>
        <w:t xml:space="preserve">valitsemalleen hyväntekeväisyysjärjestölle. Vaikka </w:t>
      </w:r>
      <w:r>
        <w:rPr>
          <w:color w:val="FEB8C8"/>
        </w:rPr>
        <w:t xml:space="preserve">Freeman </w:t>
      </w:r>
      <w:r>
        <w:t xml:space="preserve">jää eläkkeelle</w:t>
      </w:r>
      <w:r>
        <w:t xml:space="preserve">, hän jatkaa </w:t>
      </w:r>
      <w:r>
        <w:t xml:space="preserve">työskentelyä </w:t>
      </w:r>
      <w:r>
        <w:rPr>
          <w:color w:val="E115C0"/>
        </w:rPr>
        <w:t xml:space="preserve">American Expressille </w:t>
      </w:r>
      <w:r>
        <w:t xml:space="preserve">projektiluonteisena konsulttina. </w:t>
      </w:r>
      <w:r>
        <w:rPr>
          <w:color w:val="F7F1DF"/>
        </w:rPr>
        <w:t xml:space="preserve">Alan</w:t>
      </w:r>
      <w:r>
        <w:t xml:space="preserve"> johtajat </w:t>
      </w:r>
      <w:r>
        <w:t xml:space="preserve">eivät olleet yllättyneitä </w:t>
      </w:r>
      <w:r>
        <w:rPr>
          <w:color w:val="FEFB0A"/>
        </w:rPr>
        <w:t xml:space="preserve">Romanin </w:t>
      </w:r>
      <w:r>
        <w:t xml:space="preserve">päätöksestä jättää </w:t>
      </w:r>
      <w:r>
        <w:rPr>
          <w:color w:val="310106"/>
        </w:rPr>
        <w:t xml:space="preserve">Ogilvy. </w:t>
      </w:r>
      <w:r>
        <w:t xml:space="preserve">Ennen kuin </w:t>
      </w:r>
      <w:r>
        <w:rPr>
          <w:color w:val="310106"/>
        </w:rPr>
        <w:t xml:space="preserve">virasto </w:t>
      </w:r>
      <w:r>
        <w:t xml:space="preserve">toukokuussa antautui, se </w:t>
      </w:r>
      <w:r>
        <w:t xml:space="preserve">taisteli </w:t>
      </w:r>
      <w:r>
        <w:rPr>
          <w:color w:val="4AFEFA"/>
        </w:rPr>
        <w:t xml:space="preserve">hänen </w:t>
      </w:r>
      <w:r>
        <w:rPr>
          <w:color w:val="118B8A"/>
        </w:rPr>
        <w:t xml:space="preserve">johdollaan </w:t>
      </w:r>
      <w:r>
        <w:rPr>
          <w:color w:val="FCB164"/>
        </w:rPr>
        <w:t xml:space="preserve">lontoolaisen WPP Group PLC:n </w:t>
      </w:r>
      <w:r>
        <w:t xml:space="preserve">ostoyritystä vastaan</w:t>
      </w:r>
      <w:r>
        <w:t xml:space="preserve">. </w:t>
      </w:r>
      <w:r>
        <w:t xml:space="preserve">Vaikka </w:t>
      </w:r>
      <w:r>
        <w:rPr>
          <w:color w:val="000D2C"/>
        </w:rPr>
        <w:t xml:space="preserve">Roman </w:t>
      </w:r>
      <w:r>
        <w:rPr>
          <w:color w:val="796EE6"/>
        </w:rPr>
        <w:t xml:space="preserve">ja </w:t>
      </w:r>
      <w:r>
        <w:rPr>
          <w:color w:val="F95475"/>
        </w:rPr>
        <w:t xml:space="preserve">WPP:n </w:t>
      </w:r>
      <w:r>
        <w:rPr>
          <w:color w:val="53495F"/>
        </w:rPr>
        <w:t xml:space="preserve">toimitusjohtaja </w:t>
      </w:r>
      <w:r>
        <w:rPr>
          <w:color w:val="53495F"/>
        </w:rPr>
        <w:t xml:space="preserve">Martin Sorrell </w:t>
      </w:r>
      <w:r>
        <w:t xml:space="preserve">ovat lopettaneet toistensa julkisen tukemisen, </w:t>
      </w:r>
      <w:r>
        <w:rPr>
          <w:color w:val="FEFB0A"/>
        </w:rPr>
        <w:t xml:space="preserve">Romanin </w:t>
      </w:r>
      <w:r>
        <w:t xml:space="preserve">lähipiirin </w:t>
      </w:r>
      <w:r>
        <w:t xml:space="preserve">mukaan hän on tyytymätön siihen, että hänen on luovuttava </w:t>
      </w:r>
      <w:r>
        <w:rPr>
          <w:color w:val="310106"/>
        </w:rPr>
        <w:t xml:space="preserve">yhtiön </w:t>
      </w:r>
      <w:r>
        <w:t xml:space="preserve">johtamisesta</w:t>
      </w:r>
      <w:r>
        <w:t xml:space="preserve">. </w:t>
      </w:r>
      <w:r>
        <w:t xml:space="preserve">Jotkut johtajat mainitsevat myös jännitteitä, jotka johtuvat </w:t>
      </w:r>
      <w:r>
        <w:rPr>
          <w:color w:val="61FC03"/>
        </w:rPr>
        <w:t xml:space="preserve">rahoituksesta vastaavan Sorrellin </w:t>
      </w:r>
      <w:r>
        <w:t xml:space="preserve">pyrkimyksistä </w:t>
      </w:r>
      <w:r>
        <w:t xml:space="preserve">leikata </w:t>
      </w:r>
      <w:r>
        <w:rPr>
          <w:color w:val="310106"/>
        </w:rPr>
        <w:t xml:space="preserve">toimistokuluja</w:t>
      </w:r>
      <w:r>
        <w:t xml:space="preserve">. </w:t>
      </w:r>
      <w:r>
        <w:rPr>
          <w:color w:val="DE98FD"/>
        </w:rPr>
        <w:t xml:space="preserve">Romanin </w:t>
      </w:r>
      <w:r>
        <w:rPr>
          <w:color w:val="5D9608"/>
        </w:rPr>
        <w:t xml:space="preserve">seuraajaksi </w:t>
      </w:r>
      <w:r>
        <w:rPr>
          <w:color w:val="4F584E"/>
        </w:rPr>
        <w:t xml:space="preserve">Ogilvyn </w:t>
      </w:r>
      <w:r>
        <w:rPr>
          <w:color w:val="98A088"/>
        </w:rPr>
        <w:t xml:space="preserve">mainostoimiston</w:t>
      </w:r>
      <w:r>
        <w:rPr>
          <w:color w:val="98A088"/>
        </w:rPr>
        <w:t xml:space="preserve">, Ogilvy &amp; Mather Worldwide, </w:t>
      </w:r>
      <w:r>
        <w:rPr>
          <w:color w:val="5D9608"/>
        </w:rPr>
        <w:t xml:space="preserve">johtoon </w:t>
      </w:r>
      <w:r>
        <w:rPr>
          <w:color w:val="5D9608"/>
        </w:rPr>
        <w:t xml:space="preserve">tulee </w:t>
      </w:r>
      <w:r>
        <w:rPr>
          <w:color w:val="248AD0"/>
        </w:rPr>
        <w:t xml:space="preserve">Graham Phillips, 50, </w:t>
      </w:r>
      <w:r>
        <w:rPr>
          <w:color w:val="5C5300"/>
        </w:rPr>
        <w:t xml:space="preserve">joka </w:t>
      </w:r>
      <w:r>
        <w:rPr>
          <w:color w:val="248AD0"/>
        </w:rPr>
        <w:t xml:space="preserve">toimi </w:t>
      </w:r>
      <w:r>
        <w:rPr>
          <w:color w:val="9F6551"/>
        </w:rPr>
        <w:t xml:space="preserve">Pohjois-Amerikan </w:t>
      </w:r>
      <w:r>
        <w:rPr>
          <w:color w:val="248AD0"/>
        </w:rPr>
        <w:t xml:space="preserve">toimintojen johtajana </w:t>
      </w:r>
      <w:r>
        <w:rPr>
          <w:color w:val="248AD0"/>
        </w:rPr>
        <w:t xml:space="preserve">ja </w:t>
      </w:r>
      <w:r>
        <w:rPr>
          <w:color w:val="5C5300"/>
        </w:rPr>
        <w:t xml:space="preserve">joka on </w:t>
      </w:r>
      <w:r>
        <w:rPr>
          <w:color w:val="BCFEC6"/>
        </w:rPr>
        <w:t xml:space="preserve">Sorrellin </w:t>
      </w:r>
      <w:r>
        <w:rPr>
          <w:color w:val="248AD0"/>
        </w:rPr>
        <w:t xml:space="preserve">tavoin </w:t>
      </w:r>
      <w:r>
        <w:rPr>
          <w:color w:val="248AD0"/>
        </w:rPr>
        <w:t xml:space="preserve">britti</w:t>
      </w:r>
      <w:r>
        <w:t xml:space="preserve">. </w:t>
      </w:r>
      <w:r>
        <w:rPr>
          <w:color w:val="932C70"/>
        </w:rPr>
        <w:t xml:space="preserve">Alexander Brody, 56, </w:t>
      </w:r>
      <w:r>
        <w:t xml:space="preserve">ottaa vastikään luodun </w:t>
      </w:r>
      <w:r>
        <w:rPr>
          <w:color w:val="310106"/>
        </w:rPr>
        <w:t xml:space="preserve">globaalin toimiston </w:t>
      </w:r>
      <w:r>
        <w:t xml:space="preserve">johtajan </w:t>
      </w:r>
      <w:r>
        <w:t xml:space="preserve">ja </w:t>
      </w:r>
      <w:r>
        <w:t xml:space="preserve">kansainvälisten toimintojen </w:t>
      </w:r>
      <w:r>
        <w:t xml:space="preserve">toimitusjohtajan paikan. </w:t>
      </w:r>
      <w:r>
        <w:rPr>
          <w:color w:val="FEFB0A"/>
        </w:rPr>
        <w:t xml:space="preserve">Roman </w:t>
      </w:r>
      <w:r>
        <w:t xml:space="preserve">valvoi myös </w:t>
      </w:r>
      <w:r>
        <w:rPr>
          <w:color w:val="B5AFC4"/>
        </w:rPr>
        <w:t xml:space="preserve">kahta muuta </w:t>
      </w:r>
      <w:r>
        <w:rPr>
          <w:color w:val="D4C67A"/>
        </w:rPr>
        <w:t xml:space="preserve">Ogilvy Groupin </w:t>
      </w:r>
      <w:r>
        <w:rPr>
          <w:color w:val="B5AFC4"/>
        </w:rPr>
        <w:t xml:space="preserve">yksikköä</w:t>
      </w:r>
      <w:r>
        <w:rPr>
          <w:color w:val="B5AFC4"/>
        </w:rPr>
        <w:t xml:space="preserve">, </w:t>
      </w:r>
      <w:r>
        <w:rPr>
          <w:color w:val="AE7AA1"/>
        </w:rPr>
        <w:t xml:space="preserve">mainostoimisto Scali McCabe Slovesia </w:t>
      </w:r>
      <w:r>
        <w:rPr>
          <w:color w:val="B5AFC4"/>
        </w:rPr>
        <w:t xml:space="preserve">ja </w:t>
      </w:r>
      <w:r>
        <w:rPr>
          <w:color w:val="C2A393"/>
        </w:rPr>
        <w:t xml:space="preserve">sen </w:t>
      </w:r>
      <w:r>
        <w:rPr>
          <w:color w:val="B5AFC4"/>
        </w:rPr>
        <w:t xml:space="preserve">tutkimusosastoa, </w:t>
      </w:r>
      <w:r>
        <w:t xml:space="preserve">mutta </w:t>
      </w:r>
      <w:r>
        <w:rPr>
          <w:color w:val="B5AFC4"/>
        </w:rPr>
        <w:t xml:space="preserve">nämä yksiköt </w:t>
      </w:r>
      <w:r>
        <w:t xml:space="preserve">raportoivat nyt suoraan </w:t>
      </w:r>
      <w:r>
        <w:rPr>
          <w:color w:val="FCB164"/>
        </w:rPr>
        <w:t xml:space="preserve">WPP:lle</w:t>
      </w:r>
      <w:r>
        <w:t xml:space="preserve">. </w:t>
      </w:r>
      <w:r>
        <w:rPr>
          <w:color w:val="FEFB0A"/>
        </w:rPr>
        <w:t xml:space="preserve">Roman </w:t>
      </w:r>
      <w:r>
        <w:t xml:space="preserve">näyttää sopivan luontevasti </w:t>
      </w:r>
      <w:r>
        <w:rPr>
          <w:color w:val="E115C0"/>
        </w:rPr>
        <w:t xml:space="preserve">American Expressin </w:t>
      </w:r>
      <w:r>
        <w:t xml:space="preserve">tehtävään</w:t>
      </w:r>
      <w:r>
        <w:t xml:space="preserve">. </w:t>
      </w:r>
      <w:r>
        <w:t xml:space="preserve">Hänellä on perinteisen johtajan maine, joten hän sopii hyvin </w:t>
      </w:r>
      <w:r>
        <w:rPr>
          <w:color w:val="E115C0"/>
        </w:rPr>
        <w:t xml:space="preserve">American Expressin </w:t>
      </w:r>
      <w:r>
        <w:t xml:space="preserve">konservatiiviseen tyyliin</w:t>
      </w:r>
      <w:r>
        <w:t xml:space="preserve">. </w:t>
      </w:r>
      <w:r>
        <w:rPr>
          <w:color w:val="0232FD"/>
        </w:rPr>
        <w:t xml:space="preserve">Lisäksi </w:t>
      </w:r>
      <w:r>
        <w:rPr>
          <w:color w:val="0232FD"/>
        </w:rPr>
        <w:t xml:space="preserve">hän on </w:t>
      </w:r>
      <w:r>
        <w:rPr>
          <w:color w:val="0232FD"/>
        </w:rPr>
        <w:t xml:space="preserve">26 vuotta </w:t>
      </w:r>
      <w:r>
        <w:rPr>
          <w:color w:val="BA6801"/>
        </w:rPr>
        <w:t xml:space="preserve">Ogilvyssä työskennelleenä </w:t>
      </w:r>
      <w:r>
        <w:rPr>
          <w:color w:val="0232FD"/>
        </w:rPr>
        <w:t xml:space="preserve">ansainnut reilun ja oikeudenmukaisen maineen, </w:t>
      </w:r>
      <w:r>
        <w:rPr>
          <w:color w:val="0232FD"/>
        </w:rPr>
        <w:t xml:space="preserve">mikä </w:t>
      </w:r>
      <w:r>
        <w:t xml:space="preserve">voi vain auttaa </w:t>
      </w:r>
      <w:r>
        <w:rPr>
          <w:color w:val="E115C0"/>
        </w:rPr>
        <w:t xml:space="preserve">American Expressiä </w:t>
      </w:r>
      <w:r>
        <w:rPr>
          <w:color w:val="703B01"/>
        </w:rPr>
        <w:t xml:space="preserve">Safran </w:t>
      </w:r>
      <w:r>
        <w:rPr>
          <w:color w:val="58018B"/>
        </w:rPr>
        <w:t xml:space="preserve">tapauksen jälkeen</w:t>
      </w:r>
      <w:r>
        <w:t xml:space="preserve">. </w:t>
      </w:r>
      <w:r>
        <w:t xml:space="preserve">Hän on myös läheinen </w:t>
      </w:r>
      <w:r>
        <w:rPr>
          <w:color w:val="16C0D0"/>
        </w:rPr>
        <w:t xml:space="preserve">American Expressin </w:t>
      </w:r>
      <w:r>
        <w:rPr>
          <w:color w:val="168E5C"/>
        </w:rPr>
        <w:t xml:space="preserve">hallituksen puheenjohtajan ja toimitusjohtajan </w:t>
      </w:r>
      <w:r>
        <w:rPr>
          <w:color w:val="168E5C"/>
        </w:rPr>
        <w:t xml:space="preserve">James D. Robinson III:n </w:t>
      </w:r>
      <w:r>
        <w:t xml:space="preserve">kanssa</w:t>
      </w:r>
      <w:r>
        <w:t xml:space="preserve">. Sen </w:t>
      </w:r>
      <w:r>
        <w:t xml:space="preserve">lisäksi, että </w:t>
      </w:r>
      <w:r>
        <w:rPr>
          <w:color w:val="FEFB0A"/>
        </w:rPr>
        <w:t xml:space="preserve">Roman </w:t>
      </w:r>
      <w:r>
        <w:t xml:space="preserve">työskenteli </w:t>
      </w:r>
      <w:r>
        <w:rPr>
          <w:color w:val="168E5C"/>
        </w:rPr>
        <w:t xml:space="preserve">Robinsonin kanssa</w:t>
      </w:r>
      <w:r>
        <w:t xml:space="preserve"> noin 11 vuoden ajan </w:t>
      </w:r>
      <w:r>
        <w:rPr>
          <w:color w:val="E115C0"/>
        </w:rPr>
        <w:t xml:space="preserve">American Expressin </w:t>
      </w:r>
      <w:r>
        <w:t xml:space="preserve">mainossopimusten parissa</w:t>
      </w:r>
      <w:r>
        <w:t xml:space="preserve">, hän toimii </w:t>
      </w:r>
      <w:r>
        <w:t xml:space="preserve">useissa samoissa hyväntekeväisyysjärjestöissä ja johtokunnissa kuin </w:t>
      </w:r>
      <w:r>
        <w:rPr>
          <w:color w:val="168E5C"/>
        </w:rPr>
        <w:t xml:space="preserve">Robinson</w:t>
      </w:r>
      <w:r>
        <w:t xml:space="preserve">. </w:t>
      </w:r>
      <w:r>
        <w:t xml:space="preserve">Äkillinen muutos johdossa on ruokkinut </w:t>
      </w:r>
      <w:r>
        <w:rPr>
          <w:color w:val="C62100"/>
        </w:rPr>
        <w:t xml:space="preserve">laajaa spekulaatiota siitä, että </w:t>
      </w:r>
      <w:r>
        <w:rPr>
          <w:color w:val="42083B"/>
        </w:rPr>
        <w:t xml:space="preserve">Sorrell olisi </w:t>
      </w:r>
      <w:r>
        <w:rPr>
          <w:color w:val="C62100"/>
        </w:rPr>
        <w:t xml:space="preserve">syrjäyttänyt </w:t>
      </w:r>
      <w:r>
        <w:rPr>
          <w:color w:val="014347"/>
        </w:rPr>
        <w:t xml:space="preserve">Romanin </w:t>
      </w:r>
      <w:r>
        <w:rPr>
          <w:color w:val="233809"/>
        </w:rPr>
        <w:t xml:space="preserve">Ogilvyn </w:t>
      </w:r>
      <w:r>
        <w:rPr>
          <w:color w:val="C62100"/>
        </w:rPr>
        <w:t xml:space="preserve">johtopaikalta</w:t>
      </w:r>
      <w:r>
        <w:t xml:space="preserve">. </w:t>
      </w:r>
      <w:r>
        <w:rPr>
          <w:color w:val="FEFB0A"/>
        </w:rPr>
        <w:t xml:space="preserve">Roman </w:t>
      </w:r>
      <w:r>
        <w:t xml:space="preserve">kuitenkin </w:t>
      </w:r>
      <w:r>
        <w:t xml:space="preserve">kiisti </w:t>
      </w:r>
      <w:r>
        <w:rPr>
          <w:color w:val="C62100"/>
        </w:rPr>
        <w:t xml:space="preserve">spekulaatiot </w:t>
      </w:r>
      <w:r>
        <w:t xml:space="preserve">jyrkästi ja sanoi, että </w:t>
      </w:r>
      <w:r>
        <w:rPr>
          <w:color w:val="61FC03"/>
        </w:rPr>
        <w:t xml:space="preserve">Sorrell </w:t>
      </w:r>
      <w:r>
        <w:t xml:space="preserve">oli </w:t>
      </w:r>
      <w:r>
        <w:t xml:space="preserve">yrittänyt useita kertoja suostutella </w:t>
      </w:r>
      <w:r>
        <w:rPr>
          <w:color w:val="FEFB0A"/>
        </w:rPr>
        <w:t xml:space="preserve">häntä </w:t>
      </w:r>
      <w:r>
        <w:t xml:space="preserve">jäämään, </w:t>
      </w:r>
      <w:r>
        <w:t xml:space="preserve">tarjoten hänelle erilaisia etuja ja eräässä tapauksessa </w:t>
      </w:r>
      <w:r>
        <w:t xml:space="preserve">lähettämällä hänelle laatikollisen </w:t>
      </w:r>
      <w:r>
        <w:rPr>
          <w:color w:val="82785D"/>
        </w:rPr>
        <w:t xml:space="preserve">viiniä </w:t>
      </w:r>
      <w:r>
        <w:t xml:space="preserve">sekä viestin </w:t>
      </w:r>
      <w:r>
        <w:t xml:space="preserve">(</w:t>
      </w:r>
      <w:r>
        <w:rPr>
          <w:color w:val="82785D"/>
        </w:rPr>
        <w:t xml:space="preserve">viini </w:t>
      </w:r>
      <w:r>
        <w:t xml:space="preserve">oli luonnollisesti </w:t>
      </w:r>
      <w:r>
        <w:rPr>
          <w:color w:val="310106"/>
        </w:rPr>
        <w:t xml:space="preserve">Ogilvyn </w:t>
      </w:r>
      <w:r>
        <w:t xml:space="preserve">asiakkaan Seagramin tuotemerkki</w:t>
      </w:r>
      <w:r>
        <w:t xml:space="preserve">). "Hän pyysi </w:t>
      </w:r>
      <w:r>
        <w:rPr>
          <w:color w:val="FEFB0A"/>
        </w:rPr>
        <w:t xml:space="preserve">minua olemaan </w:t>
      </w:r>
      <w:r>
        <w:t xml:space="preserve">eroamatta. Johtopäätös, että minut työnnettiin syrjään, ei pidä paikkaansa", </w:t>
      </w:r>
      <w:r>
        <w:rPr>
          <w:color w:val="FEFB0A"/>
        </w:rPr>
        <w:t xml:space="preserve">Roman </w:t>
      </w:r>
      <w:r>
        <w:t xml:space="preserve">sanoi</w:t>
      </w:r>
      <w:r>
        <w:t xml:space="preserve">. </w:t>
      </w:r>
      <w:r>
        <w:rPr>
          <w:color w:val="61FC03"/>
        </w:rPr>
        <w:t xml:space="preserve">Kaukoidässä matkustavaa </w:t>
      </w:r>
      <w:r>
        <w:rPr>
          <w:color w:val="61FC03"/>
        </w:rPr>
        <w:t xml:space="preserve">Sorrellia </w:t>
      </w:r>
      <w:r>
        <w:t xml:space="preserve">ei tavoitettu. </w:t>
      </w:r>
      <w:r>
        <w:rPr>
          <w:color w:val="FEFB0A"/>
        </w:rPr>
        <w:t xml:space="preserve">Romanin </w:t>
      </w:r>
      <w:r>
        <w:t xml:space="preserve">mukaan </w:t>
      </w:r>
      <w:r>
        <w:rPr>
          <w:color w:val="16C0D0"/>
        </w:rPr>
        <w:t xml:space="preserve">American Expressin </w:t>
      </w:r>
      <w:r>
        <w:rPr>
          <w:color w:val="168E5C"/>
        </w:rPr>
        <w:t xml:space="preserve">Robinson </w:t>
      </w:r>
      <w:r>
        <w:t xml:space="preserve">lähestyi </w:t>
      </w:r>
      <w:r>
        <w:rPr>
          <w:color w:val="FEFB0A"/>
        </w:rPr>
        <w:t xml:space="preserve">häntä </w:t>
      </w:r>
      <w:r>
        <w:t xml:space="preserve">ensimmäisen kerran </w:t>
      </w:r>
      <w:r>
        <w:rPr>
          <w:color w:val="B7DAD2"/>
        </w:rPr>
        <w:t xml:space="preserve">työtarjouksella </w:t>
      </w:r>
      <w:r>
        <w:t xml:space="preserve">syyskuun lopulla. </w:t>
      </w:r>
      <w:r>
        <w:rPr>
          <w:color w:val="F7F1DF"/>
        </w:rPr>
        <w:t xml:space="preserve">Alan</w:t>
      </w:r>
      <w:r>
        <w:t xml:space="preserve"> johtajien mukaan </w:t>
      </w:r>
      <w:r>
        <w:rPr>
          <w:color w:val="8C41BB"/>
        </w:rPr>
        <w:t xml:space="preserve">Peter Sutherland, entinen irlantilainen Euroopan yhteisön komissaari, </w:t>
      </w:r>
      <w:r>
        <w:t xml:space="preserve">oli </w:t>
      </w:r>
      <w:r>
        <w:t xml:space="preserve">myös</w:t>
      </w:r>
      <w:r>
        <w:t xml:space="preserve"> vakava kilpailija </w:t>
      </w:r>
      <w:r>
        <w:rPr>
          <w:color w:val="196956"/>
        </w:rPr>
        <w:t xml:space="preserve">American Expressin </w:t>
      </w:r>
      <w:r>
        <w:rPr>
          <w:color w:val="B7DAD2"/>
        </w:rPr>
        <w:t xml:space="preserve">työpaikasta</w:t>
      </w:r>
      <w:r>
        <w:t xml:space="preserve">. </w:t>
      </w:r>
      <w:r>
        <w:t xml:space="preserve">Vaikka </w:t>
      </w:r>
      <w:r>
        <w:rPr>
          <w:color w:val="8C41BB"/>
        </w:rPr>
        <w:t xml:space="preserve">hänelle </w:t>
      </w:r>
      <w:r>
        <w:t xml:space="preserve">ei lopulta tarjottu työtä, </w:t>
      </w:r>
      <w:r>
        <w:rPr>
          <w:color w:val="E115C0"/>
        </w:rPr>
        <w:t xml:space="preserve">American Express tekee hänelle </w:t>
      </w:r>
      <w:r>
        <w:t xml:space="preserve">sopimuksen </w:t>
      </w:r>
      <w:r>
        <w:t xml:space="preserve">kansainvälisten asioiden neuvonantajana. </w:t>
      </w:r>
      <w:r>
        <w:rPr>
          <w:color w:val="FEFB0A"/>
        </w:rPr>
        <w:t xml:space="preserve">Roman </w:t>
      </w:r>
      <w:r>
        <w:t xml:space="preserve">sanoi, että viimeisten neljän viikon aikana tehtyjen useiden haastattelujen jälkeen hän suostui </w:t>
      </w:r>
      <w:r>
        <w:rPr>
          <w:color w:val="ECEDFE"/>
        </w:rPr>
        <w:t xml:space="preserve">ottamaan </w:t>
      </w:r>
      <w:r>
        <w:rPr>
          <w:color w:val="2B2D32"/>
        </w:rPr>
        <w:t xml:space="preserve">työn </w:t>
      </w:r>
      <w:r>
        <w:rPr>
          <w:color w:val="ECEDFE"/>
        </w:rPr>
        <w:t xml:space="preserve">vastaan</w:t>
      </w:r>
      <w:r>
        <w:t xml:space="preserve">, koska "</w:t>
      </w:r>
      <w:r>
        <w:rPr>
          <w:color w:val="B7DAD2"/>
        </w:rPr>
        <w:t xml:space="preserve">nyt on </w:t>
      </w:r>
      <w:r>
        <w:t xml:space="preserve">oikea aika, se </w:t>
      </w:r>
      <w:r>
        <w:rPr>
          <w:color w:val="B7DAD2"/>
        </w:rPr>
        <w:t xml:space="preserve">on </w:t>
      </w:r>
      <w:r>
        <w:t xml:space="preserve">valtava tilaisuus ja uskon jättäväni </w:t>
      </w:r>
      <w:r>
        <w:rPr>
          <w:color w:val="310106"/>
        </w:rPr>
        <w:t xml:space="preserve">yhtiön </w:t>
      </w:r>
      <w:r>
        <w:t xml:space="preserve">erittäin vahvoihin käsiin." Roman sanoi, että hän on nyt valmis ottamaan työn vastaan. </w:t>
      </w:r>
      <w:r>
        <w:rPr>
          <w:color w:val="ECEDFE"/>
        </w:rPr>
        <w:t xml:space="preserve">Se</w:t>
      </w:r>
      <w:r>
        <w:t xml:space="preserve"> oli </w:t>
      </w:r>
      <w:r>
        <w:rPr>
          <w:color w:val="FEFB0A"/>
        </w:rPr>
        <w:t xml:space="preserve">minun </w:t>
      </w:r>
      <w:r>
        <w:t xml:space="preserve">päätökseni, ei jonkun muun". </w:t>
      </w:r>
      <w:r>
        <w:rPr>
          <w:color w:val="FEFB0A"/>
        </w:rPr>
        <w:t xml:space="preserve">Roman </w:t>
      </w:r>
      <w:r>
        <w:t xml:space="preserve">torjui myös </w:t>
      </w:r>
      <w:r>
        <w:rPr>
          <w:color w:val="94C661"/>
        </w:rPr>
        <w:t xml:space="preserve">väitteet </w:t>
      </w:r>
      <w:r>
        <w:rPr>
          <w:color w:val="895E6B"/>
        </w:rPr>
        <w:t xml:space="preserve">hänen </w:t>
      </w:r>
      <w:r>
        <w:rPr>
          <w:color w:val="94C661"/>
        </w:rPr>
        <w:t xml:space="preserve">ja </w:t>
      </w:r>
      <w:r>
        <w:rPr>
          <w:color w:val="FB6AB8"/>
        </w:rPr>
        <w:t xml:space="preserve">hänen </w:t>
      </w:r>
      <w:r>
        <w:rPr>
          <w:color w:val="788E95"/>
        </w:rPr>
        <w:t xml:space="preserve">seuraajansa </w:t>
      </w:r>
      <w:r>
        <w:rPr>
          <w:color w:val="576094"/>
        </w:rPr>
        <w:t xml:space="preserve">Ogilvyssä</w:t>
      </w:r>
      <w:r>
        <w:rPr>
          <w:color w:val="788E95"/>
        </w:rPr>
        <w:t xml:space="preserve">, Phillipsin, </w:t>
      </w:r>
      <w:r>
        <w:rPr>
          <w:color w:val="F8907D"/>
        </w:rPr>
        <w:t xml:space="preserve">välisestä </w:t>
      </w:r>
      <w:r>
        <w:rPr>
          <w:color w:val="94C661"/>
        </w:rPr>
        <w:t xml:space="preserve">kilpailusta</w:t>
      </w:r>
      <w:r>
        <w:t xml:space="preserve">. </w:t>
      </w:r>
      <w:r>
        <w:rPr>
          <w:color w:val="DB1474"/>
        </w:rPr>
        <w:t xml:space="preserve">Nämä kaksi johtajaa </w:t>
      </w:r>
      <w:r>
        <w:t xml:space="preserve">voisivat tuskin olla erilaisempia. </w:t>
      </w:r>
      <w:r>
        <w:rPr>
          <w:color w:val="FEFB0A"/>
        </w:rPr>
        <w:t xml:space="preserve">Roman </w:t>
      </w:r>
      <w:r>
        <w:t xml:space="preserve">vaikuttaa hiljaiselta johtajalta, kun taas </w:t>
      </w:r>
      <w:r>
        <w:rPr>
          <w:color w:val="8489AE"/>
        </w:rPr>
        <w:t xml:space="preserve">Phillips on </w:t>
      </w:r>
      <w:r>
        <w:t xml:space="preserve">räikeämpi persoona. </w:t>
      </w:r>
      <w:r>
        <w:t xml:space="preserve">Vapaa-aikanaan </w:t>
      </w:r>
      <w:r>
        <w:rPr>
          <w:color w:val="FEFB0A"/>
        </w:rPr>
        <w:t xml:space="preserve">Roman hoitaa </w:t>
      </w:r>
      <w:r>
        <w:t xml:space="preserve">puutarhaa; </w:t>
      </w:r>
      <w:r>
        <w:rPr>
          <w:color w:val="8489AE"/>
        </w:rPr>
        <w:t xml:space="preserve">Phillips tunnustaa </w:t>
      </w:r>
      <w:r>
        <w:t xml:space="preserve">heikkoutensa muun muassa nopeisiin autoihin ja lentokoneisiin. </w:t>
      </w:r>
      <w:r>
        <w:rPr>
          <w:color w:val="F7F1DF"/>
        </w:rPr>
        <w:t xml:space="preserve">Alan</w:t>
      </w:r>
      <w:r>
        <w:t xml:space="preserve"> johtajat </w:t>
      </w:r>
      <w:r>
        <w:t xml:space="preserve">sanovat, että vaikka </w:t>
      </w:r>
      <w:r>
        <w:rPr>
          <w:color w:val="DB1474"/>
        </w:rPr>
        <w:t xml:space="preserve">nämä kaksi johtajaa olivat </w:t>
      </w:r>
      <w:r>
        <w:t xml:space="preserve">aiemmin useammin vastakkain, </w:t>
      </w:r>
      <w:r>
        <w:rPr>
          <w:color w:val="860E04"/>
        </w:rPr>
        <w:t xml:space="preserve">WPP:n </w:t>
      </w:r>
      <w:r>
        <w:rPr>
          <w:color w:val="04640D"/>
        </w:rPr>
        <w:t xml:space="preserve">yritysosto </w:t>
      </w:r>
      <w:r>
        <w:t xml:space="preserve">on lähentänyt </w:t>
      </w:r>
      <w:r>
        <w:rPr>
          <w:color w:val="DB1474"/>
        </w:rPr>
        <w:t xml:space="preserve">heitä. </w:t>
      </w:r>
      <w:r>
        <w:rPr>
          <w:color w:val="645341"/>
        </w:rPr>
        <w:t xml:space="preserve">"</w:t>
      </w:r>
      <w:r>
        <w:rPr>
          <w:color w:val="FBC206"/>
        </w:rPr>
        <w:t xml:space="preserve">Minä </w:t>
      </w:r>
      <w:r>
        <w:rPr>
          <w:color w:val="F2CDFE"/>
        </w:rPr>
        <w:t xml:space="preserve">tein </w:t>
      </w:r>
      <w:r>
        <w:rPr>
          <w:color w:val="760035"/>
        </w:rPr>
        <w:t xml:space="preserve">hänestä </w:t>
      </w:r>
      <w:r>
        <w:rPr>
          <w:color w:val="F2CDFE"/>
        </w:rPr>
        <w:t xml:space="preserve">toimitusjohtajan </w:t>
      </w:r>
      <w:r>
        <w:rPr>
          <w:color w:val="647A41"/>
        </w:rPr>
        <w:t xml:space="preserve">New Yorkissa</w:t>
      </w:r>
      <w:r>
        <w:rPr>
          <w:color w:val="F2CDFE"/>
        </w:rPr>
        <w:t xml:space="preserve">, toimitusjohtajan Yhdysvalloissa ja </w:t>
      </w:r>
      <w:r>
        <w:rPr>
          <w:color w:val="496E76"/>
        </w:rPr>
        <w:t xml:space="preserve">Pohjois-Amerikan </w:t>
      </w:r>
      <w:r>
        <w:rPr>
          <w:color w:val="F2CDFE"/>
        </w:rPr>
        <w:t xml:space="preserve">johtajan, </w:t>
      </w:r>
      <w:r>
        <w:rPr>
          <w:color w:val="6EAB9B"/>
        </w:rPr>
        <w:t xml:space="preserve">ja suosittelin </w:t>
      </w:r>
      <w:r>
        <w:rPr>
          <w:color w:val="E3F894"/>
        </w:rPr>
        <w:t xml:space="preserve">häntä </w:t>
      </w:r>
      <w:r>
        <w:rPr>
          <w:color w:val="6EAB9B"/>
        </w:rPr>
        <w:t xml:space="preserve">(</w:t>
      </w:r>
      <w:r>
        <w:rPr>
          <w:color w:val="F9D7CD"/>
        </w:rPr>
        <w:t xml:space="preserve">Sorrellia) </w:t>
      </w:r>
      <w:r>
        <w:rPr>
          <w:color w:val="6EAB9B"/>
        </w:rPr>
        <w:t xml:space="preserve">seuraajakseni</w:t>
      </w:r>
      <w:r>
        <w:t xml:space="preserve">. </w:t>
      </w:r>
      <w:r>
        <w:t xml:space="preserve">Olisinko tehnyt </w:t>
      </w:r>
      <w:r>
        <w:rPr>
          <w:color w:val="6EAB9B"/>
        </w:rPr>
        <w:t xml:space="preserve">kaikki nämä vaiheet </w:t>
      </w:r>
      <w:r>
        <w:t xml:space="preserve">peräkkäin</w:t>
      </w:r>
      <w:r>
        <w:t xml:space="preserve">, jos en olisi uskonut, että hän </w:t>
      </w:r>
      <w:r>
        <w:rPr>
          <w:color w:val="8489AE"/>
        </w:rPr>
        <w:t xml:space="preserve">on </w:t>
      </w:r>
      <w:r>
        <w:t xml:space="preserve">oikea henkilö?" </w:t>
      </w:r>
      <w:r>
        <w:rPr>
          <w:color w:val="FEFB0A"/>
        </w:rPr>
        <w:t xml:space="preserve">Roman </w:t>
      </w:r>
      <w:r>
        <w:t xml:space="preserve">kysyi</w:t>
      </w:r>
      <w:r>
        <w:t xml:space="preserve">. Hän </w:t>
      </w:r>
      <w:r>
        <w:t xml:space="preserve">kutsui </w:t>
      </w:r>
      <w:r>
        <w:rPr>
          <w:color w:val="94C661"/>
        </w:rPr>
        <w:t xml:space="preserve">raportteja erimielisyyksistä </w:t>
      </w:r>
      <w:r>
        <w:t xml:space="preserve">"naurettaviksi" ja sanoi viettäneensä osan viikonlopusta </w:t>
      </w:r>
      <w:r>
        <w:rPr>
          <w:color w:val="8489AE"/>
        </w:rPr>
        <w:t xml:space="preserve">Phillipsin </w:t>
      </w:r>
      <w:r>
        <w:t xml:space="preserve">veneellä Connecticutissa. </w:t>
      </w:r>
      <w:r>
        <w:rPr>
          <w:color w:val="876128"/>
        </w:rPr>
        <w:t xml:space="preserve">Roman </w:t>
      </w:r>
      <w:r>
        <w:rPr>
          <w:color w:val="A1A711"/>
        </w:rPr>
        <w:t xml:space="preserve">valvoo muun muassa </w:t>
      </w:r>
      <w:r>
        <w:rPr>
          <w:color w:val="01FB92"/>
        </w:rPr>
        <w:t xml:space="preserve">American Expressin </w:t>
      </w:r>
      <w:r>
        <w:rPr>
          <w:color w:val="A1A711"/>
        </w:rPr>
        <w:t xml:space="preserve">suhdetoimintaa ja valtionhallinnon asioita, </w:t>
      </w:r>
      <w:r>
        <w:t xml:space="preserve">mutta ei </w:t>
      </w:r>
      <w:r>
        <w:rPr>
          <w:color w:val="FD0F31"/>
        </w:rPr>
        <w:t xml:space="preserve">osallistu </w:t>
      </w:r>
      <w:r>
        <w:rPr>
          <w:color w:val="BE8485"/>
        </w:rPr>
        <w:t xml:space="preserve">sen </w:t>
      </w:r>
      <w:r>
        <w:rPr>
          <w:color w:val="FD0F31"/>
        </w:rPr>
        <w:t xml:space="preserve">mainostoimintaan, </w:t>
      </w:r>
      <w:r>
        <w:rPr>
          <w:color w:val="C660FB"/>
        </w:rPr>
        <w:t xml:space="preserve">josta vastaavat </w:t>
      </w:r>
      <w:r>
        <w:rPr>
          <w:color w:val="FD0F31"/>
        </w:rPr>
        <w:t xml:space="preserve">sen toimintayksiköt</w:t>
      </w:r>
      <w:r>
        <w:t xml:space="preserve">. "</w:t>
      </w:r>
      <w:r>
        <w:t xml:space="preserve">Pidän </w:t>
      </w:r>
      <w:r>
        <w:rPr>
          <w:color w:val="A1A711"/>
        </w:rPr>
        <w:t xml:space="preserve">sitä </w:t>
      </w:r>
      <w:r>
        <w:t xml:space="preserve">toisena uranani", hän sanoi. Hän osallistuu myös </w:t>
      </w:r>
      <w:r>
        <w:rPr>
          <w:color w:val="D48958"/>
        </w:rPr>
        <w:t xml:space="preserve">yhtiön </w:t>
      </w:r>
      <w:r>
        <w:rPr>
          <w:color w:val="120104"/>
        </w:rPr>
        <w:t xml:space="preserve">suunnittelu- ja strategiakomiteaan, joka </w:t>
      </w:r>
      <w:r>
        <w:rPr>
          <w:color w:val="05AEE8"/>
        </w:rPr>
        <w:t xml:space="preserve">koostuu yhtiön </w:t>
      </w:r>
      <w:r>
        <w:rPr>
          <w:color w:val="120104"/>
        </w:rPr>
        <w:t xml:space="preserve">ja operatiivisen toiminnan huippujohtajista</w:t>
      </w:r>
      <w:r>
        <w:t xml:space="preserve">. </w:t>
      </w:r>
      <w:r>
        <w:rPr>
          <w:color w:val="C3C1BE"/>
        </w:rPr>
        <w:t xml:space="preserve">Romanin </w:t>
      </w:r>
      <w:r>
        <w:rPr>
          <w:color w:val="9F98F8"/>
        </w:rPr>
        <w:t xml:space="preserve">lähdöllä </w:t>
      </w:r>
      <w:r>
        <w:t xml:space="preserve">ei odoteta olevan </w:t>
      </w:r>
      <w:r>
        <w:t xml:space="preserve">suuria vaikutuksia </w:t>
      </w:r>
      <w:r>
        <w:rPr>
          <w:color w:val="310106"/>
        </w:rPr>
        <w:t xml:space="preserve">Ogilvyssä. </w:t>
      </w:r>
      <w:r>
        <w:rPr>
          <w:color w:val="1167D9"/>
        </w:rPr>
        <w:t xml:space="preserve">American Expressin, Kraft General Foodsin ja Mattelin virkamiehet </w:t>
      </w:r>
      <w:r>
        <w:t xml:space="preserve">ovat sanoneet, että </w:t>
      </w:r>
      <w:r>
        <w:rPr>
          <w:color w:val="9F98F8"/>
        </w:rPr>
        <w:t xml:space="preserve">siirto </w:t>
      </w:r>
      <w:r>
        <w:t xml:space="preserve">ei vaikuta </w:t>
      </w:r>
      <w:r>
        <w:rPr>
          <w:color w:val="1167D9"/>
        </w:rPr>
        <w:t xml:space="preserve">niiden </w:t>
      </w:r>
      <w:r>
        <w:t xml:space="preserve">suhteisiin </w:t>
      </w:r>
      <w:r>
        <w:rPr>
          <w:color w:val="310106"/>
        </w:rPr>
        <w:t xml:space="preserve">edellä mainitun mainostoimiston kanssa. </w:t>
      </w:r>
      <w:r>
        <w:t xml:space="preserve">"</w:t>
      </w:r>
      <w:r>
        <w:rPr>
          <w:color w:val="B7D802"/>
        </w:rPr>
        <w:t xml:space="preserve">General Foodsin </w:t>
      </w:r>
      <w:r>
        <w:rPr>
          <w:color w:val="D19012"/>
        </w:rPr>
        <w:t xml:space="preserve">suhde </w:t>
      </w:r>
      <w:r>
        <w:rPr>
          <w:color w:val="826392"/>
        </w:rPr>
        <w:t xml:space="preserve">toimistoihinsa perustuu </w:t>
      </w:r>
      <w:r>
        <w:rPr>
          <w:color w:val="826392"/>
        </w:rPr>
        <w:t xml:space="preserve">näiden toimistojen </w:t>
      </w:r>
      <w:r>
        <w:rPr>
          <w:color w:val="D19012"/>
        </w:rPr>
        <w:t xml:space="preserve">työhön, </w:t>
      </w:r>
      <w:r>
        <w:t xml:space="preserve">ja näin tulee </w:t>
      </w:r>
      <w:r>
        <w:rPr>
          <w:color w:val="D19012"/>
        </w:rPr>
        <w:t xml:space="preserve">olemaan </w:t>
      </w:r>
      <w:r>
        <w:t xml:space="preserve">jatkossakin", </w:t>
      </w:r>
      <w:r>
        <w:t xml:space="preserve">sanoi David Hurwitt, </w:t>
      </w:r>
      <w:r>
        <w:rPr>
          <w:color w:val="B29869"/>
        </w:rPr>
        <w:t xml:space="preserve">Kraft General Foodsin </w:t>
      </w:r>
      <w:r>
        <w:t xml:space="preserve">varatoimitusjohtaja</w:t>
      </w:r>
      <w:r>
        <w:t xml:space="preserve">. </w:t>
      </w:r>
      <w:r>
        <w:t xml:space="preserve">Jotkin asiakkaat ja analyytikot ovat kuitenkin ilmaisseet huolensa siitä, että </w:t>
      </w:r>
      <w:r>
        <w:rPr>
          <w:color w:val="8489AE"/>
        </w:rPr>
        <w:t xml:space="preserve">Phillips </w:t>
      </w:r>
      <w:r>
        <w:t xml:space="preserve">ei ole yhtä tunnettu monien asiakkaiden keskuudessa. "</w:t>
      </w:r>
      <w:r>
        <w:rPr>
          <w:color w:val="FEFB0A"/>
        </w:rPr>
        <w:t xml:space="preserve">Ken </w:t>
      </w:r>
      <w:r>
        <w:t xml:space="preserve">oli </w:t>
      </w:r>
      <w:r>
        <w:t xml:space="preserve">tärkein yhteyshenkilöni", sanoi </w:t>
      </w:r>
      <w:r>
        <w:rPr>
          <w:color w:val="1D0051"/>
        </w:rPr>
        <w:t xml:space="preserve">J. Nicholas Hahn, </w:t>
      </w:r>
      <w:r>
        <w:rPr>
          <w:color w:val="8BE7FC"/>
        </w:rPr>
        <w:t xml:space="preserve">puuvillantuottajia edustavan </w:t>
      </w:r>
      <w:r>
        <w:rPr>
          <w:color w:val="8BE7FC"/>
        </w:rPr>
        <w:t xml:space="preserve">Cotton Inc:n </w:t>
      </w:r>
      <w:r>
        <w:rPr>
          <w:color w:val="1D0051"/>
        </w:rPr>
        <w:t xml:space="preserve">toimitusjohtaja</w:t>
      </w:r>
      <w:r>
        <w:t xml:space="preserve">. "</w:t>
      </w:r>
      <w:r>
        <w:t xml:space="preserve">En tunne (</w:t>
      </w:r>
      <w:r>
        <w:rPr>
          <w:color w:val="8489AE"/>
        </w:rPr>
        <w:t xml:space="preserve">Phillipsiä</w:t>
      </w:r>
      <w:r>
        <w:t xml:space="preserve">) niin hyvin. En ole nähnyt </w:t>
      </w:r>
      <w:r>
        <w:rPr>
          <w:color w:val="8489AE"/>
        </w:rPr>
        <w:t xml:space="preserve">häntä </w:t>
      </w:r>
      <w:r>
        <w:t xml:space="preserve">tai </w:t>
      </w:r>
      <w:r>
        <w:t xml:space="preserve">puhunut </w:t>
      </w:r>
      <w:r>
        <w:rPr>
          <w:color w:val="8489AE"/>
        </w:rPr>
        <w:t xml:space="preserve">hänen </w:t>
      </w:r>
      <w:r>
        <w:t xml:space="preserve">kanssaan moneen vuoteen." </w:t>
      </w:r>
      <w:r>
        <w:t xml:space="preserve">Jotkut analyytikot ovatkin kyseenalaistaneet sen, onko </w:t>
      </w:r>
      <w:r>
        <w:t xml:space="preserve">Phillipsillä riittävät </w:t>
      </w:r>
      <w:r>
        <w:rPr>
          <w:color w:val="BACFA7"/>
        </w:rPr>
        <w:t xml:space="preserve">taidot, joita </w:t>
      </w:r>
      <w:r>
        <w:rPr>
          <w:color w:val="462C36"/>
        </w:rPr>
        <w:t xml:space="preserve">Ogilvy </w:t>
      </w:r>
      <w:r>
        <w:rPr>
          <w:color w:val="BACFA7"/>
        </w:rPr>
        <w:t xml:space="preserve">tarvitsee auttaakseen </w:t>
      </w:r>
      <w:r>
        <w:rPr>
          <w:color w:val="491803"/>
        </w:rPr>
        <w:t xml:space="preserve">virastoa nousemaan </w:t>
      </w:r>
      <w:r>
        <w:rPr>
          <w:color w:val="65407D"/>
        </w:rPr>
        <w:t xml:space="preserve">takaisin pohjalle</w:t>
      </w:r>
      <w:r>
        <w:t xml:space="preserve">. </w:t>
      </w:r>
      <w:r>
        <w:t xml:space="preserve">Vaikka </w:t>
      </w:r>
      <w:r>
        <w:rPr>
          <w:color w:val="310106"/>
        </w:rPr>
        <w:t xml:space="preserve">toimisto </w:t>
      </w:r>
      <w:r>
        <w:t xml:space="preserve">on menestynyt hyvin monissa osissa maailmaa, </w:t>
      </w:r>
      <w:r>
        <w:rPr>
          <w:color w:val="F5D2A8"/>
        </w:rPr>
        <w:t xml:space="preserve">sen </w:t>
      </w:r>
      <w:r>
        <w:rPr>
          <w:color w:val="03422C"/>
        </w:rPr>
        <w:t xml:space="preserve">lippulaivatoimisto New Yorkissa </w:t>
      </w:r>
      <w:r>
        <w:t xml:space="preserve">on viime aikoina menestynyt surkeasti, sillä se on voittanut vain vähän uusia mainostoimeksiantoja ja menettänyt suuria toimeksiantoja, kuten Maxwell Housen. "Luulen, että (</w:t>
      </w:r>
      <w:r>
        <w:rPr>
          <w:color w:val="8489AE"/>
        </w:rPr>
        <w:t xml:space="preserve">Phillips</w:t>
      </w:r>
      <w:r>
        <w:t xml:space="preserve">) tarvitsee apua. Luulen, että he tarvitsevat </w:t>
      </w:r>
      <w:r>
        <w:rPr>
          <w:color w:val="72A46E"/>
        </w:rPr>
        <w:t xml:space="preserve">luovaa johtajuutta</w:t>
      </w:r>
      <w:r>
        <w:t xml:space="preserve">, enkä usko, että </w:t>
      </w:r>
      <w:r>
        <w:t xml:space="preserve">heillä on </w:t>
      </w:r>
      <w:r>
        <w:rPr>
          <w:color w:val="72A46E"/>
        </w:rPr>
        <w:t xml:space="preserve">sitä", </w:t>
      </w:r>
      <w:r>
        <w:rPr>
          <w:color w:val="128EAC"/>
        </w:rPr>
        <w:t xml:space="preserve">Wertheim &amp; Co:n analyytikko Emma Hill sanoi</w:t>
      </w:r>
      <w:r>
        <w:t xml:space="preserve">. </w:t>
      </w:r>
      <w:r>
        <w:rPr>
          <w:color w:val="B95C69"/>
        </w:rPr>
        <w:t xml:space="preserve">Ogilvy &amp; Matherin </w:t>
      </w:r>
      <w:r>
        <w:rPr>
          <w:color w:val="47545E"/>
        </w:rPr>
        <w:t xml:space="preserve">luova johtaja </w:t>
      </w:r>
      <w:r>
        <w:rPr>
          <w:color w:val="47545E"/>
        </w:rPr>
        <w:t xml:space="preserve">Norman Berry </w:t>
      </w:r>
      <w:r>
        <w:rPr>
          <w:color w:val="A14D12"/>
        </w:rPr>
        <w:t xml:space="preserve">jätti </w:t>
      </w:r>
      <w:r>
        <w:rPr>
          <w:color w:val="C4C8FA"/>
        </w:rPr>
        <w:t xml:space="preserve">toimiston </w:t>
      </w:r>
      <w:r>
        <w:rPr>
          <w:color w:val="A14D12"/>
        </w:rPr>
        <w:t xml:space="preserve">aiemmin </w:t>
      </w:r>
      <w:r>
        <w:rPr>
          <w:color w:val="372A55"/>
        </w:rPr>
        <w:t xml:space="preserve">tänä vuonna</w:t>
      </w:r>
      <w:r>
        <w:t xml:space="preserve">. </w:t>
      </w:r>
      <w:r>
        <w:t xml:space="preserve">"</w:t>
      </w:r>
      <w:r>
        <w:rPr>
          <w:color w:val="3F3610"/>
        </w:rPr>
        <w:t xml:space="preserve">Norm Berry </w:t>
      </w:r>
      <w:r>
        <w:t xml:space="preserve">oli </w:t>
      </w:r>
      <w:r>
        <w:rPr>
          <w:color w:val="310106"/>
        </w:rPr>
        <w:t xml:space="preserve">yhtiön </w:t>
      </w:r>
      <w:r>
        <w:t xml:space="preserve">luova innoittaja, </w:t>
      </w:r>
      <w:r>
        <w:t xml:space="preserve">eikä kukaan ole täyttänyt </w:t>
      </w:r>
      <w:r>
        <w:rPr>
          <w:color w:val="A14D12"/>
        </w:rPr>
        <w:t xml:space="preserve">tätä tyhjiötä", </w:t>
      </w:r>
      <w:r>
        <w:rPr>
          <w:color w:val="128EAC"/>
        </w:rPr>
        <w:t xml:space="preserve">Hill </w:t>
      </w:r>
      <w:r>
        <w:t xml:space="preserve">sanoi</w:t>
      </w:r>
      <w:r>
        <w:t xml:space="preserve">. </w:t>
      </w:r>
      <w:r>
        <w:t xml:space="preserve">Toiset analyytikot sanoivat kuitenkin, että </w:t>
      </w:r>
      <w:r>
        <w:rPr>
          <w:color w:val="248AD0"/>
        </w:rPr>
        <w:t xml:space="preserve">Phillipsin </w:t>
      </w:r>
      <w:r>
        <w:rPr>
          <w:color w:val="5D9608"/>
        </w:rPr>
        <w:t xml:space="preserve">tulo </w:t>
      </w:r>
      <w:r>
        <w:rPr>
          <w:color w:val="DE98FD"/>
        </w:rPr>
        <w:t xml:space="preserve">Romanin </w:t>
      </w:r>
      <w:r>
        <w:rPr>
          <w:color w:val="5D9608"/>
        </w:rPr>
        <w:t xml:space="preserve">tilalle </w:t>
      </w:r>
      <w:r>
        <w:t xml:space="preserve">auttaa sujuvoittamaan siirtymävaihetta. "</w:t>
      </w:r>
      <w:r>
        <w:rPr>
          <w:color w:val="8489AE"/>
        </w:rPr>
        <w:t xml:space="preserve">Graham Phillips </w:t>
      </w:r>
      <w:r>
        <w:t xml:space="preserve">on ollut </w:t>
      </w:r>
      <w:r>
        <w:rPr>
          <w:color w:val="310106"/>
        </w:rPr>
        <w:t xml:space="preserve">siellä pitkään</w:t>
      </w:r>
      <w:r>
        <w:t xml:space="preserve">, tuntee kulttuurin hyvin, on aggressiivinen ja tulee selvästi hyvin toimeen</w:t>
      </w:r>
      <w:r>
        <w:rPr>
          <w:color w:val="61FC03"/>
        </w:rPr>
        <w:t xml:space="preserve">" Sorrellin kanssa</w:t>
      </w:r>
      <w:r>
        <w:t xml:space="preserve">, sanoi Drexel Burnham Lambertin analyytikko Andrew Wallach. "Se </w:t>
      </w:r>
      <w:r>
        <w:rPr>
          <w:color w:val="5D9608"/>
        </w:rPr>
        <w:t xml:space="preserve">on luultavasti </w:t>
      </w:r>
      <w:r>
        <w:t xml:space="preserve">kohtuullinen siirtymä. Toivottavasti </w:t>
      </w:r>
      <w:r>
        <w:rPr>
          <w:color w:val="8489AE"/>
        </w:rPr>
        <w:t xml:space="preserve">hän </w:t>
      </w:r>
      <w:r>
        <w:t xml:space="preserve">on vastaus </w:t>
      </w:r>
      <w:r>
        <w:rPr>
          <w:color w:val="0D841A"/>
        </w:rPr>
        <w:t xml:space="preserve">New Yorkin </w:t>
      </w:r>
      <w:r>
        <w:rPr>
          <w:color w:val="D3A2C6"/>
        </w:rPr>
        <w:t xml:space="preserve">ongelmiin.</w:t>
      </w:r>
      <w:r>
        <w:t xml:space="preserve">" </w:t>
      </w:r>
      <w:r>
        <w:rPr>
          <w:color w:val="9DB3B7"/>
        </w:rPr>
        <w:t xml:space="preserve">Saatchi-yksikön </w:t>
      </w:r>
      <w:r>
        <w:t xml:space="preserve">myynti </w:t>
      </w:r>
      <w:r>
        <w:t xml:space="preserve">lähestyy </w:t>
      </w:r>
      <w:r>
        <w:rPr>
          <w:color w:val="B14F8F"/>
        </w:rPr>
        <w:t xml:space="preserve">Computer Sciences Corp., El Segundo, Kalifornia, </w:t>
      </w:r>
      <w:r>
        <w:t xml:space="preserve">ilmoitti olevansa lähellä lopullista sopimusta </w:t>
      </w:r>
      <w:r>
        <w:rPr>
          <w:color w:val="9F816D"/>
        </w:rPr>
        <w:t xml:space="preserve">Cleveland Consulting Associatesin </w:t>
      </w:r>
      <w:r>
        <w:rPr>
          <w:color w:val="747103"/>
        </w:rPr>
        <w:t xml:space="preserve">ostamisesta </w:t>
      </w:r>
      <w:r>
        <w:rPr>
          <w:color w:val="D26A5B"/>
        </w:rPr>
        <w:t xml:space="preserve">Saatchi &amp; Saatchilta </w:t>
      </w:r>
      <w:r>
        <w:rPr>
          <w:color w:val="B14F8F"/>
        </w:rPr>
        <w:t xml:space="preserve">Computer Sciences </w:t>
      </w:r>
      <w:r>
        <w:t xml:space="preserve">ei paljastanut ehdotettua kauppahintaa </w:t>
      </w:r>
      <w:r>
        <w:rPr>
          <w:color w:val="4C5B32"/>
        </w:rPr>
        <w:t xml:space="preserve">Cleveland Consultingille, </w:t>
      </w:r>
      <w:r>
        <w:rPr>
          <w:color w:val="8B934B"/>
        </w:rPr>
        <w:t xml:space="preserve">joka </w:t>
      </w:r>
      <w:r>
        <w:rPr>
          <w:color w:val="4C5B32"/>
        </w:rPr>
        <w:t xml:space="preserve">neuvoo logistiikka- ja toimitusketjuyrityksiä</w:t>
      </w:r>
      <w:r>
        <w:t xml:space="preserve">. </w:t>
      </w:r>
      <w:r>
        <w:t xml:space="preserve">New Hampshiren Fitzwilliamissa sijaitsevan alan julkaisun Consultants Newsin päätoimittaja David Lord sanoi kuitenkin, että alan standardin mukaan kauppahinta olisi noin </w:t>
      </w:r>
      <w:r>
        <w:t xml:space="preserve">15 miljoonan dollarin suuruinen </w:t>
      </w:r>
      <w:r>
        <w:t xml:space="preserve">ja </w:t>
      </w:r>
      <w:r>
        <w:rPr>
          <w:color w:val="4C5B32"/>
        </w:rPr>
        <w:t xml:space="preserve">Cleveland Consultingin </w:t>
      </w:r>
      <w:r>
        <w:t xml:space="preserve">vuositulot noin kaksinkertaiset. </w:t>
      </w:r>
      <w:r>
        <w:rPr>
          <w:color w:val="F98500"/>
        </w:rPr>
        <w:t xml:space="preserve">Sekä Saatchi &amp; Saatchi, </w:t>
      </w:r>
      <w:r>
        <w:rPr>
          <w:color w:val="002935"/>
        </w:rPr>
        <w:t xml:space="preserve">joka </w:t>
      </w:r>
      <w:r>
        <w:rPr>
          <w:color w:val="F98500"/>
        </w:rPr>
        <w:t xml:space="preserve">ilmoitti kesäkuussa </w:t>
      </w:r>
      <w:r>
        <w:rPr>
          <w:color w:val="F98500"/>
        </w:rPr>
        <w:t xml:space="preserve">aikovansa myydä suurimman osan </w:t>
      </w:r>
      <w:r>
        <w:rPr>
          <w:color w:val="F98500"/>
        </w:rPr>
        <w:t xml:space="preserve">konsultointiliiketoiminnoistaan</w:t>
      </w:r>
      <w:r>
        <w:rPr>
          <w:color w:val="D7F3FE"/>
        </w:rPr>
        <w:t xml:space="preserve">, että </w:t>
      </w:r>
      <w:r>
        <w:rPr>
          <w:color w:val="FCB899"/>
        </w:rPr>
        <w:t xml:space="preserve">Cleveland Consulting </w:t>
      </w:r>
      <w:r>
        <w:t xml:space="preserve">kieltäytyivät </w:t>
      </w:r>
      <w:r>
        <w:t xml:space="preserve">kommentoimasta </w:t>
      </w:r>
      <w:r>
        <w:rPr>
          <w:color w:val="747103"/>
        </w:rPr>
        <w:t xml:space="preserve">ehdotettua myyntiä.</w:t>
      </w:r>
      <w:r>
        <w:t xml:space="preserve"> Muistiinpanoja mainosmaailmasta... UUSI MAINONTASOPIMUS: </w:t>
      </w:r>
      <w:r>
        <w:rPr>
          <w:color w:val="1C0720"/>
        </w:rPr>
        <w:t xml:space="preserve">AmBase Corp., </w:t>
      </w:r>
      <w:r>
        <w:rPr>
          <w:color w:val="6B5F61"/>
        </w:rPr>
        <w:t xml:space="preserve">New York, teki </w:t>
      </w:r>
      <w:r>
        <w:t xml:space="preserve">Home Insurance Co. -yksikkönsä </w:t>
      </w:r>
      <w:r>
        <w:t xml:space="preserve">mainontasopimuksen </w:t>
      </w:r>
      <w:r>
        <w:rPr>
          <w:color w:val="F98A9D"/>
        </w:rPr>
        <w:t xml:space="preserve">newyorkilaisen</w:t>
      </w:r>
      <w:r>
        <w:t xml:space="preserve"> Biederman, Kelly &amp; Shafferin kanssa</w:t>
      </w:r>
      <w:r>
        <w:t xml:space="preserve">. Laskuja ei julkistettu... </w:t>
      </w:r>
      <w:r>
        <w:rPr>
          <w:color w:val="9B72C2"/>
        </w:rPr>
        <w:t xml:space="preserve">Puerto Rico Telephone Co. </w:t>
      </w:r>
      <w:r>
        <w:rPr>
          <w:color w:val="9B72C2"/>
        </w:rPr>
        <w:t xml:space="preserve">teki </w:t>
      </w:r>
      <w:r>
        <w:t xml:space="preserve">3 miljoonan dollarin mainossopimuksen West Indies &amp; Greylle, Grey Advertisingin Puerto Ricon toimistolle. DIET COLA: </w:t>
      </w:r>
      <w:r>
        <w:rPr>
          <w:color w:val="A6919D"/>
        </w:rPr>
        <w:t xml:space="preserve">Coca-Cola Co. </w:t>
      </w:r>
      <w:r>
        <w:t xml:space="preserve">ilmoitti </w:t>
      </w:r>
      <w:r>
        <w:rPr>
          <w:color w:val="2C3729"/>
        </w:rPr>
        <w:t xml:space="preserve">eilen, että </w:t>
      </w:r>
      <w:r>
        <w:rPr>
          <w:color w:val="D7C70B"/>
        </w:rPr>
        <w:t xml:space="preserve">laulaja Elton John </w:t>
      </w:r>
      <w:r>
        <w:t xml:space="preserve">on allekirjoittanut sopimuksen esiintymisestä </w:t>
      </w:r>
      <w:r>
        <w:rPr>
          <w:color w:val="EFFBD0"/>
        </w:rPr>
        <w:t xml:space="preserve">Diet Coca-Cola -</w:t>
      </w:r>
      <w:r>
        <w:rPr>
          <w:color w:val="9F9992"/>
        </w:rPr>
        <w:t xml:space="preserve">mainoksessa</w:t>
      </w:r>
      <w:r>
        <w:t xml:space="preserve">. </w:t>
      </w:r>
      <w:r>
        <w:t xml:space="preserve">Yksityiskohtia </w:t>
      </w:r>
      <w:r>
        <w:rPr>
          <w:color w:val="9F9992"/>
        </w:rPr>
        <w:t xml:space="preserve">mainosspotista, </w:t>
      </w:r>
      <w:r>
        <w:rPr>
          <w:color w:val="FDE2F1"/>
        </w:rPr>
        <w:t xml:space="preserve">joka on osa </w:t>
      </w:r>
      <w:r>
        <w:rPr>
          <w:color w:val="923A52"/>
        </w:rPr>
        <w:t xml:space="preserve">tuotemerkin </w:t>
      </w:r>
      <w:r>
        <w:rPr>
          <w:color w:val="9F9992"/>
        </w:rPr>
        <w:t xml:space="preserve">vuoden 1990 </w:t>
      </w:r>
      <w:r>
        <w:rPr>
          <w:color w:val="9F9992"/>
        </w:rPr>
        <w:t xml:space="preserve">mainoskampanjaa</w:t>
      </w:r>
      <w:r>
        <w:t xml:space="preserve">, ei kerrottu. </w:t>
      </w:r>
      <w:r>
        <w:rPr>
          <w:color w:val="D7C70B"/>
        </w:rPr>
        <w:t xml:space="preserve">Elton John on </w:t>
      </w:r>
      <w:r>
        <w:t xml:space="preserve">viimeisin lisätekijä niiden </w:t>
      </w:r>
      <w:r>
        <w:rPr>
          <w:color w:val="5140A7"/>
        </w:rPr>
        <w:t xml:space="preserve">musiikkitähtien joukkoon, kuten George Michael ja Whitney Houston, </w:t>
      </w:r>
      <w:r>
        <w:rPr>
          <w:color w:val="BC14FD"/>
        </w:rPr>
        <w:t xml:space="preserve">jotka ovat </w:t>
      </w:r>
      <w:r>
        <w:rPr>
          <w:color w:val="5140A7"/>
        </w:rPr>
        <w:t xml:space="preserve">esiintyneet </w:t>
      </w:r>
      <w:r>
        <w:rPr>
          <w:color w:val="6D706C"/>
        </w:rPr>
        <w:t xml:space="preserve">laihdutusjuoman </w:t>
      </w:r>
      <w:r>
        <w:rPr>
          <w:color w:val="5140A7"/>
        </w:rPr>
        <w:t xml:space="preserve">mainoksissa</w:t>
      </w:r>
      <w:r>
        <w:t xml:space="preserve">.</w:t>
      </w:r>
    </w:p>
    <w:p>
      <w:r>
        <w:rPr>
          <w:b/>
        </w:rPr>
        <w:t xml:space="preserve">Asiakirjan numero 1020</w:t>
      </w:r>
    </w:p>
    <w:p>
      <w:r>
        <w:rPr>
          <w:b/>
        </w:rPr>
        <w:t xml:space="preserve">Asiakirjan tunniste: wsj1318-001</w:t>
      </w:r>
    </w:p>
    <w:p>
      <w:r>
        <w:rPr>
          <w:color w:val="310106"/>
        </w:rPr>
        <w:t xml:space="preserve">Turner Broadcasting System Inc. </w:t>
      </w:r>
      <w:r>
        <w:t xml:space="preserve">on ilmoittanut perustavansa </w:t>
      </w:r>
      <w:r>
        <w:rPr>
          <w:color w:val="04640D"/>
        </w:rPr>
        <w:t xml:space="preserve">yksikön, jonka tehtävänä on tuottaa ja levittää elokuvia ulkomaisiin teattereihin ja lopulta myös yhdysvaltalaisiin teattereihin</w:t>
      </w:r>
      <w:r>
        <w:t xml:space="preserve">. </w:t>
      </w:r>
      <w:r>
        <w:rPr>
          <w:color w:val="310106"/>
        </w:rPr>
        <w:t xml:space="preserve">Kaapelitelevisioverkko-operaattori </w:t>
      </w:r>
      <w:r>
        <w:t xml:space="preserve">ilmoitti, että </w:t>
      </w:r>
      <w:r>
        <w:rPr>
          <w:color w:val="04640D"/>
        </w:rPr>
        <w:t xml:space="preserve">uusi yksikkö nimeltä Turner Pictures </w:t>
      </w:r>
      <w:r>
        <w:t xml:space="preserve">tuottaa </w:t>
      </w:r>
      <w:r>
        <w:rPr>
          <w:color w:val="FEFB0A"/>
        </w:rPr>
        <w:t xml:space="preserve">elokuvia, </w:t>
      </w:r>
      <w:r>
        <w:rPr>
          <w:color w:val="FB5514"/>
        </w:rPr>
        <w:t xml:space="preserve">jotka </w:t>
      </w:r>
      <w:r>
        <w:rPr>
          <w:color w:val="FEFB0A"/>
        </w:rPr>
        <w:t xml:space="preserve">saavat ensi-iltansa </w:t>
      </w:r>
      <w:r>
        <w:rPr>
          <w:color w:val="E115C0"/>
        </w:rPr>
        <w:t xml:space="preserve">Turner </w:t>
      </w:r>
      <w:r>
        <w:rPr>
          <w:color w:val="00587F"/>
        </w:rPr>
        <w:t xml:space="preserve">Broadcastingin </w:t>
      </w:r>
      <w:r>
        <w:rPr>
          <w:color w:val="E115C0"/>
        </w:rPr>
        <w:t xml:space="preserve">Turner Network Television -kanavalla </w:t>
      </w:r>
      <w:r>
        <w:rPr>
          <w:color w:val="FEFB0A"/>
        </w:rPr>
        <w:t xml:space="preserve">ja esitetään sen jälkeen kansainvälisesti teattereissa</w:t>
      </w:r>
      <w:r>
        <w:t xml:space="preserve">. </w:t>
      </w:r>
      <w:r>
        <w:rPr>
          <w:color w:val="04640D"/>
        </w:rPr>
        <w:t xml:space="preserve">Yksikön </w:t>
      </w:r>
      <w:r>
        <w:t xml:space="preserve">kaksi ensimmäistä elokuvaa </w:t>
      </w:r>
      <w:r>
        <w:t xml:space="preserve">ovat "</w:t>
      </w:r>
      <w:r>
        <w:rPr>
          <w:color w:val="0BC582"/>
        </w:rPr>
        <w:t xml:space="preserve">Ian Flemingin salainen elämä", draama </w:t>
      </w:r>
      <w:r>
        <w:rPr>
          <w:color w:val="FEB8C8"/>
        </w:rPr>
        <w:t xml:space="preserve">entisestä brittivakoojasta</w:t>
      </w:r>
      <w:r>
        <w:rPr>
          <w:color w:val="9E8317"/>
        </w:rPr>
        <w:t xml:space="preserve">, joka </w:t>
      </w:r>
      <w:r>
        <w:rPr>
          <w:color w:val="FEB8C8"/>
        </w:rPr>
        <w:t xml:space="preserve">kirjoitti James Bond -romaanit</w:t>
      </w:r>
      <w:r>
        <w:rPr>
          <w:color w:val="01190F"/>
        </w:rPr>
        <w:t xml:space="preserve">, ja "</w:t>
      </w:r>
      <w:r>
        <w:rPr>
          <w:color w:val="847D81"/>
        </w:rPr>
        <w:t xml:space="preserve">Aarresaari", jonka tuottaja on </w:t>
      </w:r>
      <w:r>
        <w:rPr>
          <w:color w:val="58018B"/>
        </w:rPr>
        <w:t xml:space="preserve">Charlton Heston, joka </w:t>
      </w:r>
      <w:r>
        <w:rPr>
          <w:color w:val="B70639"/>
        </w:rPr>
        <w:t xml:space="preserve">myös </w:t>
      </w:r>
      <w:r>
        <w:rPr>
          <w:color w:val="58018B"/>
        </w:rPr>
        <w:t xml:space="preserve">näyttelee </w:t>
      </w:r>
      <w:r>
        <w:rPr>
          <w:color w:val="703B01"/>
        </w:rPr>
        <w:t xml:space="preserve">elokuvassa</w:t>
      </w:r>
      <w:r>
        <w:t xml:space="preserve">. </w:t>
      </w:r>
      <w:r>
        <w:rPr>
          <w:color w:val="310106"/>
        </w:rPr>
        <w:t xml:space="preserve">Turner Broadcastingin </w:t>
      </w:r>
      <w:r>
        <w:t xml:space="preserve">puheenjohtaja Ted Turner </w:t>
      </w:r>
      <w:r>
        <w:t xml:space="preserve">nimitettiin </w:t>
      </w:r>
      <w:r>
        <w:rPr>
          <w:color w:val="04640D"/>
        </w:rPr>
        <w:t xml:space="preserve">Turner Pictures -yksikön </w:t>
      </w:r>
      <w:r>
        <w:t xml:space="preserve">puheenjohtajaksi, </w:t>
      </w:r>
      <w:r>
        <w:t xml:space="preserve">ja </w:t>
      </w:r>
      <w:r>
        <w:rPr>
          <w:color w:val="F7F1DF"/>
        </w:rPr>
        <w:t xml:space="preserve">Turner Entertainment Networksin johtaja Gerry Hogan </w:t>
      </w:r>
      <w:r>
        <w:t xml:space="preserve">nimitettiin </w:t>
      </w:r>
      <w:r>
        <w:rPr>
          <w:color w:val="04640D"/>
        </w:rPr>
        <w:t xml:space="preserve">yksikön </w:t>
      </w:r>
      <w:r>
        <w:t xml:space="preserve">johtajaksi</w:t>
      </w:r>
      <w:r>
        <w:t xml:space="preserve">. </w:t>
      </w:r>
      <w:r>
        <w:rPr>
          <w:color w:val="F7F1DF"/>
        </w:rPr>
        <w:t xml:space="preserve">Hogan </w:t>
      </w:r>
      <w:r>
        <w:t xml:space="preserve">sanoi haastattelussa, että </w:t>
      </w:r>
      <w:r>
        <w:rPr>
          <w:color w:val="04640D"/>
        </w:rPr>
        <w:t xml:space="preserve">yksikön </w:t>
      </w:r>
      <w:r>
        <w:t xml:space="preserve">ensisijaisena tavoitteena on </w:t>
      </w:r>
      <w:r>
        <w:t xml:space="preserve">tuottaa </w:t>
      </w:r>
      <w:r>
        <w:rPr>
          <w:color w:val="118B8A"/>
        </w:rPr>
        <w:t xml:space="preserve">elokuvia </w:t>
      </w:r>
      <w:r>
        <w:rPr>
          <w:color w:val="4AFEFA"/>
        </w:rPr>
        <w:t xml:space="preserve">TNT-kanavalle </w:t>
      </w:r>
      <w:r>
        <w:t xml:space="preserve">ja </w:t>
      </w:r>
      <w:r>
        <w:t xml:space="preserve">levittää </w:t>
      </w:r>
      <w:r>
        <w:rPr>
          <w:color w:val="118B8A"/>
        </w:rPr>
        <w:t xml:space="preserve">niitä </w:t>
      </w:r>
      <w:r>
        <w:t xml:space="preserve">kansainvälisesti. </w:t>
      </w:r>
      <w:r>
        <w:t xml:space="preserve">Hänen mukaansa </w:t>
      </w:r>
      <w:r>
        <w:rPr>
          <w:color w:val="310106"/>
        </w:rPr>
        <w:t xml:space="preserve">Turner Broadcastingilla </w:t>
      </w:r>
      <w:r>
        <w:t xml:space="preserve">on </w:t>
      </w:r>
      <w:r>
        <w:t xml:space="preserve">kuitenkin </w:t>
      </w:r>
      <w:r>
        <w:t xml:space="preserve">jo </w:t>
      </w:r>
      <w:r>
        <w:rPr>
          <w:color w:val="FCB164"/>
        </w:rPr>
        <w:t xml:space="preserve">joitakin ideoita, </w:t>
      </w:r>
      <w:r>
        <w:rPr>
          <w:color w:val="796EE6"/>
        </w:rPr>
        <w:t xml:space="preserve">jotka voisivat </w:t>
      </w:r>
      <w:r>
        <w:rPr>
          <w:color w:val="FCB164"/>
        </w:rPr>
        <w:t xml:space="preserve">toimia hyvin yhdysvaltalaisiin teattereihin suunnattuina elokuvina</w:t>
      </w:r>
      <w:r>
        <w:t xml:space="preserve">. </w:t>
      </w:r>
      <w:r>
        <w:t xml:space="preserve">"</w:t>
      </w:r>
      <w:r>
        <w:rPr>
          <w:color w:val="000D2C"/>
        </w:rPr>
        <w:t xml:space="preserve">Kun </w:t>
      </w:r>
      <w:r>
        <w:rPr>
          <w:color w:val="53495F"/>
        </w:rPr>
        <w:t xml:space="preserve">se tapahtuu </w:t>
      </w:r>
      <w:r>
        <w:rPr>
          <w:color w:val="000D2C"/>
        </w:rPr>
        <w:t xml:space="preserve">ja kun aika on oikea, julkaisemme </w:t>
      </w:r>
      <w:r>
        <w:rPr>
          <w:color w:val="F95475"/>
        </w:rPr>
        <w:t xml:space="preserve">nämä elokuvat </w:t>
      </w:r>
      <w:r>
        <w:rPr>
          <w:color w:val="000D2C"/>
        </w:rPr>
        <w:t xml:space="preserve">Yhdysvalloissa"</w:t>
      </w:r>
      <w:r>
        <w:t xml:space="preserve">, hän sanoi ja lisäsi, että </w:t>
      </w:r>
      <w:r>
        <w:rPr>
          <w:color w:val="04640D"/>
        </w:rPr>
        <w:t xml:space="preserve">Turner Picturesin yksikkö voisi </w:t>
      </w:r>
      <w:r>
        <w:t xml:space="preserve">kehittää </w:t>
      </w:r>
      <w:r>
        <w:rPr>
          <w:color w:val="FCB164"/>
        </w:rPr>
        <w:t xml:space="preserve">tällaisia elokuvia </w:t>
      </w:r>
      <w:r>
        <w:t xml:space="preserve">kotimaiseen levitykseen </w:t>
      </w:r>
      <w:r>
        <w:t xml:space="preserve">ensi vuonna 1991. </w:t>
      </w:r>
      <w:r>
        <w:rPr>
          <w:color w:val="310106"/>
        </w:rPr>
        <w:t xml:space="preserve">Turner </w:t>
      </w:r>
      <w:r>
        <w:t xml:space="preserve">on viime vuosina tuottanut </w:t>
      </w:r>
      <w:r>
        <w:t xml:space="preserve">televisioyhtiöilleen useita pitkää elokuvaa, tositapahtumiin perustuvia elokuvia ja dokumentteja, mutta se ei ole koskaan toiminut täysimittaisena elokuvastudiona ja toimittanut omia elokuviaan teattereihin. </w:t>
      </w:r>
      <w:r>
        <w:rPr>
          <w:color w:val="F7F1DF"/>
        </w:rPr>
        <w:t xml:space="preserve">Hogan </w:t>
      </w:r>
      <w:r>
        <w:t xml:space="preserve">sanoi, että "</w:t>
      </w:r>
      <w:r>
        <w:rPr>
          <w:color w:val="0BC582"/>
        </w:rPr>
        <w:t xml:space="preserve">Ian Flemingin salainen elämä</w:t>
      </w:r>
      <w:r>
        <w:rPr>
          <w:color w:val="01190F"/>
        </w:rPr>
        <w:t xml:space="preserve">" ja "</w:t>
      </w:r>
      <w:r>
        <w:rPr>
          <w:color w:val="847D81"/>
        </w:rPr>
        <w:t xml:space="preserve">Aarresaari" </w:t>
      </w:r>
      <w:r>
        <w:t xml:space="preserve">maksoivat erikseen </w:t>
      </w:r>
      <w:r>
        <w:rPr>
          <w:color w:val="61FC03"/>
        </w:rPr>
        <w:t xml:space="preserve">yli 6 miljoonaa dollaria</w:t>
      </w:r>
      <w:r>
        <w:t xml:space="preserve">, </w:t>
      </w:r>
      <w:r>
        <w:rPr>
          <w:color w:val="61FC03"/>
        </w:rPr>
        <w:t xml:space="preserve">mikä on </w:t>
      </w:r>
      <w:r>
        <w:t xml:space="preserve">vain noin kolmannes useimpien </w:t>
      </w:r>
      <w:r>
        <w:rPr>
          <w:color w:val="5D9608"/>
        </w:rPr>
        <w:t xml:space="preserve">teatterilevitykseen suunniteltujen elokuvien </w:t>
      </w:r>
      <w:r>
        <w:t xml:space="preserve">kustannuksista</w:t>
      </w:r>
      <w:r>
        <w:t xml:space="preserve">. </w:t>
      </w:r>
      <w:r>
        <w:rPr>
          <w:color w:val="310106"/>
        </w:rPr>
        <w:t xml:space="preserve">Turnerin </w:t>
      </w:r>
      <w:r>
        <w:t xml:space="preserve">siirto on linjassa </w:t>
      </w:r>
      <w:r>
        <w:rPr>
          <w:color w:val="DE98FD"/>
        </w:rPr>
        <w:t xml:space="preserve">kaapelitelevision </w:t>
      </w:r>
      <w:r>
        <w:t xml:space="preserve">pyrkimyksen kanssa </w:t>
      </w:r>
      <w:r>
        <w:t xml:space="preserve">lisätä alkuperäisohjelmia - ja löytää lisää tapoja kuolettaa elokuvien tuottamisesta aiheutuvat korkeat kustannukset. Viacom Inc. perusti heinäkuussa </w:t>
      </w:r>
      <w:r>
        <w:rPr>
          <w:color w:val="98A088"/>
        </w:rPr>
        <w:t xml:space="preserve">Viacom Picturesin</w:t>
      </w:r>
      <w:r>
        <w:t xml:space="preserve">, jonka tarkoituksena on tuottaa vuosittain </w:t>
      </w:r>
      <w:r>
        <w:rPr>
          <w:color w:val="4F584E"/>
        </w:rPr>
        <w:t xml:space="preserve">12 pienen budjetin elokuvaa, </w:t>
      </w:r>
      <w:r>
        <w:rPr>
          <w:color w:val="248AD0"/>
        </w:rPr>
        <w:t xml:space="preserve">jotka </w:t>
      </w:r>
      <w:r>
        <w:rPr>
          <w:color w:val="5C5300"/>
        </w:rPr>
        <w:t xml:space="preserve">saavat ensi-iltansa Showtimella ja joita levitetään myöhemmin eri markkinoilla, myös ulkomaisissa teattereissa</w:t>
      </w:r>
      <w:r>
        <w:t xml:space="preserve">.</w:t>
      </w:r>
    </w:p>
    <w:p>
      <w:r>
        <w:rPr>
          <w:b/>
        </w:rPr>
        <w:t xml:space="preserve">Asiakirjan numero 1021</w:t>
      </w:r>
    </w:p>
    <w:p>
      <w:r>
        <w:rPr>
          <w:b/>
        </w:rPr>
        <w:t xml:space="preserve">Asiakirjan tunniste: wsj1319-001</w:t>
      </w:r>
    </w:p>
    <w:p>
      <w:r>
        <w:t xml:space="preserve">Osoituksena siitä, että osakkeiden äkillinen lasku ei ole rauhoittanut eurooppalaista yritysostokuumetta, </w:t>
      </w:r>
      <w:r>
        <w:rPr>
          <w:color w:val="310106"/>
        </w:rPr>
        <w:t xml:space="preserve">Cie. Financiere de Paribas ilmoitti, että se aikoo </w:t>
      </w:r>
      <w:r>
        <w:t xml:space="preserve">tehdä </w:t>
      </w:r>
      <w:r>
        <w:rPr>
          <w:color w:val="04640D"/>
        </w:rPr>
        <w:t xml:space="preserve">tarjouksen </w:t>
      </w:r>
      <w:r>
        <w:rPr>
          <w:color w:val="FEFB0A"/>
        </w:rPr>
        <w:t xml:space="preserve">yhdestä Ranskan toisesta suuresta rahoitus- ja teollisuusholdingyhtiöstä, Cie. de Navigation Mixtestä</w:t>
      </w:r>
      <w:r>
        <w:t xml:space="preserve">. </w:t>
      </w:r>
      <w:r>
        <w:rPr>
          <w:color w:val="310106"/>
        </w:rPr>
        <w:t xml:space="preserve">Paribas </w:t>
      </w:r>
      <w:r>
        <w:t xml:space="preserve">ilmoitti, että kun se saa signaalin Ranskan pörssiviranomaisilta, se aikoo tarjoutua kasvattamaan </w:t>
      </w:r>
      <w:r>
        <w:t xml:space="preserve">osuuttaan </w:t>
      </w:r>
      <w:r>
        <w:rPr>
          <w:color w:val="FB5514"/>
        </w:rPr>
        <w:t xml:space="preserve">Navigation Mixtestä </w:t>
      </w:r>
      <w:r>
        <w:t xml:space="preserve">nykyisestä 18,7 prosentista 66,7 prosenttiin. </w:t>
      </w:r>
      <w:r>
        <w:rPr>
          <w:color w:val="E115C0"/>
        </w:rPr>
        <w:t xml:space="preserve">Sen </w:t>
      </w:r>
      <w:r>
        <w:rPr>
          <w:color w:val="00587F"/>
        </w:rPr>
        <w:t xml:space="preserve">käteisellä tai osakkeilla tehtävän tarjouksen arvo on </w:t>
      </w:r>
      <w:r>
        <w:rPr>
          <w:color w:val="00587F"/>
        </w:rPr>
        <w:t xml:space="preserve">noin 22,82 miljardia frangia (3,62 miljardia dollaria), </w:t>
      </w:r>
      <w:r>
        <w:t xml:space="preserve">mikä </w:t>
      </w:r>
      <w:r>
        <w:rPr>
          <w:color w:val="00587F"/>
        </w:rPr>
        <w:t xml:space="preserve">tekee tästä </w:t>
      </w:r>
      <w:r>
        <w:t xml:space="preserve">ostoyrityksestä yhden </w:t>
      </w:r>
      <w:r>
        <w:rPr>
          <w:color w:val="FEB8C8"/>
        </w:rPr>
        <w:t xml:space="preserve">Ranskan </w:t>
      </w:r>
      <w:r>
        <w:t xml:space="preserve">kaikkien aikojen suurimmista</w:t>
      </w:r>
      <w:r>
        <w:t xml:space="preserve">. </w:t>
      </w:r>
      <w:r>
        <w:rPr>
          <w:color w:val="9E8317"/>
        </w:rPr>
        <w:t xml:space="preserve">Toisen 48 prosentin osuuden ostaminen </w:t>
      </w:r>
      <w:r>
        <w:t xml:space="preserve">maksaisi </w:t>
      </w:r>
      <w:r>
        <w:t xml:space="preserve">10,95 miljardia frangia (1,74 miljardia dollaria). </w:t>
      </w:r>
      <w:r>
        <w:rPr>
          <w:color w:val="9E8317"/>
        </w:rPr>
        <w:t xml:space="preserve">Siirto </w:t>
      </w:r>
      <w:r>
        <w:t xml:space="preserve">lisäisi huomattavasti </w:t>
      </w:r>
      <w:r>
        <w:rPr>
          <w:color w:val="310106"/>
        </w:rPr>
        <w:t xml:space="preserve">Paribasin </w:t>
      </w:r>
      <w:r>
        <w:t xml:space="preserve">osuutta </w:t>
      </w:r>
      <w:r>
        <w:rPr>
          <w:color w:val="01190F"/>
        </w:rPr>
        <w:t xml:space="preserve">vakuutus-, kuljetus- ja elintarvikealoilla, </w:t>
      </w:r>
      <w:r>
        <w:rPr>
          <w:color w:val="847D81"/>
        </w:rPr>
        <w:t xml:space="preserve">joilla </w:t>
      </w:r>
      <w:r>
        <w:rPr>
          <w:color w:val="58018B"/>
        </w:rPr>
        <w:t xml:space="preserve">Navigation Mixte </w:t>
      </w:r>
      <w:r>
        <w:rPr>
          <w:color w:val="01190F"/>
        </w:rPr>
        <w:t xml:space="preserve">on </w:t>
      </w:r>
      <w:r>
        <w:rPr>
          <w:color w:val="01190F"/>
        </w:rPr>
        <w:t xml:space="preserve">vahva</w:t>
      </w:r>
      <w:r>
        <w:t xml:space="preserve">. </w:t>
      </w:r>
      <w:r>
        <w:rPr>
          <w:color w:val="9E8317"/>
        </w:rPr>
        <w:t xml:space="preserve">Se </w:t>
      </w:r>
      <w:r>
        <w:t xml:space="preserve">tekisi Par</w:t>
      </w:r>
      <w:r>
        <w:rPr>
          <w:color w:val="310106"/>
        </w:rPr>
        <w:t xml:space="preserve">ibasista myös </w:t>
      </w:r>
      <w:r>
        <w:rPr>
          <w:color w:val="B70639"/>
        </w:rPr>
        <w:t xml:space="preserve">länsisaksalaisen vakuutusyhtiön Allianz AG:</w:t>
      </w:r>
      <w:r>
        <w:t xml:space="preserve">n tärkeimmän ranskalaisen liittolaisen</w:t>
      </w:r>
      <w:r>
        <w:t xml:space="preserve">. </w:t>
      </w:r>
      <w:r>
        <w:rPr>
          <w:color w:val="B70639"/>
        </w:rPr>
        <w:t xml:space="preserve">Allianz Group </w:t>
      </w:r>
      <w:r>
        <w:t xml:space="preserve">omistaa </w:t>
      </w:r>
      <w:r>
        <w:rPr>
          <w:color w:val="703B01"/>
        </w:rPr>
        <w:t xml:space="preserve">50 prosenttia </w:t>
      </w:r>
      <w:r>
        <w:rPr>
          <w:color w:val="118B8A"/>
        </w:rPr>
        <w:t xml:space="preserve">Navigation Mixten </w:t>
      </w:r>
      <w:r>
        <w:rPr>
          <w:color w:val="F7F1DF"/>
        </w:rPr>
        <w:t xml:space="preserve">vakuutusliiketoiminnasta, </w:t>
      </w:r>
      <w:r>
        <w:rPr>
          <w:color w:val="703B01"/>
        </w:rPr>
        <w:t xml:space="preserve">jonka </w:t>
      </w:r>
      <w:r>
        <w:rPr>
          <w:color w:val="4AFEFA"/>
        </w:rPr>
        <w:t xml:space="preserve">se </w:t>
      </w:r>
      <w:r>
        <w:rPr>
          <w:color w:val="703B01"/>
        </w:rPr>
        <w:t xml:space="preserve">osti kolme viikkoa sitten</w:t>
      </w:r>
      <w:r>
        <w:t xml:space="preserve">. </w:t>
      </w:r>
      <w:r>
        <w:rPr>
          <w:color w:val="FCB164"/>
        </w:rPr>
        <w:t xml:space="preserve">Näihin </w:t>
      </w:r>
      <w:r>
        <w:t xml:space="preserve">kuuluvat Rhin et Moselle Vie ja Via Assurances. Koska </w:t>
      </w:r>
      <w:r>
        <w:rPr>
          <w:color w:val="000D2C"/>
        </w:rPr>
        <w:t xml:space="preserve">Navigation Mixteä pidettiin </w:t>
      </w:r>
      <w:r>
        <w:rPr>
          <w:color w:val="796EE6"/>
        </w:rPr>
        <w:t xml:space="preserve">pitkään mahdollisena ostokohteena, se oli toivonut, </w:t>
      </w:r>
      <w:r>
        <w:rPr>
          <w:color w:val="796EE6"/>
        </w:rPr>
        <w:t xml:space="preserve">että </w:t>
      </w:r>
      <w:r>
        <w:rPr>
          <w:color w:val="53495F"/>
        </w:rPr>
        <w:t xml:space="preserve">Allianz-konserni </w:t>
      </w:r>
      <w:r>
        <w:rPr>
          <w:color w:val="796EE6"/>
        </w:rPr>
        <w:t xml:space="preserve">suojelisi sitä pörssikeinottelijoilta</w:t>
      </w:r>
      <w:r>
        <w:t xml:space="preserve">. </w:t>
      </w:r>
      <w:r>
        <w:rPr>
          <w:color w:val="796EE6"/>
        </w:rPr>
        <w:t xml:space="preserve">Tällä ajatuksella </w:t>
      </w:r>
      <w:r>
        <w:t xml:space="preserve">oli todennäköisesti päinvastainen vaikutus. </w:t>
      </w:r>
      <w:r>
        <w:rPr>
          <w:color w:val="310106"/>
        </w:rPr>
        <w:t xml:space="preserve">Paribas </w:t>
      </w:r>
      <w:r>
        <w:t xml:space="preserve">on </w:t>
      </w:r>
      <w:r>
        <w:rPr>
          <w:color w:val="B70639"/>
        </w:rPr>
        <w:t xml:space="preserve">Allianz-konsernin </w:t>
      </w:r>
      <w:r>
        <w:t xml:space="preserve">tärkein ranskalaispankki, </w:t>
      </w:r>
      <w:r>
        <w:t xml:space="preserve">ja </w:t>
      </w:r>
      <w:r>
        <w:rPr>
          <w:color w:val="B70639"/>
        </w:rPr>
        <w:t xml:space="preserve">müncheniläinen konserni </w:t>
      </w:r>
      <w:r>
        <w:t xml:space="preserve">on sanonut aikovansa pysyä puolueettomana. </w:t>
      </w:r>
      <w:r>
        <w:rPr>
          <w:color w:val="FB5514"/>
        </w:rPr>
        <w:t xml:space="preserve">Navigation Mixte </w:t>
      </w:r>
      <w:r>
        <w:t xml:space="preserve">ilmoitti, </w:t>
      </w:r>
      <w:r>
        <w:t xml:space="preserve">ettei se kommentoi asiaa </w:t>
      </w:r>
      <w:r>
        <w:t xml:space="preserve">ennen keskiviikon </w:t>
      </w:r>
      <w:r>
        <w:t xml:space="preserve">hallituksen </w:t>
      </w:r>
      <w:r>
        <w:t xml:space="preserve">kokousta</w:t>
      </w:r>
      <w:r>
        <w:rPr>
          <w:color w:val="FB5514"/>
        </w:rPr>
        <w:t xml:space="preserve">. </w:t>
      </w:r>
      <w:r>
        <w:rPr>
          <w:color w:val="FB5514"/>
        </w:rPr>
        <w:t xml:space="preserve">Navigation Mixten </w:t>
      </w:r>
      <w:r>
        <w:t xml:space="preserve">omistajia on kuitenkin paljon, ja sitä </w:t>
      </w:r>
      <w:r>
        <w:rPr>
          <w:color w:val="FB5514"/>
        </w:rPr>
        <w:t xml:space="preserve">on</w:t>
      </w:r>
      <w:r>
        <w:t xml:space="preserve"> vaikea </w:t>
      </w:r>
      <w:r>
        <w:t xml:space="preserve">puolustaa. "</w:t>
      </w:r>
      <w:r>
        <w:t xml:space="preserve">Puolustusvaihtoehdot ovat rajalliset", sanoo Philippe Braye, </w:t>
      </w:r>
      <w:r>
        <w:rPr>
          <w:color w:val="F95475"/>
        </w:rPr>
        <w:t xml:space="preserve">salkunhoitoryhmä</w:t>
      </w:r>
      <w:r>
        <w:rPr>
          <w:color w:val="F95475"/>
        </w:rPr>
        <w:t xml:space="preserve"> France Finance Quatre -yhtiön </w:t>
      </w:r>
      <w:r>
        <w:t xml:space="preserve">osakas</w:t>
      </w:r>
      <w:r>
        <w:t xml:space="preserve">. </w:t>
      </w:r>
      <w:r>
        <w:t xml:space="preserve">"Kuka tekisi tarjouksen </w:t>
      </w:r>
      <w:r>
        <w:rPr>
          <w:color w:val="310106"/>
        </w:rPr>
        <w:t xml:space="preserve">Paribasia vastaan?</w:t>
      </w:r>
      <w:r>
        <w:t xml:space="preserve">" </w:t>
      </w:r>
      <w:r>
        <w:rPr>
          <w:color w:val="5D9608"/>
        </w:rPr>
        <w:t xml:space="preserve">Jos </w:t>
      </w:r>
      <w:r>
        <w:rPr>
          <w:color w:val="98A088"/>
        </w:rPr>
        <w:t xml:space="preserve">Paribasin </w:t>
      </w:r>
      <w:r>
        <w:rPr>
          <w:color w:val="DE98FD"/>
        </w:rPr>
        <w:t xml:space="preserve">tarjous </w:t>
      </w:r>
      <w:r>
        <w:rPr>
          <w:color w:val="5D9608"/>
        </w:rPr>
        <w:t xml:space="preserve">onnistuu, </w:t>
      </w:r>
      <w:r>
        <w:rPr>
          <w:color w:val="5D9608"/>
        </w:rPr>
        <w:t xml:space="preserve">se</w:t>
      </w:r>
      <w:r>
        <w:t xml:space="preserve"> on </w:t>
      </w:r>
      <w:r>
        <w:t xml:space="preserve">toinen kerta kahden kuukauden sisällä, kun suuri ranskalainen investointipankkikonserni ostaa vakuutuskonsernin. </w:t>
      </w:r>
      <w:r>
        <w:rPr>
          <w:color w:val="4F584E"/>
        </w:rPr>
        <w:t xml:space="preserve">Viime kuussa </w:t>
      </w:r>
      <w:r>
        <w:rPr>
          <w:color w:val="5C5300"/>
        </w:rPr>
        <w:t xml:space="preserve">Paribasin </w:t>
      </w:r>
      <w:r>
        <w:rPr>
          <w:color w:val="248AD0"/>
        </w:rPr>
        <w:t xml:space="preserve">pääkilpailija </w:t>
      </w:r>
      <w:r>
        <w:rPr>
          <w:color w:val="248AD0"/>
        </w:rPr>
        <w:t xml:space="preserve">Cie </w:t>
      </w:r>
      <w:r>
        <w:rPr>
          <w:color w:val="4F584E"/>
        </w:rPr>
        <w:t xml:space="preserve">voitti tarjouskilpailun. </w:t>
      </w:r>
      <w:r>
        <w:rPr>
          <w:color w:val="248AD0"/>
        </w:rPr>
        <w:t xml:space="preserve">Financiere de Suez</w:t>
      </w:r>
      <w:r>
        <w:rPr>
          <w:color w:val="4F584E"/>
        </w:rPr>
        <w:t xml:space="preserve">, </w:t>
      </w:r>
      <w:r>
        <w:rPr>
          <w:color w:val="9F6551"/>
        </w:rPr>
        <w:t xml:space="preserve">taistelu </w:t>
      </w:r>
      <w:r>
        <w:rPr>
          <w:color w:val="BCFEC6"/>
        </w:rPr>
        <w:t xml:space="preserve">Groupe Victoiresta, </w:t>
      </w:r>
      <w:r>
        <w:rPr>
          <w:color w:val="932C70"/>
        </w:rPr>
        <w:t xml:space="preserve">Ranskan toiseksi suurimmasta yksityisestä vakuutusyhtiöstä, </w:t>
      </w:r>
      <w:r>
        <w:rPr>
          <w:color w:val="2B1B04"/>
        </w:rPr>
        <w:t xml:space="preserve">joka </w:t>
      </w:r>
      <w:r>
        <w:rPr>
          <w:color w:val="932C70"/>
        </w:rPr>
        <w:t xml:space="preserve">puolestaan osti juuri länsisaksalaisen Colonia Versicherung AG:n</w:t>
      </w:r>
      <w:r>
        <w:t xml:space="preserve">. </w:t>
      </w:r>
      <w:r>
        <w:rPr>
          <w:color w:val="4F584E"/>
        </w:rPr>
        <w:t xml:space="preserve">Tätä monimutkaista tarjousta pidettiin </w:t>
      </w:r>
      <w:r>
        <w:t xml:space="preserve">historian suurimpana ranskalaisten tekemänä yritysostona (</w:t>
      </w:r>
      <w:r>
        <w:rPr>
          <w:color w:val="04640D"/>
        </w:rPr>
        <w:t xml:space="preserve">tämä on hieman </w:t>
      </w:r>
      <w:r>
        <w:t xml:space="preserve">pienempi). </w:t>
      </w:r>
      <w:r>
        <w:t xml:space="preserve">Lisäksi </w:t>
      </w:r>
      <w:r>
        <w:rPr>
          <w:color w:val="B5AFC4"/>
        </w:rPr>
        <w:t xml:space="preserve">Suez kävi </w:t>
      </w:r>
      <w:r>
        <w:t xml:space="preserve">juuri viime vuonna vielä suuremman taistelun Societe Generale de Belgiquen määräysvallasta. </w:t>
      </w:r>
      <w:r>
        <w:rPr>
          <w:color w:val="AE7AA1"/>
        </w:rPr>
        <w:t xml:space="preserve">Paribasin </w:t>
      </w:r>
      <w:r>
        <w:rPr>
          <w:color w:val="D4C67A"/>
        </w:rPr>
        <w:t xml:space="preserve">virkamiehet</w:t>
      </w:r>
      <w:r>
        <w:rPr>
          <w:color w:val="D4C67A"/>
        </w:rPr>
        <w:t xml:space="preserve">, joita aikoinaan pidettiin </w:t>
      </w:r>
      <w:r>
        <w:rPr>
          <w:color w:val="C2A393"/>
        </w:rPr>
        <w:t xml:space="preserve">Ranskan</w:t>
      </w:r>
      <w:r>
        <w:rPr>
          <w:color w:val="D4C67A"/>
        </w:rPr>
        <w:t xml:space="preserve"> kovimpina pankkiireina</w:t>
      </w:r>
      <w:r>
        <w:t xml:space="preserve">, kokivat </w:t>
      </w:r>
      <w:r>
        <w:rPr>
          <w:color w:val="B5AFC4"/>
        </w:rPr>
        <w:t xml:space="preserve">Suezin </w:t>
      </w:r>
      <w:r>
        <w:t xml:space="preserve">menestyksen </w:t>
      </w:r>
      <w:r>
        <w:t xml:space="preserve">ja </w:t>
      </w:r>
      <w:r>
        <w:t xml:space="preserve">nopean kasvun noloksi. Vaikka </w:t>
      </w:r>
      <w:r>
        <w:rPr>
          <w:color w:val="310106"/>
        </w:rPr>
        <w:t xml:space="preserve">Paribas </w:t>
      </w:r>
      <w:r>
        <w:t xml:space="preserve">kiistääkin sen, analyytikot sanovat, </w:t>
      </w:r>
      <w:r>
        <w:rPr>
          <w:color w:val="0232FD"/>
        </w:rPr>
        <w:t xml:space="preserve">että </w:t>
      </w:r>
      <w:r>
        <w:rPr>
          <w:color w:val="6A3A35"/>
        </w:rPr>
        <w:t xml:space="preserve">uusi tarjous </w:t>
      </w:r>
      <w:r>
        <w:rPr>
          <w:color w:val="0232FD"/>
        </w:rPr>
        <w:t xml:space="preserve">heijastaa jossain määrin vain </w:t>
      </w:r>
      <w:r>
        <w:rPr>
          <w:color w:val="168E5C"/>
        </w:rPr>
        <w:t xml:space="preserve">Ranskan </w:t>
      </w:r>
      <w:r>
        <w:rPr>
          <w:color w:val="BA6801"/>
        </w:rPr>
        <w:t xml:space="preserve">kahden suurimman investointipankkiryhmän välistä </w:t>
      </w:r>
      <w:r>
        <w:rPr>
          <w:color w:val="0232FD"/>
        </w:rPr>
        <w:t xml:space="preserve">jatkuvaa kilpailua</w:t>
      </w:r>
      <w:r>
        <w:t xml:space="preserve">. Se </w:t>
      </w:r>
      <w:r>
        <w:t xml:space="preserve">heijastaa myös </w:t>
      </w:r>
      <w:r>
        <w:rPr>
          <w:color w:val="16C0D0"/>
        </w:rPr>
        <w:t xml:space="preserve">eurooppalaisiin yrityksiin kohdistuvia </w:t>
      </w:r>
      <w:r>
        <w:t xml:space="preserve">laajempia paineita </w:t>
      </w:r>
      <w:r>
        <w:t xml:space="preserve">pysyä mukana, kun </w:t>
      </w:r>
      <w:r>
        <w:rPr>
          <w:color w:val="C62100"/>
        </w:rPr>
        <w:t xml:space="preserve">Euroopan yhteisö valmistautuu </w:t>
      </w:r>
      <w:r>
        <w:t xml:space="preserve">poistamaan sisäisen kaupan esteitä vuoteen 1992 mennessä. </w:t>
      </w:r>
      <w:r>
        <w:rPr>
          <w:color w:val="014347"/>
        </w:rPr>
        <w:t xml:space="preserve">Vaikka </w:t>
      </w:r>
      <w:r>
        <w:rPr>
          <w:color w:val="42083B"/>
        </w:rPr>
        <w:t xml:space="preserve">Paribasin </w:t>
      </w:r>
      <w:r>
        <w:rPr>
          <w:color w:val="233809"/>
        </w:rPr>
        <w:t xml:space="preserve">puheenjohtaja </w:t>
      </w:r>
      <w:r>
        <w:rPr>
          <w:color w:val="233809"/>
        </w:rPr>
        <w:t xml:space="preserve">Michel Francois-Poncet </w:t>
      </w:r>
      <w:r>
        <w:rPr>
          <w:color w:val="014347"/>
        </w:rPr>
        <w:t xml:space="preserve">ei sulkenut pois mahdollisuutta </w:t>
      </w:r>
      <w:r>
        <w:rPr>
          <w:color w:val="014347"/>
        </w:rPr>
        <w:t xml:space="preserve">myydä </w:t>
      </w:r>
      <w:r>
        <w:rPr>
          <w:color w:val="014347"/>
        </w:rPr>
        <w:t xml:space="preserve">lopulta </w:t>
      </w:r>
      <w:r>
        <w:rPr>
          <w:color w:val="82785D"/>
        </w:rPr>
        <w:t xml:space="preserve">Navigation Mixten </w:t>
      </w:r>
      <w:r>
        <w:rPr>
          <w:color w:val="014347"/>
        </w:rPr>
        <w:t xml:space="preserve">kaikki vakuutustoiminnot </w:t>
      </w:r>
      <w:r>
        <w:rPr>
          <w:color w:val="014347"/>
        </w:rPr>
        <w:t xml:space="preserve">Allianzille</w:t>
      </w:r>
      <w:r>
        <w:t xml:space="preserve">, hän </w:t>
      </w:r>
      <w:r>
        <w:t xml:space="preserve">korosti </w:t>
      </w:r>
      <w:r>
        <w:rPr>
          <w:color w:val="014347"/>
        </w:rPr>
        <w:t xml:space="preserve">sen sijaan </w:t>
      </w:r>
      <w:r>
        <w:rPr>
          <w:color w:val="B7DAD2"/>
        </w:rPr>
        <w:t xml:space="preserve">näiden kahden konsernin </w:t>
      </w:r>
      <w:r>
        <w:t xml:space="preserve">mahdollisuuksia tehdä yhteistyötä</w:t>
      </w:r>
      <w:r>
        <w:t xml:space="preserve">. </w:t>
      </w:r>
      <w:r>
        <w:t xml:space="preserve">Hän kertoi myös toimittajille, että </w:t>
      </w:r>
      <w:r>
        <w:rPr>
          <w:color w:val="04640D"/>
        </w:rPr>
        <w:t xml:space="preserve">yritysosto </w:t>
      </w:r>
      <w:r>
        <w:t xml:space="preserve">toisi </w:t>
      </w:r>
      <w:r>
        <w:rPr>
          <w:color w:val="310106"/>
        </w:rPr>
        <w:t xml:space="preserve">Paribasille </w:t>
      </w:r>
      <w:r>
        <w:t xml:space="preserve">uutta monimuotoisuutta, sillä </w:t>
      </w:r>
      <w:r>
        <w:rPr>
          <w:color w:val="310106"/>
        </w:rPr>
        <w:t xml:space="preserve">se </w:t>
      </w:r>
      <w:r>
        <w:t xml:space="preserve">saisi varoja </w:t>
      </w:r>
      <w:r>
        <w:rPr>
          <w:color w:val="196956"/>
        </w:rPr>
        <w:t xml:space="preserve">elintarvike- ja kuljetusaloilta</w:t>
      </w:r>
      <w:r>
        <w:rPr>
          <w:color w:val="8C41BB"/>
        </w:rPr>
        <w:t xml:space="preserve">, joilla </w:t>
      </w:r>
      <w:r>
        <w:rPr>
          <w:color w:val="196956"/>
        </w:rPr>
        <w:t xml:space="preserve">se on ollut heikko</w:t>
      </w:r>
      <w:r>
        <w:t xml:space="preserve">. </w:t>
      </w:r>
      <w:r>
        <w:rPr>
          <w:color w:val="FB5514"/>
        </w:rPr>
        <w:t xml:space="preserve">Navigation Mixte </w:t>
      </w:r>
      <w:r>
        <w:t xml:space="preserve">on investoinut muun muassa sokerinjalostamoon, elintarvike- ja säilykekonserniin, leipomoon sekä linja-auto- ja kuorma-autoyrityksiin. Ja </w:t>
      </w:r>
      <w:r>
        <w:rPr>
          <w:color w:val="FB5514"/>
        </w:rPr>
        <w:t xml:space="preserve">Navigation Mixte on </w:t>
      </w:r>
      <w:r>
        <w:t xml:space="preserve">erittäin houkutteleva. </w:t>
      </w:r>
      <w:r>
        <w:rPr>
          <w:color w:val="2B2D32"/>
        </w:rPr>
        <w:t xml:space="preserve">Allianz-konsernin </w:t>
      </w:r>
      <w:r>
        <w:rPr>
          <w:color w:val="ECEDFE"/>
        </w:rPr>
        <w:t xml:space="preserve">juuri ostamistaan </w:t>
      </w:r>
      <w:r>
        <w:rPr>
          <w:color w:val="ECEDFE"/>
        </w:rPr>
        <w:t xml:space="preserve">vakuutusosuuksista </w:t>
      </w:r>
      <w:r>
        <w:t xml:space="preserve">suorittama maksu </w:t>
      </w:r>
      <w:r>
        <w:t xml:space="preserve">kasvattaa </w:t>
      </w:r>
      <w:r>
        <w:rPr>
          <w:color w:val="FB5514"/>
        </w:rPr>
        <w:t xml:space="preserve">ranskalaiskonsernin </w:t>
      </w:r>
      <w:r>
        <w:t xml:space="preserve">kassan </w:t>
      </w:r>
      <w:r>
        <w:t xml:space="preserve">arviolta 11 miljardiin frangiin. </w:t>
      </w:r>
      <w:r>
        <w:rPr>
          <w:color w:val="310106"/>
        </w:rPr>
        <w:t xml:space="preserve">Paribas </w:t>
      </w:r>
      <w:r>
        <w:t xml:space="preserve">ilmoitti </w:t>
      </w:r>
      <w:r>
        <w:t xml:space="preserve">tarjoavansa 1 850 frangia osakkeelta </w:t>
      </w:r>
      <w:r>
        <w:rPr>
          <w:color w:val="F8907D"/>
        </w:rPr>
        <w:t xml:space="preserve">Navigation Mixten </w:t>
      </w:r>
      <w:r>
        <w:rPr>
          <w:color w:val="94C661"/>
        </w:rPr>
        <w:t xml:space="preserve">osakkeista</w:t>
      </w:r>
      <w:r>
        <w:rPr>
          <w:color w:val="94C661"/>
        </w:rPr>
        <w:t xml:space="preserve">, jotka </w:t>
      </w:r>
      <w:r>
        <w:rPr>
          <w:color w:val="94C661"/>
        </w:rPr>
        <w:t xml:space="preserve">oikeuttavat täyteen vuotuiseen osinkoon, </w:t>
      </w:r>
      <w:r>
        <w:t xml:space="preserve">ja 1 800 frangia </w:t>
      </w:r>
      <w:r>
        <w:rPr>
          <w:color w:val="788E95"/>
        </w:rPr>
        <w:t xml:space="preserve">1. heinäkuuta perustetuista </w:t>
      </w:r>
      <w:r>
        <w:rPr>
          <w:color w:val="788E95"/>
        </w:rPr>
        <w:t xml:space="preserve">osakkeista</w:t>
      </w:r>
      <w:r>
        <w:rPr>
          <w:color w:val="788E95"/>
        </w:rPr>
        <w:t xml:space="preserve">, jotka oikeuttavat osittaiseen osinkoon</w:t>
      </w:r>
      <w:r>
        <w:t xml:space="preserve">. </w:t>
      </w:r>
      <w:r>
        <w:t xml:space="preserve">Muuten se aikoo tarjota </w:t>
      </w:r>
      <w:r>
        <w:t xml:space="preserve">kolme </w:t>
      </w:r>
      <w:r>
        <w:rPr>
          <w:color w:val="310106"/>
        </w:rPr>
        <w:t xml:space="preserve">Paribasin </w:t>
      </w:r>
      <w:r>
        <w:t xml:space="preserve">osaketta </w:t>
      </w:r>
      <w:r>
        <w:t xml:space="preserve">kutakin </w:t>
      </w:r>
      <w:r>
        <w:rPr>
          <w:color w:val="FB5514"/>
        </w:rPr>
        <w:t xml:space="preserve">Navigation Mixten </w:t>
      </w:r>
      <w:r>
        <w:t xml:space="preserve">osaketta kohden </w:t>
      </w:r>
      <w:r>
        <w:t xml:space="preserve">ja tarjota osinkoa ensi tammikuun 1. päivästä alkaen. </w:t>
      </w:r>
      <w:r>
        <w:rPr>
          <w:color w:val="310106"/>
        </w:rPr>
        <w:t xml:space="preserve">Paribasin </w:t>
      </w:r>
      <w:r>
        <w:t xml:space="preserve">osake </w:t>
      </w:r>
      <w:r>
        <w:t xml:space="preserve">sulkeutui 30 frangia alempana 610 frangissa, ja </w:t>
      </w:r>
      <w:r>
        <w:rPr>
          <w:color w:val="FB5514"/>
        </w:rPr>
        <w:t xml:space="preserve">Navigation Mixten </w:t>
      </w:r>
      <w:r>
        <w:t xml:space="preserve">osake </w:t>
      </w:r>
      <w:r>
        <w:t xml:space="preserve">vahvistettiin väliaikaisesti 1 800 frangiin </w:t>
      </w:r>
      <w:r>
        <w:rPr>
          <w:color w:val="04640D"/>
        </w:rPr>
        <w:t xml:space="preserve">tarjouksen </w:t>
      </w:r>
      <w:r>
        <w:t xml:space="preserve">tulosta odotettaessa</w:t>
      </w:r>
      <w:r>
        <w:t xml:space="preserve">. </w:t>
      </w:r>
      <w:r>
        <w:rPr>
          <w:color w:val="310106"/>
        </w:rPr>
        <w:t xml:space="preserve">Paribas </w:t>
      </w:r>
      <w:r>
        <w:t xml:space="preserve">ilmoitti julkistavansa </w:t>
      </w:r>
      <w:r>
        <w:rPr>
          <w:color w:val="04640D"/>
        </w:rPr>
        <w:t xml:space="preserve">tarjouksensa </w:t>
      </w:r>
      <w:r>
        <w:t xml:space="preserve">yksityiskohdat</w:t>
      </w:r>
      <w:r>
        <w:t xml:space="preserve">, kun </w:t>
      </w:r>
      <w:r>
        <w:t xml:space="preserve">viranomaiset hyväksyvät </w:t>
      </w:r>
      <w:r>
        <w:rPr>
          <w:color w:val="04640D"/>
        </w:rPr>
        <w:t xml:space="preserve">sen. </w:t>
      </w:r>
      <w:r>
        <w:rPr>
          <w:color w:val="04640D"/>
        </w:rPr>
        <w:t xml:space="preserve">Kyseessä on </w:t>
      </w:r>
      <w:r>
        <w:t xml:space="preserve">yksi ensimmäisistä tarjouksista </w:t>
      </w:r>
      <w:r>
        <w:rPr>
          <w:color w:val="DB1474"/>
        </w:rPr>
        <w:t xml:space="preserve">yhtiön uusien yritysostosääntöjen mukaisesti</w:t>
      </w:r>
      <w:r>
        <w:rPr>
          <w:color w:val="8489AE"/>
        </w:rPr>
        <w:t xml:space="preserve">, joissa keskitytään </w:t>
      </w:r>
      <w:r>
        <w:rPr>
          <w:color w:val="DB1474"/>
        </w:rPr>
        <w:t xml:space="preserve">kannustamaan avoimiin tarjouksiin suurten omistusosuuksien asteittaisen kasautumisen sijaan</w:t>
      </w:r>
      <w:r>
        <w:t xml:space="preserve">. </w:t>
      </w:r>
      <w:r>
        <w:t xml:space="preserve">Eräät rahoituslähteet ovat sanoneet yksityisesti, että </w:t>
      </w:r>
      <w:r>
        <w:rPr>
          <w:color w:val="310106"/>
        </w:rPr>
        <w:t xml:space="preserve">Paribas </w:t>
      </w:r>
      <w:r>
        <w:t xml:space="preserve">teki virheen, kun se ei </w:t>
      </w:r>
      <w:r>
        <w:t xml:space="preserve">sitoutunut </w:t>
      </w:r>
      <w:r>
        <w:t xml:space="preserve">ostamaan </w:t>
      </w:r>
      <w:r>
        <w:rPr>
          <w:color w:val="FB5514"/>
        </w:rPr>
        <w:t xml:space="preserve">vakuutus- ja teollisuuskonsernia </w:t>
      </w:r>
      <w:r>
        <w:t xml:space="preserve">aiemmin ja teki </w:t>
      </w:r>
      <w:r>
        <w:rPr>
          <w:color w:val="860E04"/>
        </w:rPr>
        <w:t xml:space="preserve">tarjouksen</w:t>
      </w:r>
      <w:r>
        <w:t xml:space="preserve"> vasta sen jälkeen, kun </w:t>
      </w:r>
      <w:r>
        <w:t xml:space="preserve">spekulaatiot nostivat hintaa. </w:t>
      </w:r>
      <w:r>
        <w:rPr>
          <w:color w:val="FBC206"/>
        </w:rPr>
        <w:t xml:space="preserve">Francois-Poncet </w:t>
      </w:r>
      <w:r>
        <w:t xml:space="preserve">vastasi, että </w:t>
      </w:r>
      <w:r>
        <w:rPr>
          <w:color w:val="6EAB9B"/>
        </w:rPr>
        <w:t xml:space="preserve">hänen </w:t>
      </w:r>
      <w:r>
        <w:rPr>
          <w:color w:val="310106"/>
        </w:rPr>
        <w:t xml:space="preserve">ryhmänsä </w:t>
      </w:r>
      <w:r>
        <w:t xml:space="preserve">oli alun perin aikonut hankkia vain vähemmistöosuuden tekemällä liiton nykyisen johdon kanssa. </w:t>
      </w:r>
      <w:r>
        <w:rPr>
          <w:color w:val="FBC206"/>
        </w:rPr>
        <w:t xml:space="preserve">Francois-Poncet </w:t>
      </w:r>
      <w:r>
        <w:t xml:space="preserve">sanoi, että kun </w:t>
      </w:r>
      <w:r>
        <w:rPr>
          <w:color w:val="645341"/>
        </w:rPr>
        <w:t xml:space="preserve">Navigation Mixten </w:t>
      </w:r>
      <w:r>
        <w:rPr>
          <w:color w:val="F2CDFE"/>
        </w:rPr>
        <w:t xml:space="preserve">puheenjohtaja </w:t>
      </w:r>
      <w:r>
        <w:rPr>
          <w:color w:val="F2CDFE"/>
        </w:rPr>
        <w:t xml:space="preserve">Marc Fournier, joka on tunnettu </w:t>
      </w:r>
      <w:r>
        <w:rPr>
          <w:color w:val="F2CDFE"/>
        </w:rPr>
        <w:t xml:space="preserve">riippumattomasta ajattelutavastaan</w:t>
      </w:r>
      <w:r>
        <w:t xml:space="preserve">, hylkäsi </w:t>
      </w:r>
      <w:r>
        <w:rPr>
          <w:color w:val="310106"/>
        </w:rPr>
        <w:t xml:space="preserve">Paribasin </w:t>
      </w:r>
      <w:r>
        <w:t xml:space="preserve">tarjouksen </w:t>
      </w:r>
      <w:r>
        <w:t xml:space="preserve">ja alkoi ostaa </w:t>
      </w:r>
      <w:r>
        <w:rPr>
          <w:color w:val="310106"/>
        </w:rPr>
        <w:t xml:space="preserve">Paribasin </w:t>
      </w:r>
      <w:r>
        <w:t xml:space="preserve">osakkeita vastatoimena</w:t>
      </w:r>
      <w:r>
        <w:t xml:space="preserve">, hän tunsi velvollisuudekseen tehdä </w:t>
      </w:r>
      <w:r>
        <w:rPr>
          <w:color w:val="860E04"/>
        </w:rPr>
        <w:t xml:space="preserve">tarjouksen saadakseen määräysvallan</w:t>
      </w:r>
      <w:r>
        <w:t xml:space="preserve">. </w:t>
      </w:r>
      <w:r>
        <w:t xml:space="preserve">Hän kertoi toimittajille, </w:t>
      </w:r>
      <w:r>
        <w:t xml:space="preserve">että </w:t>
      </w:r>
      <w:r>
        <w:rPr>
          <w:color w:val="E3F894"/>
        </w:rPr>
        <w:t xml:space="preserve">hänen </w:t>
      </w:r>
      <w:r>
        <w:rPr>
          <w:color w:val="647A41"/>
        </w:rPr>
        <w:t xml:space="preserve">saamiensa </w:t>
      </w:r>
      <w:r>
        <w:rPr>
          <w:color w:val="647A41"/>
        </w:rPr>
        <w:t xml:space="preserve">tietojen mukaan </w:t>
      </w:r>
      <w:r>
        <w:rPr>
          <w:color w:val="F2CDFE"/>
        </w:rPr>
        <w:t xml:space="preserve">Fournier </w:t>
      </w:r>
      <w:r>
        <w:t xml:space="preserve">suunnitteli ostavansa jopa 20 prosenttia </w:t>
      </w:r>
      <w:r>
        <w:rPr>
          <w:color w:val="310106"/>
        </w:rPr>
        <w:t xml:space="preserve">Paribas-yhtiöstä ja </w:t>
      </w:r>
      <w:r>
        <w:rPr>
          <w:color w:val="F9D7CD"/>
        </w:rPr>
        <w:t xml:space="preserve">lisäävänsä</w:t>
      </w:r>
      <w:r>
        <w:t xml:space="preserve"> sen </w:t>
      </w:r>
      <w:r>
        <w:t xml:space="preserve">nykyisen alle viiden prosentin osuuden. </w:t>
      </w:r>
      <w:r>
        <w:rPr>
          <w:color w:val="310106"/>
        </w:rPr>
        <w:t xml:space="preserve">Paribasin </w:t>
      </w:r>
      <w:r>
        <w:t xml:space="preserve">tarjousta </w:t>
      </w:r>
      <w:r>
        <w:t xml:space="preserve">ei voitu sulkea pois. </w:t>
      </w:r>
      <w:r>
        <w:rPr>
          <w:color w:val="A1A711"/>
        </w:rPr>
        <w:t xml:space="preserve">Ranskan </w:t>
      </w:r>
      <w:r>
        <w:rPr>
          <w:color w:val="876128"/>
        </w:rPr>
        <w:t xml:space="preserve">toiseksi suurin valtion omistama vakuutusyhtiö </w:t>
      </w:r>
      <w:r>
        <w:rPr>
          <w:color w:val="876128"/>
        </w:rPr>
        <w:t xml:space="preserve">Assurances Generales de France </w:t>
      </w:r>
      <w:r>
        <w:t xml:space="preserve">oli rakentamassa </w:t>
      </w:r>
      <w:r>
        <w:rPr>
          <w:color w:val="01FB92"/>
        </w:rPr>
        <w:t xml:space="preserve">omaa </w:t>
      </w:r>
      <w:r>
        <w:rPr>
          <w:color w:val="FD0F31"/>
        </w:rPr>
        <w:t xml:space="preserve">osuuttaan </w:t>
      </w:r>
      <w:r>
        <w:rPr>
          <w:color w:val="BE8485"/>
        </w:rPr>
        <w:t xml:space="preserve">Navigation Mixte -yhtiössä</w:t>
      </w:r>
      <w:r>
        <w:rPr>
          <w:color w:val="FD0F31"/>
        </w:rPr>
        <w:t xml:space="preserve">, </w:t>
      </w:r>
      <w:r>
        <w:rPr>
          <w:color w:val="C660FB"/>
        </w:rPr>
        <w:t xml:space="preserve">jonka </w:t>
      </w:r>
      <w:r>
        <w:rPr>
          <w:color w:val="FD0F31"/>
        </w:rPr>
        <w:t xml:space="preserve">nykyinen osuus on arviolta 8-10 prosenttia</w:t>
      </w:r>
      <w:r>
        <w:t xml:space="preserve">. </w:t>
      </w:r>
      <w:r>
        <w:rPr>
          <w:color w:val="120104"/>
        </w:rPr>
        <w:t xml:space="preserve">Analyytikot </w:t>
      </w:r>
      <w:r>
        <w:t xml:space="preserve">sanoivat, </w:t>
      </w:r>
      <w:r>
        <w:t xml:space="preserve">etteivät he usko </w:t>
      </w:r>
      <w:r>
        <w:rPr>
          <w:color w:val="876128"/>
        </w:rPr>
        <w:t xml:space="preserve">vakuutusyhtiön </w:t>
      </w:r>
      <w:r>
        <w:t xml:space="preserve">harkitsevan </w:t>
      </w:r>
      <w:r>
        <w:rPr>
          <w:color w:val="FB5514"/>
        </w:rPr>
        <w:t xml:space="preserve">yhtiön </w:t>
      </w:r>
      <w:r>
        <w:t xml:space="preserve">ostamista</w:t>
      </w:r>
      <w:r>
        <w:t xml:space="preserve">, </w:t>
      </w:r>
      <w:r>
        <w:t xml:space="preserve">eikä </w:t>
      </w:r>
      <w:r>
        <w:rPr>
          <w:color w:val="876128"/>
        </w:rPr>
        <w:t xml:space="preserve">sen </w:t>
      </w:r>
      <w:r>
        <w:t xml:space="preserve">virkamiehiä tavoitettu.</w:t>
      </w:r>
    </w:p>
    <w:p>
      <w:r>
        <w:rPr>
          <w:b/>
        </w:rPr>
        <w:t xml:space="preserve">Asiakirjan numero 1022</w:t>
      </w:r>
    </w:p>
    <w:p>
      <w:r>
        <w:rPr>
          <w:b/>
        </w:rPr>
        <w:t xml:space="preserve">Asiakirjan tunniste: wsj1320-001</w:t>
      </w:r>
    </w:p>
    <w:p>
      <w:r>
        <w:t xml:space="preserve">Öljyfutuurien hinnat laskivat entisestään </w:t>
      </w:r>
      <w:r>
        <w:t xml:space="preserve">sen jälkeen, kun analyytikot ja kauppiaat sanoivat, että </w:t>
      </w:r>
      <w:r>
        <w:rPr>
          <w:color w:val="310106"/>
        </w:rPr>
        <w:t xml:space="preserve">öljynviejämaiden järjestön (OPEC) </w:t>
      </w:r>
      <w:r>
        <w:t xml:space="preserve">öljyntuottajat </w:t>
      </w:r>
      <w:r>
        <w:t xml:space="preserve">eivät aio rajoittaa tuotantoa </w:t>
      </w:r>
      <w:r>
        <w:rPr>
          <w:color w:val="04640D"/>
        </w:rPr>
        <w:t xml:space="preserve">ennen perinteisesti heikkoa ensimmäistä vuosineljännestä. </w:t>
      </w:r>
      <w:r>
        <w:t xml:space="preserve">New Yorkin Mercantile Exchange -pörssin kaupankäynnissä </w:t>
      </w:r>
      <w:r>
        <w:rPr>
          <w:color w:val="FEFB0A"/>
        </w:rPr>
        <w:t xml:space="preserve">West Texas Intermediate -raakaöljyn viitearvo </w:t>
      </w:r>
      <w:r>
        <w:t xml:space="preserve">laski </w:t>
      </w:r>
      <w:r>
        <w:t xml:space="preserve">39 senttiä tynnyriltä 19,76 dollariin joulukuun toimitusten osalta.</w:t>
      </w:r>
      <w:r>
        <w:t xml:space="preserve"> Myös öljytuotteiden hinnat laskivat. Analyytikot viittasivat raportteihin, </w:t>
      </w:r>
      <w:r>
        <w:rPr>
          <w:color w:val="FB5514"/>
        </w:rPr>
        <w:t xml:space="preserve">joiden mukaan </w:t>
      </w:r>
      <w:r>
        <w:rPr>
          <w:color w:val="E115C0"/>
        </w:rPr>
        <w:t xml:space="preserve">öljynviejämaiden järjestö </w:t>
      </w:r>
      <w:r>
        <w:rPr>
          <w:color w:val="FB5514"/>
        </w:rPr>
        <w:t xml:space="preserve">tuottaa </w:t>
      </w:r>
      <w:r>
        <w:rPr>
          <w:color w:val="00587F"/>
        </w:rPr>
        <w:t xml:space="preserve">huomattavasti enemmän kuin </w:t>
      </w:r>
      <w:r>
        <w:rPr>
          <w:color w:val="0BC582"/>
        </w:rPr>
        <w:t xml:space="preserve">sen </w:t>
      </w:r>
      <w:r>
        <w:rPr>
          <w:color w:val="00587F"/>
        </w:rPr>
        <w:t xml:space="preserve">virallinen 20,5 miljoonan tynnyrin päivittäinen tuotantorajoitus, </w:t>
      </w:r>
      <w:r>
        <w:rPr>
          <w:color w:val="FB5514"/>
        </w:rPr>
        <w:t xml:space="preserve">ja joidenkin tietojen mukaan </w:t>
      </w:r>
      <w:r>
        <w:rPr>
          <w:color w:val="E115C0"/>
        </w:rPr>
        <w:t xml:space="preserve">13 maan ryhmän </w:t>
      </w:r>
      <w:r>
        <w:rPr>
          <w:color w:val="FB5514"/>
        </w:rPr>
        <w:t xml:space="preserve">tuotanto on jopa </w:t>
      </w:r>
      <w:r>
        <w:rPr>
          <w:color w:val="FB5514"/>
        </w:rPr>
        <w:t xml:space="preserve">23 miljoonaa tynnyriä päivässä</w:t>
      </w:r>
      <w:r>
        <w:t xml:space="preserve">. </w:t>
      </w:r>
      <w:r>
        <w:rPr>
          <w:color w:val="FB5514"/>
        </w:rPr>
        <w:t xml:space="preserve">Tämä tuotantotaso </w:t>
      </w:r>
      <w:r>
        <w:t xml:space="preserve">ei vaikuttanut futuurihintoihin </w:t>
      </w:r>
      <w:r>
        <w:rPr>
          <w:color w:val="FEB8C8"/>
        </w:rPr>
        <w:t xml:space="preserve">neljännellä vuosineljänneksellä</w:t>
      </w:r>
      <w:r>
        <w:t xml:space="preserve">,</w:t>
      </w:r>
      <w:r>
        <w:rPr>
          <w:color w:val="FEB8C8"/>
        </w:rPr>
        <w:t xml:space="preserve"> </w:t>
      </w:r>
      <w:r>
        <w:rPr>
          <w:color w:val="9E8317"/>
        </w:rPr>
        <w:t xml:space="preserve">jolloin </w:t>
      </w:r>
      <w:r>
        <w:rPr>
          <w:color w:val="FEB8C8"/>
        </w:rPr>
        <w:t xml:space="preserve">kysyntä on perinteisesti vahvaa. </w:t>
      </w:r>
      <w:r>
        <w:t xml:space="preserve">Koska kysyntä on kuitenkin </w:t>
      </w:r>
      <w:r>
        <w:rPr>
          <w:color w:val="04640D"/>
        </w:rPr>
        <w:t xml:space="preserve">ensimmäisellä vuosineljänneksellä </w:t>
      </w:r>
      <w:r>
        <w:t xml:space="preserve">yleensä vuoden heikointa, useat markkinatoimijat sanovat, että </w:t>
      </w:r>
      <w:r>
        <w:rPr>
          <w:color w:val="310106"/>
        </w:rPr>
        <w:t xml:space="preserve">OPECin </w:t>
      </w:r>
      <w:r>
        <w:t xml:space="preserve">tuotantoa on </w:t>
      </w:r>
      <w:r>
        <w:t xml:space="preserve">leikattava</w:t>
      </w:r>
      <w:r>
        <w:t xml:space="preserve">, jotta hinnat eivät laskisi entisestään. </w:t>
      </w:r>
      <w:r>
        <w:rPr>
          <w:color w:val="310106"/>
        </w:rPr>
        <w:t xml:space="preserve">Ryhmä aikoo kokoontua </w:t>
      </w:r>
      <w:r>
        <w:t xml:space="preserve">kuukauden kuluttua keskustelemaan tuotantostrategiasta vuoden 1990 alussa. Kun </w:t>
      </w:r>
      <w:r>
        <w:rPr>
          <w:color w:val="01190F"/>
        </w:rPr>
        <w:t xml:space="preserve">hinnat </w:t>
      </w:r>
      <w:r>
        <w:t xml:space="preserve">olivat </w:t>
      </w:r>
      <w:r>
        <w:t xml:space="preserve">jo laskusuunnassa, </w:t>
      </w:r>
      <w:r>
        <w:t xml:space="preserve">uutiset </w:t>
      </w:r>
      <w:r>
        <w:rPr>
          <w:color w:val="847D81"/>
        </w:rPr>
        <w:t xml:space="preserve">räjähdyssarjasta </w:t>
      </w:r>
      <w:r>
        <w:rPr>
          <w:color w:val="B70639"/>
        </w:rPr>
        <w:t xml:space="preserve">Phillips Petroleum Co:n </w:t>
      </w:r>
      <w:r>
        <w:rPr>
          <w:color w:val="58018B"/>
        </w:rPr>
        <w:t xml:space="preserve">suuressa kemiantehtaassa </w:t>
      </w:r>
      <w:r>
        <w:rPr>
          <w:color w:val="58018B"/>
        </w:rPr>
        <w:t xml:space="preserve">Houstonin laivakanavalla </w:t>
      </w:r>
      <w:r>
        <w:t xml:space="preserve">vaikuttivat myös </w:t>
      </w:r>
      <w:r>
        <w:rPr>
          <w:color w:val="01190F"/>
        </w:rPr>
        <w:t xml:space="preserve">hintoihin</w:t>
      </w:r>
      <w:r>
        <w:t xml:space="preserve">. </w:t>
      </w:r>
      <w:r>
        <w:t xml:space="preserve">Analyytikot sanovat, että vaikka tällaiset laitokset käyttävät suhteellisen pieniä määriä raakaöljyä, </w:t>
      </w:r>
      <w:r>
        <w:rPr>
          <w:color w:val="703B01"/>
        </w:rPr>
        <w:t xml:space="preserve">laitos </w:t>
      </w:r>
      <w:r>
        <w:t xml:space="preserve">ei tarvitse sitä nyt, kun saatavuus on jo nyt korkea. Kyseinen </w:t>
      </w:r>
      <w:r>
        <w:rPr>
          <w:color w:val="F7F1DF"/>
        </w:rPr>
        <w:t xml:space="preserve">Phillipsin </w:t>
      </w:r>
      <w:r>
        <w:rPr>
          <w:color w:val="703B01"/>
        </w:rPr>
        <w:t xml:space="preserve">tehdas </w:t>
      </w:r>
      <w:r>
        <w:t xml:space="preserve">valmistaa polyeteeniä, polypropeenia ja muita muovituotteita. </w:t>
      </w:r>
      <w:r>
        <w:rPr>
          <w:color w:val="118B8A"/>
        </w:rPr>
        <w:t xml:space="preserve">Yhtiön </w:t>
      </w:r>
      <w:r>
        <w:t xml:space="preserve">virkamiehen </w:t>
      </w:r>
      <w:r>
        <w:t xml:space="preserve">mukaan </w:t>
      </w:r>
      <w:r>
        <w:rPr>
          <w:color w:val="847D81"/>
        </w:rPr>
        <w:t xml:space="preserve">räjähdykset </w:t>
      </w:r>
      <w:r>
        <w:t xml:space="preserve">alkoivat tiivisteen rikkouduttua. Viranomaisten mukaan monet työntekijät loukkaantuivat. </w:t>
      </w:r>
      <w:r>
        <w:t xml:space="preserve">Yhtiöllä ei ollut välitöntä arviota vahingoista. Joidenkin öljyfutuurikauppiaiden mukaan tekniset tekijät auttavat nyt vähentämään futuurihintojen laskupaineita. </w:t>
      </w:r>
      <w:r>
        <w:rPr>
          <w:color w:val="4AFEFA"/>
        </w:rPr>
        <w:t xml:space="preserve">Eräs kauppias </w:t>
      </w:r>
      <w:r>
        <w:t xml:space="preserve">esimerkiksi sanoi, että nyt kun hinnat ovat laskeneet alle 20 dollarin tynnyriltä, </w:t>
      </w:r>
      <w:r>
        <w:rPr>
          <w:color w:val="FCB164"/>
        </w:rPr>
        <w:t xml:space="preserve">ne tulevat </w:t>
      </w:r>
      <w:r>
        <w:t xml:space="preserve">väistämättä laskemaan. "</w:t>
      </w:r>
      <w:r>
        <w:t xml:space="preserve">Teknikkomme on hieman pessimistinen kehityksen suhteen nyt, kun olemme laskeneet alle 20 dollarin", hän sanoi. Muilla hyödykemarkkinoilla </w:t>
      </w:r>
      <w:r>
        <w:rPr>
          <w:color w:val="000D2C"/>
        </w:rPr>
        <w:t xml:space="preserve">eilen</w:t>
      </w:r>
      <w:r>
        <w:t xml:space="preserve">: KUPARI: </w:t>
      </w:r>
      <w:r>
        <w:rPr>
          <w:color w:val="61FC03"/>
        </w:rPr>
        <w:t xml:space="preserve">Perjantaina </w:t>
      </w:r>
      <w:r>
        <w:rPr>
          <w:color w:val="53495F"/>
        </w:rPr>
        <w:t xml:space="preserve">alkanut </w:t>
      </w:r>
      <w:r>
        <w:rPr>
          <w:color w:val="53495F"/>
        </w:rPr>
        <w:t xml:space="preserve">myynti </w:t>
      </w:r>
      <w:r>
        <w:t xml:space="preserve">jatkui </w:t>
      </w:r>
      <w:r>
        <w:rPr>
          <w:color w:val="000D2C"/>
        </w:rPr>
        <w:t xml:space="preserve">eilen.</w:t>
      </w:r>
      <w:r>
        <w:t xml:space="preserve"> Joulukuun sopimus laski 3,85 senttiä paunalta 11,960 dollariin. Lontoon metallipörssin varastojen varastot laskivat </w:t>
      </w:r>
      <w:r>
        <w:t xml:space="preserve">tällä viikolla vain 4 800 tonnia 84 500 tonniin, kun </w:t>
      </w:r>
      <w:r>
        <w:rPr>
          <w:color w:val="DE98FD"/>
        </w:rPr>
        <w:t xml:space="preserve">viime viikon lopulla </w:t>
      </w:r>
      <w:r>
        <w:t xml:space="preserve">odotettiin 10 000-15 000 tonnin laskua. </w:t>
      </w:r>
      <w:r>
        <w:rPr>
          <w:color w:val="98A088"/>
        </w:rPr>
        <w:t xml:space="preserve">New Yorkin markkinat </w:t>
      </w:r>
      <w:r>
        <w:rPr>
          <w:color w:val="98A088"/>
        </w:rPr>
        <w:t xml:space="preserve">saavuttivat </w:t>
      </w:r>
      <w:r>
        <w:t xml:space="preserve">päivän huippunsa avautuessaan, ja </w:t>
      </w:r>
      <w:r>
        <w:rPr>
          <w:color w:val="4F584E"/>
        </w:rPr>
        <w:t xml:space="preserve">kun se laski alle 1,23 dollarin paunalta</w:t>
      </w:r>
      <w:r>
        <w:t xml:space="preserve">, myynti kiihtyi, kun aiemmat ostajat tyhjensivät asemiaan ja aggressiiviset spekulatiiviset myyjät - jotka odottivat uusia alennuksia - ryntäsivät sisään. </w:t>
      </w:r>
      <w:r>
        <w:t xml:space="preserve">Myös varantomyynti vahvistui </w:t>
      </w:r>
      <w:r>
        <w:rPr>
          <w:color w:val="4F584E"/>
        </w:rPr>
        <w:t xml:space="preserve">tässä vaiheessa. </w:t>
      </w:r>
      <w:r>
        <w:rPr>
          <w:color w:val="5C5300"/>
        </w:rPr>
        <w:t xml:space="preserve">PaineWebberin</w:t>
      </w:r>
      <w:r>
        <w:rPr>
          <w:color w:val="248AD0"/>
        </w:rPr>
        <w:t xml:space="preserve"> johtavan hyödykeanalyytikon Bernard Savaikin mukaan </w:t>
      </w:r>
      <w:r>
        <w:t xml:space="preserve">ainoa vakaa asia </w:t>
      </w:r>
      <w:r>
        <w:rPr>
          <w:color w:val="98A088"/>
        </w:rPr>
        <w:t xml:space="preserve">markkinoilla </w:t>
      </w:r>
      <w:r>
        <w:t xml:space="preserve">oli se</w:t>
      </w:r>
      <w:r>
        <w:rPr>
          <w:color w:val="9F6551"/>
        </w:rPr>
        <w:t xml:space="preserve">, että </w:t>
      </w:r>
      <w:r>
        <w:rPr>
          <w:color w:val="BCFEC6"/>
        </w:rPr>
        <w:t xml:space="preserve">spekulatiiviset myyjät </w:t>
      </w:r>
      <w:r>
        <w:rPr>
          <w:color w:val="9F6551"/>
        </w:rPr>
        <w:t xml:space="preserve">tulivat säännöllisesti </w:t>
      </w:r>
      <w:r>
        <w:rPr>
          <w:color w:val="932C70"/>
        </w:rPr>
        <w:t xml:space="preserve">ostamaan sopimuksia ja hallitsemaan </w:t>
      </w:r>
      <w:r>
        <w:rPr>
          <w:color w:val="932C70"/>
        </w:rPr>
        <w:t xml:space="preserve">positioitaan</w:t>
      </w:r>
      <w:r>
        <w:t xml:space="preserve">. </w:t>
      </w:r>
      <w:r>
        <w:rPr>
          <w:color w:val="B5AFC4"/>
        </w:rPr>
        <w:t xml:space="preserve">Tämä aktiviteetti </w:t>
      </w:r>
      <w:r>
        <w:t xml:space="preserve">aiheutti </w:t>
      </w:r>
      <w:r>
        <w:rPr>
          <w:color w:val="D4C67A"/>
        </w:rPr>
        <w:t xml:space="preserve">pientä elpymistä, </w:t>
      </w:r>
      <w:r>
        <w:rPr>
          <w:color w:val="AE7AA1"/>
        </w:rPr>
        <w:t xml:space="preserve">mikä </w:t>
      </w:r>
      <w:r>
        <w:rPr>
          <w:color w:val="D4C67A"/>
        </w:rPr>
        <w:t xml:space="preserve">puolestaan synnytti uutta lyhyeksimyyntiä</w:t>
      </w:r>
      <w:r>
        <w:t xml:space="preserve">. </w:t>
      </w:r>
      <w:r>
        <w:rPr>
          <w:color w:val="248AD0"/>
        </w:rPr>
        <w:t xml:space="preserve">Savaiko </w:t>
      </w:r>
      <w:r>
        <w:t xml:space="preserve">huomautti, että </w:t>
      </w:r>
      <w:r>
        <w:rPr>
          <w:color w:val="C2A393"/>
        </w:rPr>
        <w:t xml:space="preserve">huolimatta heikosta dollarista, </w:t>
      </w:r>
      <w:r>
        <w:rPr>
          <w:color w:val="0232FD"/>
        </w:rPr>
        <w:t xml:space="preserve">joka </w:t>
      </w:r>
      <w:r>
        <w:rPr>
          <w:color w:val="C2A393"/>
        </w:rPr>
        <w:t xml:space="preserve">normaalisti tukisi Yhdysvaltojen kuparimarkkinoita</w:t>
      </w:r>
      <w:r>
        <w:t xml:space="preserve">, </w:t>
      </w:r>
      <w:r>
        <w:rPr>
          <w:color w:val="6A3A35"/>
        </w:rPr>
        <w:t xml:space="preserve">kupari </w:t>
      </w:r>
      <w:r>
        <w:t xml:space="preserve">on laskenut jyrkästi. Tämä ostohalukkuus on yleensä </w:t>
      </w:r>
      <w:r>
        <w:rPr>
          <w:color w:val="BA6801"/>
        </w:rPr>
        <w:t xml:space="preserve">peräisin arbitraaseista, </w:t>
      </w:r>
      <w:r>
        <w:rPr>
          <w:color w:val="BA6801"/>
        </w:rPr>
        <w:t xml:space="preserve">jotka käyttävät vahvaa Englannin puntaa kuparin ostamiseen </w:t>
      </w:r>
      <w:r>
        <w:rPr>
          <w:color w:val="16C0D0"/>
        </w:rPr>
        <w:t xml:space="preserve">New Yorkissa</w:t>
      </w:r>
      <w:r>
        <w:t xml:space="preserve">. "Jos dollari olisi ollut vahva, massamyynti olisi luultavasti ollut pahempaa", hän sanoi. Kupari liikkui </w:t>
      </w:r>
      <w:r>
        <w:rPr>
          <w:color w:val="C62100"/>
        </w:rPr>
        <w:t xml:space="preserve">1,19 ja 1,34 dollarin välillä</w:t>
      </w:r>
      <w:r>
        <w:t xml:space="preserve">. </w:t>
      </w:r>
      <w:r>
        <w:rPr>
          <w:color w:val="248AD0"/>
        </w:rPr>
        <w:t xml:space="preserve">Savaiko </w:t>
      </w:r>
      <w:r>
        <w:t xml:space="preserve">uskoo, että jos </w:t>
      </w:r>
      <w:r>
        <w:rPr>
          <w:color w:val="014347"/>
        </w:rPr>
        <w:t xml:space="preserve">kupari </w:t>
      </w:r>
      <w:r>
        <w:t xml:space="preserve">putoaa </w:t>
      </w:r>
      <w:r>
        <w:rPr>
          <w:color w:val="C62100"/>
        </w:rPr>
        <w:t xml:space="preserve">tämän vaihteluvälin </w:t>
      </w:r>
      <w:r>
        <w:t xml:space="preserve">alarajan alapuolelle</w:t>
      </w:r>
      <w:r>
        <w:t xml:space="preserve">, seuraava merkittävä ostohalukkuuden taso on noin 1,04 dollaria. JALOMETALLIT: </w:t>
      </w:r>
      <w:r>
        <w:rPr>
          <w:color w:val="233809"/>
        </w:rPr>
        <w:t xml:space="preserve">Platina ja palladium pyrkivät </w:t>
      </w:r>
      <w:r>
        <w:t xml:space="preserve">pitämään hintansa </w:t>
      </w:r>
      <w:r>
        <w:rPr>
          <w:color w:val="000D2C"/>
        </w:rPr>
        <w:t xml:space="preserve">koko päivän, vaikka </w:t>
      </w:r>
      <w:r>
        <w:rPr>
          <w:color w:val="42083B"/>
        </w:rPr>
        <w:t xml:space="preserve">viikonloppuna </w:t>
      </w:r>
      <w:r>
        <w:t xml:space="preserve">saatiin uusia raportteja, joiden mukaan </w:t>
      </w:r>
      <w:r>
        <w:rPr>
          <w:color w:val="B7DAD2"/>
        </w:rPr>
        <w:t xml:space="preserve">molemmilla </w:t>
      </w:r>
      <w:r>
        <w:rPr>
          <w:color w:val="82785D"/>
        </w:rPr>
        <w:t xml:space="preserve">metalleilla tehdyt </w:t>
      </w:r>
      <w:r>
        <w:t xml:space="preserve">nykyiset </w:t>
      </w:r>
      <w:r>
        <w:rPr>
          <w:color w:val="82785D"/>
        </w:rPr>
        <w:t xml:space="preserve">kylmät fuusiokokeet osoittavat </w:t>
      </w:r>
      <w:r>
        <w:t xml:space="preserve">merkkejä ylimääräisen lämmön tuottamisesta. </w:t>
      </w:r>
      <w:r>
        <w:rPr>
          <w:color w:val="196956"/>
        </w:rPr>
        <w:t xml:space="preserve">Tammikuun platina </w:t>
      </w:r>
      <w:r>
        <w:rPr>
          <w:color w:val="8C41BB"/>
        </w:rPr>
        <w:t xml:space="preserve">sulkeutui 2,80 dollaria unssilta alempana 486,30 dollariin</w:t>
      </w:r>
      <w:r>
        <w:t xml:space="preserve">, </w:t>
      </w:r>
      <w:r>
        <w:t xml:space="preserve">lähes 4 dollaria </w:t>
      </w:r>
      <w:r>
        <w:t xml:space="preserve">päivän alinta </w:t>
      </w:r>
      <w:r>
        <w:rPr>
          <w:color w:val="ECEDFE"/>
        </w:rPr>
        <w:t xml:space="preserve">tasoa </w:t>
      </w:r>
      <w:r>
        <w:t xml:space="preserve">korkeammalle.</w:t>
      </w:r>
      <w:r>
        <w:t xml:space="preserve"> Joulukuun palladium laski 1,55 dollaria unssilta 137,20 dollariin. </w:t>
      </w:r>
      <w:r>
        <w:rPr>
          <w:color w:val="94C661"/>
        </w:rPr>
        <w:t xml:space="preserve">Ostohalukkuuden </w:t>
      </w:r>
      <w:r>
        <w:t xml:space="preserve">odotetaan </w:t>
      </w:r>
      <w:r>
        <w:t xml:space="preserve">olevan noin 480 dollaria </w:t>
      </w:r>
      <w:r>
        <w:rPr>
          <w:color w:val="2B2D32"/>
        </w:rPr>
        <w:t xml:space="preserve">platinan osalta </w:t>
      </w:r>
      <w:r>
        <w:t xml:space="preserve">ja noin 130 dollaria palladiumin osalta. </w:t>
      </w:r>
      <w:r>
        <w:t xml:space="preserve">Vaikutelma oli, että jotkut kauppiaat odottivat </w:t>
      </w:r>
      <w:r>
        <w:rPr>
          <w:color w:val="F8907D"/>
        </w:rPr>
        <w:t xml:space="preserve">tänään julkaistavaa </w:t>
      </w:r>
      <w:r>
        <w:rPr>
          <w:color w:val="895E6B"/>
        </w:rPr>
        <w:t xml:space="preserve">automyyntiraporttia</w:t>
      </w:r>
      <w:r>
        <w:t xml:space="preserve">. </w:t>
      </w:r>
      <w:r>
        <w:rPr>
          <w:color w:val="576094"/>
        </w:rPr>
        <w:t xml:space="preserve">Platina- ja palladiumkauppiaat</w:t>
      </w:r>
      <w:r>
        <w:t xml:space="preserve"> seuraavat tarkasti </w:t>
      </w:r>
      <w:r>
        <w:rPr>
          <w:color w:val="FB6AB8"/>
        </w:rPr>
        <w:t xml:space="preserve">tätä myyntiä</w:t>
      </w:r>
      <w:r>
        <w:t xml:space="preserve">, koska </w:t>
      </w:r>
      <w:r>
        <w:rPr>
          <w:color w:val="576094"/>
        </w:rPr>
        <w:t xml:space="preserve">molempia metalleja </w:t>
      </w:r>
      <w:r>
        <w:t xml:space="preserve">käytetään autojen katalysaattoreissa. </w:t>
      </w:r>
      <w:r>
        <w:rPr>
          <w:color w:val="248AD0"/>
        </w:rPr>
        <w:t xml:space="preserve">Savaiko </w:t>
      </w:r>
      <w:r>
        <w:t xml:space="preserve">arveli, että kylmäfuusiouutinen </w:t>
      </w:r>
      <w:r>
        <w:t xml:space="preserve">ei vaikuttanut </w:t>
      </w:r>
      <w:r>
        <w:rPr>
          <w:color w:val="000D2C"/>
        </w:rPr>
        <w:t xml:space="preserve">eilen </w:t>
      </w:r>
      <w:r>
        <w:rPr>
          <w:color w:val="DB1474"/>
        </w:rPr>
        <w:t xml:space="preserve">markkinoihin, koska </w:t>
      </w:r>
      <w:r>
        <w:t xml:space="preserve">monet kauppiaat ovat jo saaneet pahasti kärsiä tällaisesta uutisesta. Hän sanoi, että </w:t>
      </w:r>
      <w:r>
        <w:rPr>
          <w:color w:val="8489AE"/>
        </w:rPr>
        <w:t xml:space="preserve">kauppiaat </w:t>
      </w:r>
      <w:r>
        <w:t xml:space="preserve">vaativat vakuuttavampia todisteita </w:t>
      </w:r>
      <w:r>
        <w:t xml:space="preserve">ennen kuin he </w:t>
      </w:r>
      <w:r>
        <w:t xml:space="preserve">ostavat jälleen palladiumia. </w:t>
      </w:r>
      <w:r>
        <w:rPr>
          <w:color w:val="576094"/>
        </w:rPr>
        <w:t xml:space="preserve">Molempien metallien </w:t>
      </w:r>
      <w:r>
        <w:t xml:space="preserve">hintoihin </w:t>
      </w:r>
      <w:r>
        <w:t xml:space="preserve">vaikuttaa myös </w:t>
      </w:r>
      <w:r>
        <w:rPr>
          <w:color w:val="860E04"/>
        </w:rPr>
        <w:t xml:space="preserve">tärkeimmän toimittajan, Neuvostoliiton</w:t>
      </w:r>
      <w:r>
        <w:t xml:space="preserve">, asema</w:t>
      </w:r>
      <w:r>
        <w:t xml:space="preserve">. </w:t>
      </w:r>
      <w:r>
        <w:t xml:space="preserve">Monet analyytikot uskovat, että </w:t>
      </w:r>
      <w:r>
        <w:rPr>
          <w:color w:val="860E04"/>
        </w:rPr>
        <w:t xml:space="preserve">Neuvostoliiton </w:t>
      </w:r>
      <w:r>
        <w:t xml:space="preserve">dollarien </w:t>
      </w:r>
      <w:r>
        <w:t xml:space="preserve">jano </w:t>
      </w:r>
      <w:r>
        <w:t xml:space="preserve">viljan ja muiden länsimaisten hyödykkeiden ja tavaroiden ostamiseen tänä vuonna </w:t>
      </w:r>
      <w:r>
        <w:t xml:space="preserve">tuo </w:t>
      </w:r>
      <w:r>
        <w:rPr>
          <w:color w:val="860E04"/>
        </w:rPr>
        <w:t xml:space="preserve">ne </w:t>
      </w:r>
      <w:r>
        <w:rPr>
          <w:color w:val="DB1474"/>
        </w:rPr>
        <w:t xml:space="preserve">markkinoille, kun </w:t>
      </w:r>
      <w:r>
        <w:t xml:space="preserve">hinnat elpyvät paljon. VILJAT JA SOIJAPAPU: </w:t>
      </w:r>
      <w:r>
        <w:rPr>
          <w:color w:val="FBC206"/>
        </w:rPr>
        <w:t xml:space="preserve">Hinnat </w:t>
      </w:r>
      <w:r>
        <w:t xml:space="preserve">sulkeutuivat vaihtelevasti, kun sopimukset reagoivat nousevia ja laskevia trendejä koskeviin ilmoituksiin, jotka enimmäkseen tasoittivat </w:t>
      </w:r>
      <w:r>
        <w:rPr>
          <w:color w:val="FBC206"/>
        </w:rPr>
        <w:t xml:space="preserve">niiden </w:t>
      </w:r>
      <w:r>
        <w:t xml:space="preserve">arvoa. </w:t>
      </w:r>
      <w:r>
        <w:rPr>
          <w:color w:val="6EAB9B"/>
        </w:rPr>
        <w:t xml:space="preserve">Chicagon pörssissä </w:t>
      </w:r>
      <w:r>
        <w:rPr>
          <w:color w:val="F2CDFE"/>
        </w:rPr>
        <w:t xml:space="preserve">marraskuun toimituksen soijapavut </w:t>
      </w:r>
      <w:r>
        <w:rPr>
          <w:color w:val="6EAB9B"/>
        </w:rPr>
        <w:t xml:space="preserve">sulkeutuivat </w:t>
      </w:r>
      <w:r>
        <w:rPr>
          <w:color w:val="6EAB9B"/>
        </w:rPr>
        <w:t xml:space="preserve">5,63 dollariin bushelilta, </w:t>
      </w:r>
      <w:r>
        <w:t xml:space="preserve">puoli senttiä miinuksella</w:t>
      </w:r>
      <w:r>
        <w:t xml:space="preserve">, kun taas </w:t>
      </w:r>
      <w:r>
        <w:rPr>
          <w:color w:val="645341"/>
        </w:rPr>
        <w:t xml:space="preserve">joulukuun viljasopimus nousi kolme neljäsosaa senttiä 40775 dollariin bushelilta</w:t>
      </w:r>
      <w:r>
        <w:t xml:space="preserve">. </w:t>
      </w:r>
      <w:r>
        <w:t xml:space="preserve">Hintoja tuki myöhään </w:t>
      </w:r>
      <w:r>
        <w:rPr>
          <w:color w:val="760035"/>
        </w:rPr>
        <w:t xml:space="preserve">perjantaina</w:t>
      </w:r>
      <w:r>
        <w:t xml:space="preserve"> annettu ilmoitus </w:t>
      </w:r>
      <w:r>
        <w:t xml:space="preserve">viljan myynnin lisäämisestä </w:t>
      </w:r>
      <w:r>
        <w:rPr>
          <w:color w:val="860E04"/>
        </w:rPr>
        <w:t xml:space="preserve">Neuvostoliittoon</w:t>
      </w:r>
      <w:r>
        <w:t xml:space="preserve">. </w:t>
      </w:r>
      <w:r>
        <w:rPr>
          <w:color w:val="42083B"/>
        </w:rPr>
        <w:t xml:space="preserve">Viikonlopun </w:t>
      </w:r>
      <w:r>
        <w:t xml:space="preserve">parempi sadonkorjuun sää </w:t>
      </w:r>
      <w:r>
        <w:t xml:space="preserve">ja näkymät hyvän sään jatkumisesta tällä </w:t>
      </w:r>
      <w:r>
        <w:rPr>
          <w:color w:val="5D9608"/>
        </w:rPr>
        <w:t xml:space="preserve">viikolla </w:t>
      </w:r>
      <w:r>
        <w:t xml:space="preserve">suurimmassa osassa farmivyöhykkeen osavaltioita </w:t>
      </w:r>
      <w:r>
        <w:t xml:space="preserve">vaikuttivat kuitenkin </w:t>
      </w:r>
      <w:r>
        <w:rPr>
          <w:color w:val="647A41"/>
        </w:rPr>
        <w:t xml:space="preserve">hintoja </w:t>
      </w:r>
      <w:r>
        <w:t xml:space="preserve">alentavasti.</w:t>
      </w:r>
      <w:r>
        <w:t xml:space="preserve"> Hintoihin vaikutti voimakkaasti myös viljelijöiden voimakas viikonloppumyynti. SOKERI: Sokerin </w:t>
      </w:r>
      <w:r>
        <w:rPr>
          <w:color w:val="496E76"/>
        </w:rPr>
        <w:t xml:space="preserve">maailmanmarkkinahinnat </w:t>
      </w:r>
      <w:r>
        <w:rPr>
          <w:color w:val="E3F894"/>
        </w:rPr>
        <w:t xml:space="preserve">laskivat analyytikoiden mukaan enimmäkseen </w:t>
      </w:r>
      <w:r>
        <w:rPr>
          <w:color w:val="496E76"/>
        </w:rPr>
        <w:t xml:space="preserve">omalla </w:t>
      </w:r>
      <w:r>
        <w:rPr>
          <w:color w:val="E3F894"/>
        </w:rPr>
        <w:t xml:space="preserve">painollaan</w:t>
      </w:r>
      <w:r>
        <w:t xml:space="preserve">. Maaliskuun sopimus päättyi 0,37 senttiä alempana 13,79 senttiin punnalta. </w:t>
      </w:r>
      <w:r>
        <w:rPr>
          <w:color w:val="DE98FD"/>
        </w:rPr>
        <w:t xml:space="preserve">Viimeisen viikon aikana </w:t>
      </w:r>
      <w:r>
        <w:t xml:space="preserve">kauppiaat olivat odottaneet </w:t>
      </w:r>
      <w:r>
        <w:rPr>
          <w:color w:val="F9D7CD"/>
        </w:rPr>
        <w:t xml:space="preserve">Intian </w:t>
      </w:r>
      <w:r>
        <w:t xml:space="preserve">ostavan 150 000-200 000 tonnia puhdistettua sokeria, ja </w:t>
      </w:r>
      <w:r>
        <w:rPr>
          <w:color w:val="876128"/>
        </w:rPr>
        <w:t xml:space="preserve">Japanin </w:t>
      </w:r>
      <w:r>
        <w:t xml:space="preserve">odotettiin ostavan suuria määriä</w:t>
      </w:r>
      <w:r>
        <w:t xml:space="preserve">. </w:t>
      </w:r>
      <w:r>
        <w:t xml:space="preserve">Analyytikot sanoivat, että </w:t>
      </w:r>
      <w:r>
        <w:t xml:space="preserve">futuurien hinnat ovat muuttuneet haavoittuviksi, </w:t>
      </w:r>
      <w:r>
        <w:t xml:space="preserve">koska kummastakaan </w:t>
      </w:r>
      <w:r>
        <w:rPr>
          <w:color w:val="A1A711"/>
        </w:rPr>
        <w:t xml:space="preserve">maasta </w:t>
      </w:r>
      <w:r>
        <w:t xml:space="preserve">ei ole uutisia </w:t>
      </w:r>
      <w:r>
        <w:t xml:space="preserve">markkinoille tulosta. Joidenkin analyytikoiden mukaan </w:t>
      </w:r>
      <w:r>
        <w:rPr>
          <w:color w:val="FD0F31"/>
        </w:rPr>
        <w:t xml:space="preserve">Intian </w:t>
      </w:r>
      <w:r>
        <w:rPr>
          <w:color w:val="01FB92"/>
        </w:rPr>
        <w:t xml:space="preserve">kaltaiset kehitysmaat näyttävät </w:t>
      </w:r>
      <w:r>
        <w:t xml:space="preserve">noudattavan politiikkaa, jonka mukaan ne pysyvät poissa aina, kun </w:t>
      </w:r>
      <w:r>
        <w:rPr>
          <w:color w:val="BE8485"/>
        </w:rPr>
        <w:t xml:space="preserve">sokeri </w:t>
      </w:r>
      <w:r>
        <w:t xml:space="preserve">saavuttaa </w:t>
      </w:r>
      <w:r>
        <w:rPr>
          <w:color w:val="D48958"/>
        </w:rPr>
        <w:t xml:space="preserve">vaihteluvälinsä </w:t>
      </w:r>
      <w:r>
        <w:rPr>
          <w:color w:val="C660FB"/>
        </w:rPr>
        <w:t xml:space="preserve">ylärajan</w:t>
      </w:r>
      <w:r>
        <w:t xml:space="preserve">, </w:t>
      </w:r>
      <w:r>
        <w:rPr>
          <w:color w:val="C660FB"/>
        </w:rPr>
        <w:t xml:space="preserve">joka on </w:t>
      </w:r>
      <w:r>
        <w:t xml:space="preserve">noin 14,75 senttiä, ja odottavat, että hinnat palaavat </w:t>
      </w:r>
      <w:r>
        <w:rPr>
          <w:color w:val="C3C1BE"/>
        </w:rPr>
        <w:t xml:space="preserve">vaihteluvälin </w:t>
      </w:r>
      <w:r>
        <w:rPr>
          <w:color w:val="05AEE8"/>
        </w:rPr>
        <w:t xml:space="preserve">alapäähän</w:t>
      </w:r>
      <w:r>
        <w:t xml:space="preserve">, joka </w:t>
      </w:r>
      <w:r>
        <w:rPr>
          <w:color w:val="05AEE8"/>
        </w:rPr>
        <w:t xml:space="preserve">on noin </w:t>
      </w:r>
      <w:r>
        <w:t xml:space="preserve">13,50 senttiä. Balfour Maclaine International Ltd:n sokerianalyytikko Erik Dunlaevy sanoi kuitenkin, että </w:t>
      </w:r>
      <w:r>
        <w:rPr>
          <w:color w:val="E3F894"/>
        </w:rPr>
        <w:t xml:space="preserve">sokerin hinnan viimeaikaisen laskun </w:t>
      </w:r>
      <w:r>
        <w:t xml:space="preserve">selitys </w:t>
      </w:r>
      <w:r>
        <w:t xml:space="preserve">on paljon yksinkertaisempi: hänen mukaansa keinottelijat "menivät liian aikaisin liian pitkälle ja kohtasivat vastarintaa vanhojen sopimusten ylärajoilla". </w:t>
      </w:r>
      <w:r>
        <w:rPr>
          <w:color w:val="9F98F8"/>
        </w:rPr>
        <w:t xml:space="preserve">PaineWebberin </w:t>
      </w:r>
      <w:r>
        <w:t xml:space="preserve">analyytikko totesi, että </w:t>
      </w:r>
      <w:r>
        <w:t xml:space="preserve">kun otetaan huomioon uudet arviot myynnin kasvusta neljällä miljoonalla tonnilla ja kulutuksen vain vaatimattomasta kasvusta, </w:t>
      </w:r>
      <w:r>
        <w:rPr>
          <w:color w:val="1167D9"/>
        </w:rPr>
        <w:t xml:space="preserve">sokeri </w:t>
      </w:r>
      <w:r>
        <w:t xml:space="preserve">tuskin </w:t>
      </w:r>
      <w:r>
        <w:t xml:space="preserve">nousee </w:t>
      </w:r>
      <w:r>
        <w:rPr>
          <w:color w:val="D48958"/>
        </w:rPr>
        <w:t xml:space="preserve">kaupankäyntikurssin </w:t>
      </w:r>
      <w:r>
        <w:rPr>
          <w:color w:val="C660FB"/>
        </w:rPr>
        <w:t xml:space="preserve">ylärajan yläpuolelle ilman </w:t>
      </w:r>
      <w:r>
        <w:t xml:space="preserve">sato-ongelmia jossakin merkittävässä tuottajamaassa. CAKAO: Futuurikauppa on elpynyt hieman. </w:t>
      </w:r>
      <w:r>
        <w:rPr>
          <w:color w:val="B7D802"/>
        </w:rPr>
        <w:t xml:space="preserve">Joulukuun sopimus </w:t>
      </w:r>
      <w:r>
        <w:t xml:space="preserve">nousi 33 dollaria tonnilta </w:t>
      </w:r>
      <w:r>
        <w:rPr>
          <w:color w:val="826392"/>
        </w:rPr>
        <w:t xml:space="preserve">1 027 dollariin</w:t>
      </w:r>
      <w:r>
        <w:t xml:space="preserve">, joka on </w:t>
      </w:r>
      <w:r>
        <w:t xml:space="preserve">lähellä </w:t>
      </w:r>
      <w:r>
        <w:t xml:space="preserve">päivän huippua. Brittiläinen kaakaokauppayhtiö Gill &amp; Duffus Ltd arvioi, että </w:t>
      </w:r>
      <w:r>
        <w:rPr>
          <w:color w:val="5E7A6A"/>
        </w:rPr>
        <w:t xml:space="preserve">kaakaon maailmanlaajuinen ylijäämä on 231 000 tonnia kaakaota vuosina 1989-90, </w:t>
      </w:r>
      <w:r>
        <w:t xml:space="preserve">kun se edellisenä vuonna oli 314 000 tonnia. </w:t>
      </w:r>
      <w:r>
        <w:rPr>
          <w:color w:val="B29869"/>
        </w:rPr>
        <w:t xml:space="preserve">Markkinatekniikat </w:t>
      </w:r>
      <w:r>
        <w:t xml:space="preserve">ovat edistäneet </w:t>
      </w:r>
      <w:r>
        <w:rPr>
          <w:color w:val="1D0051"/>
        </w:rPr>
        <w:t xml:space="preserve">hintamalleja, jotka </w:t>
      </w:r>
      <w:r>
        <w:rPr>
          <w:color w:val="8BE7FC"/>
        </w:rPr>
        <w:t xml:space="preserve">ovat </w:t>
      </w:r>
      <w:r>
        <w:rPr>
          <w:color w:val="1D0051"/>
        </w:rPr>
        <w:t xml:space="preserve">aiemmin edeltäneet jyrkkiä elpymisiä</w:t>
      </w:r>
      <w:r>
        <w:t xml:space="preserve">. </w:t>
      </w:r>
      <w:r>
        <w:rPr>
          <w:color w:val="76E0C1"/>
        </w:rPr>
        <w:t xml:space="preserve">Nykyiset kaakaon hinnat </w:t>
      </w:r>
      <w:r>
        <w:t xml:space="preserve">ovat </w:t>
      </w:r>
      <w:r>
        <w:rPr>
          <w:color w:val="BACFA7"/>
        </w:rPr>
        <w:t xml:space="preserve">lähellä tasoa, joka nähtiin </w:t>
      </w:r>
      <w:r>
        <w:rPr>
          <w:color w:val="11BA09"/>
        </w:rPr>
        <w:t xml:space="preserve">viimeksi </w:t>
      </w:r>
      <w:r>
        <w:rPr>
          <w:color w:val="BACFA7"/>
        </w:rPr>
        <w:t xml:space="preserve">1970-luvun puolivälissä</w:t>
      </w:r>
      <w:r>
        <w:t xml:space="preserve">. </w:t>
      </w:r>
      <w:r>
        <w:rPr>
          <w:color w:val="248AD0"/>
        </w:rPr>
        <w:t xml:space="preserve">Savaikin mukaan </w:t>
      </w:r>
      <w:r>
        <w:t xml:space="preserve">ei ole epätavallista, että spekulantit löytävät </w:t>
      </w:r>
      <w:r>
        <w:rPr>
          <w:color w:val="76E0C1"/>
        </w:rPr>
        <w:t xml:space="preserve">tällaisilla hinnoilla </w:t>
      </w:r>
      <w:r>
        <w:t xml:space="preserve">edullisia kauppoja ja käyvät kauppaa lyhyellä kaupalla eli ostavat aiemmin myydyt sopimukset takaisin. </w:t>
      </w:r>
      <w:r>
        <w:rPr>
          <w:color w:val="248AD0"/>
        </w:rPr>
        <w:t xml:space="preserve">Savaiko </w:t>
      </w:r>
      <w:r>
        <w:t xml:space="preserve">odottaa kuitenkin, että tuottajien myynti lisääntyy noin 1 040-1 050 dollarilla. Hän totesi myös, että </w:t>
      </w:r>
      <w:r>
        <w:rPr>
          <w:color w:val="462C36"/>
        </w:rPr>
        <w:t xml:space="preserve">New Yorkin</w:t>
      </w:r>
      <w:r>
        <w:t xml:space="preserve"> kaakaota </w:t>
      </w:r>
      <w:r>
        <w:t xml:space="preserve">on saattanut auttaa eilinen vahva puntamarkkina, kun arbitraasintekijät hyödynsivät valuuttakurssimuutoksia. Shearson Lehman Huttonin tutkimusanalyytikko Sandra Kaul sanoi, että </w:t>
      </w:r>
      <w:r>
        <w:rPr>
          <w:color w:val="B29869"/>
        </w:rPr>
        <w:t xml:space="preserve">markkinat </w:t>
      </w:r>
      <w:r>
        <w:t xml:space="preserve">nousivat pääasiassa siksi, että </w:t>
      </w:r>
      <w:r>
        <w:rPr>
          <w:color w:val="65407D"/>
        </w:rPr>
        <w:t xml:space="preserve">Norsunluurannikon</w:t>
      </w:r>
      <w:r>
        <w:t xml:space="preserve">, joka </w:t>
      </w:r>
      <w:r>
        <w:rPr>
          <w:color w:val="65407D"/>
        </w:rPr>
        <w:t xml:space="preserve">on </w:t>
      </w:r>
      <w:r>
        <w:t xml:space="preserve">suuri kaakaontuottaja, </w:t>
      </w:r>
      <w:r>
        <w:t xml:space="preserve">sato on myöhässä.</w:t>
      </w:r>
    </w:p>
    <w:p>
      <w:r>
        <w:rPr>
          <w:b/>
        </w:rPr>
        <w:t xml:space="preserve">Asiakirjan numero 1023</w:t>
      </w:r>
    </w:p>
    <w:p>
      <w:r>
        <w:rPr>
          <w:b/>
        </w:rPr>
        <w:t xml:space="preserve">Asiakirjan tunniste: wsj1321-001</w:t>
      </w:r>
    </w:p>
    <w:p>
      <w:r>
        <w:rPr>
          <w:color w:val="310106"/>
        </w:rPr>
        <w:t xml:space="preserve">Rockwell International Corp. </w:t>
      </w:r>
      <w:r>
        <w:rPr>
          <w:color w:val="04640D"/>
        </w:rPr>
        <w:t xml:space="preserve">osti </w:t>
      </w:r>
      <w:r>
        <w:rPr>
          <w:color w:val="FEFB0A"/>
        </w:rPr>
        <w:t xml:space="preserve">Ikegai Corp:n </w:t>
      </w:r>
      <w:r>
        <w:rPr>
          <w:color w:val="04640D"/>
        </w:rPr>
        <w:t xml:space="preserve">osuuden </w:t>
      </w:r>
      <w:r>
        <w:rPr>
          <w:color w:val="FB5514"/>
        </w:rPr>
        <w:t xml:space="preserve">Ikegai-Gossista, joka on </w:t>
      </w:r>
      <w:r>
        <w:rPr>
          <w:color w:val="E115C0"/>
        </w:rPr>
        <w:t xml:space="preserve">näiden kahden </w:t>
      </w:r>
      <w:r>
        <w:rPr>
          <w:color w:val="FB5514"/>
        </w:rPr>
        <w:t xml:space="preserve">Tokiossa sijaitsevan yrityksen </w:t>
      </w:r>
      <w:r>
        <w:rPr>
          <w:color w:val="FB5514"/>
        </w:rPr>
        <w:t xml:space="preserve">yhteisyritys</w:t>
      </w:r>
      <w:r>
        <w:t xml:space="preserve">. Hinta oli 3,6 miljardia jeniä (25 miljoonaa dollaria). Sopimuksen mukaan </w:t>
      </w:r>
      <w:r>
        <w:rPr>
          <w:color w:val="00587F"/>
        </w:rPr>
        <w:t xml:space="preserve">Ikegai Corp. </w:t>
      </w:r>
      <w:r>
        <w:t xml:space="preserve">pysyy toimittajana </w:t>
      </w:r>
      <w:r>
        <w:rPr>
          <w:color w:val="0BC582"/>
        </w:rPr>
        <w:t xml:space="preserve">Ikegai-Gossille, </w:t>
      </w:r>
      <w:r>
        <w:rPr>
          <w:color w:val="FEB8C8"/>
        </w:rPr>
        <w:t xml:space="preserve">joka </w:t>
      </w:r>
      <w:r>
        <w:rPr>
          <w:color w:val="0BC582"/>
        </w:rPr>
        <w:t xml:space="preserve">valmistaa sanomalehtiteollisuuden painokoneita</w:t>
      </w:r>
      <w:r>
        <w:t xml:space="preserve">. </w:t>
      </w:r>
      <w:r>
        <w:rPr>
          <w:color w:val="04640D"/>
        </w:rPr>
        <w:t xml:space="preserve">Oston teki </w:t>
      </w:r>
      <w:r>
        <w:t xml:space="preserve">Rockwell Graphic Systems, </w:t>
      </w:r>
      <w:r>
        <w:rPr>
          <w:color w:val="9E8317"/>
        </w:rPr>
        <w:t xml:space="preserve">El Segundon</w:t>
      </w:r>
      <w:r>
        <w:t xml:space="preserve"> Chicagossa, Kaliforniassa sijaitseva tytäryhtiö</w:t>
      </w:r>
      <w:r>
        <w:t xml:space="preserve">. </w:t>
      </w:r>
      <w:r>
        <w:rPr>
          <w:color w:val="0BC582"/>
        </w:rPr>
        <w:t xml:space="preserve">Ikegai-Goss, </w:t>
      </w:r>
      <w:r>
        <w:rPr>
          <w:color w:val="FEB8C8"/>
        </w:rPr>
        <w:t xml:space="preserve">jolla </w:t>
      </w:r>
      <w:r>
        <w:rPr>
          <w:color w:val="0BC582"/>
        </w:rPr>
        <w:t xml:space="preserve">on noin 200 työntekijää</w:t>
      </w:r>
      <w:r>
        <w:t xml:space="preserve">, on </w:t>
      </w:r>
      <w:r>
        <w:rPr>
          <w:color w:val="01190F"/>
        </w:rPr>
        <w:t xml:space="preserve">alan </w:t>
      </w:r>
      <w:r>
        <w:rPr>
          <w:color w:val="01190F"/>
        </w:rPr>
        <w:t xml:space="preserve">markkinajohtaja </w:t>
      </w:r>
      <w:r>
        <w:rPr>
          <w:color w:val="58018B"/>
        </w:rPr>
        <w:t xml:space="preserve">avaimeton painovärin levitysteknologia</w:t>
      </w:r>
      <w:r>
        <w:rPr>
          <w:color w:val="B70639"/>
        </w:rPr>
        <w:t xml:space="preserve">, joka </w:t>
      </w:r>
      <w:r>
        <w:rPr>
          <w:color w:val="58018B"/>
        </w:rPr>
        <w:t xml:space="preserve">vähentää aikaa ja jätettä painokoneiden valmisteluissa</w:t>
      </w:r>
      <w:r>
        <w:t xml:space="preserve">.</w:t>
      </w:r>
    </w:p>
    <w:p>
      <w:r>
        <w:rPr>
          <w:b/>
        </w:rPr>
        <w:t xml:space="preserve">Asiakirjan numero 1024</w:t>
      </w:r>
    </w:p>
    <w:p>
      <w:r>
        <w:rPr>
          <w:b/>
        </w:rPr>
        <w:t xml:space="preserve">Asiakirjan tunniste: wsj1322-001</w:t>
      </w:r>
    </w:p>
    <w:p>
      <w:r>
        <w:rPr>
          <w:color w:val="310106"/>
        </w:rPr>
        <w:t xml:space="preserve">Joukkovelkakirjamarkkinat, </w:t>
      </w:r>
      <w:r>
        <w:rPr>
          <w:color w:val="04640D"/>
        </w:rPr>
        <w:t xml:space="preserve">jotka </w:t>
      </w:r>
      <w:r>
        <w:rPr>
          <w:color w:val="310106"/>
        </w:rPr>
        <w:t xml:space="preserve">toisinaan kukoistavat huonoista uutisista</w:t>
      </w:r>
      <w:r>
        <w:t xml:space="preserve">, iloitsivat eilisestä pörssimyynnistä ja havainnoista, joiden mukaan </w:t>
      </w:r>
      <w:r>
        <w:rPr>
          <w:color w:val="FEFB0A"/>
        </w:rPr>
        <w:t xml:space="preserve">talous </w:t>
      </w:r>
      <w:r>
        <w:t xml:space="preserve">on heikkenemässä. Aamulla joukkovelkakirjalainat nousivat hieman sen jälkeen, kun ekonomistit ennustivat, että </w:t>
      </w:r>
      <w:r>
        <w:rPr>
          <w:color w:val="FB5514"/>
        </w:rPr>
        <w:t xml:space="preserve">tämän viikon </w:t>
      </w:r>
      <w:r>
        <w:t xml:space="preserve">taloustietojen tarkastelu antaisi </w:t>
      </w:r>
      <w:r>
        <w:t xml:space="preserve">kuvan </w:t>
      </w:r>
      <w:r>
        <w:rPr>
          <w:color w:val="E115C0"/>
        </w:rPr>
        <w:t xml:space="preserve">taloudesta, </w:t>
      </w:r>
      <w:r>
        <w:rPr>
          <w:color w:val="00587F"/>
        </w:rPr>
        <w:t xml:space="preserve">joka </w:t>
      </w:r>
      <w:r>
        <w:rPr>
          <w:color w:val="E115C0"/>
        </w:rPr>
        <w:t xml:space="preserve">kohtaa haasteita</w:t>
      </w:r>
      <w:r>
        <w:t xml:space="preserve">. </w:t>
      </w:r>
      <w:r>
        <w:t xml:space="preserve">Tällaiset uutiset ovat hyviä joukkolainoille, koska talouden heikkous pakottaa joskus </w:t>
      </w:r>
      <w:r>
        <w:rPr>
          <w:color w:val="0BC582"/>
        </w:rPr>
        <w:t xml:space="preserve">Yhdysvaltain keskuspankin </w:t>
      </w:r>
      <w:r>
        <w:t xml:space="preserve">alentamaan korkoja </w:t>
      </w:r>
      <w:r>
        <w:rPr>
          <w:color w:val="FEFB0A"/>
        </w:rPr>
        <w:t xml:space="preserve">talouden </w:t>
      </w:r>
      <w:r>
        <w:t xml:space="preserve">elvyttämiseksi </w:t>
      </w:r>
      <w:r>
        <w:t xml:space="preserve">ja taantuman estämiseksi. Esimerkiksi </w:t>
      </w:r>
      <w:r>
        <w:rPr>
          <w:color w:val="FEB8C8"/>
        </w:rPr>
        <w:t xml:space="preserve">tänään </w:t>
      </w:r>
      <w:r>
        <w:t xml:space="preserve">kauppaministeriön on määrä julkaista syyskuun kestotavararaportti. Dow-Jones Group Capital Markets -raportissa 14 ekonomistin yhteisessä ennusteessa odotetaan </w:t>
      </w:r>
      <w:r>
        <w:rPr>
          <w:color w:val="9E8317"/>
        </w:rPr>
        <w:t xml:space="preserve">syyskuun tilausten laskevan 1,2 prosenttia</w:t>
      </w:r>
      <w:r>
        <w:t xml:space="preserve">. </w:t>
      </w:r>
      <w:r>
        <w:rPr>
          <w:color w:val="9E8317"/>
        </w:rPr>
        <w:t xml:space="preserve">Tämä lasku </w:t>
      </w:r>
      <w:r>
        <w:t xml:space="preserve">seuraisi elokuun 3,9 prosentin kasvua. Joukkovelkakirjalainat nousivat myöhemmin </w:t>
      </w:r>
      <w:r>
        <w:rPr>
          <w:color w:val="01190F"/>
        </w:rPr>
        <w:t xml:space="preserve">päivällä</w:t>
      </w:r>
      <w:r>
        <w:t xml:space="preserve"> enemmän </w:t>
      </w:r>
      <w:r>
        <w:t xml:space="preserve">osakekurssien laskiessa.</w:t>
      </w:r>
      <w:r>
        <w:t xml:space="preserve"> Teollisuusosakkeiden Dow-Jones-indeksi laski 26,23 pistettä 2662,91 pisteeseen. "Joukkovelkakirjasijoittajat ovat seuranneet osakkeita tarkasti", sanoo </w:t>
      </w:r>
      <w:r>
        <w:rPr>
          <w:color w:val="847D81"/>
        </w:rPr>
        <w:t xml:space="preserve">Joel Marver, Technical Data Global Markets Groupin korkotuottoanalyytikko</w:t>
      </w:r>
      <w:r>
        <w:t xml:space="preserve">. </w:t>
      </w:r>
      <w:r>
        <w:t xml:space="preserve">Hän sanoi: "Kun tavallisissa osakkeissa on suuri myynninpudotus, rahaa alkaa siirtyä </w:t>
      </w:r>
      <w:r>
        <w:rPr>
          <w:color w:val="58018B"/>
        </w:rPr>
        <w:t xml:space="preserve">joukkovelkakirjoihin", </w:t>
      </w:r>
      <w:r>
        <w:rPr>
          <w:color w:val="B70639"/>
        </w:rPr>
        <w:t xml:space="preserve">joita </w:t>
      </w:r>
      <w:r>
        <w:rPr>
          <w:color w:val="58018B"/>
        </w:rPr>
        <w:t xml:space="preserve">pidetään turvallisempina</w:t>
      </w:r>
      <w:r>
        <w:t xml:space="preserve">. Pitkän aikavälin viitelainat, joiden maturiteetti on 30 vuotta, päätyivät noin 1/2 prosenttiyksikköä korkeammalle eli noin 5 dollaria jokaista 1 000 dollarin nimellisarvoa kohden, kun taas tuotto laski 7,93 prosenttiin perjantain 7,98 prosentista. Kunnalliset joukkolainat päätyivät vaihtelevasti, kun taas asuntolainavakuudelliset joukkolainat ja investointiluokan yrityslainat nousivat. Korkean tuoton ja korkean riskin yrityspapereiden hinnat pysyivät ennallaan. Lisänäyttöä "hyvien" ja "huonojen" subprime-joukkolainojen kasvavasta erosta on se, että </w:t>
      </w:r>
      <w:r>
        <w:t xml:space="preserve">sijoittajat purkivat nopeasti </w:t>
      </w:r>
      <w:r>
        <w:rPr>
          <w:color w:val="F7F1DF"/>
        </w:rPr>
        <w:t xml:space="preserve">Imo Industries Inc:n </w:t>
      </w:r>
      <w:r>
        <w:rPr>
          <w:color w:val="703B01"/>
        </w:rPr>
        <w:t xml:space="preserve">150 miljoonan </w:t>
      </w:r>
      <w:r>
        <w:rPr>
          <w:color w:val="703B01"/>
        </w:rPr>
        <w:t xml:space="preserve">dollarin </w:t>
      </w:r>
      <w:r>
        <w:rPr>
          <w:color w:val="703B01"/>
        </w:rPr>
        <w:t xml:space="preserve">joukkovelkakirjalainan, </w:t>
      </w:r>
      <w:r>
        <w:t xml:space="preserve">kun taas </w:t>
      </w:r>
      <w:r>
        <w:rPr>
          <w:color w:val="FCB164"/>
        </w:rPr>
        <w:t xml:space="preserve">Beatrice Co:n </w:t>
      </w:r>
      <w:r>
        <w:rPr>
          <w:color w:val="4AFEFA"/>
        </w:rPr>
        <w:t xml:space="preserve">350 miljoonan </w:t>
      </w:r>
      <w:r>
        <w:rPr>
          <w:color w:val="4AFEFA"/>
        </w:rPr>
        <w:t xml:space="preserve">dollarin </w:t>
      </w:r>
      <w:r>
        <w:rPr>
          <w:color w:val="4AFEFA"/>
        </w:rPr>
        <w:t xml:space="preserve">joukkovelkakirjalainan </w:t>
      </w:r>
      <w:r>
        <w:rPr>
          <w:color w:val="118B8A"/>
        </w:rPr>
        <w:t xml:space="preserve">merkitsijät </w:t>
      </w:r>
      <w:r>
        <w:t xml:space="preserve">harkitsevat </w:t>
      </w:r>
      <w:r>
        <w:rPr>
          <w:color w:val="796EE6"/>
        </w:rPr>
        <w:t xml:space="preserve">liikkeeseenlaskun </w:t>
      </w:r>
      <w:r>
        <w:t xml:space="preserve">uudelleenjärjestelyä </w:t>
      </w:r>
      <w:r>
        <w:t xml:space="preserve">ostajien houkuttelemiseksi. </w:t>
      </w:r>
      <w:r>
        <w:rPr>
          <w:color w:val="000D2C"/>
        </w:rPr>
        <w:t xml:space="preserve">Valtionlainojen markkinoilla </w:t>
      </w:r>
      <w:r>
        <w:t xml:space="preserve">analyytikot odottavat, että joukkovelkakirjojen hinnat </w:t>
      </w:r>
      <w:r>
        <w:t xml:space="preserve">liikkuvat </w:t>
      </w:r>
      <w:r>
        <w:rPr>
          <w:color w:val="FB5514"/>
        </w:rPr>
        <w:t xml:space="preserve">tällä viikolla </w:t>
      </w:r>
      <w:r>
        <w:t xml:space="preserve">kapealla vaihteluvälillä, kun </w:t>
      </w:r>
      <w:r>
        <w:rPr>
          <w:color w:val="000D2C"/>
        </w:rPr>
        <w:t xml:space="preserve">markkinat </w:t>
      </w:r>
      <w:r>
        <w:t xml:space="preserve">ottavat vastaan sekä myönteisiä että kielteisiä uutisia. "Huono uutinen on se, että </w:t>
      </w:r>
      <w:r>
        <w:rPr>
          <w:color w:val="000D2C"/>
        </w:rPr>
        <w:t xml:space="preserve">markkinoiden </w:t>
      </w:r>
      <w:r>
        <w:t xml:space="preserve">tasainen tarjonta vaikuttaa kaikkiin </w:t>
      </w:r>
      <w:r>
        <w:rPr>
          <w:color w:val="000D2C"/>
        </w:rPr>
        <w:t xml:space="preserve">sen </w:t>
      </w:r>
      <w:r>
        <w:t xml:space="preserve">aloihin", sanoi </w:t>
      </w:r>
      <w:r>
        <w:rPr>
          <w:color w:val="53495F"/>
        </w:rPr>
        <w:t xml:space="preserve">William M. Brachfeld, Daiwa Securities America Inc:n ekonomisti</w:t>
      </w:r>
      <w:r>
        <w:t xml:space="preserve">. "Toisaalta </w:t>
      </w:r>
      <w:r>
        <w:t xml:space="preserve">meillä on </w:t>
      </w:r>
      <w:r>
        <w:rPr>
          <w:color w:val="F95475"/>
        </w:rPr>
        <w:t xml:space="preserve">tulosraportteja, jotka </w:t>
      </w:r>
      <w:r>
        <w:rPr>
          <w:color w:val="61FC03"/>
        </w:rPr>
        <w:t xml:space="preserve">ovat </w:t>
      </w:r>
      <w:r>
        <w:rPr>
          <w:color w:val="5D9608"/>
        </w:rPr>
        <w:t xml:space="preserve">[odotetusti] </w:t>
      </w:r>
      <w:r>
        <w:rPr>
          <w:color w:val="5D9608"/>
        </w:rPr>
        <w:t xml:space="preserve">suhteellisen myönteisiä </w:t>
      </w:r>
      <w:r>
        <w:rPr>
          <w:color w:val="DE98FD"/>
        </w:rPr>
        <w:t xml:space="preserve">joukkolainamarkkinoille</w:t>
      </w:r>
      <w:r>
        <w:t xml:space="preserve">. Liikutaan edestakaisin ja kallistutaan hieman alhaisempiin tuottoihin", hän sanoi. </w:t>
      </w:r>
      <w:r>
        <w:rPr>
          <w:color w:val="248AD0"/>
        </w:rPr>
        <w:t xml:space="preserve">Valtiovarainministeriö </w:t>
      </w:r>
      <w:r>
        <w:rPr>
          <w:color w:val="4F584E"/>
        </w:rPr>
        <w:t xml:space="preserve">myy </w:t>
      </w:r>
      <w:r>
        <w:rPr>
          <w:color w:val="98A088"/>
        </w:rPr>
        <w:t xml:space="preserve">tänään </w:t>
      </w:r>
      <w:r>
        <w:rPr>
          <w:color w:val="4F584E"/>
        </w:rPr>
        <w:t xml:space="preserve">10 miljardin dollarin arvosta uusia kaksivuotisia joukkovelkakirjalainoja</w:t>
      </w:r>
      <w:r>
        <w:t xml:space="preserve">. </w:t>
      </w:r>
      <w:r>
        <w:t xml:space="preserve">Huomenna </w:t>
      </w:r>
      <w:r>
        <w:rPr>
          <w:color w:val="5C5300"/>
        </w:rPr>
        <w:t xml:space="preserve">Resolution Funding Corp, joka on uuden valtion viraston osasto, joka on perustettu tarjoamaan rahoitustukea vaikeuksissa oleville luottoyhdistyksille liittovaltion tasolla</w:t>
      </w:r>
      <w:r>
        <w:t xml:space="preserve">, </w:t>
      </w:r>
      <w:r>
        <w:t xml:space="preserve">järjestää </w:t>
      </w:r>
      <w:r>
        <w:rPr>
          <w:color w:val="BCFEC6"/>
        </w:rPr>
        <w:t xml:space="preserve">ensimmäisen joukkovelkakirjahuutokauppansa, jossa </w:t>
      </w:r>
      <w:r>
        <w:rPr>
          <w:color w:val="BCFEC6"/>
        </w:rPr>
        <w:t xml:space="preserve">myydään 4,5 miljardin dollarin arvosta 30 vuoden joukkovelkakirjoja</w:t>
      </w:r>
      <w:r>
        <w:t xml:space="preserve">. </w:t>
      </w:r>
      <w:r>
        <w:t xml:space="preserve">Toistaiseksi rahanhoitajat ja muut joukkovelkakirjojen ostajat ovat kuitenkin osoittaneet vain vähän kiinnostusta </w:t>
      </w:r>
      <w:r>
        <w:rPr>
          <w:color w:val="5C5300"/>
        </w:rPr>
        <w:t xml:space="preserve">Refcorpin </w:t>
      </w:r>
      <w:r>
        <w:t xml:space="preserve">joukkovelkakirjoja kohtaan</w:t>
      </w:r>
      <w:r>
        <w:t xml:space="preserve">. </w:t>
      </w:r>
      <w:r>
        <w:t xml:space="preserve">Analyytikot </w:t>
      </w:r>
      <w:r>
        <w:t xml:space="preserve">suhtautuvat </w:t>
      </w:r>
      <w:r>
        <w:rPr>
          <w:color w:val="4F584E"/>
        </w:rPr>
        <w:t xml:space="preserve">kaksivuotisten joukkovelkakirjalainojen huutokauppaan </w:t>
      </w:r>
      <w:r>
        <w:t xml:space="preserve">vaihtelevasti. Joidenkin mielestä </w:t>
      </w:r>
      <w:r>
        <w:rPr>
          <w:color w:val="4F584E"/>
        </w:rPr>
        <w:t xml:space="preserve">huutokaupan pitäisi </w:t>
      </w:r>
      <w:r>
        <w:t xml:space="preserve">sujua ongelmitta, mutta toiset väittävät, että </w:t>
      </w:r>
      <w:r>
        <w:rPr>
          <w:color w:val="B5AFC4"/>
        </w:rPr>
        <w:t xml:space="preserve">Ford Motor Credit Corp. on </w:t>
      </w:r>
      <w:r>
        <w:t xml:space="preserve">eilen myynyt </w:t>
      </w:r>
      <w:r>
        <w:rPr>
          <w:color w:val="2B1B04"/>
        </w:rPr>
        <w:t xml:space="preserve">2,58 miljardin dollarin arvosta omaisuusvakuudellisia arvopapereita, mikä on </w:t>
      </w:r>
      <w:r>
        <w:t xml:space="preserve">saattanut karkottaa joitakin potentiaalisia institutionaalisia valtionlainojen ostajia. </w:t>
      </w:r>
      <w:r>
        <w:rPr>
          <w:color w:val="B5AFC4"/>
        </w:rPr>
        <w:t xml:space="preserve">Autonvalmistajan Ford Motor Co:n divisioona </w:t>
      </w:r>
      <w:r>
        <w:t xml:space="preserve">tuli </w:t>
      </w:r>
      <w:r>
        <w:rPr>
          <w:color w:val="D4C67A"/>
        </w:rPr>
        <w:t xml:space="preserve">omaisuusvakuudellisten arvopapereiden markkinoille </w:t>
      </w:r>
      <w:r>
        <w:rPr>
          <w:color w:val="AE7AA1"/>
        </w:rPr>
        <w:t xml:space="preserve">markkinoiden </w:t>
      </w:r>
      <w:r>
        <w:rPr>
          <w:color w:val="2B1B04"/>
        </w:rPr>
        <w:t xml:space="preserve">nelivuotisen historian toiseksi suurimmalla liikkeeseenlaskulla</w:t>
      </w:r>
      <w:r>
        <w:t xml:space="preserve">. </w:t>
      </w:r>
      <w:r>
        <w:rPr>
          <w:color w:val="B5AFC4"/>
        </w:rPr>
        <w:t xml:space="preserve">Yhtiö </w:t>
      </w:r>
      <w:r>
        <w:t xml:space="preserve">tarjosi autolainavakuudellisia arvopapereita </w:t>
      </w:r>
      <w:r>
        <w:rPr>
          <w:color w:val="C2A393"/>
        </w:rPr>
        <w:t xml:space="preserve">First Boston Corp. </w:t>
      </w:r>
      <w:r>
        <w:t xml:space="preserve">johtaman merkitsijöiden ryhmän kautta</w:t>
      </w:r>
      <w:r>
        <w:t xml:space="preserve">. </w:t>
      </w:r>
      <w:r>
        <w:rPr>
          <w:color w:val="2B1B04"/>
        </w:rPr>
        <w:t xml:space="preserve">Liikkeeseenlaskun </w:t>
      </w:r>
      <w:r>
        <w:t xml:space="preserve">tuotto on 8,90 % ja </w:t>
      </w:r>
      <w:r>
        <w:rPr>
          <w:color w:val="B5AFC4"/>
        </w:rPr>
        <w:t xml:space="preserve">yhtiön </w:t>
      </w:r>
      <w:r>
        <w:t xml:space="preserve">takaus </w:t>
      </w:r>
      <w:r>
        <w:t xml:space="preserve">kattaa 9 % liikkeeseenlaskusta. </w:t>
      </w:r>
      <w:r>
        <w:rPr>
          <w:color w:val="C2A393"/>
        </w:rPr>
        <w:t xml:space="preserve">First Boston </w:t>
      </w:r>
      <w:r>
        <w:t xml:space="preserve">paransi ehtoja alkuperäisestä tuottoarviostaan pyrkiessään ilmeisesti </w:t>
      </w:r>
      <w:r>
        <w:t xml:space="preserve">asemoimaan </w:t>
      </w:r>
      <w:r>
        <w:rPr>
          <w:color w:val="2B1B04"/>
        </w:rPr>
        <w:t xml:space="preserve">tämän valtavan tarjouksen. </w:t>
      </w:r>
      <w:r>
        <w:rPr>
          <w:color w:val="2B1B04"/>
        </w:rPr>
        <w:t xml:space="preserve">Liikkeeseenlaskun </w:t>
      </w:r>
      <w:r>
        <w:t xml:space="preserve">tuotto oli lähes prosenttiyksikön korkeampi kuin kaksivuotisten valtionlainojen tuotto. Ainoa </w:t>
      </w:r>
      <w:r>
        <w:rPr>
          <w:color w:val="0232FD"/>
        </w:rPr>
        <w:t xml:space="preserve">Fordin </w:t>
      </w:r>
      <w:r>
        <w:t xml:space="preserve">liikkeeseenlaskua suurempi omaisuusvakuudellisten arvopaperien liikkeeseenlasku </w:t>
      </w:r>
      <w:r>
        <w:rPr>
          <w:color w:val="2B1B04"/>
        </w:rPr>
        <w:t xml:space="preserve">oli </w:t>
      </w:r>
      <w:r>
        <w:t xml:space="preserve">General Motors Acceptance Corp:n 4 miljardin dollarin liikkeeseenlasku vuonna 1986. </w:t>
      </w:r>
      <w:r>
        <w:t xml:space="preserve">Valtioiden arvopaperit Pitkän aikavälin valtiolainat olivat </w:t>
      </w:r>
      <w:r>
        <w:rPr>
          <w:color w:val="01190F"/>
        </w:rPr>
        <w:t xml:space="preserve">eilen </w:t>
      </w:r>
      <w:r>
        <w:t xml:space="preserve">1/8-1/2 prosenttiyksikköä korkeammalla, kun kaupankäynti ei ollut kovin vilkasta. Pitkän aikavälin 30-vuotiset joukkovelkakirjalainat päätyivät 102 3/32:een, kun perjantain hinta oli 101 17/32. Tuorein 10 vuoden valtion joukkovelkakirjalaina noteerattiin myöhemmin 100 17/32:llä, jonka tuotto oli 7,90 %, verrattuna 100 3/32:een, jonka tuotto oli 7,97 %. Viimeisin kaksivuotinen valtion joukkovelkakirjalaina noteerattiin myöhemmin hintaan 100 28/32, ja sen tuotto oli 7,84 %. Valtion eilisessä viikoittaisessa lyhyiden valtionlainojen huutokaupassa lyhyet korot nousivat edelliseen myyntiin verrattuna. </w:t>
      </w:r>
      <w:r>
        <w:rPr>
          <w:color w:val="6A3A35"/>
        </w:rPr>
        <w:t xml:space="preserve">Valtiovarainministeriö </w:t>
      </w:r>
      <w:r>
        <w:t xml:space="preserve">myi 7,81 miljardilla dollarilla kolmen kuukauden joukkovelkakirjalainoja 7,52 prosentin keskikorolla, joka oli korkein sitten </w:t>
      </w:r>
      <w:r>
        <w:rPr>
          <w:color w:val="168E5C"/>
        </w:rPr>
        <w:t xml:space="preserve">lokakuun 10. päivän </w:t>
      </w:r>
      <w:r>
        <w:rPr>
          <w:color w:val="BA6801"/>
        </w:rPr>
        <w:t xml:space="preserve">huutokaupan, jolloin </w:t>
      </w:r>
      <w:r>
        <w:t xml:space="preserve">keskikorko oli 7,63 prosenttia</w:t>
      </w:r>
      <w:r>
        <w:t xml:space="preserve">. </w:t>
      </w:r>
      <w:r>
        <w:t xml:space="preserve">Kuuden kuukauden lyhytaikaisia valtion joukkovelkakirjalainoja myytiin 7,81 miljardin dollarin arvosta 7,50 prosentin keskikorolla, joka oli korkein sitten </w:t>
      </w:r>
      <w:r>
        <w:rPr>
          <w:color w:val="168E5C"/>
        </w:rPr>
        <w:t xml:space="preserve">lokakuun 10. päivän </w:t>
      </w:r>
      <w:r>
        <w:rPr>
          <w:color w:val="BA6801"/>
        </w:rPr>
        <w:t xml:space="preserve">huutokaupan, jolloin </w:t>
      </w:r>
      <w:r>
        <w:t xml:space="preserve">keskikorko oli 7,60 prosenttia</w:t>
      </w:r>
      <w:r>
        <w:t xml:space="preserve">. </w:t>
      </w:r>
      <w:r>
        <w:t xml:space="preserve">Korot </w:t>
      </w:r>
      <w:r>
        <w:t xml:space="preserve">ovat nousseet </w:t>
      </w:r>
      <w:r>
        <w:rPr>
          <w:color w:val="C62100"/>
        </w:rPr>
        <w:t xml:space="preserve">viime viikon h</w:t>
      </w:r>
      <w:r>
        <w:rPr>
          <w:color w:val="16C0D0"/>
        </w:rPr>
        <w:t xml:space="preserve">uutokaupan jälkeen, </w:t>
      </w:r>
      <w:r>
        <w:rPr>
          <w:color w:val="16C0D0"/>
        </w:rPr>
        <w:t xml:space="preserve">jolloin ne olivat 7,37 ja 7,42 prosenttia. </w:t>
      </w:r>
      <w:r>
        <w:t xml:space="preserve">Tässä ovat huutokaupan yksityiskohdat: </w:t>
      </w:r>
      <w:r>
        <w:rPr>
          <w:color w:val="014347"/>
        </w:rPr>
        <w:t xml:space="preserve">Korko määräytyy osto- ja nimellisarvon erotuksen mukaan</w:t>
      </w:r>
      <w:r>
        <w:t xml:space="preserve">. </w:t>
      </w:r>
      <w:r>
        <w:t xml:space="preserve">Korkeammat tarjoukset </w:t>
      </w:r>
      <w:r>
        <w:t xml:space="preserve">pienentävät </w:t>
      </w:r>
      <w:r>
        <w:rPr>
          <w:color w:val="233809"/>
        </w:rPr>
        <w:t xml:space="preserve">sijoittajan tuottoa</w:t>
      </w:r>
      <w:r>
        <w:rPr>
          <w:color w:val="014347"/>
        </w:rPr>
        <w:t xml:space="preserve">, </w:t>
      </w:r>
      <w:r>
        <w:t xml:space="preserve">kun taas alhaisemmat tarjoukset </w:t>
      </w:r>
      <w:r>
        <w:t xml:space="preserve">kasvattavat </w:t>
      </w:r>
      <w:r>
        <w:rPr>
          <w:color w:val="233809"/>
        </w:rPr>
        <w:t xml:space="preserve">sitä.</w:t>
      </w:r>
      <w:r>
        <w:t xml:space="preserve"> Korot lasketaan 360 päivän vuoden perusteella, kun taas korkoa vastaava tuotto perustuu 365 päivän vuoteen. Molemmat liikkeeseenlaskut on päivätty 26. lokakuuta. 13 viikon joukkovelkakirjalainat erääntyvät 25. tammikuuta </w:t>
      </w:r>
      <w:r>
        <w:rPr>
          <w:color w:val="42083B"/>
        </w:rPr>
        <w:t xml:space="preserve">1990 </w:t>
      </w:r>
      <w:r>
        <w:t xml:space="preserve">ja 26 viikon joukkovelkakirjalainat erääntyvät 26. huhtikuuta </w:t>
      </w:r>
      <w:r>
        <w:rPr>
          <w:color w:val="42083B"/>
        </w:rPr>
        <w:t xml:space="preserve">1990</w:t>
      </w:r>
      <w:r>
        <w:t xml:space="preserve">. Investment Grade -yrityslainat päättyivät noin 1/4 prosenttiyksikköä korkeammalla hiljaisessa kaupankäynnissä. </w:t>
      </w:r>
      <w:r>
        <w:rPr>
          <w:color w:val="82785D"/>
        </w:rPr>
        <w:t xml:space="preserve">Subprime-markkinoilla </w:t>
      </w:r>
      <w:r>
        <w:rPr>
          <w:color w:val="F7F1DF"/>
        </w:rPr>
        <w:t xml:space="preserve">Imo Industriesin, </w:t>
      </w:r>
      <w:r>
        <w:rPr>
          <w:color w:val="703B01"/>
        </w:rPr>
        <w:t xml:space="preserve">jota pidetään yhtenä </w:t>
      </w:r>
      <w:r>
        <w:rPr>
          <w:color w:val="023087"/>
        </w:rPr>
        <w:t xml:space="preserve">markkinoiden </w:t>
      </w:r>
      <w:r>
        <w:rPr>
          <w:color w:val="703B01"/>
        </w:rPr>
        <w:t xml:space="preserve">parhaista luottoluokituksista, </w:t>
      </w:r>
      <w:r>
        <w:rPr>
          <w:color w:val="703B01"/>
        </w:rPr>
        <w:t xml:space="preserve">12 vuoden joukkovelkakirjalainojen liikkeeseenlasku </w:t>
      </w:r>
      <w:r>
        <w:t xml:space="preserve">oli </w:t>
      </w:r>
      <w:r>
        <w:t xml:space="preserve">samansuuruinen 12 prosentin tuotolla. </w:t>
      </w:r>
      <w:r>
        <w:rPr>
          <w:color w:val="196956"/>
        </w:rPr>
        <w:t xml:space="preserve">Morgan Stanley &amp; Co:n merkintätoiminnan</w:t>
      </w:r>
      <w:r>
        <w:rPr>
          <w:color w:val="B7DAD2"/>
        </w:rPr>
        <w:t xml:space="preserve"> johtajan Peter Karchesin </w:t>
      </w:r>
      <w:r>
        <w:t xml:space="preserve">mukaan </w:t>
      </w:r>
      <w:r>
        <w:rPr>
          <w:color w:val="703B01"/>
        </w:rPr>
        <w:t xml:space="preserve">liikkeeseenlasku </w:t>
      </w:r>
      <w:r>
        <w:t xml:space="preserve">oli ylimerkitty. "</w:t>
      </w:r>
      <w:r>
        <w:t xml:space="preserve">Markkinat ovat segmentoituneet, ja jos sinulla on </w:t>
      </w:r>
      <w:r>
        <w:rPr>
          <w:color w:val="8C41BB"/>
        </w:rPr>
        <w:t xml:space="preserve">hyvä ja vahva luotto</w:t>
      </w:r>
      <w:r>
        <w:t xml:space="preserve">, </w:t>
      </w:r>
      <w:r>
        <w:rPr>
          <w:color w:val="ECEDFE"/>
        </w:rPr>
        <w:t xml:space="preserve">ihmiset ovat </w:t>
      </w:r>
      <w:r>
        <w:t xml:space="preserve">halukkaita </w:t>
      </w:r>
      <w:r>
        <w:rPr>
          <w:color w:val="8C41BB"/>
        </w:rPr>
        <w:t xml:space="preserve">siihen", </w:t>
      </w:r>
      <w:r>
        <w:t xml:space="preserve">hän sanoi. </w:t>
      </w:r>
      <w:r>
        <w:rPr>
          <w:color w:val="2B2D32"/>
        </w:rPr>
        <w:t xml:space="preserve">Morgan Stanleyn </w:t>
      </w:r>
      <w:r>
        <w:t xml:space="preserve">odotetaan hinnoittelevan ensi tiistaina seuraavan riskilainasopimuksensa, Continental Cablevision Inc:n 350 miljoonan dollarin senior subordinated note -annoksen. </w:t>
      </w:r>
      <w:r>
        <w:rPr>
          <w:color w:val="82785D"/>
        </w:rPr>
        <w:t xml:space="preserve">Korkean tuoton markkinoiden </w:t>
      </w:r>
      <w:r>
        <w:t xml:space="preserve">nykyisen epävakauden </w:t>
      </w:r>
      <w:r>
        <w:t xml:space="preserve">vuoksi analyytikot ja riskilainojen välittäjät odottavat, </w:t>
      </w:r>
      <w:r>
        <w:t xml:space="preserve">että </w:t>
      </w:r>
      <w:r>
        <w:rPr>
          <w:color w:val="94C661"/>
        </w:rPr>
        <w:t xml:space="preserve">muita korkean tuoton sopimuksia </w:t>
      </w:r>
      <w:r>
        <w:t xml:space="preserve">muokataan tai järjestellään uudelleen ennen kuin niitä tarjotaan sijoittajille. </w:t>
      </w:r>
      <w:r>
        <w:rPr>
          <w:color w:val="F8907D"/>
        </w:rPr>
        <w:t xml:space="preserve">Beatricen tapauksessa </w:t>
      </w:r>
      <w:r>
        <w:t xml:space="preserve">Salomon Brothers Inc. harkitsee nollausmekanismin uudelleenjärjestelyä osalle 200 miljoonan dollarin liikkeeseenlaskusta. Alun perin suunnitellun liikkeeseenlaskun ehtojen mukaan joukkovelkakirjalainat nollattaisiin vuosittain kiinteän korkoeron mukaisesti. Uuden suunnitelman mukaan </w:t>
      </w:r>
      <w:r>
        <w:rPr>
          <w:color w:val="895E6B"/>
        </w:rPr>
        <w:t xml:space="preserve">joukkovelkakirjalainat </w:t>
      </w:r>
      <w:r>
        <w:t xml:space="preserve">nollattaisiin vuosittain </w:t>
      </w:r>
      <w:r>
        <w:rPr>
          <w:color w:val="788E95"/>
        </w:rPr>
        <w:t xml:space="preserve">arvoon</w:t>
      </w:r>
      <w:r>
        <w:rPr>
          <w:color w:val="FB6AB8"/>
        </w:rPr>
        <w:t xml:space="preserve">, joka </w:t>
      </w:r>
      <w:r>
        <w:rPr>
          <w:color w:val="788E95"/>
        </w:rPr>
        <w:t xml:space="preserve">säilyttäisi </w:t>
      </w:r>
      <w:r>
        <w:rPr>
          <w:color w:val="576094"/>
        </w:rPr>
        <w:t xml:space="preserve">niiden </w:t>
      </w:r>
      <w:r>
        <w:rPr>
          <w:color w:val="788E95"/>
        </w:rPr>
        <w:t xml:space="preserve">markkina-arvon tasolla 101</w:t>
      </w:r>
      <w:r>
        <w:t xml:space="preserve">. </w:t>
      </w:r>
      <w:r>
        <w:t xml:space="preserve">Hinnoitteluneuvottelujen mukaan nollattavat joukkovelkakirjalainat hinnoitellaan 13 1/4 ja 13 1/2 prosentin väliseen tuottoon. Hypoteekkien takaamat arvopaperit </w:t>
      </w:r>
      <w:r>
        <w:rPr>
          <w:color w:val="DB1474"/>
        </w:rPr>
        <w:t xml:space="preserve">Johdannaismarkkinoiden </w:t>
      </w:r>
      <w:r>
        <w:t xml:space="preserve">toiminta </w:t>
      </w:r>
      <w:r>
        <w:t xml:space="preserve">oli tänään vilkasta, sillä tänään ilmoitettiin neljästä uudesta asuntolainasijoituksesta ja huhut kertoivat useista muista kaupoista. </w:t>
      </w:r>
      <w:r>
        <w:rPr>
          <w:color w:val="8489AE"/>
        </w:rPr>
        <w:t xml:space="preserve">Federal National Mortgage Association </w:t>
      </w:r>
      <w:r>
        <w:t xml:space="preserve">tarjosi 1,2 miljardin dollarin edestä Remic-arvopapereita kolmessa liikkeeseenlaskussa, ja </w:t>
      </w:r>
      <w:r>
        <w:rPr>
          <w:color w:val="860E04"/>
        </w:rPr>
        <w:t xml:space="preserve">Federal Home Loan Mortgage Corp. </w:t>
      </w:r>
      <w:r>
        <w:t xml:space="preserve">tarjosi 250 miljoonan dollarin edestä Remic-arvopapereita, joiden vakuutena oli 9 %:n 15-vuotisia velkakirjoja. Osasyynä </w:t>
      </w:r>
      <w:r>
        <w:rPr>
          <w:color w:val="DB1474"/>
        </w:rPr>
        <w:t xml:space="preserve">johdannaismarkkinoiden </w:t>
      </w:r>
      <w:r>
        <w:t xml:space="preserve">vilkkaaseen toimintaan </w:t>
      </w:r>
      <w:r>
        <w:t xml:space="preserve">on se, että vakuutuksenantajat paketoivat uudelleen säästö- ja lainayhdistysten myymiä asuntolainapaketteja. Kauppiaat kertoivat, että </w:t>
      </w:r>
      <w:r>
        <w:rPr>
          <w:color w:val="FBC206"/>
        </w:rPr>
        <w:t xml:space="preserve">säästö- ja lainayhdistykset </w:t>
      </w:r>
      <w:r>
        <w:t xml:space="preserve">ovat lisänneet </w:t>
      </w:r>
      <w:r>
        <w:t xml:space="preserve">asuntolainapapereiden myyntiä, kun </w:t>
      </w:r>
      <w:r>
        <w:rPr>
          <w:color w:val="310106"/>
        </w:rPr>
        <w:t xml:space="preserve">joukkovelkakirjamarkkinat </w:t>
      </w:r>
      <w:r>
        <w:t xml:space="preserve">ovat nousseet kahden viime viikon aikana</w:t>
      </w:r>
      <w:r>
        <w:t xml:space="preserve">. </w:t>
      </w:r>
      <w:r>
        <w:t xml:space="preserve">Asuntolainasektorilla aktiivinen liikkeeseenlasku lisääntyi, mutta se jäi </w:t>
      </w:r>
      <w:r>
        <w:rPr>
          <w:color w:val="000D2C"/>
        </w:rPr>
        <w:t xml:space="preserve">valtionlainojen markkinoiden </w:t>
      </w:r>
      <w:r>
        <w:t xml:space="preserve">kasvun varjoon</w:t>
      </w:r>
      <w:r>
        <w:t xml:space="preserve">. </w:t>
      </w:r>
      <w:r>
        <w:rPr>
          <w:color w:val="F2CDFE"/>
        </w:rPr>
        <w:t xml:space="preserve">National Mortgage Associationin </w:t>
      </w:r>
      <w:r>
        <w:rPr>
          <w:color w:val="6EAB9B"/>
        </w:rPr>
        <w:t xml:space="preserve">marraskuun </w:t>
      </w:r>
      <w:r>
        <w:rPr>
          <w:color w:val="6EAB9B"/>
        </w:rPr>
        <w:t xml:space="preserve">9 %:n valtion arvopaperit </w:t>
      </w:r>
      <w:r>
        <w:t xml:space="preserve">noteerattiin </w:t>
      </w:r>
      <w:r>
        <w:rPr>
          <w:color w:val="01190F"/>
        </w:rPr>
        <w:t xml:space="preserve">eilen illalla </w:t>
      </w:r>
      <w:r>
        <w:t xml:space="preserve">98 10/32:een, mikä oli 10/32:n nousua, ja </w:t>
      </w:r>
      <w:r>
        <w:rPr>
          <w:color w:val="860E04"/>
        </w:rPr>
        <w:t xml:space="preserve">Freddie Macin </w:t>
      </w:r>
      <w:r>
        <w:t xml:space="preserve">9 %:n arvopaperit </w:t>
      </w:r>
      <w:r>
        <w:t xml:space="preserve">noteerattiin 97 1/2:een, mikä oli 1/4:n nousua. </w:t>
      </w:r>
      <w:r>
        <w:rPr>
          <w:color w:val="F2CDFE"/>
        </w:rPr>
        <w:t xml:space="preserve">Ginnie Maen</w:t>
      </w:r>
      <w:r>
        <w:rPr>
          <w:color w:val="6EAB9B"/>
        </w:rPr>
        <w:t xml:space="preserve"> 9 %:n liikkeeseenlaskun </w:t>
      </w:r>
      <w:r>
        <w:t xml:space="preserve">tuotto oli 8,36 % olettaen keskimääräisen 12 vuoden juoksuajan, kun ero 10 vuoden keskipitkän aikavälin valtion joukkovelkakirjalainaan nähden suureni hieman 1,46 prosenttiyksikköön. Kunnalliset joukkovelkakirjalainat Uusien liikkeeseenlaskujen sektoria hallitsi </w:t>
      </w:r>
      <w:r>
        <w:rPr>
          <w:color w:val="760035"/>
        </w:rPr>
        <w:t xml:space="preserve">San Antonion kaupungin (Texas) </w:t>
      </w:r>
      <w:r>
        <w:rPr>
          <w:color w:val="645341"/>
        </w:rPr>
        <w:t xml:space="preserve">sähkö- ja kaasulaitoksen </w:t>
      </w:r>
      <w:r>
        <w:rPr>
          <w:color w:val="645341"/>
        </w:rPr>
        <w:t xml:space="preserve">575 miljoonan </w:t>
      </w:r>
      <w:r>
        <w:rPr>
          <w:color w:val="645341"/>
        </w:rPr>
        <w:t xml:space="preserve">dollarin </w:t>
      </w:r>
      <w:r>
        <w:rPr>
          <w:color w:val="645341"/>
        </w:rPr>
        <w:t xml:space="preserve">joukkovelkakirjalaina</w:t>
      </w:r>
      <w:r>
        <w:t xml:space="preserve">. </w:t>
      </w:r>
      <w:r>
        <w:rPr>
          <w:color w:val="645341"/>
        </w:rPr>
        <w:t xml:space="preserve">Korvausanti, </w:t>
      </w:r>
      <w:r>
        <w:rPr>
          <w:color w:val="647A41"/>
        </w:rPr>
        <w:t xml:space="preserve">joka </w:t>
      </w:r>
      <w:r>
        <w:rPr>
          <w:color w:val="645341"/>
        </w:rPr>
        <w:t xml:space="preserve">oli ollut vireillä kaksi kuukautta</w:t>
      </w:r>
      <w:r>
        <w:t xml:space="preserve">, oli </w:t>
      </w:r>
      <w:r>
        <w:rPr>
          <w:color w:val="496E76"/>
        </w:rPr>
        <w:t xml:space="preserve">yksi tärkeimmistä tarjouksista</w:t>
      </w:r>
      <w:r>
        <w:t xml:space="preserve">, mikä uhkasi </w:t>
      </w:r>
      <w:r>
        <w:rPr>
          <w:color w:val="E3F894"/>
        </w:rPr>
        <w:t xml:space="preserve">markkinoita </w:t>
      </w:r>
      <w:r>
        <w:t xml:space="preserve">ylimerkinnällä ja rajoitti arvopapereiden markkinahinnan nousua. </w:t>
      </w:r>
      <w:r>
        <w:rPr>
          <w:color w:val="876128"/>
        </w:rPr>
        <w:t xml:space="preserve">Tämän ylijäämän </w:t>
      </w:r>
      <w:r>
        <w:rPr>
          <w:color w:val="F9D7CD"/>
        </w:rPr>
        <w:t xml:space="preserve">lieventyminen </w:t>
      </w:r>
      <w:r>
        <w:t xml:space="preserve">ei kuitenkaan saanut aikaan lisää toimintaa </w:t>
      </w:r>
      <w:r>
        <w:rPr>
          <w:color w:val="A1A711"/>
        </w:rPr>
        <w:t xml:space="preserve">jälkimarkkinoilla</w:t>
      </w:r>
      <w:r>
        <w:rPr>
          <w:color w:val="01FB92"/>
        </w:rPr>
        <w:t xml:space="preserve">, joilla </w:t>
      </w:r>
      <w:r>
        <w:rPr>
          <w:color w:val="A1A711"/>
        </w:rPr>
        <w:t xml:space="preserve">hinnat vaihtelivat 1/8-3/8 pisteen välillä</w:t>
      </w:r>
      <w:r>
        <w:t xml:space="preserve">. </w:t>
      </w:r>
      <w:r>
        <w:rPr>
          <w:color w:val="BE8485"/>
        </w:rPr>
        <w:t xml:space="preserve">Päämerkin antajan, First Bostonin, </w:t>
      </w:r>
      <w:r>
        <w:rPr>
          <w:color w:val="FD0F31"/>
        </w:rPr>
        <w:t xml:space="preserve">edustaja </w:t>
      </w:r>
      <w:r>
        <w:t xml:space="preserve">sanoi, </w:t>
      </w:r>
      <w:r>
        <w:rPr>
          <w:color w:val="C660FB"/>
        </w:rPr>
        <w:t xml:space="preserve">että </w:t>
      </w:r>
      <w:r>
        <w:rPr>
          <w:color w:val="120104"/>
        </w:rPr>
        <w:t xml:space="preserve">San Antonion kaupungin </w:t>
      </w:r>
      <w:r>
        <w:rPr>
          <w:color w:val="C660FB"/>
        </w:rPr>
        <w:t xml:space="preserve">joukkovelkakirjojen tilaukset </w:t>
      </w:r>
      <w:r>
        <w:rPr>
          <w:color w:val="C660FB"/>
        </w:rPr>
        <w:t xml:space="preserve">olivat "pienempiä</w:t>
      </w:r>
      <w:r>
        <w:t xml:space="preserve">". Hänen mukaansa </w:t>
      </w:r>
      <w:r>
        <w:rPr>
          <w:color w:val="C660FB"/>
        </w:rPr>
        <w:t xml:space="preserve">tämä johtui </w:t>
      </w:r>
      <w:r>
        <w:rPr>
          <w:color w:val="05AEE8"/>
        </w:rPr>
        <w:t xml:space="preserve">liikkeeseenlaskun </w:t>
      </w:r>
      <w:r>
        <w:rPr>
          <w:color w:val="D48958"/>
        </w:rPr>
        <w:t xml:space="preserve">aggressiivisesta hinnoittelusta </w:t>
      </w:r>
      <w:r>
        <w:rPr>
          <w:color w:val="D48958"/>
        </w:rPr>
        <w:t xml:space="preserve">ja suuresta volyymista sekä </w:t>
      </w:r>
      <w:r>
        <w:rPr>
          <w:color w:val="C3C1BE"/>
        </w:rPr>
        <w:t xml:space="preserve">kuntamarkkinoiden </w:t>
      </w:r>
      <w:r>
        <w:rPr>
          <w:color w:val="D48958"/>
        </w:rPr>
        <w:t xml:space="preserve">yleisestä vaisuudesta</w:t>
      </w:r>
      <w:r>
        <w:t xml:space="preserve">. </w:t>
      </w:r>
      <w:r>
        <w:rPr>
          <w:color w:val="D48958"/>
        </w:rPr>
        <w:t xml:space="preserve">Lisäksi </w:t>
      </w:r>
      <w:r>
        <w:t xml:space="preserve">hän huomautti, </w:t>
      </w:r>
      <w:r>
        <w:t xml:space="preserve">että tavallisesti </w:t>
      </w:r>
      <w:r>
        <w:rPr>
          <w:color w:val="9F98F8"/>
        </w:rPr>
        <w:t xml:space="preserve">vahinkovakuuttajat ostaisivat </w:t>
      </w:r>
      <w:r>
        <w:rPr>
          <w:color w:val="9F98F8"/>
        </w:rPr>
        <w:t xml:space="preserve">kyseisiä joukkovelkakirjalainoja, </w:t>
      </w:r>
      <w:r>
        <w:t xml:space="preserve">mutta viimeaikaiset katastrofit, kuten hurrikaani Hugo ja Pohjois-Kalifornian maanjäristys, ovat kuluttaneet </w:t>
      </w:r>
      <w:r>
        <w:rPr>
          <w:color w:val="D19012"/>
        </w:rPr>
        <w:t xml:space="preserve">vakuutusyhtiöiden </w:t>
      </w:r>
      <w:r>
        <w:t xml:space="preserve">resursseja </w:t>
      </w:r>
      <w:r>
        <w:t xml:space="preserve">ja vähentäneet </w:t>
      </w:r>
      <w:r>
        <w:rPr>
          <w:color w:val="D19012"/>
        </w:rPr>
        <w:t xml:space="preserve">niiden </w:t>
      </w:r>
      <w:r>
        <w:t xml:space="preserve">joukkovelkakirjojen kysyntää. </w:t>
      </w:r>
      <w:r>
        <w:rPr>
          <w:color w:val="B7D802"/>
        </w:rPr>
        <w:t xml:space="preserve">Marylandin stadionviranomaisen 137,6 miljoonan dollarin joukkovelkakirjalainan liikkeeseenlasku urheilulaitosten vuokrasopimuksista </w:t>
      </w:r>
      <w:r>
        <w:t xml:space="preserve">näytti lähtevän hyvin käyntiin. </w:t>
      </w:r>
      <w:r>
        <w:rPr>
          <w:color w:val="B7D802"/>
        </w:rPr>
        <w:t xml:space="preserve">Liikkeeseenlasku </w:t>
      </w:r>
      <w:r>
        <w:t xml:space="preserve">ylimerkittiin, ja se </w:t>
      </w:r>
      <w:r>
        <w:t xml:space="preserve">"sujui erittäin hyvin</w:t>
      </w:r>
      <w:r>
        <w:t xml:space="preserve">", sanoo </w:t>
      </w:r>
      <w:r>
        <w:rPr>
          <w:color w:val="2B2D32"/>
        </w:rPr>
        <w:t xml:space="preserve">päämerkitsijä Morgan Stanleyn </w:t>
      </w:r>
      <w:r>
        <w:t xml:space="preserve">edustaja. </w:t>
      </w:r>
      <w:r>
        <w:t xml:space="preserve">Toiminta on </w:t>
      </w:r>
      <w:r>
        <w:t xml:space="preserve">rauhoittunut </w:t>
      </w:r>
      <w:r>
        <w:rPr>
          <w:color w:val="826392"/>
        </w:rPr>
        <w:t xml:space="preserve">New Yorkin joukkovelkakirjamarkkinoilla</w:t>
      </w:r>
      <w:r>
        <w:rPr>
          <w:color w:val="5E7A6A"/>
        </w:rPr>
        <w:t xml:space="preserve">, joilla </w:t>
      </w:r>
      <w:r>
        <w:rPr>
          <w:color w:val="826392"/>
        </w:rPr>
        <w:t xml:space="preserve">suuret sijoittajamyynnit nostivat </w:t>
      </w:r>
      <w:r>
        <w:rPr>
          <w:color w:val="B29869"/>
        </w:rPr>
        <w:t xml:space="preserve">viime viikolla </w:t>
      </w:r>
      <w:r>
        <w:rPr>
          <w:color w:val="826392"/>
        </w:rPr>
        <w:t xml:space="preserve">liikkeeseenlaskijoiden vakaalla uskolla ja luottokelpoisuudella suojattujen joukkovelkakirjojen tuottoja jopa 0,50 prosenttiyksikköä. </w:t>
      </w:r>
      <w:r>
        <w:t xml:space="preserve">Ulkomaiset joukkovelkakirjalainat Japanin valtion joukkovelkakirjalainat </w:t>
      </w:r>
      <w:r>
        <w:rPr>
          <w:color w:val="1D0051"/>
        </w:rPr>
        <w:t xml:space="preserve">päätyivät</w:t>
      </w:r>
      <w:r>
        <w:t xml:space="preserve"> laskuun </w:t>
      </w:r>
      <w:r>
        <w:rPr>
          <w:color w:val="8BE7FC"/>
        </w:rPr>
        <w:t xml:space="preserve">dollarin </w:t>
      </w:r>
      <w:r>
        <w:rPr>
          <w:color w:val="1D0051"/>
        </w:rPr>
        <w:t xml:space="preserve">noustua hieman jeniä vastaan</w:t>
      </w:r>
      <w:r>
        <w:t xml:space="preserve">. </w:t>
      </w:r>
      <w:r>
        <w:rPr>
          <w:color w:val="8BE7FC"/>
        </w:rPr>
        <w:t xml:space="preserve">Dollarin </w:t>
      </w:r>
      <w:r>
        <w:rPr>
          <w:color w:val="1D0051"/>
        </w:rPr>
        <w:t xml:space="preserve">käänne </w:t>
      </w:r>
      <w:r>
        <w:t xml:space="preserve">ruokki Japanin joukkovelkakirjamarkkinoiden heikkenevää tunnelmaa. Vuonna 1998 erääntyvä 4,6 %:n viitelaina nro 111 päätyi välittäjien näytöllä 95,39:ään eli 0,28:n laskuun. Tuotto nousi 5,38 prosenttiin. Länsi-Saksan joukkovelkakirjalainojen kurssit päätyivät </w:t>
      </w:r>
      <w:r>
        <w:t xml:space="preserve">laskuun </w:t>
      </w:r>
      <w:r>
        <w:rPr>
          <w:color w:val="01190F"/>
        </w:rPr>
        <w:t xml:space="preserve">päivän päämäärättömän kaupankäynnin jälkeen.</w:t>
      </w:r>
      <w:r>
        <w:t xml:space="preserve"> Lokakuussa 1999 erääntyvä 7 %:n viitelaina laski 0,20 pistettä 99,80 pisteeseen 7,03 %:n tuoton ollessa 7,03 %, kun taas heinäkuussa 1994 erääntyvä 6 3/4 %:n joukkovelkakirjalaina laski 0,10 pistettä 97,65 pisteeseen 7,34 %:n tuoton ollessa 7,34 %. Britannian valtion joukkovelkakirjalainat päätyivät hiljaisessa kaupankäynnissä marginaalisesti plussalle sijoittajien odottaessa Britannian tämänpäiväistä kaupparaporttia. Vuosina 2003/2007 erääntyvä 11 3/4 %:n pitkäaikainen valtion joukkovelkakirjalaina nousi 1/8 111 21/32:een ja sen tuotto oli 10,11 %, kun taas vuonna 1995 erääntyvä 12 %:n joukkovelkakirjalaina nousi 3/32 103 23/32:een ja sen tuotto oli 11,01 %.</w:t>
      </w:r>
    </w:p>
    <w:p>
      <w:r>
        <w:rPr>
          <w:b/>
        </w:rPr>
        <w:t xml:space="preserve">Asiakirjan numero 1025</w:t>
      </w:r>
    </w:p>
    <w:p>
      <w:r>
        <w:rPr>
          <w:b/>
        </w:rPr>
        <w:t xml:space="preserve">Asiakirjan tunniste: wsj1323-001</w:t>
      </w:r>
    </w:p>
    <w:p>
      <w:r>
        <w:t xml:space="preserve">"Luumu on irronnut koukusta - Hemmetti! </w:t>
      </w:r>
      <w:r>
        <w:t xml:space="preserve">Kieleni on menossa helvettiin täällä rannikolla." </w:t>
      </w:r>
      <w:r>
        <w:rPr>
          <w:color w:val="310106"/>
        </w:rPr>
        <w:t xml:space="preserve">Tukeva vaalea opas baseball-lippis päässä </w:t>
      </w:r>
      <w:r>
        <w:t xml:space="preserve">nyrpistää kasvojaan vihaa teeskennellen. "Minun on palattava </w:t>
      </w:r>
      <w:r>
        <w:rPr>
          <w:color w:val="04640D"/>
        </w:rPr>
        <w:t xml:space="preserve">kouluun </w:t>
      </w:r>
      <w:r>
        <w:t xml:space="preserve">ja hiottava englantia." </w:t>
      </w:r>
      <w:r>
        <w:rPr>
          <w:color w:val="310106"/>
        </w:rPr>
        <w:t xml:space="preserve">Hänellä on </w:t>
      </w:r>
      <w:r>
        <w:t xml:space="preserve">vielä </w:t>
      </w:r>
      <w:r>
        <w:t xml:space="preserve">kaksi vuotta jäljellä Texas A&amp;M:ssä. Nyt hän vie </w:t>
      </w:r>
      <w:r>
        <w:rPr>
          <w:color w:val="FEFB0A"/>
        </w:rPr>
        <w:t xml:space="preserve">ihmisiä </w:t>
      </w:r>
      <w:r>
        <w:t xml:space="preserve">kalastamaan </w:t>
      </w:r>
      <w:r>
        <w:rPr>
          <w:color w:val="FB5514"/>
        </w:rPr>
        <w:t xml:space="preserve">lahdille, jotka sijaitsevat </w:t>
      </w:r>
      <w:r>
        <w:rPr>
          <w:color w:val="E115C0"/>
        </w:rPr>
        <w:t xml:space="preserve">satoja kilometrejä </w:t>
      </w:r>
      <w:r>
        <w:rPr>
          <w:color w:val="0BC582"/>
        </w:rPr>
        <w:t xml:space="preserve">Itä-Texasin</w:t>
      </w:r>
      <w:r>
        <w:rPr>
          <w:color w:val="E115C0"/>
        </w:rPr>
        <w:t xml:space="preserve"> rannikkoa pitkin kiemurtelevien </w:t>
      </w:r>
      <w:r>
        <w:rPr>
          <w:color w:val="E115C0"/>
        </w:rPr>
        <w:t xml:space="preserve">sulkusaarten takana</w:t>
      </w:r>
      <w:r>
        <w:rPr>
          <w:color w:val="E115C0"/>
        </w:rPr>
        <w:t xml:space="preserve">, jotka ympäröivät maidonvihreitä laguuneja </w:t>
      </w:r>
      <w:r>
        <w:rPr>
          <w:color w:val="FEB8C8"/>
        </w:rPr>
        <w:t xml:space="preserve">hiekkaharjanteiden ja ruohotupsujen takana</w:t>
      </w:r>
      <w:r>
        <w:rPr>
          <w:color w:val="9E8317"/>
        </w:rPr>
        <w:t xml:space="preserve">, jotka </w:t>
      </w:r>
      <w:r>
        <w:rPr>
          <w:color w:val="FEB8C8"/>
        </w:rPr>
        <w:t xml:space="preserve">kehystävät taustalla syvän sinistä Persianlahtea</w:t>
      </w:r>
      <w:r>
        <w:t xml:space="preserve">. </w:t>
      </w:r>
      <w:r>
        <w:t xml:space="preserve">Kolmen viime päivän ajan </w:t>
      </w:r>
      <w:r>
        <w:t xml:space="preserve">tuuli on ajanut takaa kuumaa sadetta, mutta tänään lähdemme ulos auringonvalon ensimmäisten säteiden myötä </w:t>
      </w:r>
      <w:r>
        <w:rPr>
          <w:color w:val="01190F"/>
        </w:rPr>
        <w:t xml:space="preserve">etsimään täplikäs meritaimen</w:t>
      </w:r>
      <w:r>
        <w:rPr>
          <w:color w:val="847D81"/>
        </w:rPr>
        <w:t xml:space="preserve">, joka </w:t>
      </w:r>
      <w:r>
        <w:rPr>
          <w:color w:val="01190F"/>
        </w:rPr>
        <w:t xml:space="preserve">on punasimppujen ohella tärkein </w:t>
      </w:r>
      <w:r>
        <w:rPr>
          <w:color w:val="B70639"/>
        </w:rPr>
        <w:t xml:space="preserve">urheilukalastuskohde </w:t>
      </w:r>
      <w:r>
        <w:rPr>
          <w:color w:val="58018B"/>
        </w:rPr>
        <w:t xml:space="preserve">täällä</w:t>
      </w:r>
      <w:r>
        <w:t xml:space="preserve">. </w:t>
      </w:r>
      <w:r>
        <w:rPr>
          <w:color w:val="703B01"/>
        </w:rPr>
        <w:t xml:space="preserve">Pieni radio </w:t>
      </w:r>
      <w:r>
        <w:t xml:space="preserve">raksuttaa, kun muut veneet haluavat tietää</w:t>
      </w:r>
      <w:r>
        <w:rPr>
          <w:color w:val="F7F1DF"/>
        </w:rPr>
        <w:t xml:space="preserve">, olemmeko löytäneet kaloja - kalojen löytäminen on </w:t>
      </w:r>
      <w:r>
        <w:rPr>
          <w:color w:val="118B8A"/>
        </w:rPr>
        <w:t xml:space="preserve">tässä lajissa </w:t>
      </w:r>
      <w:r>
        <w:rPr>
          <w:color w:val="F7F1DF"/>
        </w:rPr>
        <w:t xml:space="preserve">kaikki kaikessa</w:t>
      </w:r>
      <w:r>
        <w:t xml:space="preserve">. </w:t>
      </w:r>
      <w:r>
        <w:rPr>
          <w:color w:val="703B01"/>
        </w:rPr>
        <w:t xml:space="preserve">Radiosta kuuluu </w:t>
      </w:r>
      <w:r>
        <w:t xml:space="preserve">kielteisiä vastauksia</w:t>
      </w:r>
      <w:r>
        <w:t xml:space="preserve">. </w:t>
      </w:r>
      <w:r>
        <w:t xml:space="preserve">Kaloja on usein runsaasti </w:t>
      </w:r>
      <w:r>
        <w:rPr>
          <w:color w:val="4AFEFA"/>
        </w:rPr>
        <w:t xml:space="preserve">vanhojen öljynporauskaivojen paalujen ympärillä, ja niitä </w:t>
      </w:r>
      <w:r>
        <w:rPr>
          <w:color w:val="FCB164"/>
        </w:rPr>
        <w:t xml:space="preserve">on </w:t>
      </w:r>
      <w:r>
        <w:rPr>
          <w:color w:val="4AFEFA"/>
        </w:rPr>
        <w:t xml:space="preserve">tasaisella pinnalla kuin uponneiden alusten jäänteitä</w:t>
      </w:r>
      <w:r>
        <w:t xml:space="preserve">. Ajamme yhdestä toiseen. Aurinko paahtaa, vaikka kello on vasta 8 aamulla. Horisontissa suuret hopeapilvet kasaantuvat vaalean veden päälle. Purjehdimme seuraavalle paalulle. </w:t>
      </w:r>
      <w:r>
        <w:rPr>
          <w:color w:val="310106"/>
        </w:rPr>
        <w:t xml:space="preserve">Opas </w:t>
      </w:r>
      <w:r>
        <w:t xml:space="preserve">haravoi puomin ja pujottaa koukkuun </w:t>
      </w:r>
      <w:r>
        <w:rPr>
          <w:color w:val="796EE6"/>
        </w:rPr>
        <w:t xml:space="preserve">raivokkaasti kiemurtelevan kuoreen</w:t>
      </w:r>
      <w:r>
        <w:t xml:space="preserve">. Sitten hän heittää. "Odota vain napautusta, napautusta, napautusta. Hän lähestyy hyvin varovasti ennen kuin alkaa vetää. Muista, että taimenilla on hyvin herkkä suu." </w:t>
      </w:r>
      <w:r>
        <w:rPr>
          <w:color w:val="000D2C"/>
        </w:rPr>
        <w:t xml:space="preserve">Meiltä </w:t>
      </w:r>
      <w:r>
        <w:t xml:space="preserve">kysytään </w:t>
      </w:r>
      <w:r>
        <w:t xml:space="preserve">taas </w:t>
      </w:r>
      <w:r>
        <w:rPr>
          <w:color w:val="703B01"/>
        </w:rPr>
        <w:t xml:space="preserve">radiossa. </w:t>
      </w:r>
      <w:r>
        <w:t xml:space="preserve">"Vedämme yhtä tai kahta juuri nyt", </w:t>
      </w:r>
      <w:r>
        <w:rPr>
          <w:color w:val="310106"/>
        </w:rPr>
        <w:t xml:space="preserve">opas </w:t>
      </w:r>
      <w:r>
        <w:t xml:space="preserve">sanoo </w:t>
      </w:r>
      <w:r>
        <w:t xml:space="preserve">ja nauraa hiljaa. "Voit arvata, ettei heillä ole mitään." Pari mustaa nokkaparia lentää veneen perän takana lähellä pintaa. Pian </w:t>
      </w:r>
      <w:r>
        <w:rPr>
          <w:color w:val="000D2C"/>
        </w:rPr>
        <w:t xml:space="preserve">saamme</w:t>
      </w:r>
      <w:r>
        <w:t xml:space="preserve"> maihin </w:t>
      </w:r>
      <w:r>
        <w:t xml:space="preserve">rajamme </w:t>
      </w:r>
      <w:r>
        <w:rPr>
          <w:color w:val="53495F"/>
        </w:rPr>
        <w:t xml:space="preserve">kiiltäviä kaloja, </w:t>
      </w:r>
      <w:r>
        <w:rPr>
          <w:color w:val="F95475"/>
        </w:rPr>
        <w:t xml:space="preserve">jotka ovat </w:t>
      </w:r>
      <w:r>
        <w:rPr>
          <w:color w:val="53495F"/>
        </w:rPr>
        <w:t xml:space="preserve">vaaleanpunaisia ja kultaisia ja mustilla pilkullisilla väreillä koristeltuja</w:t>
      </w:r>
      <w:r>
        <w:t xml:space="preserve">. </w:t>
      </w:r>
      <w:r>
        <w:t xml:space="preserve">Olemme ensimmäisinä takaisin </w:t>
      </w:r>
      <w:r>
        <w:rPr>
          <w:color w:val="61FC03"/>
        </w:rPr>
        <w:t xml:space="preserve">laiturilla, </w:t>
      </w:r>
      <w:r>
        <w:rPr>
          <w:color w:val="5D9608"/>
        </w:rPr>
        <w:t xml:space="preserve">jossa </w:t>
      </w:r>
      <w:r>
        <w:rPr>
          <w:color w:val="61FC03"/>
        </w:rPr>
        <w:t xml:space="preserve">kauniit sinihaikarat odottavat jo siivouspenkkien luona</w:t>
      </w:r>
      <w:r>
        <w:t xml:space="preserve">. </w:t>
      </w:r>
      <w:r>
        <w:rPr>
          <w:color w:val="310106"/>
        </w:rPr>
        <w:t xml:space="preserve">Opas </w:t>
      </w:r>
      <w:r>
        <w:t xml:space="preserve">on nuori ja </w:t>
      </w:r>
      <w:r>
        <w:t xml:space="preserve">asiantunteva alallaan, mutta valmistuttuaan </w:t>
      </w:r>
      <w:r>
        <w:rPr>
          <w:color w:val="04640D"/>
        </w:rPr>
        <w:t xml:space="preserve">yliopistosta </w:t>
      </w:r>
      <w:r>
        <w:t xml:space="preserve">hän haluaa elää erilaista elämää, ehkä työskennellä IBM:llä ja käyttää solmiota. </w:t>
      </w:r>
      <w:r>
        <w:rPr>
          <w:color w:val="FB5514"/>
        </w:rPr>
        <w:t xml:space="preserve">Tämä on </w:t>
      </w:r>
      <w:r>
        <w:t xml:space="preserve">luultavasti </w:t>
      </w:r>
      <w:r>
        <w:rPr>
          <w:color w:val="DE98FD"/>
        </w:rPr>
        <w:t xml:space="preserve">viimeinen suuri osa Amerikan merenrannikkoa, joka </w:t>
      </w:r>
      <w:r>
        <w:rPr>
          <w:color w:val="98A088"/>
        </w:rPr>
        <w:t xml:space="preserve">on vielä </w:t>
      </w:r>
      <w:r>
        <w:rPr>
          <w:color w:val="DE98FD"/>
        </w:rPr>
        <w:t xml:space="preserve">"rakentamaton</w:t>
      </w:r>
      <w:r>
        <w:t xml:space="preserve">". </w:t>
      </w:r>
      <w:r>
        <w:rPr>
          <w:color w:val="FB5514"/>
        </w:rPr>
        <w:t xml:space="preserve">Siellä</w:t>
      </w:r>
      <w:r>
        <w:t xml:space="preserve"> on </w:t>
      </w:r>
      <w:r>
        <w:t xml:space="preserve">muutama ränsistynyt kalastajakaupunki, joissa on rauhallisia loma-asuntojen atolleja. </w:t>
      </w:r>
      <w:r>
        <w:rPr>
          <w:color w:val="4F584E"/>
        </w:rPr>
        <w:t xml:space="preserve">Ihmiset </w:t>
      </w:r>
      <w:r>
        <w:t xml:space="preserve">eivät yritä </w:t>
      </w:r>
      <w:r>
        <w:t xml:space="preserve">mainostaa </w:t>
      </w:r>
      <w:r>
        <w:rPr>
          <w:color w:val="FB5514"/>
        </w:rPr>
        <w:t xml:space="preserve">tätä paikkaa </w:t>
      </w:r>
      <w:r>
        <w:t xml:space="preserve">tai </w:t>
      </w:r>
      <w:r>
        <w:rPr>
          <w:color w:val="4F584E"/>
        </w:rPr>
        <w:t xml:space="preserve">itseään liikaa. </w:t>
      </w:r>
      <w:r>
        <w:rPr>
          <w:color w:val="248AD0"/>
        </w:rPr>
        <w:t xml:space="preserve">Texas </w:t>
      </w:r>
      <w:r>
        <w:rPr>
          <w:color w:val="5C5300"/>
        </w:rPr>
        <w:t xml:space="preserve">on suuri ja kaunis, ja </w:t>
      </w:r>
      <w:r>
        <w:rPr>
          <w:color w:val="9F6551"/>
        </w:rPr>
        <w:t xml:space="preserve">he </w:t>
      </w:r>
      <w:r>
        <w:rPr>
          <w:color w:val="5C5300"/>
        </w:rPr>
        <w:t xml:space="preserve">asuvat </w:t>
      </w:r>
      <w:r>
        <w:rPr>
          <w:color w:val="BCFEC6"/>
        </w:rPr>
        <w:t xml:space="preserve">täällä</w:t>
      </w:r>
      <w:r>
        <w:t xml:space="preserve">, </w:t>
      </w:r>
      <w:r>
        <w:rPr>
          <w:color w:val="5C5300"/>
        </w:rPr>
        <w:t xml:space="preserve">siinä </w:t>
      </w:r>
      <w:r>
        <w:t xml:space="preserve">kaikki. </w:t>
      </w:r>
      <w:r>
        <w:t xml:space="preserve">Suoraan</w:t>
      </w:r>
      <w:r>
        <w:t xml:space="preserve"> </w:t>
      </w:r>
      <w:r>
        <w:rPr>
          <w:color w:val="000D2C"/>
        </w:rPr>
        <w:t xml:space="preserve">pohjoiseen sijaitsee </w:t>
      </w:r>
      <w:r>
        <w:rPr>
          <w:color w:val="932C70"/>
        </w:rPr>
        <w:t xml:space="preserve">Blackjack Peninsula (tammen, ei riistan mukaan), </w:t>
      </w:r>
      <w:r>
        <w:rPr>
          <w:color w:val="2B1B04"/>
        </w:rPr>
        <w:t xml:space="preserve">joka </w:t>
      </w:r>
      <w:r>
        <w:rPr>
          <w:color w:val="932C70"/>
        </w:rPr>
        <w:t xml:space="preserve">muodostaa </w:t>
      </w:r>
      <w:r>
        <w:rPr>
          <w:color w:val="B5AFC4"/>
        </w:rPr>
        <w:t xml:space="preserve">Aransasin villieläinten suojelualueen </w:t>
      </w:r>
      <w:r>
        <w:rPr>
          <w:color w:val="932C70"/>
        </w:rPr>
        <w:t xml:space="preserve">ytimen</w:t>
      </w:r>
      <w:r>
        <w:t xml:space="preserve">. Se tunnetaan amerikan kurjen talvehtimispaikkana, joka symboloi villin Amerikan tuhoutumista. Viime vuonna </w:t>
      </w:r>
      <w:r>
        <w:rPr>
          <w:color w:val="D4C67A"/>
        </w:rPr>
        <w:t xml:space="preserve">eräs ampuja </w:t>
      </w:r>
      <w:r>
        <w:t xml:space="preserve">ampui vahingossa </w:t>
      </w:r>
      <w:r>
        <w:rPr>
          <w:color w:val="AE7AA1"/>
        </w:rPr>
        <w:t xml:space="preserve">kurkea </w:t>
      </w:r>
      <w:r>
        <w:t xml:space="preserve">luullessaan sitä </w:t>
      </w:r>
      <w:r>
        <w:t xml:space="preserve">lumihanheksi. Paikallisen pilailijan mukaan hän maksoi valtavan sakon ja oli onnekas, kun pääsi kaasukammiosta. </w:t>
      </w:r>
      <w:r>
        <w:rPr>
          <w:color w:val="932C70"/>
        </w:rPr>
        <w:t xml:space="preserve">Niemi erottuu </w:t>
      </w:r>
      <w:r>
        <w:t xml:space="preserve">laajasta kaakkoisesta alluviaalisesta tasangosta, jonka riisi-, puuvilla- ja durrapellot ulottuvat niin kauas kuin silmä kantaa. </w:t>
      </w:r>
      <w:r>
        <w:rPr>
          <w:color w:val="C2A393"/>
        </w:rPr>
        <w:t xml:space="preserve">Lähellä rannikkoa </w:t>
      </w:r>
      <w:r>
        <w:t xml:space="preserve">tiheät Virginia-tammikannat lomittuvat soihin ja preerioihin. Peurat, villisiat, vyötiäiset ja alligaattorit ovat nelijalkaisia, joilla on romanttinen viehätysvoima, ja lintuja </w:t>
      </w:r>
      <w:r>
        <w:rPr>
          <w:color w:val="C2A393"/>
        </w:rPr>
        <w:t xml:space="preserve">on runsaasti</w:t>
      </w:r>
      <w:r>
        <w:t xml:space="preserve">, erityisesti haikaroita ja kauluskyyhkyjä. Palamedes-suvun mustakultaiset perhoset liihottelevat laiskoin siivenliikkein Lantana- ja Scarlet Bean -pensaiden kukkien yllä. </w:t>
      </w:r>
      <w:r>
        <w:rPr>
          <w:color w:val="0232FD"/>
        </w:rPr>
        <w:t xml:space="preserve">Sisämaassa</w:t>
      </w:r>
      <w:r>
        <w:t xml:space="preserve">, muutaman kilometrin </w:t>
      </w:r>
      <w:r>
        <w:rPr>
          <w:color w:val="6A3A35"/>
        </w:rPr>
        <w:t xml:space="preserve">päässä reservaatista, </w:t>
      </w:r>
      <w:r>
        <w:t xml:space="preserve">on </w:t>
      </w:r>
      <w:r>
        <w:rPr>
          <w:color w:val="BA6801"/>
        </w:rPr>
        <w:t xml:space="preserve">Tivoli-niminen paikka, jossa on valkoinen kirkko, huoltoasema ja ruokakauppa ja </w:t>
      </w:r>
      <w:r>
        <w:rPr>
          <w:color w:val="168E5C"/>
        </w:rPr>
        <w:t xml:space="preserve">jossa talot ovat </w:t>
      </w:r>
      <w:r>
        <w:rPr>
          <w:color w:val="168E5C"/>
        </w:rPr>
        <w:t xml:space="preserve">melko lähellä </w:t>
      </w:r>
      <w:r>
        <w:rPr>
          <w:color w:val="014347"/>
        </w:rPr>
        <w:t xml:space="preserve">toisiaan </w:t>
      </w:r>
      <w:r>
        <w:rPr>
          <w:color w:val="16C0D0"/>
        </w:rPr>
        <w:t xml:space="preserve">tällaiseksi pieneksi paikkakunnaksi </w:t>
      </w:r>
      <w:r>
        <w:rPr>
          <w:color w:val="C62100"/>
        </w:rPr>
        <w:t xml:space="preserve">näillä seuduilla</w:t>
      </w:r>
      <w:r>
        <w:t xml:space="preserve">. </w:t>
      </w:r>
      <w:r>
        <w:t xml:space="preserve">"</w:t>
      </w:r>
      <w:r>
        <w:rPr>
          <w:color w:val="233809"/>
        </w:rPr>
        <w:t xml:space="preserve">Tivoli Motel</w:t>
      </w:r>
      <w:r>
        <w:t xml:space="preserve">", luen kyltistä </w:t>
      </w:r>
      <w:r>
        <w:rPr>
          <w:color w:val="233809"/>
        </w:rPr>
        <w:t xml:space="preserve">sen </w:t>
      </w:r>
      <w:r>
        <w:t xml:space="preserve">tavanomaisella ääntämyksellä, </w:t>
      </w:r>
      <w:r>
        <w:t xml:space="preserve">kun ajamme ohi. "</w:t>
      </w:r>
      <w:r>
        <w:rPr>
          <w:color w:val="42083B"/>
        </w:rPr>
        <w:t xml:space="preserve">Täällä </w:t>
      </w:r>
      <w:r>
        <w:rPr>
          <w:color w:val="233809"/>
        </w:rPr>
        <w:t xml:space="preserve">Etelä-Texasissa </w:t>
      </w:r>
      <w:r>
        <w:t xml:space="preserve">lukee Taj-voul-í", </w:t>
      </w:r>
      <w:r>
        <w:rPr>
          <w:color w:val="310106"/>
        </w:rPr>
        <w:t xml:space="preserve">isäntäni </w:t>
      </w:r>
      <w:r>
        <w:t xml:space="preserve">korjaa </w:t>
      </w:r>
      <w:r>
        <w:rPr>
          <w:color w:val="82785D"/>
        </w:rPr>
        <w:t xml:space="preserve">minua </w:t>
      </w:r>
      <w:r>
        <w:t xml:space="preserve">lempeästi</w:t>
      </w:r>
      <w:r>
        <w:t xml:space="preserve">. </w:t>
      </w:r>
      <w:r>
        <w:rPr>
          <w:color w:val="82785D"/>
        </w:rPr>
        <w:t xml:space="preserve">King </w:t>
      </w:r>
      <w:r>
        <w:t xml:space="preserve">on New Yorkissa sijaitsevan Foreign Press Centerin johtaja.</w:t>
      </w:r>
    </w:p>
    <w:p>
      <w:r>
        <w:rPr>
          <w:b/>
        </w:rPr>
        <w:t xml:space="preserve">Asiakirjan numero 1026</w:t>
      </w:r>
    </w:p>
    <w:p>
      <w:r>
        <w:rPr>
          <w:b/>
        </w:rPr>
        <w:t xml:space="preserve">Asiakirjan tunniste: wsj1324-001</w:t>
      </w:r>
    </w:p>
    <w:p>
      <w:r>
        <w:rPr>
          <w:color w:val="310106"/>
        </w:rPr>
        <w:t xml:space="preserve">AEG AG </w:t>
      </w:r>
      <w:r>
        <w:rPr>
          <w:color w:val="04640D"/>
        </w:rPr>
        <w:t xml:space="preserve">ja Siemens AG </w:t>
      </w:r>
      <w:r>
        <w:t xml:space="preserve">ovat ilmoittaneet aloittavansa tammikuussa </w:t>
      </w:r>
      <w:r>
        <w:rPr>
          <w:color w:val="FEFB0A"/>
        </w:rPr>
        <w:t xml:space="preserve">aiemmin ilmoittamansa yhteisyrityksen </w:t>
      </w:r>
      <w:r>
        <w:rPr>
          <w:color w:val="FB5514"/>
        </w:rPr>
        <w:t xml:space="preserve">tehopuolijohteiden valmistamiseksi</w:t>
      </w:r>
      <w:r>
        <w:t xml:space="preserve">. </w:t>
      </w:r>
      <w:r>
        <w:rPr>
          <w:color w:val="04640D"/>
        </w:rPr>
        <w:t xml:space="preserve">Nämä kaksi länsisaksalaista elektroniikkakonsernia </w:t>
      </w:r>
      <w:r>
        <w:t xml:space="preserve">ilmoittivat </w:t>
      </w:r>
      <w:r>
        <w:t xml:space="preserve">perustaneensa </w:t>
      </w:r>
      <w:r>
        <w:rPr>
          <w:color w:val="FEFB0A"/>
        </w:rPr>
        <w:t xml:space="preserve">European Power Semiconductorin </w:t>
      </w:r>
      <w:r>
        <w:t xml:space="preserve">yhdistääkseen </w:t>
      </w:r>
      <w:r>
        <w:rPr>
          <w:color w:val="00587F"/>
        </w:rPr>
        <w:t xml:space="preserve">toimintansa </w:t>
      </w:r>
      <w:r>
        <w:rPr>
          <w:color w:val="0BC582"/>
        </w:rPr>
        <w:t xml:space="preserve">tällä alalla</w:t>
      </w:r>
      <w:r>
        <w:t xml:space="preserve">. </w:t>
      </w:r>
      <w:r>
        <w:rPr>
          <w:color w:val="310106"/>
        </w:rPr>
        <w:t xml:space="preserve">AEG </w:t>
      </w:r>
      <w:r>
        <w:rPr>
          <w:color w:val="04640D"/>
        </w:rPr>
        <w:t xml:space="preserve">ja </w:t>
      </w:r>
      <w:r>
        <w:rPr>
          <w:color w:val="FEB8C8"/>
        </w:rPr>
        <w:t xml:space="preserve">Siemens omistavat </w:t>
      </w:r>
      <w:r>
        <w:t xml:space="preserve">kumpikin </w:t>
      </w:r>
      <w:r>
        <w:t xml:space="preserve">50 prosentin osuuden </w:t>
      </w:r>
      <w:r>
        <w:rPr>
          <w:color w:val="FEFB0A"/>
        </w:rPr>
        <w:t xml:space="preserve">hankkeesta. </w:t>
      </w:r>
      <w:r>
        <w:rPr>
          <w:color w:val="FEFB0A"/>
        </w:rPr>
        <w:t xml:space="preserve">Yhteisyrityksen </w:t>
      </w:r>
      <w:r>
        <w:t xml:space="preserve">nimellispääoma on 50 miljoonaa markkaa (26,9 miljoonaa dollaria) ja sen palveluksessa on 700 työntekijää. Se kehittää, valmistaa ja myy tehokkaita elektroniikkakomponentteja. </w:t>
      </w:r>
      <w:r>
        <w:rPr>
          <w:color w:val="9E8317"/>
        </w:rPr>
        <w:t xml:space="preserve">Siemens on </w:t>
      </w:r>
      <w:r>
        <w:rPr>
          <w:color w:val="01190F"/>
        </w:rPr>
        <w:t xml:space="preserve">Länsi-Saksan </w:t>
      </w:r>
      <w:r>
        <w:t xml:space="preserve">suurin elektroniikkakonserni</w:t>
      </w:r>
      <w:r>
        <w:t xml:space="preserve">. </w:t>
      </w:r>
      <w:r>
        <w:rPr>
          <w:color w:val="847D81"/>
        </w:rPr>
        <w:t xml:space="preserve">AEG:n omistaa </w:t>
      </w:r>
      <w:r>
        <w:t xml:space="preserve">80-prosenttisesti </w:t>
      </w:r>
      <w:r>
        <w:rPr>
          <w:color w:val="01190F"/>
        </w:rPr>
        <w:t xml:space="preserve">maan</w:t>
      </w:r>
      <w:r>
        <w:t xml:space="preserve"> suurin teollisuuskonserni Daimler-Benz AG</w:t>
      </w:r>
      <w:r>
        <w:t xml:space="preserve">.</w:t>
      </w:r>
    </w:p>
    <w:p>
      <w:r>
        <w:rPr>
          <w:b/>
        </w:rPr>
        <w:t xml:space="preserve">Asiakirjan numero 1027</w:t>
      </w:r>
    </w:p>
    <w:p>
      <w:r>
        <w:rPr>
          <w:b/>
        </w:rPr>
        <w:t xml:space="preserve">Asiakirjan tunniste: wsj1325-001</w:t>
      </w:r>
    </w:p>
    <w:p>
      <w:r>
        <w:rPr>
          <w:color w:val="310106"/>
        </w:rPr>
        <w:t xml:space="preserve">Dana Corp. </w:t>
      </w:r>
      <w:r>
        <w:t xml:space="preserve">kertoi </w:t>
      </w:r>
      <w:r>
        <w:rPr>
          <w:color w:val="FB5514"/>
        </w:rPr>
        <w:t xml:space="preserve">kolmannen neljänneksen </w:t>
      </w:r>
      <w:r>
        <w:rPr>
          <w:color w:val="04640D"/>
        </w:rPr>
        <w:t xml:space="preserve">nettotuloksensa </w:t>
      </w:r>
      <w:r>
        <w:rPr>
          <w:color w:val="04640D"/>
        </w:rPr>
        <w:t xml:space="preserve">laskeneen 27 % 29,6 miljoonaan dollariin eli 72 senttiin osakkeelta, kun se viime vuonna oli 40,7 miljoonaa dollaria eli 1 dollari osakkeelta</w:t>
      </w:r>
      <w:r>
        <w:t xml:space="preserve">. Liikevaihto laski 4 % 1,17 miljardista dollarista 1,12 miljardiin dollariin. </w:t>
      </w:r>
      <w:r>
        <w:rPr>
          <w:color w:val="310106"/>
        </w:rPr>
        <w:t xml:space="preserve">Vaihteistoja ja muita voimansiirtokomponentteja autonvalmistajille toimittava </w:t>
      </w:r>
      <w:r>
        <w:rPr>
          <w:color w:val="310106"/>
        </w:rPr>
        <w:t xml:space="preserve">yritys </w:t>
      </w:r>
      <w:r>
        <w:t xml:space="preserve">kertoi, että noin puolet </w:t>
      </w:r>
      <w:r>
        <w:rPr>
          <w:color w:val="04640D"/>
        </w:rPr>
        <w:t xml:space="preserve">liikevaihdon laskusta johtui </w:t>
      </w:r>
      <w:r>
        <w:t xml:space="preserve">Venezuelan autoteollisuuden "lähes romahtamisesta". </w:t>
      </w:r>
      <w:r>
        <w:rPr>
          <w:color w:val="00587F"/>
        </w:rPr>
        <w:t xml:space="preserve">Venezuelan valuutta on romahtanut tänä vuonna, </w:t>
      </w:r>
      <w:r>
        <w:rPr>
          <w:color w:val="00587F"/>
        </w:rPr>
        <w:t xml:space="preserve">minkä vuoksi </w:t>
      </w:r>
      <w:r>
        <w:rPr>
          <w:color w:val="0BC582"/>
        </w:rPr>
        <w:t xml:space="preserve">maan autonvalmistajilla </w:t>
      </w:r>
      <w:r>
        <w:t xml:space="preserve">ei ole enää varaa tuoda osia tällaisessa määrin. </w:t>
      </w:r>
      <w:r>
        <w:rPr>
          <w:color w:val="310106"/>
        </w:rPr>
        <w:t xml:space="preserve">Dana </w:t>
      </w:r>
      <w:r>
        <w:t xml:space="preserve">kertoi myös, että </w:t>
      </w:r>
      <w:r>
        <w:t xml:space="preserve">Yhdysvaltain kuorma-autojen myynnin lasku ja varaosatoimittajan lakko haittasivat sitä. </w:t>
      </w:r>
      <w:r>
        <w:rPr>
          <w:color w:val="310106"/>
        </w:rPr>
        <w:t xml:space="preserve">Toledossa, Ohiossa sijaitseva yhtiö </w:t>
      </w:r>
      <w:r>
        <w:t xml:space="preserve">kertoi </w:t>
      </w:r>
      <w:r>
        <w:t xml:space="preserve">odottaneensa pienentynyttä voittoa </w:t>
      </w:r>
      <w:r>
        <w:rPr>
          <w:color w:val="FEB8C8"/>
        </w:rPr>
        <w:t xml:space="preserve">kolmannella neljänneksellä.</w:t>
      </w:r>
      <w:r>
        <w:t xml:space="preserve"> New Yorkissa toimivan Fitch Investorsin analyytikko Mary Anne Sudol sanoi, että autojen varaosatoimittajien voitot ovat laskeneet lähes "kautta linjan". </w:t>
      </w:r>
      <w:r>
        <w:rPr>
          <w:color w:val="310106"/>
        </w:rPr>
        <w:t xml:space="preserve">Danan </w:t>
      </w:r>
      <w:r>
        <w:t xml:space="preserve">toimitusjohtaja Southwood J. Morcott </w:t>
      </w:r>
      <w:r>
        <w:t xml:space="preserve">sanoi, </w:t>
      </w:r>
      <w:r>
        <w:rPr>
          <w:color w:val="310106"/>
        </w:rPr>
        <w:t xml:space="preserve">että yhtiön päätös </w:t>
      </w:r>
      <w:r>
        <w:t xml:space="preserve">hyväksyä </w:t>
      </w:r>
      <w:r>
        <w:t xml:space="preserve">tavanomainen osinko </w:t>
      </w:r>
      <w:r>
        <w:rPr>
          <w:color w:val="FEB8C8"/>
        </w:rPr>
        <w:t xml:space="preserve">neljänneltä neljännekseltä </w:t>
      </w:r>
      <w:r>
        <w:t xml:space="preserve">osoittaa </w:t>
      </w:r>
      <w:r>
        <w:rPr>
          <w:color w:val="310106"/>
        </w:rPr>
        <w:t xml:space="preserve">yhtiön </w:t>
      </w:r>
      <w:r>
        <w:t xml:space="preserve">perustana olevan vahvuuden.</w:t>
      </w:r>
    </w:p>
    <w:p>
      <w:r>
        <w:rPr>
          <w:b/>
        </w:rPr>
        <w:t xml:space="preserve">Asiakirjan numero 1028</w:t>
      </w:r>
    </w:p>
    <w:p>
      <w:r>
        <w:rPr>
          <w:b/>
        </w:rPr>
        <w:t xml:space="preserve">Asiakirjan tunniste: wsj1326-001</w:t>
      </w:r>
    </w:p>
    <w:p>
      <w:r>
        <w:rPr>
          <w:color w:val="310106"/>
        </w:rPr>
        <w:t xml:space="preserve">Norimasa Furuta, </w:t>
      </w:r>
      <w:r>
        <w:rPr>
          <w:color w:val="04640D"/>
        </w:rPr>
        <w:t xml:space="preserve">Japanin Mazda Motor Corp:n </w:t>
      </w:r>
      <w:r>
        <w:rPr>
          <w:color w:val="310106"/>
        </w:rPr>
        <w:t xml:space="preserve">pääjohtaja. </w:t>
      </w:r>
      <w:r>
        <w:t xml:space="preserve">sanoi, että </w:t>
      </w:r>
      <w:r>
        <w:rPr>
          <w:color w:val="FEFB0A"/>
        </w:rPr>
        <w:t xml:space="preserve">japanilainen autonvalmistaja </w:t>
      </w:r>
      <w:r>
        <w:t xml:space="preserve">oli suunnitellut </w:t>
      </w:r>
      <w:r>
        <w:rPr>
          <w:color w:val="FB5514"/>
        </w:rPr>
        <w:t xml:space="preserve">yhteistuotantoa </w:t>
      </w:r>
      <w:r>
        <w:rPr>
          <w:color w:val="E115C0"/>
        </w:rPr>
        <w:t xml:space="preserve">Ford Motorin kanssa Euroopassa </w:t>
      </w:r>
      <w:r>
        <w:t xml:space="preserve">jo ennen Euroopan yhteisön yhdentymistä vuonna 1992. </w:t>
      </w:r>
      <w:r>
        <w:rPr>
          <w:color w:val="310106"/>
        </w:rPr>
        <w:t xml:space="preserve">Furuta </w:t>
      </w:r>
      <w:r>
        <w:t xml:space="preserve">ei paljastanut </w:t>
      </w:r>
      <w:r>
        <w:rPr>
          <w:color w:val="00587F"/>
        </w:rPr>
        <w:t xml:space="preserve">sopimuksen </w:t>
      </w:r>
      <w:r>
        <w:t xml:space="preserve">tarkempia yksityiskohtia lehdistötilaisuudessa, </w:t>
      </w:r>
      <w:r>
        <w:t xml:space="preserve">mutta sanoi, </w:t>
      </w:r>
      <w:r>
        <w:t xml:space="preserve">että </w:t>
      </w:r>
      <w:r>
        <w:rPr>
          <w:color w:val="FB5514"/>
        </w:rPr>
        <w:t xml:space="preserve">hanke </w:t>
      </w:r>
      <w:r>
        <w:t xml:space="preserve">toteutetaan yhdessä </w:t>
      </w:r>
      <w:r>
        <w:rPr>
          <w:color w:val="0BC582"/>
        </w:rPr>
        <w:t xml:space="preserve">Fordin </w:t>
      </w:r>
      <w:r>
        <w:t xml:space="preserve">Euroopan osaston kanssa</w:t>
      </w:r>
      <w:r>
        <w:t xml:space="preserve">. </w:t>
      </w:r>
      <w:r>
        <w:t xml:space="preserve">Tokiossa toimiva </w:t>
      </w:r>
      <w:r>
        <w:rPr>
          <w:color w:val="0BC582"/>
        </w:rPr>
        <w:t xml:space="preserve">Fordin </w:t>
      </w:r>
      <w:r>
        <w:t xml:space="preserve">virkamies </w:t>
      </w:r>
      <w:r>
        <w:t xml:space="preserve">vahvisti, että </w:t>
      </w:r>
      <w:r>
        <w:rPr>
          <w:color w:val="0BC582"/>
        </w:rPr>
        <w:t xml:space="preserve">yhdysvaltalainen autonvalmistaja </w:t>
      </w:r>
      <w:r>
        <w:t xml:space="preserve">analysoi </w:t>
      </w:r>
      <w:r>
        <w:rPr>
          <w:color w:val="00587F"/>
        </w:rPr>
        <w:t xml:space="preserve">kauppaa.</w:t>
      </w:r>
    </w:p>
    <w:p>
      <w:r>
        <w:rPr>
          <w:b/>
        </w:rPr>
        <w:t xml:space="preserve">Asiakirjan numero 1029</w:t>
      </w:r>
    </w:p>
    <w:p>
      <w:r>
        <w:rPr>
          <w:b/>
        </w:rPr>
        <w:t xml:space="preserve">Asiakirjan tunniste: wsj1327-001</w:t>
      </w:r>
    </w:p>
    <w:p>
      <w:r>
        <w:t xml:space="preserve">Kahdeksanvuotiaana </w:t>
      </w:r>
      <w:r>
        <w:rPr>
          <w:color w:val="310106"/>
        </w:rPr>
        <w:t xml:space="preserve">Josephine Bakerin </w:t>
      </w:r>
      <w:r>
        <w:t xml:space="preserve">äiti </w:t>
      </w:r>
      <w:r>
        <w:t xml:space="preserve">lähetti</w:t>
      </w:r>
      <w:r>
        <w:t xml:space="preserve"> hänet </w:t>
      </w:r>
      <w:r>
        <w:rPr>
          <w:color w:val="04640D"/>
        </w:rPr>
        <w:t xml:space="preserve">valkoisen naisen taloon </w:t>
      </w:r>
      <w:r>
        <w:t xml:space="preserve">tekemään kotitöitä saadakseen ruokaa ja nukkumapaikan - paikan hiilikellarissa. 19-vuotiaana hän oli pariisilainen sensaatio, kun vuosikymmen ja vähän aikaa myöhemmin </w:t>
      </w:r>
      <w:r>
        <w:rPr>
          <w:color w:val="310106"/>
        </w:rPr>
        <w:t xml:space="preserve">tyttö muuttui </w:t>
      </w:r>
      <w:r>
        <w:t xml:space="preserve">ei-toivotusta lapsesta kansainväliseksi seksisymboliksi. </w:t>
      </w:r>
      <w:r>
        <w:rPr>
          <w:color w:val="FEFB0A"/>
        </w:rPr>
        <w:t xml:space="preserve">Tämä kangas </w:t>
      </w:r>
      <w:r>
        <w:t xml:space="preserve">on kudottu unelmista, mutta myös traumoista. Vain rohkeimmat selviävät tällaisesta vuoristoratamatkasta. </w:t>
      </w:r>
      <w:r>
        <w:rPr>
          <w:color w:val="310106"/>
        </w:rPr>
        <w:t xml:space="preserve">Bakerin </w:t>
      </w:r>
      <w:r>
        <w:rPr>
          <w:color w:val="FEFB0A"/>
        </w:rPr>
        <w:t xml:space="preserve">matka </w:t>
      </w:r>
      <w:r>
        <w:t xml:space="preserve">ei ole vielä läheskään ohi. </w:t>
      </w:r>
      <w:r>
        <w:rPr>
          <w:color w:val="310106"/>
        </w:rPr>
        <w:t xml:space="preserve">Hänen </w:t>
      </w:r>
      <w:r>
        <w:t xml:space="preserve">paljaat rintansa, </w:t>
      </w:r>
      <w:r>
        <w:t xml:space="preserve">tanssinsa, </w:t>
      </w:r>
      <w:r>
        <w:t xml:space="preserve">äänensä, </w:t>
      </w:r>
      <w:r>
        <w:t xml:space="preserve">kauneutensa ja </w:t>
      </w:r>
      <w:r>
        <w:rPr>
          <w:color w:val="FB5514"/>
        </w:rPr>
        <w:t xml:space="preserve">kenties tunnetuimpana </w:t>
      </w:r>
      <w:r>
        <w:rPr>
          <w:color w:val="FB5514"/>
        </w:rPr>
        <w:t xml:space="preserve">takapuolensa </w:t>
      </w:r>
      <w:r>
        <w:t xml:space="preserve">saattoivat olla silmiinpistäviä vetovoimatekijöitä, mutta hänen poikkeuksellinen </w:t>
      </w:r>
      <w:r>
        <w:t xml:space="preserve">rohkeutensa teki </w:t>
      </w:r>
      <w:r>
        <w:rPr>
          <w:color w:val="310106"/>
        </w:rPr>
        <w:t xml:space="preserve">hänen </w:t>
      </w:r>
      <w:r>
        <w:t xml:space="preserve">poikkeuksellisen</w:t>
      </w:r>
      <w:r>
        <w:t xml:space="preserve"> elämänsä </w:t>
      </w:r>
      <w:r>
        <w:t xml:space="preserve">mahdolliseksi. </w:t>
      </w:r>
      <w:r>
        <w:rPr>
          <w:color w:val="00587F"/>
        </w:rPr>
        <w:t xml:space="preserve">Bricktop, toinen musta amerikkalaisnainen</w:t>
      </w:r>
      <w:r>
        <w:rPr>
          <w:color w:val="0BC582"/>
        </w:rPr>
        <w:t xml:space="preserve">, joka </w:t>
      </w:r>
      <w:r>
        <w:rPr>
          <w:color w:val="00587F"/>
        </w:rPr>
        <w:t xml:space="preserve">löysi </w:t>
      </w:r>
      <w:r>
        <w:rPr>
          <w:color w:val="00587F"/>
        </w:rPr>
        <w:t xml:space="preserve">palan kuuluisuutta </w:t>
      </w:r>
      <w:r>
        <w:rPr>
          <w:color w:val="FEB8C8"/>
        </w:rPr>
        <w:t xml:space="preserve">Pariisista, </w:t>
      </w:r>
      <w:r>
        <w:t xml:space="preserve">sanoi: "En usko, että olen koskaan tavannut ketään, jolla olisi vähemmän monimutkainen elämänkatsomus tai jolla olisi monimutkaisempi elämä kuin </w:t>
      </w:r>
      <w:r>
        <w:rPr>
          <w:color w:val="9E8317"/>
        </w:rPr>
        <w:t xml:space="preserve">Josephinella.</w:t>
      </w:r>
      <w:r>
        <w:t xml:space="preserve">" </w:t>
      </w:r>
      <w:r>
        <w:t xml:space="preserve">Jatkuva komplikaatio olivat </w:t>
      </w:r>
      <w:r>
        <w:rPr>
          <w:color w:val="01190F"/>
        </w:rPr>
        <w:t xml:space="preserve">miehet</w:t>
      </w:r>
      <w:r>
        <w:t xml:space="preserve">. </w:t>
      </w:r>
      <w:r>
        <w:rPr>
          <w:color w:val="310106"/>
        </w:rPr>
        <w:t xml:space="preserve">Bakerilla </w:t>
      </w:r>
      <w:r>
        <w:t xml:space="preserve">oli </w:t>
      </w:r>
      <w:r>
        <w:rPr>
          <w:color w:val="01190F"/>
        </w:rPr>
        <w:t xml:space="preserve">niitä </w:t>
      </w:r>
      <w:r>
        <w:t xml:space="preserve">paljon. Mutta hän ei luottanut </w:t>
      </w:r>
      <w:r>
        <w:rPr>
          <w:color w:val="01190F"/>
        </w:rPr>
        <w:t xml:space="preserve">heihin </w:t>
      </w:r>
      <w:r>
        <w:t xml:space="preserve">eikä vastannut luottamukseen. </w:t>
      </w:r>
      <w:r>
        <w:t xml:space="preserve">Hän koki, että </w:t>
      </w:r>
      <w:r>
        <w:t xml:space="preserve">eräs </w:t>
      </w:r>
      <w:r>
        <w:rPr>
          <w:color w:val="310106"/>
        </w:rPr>
        <w:t xml:space="preserve">hänen </w:t>
      </w:r>
      <w:r>
        <w:t xml:space="preserve">keskeisistä romansseistaan ei ollut ongelma </w:t>
      </w:r>
      <w:r>
        <w:rPr>
          <w:color w:val="310106"/>
        </w:rPr>
        <w:t xml:space="preserve">hänen </w:t>
      </w:r>
      <w:r>
        <w:t xml:space="preserve">uskottomuutensa vaan hänen mustasukkaisuutensa vuoksi. Hän kaipasi </w:t>
      </w:r>
      <w:r>
        <w:t xml:space="preserve">myös epätoivoisesti </w:t>
      </w:r>
      <w:r>
        <w:rPr>
          <w:color w:val="847D81"/>
        </w:rPr>
        <w:t xml:space="preserve">lapsia</w:t>
      </w:r>
      <w:r>
        <w:t xml:space="preserve">. </w:t>
      </w:r>
      <w:r>
        <w:t xml:space="preserve">Hän adoptoi </w:t>
      </w:r>
      <w:r>
        <w:t xml:space="preserve">12 </w:t>
      </w:r>
      <w:r>
        <w:rPr>
          <w:color w:val="B70639"/>
        </w:rPr>
        <w:t xml:space="preserve">eri rotuun kuuluvaa </w:t>
      </w:r>
      <w:r>
        <w:rPr>
          <w:color w:val="58018B"/>
        </w:rPr>
        <w:t xml:space="preserve">lasta</w:t>
      </w:r>
      <w:r>
        <w:t xml:space="preserve">, nimesi </w:t>
      </w:r>
      <w:r>
        <w:rPr>
          <w:color w:val="847D81"/>
        </w:rPr>
        <w:t xml:space="preserve">heidät </w:t>
      </w:r>
      <w:r>
        <w:t xml:space="preserve">Sateenkaariheimoksi ja </w:t>
      </w:r>
      <w:r>
        <w:t xml:space="preserve">ajoi </w:t>
      </w:r>
      <w:r>
        <w:rPr>
          <w:color w:val="F7F1DF"/>
        </w:rPr>
        <w:t xml:space="preserve">miehensä </w:t>
      </w:r>
      <w:r>
        <w:t xml:space="preserve">ensin epätoivoon ja sitten maanpakoon Argentiinaan. </w:t>
      </w:r>
      <w:r>
        <w:rPr>
          <w:color w:val="4AFEFA"/>
        </w:rPr>
        <w:t xml:space="preserve">Hän tienasi rahaa, mutta </w:t>
      </w:r>
      <w:r>
        <w:rPr>
          <w:color w:val="4AFEFA"/>
        </w:rPr>
        <w:t xml:space="preserve">hän käytti </w:t>
      </w:r>
      <w:r>
        <w:rPr>
          <w:color w:val="118B8A"/>
        </w:rPr>
        <w:t xml:space="preserve">enemmän</w:t>
      </w:r>
      <w:r>
        <w:t xml:space="preserve">. </w:t>
      </w:r>
      <w:r>
        <w:t xml:space="preserve">Ystävät </w:t>
      </w:r>
      <w:r>
        <w:rPr>
          <w:color w:val="4AFEFA"/>
        </w:rPr>
        <w:t xml:space="preserve">auttoivat. </w:t>
      </w:r>
      <w:r>
        <w:t xml:space="preserve">Lopulta </w:t>
      </w:r>
      <w:r>
        <w:t xml:space="preserve">ruhtinas Rainier ja ruhtinatar Grace pelastivat </w:t>
      </w:r>
      <w:r>
        <w:rPr>
          <w:color w:val="310106"/>
        </w:rPr>
        <w:t xml:space="preserve">hänet </w:t>
      </w:r>
      <w:r>
        <w:t xml:space="preserve">tarjoamalla hänelle talon Monacosta. Toinen elinikäinen komplikaatio </w:t>
      </w:r>
      <w:r>
        <w:t xml:space="preserve">oli rasismi, kuten </w:t>
      </w:r>
      <w:r>
        <w:rPr>
          <w:color w:val="FCB164"/>
        </w:rPr>
        <w:t xml:space="preserve">Phyllis Rose </w:t>
      </w:r>
      <w:r>
        <w:t xml:space="preserve">kertoo </w:t>
      </w:r>
      <w:r>
        <w:rPr>
          <w:color w:val="796EE6"/>
        </w:rPr>
        <w:t xml:space="preserve">kirjassaan Jazz Cleopatra: Josephine Baker in Her Time (</w:t>
      </w:r>
      <w:r>
        <w:rPr>
          <w:color w:val="000D2C"/>
        </w:rPr>
        <w:t xml:space="preserve">Doubleday Publishing, 321 sivua, 22,50 dollaria). </w:t>
      </w:r>
      <w:r>
        <w:rPr>
          <w:color w:val="310106"/>
        </w:rPr>
        <w:t xml:space="preserve">Bakerilla </w:t>
      </w:r>
      <w:r>
        <w:t xml:space="preserve">oli onnea saapuessaan </w:t>
      </w:r>
      <w:r>
        <w:rPr>
          <w:color w:val="F95475"/>
        </w:rPr>
        <w:t xml:space="preserve">Pariisiin </w:t>
      </w:r>
      <w:r>
        <w:t xml:space="preserve">vuonna 1925</w:t>
      </w:r>
      <w:r>
        <w:rPr>
          <w:color w:val="61FC03"/>
        </w:rPr>
        <w:t xml:space="preserve">, jossa </w:t>
      </w:r>
      <w:r>
        <w:rPr>
          <w:color w:val="F95475"/>
        </w:rPr>
        <w:t xml:space="preserve">mustista oli tullut eksoottinen nähtävyys</w:t>
      </w:r>
      <w:r>
        <w:t xml:space="preserve">. </w:t>
      </w:r>
      <w:r>
        <w:t xml:space="preserve">Afrikkalainen taide oli muodissa, ja jotkut intellektuellit kirjoittivat innoissaan </w:t>
      </w:r>
      <w:r>
        <w:rPr>
          <w:color w:val="5D9608"/>
        </w:rPr>
        <w:t xml:space="preserve">sellaisen aikakauden </w:t>
      </w:r>
      <w:r>
        <w:t xml:space="preserve">alkamisesta, </w:t>
      </w:r>
      <w:r>
        <w:rPr>
          <w:color w:val="DE98FD"/>
        </w:rPr>
        <w:t xml:space="preserve">jota </w:t>
      </w:r>
      <w:r>
        <w:rPr>
          <w:color w:val="5D9608"/>
        </w:rPr>
        <w:t xml:space="preserve">mustat inspiroisivat</w:t>
      </w:r>
      <w:r>
        <w:t xml:space="preserve">. </w:t>
      </w:r>
      <w:r>
        <w:t xml:space="preserve">Eksoottisuus merkitsi suojelua ja arvostusta, mutta ennen kaikkea </w:t>
      </w:r>
      <w:r>
        <w:rPr>
          <w:color w:val="F95475"/>
        </w:rPr>
        <w:t xml:space="preserve">Pariisi oli </w:t>
      </w:r>
      <w:r>
        <w:t xml:space="preserve">ystävällinen saari rasistisessa maailmassa. </w:t>
      </w:r>
      <w:r>
        <w:t xml:space="preserve">Bakerilla oli katkera kokemus </w:t>
      </w:r>
      <w:r>
        <w:rPr>
          <w:color w:val="98A088"/>
        </w:rPr>
        <w:t xml:space="preserve">ahdasmielisyydestä, jota </w:t>
      </w:r>
      <w:r>
        <w:rPr>
          <w:color w:val="4F584E"/>
        </w:rPr>
        <w:t xml:space="preserve">hän </w:t>
      </w:r>
      <w:r>
        <w:rPr>
          <w:color w:val="98A088"/>
        </w:rPr>
        <w:t xml:space="preserve">oli kokenut lapsena St. Louisissa ja työskennellessään </w:t>
      </w:r>
      <w:r>
        <w:rPr>
          <w:color w:val="248AD0"/>
        </w:rPr>
        <w:t xml:space="preserve">teatterissa New Yorkissa, jossa </w:t>
      </w:r>
      <w:r>
        <w:rPr>
          <w:color w:val="248AD0"/>
        </w:rPr>
        <w:t xml:space="preserve">häntä pidettiin liian tummana jopa </w:t>
      </w:r>
      <w:r>
        <w:rPr>
          <w:color w:val="BCFEC6"/>
        </w:rPr>
        <w:t xml:space="preserve">musikaalikuoroon, </w:t>
      </w:r>
      <w:r>
        <w:rPr>
          <w:color w:val="932C70"/>
        </w:rPr>
        <w:t xml:space="preserve">jossa </w:t>
      </w:r>
      <w:r>
        <w:rPr>
          <w:color w:val="BCFEC6"/>
        </w:rPr>
        <w:t xml:space="preserve">kaikki olivat mustia (he esiintyivät tietysti vain valkoiselle yleisölle</w:t>
      </w:r>
      <w:r>
        <w:t xml:space="preserve">). </w:t>
      </w:r>
      <w:r>
        <w:rPr>
          <w:color w:val="F95475"/>
        </w:rPr>
        <w:t xml:space="preserve">Paris </w:t>
      </w:r>
      <w:r>
        <w:t xml:space="preserve">rakastui hän</w:t>
      </w:r>
      <w:r>
        <w:rPr>
          <w:color w:val="310106"/>
        </w:rPr>
        <w:t xml:space="preserve">een </w:t>
      </w:r>
      <w:r>
        <w:t xml:space="preserve">ensi silmäyksellä. "Hän vain heilutti </w:t>
      </w:r>
      <w:r>
        <w:rPr>
          <w:color w:val="FB5514"/>
        </w:rPr>
        <w:t xml:space="preserve">persettään</w:t>
      </w:r>
      <w:r>
        <w:t xml:space="preserve">, ja kaikki ranskalaiset </w:t>
      </w:r>
      <w:r>
        <w:t xml:space="preserve">rakastuivat </w:t>
      </w:r>
      <w:r>
        <w:rPr>
          <w:color w:val="310106"/>
        </w:rPr>
        <w:t xml:space="preserve">häneen</w:t>
      </w:r>
      <w:r>
        <w:t xml:space="preserve">", kirjallisuusmaailman Maria Jolas kohautti nenäänsä, ei aivan väärin. "</w:t>
      </w:r>
      <w:r>
        <w:rPr>
          <w:color w:val="E115C0"/>
        </w:rPr>
        <w:t xml:space="preserve">Hänen </w:t>
      </w:r>
      <w:r>
        <w:rPr>
          <w:color w:val="FB5514"/>
        </w:rPr>
        <w:t xml:space="preserve">taustansa </w:t>
      </w:r>
      <w:r>
        <w:t xml:space="preserve">merkitystä </w:t>
      </w:r>
      <w:r>
        <w:t xml:space="preserve">ei voi koskaan liioitella", </w:t>
      </w:r>
      <w:r>
        <w:rPr>
          <w:color w:val="FCB164"/>
        </w:rPr>
        <w:t xml:space="preserve">Rose </w:t>
      </w:r>
      <w:r>
        <w:t xml:space="preserve">kirjoittaa</w:t>
      </w:r>
      <w:r>
        <w:t xml:space="preserve">. </w:t>
      </w:r>
      <w:r>
        <w:rPr>
          <w:color w:val="FCB164"/>
        </w:rPr>
        <w:t xml:space="preserve">Rose, </w:t>
      </w:r>
      <w:r>
        <w:rPr>
          <w:color w:val="2B1B04"/>
        </w:rPr>
        <w:t xml:space="preserve">joka </w:t>
      </w:r>
      <w:r>
        <w:rPr>
          <w:color w:val="FCB164"/>
        </w:rPr>
        <w:t xml:space="preserve">opettaa kirjallisuutta Wesleyanin yliopistossa</w:t>
      </w:r>
      <w:r>
        <w:t xml:space="preserve">, liioittelee nopeasti </w:t>
      </w:r>
      <w:r>
        <w:rPr>
          <w:color w:val="B5AFC4"/>
        </w:rPr>
        <w:t xml:space="preserve">väittäessään, että </w:t>
      </w:r>
      <w:r>
        <w:rPr>
          <w:color w:val="D4C67A"/>
        </w:rPr>
        <w:t xml:space="preserve">Bakerin</w:t>
      </w:r>
      <w:r>
        <w:rPr>
          <w:color w:val="B5AFC4"/>
        </w:rPr>
        <w:t xml:space="preserve"> tanssi </w:t>
      </w:r>
      <w:r>
        <w:rPr>
          <w:color w:val="B5AFC4"/>
        </w:rPr>
        <w:t xml:space="preserve">"paljasti halun uuden valtakunnan</w:t>
      </w:r>
      <w:r>
        <w:t xml:space="preserve">", ja </w:t>
      </w:r>
      <w:r>
        <w:t xml:space="preserve">jättää huomiotta vuosisatoja jatkuneen kauniisti muotoiltujen pakaroiden palvonnan. "</w:t>
      </w:r>
      <w:r>
        <w:rPr>
          <w:color w:val="796EE6"/>
        </w:rPr>
        <w:t xml:space="preserve">Jazz Cleopatra" </w:t>
      </w:r>
      <w:r>
        <w:t xml:space="preserve">sisältää </w:t>
      </w:r>
      <w:r>
        <w:rPr>
          <w:color w:val="AE7AA1"/>
        </w:rPr>
        <w:t xml:space="preserve">muitakin ja tärkeämpiä virheitä</w:t>
      </w:r>
      <w:r>
        <w:rPr>
          <w:color w:val="C2A393"/>
        </w:rPr>
        <w:t xml:space="preserve">, jotka </w:t>
      </w:r>
      <w:r>
        <w:rPr>
          <w:color w:val="AE7AA1"/>
        </w:rPr>
        <w:t xml:space="preserve">heikentävät sitä, että se on suurelta osin elävä kuvaus </w:t>
      </w:r>
      <w:r>
        <w:rPr>
          <w:color w:val="0232FD"/>
        </w:rPr>
        <w:t xml:space="preserve">elämästä, joka on tuttu jo aiemmista teoksista</w:t>
      </w:r>
      <w:r>
        <w:t xml:space="preserve">. </w:t>
      </w:r>
      <w:r>
        <w:t xml:space="preserve">On helppo ymmärtää, miksi </w:t>
      </w:r>
      <w:r>
        <w:rPr>
          <w:color w:val="310106"/>
        </w:rPr>
        <w:t xml:space="preserve">Baker, vapaamielinen nainen, </w:t>
      </w:r>
      <w:r>
        <w:rPr>
          <w:color w:val="6A3A35"/>
        </w:rPr>
        <w:t xml:space="preserve">joka </w:t>
      </w:r>
      <w:r>
        <w:rPr>
          <w:color w:val="310106"/>
        </w:rPr>
        <w:t xml:space="preserve">murtautui läpi </w:t>
      </w:r>
      <w:r>
        <w:rPr>
          <w:color w:val="BA6801"/>
        </w:rPr>
        <w:t xml:space="preserve">monien </w:t>
      </w:r>
      <w:r>
        <w:rPr>
          <w:color w:val="BA6801"/>
        </w:rPr>
        <w:t xml:space="preserve">konventioiden naisille asettamien </w:t>
      </w:r>
      <w:r>
        <w:rPr>
          <w:color w:val="BA6801"/>
        </w:rPr>
        <w:t xml:space="preserve">rajoitusten</w:t>
      </w:r>
      <w:r>
        <w:t xml:space="preserve">, viehätti </w:t>
      </w:r>
      <w:r>
        <w:rPr>
          <w:color w:val="FCB164"/>
        </w:rPr>
        <w:t xml:space="preserve">Rosea, joka on kirjoittanut teoksen "Parallel Lives" (Rinnakkaiset elämät), joka on upea tutkimus viktoriaanisesta avioliitosta</w:t>
      </w:r>
      <w:r>
        <w:t xml:space="preserve">. </w:t>
      </w:r>
      <w:r>
        <w:t xml:space="preserve">Jo otsikko herättää kuitenkin kysymyksiä siitä, mikä on </w:t>
      </w:r>
      <w:r>
        <w:rPr>
          <w:color w:val="FCB164"/>
        </w:rPr>
        <w:t xml:space="preserve">kirjailijan </w:t>
      </w:r>
      <w:r>
        <w:t xml:space="preserve">näkökulma </w:t>
      </w:r>
      <w:r>
        <w:rPr>
          <w:color w:val="FEFB0A"/>
        </w:rPr>
        <w:t xml:space="preserve">aiheeseensa</w:t>
      </w:r>
      <w:r>
        <w:t xml:space="preserve">. </w:t>
      </w:r>
      <w:r>
        <w:rPr>
          <w:color w:val="310106"/>
        </w:rPr>
        <w:t xml:space="preserve">Bakerin</w:t>
      </w:r>
      <w:r>
        <w:t xml:space="preserve"> taide </w:t>
      </w:r>
      <w:r>
        <w:t xml:space="preserve">oli jazzia vain laajassa merkityksessä. Jos Kleopatraan halutaan löytää muita rinnastuksia kuin seksuaalista vetovoimaa, tarvitaan yhtä löyhää tulkintaa. </w:t>
      </w:r>
      <w:r>
        <w:rPr>
          <w:color w:val="310106"/>
        </w:rPr>
        <w:t xml:space="preserve">Baker </w:t>
      </w:r>
      <w:r>
        <w:t xml:space="preserve">kuoli </w:t>
      </w:r>
      <w:r>
        <w:rPr>
          <w:color w:val="F95475"/>
        </w:rPr>
        <w:t xml:space="preserve">Pariisissa </w:t>
      </w:r>
      <w:r>
        <w:t xml:space="preserve">68-vuotiaana, kaksi päivää </w:t>
      </w:r>
      <w:r>
        <w:t xml:space="preserve">viimeisimmän esityksensä </w:t>
      </w:r>
      <w:r>
        <w:t xml:space="preserve">loppuunmyydyn ensi-illan jälkeen</w:t>
      </w:r>
      <w:r>
        <w:t xml:space="preserve">: elokuvamainen loppu </w:t>
      </w:r>
      <w:r>
        <w:rPr>
          <w:color w:val="FEFB0A"/>
        </w:rPr>
        <w:t xml:space="preserve">elokuvaelämälle</w:t>
      </w:r>
      <w:r>
        <w:t xml:space="preserve">. Itse asiassa </w:t>
      </w:r>
      <w:r>
        <w:rPr>
          <w:color w:val="310106"/>
        </w:rPr>
        <w:t xml:space="preserve">Baker </w:t>
      </w:r>
      <w:r>
        <w:t xml:space="preserve">esitti </w:t>
      </w:r>
      <w:r>
        <w:rPr>
          <w:color w:val="C62100"/>
        </w:rPr>
        <w:t xml:space="preserve">Casablancassa ne </w:t>
      </w:r>
      <w:r>
        <w:rPr>
          <w:color w:val="014347"/>
        </w:rPr>
        <w:t xml:space="preserve">kohtaukset, jotka </w:t>
      </w:r>
      <w:r>
        <w:rPr>
          <w:color w:val="233809"/>
        </w:rPr>
        <w:t xml:space="preserve">tekivät </w:t>
      </w:r>
      <w:r>
        <w:rPr>
          <w:color w:val="42083B"/>
        </w:rPr>
        <w:t xml:space="preserve">siitä </w:t>
      </w:r>
      <w:r>
        <w:rPr>
          <w:color w:val="014347"/>
        </w:rPr>
        <w:t xml:space="preserve">"Casablancan"</w:t>
      </w:r>
      <w:r>
        <w:t xml:space="preserve">. Toisen </w:t>
      </w:r>
      <w:r>
        <w:rPr>
          <w:color w:val="82785D"/>
        </w:rPr>
        <w:t xml:space="preserve">maailmansodan aikana </w:t>
      </w:r>
      <w:r>
        <w:rPr>
          <w:color w:val="310106"/>
        </w:rPr>
        <w:t xml:space="preserve">hänen </w:t>
      </w:r>
      <w:r>
        <w:t xml:space="preserve">mutkaton elämänkatsomuksensa johti hänet </w:t>
      </w:r>
      <w:r>
        <w:rPr>
          <w:color w:val="023087"/>
        </w:rPr>
        <w:t xml:space="preserve">siihen, </w:t>
      </w:r>
      <w:r>
        <w:rPr>
          <w:color w:val="B7DAD2"/>
        </w:rPr>
        <w:t xml:space="preserve">että </w:t>
      </w:r>
      <w:r>
        <w:rPr>
          <w:color w:val="196956"/>
        </w:rPr>
        <w:t xml:space="preserve">natsit </w:t>
      </w:r>
      <w:r>
        <w:rPr>
          <w:color w:val="B7DAD2"/>
        </w:rPr>
        <w:t xml:space="preserve">olivat pahoja ja niitä oli </w:t>
      </w:r>
      <w:r>
        <w:rPr>
          <w:color w:val="B7DAD2"/>
        </w:rPr>
        <w:t xml:space="preserve">vastustettava</w:t>
      </w:r>
      <w:r>
        <w:t xml:space="preserve">, ja </w:t>
      </w:r>
      <w:r>
        <w:t xml:space="preserve">vain noin 2 prosenttia Ranskan kansalaisista teki </w:t>
      </w:r>
      <w:r>
        <w:rPr>
          <w:color w:val="023087"/>
        </w:rPr>
        <w:t xml:space="preserve">tämän </w:t>
      </w:r>
      <w:r>
        <w:t xml:space="preserve">päätöksen.</w:t>
      </w:r>
      <w:r>
        <w:t xml:space="preserve"> Hän omistautui Charles de Gaullen asialle, teki suuria taloudellisia uhrauksia ja otti huomattavia riskejä ryhtyäkseen ensin vakoojaksi ja ryhtyäkseen sitten USO:ssa yhden naisen ristiretkelle Vapaan Ranskan joukkojen puolesta. Humphrey Bogartin yökerhossa Victor Laszlo johtaa </w:t>
      </w:r>
      <w:r>
        <w:rPr>
          <w:color w:val="ECEDFE"/>
        </w:rPr>
        <w:t xml:space="preserve">Vapaan Ranskan liikkeen kannattajia </w:t>
      </w:r>
      <w:r>
        <w:t xml:space="preserve">laulamaan Marseillaisea hukuttaakseen natsit. Sinä </w:t>
      </w:r>
      <w:r>
        <w:rPr>
          <w:color w:val="2B2D32"/>
        </w:rPr>
        <w:t xml:space="preserve">yönä, </w:t>
      </w:r>
      <w:r>
        <w:rPr>
          <w:color w:val="94C661"/>
        </w:rPr>
        <w:t xml:space="preserve">kun </w:t>
      </w:r>
      <w:r>
        <w:rPr>
          <w:color w:val="2B2D32"/>
        </w:rPr>
        <w:t xml:space="preserve">saksalaiset miehittivät </w:t>
      </w:r>
      <w:r>
        <w:rPr>
          <w:color w:val="F8907D"/>
        </w:rPr>
        <w:t xml:space="preserve">koko Ranskan</w:t>
      </w:r>
      <w:r>
        <w:t xml:space="preserve">, </w:t>
      </w:r>
      <w:r>
        <w:rPr>
          <w:color w:val="310106"/>
        </w:rPr>
        <w:t xml:space="preserve">Baker</w:t>
      </w:r>
      <w:r>
        <w:t xml:space="preserve"> esiintyi </w:t>
      </w:r>
      <w:r>
        <w:rPr>
          <w:color w:val="C62100"/>
        </w:rPr>
        <w:t xml:space="preserve">Casablancassa</w:t>
      </w:r>
      <w:r>
        <w:t xml:space="preserve">. Vapailla ranskalaisilla oli mustat käsivarsinauhat, ja kun hän lauloi laulun "J'ai deux amours", he itkivät. </w:t>
      </w:r>
      <w:r>
        <w:rPr>
          <w:color w:val="FCB164"/>
        </w:rPr>
        <w:t xml:space="preserve">Rose </w:t>
      </w:r>
      <w:r>
        <w:t xml:space="preserve">on parhaimmillaan </w:t>
      </w:r>
      <w:r>
        <w:t xml:space="preserve">nuoruudesta ja </w:t>
      </w:r>
      <w:r>
        <w:rPr>
          <w:color w:val="788E95"/>
        </w:rPr>
        <w:t xml:space="preserve">toisesta maailmansodasta </w:t>
      </w:r>
      <w:r>
        <w:rPr>
          <w:color w:val="895E6B"/>
        </w:rPr>
        <w:t xml:space="preserve">kertovissa </w:t>
      </w:r>
      <w:r>
        <w:t xml:space="preserve">kohdissa</w:t>
      </w:r>
      <w:r>
        <w:t xml:space="preserve">. </w:t>
      </w:r>
      <w:r>
        <w:rPr>
          <w:color w:val="FCB164"/>
        </w:rPr>
        <w:t xml:space="preserve">Rose </w:t>
      </w:r>
      <w:r>
        <w:t xml:space="preserve">kirjoittaa johd</w:t>
      </w:r>
      <w:r>
        <w:t xml:space="preserve">annossaan </w:t>
      </w:r>
      <w:r>
        <w:t xml:space="preserve">tuntevansa, että hänellä on </w:t>
      </w:r>
      <w:r>
        <w:t xml:space="preserve">paljon yhteistä </w:t>
      </w:r>
      <w:r>
        <w:rPr>
          <w:color w:val="310106"/>
        </w:rPr>
        <w:t xml:space="preserve">Bakerin kanssa</w:t>
      </w:r>
      <w:r>
        <w:t xml:space="preserve">, mutta kun "</w:t>
      </w:r>
      <w:r>
        <w:rPr>
          <w:color w:val="796EE6"/>
        </w:rPr>
        <w:t xml:space="preserve">Jazz Cleopatra (Jazz Cleopatra</w:t>
      </w:r>
      <w:r>
        <w:t xml:space="preserve">)" jatkuu, se tuntuu </w:t>
      </w:r>
      <w:r>
        <w:rPr>
          <w:color w:val="FB6AB8"/>
        </w:rPr>
        <w:t xml:space="preserve">kiireisemmältä</w:t>
      </w:r>
      <w:r>
        <w:t xml:space="preserve">, ikään kuin </w:t>
      </w:r>
      <w:r>
        <w:rPr>
          <w:color w:val="FCB164"/>
        </w:rPr>
        <w:t xml:space="preserve">kirjailijan </w:t>
      </w:r>
      <w:r>
        <w:t xml:space="preserve">kiinnostus </w:t>
      </w:r>
      <w:r>
        <w:t xml:space="preserve">olisi hiipumassa. Asiaa </w:t>
      </w:r>
      <w:r>
        <w:t xml:space="preserve">ei myöskään helpota se, että </w:t>
      </w:r>
      <w:r>
        <w:rPr>
          <w:color w:val="FCB164"/>
        </w:rPr>
        <w:t xml:space="preserve">Rosen </w:t>
      </w:r>
      <w:r>
        <w:t xml:space="preserve">kieli </w:t>
      </w:r>
      <w:r>
        <w:t xml:space="preserve">ei toisinaan tuota </w:t>
      </w:r>
      <w:r>
        <w:rPr>
          <w:color w:val="576094"/>
        </w:rPr>
        <w:t xml:space="preserve">sitä vaikutusta, jota </w:t>
      </w:r>
      <w:r>
        <w:rPr>
          <w:color w:val="DB1474"/>
        </w:rPr>
        <w:t xml:space="preserve">hän </w:t>
      </w:r>
      <w:r>
        <w:rPr>
          <w:color w:val="576094"/>
        </w:rPr>
        <w:t xml:space="preserve">näyttää haluavan</w:t>
      </w:r>
      <w:r>
        <w:t xml:space="preserve">. </w:t>
      </w:r>
      <w:r>
        <w:t xml:space="preserve">Yksi luku alkaa: "Toinen </w:t>
      </w:r>
      <w:r>
        <w:rPr>
          <w:color w:val="82785D"/>
        </w:rPr>
        <w:t xml:space="preserve">maailmansota </w:t>
      </w:r>
      <w:r>
        <w:t xml:space="preserve">ei ollut </w:t>
      </w:r>
      <w:r>
        <w:rPr>
          <w:color w:val="8489AE"/>
        </w:rPr>
        <w:t xml:space="preserve">Ranskan </w:t>
      </w:r>
      <w:r>
        <w:t xml:space="preserve">loistokkaita hetkiä.</w:t>
      </w:r>
      <w:r>
        <w:t xml:space="preserve">" </w:t>
      </w:r>
      <w:r>
        <w:t xml:space="preserve">Toisaalla </w:t>
      </w:r>
      <w:r>
        <w:rPr>
          <w:color w:val="FCB164"/>
        </w:rPr>
        <w:t xml:space="preserve">Rose </w:t>
      </w:r>
      <w:r>
        <w:t xml:space="preserve">yrittää selittää, mutta ei sano suoraan, että </w:t>
      </w:r>
      <w:r>
        <w:rPr>
          <w:color w:val="310106"/>
        </w:rPr>
        <w:t xml:space="preserve">Bakerilla </w:t>
      </w:r>
      <w:r>
        <w:t xml:space="preserve">oli </w:t>
      </w:r>
      <w:r>
        <w:t xml:space="preserve">monia homofaneja </w:t>
      </w:r>
      <w:r>
        <w:t xml:space="preserve">myöhemmin </w:t>
      </w:r>
      <w:r>
        <w:t xml:space="preserve">uransa aikana, kun hän oli pikemminkin liian räikeästi pukeutunut laulaja kuin niukasti pukeutunut tanssija, ja </w:t>
      </w:r>
      <w:r>
        <w:t xml:space="preserve">kirjoittaa: "Hän oli </w:t>
      </w:r>
      <w:r>
        <w:rPr>
          <w:color w:val="860E04"/>
        </w:rPr>
        <w:t xml:space="preserve">naisen jäljittelijä, </w:t>
      </w:r>
      <w:r>
        <w:rPr>
          <w:color w:val="FBC206"/>
        </w:rPr>
        <w:t xml:space="preserve">joka </w:t>
      </w:r>
      <w:r>
        <w:rPr>
          <w:color w:val="860E04"/>
        </w:rPr>
        <w:t xml:space="preserve">sattui olemaan nainen.</w:t>
      </w:r>
      <w:r>
        <w:t xml:space="preserve">" Hän ei kuitenkaan sano suoraan, että </w:t>
      </w:r>
      <w:r>
        <w:rPr>
          <w:color w:val="310106"/>
        </w:rPr>
        <w:t xml:space="preserve">Bakerilla oli </w:t>
      </w:r>
      <w:r>
        <w:t xml:space="preserve">monia homofaneja. </w:t>
      </w:r>
      <w:r>
        <w:rPr>
          <w:color w:val="760035"/>
        </w:rPr>
        <w:t xml:space="preserve">Bryan Hammond </w:t>
      </w:r>
      <w:r>
        <w:t xml:space="preserve">oli </w:t>
      </w:r>
      <w:r>
        <w:rPr>
          <w:color w:val="6EAB9B"/>
        </w:rPr>
        <w:t xml:space="preserve">yksi omistautunut fani, </w:t>
      </w:r>
      <w:r>
        <w:rPr>
          <w:color w:val="F2CDFE"/>
        </w:rPr>
        <w:t xml:space="preserve">joka </w:t>
      </w:r>
      <w:r>
        <w:rPr>
          <w:color w:val="6EAB9B"/>
        </w:rPr>
        <w:t xml:space="preserve">antautui </w:t>
      </w:r>
      <w:r>
        <w:rPr>
          <w:color w:val="645341"/>
        </w:rPr>
        <w:t xml:space="preserve">Bakerin</w:t>
      </w:r>
      <w:r>
        <w:rPr>
          <w:color w:val="6EAB9B"/>
        </w:rPr>
        <w:t xml:space="preserve"> viehätykselle </w:t>
      </w:r>
      <w:r>
        <w:rPr>
          <w:color w:val="6EAB9B"/>
        </w:rPr>
        <w:t xml:space="preserve">vuonna 1963 ja alkoi kerätä </w:t>
      </w:r>
      <w:r>
        <w:rPr>
          <w:color w:val="645341"/>
        </w:rPr>
        <w:t xml:space="preserve">hänen </w:t>
      </w:r>
      <w:r>
        <w:rPr>
          <w:color w:val="6EAB9B"/>
        </w:rPr>
        <w:t xml:space="preserve">muistoesineitään</w:t>
      </w:r>
      <w:r>
        <w:t xml:space="preserve">. </w:t>
      </w:r>
      <w:r>
        <w:t xml:space="preserve">Viime vuonna Britanniassa julkaistussa ja tässä kuussa Yhdysvalloissa julkaistussa teoksessa "Josephine Baker" (Jonathan Cape Publishing, 304 sivua, 35 dollaria) </w:t>
      </w:r>
      <w:r>
        <w:rPr>
          <w:color w:val="760035"/>
        </w:rPr>
        <w:t xml:space="preserve">Hammond </w:t>
      </w:r>
      <w:r>
        <w:t xml:space="preserve">laati kokoelmansa pohjalta albumin </w:t>
      </w:r>
      <w:r>
        <w:rPr>
          <w:color w:val="310106"/>
        </w:rPr>
        <w:t xml:space="preserve">tähdestä </w:t>
      </w:r>
      <w:r>
        <w:t xml:space="preserve">otetuista valokuvista ja piirroksista</w:t>
      </w:r>
      <w:r>
        <w:t xml:space="preserve">. </w:t>
      </w:r>
      <w:r>
        <w:t xml:space="preserve">Patrick O'Connorin teksti on vaikeaa luettavaa, mutta </w:t>
      </w:r>
      <w:r>
        <w:rPr>
          <w:color w:val="310106"/>
        </w:rPr>
        <w:t xml:space="preserve">Bakerin v</w:t>
      </w:r>
      <w:r>
        <w:t xml:space="preserve">iehätysvoima käy </w:t>
      </w:r>
      <w:r>
        <w:t xml:space="preserve">ilmi </w:t>
      </w:r>
      <w:r>
        <w:rPr>
          <w:color w:val="647A41"/>
        </w:rPr>
        <w:t xml:space="preserve">kuvista, </w:t>
      </w:r>
      <w:r>
        <w:rPr>
          <w:color w:val="496E76"/>
        </w:rPr>
        <w:t xml:space="preserve">jotka </w:t>
      </w:r>
      <w:r>
        <w:rPr>
          <w:color w:val="647A41"/>
        </w:rPr>
        <w:t xml:space="preserve">auttavat selittämään, miksi Ernest Hemingway kutsui </w:t>
      </w:r>
      <w:r>
        <w:rPr>
          <w:color w:val="E3F894"/>
        </w:rPr>
        <w:t xml:space="preserve">Bakeria </w:t>
      </w:r>
      <w:r>
        <w:rPr>
          <w:color w:val="647A41"/>
        </w:rPr>
        <w:t xml:space="preserve">"</w:t>
      </w:r>
      <w:r>
        <w:rPr>
          <w:color w:val="F9D7CD"/>
        </w:rPr>
        <w:t xml:space="preserve">hämmästyttävimmäksi naiseksi, jonka </w:t>
      </w:r>
      <w:r>
        <w:rPr>
          <w:color w:val="A1A711"/>
        </w:rPr>
        <w:t xml:space="preserve">kukaan </w:t>
      </w:r>
      <w:r>
        <w:rPr>
          <w:color w:val="876128"/>
        </w:rPr>
        <w:t xml:space="preserve">on </w:t>
      </w:r>
      <w:r>
        <w:rPr>
          <w:color w:val="F9D7CD"/>
        </w:rPr>
        <w:t xml:space="preserve">koskaan nähnyt</w:t>
      </w:r>
      <w:r>
        <w:t xml:space="preserve">". Tai tule koskaan näkemään". Lescazen kirjoittaja on Wall Street Journalin ulkomaantoimittaja.</w:t>
      </w:r>
    </w:p>
    <w:p>
      <w:r>
        <w:rPr>
          <w:b/>
        </w:rPr>
        <w:t xml:space="preserve">Asiakirjan numero 1030</w:t>
      </w:r>
    </w:p>
    <w:p>
      <w:r>
        <w:rPr>
          <w:b/>
        </w:rPr>
        <w:t xml:space="preserve">Asiakirjan tunniste: wsj1328-001</w:t>
      </w:r>
    </w:p>
    <w:p>
      <w:r>
        <w:rPr>
          <w:color w:val="310106"/>
        </w:rPr>
        <w:t xml:space="preserve">Manville </w:t>
      </w:r>
      <w:r>
        <w:t xml:space="preserve">on luopunut asbestista ja myy nyt </w:t>
      </w:r>
      <w:r>
        <w:rPr>
          <w:color w:val="04640D"/>
        </w:rPr>
        <w:t xml:space="preserve">lasivillaa, metsätuotteita, mineraaleja ja teollisuustuotteita</w:t>
      </w:r>
      <w:r>
        <w:t xml:space="preserve">. </w:t>
      </w:r>
      <w:r>
        <w:t xml:space="preserve">Ei varsinaisesti </w:t>
      </w:r>
      <w:r>
        <w:t xml:space="preserve">huumaavaa tavaraa. </w:t>
      </w:r>
      <w:r>
        <w:rPr>
          <w:color w:val="310106"/>
        </w:rPr>
        <w:t xml:space="preserve">Manvillen </w:t>
      </w:r>
      <w:r>
        <w:t xml:space="preserve">omistus on kuitenkin </w:t>
      </w:r>
      <w:r>
        <w:t xml:space="preserve">epätavallinen, ja se on herättänyt joidenkin fiksujen - ja kärsivällisten - sijoittajien huomion. </w:t>
      </w:r>
      <w:r>
        <w:rPr>
          <w:color w:val="310106"/>
        </w:rPr>
        <w:t xml:space="preserve">Denveriläinen konserni, </w:t>
      </w:r>
      <w:r>
        <w:rPr>
          <w:color w:val="FEFB0A"/>
        </w:rPr>
        <w:t xml:space="preserve">joka selvisi </w:t>
      </w:r>
      <w:r>
        <w:rPr>
          <w:color w:val="310106"/>
        </w:rPr>
        <w:t xml:space="preserve">konkurssista </w:t>
      </w:r>
      <w:r>
        <w:rPr>
          <w:color w:val="FB5514"/>
        </w:rPr>
        <w:t xml:space="preserve">viime vuoden lopulla, on </w:t>
      </w:r>
      <w:r>
        <w:rPr>
          <w:color w:val="E115C0"/>
        </w:rPr>
        <w:t xml:space="preserve">Manville Personal Injury Settlement Trustin </w:t>
      </w:r>
      <w:r>
        <w:t xml:space="preserve">määräysvallassa</w:t>
      </w:r>
      <w:r>
        <w:t xml:space="preserve">. </w:t>
      </w:r>
      <w:r>
        <w:rPr>
          <w:color w:val="E115C0"/>
        </w:rPr>
        <w:t xml:space="preserve">Kyseinen trusti, </w:t>
      </w:r>
      <w:r>
        <w:rPr>
          <w:color w:val="00587F"/>
        </w:rPr>
        <w:t xml:space="preserve">joka </w:t>
      </w:r>
      <w:r>
        <w:rPr>
          <w:color w:val="E115C0"/>
        </w:rPr>
        <w:t xml:space="preserve">omistaa 80 prosenttia </w:t>
      </w:r>
      <w:r>
        <w:rPr>
          <w:color w:val="0BC582"/>
        </w:rPr>
        <w:t xml:space="preserve">Manvillen </w:t>
      </w:r>
      <w:r>
        <w:rPr>
          <w:color w:val="E115C0"/>
        </w:rPr>
        <w:t xml:space="preserve">täysin laimennetuista osakkeista, </w:t>
      </w:r>
      <w:r>
        <w:t xml:space="preserve">on </w:t>
      </w:r>
      <w:r>
        <w:rPr>
          <w:color w:val="FEB8C8"/>
        </w:rPr>
        <w:t xml:space="preserve">erillinen oikeushenkilö</w:t>
      </w:r>
      <w:r>
        <w:rPr>
          <w:color w:val="9E8317"/>
        </w:rPr>
        <w:t xml:space="preserve">, joka </w:t>
      </w:r>
      <w:r>
        <w:rPr>
          <w:color w:val="FEB8C8"/>
        </w:rPr>
        <w:t xml:space="preserve">ratkaisee asbestin uhrien vaateet</w:t>
      </w:r>
      <w:r>
        <w:t xml:space="preserve">. </w:t>
      </w:r>
      <w:r>
        <w:rPr>
          <w:color w:val="01190F"/>
        </w:rPr>
        <w:t xml:space="preserve">Kun </w:t>
      </w:r>
      <w:r>
        <w:rPr>
          <w:color w:val="847D81"/>
        </w:rPr>
        <w:t xml:space="preserve">rahaston </w:t>
      </w:r>
      <w:r>
        <w:rPr>
          <w:color w:val="01190F"/>
        </w:rPr>
        <w:t xml:space="preserve">käteisvarat loppuvat</w:t>
      </w:r>
      <w:r>
        <w:rPr>
          <w:color w:val="58018B"/>
        </w:rPr>
        <w:t xml:space="preserve">, </w:t>
      </w:r>
      <w:r>
        <w:rPr>
          <w:color w:val="58018B"/>
        </w:rPr>
        <w:t xml:space="preserve">mikä </w:t>
      </w:r>
      <w:r>
        <w:t xml:space="preserve">näyttää yhä todennäköisemmältä, sen on vaihdettava </w:t>
      </w:r>
      <w:r>
        <w:rPr>
          <w:color w:val="310106"/>
        </w:rPr>
        <w:t xml:space="preserve">Manvillen </w:t>
      </w:r>
      <w:r>
        <w:t xml:space="preserve">osakkeet </w:t>
      </w:r>
      <w:r>
        <w:t xml:space="preserve">käteiseksi. Koska se omistaa 80 prosenttia </w:t>
      </w:r>
      <w:r>
        <w:rPr>
          <w:color w:val="F7F1DF"/>
        </w:rPr>
        <w:t xml:space="preserve">osakkeista, </w:t>
      </w:r>
      <w:r>
        <w:t xml:space="preserve">se todennäköisesti </w:t>
      </w:r>
      <w:r>
        <w:t xml:space="preserve">painaisi </w:t>
      </w:r>
      <w:r>
        <w:rPr>
          <w:color w:val="F7F1DF"/>
        </w:rPr>
        <w:t xml:space="preserve">osakkeidensa </w:t>
      </w:r>
      <w:r>
        <w:t xml:space="preserve">hintaa, jos se </w:t>
      </w:r>
      <w:r>
        <w:rPr>
          <w:color w:val="118B8A"/>
        </w:rPr>
        <w:t xml:space="preserve">yrittäisi myydä enemmistön </w:t>
      </w:r>
      <w:r>
        <w:rPr>
          <w:color w:val="4AFEFA"/>
        </w:rPr>
        <w:t xml:space="preserve">niistä markkinoilla</w:t>
      </w:r>
      <w:r>
        <w:t xml:space="preserve">. </w:t>
      </w:r>
      <w:r>
        <w:t xml:space="preserve">Joidenkin sijoittajien mukaan on hyvin todennäköistä, </w:t>
      </w:r>
      <w:r>
        <w:t xml:space="preserve">että </w:t>
      </w:r>
      <w:r>
        <w:rPr>
          <w:color w:val="E115C0"/>
        </w:rPr>
        <w:t xml:space="preserve">trusti </w:t>
      </w:r>
      <w:r>
        <w:t xml:space="preserve">yrittää </w:t>
      </w:r>
      <w:r>
        <w:rPr>
          <w:color w:val="118B8A"/>
        </w:rPr>
        <w:t xml:space="preserve">sen sijaan </w:t>
      </w:r>
      <w:r>
        <w:t xml:space="preserve">muuttaa </w:t>
      </w:r>
      <w:r>
        <w:rPr>
          <w:color w:val="310106"/>
        </w:rPr>
        <w:t xml:space="preserve">yhtiön </w:t>
      </w:r>
      <w:r>
        <w:t xml:space="preserve">osakkeet </w:t>
      </w:r>
      <w:r>
        <w:t xml:space="preserve">käteiseksi jonkinlaisen </w:t>
      </w:r>
      <w:r>
        <w:rPr>
          <w:color w:val="FCB164"/>
        </w:rPr>
        <w:t xml:space="preserve">edullisen rakenneuudistuksen avulla</w:t>
      </w:r>
      <w:r>
        <w:rPr>
          <w:color w:val="796EE6"/>
        </w:rPr>
        <w:t xml:space="preserve">, </w:t>
      </w:r>
      <w:r>
        <w:rPr>
          <w:color w:val="FCB164"/>
        </w:rPr>
        <w:t xml:space="preserve">johon ei liity osakkeiden myyntiä alle hankintamenon</w:t>
      </w:r>
      <w:r>
        <w:t xml:space="preserve">. </w:t>
      </w:r>
      <w:r>
        <w:t xml:space="preserve">"</w:t>
      </w:r>
      <w:r>
        <w:rPr>
          <w:color w:val="E115C0"/>
        </w:rPr>
        <w:t xml:space="preserve">Heidän </w:t>
      </w:r>
      <w:r>
        <w:t xml:space="preserve">tärkein omaisuuseränsä on </w:t>
      </w:r>
      <w:r>
        <w:rPr>
          <w:color w:val="310106"/>
        </w:rPr>
        <w:t xml:space="preserve">Manvillen </w:t>
      </w:r>
      <w:r>
        <w:t xml:space="preserve">kantaosakkeet</w:t>
      </w:r>
      <w:r>
        <w:t xml:space="preserve">", sanoo </w:t>
      </w:r>
      <w:r>
        <w:rPr>
          <w:color w:val="000D2C"/>
        </w:rPr>
        <w:t xml:space="preserve">Jeffrey Halis, </w:t>
      </w:r>
      <w:r>
        <w:rPr>
          <w:color w:val="53495F"/>
        </w:rPr>
        <w:t xml:space="preserve">joka </w:t>
      </w:r>
      <w:r>
        <w:rPr>
          <w:color w:val="000D2C"/>
        </w:rPr>
        <w:t xml:space="preserve">johtaa Sabre Associatesia, sijoitusrahastoa, joka omistaa </w:t>
      </w:r>
      <w:r>
        <w:rPr>
          <w:color w:val="F95475"/>
        </w:rPr>
        <w:t xml:space="preserve">Manvillen </w:t>
      </w:r>
      <w:r>
        <w:rPr>
          <w:color w:val="000D2C"/>
        </w:rPr>
        <w:t xml:space="preserve">osakkeita</w:t>
      </w:r>
      <w:r>
        <w:t xml:space="preserve">. "Jos he yrittäisivät myydä osakkeita, he joutuisivat noidankehään. Järkevintä olisi löytää </w:t>
      </w:r>
      <w:r>
        <w:rPr>
          <w:color w:val="61FC03"/>
        </w:rPr>
        <w:t xml:space="preserve">joku</w:t>
      </w:r>
      <w:r>
        <w:rPr>
          <w:color w:val="5D9608"/>
        </w:rPr>
        <w:t xml:space="preserve">, joka </w:t>
      </w:r>
      <w:r>
        <w:rPr>
          <w:color w:val="61FC03"/>
        </w:rPr>
        <w:t xml:space="preserve">haluaisi ostaa </w:t>
      </w:r>
      <w:r>
        <w:rPr>
          <w:color w:val="DE98FD"/>
        </w:rPr>
        <w:t xml:space="preserve">koko yrityksen </w:t>
      </w:r>
      <w:r>
        <w:rPr>
          <w:color w:val="61FC03"/>
        </w:rPr>
        <w:t xml:space="preserve">tai pääomittaa kaikki osakkeet.</w:t>
      </w:r>
      <w:r>
        <w:t xml:space="preserve">" </w:t>
      </w:r>
      <w:r>
        <w:rPr>
          <w:color w:val="E115C0"/>
        </w:rPr>
        <w:t xml:space="preserve">Rahasto </w:t>
      </w:r>
      <w:r>
        <w:t xml:space="preserve">ei kommentoinut sitä, milloin sen on mahdollisesti tarjottava likviditeettiä </w:t>
      </w:r>
      <w:r>
        <w:rPr>
          <w:color w:val="310106"/>
        </w:rPr>
        <w:t xml:space="preserve">Manvillen </w:t>
      </w:r>
      <w:r>
        <w:t xml:space="preserve">osakkeille</w:t>
      </w:r>
      <w:r>
        <w:t xml:space="preserve">. </w:t>
      </w:r>
      <w:r>
        <w:t xml:space="preserve">Sijoituksista saatava </w:t>
      </w:r>
      <w:r>
        <w:rPr>
          <w:color w:val="E115C0"/>
        </w:rPr>
        <w:t xml:space="preserve">rahaston </w:t>
      </w:r>
      <w:r>
        <w:t xml:space="preserve">kassavirta on kuitenkin </w:t>
      </w:r>
      <w:r>
        <w:t xml:space="preserve">paljon pienempi kuin asbestin uhreille suoritettavat maksut. </w:t>
      </w:r>
      <w:r>
        <w:rPr>
          <w:color w:val="E115C0"/>
        </w:rPr>
        <w:t xml:space="preserve">Sen </w:t>
      </w:r>
      <w:r>
        <w:t xml:space="preserve">käteisvarat ja likvidit arvopaperit vähenivät </w:t>
      </w:r>
      <w:r>
        <w:t xml:space="preserve">338 miljoonalla </w:t>
      </w:r>
      <w:r>
        <w:t xml:space="preserve">dollarilla vuoden </w:t>
      </w:r>
      <w:r>
        <w:rPr>
          <w:color w:val="98A088"/>
        </w:rPr>
        <w:t xml:space="preserve">1989 </w:t>
      </w:r>
      <w:r>
        <w:t xml:space="preserve">ensimmäisten kuuden kuukauden aikana. </w:t>
      </w:r>
      <w:r>
        <w:t xml:space="preserve">Vuodesta 1991 lähtien </w:t>
      </w:r>
      <w:r>
        <w:rPr>
          <w:color w:val="E115C0"/>
        </w:rPr>
        <w:t xml:space="preserve">rahasto on </w:t>
      </w:r>
      <w:r>
        <w:t xml:space="preserve">myös </w:t>
      </w:r>
      <w:r>
        <w:t xml:space="preserve">saanut 75 miljoonaa dollaria vuodessa </w:t>
      </w:r>
      <w:r>
        <w:rPr>
          <w:color w:val="5C5300"/>
        </w:rPr>
        <w:t xml:space="preserve">Manvillen myönt</w:t>
      </w:r>
      <w:r>
        <w:rPr>
          <w:color w:val="4F584E"/>
        </w:rPr>
        <w:t xml:space="preserve">ämästä </w:t>
      </w:r>
      <w:r>
        <w:rPr>
          <w:color w:val="4F584E"/>
        </w:rPr>
        <w:t xml:space="preserve">joukkovelkakirjalainasta</w:t>
      </w:r>
      <w:r>
        <w:t xml:space="preserve">. Vuodesta 1992 </w:t>
      </w:r>
      <w:r>
        <w:t xml:space="preserve">alkaen se on oikeutettu saamaan täydet 20 prosenttia </w:t>
      </w:r>
      <w:r>
        <w:rPr>
          <w:color w:val="310106"/>
        </w:rPr>
        <w:t xml:space="preserve">Manvillen </w:t>
      </w:r>
      <w:r>
        <w:t xml:space="preserve">vuotuisista nettotuloista</w:t>
      </w:r>
      <w:r>
        <w:t xml:space="preserve">. </w:t>
      </w:r>
      <w:r>
        <w:t xml:space="preserve">Silti </w:t>
      </w:r>
      <w:r>
        <w:rPr>
          <w:color w:val="E115C0"/>
        </w:rPr>
        <w:t xml:space="preserve">rahasto näyttää </w:t>
      </w:r>
      <w:r>
        <w:t xml:space="preserve">olevan rahapulassa. Kesäkuun 30. päivään mennessä se oli ratkaissut vain noin 15 000 asbestin uhreilta saaduista 81 000 vaatimuksesta, joista kukin oli keskimäärin 40 024 dollaria. (Keskiarvon pitäisi laskea ajan myötä, koska kalleimmat korvausvaatimukset ratkaistaan ensin.) </w:t>
      </w:r>
      <w:r>
        <w:rPr>
          <w:color w:val="98A088"/>
        </w:rPr>
        <w:t xml:space="preserve">Vuoden puoliväliin</w:t>
      </w:r>
      <w:r>
        <w:t xml:space="preserve"> mennessä </w:t>
      </w:r>
      <w:r>
        <w:t xml:space="preserve">sovittuja mutta maksamattomia korvausvaatimuksia oli yhteensä 136 miljoonaa dollaria, mikä on yli puolet </w:t>
      </w:r>
      <w:r>
        <w:rPr>
          <w:color w:val="932C70"/>
        </w:rPr>
        <w:t xml:space="preserve">rahaston </w:t>
      </w:r>
      <w:r>
        <w:rPr>
          <w:color w:val="9F6551"/>
        </w:rPr>
        <w:t xml:space="preserve">käteisvaroista ja jälkimarkkinakelpoisista arvopapereista, </w:t>
      </w:r>
      <w:r>
        <w:rPr>
          <w:color w:val="9F6551"/>
        </w:rPr>
        <w:t xml:space="preserve">joiden arvo on </w:t>
      </w:r>
      <w:r>
        <w:rPr>
          <w:color w:val="9F6551"/>
        </w:rPr>
        <w:t xml:space="preserve">268 miljoonaa dollaria</w:t>
      </w:r>
      <w:r>
        <w:t xml:space="preserve">. </w:t>
      </w:r>
      <w:r>
        <w:t xml:space="preserve">"</w:t>
      </w:r>
      <w:r>
        <w:rPr>
          <w:color w:val="2B1B04"/>
        </w:rPr>
        <w:t xml:space="preserve">Lopulta tarvitsemme infuusiota rahastoihin</w:t>
      </w:r>
      <w:r>
        <w:t xml:space="preserve">", sanoo eräs </w:t>
      </w:r>
      <w:r>
        <w:rPr>
          <w:color w:val="E115C0"/>
        </w:rPr>
        <w:t xml:space="preserve">säätiötä </w:t>
      </w:r>
      <w:r>
        <w:t xml:space="preserve">lähellä oleva henkilö</w:t>
      </w:r>
      <w:r>
        <w:t xml:space="preserve">. </w:t>
      </w:r>
      <w:r>
        <w:t xml:space="preserve">Mutta ehkä </w:t>
      </w:r>
      <w:r>
        <w:rPr>
          <w:color w:val="2B1B04"/>
        </w:rPr>
        <w:t xml:space="preserve">ennen sitä </w:t>
      </w:r>
      <w:r>
        <w:rPr>
          <w:color w:val="E115C0"/>
        </w:rPr>
        <w:t xml:space="preserve">trusti </w:t>
      </w:r>
      <w:r>
        <w:t xml:space="preserve">haluaa nopeasti luopua </w:t>
      </w:r>
      <w:r>
        <w:rPr>
          <w:color w:val="310106"/>
        </w:rPr>
        <w:t xml:space="preserve">Manvillen </w:t>
      </w:r>
      <w:r>
        <w:t xml:space="preserve">osakkeista</w:t>
      </w:r>
      <w:r>
        <w:t xml:space="preserve">. Loppujen </w:t>
      </w:r>
      <w:r>
        <w:t xml:space="preserve">lopuksi se ei maksa osinkoja, ja </w:t>
      </w:r>
      <w:r>
        <w:rPr>
          <w:color w:val="E115C0"/>
        </w:rPr>
        <w:t xml:space="preserve">tämä rahasto </w:t>
      </w:r>
      <w:r>
        <w:t xml:space="preserve">tarvitsee tuloja. Koska 88 prosenttia </w:t>
      </w:r>
      <w:r>
        <w:rPr>
          <w:color w:val="E115C0"/>
        </w:rPr>
        <w:t xml:space="preserve">rahaston </w:t>
      </w:r>
      <w:r>
        <w:t xml:space="preserve">varoista on sidottu </w:t>
      </w:r>
      <w:r>
        <w:rPr>
          <w:color w:val="310106"/>
        </w:rPr>
        <w:t xml:space="preserve">Manvilleen, </w:t>
      </w:r>
      <w:r>
        <w:rPr>
          <w:color w:val="E115C0"/>
        </w:rPr>
        <w:t xml:space="preserve">rahaston </w:t>
      </w:r>
      <w:r>
        <w:t xml:space="preserve">on </w:t>
      </w:r>
      <w:r>
        <w:t xml:space="preserve">kipeästi monipuolistettava toimintaansa. "Hajautetumpi salkku olisi luonnollisesti riskittömämpi", sanoo eräs </w:t>
      </w:r>
      <w:r>
        <w:rPr>
          <w:color w:val="E115C0"/>
        </w:rPr>
        <w:t xml:space="preserve">trustia </w:t>
      </w:r>
      <w:r>
        <w:t xml:space="preserve">lähellä oleva henkilö</w:t>
      </w:r>
      <w:r>
        <w:t xml:space="preserve">. </w:t>
      </w:r>
      <w:r>
        <w:rPr>
          <w:color w:val="310106"/>
        </w:rPr>
        <w:t xml:space="preserve">Manville itse </w:t>
      </w:r>
      <w:r>
        <w:t xml:space="preserve">ei ole sulkenut pois rakenneuudistusta. Vaikka muste </w:t>
      </w:r>
      <w:r>
        <w:t xml:space="preserve">on hädin tuskin kuivunut </w:t>
      </w:r>
      <w:r>
        <w:rPr>
          <w:color w:val="310106"/>
        </w:rPr>
        <w:t xml:space="preserve">yhtiön </w:t>
      </w:r>
      <w:r>
        <w:t xml:space="preserve">uusista, romahduksen jälkeisistä säännöistä</w:t>
      </w:r>
      <w:r>
        <w:t xml:space="preserve">, </w:t>
      </w:r>
      <w:r>
        <w:rPr>
          <w:color w:val="B5AFC4"/>
        </w:rPr>
        <w:t xml:space="preserve">Bill Bullock, </w:t>
      </w:r>
      <w:r>
        <w:rPr>
          <w:color w:val="D4C67A"/>
        </w:rPr>
        <w:t xml:space="preserve">Manvillen </w:t>
      </w:r>
      <w:r>
        <w:rPr>
          <w:color w:val="B5AFC4"/>
        </w:rPr>
        <w:t xml:space="preserve">sijoittajasuhteista vastaava johtaja, </w:t>
      </w:r>
      <w:r>
        <w:t xml:space="preserve">sanoo </w:t>
      </w:r>
      <w:r>
        <w:rPr>
          <w:color w:val="310106"/>
        </w:rPr>
        <w:t xml:space="preserve">yhtiön </w:t>
      </w:r>
      <w:r>
        <w:t xml:space="preserve">pohtivan jatkuvasti, "onko olemassa parempaa tapaa organisoitua". </w:t>
      </w:r>
      <w:r>
        <w:t xml:space="preserve">Ymmärrämme, että </w:t>
      </w:r>
      <w:r>
        <w:rPr>
          <w:color w:val="E115C0"/>
        </w:rPr>
        <w:t xml:space="preserve">säätiön </w:t>
      </w:r>
      <w:r>
        <w:t xml:space="preserve">on lopulta myytävä osa </w:t>
      </w:r>
      <w:r>
        <w:t xml:space="preserve">osakkeistamme", hän sanoo. Yksi vaihtoehto on tietysti se, </w:t>
      </w:r>
      <w:r>
        <w:rPr>
          <w:color w:val="AE7AA1"/>
        </w:rPr>
        <w:t xml:space="preserve">että </w:t>
      </w:r>
      <w:r>
        <w:rPr>
          <w:color w:val="C2A393"/>
        </w:rPr>
        <w:t xml:space="preserve">Manville </w:t>
      </w:r>
      <w:r>
        <w:rPr>
          <w:color w:val="AE7AA1"/>
        </w:rPr>
        <w:t xml:space="preserve">ostaa </w:t>
      </w:r>
      <w:r>
        <w:rPr>
          <w:color w:val="0232FD"/>
        </w:rPr>
        <w:t xml:space="preserve">trustin </w:t>
      </w:r>
      <w:r>
        <w:rPr>
          <w:color w:val="AE7AA1"/>
        </w:rPr>
        <w:t xml:space="preserve">osakkeet</w:t>
      </w:r>
      <w:r>
        <w:t xml:space="preserve">, </w:t>
      </w:r>
      <w:r>
        <w:rPr>
          <w:color w:val="AE7AA1"/>
        </w:rPr>
        <w:t xml:space="preserve">mikä </w:t>
      </w:r>
      <w:r>
        <w:t xml:space="preserve">ei olisi kovin suotuisaa pienosakkaille. Useimmissa tapauksissa </w:t>
      </w:r>
      <w:r>
        <w:rPr>
          <w:color w:val="E115C0"/>
        </w:rPr>
        <w:t xml:space="preserve">trusti </w:t>
      </w:r>
      <w:r>
        <w:t xml:space="preserve">ei kuitenkaan voi etsiä ostajia pelkästään </w:t>
      </w:r>
      <w:r>
        <w:t xml:space="preserve">marraskuusta 1993 peräisin oleville osakkeilleen. </w:t>
      </w:r>
      <w:r>
        <w:rPr>
          <w:color w:val="6A3A35"/>
        </w:rPr>
        <w:t xml:space="preserve">Sekä Trust </w:t>
      </w:r>
      <w:r>
        <w:rPr>
          <w:color w:val="BA6801"/>
        </w:rPr>
        <w:t xml:space="preserve">että </w:t>
      </w:r>
      <w:r>
        <w:rPr>
          <w:color w:val="168E5C"/>
        </w:rPr>
        <w:t xml:space="preserve">Manville </w:t>
      </w:r>
      <w:r>
        <w:t xml:space="preserve">yrittävät kuitenkin päästä eroon </w:t>
      </w:r>
      <w:r>
        <w:rPr>
          <w:color w:val="16C0D0"/>
        </w:rPr>
        <w:t xml:space="preserve">huonosta maineesta, joka </w:t>
      </w:r>
      <w:r>
        <w:rPr>
          <w:color w:val="C62100"/>
        </w:rPr>
        <w:t xml:space="preserve">on </w:t>
      </w:r>
      <w:r>
        <w:rPr>
          <w:color w:val="16C0D0"/>
        </w:rPr>
        <w:t xml:space="preserve">tahrannut </w:t>
      </w:r>
      <w:r>
        <w:rPr>
          <w:color w:val="014347"/>
        </w:rPr>
        <w:t xml:space="preserve">Manvillen </w:t>
      </w:r>
      <w:r>
        <w:rPr>
          <w:color w:val="16C0D0"/>
        </w:rPr>
        <w:t xml:space="preserve">nimen asbestiaikakaudella</w:t>
      </w:r>
      <w:r>
        <w:t xml:space="preserve">. </w:t>
      </w:r>
      <w:r>
        <w:t xml:space="preserve">Siksi analyytikot sanovat, että </w:t>
      </w:r>
      <w:r>
        <w:rPr>
          <w:color w:val="E115C0"/>
        </w:rPr>
        <w:t xml:space="preserve">trusti </w:t>
      </w:r>
      <w:r>
        <w:t xml:space="preserve">ei todennäköisesti </w:t>
      </w:r>
      <w:r>
        <w:t xml:space="preserve">tee </w:t>
      </w:r>
      <w:r>
        <w:rPr>
          <w:color w:val="233809"/>
        </w:rPr>
        <w:t xml:space="preserve">mitään, </w:t>
      </w:r>
      <w:r>
        <w:rPr>
          <w:color w:val="42083B"/>
        </w:rPr>
        <w:t xml:space="preserve">mikä </w:t>
      </w:r>
      <w:r>
        <w:rPr>
          <w:color w:val="233809"/>
        </w:rPr>
        <w:t xml:space="preserve">vahingoittaisi </w:t>
      </w:r>
      <w:r>
        <w:rPr>
          <w:color w:val="82785D"/>
        </w:rPr>
        <w:t xml:space="preserve">Manvillen </w:t>
      </w:r>
      <w:r>
        <w:rPr>
          <w:color w:val="233809"/>
        </w:rPr>
        <w:t xml:space="preserve">muita </w:t>
      </w:r>
      <w:r>
        <w:rPr>
          <w:color w:val="82785D"/>
        </w:rPr>
        <w:t xml:space="preserve">osakkeenomistajia</w:t>
      </w:r>
      <w:r>
        <w:t xml:space="preserve">. </w:t>
      </w:r>
      <w:r>
        <w:t xml:space="preserve">"Tämä on yksi harvoista tapauksista, joissa yhtiö</w:t>
      </w:r>
      <w:r>
        <w:rPr>
          <w:color w:val="023087"/>
        </w:rPr>
        <w:t xml:space="preserve">, jolla on suuri enemmistöomistaja, </w:t>
      </w:r>
      <w:r>
        <w:rPr>
          <w:color w:val="023087"/>
        </w:rPr>
        <w:t xml:space="preserve">todennäköisesti toimii vähemmistöomistajien etujen mukaisesti</w:t>
      </w:r>
      <w:r>
        <w:t xml:space="preserve">", eräs sijoittaja sanoo. Vaikka rakenneuudistusta ei toteutettaisikaan, </w:t>
      </w:r>
      <w:r>
        <w:rPr>
          <w:color w:val="310106"/>
        </w:rPr>
        <w:t xml:space="preserve">Manville </w:t>
      </w:r>
      <w:r>
        <w:t xml:space="preserve">näyttää houkuttelevalta pitkällä aikavälillä. </w:t>
      </w:r>
      <w:r>
        <w:rPr>
          <w:color w:val="310106"/>
        </w:rPr>
        <w:t xml:space="preserve">Sen </w:t>
      </w:r>
      <w:r>
        <w:t xml:space="preserve">9 5/8 osakkeella käydään kauppaa noin 8,5-kertaisella </w:t>
      </w:r>
      <w:r>
        <w:rPr>
          <w:color w:val="98A088"/>
        </w:rPr>
        <w:t xml:space="preserve">vuoden 1989</w:t>
      </w:r>
      <w:r>
        <w:t xml:space="preserve"> tulosarviolla, mikä on </w:t>
      </w:r>
      <w:r>
        <w:t xml:space="preserve">kohtuullisen alhainen kerroin </w:t>
      </w:r>
      <w:r>
        <w:rPr>
          <w:color w:val="310106"/>
        </w:rPr>
        <w:t xml:space="preserve">yritykselle, jolla on taantumaherkkiä asiakkaita</w:t>
      </w:r>
      <w:r>
        <w:t xml:space="preserve">. </w:t>
      </w:r>
      <w:r>
        <w:rPr>
          <w:color w:val="B5AFC4"/>
        </w:rPr>
        <w:t xml:space="preserve">Bullockin </w:t>
      </w:r>
      <w:r>
        <w:t xml:space="preserve">mukaan 45 prosenttia tuloista on sidottu rakentamiseen. </w:t>
      </w:r>
      <w:r>
        <w:rPr>
          <w:color w:val="196956"/>
        </w:rPr>
        <w:t xml:space="preserve">Analyytikot </w:t>
      </w:r>
      <w:r>
        <w:t xml:space="preserve">ennustavat, että lähiajan kasvu on vähäistä tai olematonta. Silti hän arvioi </w:t>
      </w:r>
      <w:r>
        <w:rPr>
          <w:color w:val="ECEDFE"/>
        </w:rPr>
        <w:t xml:space="preserve">Manvillen </w:t>
      </w:r>
      <w:r>
        <w:rPr>
          <w:color w:val="8C41BB"/>
        </w:rPr>
        <w:t xml:space="preserve">johtoa </w:t>
      </w:r>
      <w:r>
        <w:t xml:space="preserve">korkealle</w:t>
      </w:r>
      <w:r>
        <w:t xml:space="preserve">. </w:t>
      </w:r>
      <w:r>
        <w:t xml:space="preserve">"He ovat yksi alan parhaista", sanoo </w:t>
      </w:r>
      <w:r>
        <w:rPr>
          <w:color w:val="2B2D32"/>
        </w:rPr>
        <w:t xml:space="preserve">Salomon Brothersin analyytikko Stephen Dobi</w:t>
      </w:r>
      <w:r>
        <w:t xml:space="preserve">. </w:t>
      </w:r>
      <w:r>
        <w:t xml:space="preserve">Hän sanoo myös, että </w:t>
      </w:r>
      <w:r>
        <w:rPr>
          <w:color w:val="310106"/>
        </w:rPr>
        <w:t xml:space="preserve">Manville </w:t>
      </w:r>
      <w:r>
        <w:t xml:space="preserve">on taloudellisesti joustava ostamaan muita yrityksiä </w:t>
      </w:r>
      <w:r>
        <w:rPr>
          <w:color w:val="94C661"/>
        </w:rPr>
        <w:t xml:space="preserve">parhaina aikoina, </w:t>
      </w:r>
      <w:r>
        <w:rPr>
          <w:color w:val="F8907D"/>
        </w:rPr>
        <w:t xml:space="preserve">kun </w:t>
      </w:r>
      <w:r>
        <w:rPr>
          <w:color w:val="895E6B"/>
        </w:rPr>
        <w:t xml:space="preserve">muut rakennusalan yritykset </w:t>
      </w:r>
      <w:r>
        <w:rPr>
          <w:color w:val="94C661"/>
        </w:rPr>
        <w:t xml:space="preserve">heikkenevät ja myyvät itseään halvalla</w:t>
      </w:r>
      <w:r>
        <w:t xml:space="preserve">. </w:t>
      </w:r>
      <w:r>
        <w:rPr>
          <w:color w:val="310106"/>
        </w:rPr>
        <w:t xml:space="preserve">Manville on </w:t>
      </w:r>
      <w:r>
        <w:t xml:space="preserve">todella hyvässä vauhdissa, </w:t>
      </w:r>
      <w:r>
        <w:t xml:space="preserve">sillä sen velkaantumisaste on 1:1 ja käteisvaroja on 329 miljoonaa dollaria. </w:t>
      </w:r>
      <w:r>
        <w:t xml:space="preserve">Hintatietoisena ostajana </w:t>
      </w:r>
      <w:r>
        <w:rPr>
          <w:color w:val="310106"/>
        </w:rPr>
        <w:t xml:space="preserve">Manville </w:t>
      </w:r>
      <w:r>
        <w:t xml:space="preserve">ei kuitenkaan ole </w:t>
      </w:r>
      <w:r>
        <w:t xml:space="preserve">toistaiseksi </w:t>
      </w:r>
      <w:r>
        <w:t xml:space="preserve">ostanut paljonkaan. </w:t>
      </w:r>
      <w:r>
        <w:rPr>
          <w:color w:val="788E95"/>
        </w:rPr>
        <w:t xml:space="preserve">Duff &amp; Phelpsin analyytikko Paul Kleinaitis </w:t>
      </w:r>
      <w:r>
        <w:t xml:space="preserve">sanoo: "Vaikka ne voivat saada lainoja, ne ovat toistaiseksi olleet kurinalaisia yritysostojen suhteen." </w:t>
      </w:r>
      <w:r>
        <w:rPr>
          <w:color w:val="788E95"/>
        </w:rPr>
        <w:t xml:space="preserve">Kleinaitis jatkaa, </w:t>
      </w:r>
      <w:r>
        <w:t xml:space="preserve">että koska 80 prosenttia sen osakkeista on ystävällisissä käsissä, </w:t>
      </w:r>
      <w:r>
        <w:rPr>
          <w:color w:val="310106"/>
        </w:rPr>
        <w:t xml:space="preserve">Manville on </w:t>
      </w:r>
      <w:r>
        <w:rPr>
          <w:color w:val="FB6AB8"/>
        </w:rPr>
        <w:t xml:space="preserve">harvinainen pörssiyhtiö, joka </w:t>
      </w:r>
      <w:r>
        <w:rPr>
          <w:color w:val="FB6AB8"/>
        </w:rPr>
        <w:t xml:space="preserve">voi jättää huomiotta lyhyen aikavälin osakevaihtelut ja suunnitella pitkällä aikavälillä</w:t>
      </w:r>
      <w:r>
        <w:t xml:space="preserve">. </w:t>
      </w:r>
      <w:r>
        <w:rPr>
          <w:color w:val="310106"/>
        </w:rPr>
        <w:t xml:space="preserve">Manville (NYSE; pörssitunnus: MVL</w:t>
      </w:r>
      <w:r>
        <w:t xml:space="preserve">) Toimiala: metsätuotteet ja kattotuotteet </w:t>
      </w:r>
      <w:r>
        <w:rPr>
          <w:color w:val="DB1474"/>
        </w:rPr>
        <w:t xml:space="preserve">31.12.</w:t>
      </w:r>
      <w:r>
        <w:rPr>
          <w:color w:val="8489AE"/>
        </w:rPr>
        <w:t xml:space="preserve">1988</w:t>
      </w:r>
      <w:r>
        <w:rPr>
          <w:color w:val="DB1474"/>
        </w:rPr>
        <w:t xml:space="preserve"> päättynyt vuosi</w:t>
      </w:r>
      <w:r>
        <w:t xml:space="preserve">: Liikevaihto: 2,06 miljardia dollaria Nettotappio: 1,30 miljardia dollaria * Kolmas vuosineljännes 30.9.</w:t>
      </w:r>
      <w:r>
        <w:rPr>
          <w:color w:val="98A088"/>
        </w:rPr>
        <w:t xml:space="preserve">1989</w:t>
      </w:r>
      <w:r>
        <w:t xml:space="preserve">: Osakekohtainen tulos: 30 senttiä verrattuna 44 senttiin ** Keskimääräinen päivittäinen kaupankäyntivolyymi: 74 351 osaketta Liikkeessä oleva kantaosakkeiden määrä: 120 miljoonaa kappaletta * Sisältää satunnaisia kuluja 1,29 miljardia dollaria. ** </w:t>
      </w:r>
      <w:r>
        <w:rPr>
          <w:color w:val="DB1474"/>
        </w:rPr>
        <w:t xml:space="preserve">Edellisen vuoden </w:t>
      </w:r>
      <w:r>
        <w:t xml:space="preserve">luku </w:t>
      </w:r>
      <w:r>
        <w:t xml:space="preserve">on oikaistu.</w:t>
      </w:r>
    </w:p>
    <w:p>
      <w:r>
        <w:rPr>
          <w:b/>
        </w:rPr>
        <w:t xml:space="preserve">Asiakirjan numero 1031</w:t>
      </w:r>
    </w:p>
    <w:p>
      <w:r>
        <w:rPr>
          <w:b/>
        </w:rPr>
        <w:t xml:space="preserve">Asiakirjan tunniste: wsj1329-001</w:t>
      </w:r>
    </w:p>
    <w:p>
      <w:r>
        <w:rPr>
          <w:color w:val="310106"/>
        </w:rPr>
        <w:t xml:space="preserve">Emerson Electric </w:t>
      </w:r>
      <w:r>
        <w:rPr>
          <w:color w:val="04640D"/>
        </w:rPr>
        <w:t xml:space="preserve">ja Robert Bosch G. M.b.H. </w:t>
      </w:r>
      <w:r>
        <w:t xml:space="preserve">ilmoitti, että </w:t>
      </w:r>
      <w:r>
        <w:rPr>
          <w:color w:val="FEFB0A"/>
        </w:rPr>
        <w:t xml:space="preserve">Federal Trade Commission </w:t>
      </w:r>
      <w:r>
        <w:t xml:space="preserve">on pyytänyt </w:t>
      </w:r>
      <w:r>
        <w:rPr>
          <w:color w:val="04640D"/>
        </w:rPr>
        <w:t xml:space="preserve">molemmilta yhtiöiltä </w:t>
      </w:r>
      <w:r>
        <w:t xml:space="preserve">lisätietoja </w:t>
      </w:r>
      <w:r>
        <w:rPr>
          <w:color w:val="04640D"/>
        </w:rPr>
        <w:t xml:space="preserve">niiden </w:t>
      </w:r>
      <w:r>
        <w:t xml:space="preserve">ilmoittamasta aikomuksesta ostaa </w:t>
      </w:r>
      <w:r>
        <w:rPr>
          <w:color w:val="FB5514"/>
        </w:rPr>
        <w:t xml:space="preserve">Vermont American Corp. </w:t>
      </w:r>
      <w:r>
        <w:t xml:space="preserve">40 dollarilla osakkeelta eli noin 440 miljoonalla dollarilla. </w:t>
      </w:r>
      <w:r>
        <w:rPr>
          <w:color w:val="FB5514"/>
        </w:rPr>
        <w:t xml:space="preserve">Vermont American </w:t>
      </w:r>
      <w:r>
        <w:t xml:space="preserve">sulkeutui eilen </w:t>
      </w:r>
      <w:r>
        <w:t xml:space="preserve">25 senttiä alempana 39,75 dollariin </w:t>
      </w:r>
      <w:r>
        <w:t xml:space="preserve">American Stock Exchangessa. </w:t>
      </w:r>
      <w:r>
        <w:rPr>
          <w:color w:val="FEFB0A"/>
        </w:rPr>
        <w:t xml:space="preserve">Federal Trade Commissionin (FTC) </w:t>
      </w:r>
      <w:r>
        <w:t xml:space="preserve">pyyntö </w:t>
      </w:r>
      <w:r>
        <w:t xml:space="preserve">ei ollut tiedottajan mukaan "epätavallinen", ja </w:t>
      </w:r>
      <w:r>
        <w:rPr>
          <w:color w:val="E115C0"/>
        </w:rPr>
        <w:t xml:space="preserve">Emerson </w:t>
      </w:r>
      <w:r>
        <w:t xml:space="preserve">antaa "täydellisen ja oikea-aikaisen" vastauksen. </w:t>
      </w:r>
      <w:r>
        <w:rPr>
          <w:color w:val="0BC582"/>
        </w:rPr>
        <w:t xml:space="preserve">Emersonin </w:t>
      </w:r>
      <w:r>
        <w:rPr>
          <w:color w:val="FEB8C8"/>
        </w:rPr>
        <w:t xml:space="preserve">ja Vermont Americanin, joka </w:t>
      </w:r>
      <w:r>
        <w:rPr>
          <w:color w:val="9E8317"/>
        </w:rPr>
        <w:t xml:space="preserve">on </w:t>
      </w:r>
      <w:r>
        <w:rPr>
          <w:color w:val="FEB8C8"/>
        </w:rPr>
        <w:t xml:space="preserve">suostunut </w:t>
      </w:r>
      <w:r>
        <w:rPr>
          <w:color w:val="01190F"/>
        </w:rPr>
        <w:t xml:space="preserve">yrityskauppaan, </w:t>
      </w:r>
      <w:r>
        <w:rPr>
          <w:color w:val="00587F"/>
        </w:rPr>
        <w:t xml:space="preserve">tiedottajat </w:t>
      </w:r>
      <w:r>
        <w:t xml:space="preserve">sanoivat, etteivät he odota "mitään ongelmia" </w:t>
      </w:r>
      <w:r>
        <w:rPr>
          <w:color w:val="58018B"/>
        </w:rPr>
        <w:t xml:space="preserve">kaupan </w:t>
      </w:r>
      <w:r>
        <w:t xml:space="preserve">loppuunsaattamisessa</w:t>
      </w:r>
      <w:r>
        <w:t xml:space="preserve">. </w:t>
      </w:r>
      <w:r>
        <w:rPr>
          <w:color w:val="703B01"/>
        </w:rPr>
        <w:t xml:space="preserve">Federal Trade Commissionin </w:t>
      </w:r>
      <w:r>
        <w:rPr>
          <w:color w:val="B70639"/>
        </w:rPr>
        <w:t xml:space="preserve">tiedottaja </w:t>
      </w:r>
      <w:r>
        <w:t xml:space="preserve">sanoi, </w:t>
      </w:r>
      <w:r>
        <w:t xml:space="preserve">että </w:t>
      </w:r>
      <w:r>
        <w:rPr>
          <w:color w:val="F7F1DF"/>
        </w:rPr>
        <w:t xml:space="preserve">asia </w:t>
      </w:r>
      <w:r>
        <w:t xml:space="preserve">on "tällä hetkellä ei-julkinen" ja kieltäytyi </w:t>
      </w:r>
      <w:r>
        <w:t xml:space="preserve">kommentoimasta asiaa tarkemmin. </w:t>
      </w:r>
      <w:r>
        <w:rPr>
          <w:color w:val="310106"/>
        </w:rPr>
        <w:t xml:space="preserve">Emerson </w:t>
      </w:r>
      <w:r>
        <w:rPr>
          <w:color w:val="04640D"/>
        </w:rPr>
        <w:t xml:space="preserve">ja Bosch </w:t>
      </w:r>
      <w:r>
        <w:t xml:space="preserve">ovat </w:t>
      </w:r>
      <w:r>
        <w:t xml:space="preserve">Maple Acquisition -nimisen </w:t>
      </w:r>
      <w:r>
        <w:rPr>
          <w:color w:val="58018B"/>
        </w:rPr>
        <w:t xml:space="preserve">tytäryhtiönsä </w:t>
      </w:r>
      <w:r>
        <w:t xml:space="preserve">kautta tehneet </w:t>
      </w:r>
      <w:r>
        <w:rPr>
          <w:color w:val="118B8A"/>
        </w:rPr>
        <w:t xml:space="preserve">käteisostotarjouksen kaikista </w:t>
      </w:r>
      <w:r>
        <w:rPr>
          <w:color w:val="4AFEFA"/>
        </w:rPr>
        <w:t xml:space="preserve">Vermont-yhtiön </w:t>
      </w:r>
      <w:r>
        <w:rPr>
          <w:color w:val="118B8A"/>
        </w:rPr>
        <w:t xml:space="preserve">ulkona olevista</w:t>
      </w:r>
      <w:r>
        <w:rPr>
          <w:color w:val="118B8A"/>
        </w:rPr>
        <w:t xml:space="preserve"> osakkeista</w:t>
      </w:r>
      <w:r>
        <w:t xml:space="preserve">. </w:t>
      </w:r>
      <w:r>
        <w:rPr>
          <w:color w:val="04640D"/>
        </w:rPr>
        <w:t xml:space="preserve">Yhtiöt </w:t>
      </w:r>
      <w:r>
        <w:t xml:space="preserve">ilmoittivat, että </w:t>
      </w:r>
      <w:r>
        <w:rPr>
          <w:color w:val="118B8A"/>
        </w:rPr>
        <w:t xml:space="preserve">tarjousta, </w:t>
      </w:r>
      <w:r>
        <w:rPr>
          <w:color w:val="FCB164"/>
        </w:rPr>
        <w:t xml:space="preserve">joka </w:t>
      </w:r>
      <w:r>
        <w:rPr>
          <w:color w:val="118B8A"/>
        </w:rPr>
        <w:t xml:space="preserve">päättyy 1. marraskuuta, voidaan jatkaa riippuen </w:t>
      </w:r>
      <w:r>
        <w:rPr>
          <w:color w:val="FEFB0A"/>
        </w:rPr>
        <w:t xml:space="preserve">Federal Trade Commissionin </w:t>
      </w:r>
      <w:r>
        <w:t xml:space="preserve">pyynnön ajoituksesta ja ratkaisusta</w:t>
      </w:r>
      <w:r>
        <w:t xml:space="preserve">. </w:t>
      </w:r>
      <w:r>
        <w:rPr>
          <w:color w:val="310106"/>
        </w:rPr>
        <w:t xml:space="preserve">St. Louisissa sijaitseva Emerson </w:t>
      </w:r>
      <w:r>
        <w:rPr>
          <w:color w:val="04640D"/>
        </w:rPr>
        <w:t xml:space="preserve">ja </w:t>
      </w:r>
      <w:r>
        <w:rPr>
          <w:color w:val="796EE6"/>
        </w:rPr>
        <w:t xml:space="preserve">Stuttgartissa sijaitseva Bosch </w:t>
      </w:r>
      <w:r>
        <w:t xml:space="preserve">valmistavat sähkö- ja elektroniikkatuotteita, kuten sähkötyökaluja. </w:t>
      </w:r>
      <w:r>
        <w:rPr>
          <w:color w:val="000D2C"/>
        </w:rPr>
        <w:t xml:space="preserve">Vermont Americanin </w:t>
      </w:r>
      <w:r>
        <w:rPr>
          <w:color w:val="58018B"/>
        </w:rPr>
        <w:t xml:space="preserve">oston tarkoituksena on </w:t>
      </w:r>
      <w:r>
        <w:t xml:space="preserve">vahvistaa </w:t>
      </w:r>
      <w:r>
        <w:rPr>
          <w:color w:val="04640D"/>
        </w:rPr>
        <w:t xml:space="preserve">yrityksen </w:t>
      </w:r>
      <w:r>
        <w:t xml:space="preserve">asemaa sähkötyökaluteollisuuden tarvikesektorilla.</w:t>
      </w:r>
    </w:p>
    <w:p>
      <w:r>
        <w:rPr>
          <w:b/>
        </w:rPr>
        <w:t xml:space="preserve">Asiakirjan numero 1032</w:t>
      </w:r>
    </w:p>
    <w:p>
      <w:r>
        <w:rPr>
          <w:b/>
        </w:rPr>
        <w:t xml:space="preserve">Asiakirjan tunniste: wsj1330-001</w:t>
      </w:r>
    </w:p>
    <w:p>
      <w:r>
        <w:rPr>
          <w:color w:val="310106"/>
        </w:rPr>
        <w:t xml:space="preserve">Santa Fe Pacific Corp. </w:t>
      </w:r>
      <w:r>
        <w:t xml:space="preserve">valmistelee </w:t>
      </w:r>
      <w:r>
        <w:rPr>
          <w:color w:val="04640D"/>
        </w:rPr>
        <w:t xml:space="preserve">suunnitelmaa </w:t>
      </w:r>
      <w:r>
        <w:rPr>
          <w:color w:val="FEFB0A"/>
        </w:rPr>
        <w:t xml:space="preserve">myydä 20 prosentin osuus </w:t>
      </w:r>
      <w:r>
        <w:rPr>
          <w:color w:val="FB5514"/>
        </w:rPr>
        <w:t xml:space="preserve">suuresta kiinteistöyksiköstään </w:t>
      </w:r>
      <w:r>
        <w:rPr>
          <w:color w:val="00587F"/>
        </w:rPr>
        <w:t xml:space="preserve">Kalifornian julkisten työntekijöiden eläkerahastolle </w:t>
      </w:r>
      <w:r>
        <w:rPr>
          <w:color w:val="FEFB0A"/>
        </w:rPr>
        <w:t xml:space="preserve">400 miljoonalla dollarilla </w:t>
      </w:r>
      <w:r>
        <w:t xml:space="preserve">ja </w:t>
      </w:r>
      <w:r>
        <w:rPr>
          <w:color w:val="0BC582"/>
        </w:rPr>
        <w:t xml:space="preserve">jakaa sen jälkeen </w:t>
      </w:r>
      <w:r>
        <w:rPr>
          <w:color w:val="9E8317"/>
        </w:rPr>
        <w:t xml:space="preserve">kiinteistöliiketoiminnan </w:t>
      </w:r>
      <w:r>
        <w:rPr>
          <w:color w:val="FEB8C8"/>
        </w:rPr>
        <w:t xml:space="preserve">enemmistöosuuden </w:t>
      </w:r>
      <w:r>
        <w:rPr>
          <w:color w:val="0BC582"/>
        </w:rPr>
        <w:t xml:space="preserve">osakkeenomistajille</w:t>
      </w:r>
      <w:r>
        <w:t xml:space="preserve">. </w:t>
      </w:r>
      <w:r>
        <w:rPr>
          <w:color w:val="04640D"/>
        </w:rPr>
        <w:t xml:space="preserve">Suunnitelmassa </w:t>
      </w:r>
      <w:r>
        <w:t xml:space="preserve">vahvistetaan </w:t>
      </w:r>
      <w:r>
        <w:rPr>
          <w:color w:val="01190F"/>
        </w:rPr>
        <w:t xml:space="preserve">kyseisen kiinteistöoperaation </w:t>
      </w:r>
      <w:r>
        <w:t xml:space="preserve">arvo</w:t>
      </w:r>
      <w:r>
        <w:rPr>
          <w:color w:val="01190F"/>
        </w:rPr>
        <w:t xml:space="preserve">, Santa Fe Pacific Reality Corp. </w:t>
      </w:r>
      <w:r>
        <w:t xml:space="preserve">2 miljardia Yhdysvaltain dollaria. </w:t>
      </w:r>
      <w:r>
        <w:rPr>
          <w:color w:val="58018B"/>
        </w:rPr>
        <w:t xml:space="preserve">Santa Fe Pacificin </w:t>
      </w:r>
      <w:r>
        <w:t xml:space="preserve">hallituksen jäsenten odotetaan </w:t>
      </w:r>
      <w:r>
        <w:t xml:space="preserve">keskustelevan </w:t>
      </w:r>
      <w:r>
        <w:rPr>
          <w:color w:val="04640D"/>
        </w:rPr>
        <w:t xml:space="preserve">suunnitelmasta </w:t>
      </w:r>
      <w:r>
        <w:t xml:space="preserve">tänään pidettävässä kokouksessa, kertovat </w:t>
      </w:r>
      <w:r>
        <w:rPr>
          <w:color w:val="847D81"/>
        </w:rPr>
        <w:t xml:space="preserve">liiketoimesta </w:t>
      </w:r>
      <w:r>
        <w:t xml:space="preserve">perillä olevat henkilöt. </w:t>
      </w:r>
      <w:r>
        <w:t xml:space="preserve">Jos </w:t>
      </w:r>
      <w:r>
        <w:rPr>
          <w:color w:val="B70639"/>
        </w:rPr>
        <w:t xml:space="preserve">kauppa </w:t>
      </w:r>
      <w:r>
        <w:t xml:space="preserve">hyväksytään, sen odotetaan </w:t>
      </w:r>
      <w:r>
        <w:t xml:space="preserve">toteutuvan </w:t>
      </w:r>
      <w:r>
        <w:t xml:space="preserve">tämän vuoden loppuun mennessä ja </w:t>
      </w:r>
      <w:r>
        <w:rPr>
          <w:color w:val="F7F1DF"/>
        </w:rPr>
        <w:t xml:space="preserve">määräysvallan </w:t>
      </w:r>
      <w:r>
        <w:rPr>
          <w:color w:val="703B01"/>
        </w:rPr>
        <w:t xml:space="preserve">jakaminen vuoden </w:t>
      </w:r>
      <w:r>
        <w:rPr>
          <w:color w:val="703B01"/>
        </w:rPr>
        <w:t xml:space="preserve">1992 loppuun mennessä</w:t>
      </w:r>
      <w:r>
        <w:t xml:space="preserve">. </w:t>
      </w:r>
      <w:r>
        <w:t xml:space="preserve">New Yorkin pörssin eilisessä kaupankäynnissä </w:t>
      </w:r>
      <w:r>
        <w:rPr>
          <w:color w:val="58018B"/>
        </w:rPr>
        <w:t xml:space="preserve">Santa Fe Pacific </w:t>
      </w:r>
      <w:r>
        <w:t xml:space="preserve">sulki </w:t>
      </w:r>
      <w:r>
        <w:t xml:space="preserve">25 senttiä alempana 20 625 dollarissa. </w:t>
      </w:r>
      <w:r>
        <w:rPr>
          <w:color w:val="01190F"/>
        </w:rPr>
        <w:t xml:space="preserve">Santa Fe Pacific Realty </w:t>
      </w:r>
      <w:r>
        <w:t xml:space="preserve">on </w:t>
      </w:r>
      <w:r>
        <w:rPr>
          <w:color w:val="118B8A"/>
        </w:rPr>
        <w:t xml:space="preserve">suuri kalifornialainen maa-alueiden ja rakennusten omistaja</w:t>
      </w:r>
      <w:r>
        <w:rPr>
          <w:color w:val="4AFEFA"/>
        </w:rPr>
        <w:t xml:space="preserve">, jonka </w:t>
      </w:r>
      <w:r>
        <w:rPr>
          <w:color w:val="118B8A"/>
        </w:rPr>
        <w:t xml:space="preserve">parhaimpiin kiinteistöihin kuuluu </w:t>
      </w:r>
      <w:r>
        <w:rPr>
          <w:color w:val="FCB164"/>
        </w:rPr>
        <w:t xml:space="preserve">1 850 rakentamatonta hehtaaria San Franciscon lahden alueella ja useita toimistotiloja</w:t>
      </w:r>
      <w:r>
        <w:t xml:space="preserve">. </w:t>
      </w:r>
      <w:r>
        <w:t xml:space="preserve">Tiedottajan mukaan </w:t>
      </w:r>
      <w:r>
        <w:rPr>
          <w:color w:val="796EE6"/>
        </w:rPr>
        <w:t xml:space="preserve">kiinteistöt </w:t>
      </w:r>
      <w:r>
        <w:t xml:space="preserve">selvisivät </w:t>
      </w:r>
      <w:r>
        <w:rPr>
          <w:color w:val="000D2C"/>
        </w:rPr>
        <w:t xml:space="preserve">viime viikon Pohjois-Kalifornian maanjäristyksestä </w:t>
      </w:r>
      <w:r>
        <w:t xml:space="preserve">ilman suurempia vahinkoja. </w:t>
      </w:r>
      <w:r>
        <w:rPr>
          <w:color w:val="DE98FD"/>
        </w:rPr>
        <w:t xml:space="preserve">Kalifornian julkisten työntekijöiden eläkejärjestelmä </w:t>
      </w:r>
      <w:r>
        <w:t xml:space="preserve">saa </w:t>
      </w:r>
      <w:r>
        <w:t xml:space="preserve">kaksi paikkaa </w:t>
      </w:r>
      <w:r>
        <w:rPr>
          <w:color w:val="248AD0"/>
        </w:rPr>
        <w:t xml:space="preserve">edellä mainitun kiinteistöoperaation </w:t>
      </w:r>
      <w:r>
        <w:rPr>
          <w:color w:val="4F584E"/>
        </w:rPr>
        <w:t xml:space="preserve">hallitukseen </w:t>
      </w:r>
      <w:r>
        <w:rPr>
          <w:color w:val="B70639"/>
        </w:rPr>
        <w:t xml:space="preserve">osittaisen myynnin </w:t>
      </w:r>
      <w:r>
        <w:t xml:space="preserve">ja </w:t>
      </w:r>
      <w:r>
        <w:rPr>
          <w:color w:val="FEB8C8"/>
        </w:rPr>
        <w:t xml:space="preserve">määräysvallan </w:t>
      </w:r>
      <w:r>
        <w:rPr>
          <w:color w:val="0BC582"/>
        </w:rPr>
        <w:t xml:space="preserve">jakamisen </w:t>
      </w:r>
      <w:r>
        <w:rPr>
          <w:color w:val="98A088"/>
        </w:rPr>
        <w:t xml:space="preserve">kautta, kertoivat </w:t>
      </w:r>
      <w:r>
        <w:rPr>
          <w:color w:val="5D9608"/>
        </w:rPr>
        <w:t xml:space="preserve">suunnitelmaa </w:t>
      </w:r>
      <w:r>
        <w:rPr>
          <w:color w:val="53495F"/>
        </w:rPr>
        <w:t xml:space="preserve">kuvailleet </w:t>
      </w:r>
      <w:r>
        <w:rPr>
          <w:color w:val="F95475"/>
        </w:rPr>
        <w:t xml:space="preserve">rahaston </w:t>
      </w:r>
      <w:r>
        <w:rPr>
          <w:color w:val="53495F"/>
        </w:rPr>
        <w:t xml:space="preserve">virkamiehet</w:t>
      </w:r>
      <w:r>
        <w:t xml:space="preserve">. </w:t>
      </w:r>
      <w:r>
        <w:rPr>
          <w:color w:val="BCFEC6"/>
        </w:rPr>
        <w:t xml:space="preserve">Chicagossa sijaitsevan</w:t>
      </w:r>
      <w:r>
        <w:rPr>
          <w:color w:val="9F6551"/>
        </w:rPr>
        <w:t xml:space="preserve"> Santa Fe Pacificin </w:t>
      </w:r>
      <w:r>
        <w:rPr>
          <w:color w:val="5C5300"/>
        </w:rPr>
        <w:t xml:space="preserve">edustaja </w:t>
      </w:r>
      <w:r>
        <w:t xml:space="preserve">vahvisti, että neuvottelut </w:t>
      </w:r>
      <w:r>
        <w:rPr>
          <w:color w:val="DE98FD"/>
        </w:rPr>
        <w:t xml:space="preserve">rahaston kanssa </w:t>
      </w:r>
      <w:r>
        <w:t xml:space="preserve">olivat jo käynnissä. He sanoivat, että </w:t>
      </w:r>
      <w:r>
        <w:rPr>
          <w:color w:val="2B1B04"/>
        </w:rPr>
        <w:t xml:space="preserve">kanadalaisen Reichmannin perheen </w:t>
      </w:r>
      <w:r>
        <w:rPr>
          <w:color w:val="932C70"/>
        </w:rPr>
        <w:t xml:space="preserve">määräysvallassa oleva Olympia &amp; York Development Ltd ja </w:t>
      </w:r>
      <w:r>
        <w:rPr>
          <w:color w:val="C2A393"/>
        </w:rPr>
        <w:t xml:space="preserve">Chicagon</w:t>
      </w:r>
      <w:r>
        <w:rPr>
          <w:color w:val="AE7AA1"/>
        </w:rPr>
        <w:t xml:space="preserve"> liikemies Sam Zellin määräysvallassa oleva </w:t>
      </w:r>
      <w:r>
        <w:rPr>
          <w:color w:val="B5AFC4"/>
        </w:rPr>
        <w:t xml:space="preserve">Itel Corp </w:t>
      </w:r>
      <w:r>
        <w:t xml:space="preserve">saavat kumpikin </w:t>
      </w:r>
      <w:r>
        <w:t xml:space="preserve">kaksi paikkaa </w:t>
      </w:r>
      <w:r>
        <w:rPr>
          <w:color w:val="4F584E"/>
        </w:rPr>
        <w:t xml:space="preserve">hallituksessa</w:t>
      </w:r>
      <w:r>
        <w:t xml:space="preserve">. </w:t>
      </w:r>
      <w:r>
        <w:rPr>
          <w:color w:val="0232FD"/>
        </w:rPr>
        <w:t xml:space="preserve">Reichmannit </w:t>
      </w:r>
      <w:r>
        <w:rPr>
          <w:color w:val="6A3A35"/>
        </w:rPr>
        <w:t xml:space="preserve">ja </w:t>
      </w:r>
      <w:r>
        <w:rPr>
          <w:color w:val="BA6801"/>
        </w:rPr>
        <w:t xml:space="preserve">Zell</w:t>
      </w:r>
      <w:r>
        <w:rPr>
          <w:color w:val="6A3A35"/>
        </w:rPr>
        <w:t xml:space="preserve">, </w:t>
      </w:r>
      <w:r>
        <w:rPr>
          <w:color w:val="168E5C"/>
        </w:rPr>
        <w:t xml:space="preserve">Santa Fe Pacificin </w:t>
      </w:r>
      <w:r>
        <w:rPr>
          <w:color w:val="6A3A35"/>
        </w:rPr>
        <w:t xml:space="preserve">osakkeiden suurimmat omistajat, </w:t>
      </w:r>
      <w:r>
        <w:t xml:space="preserve">etsivät keinoja </w:t>
      </w:r>
      <w:r>
        <w:t xml:space="preserve">sijoitustensa </w:t>
      </w:r>
      <w:r>
        <w:t xml:space="preserve">arvon määrittämiseksi</w:t>
      </w:r>
      <w:r>
        <w:t xml:space="preserve">, mukaan lukien määräysvaltaosuuksien mahdollinen jakaminen. </w:t>
      </w:r>
      <w:r>
        <w:rPr>
          <w:color w:val="16C0D0"/>
        </w:rPr>
        <w:t xml:space="preserve">Itel </w:t>
      </w:r>
      <w:r>
        <w:t xml:space="preserve">osti 17 prosentin osuuden </w:t>
      </w:r>
      <w:r>
        <w:rPr>
          <w:color w:val="58018B"/>
        </w:rPr>
        <w:t xml:space="preserve">Santa Fe Pacificista </w:t>
      </w:r>
      <w:r>
        <w:rPr>
          <w:color w:val="C62100"/>
        </w:rPr>
        <w:t xml:space="preserve">viime vuonna, </w:t>
      </w:r>
      <w:r>
        <w:t xml:space="preserve">ja </w:t>
      </w:r>
      <w:r>
        <w:rPr>
          <w:color w:val="014347"/>
        </w:rPr>
        <w:t xml:space="preserve">Olympia &amp; York </w:t>
      </w:r>
      <w:r>
        <w:t xml:space="preserve">osti myöhemmin noin 20 prosentin osuuden, joten </w:t>
      </w:r>
      <w:r>
        <w:rPr>
          <w:color w:val="B5AFC4"/>
        </w:rPr>
        <w:t xml:space="preserve">niiden </w:t>
      </w:r>
      <w:r>
        <w:t xml:space="preserve">osuudet </w:t>
      </w:r>
      <w:r>
        <w:rPr>
          <w:color w:val="01190F"/>
        </w:rPr>
        <w:t xml:space="preserve">uudessa kiinteistöyhtiössä </w:t>
      </w:r>
      <w:r>
        <w:t xml:space="preserve">sopisivat yhteen </w:t>
      </w:r>
      <w:r>
        <w:rPr>
          <w:color w:val="B5AFC4"/>
        </w:rPr>
        <w:t xml:space="preserve">niiden </w:t>
      </w:r>
      <w:r>
        <w:rPr>
          <w:color w:val="58018B"/>
        </w:rPr>
        <w:t xml:space="preserve">Santa Fe Pacificin </w:t>
      </w:r>
      <w:r>
        <w:t xml:space="preserve">omistusten kanssa</w:t>
      </w:r>
      <w:r>
        <w:t xml:space="preserve">. </w:t>
      </w:r>
      <w:r>
        <w:rPr>
          <w:color w:val="233809"/>
        </w:rPr>
        <w:t xml:space="preserve">Kiinteistöyksikön </w:t>
      </w:r>
      <w:r>
        <w:rPr>
          <w:color w:val="F7F1DF"/>
        </w:rPr>
        <w:t xml:space="preserve">enemmistöosuuden </w:t>
      </w:r>
      <w:r>
        <w:rPr>
          <w:color w:val="B70639"/>
        </w:rPr>
        <w:t xml:space="preserve">myynti </w:t>
      </w:r>
      <w:r>
        <w:t xml:space="preserve">ja </w:t>
      </w:r>
      <w:r>
        <w:rPr>
          <w:color w:val="703B01"/>
        </w:rPr>
        <w:t xml:space="preserve">jakaminen </w:t>
      </w:r>
      <w:r>
        <w:t xml:space="preserve">on ensimmäinen vaihe siinä, mikä voi johtaa siihen, että </w:t>
      </w:r>
      <w:r>
        <w:rPr>
          <w:color w:val="58018B"/>
        </w:rPr>
        <w:t xml:space="preserve">Santa Fe Pacific </w:t>
      </w:r>
      <w:r>
        <w:t xml:space="preserve">jaetaan </w:t>
      </w:r>
      <w:r>
        <w:t xml:space="preserve">erillisiksi yhtiöiksi </w:t>
      </w:r>
      <w:r>
        <w:t xml:space="preserve">rautatie-, energia- ja kiinteistöliiketoiminnan </w:t>
      </w:r>
      <w:r>
        <w:t xml:space="preserve">sijasta. </w:t>
      </w:r>
      <w:r>
        <w:t xml:space="preserve">Suuret osakkeenomistajat painostavat </w:t>
      </w:r>
      <w:r>
        <w:rPr>
          <w:color w:val="58018B"/>
        </w:rPr>
        <w:t xml:space="preserve">velkaista emoyhtiötä </w:t>
      </w:r>
      <w:r>
        <w:t xml:space="preserve">nostamaan </w:t>
      </w:r>
      <w:r>
        <w:rPr>
          <w:color w:val="58018B"/>
        </w:rPr>
        <w:t xml:space="preserve">yhtiön </w:t>
      </w:r>
      <w:r>
        <w:t xml:space="preserve">osakekurssia</w:t>
      </w:r>
      <w:r>
        <w:t xml:space="preserve">. </w:t>
      </w:r>
      <w:r>
        <w:t xml:space="preserve">Samalla </w:t>
      </w:r>
      <w:r>
        <w:rPr>
          <w:color w:val="58018B"/>
        </w:rPr>
        <w:t xml:space="preserve">se </w:t>
      </w:r>
      <w:r>
        <w:t xml:space="preserve">on joutunut tuottopulaan. </w:t>
      </w:r>
      <w:r>
        <w:rPr>
          <w:color w:val="42083B"/>
        </w:rPr>
        <w:t xml:space="preserve">Kalifornian eläkerahaston</w:t>
      </w:r>
      <w:r>
        <w:rPr>
          <w:color w:val="B70639"/>
        </w:rPr>
        <w:t xml:space="preserve"> suunniteltu sijoitus </w:t>
      </w:r>
      <w:r>
        <w:rPr>
          <w:color w:val="82785D"/>
        </w:rPr>
        <w:t xml:space="preserve">kiinteistöyksikköön </w:t>
      </w:r>
      <w:r>
        <w:t xml:space="preserve">on epätavallinen. Eläkerahastot omistavat harvoin </w:t>
      </w:r>
      <w:r>
        <w:rPr>
          <w:color w:val="196956"/>
        </w:rPr>
        <w:t xml:space="preserve">niin suuren osuuden </w:t>
      </w:r>
      <w:r>
        <w:rPr>
          <w:color w:val="8C41BB"/>
        </w:rPr>
        <w:t xml:space="preserve">kuin </w:t>
      </w:r>
      <w:r>
        <w:rPr>
          <w:color w:val="196956"/>
        </w:rPr>
        <w:t xml:space="preserve">20 prosenttia </w:t>
      </w:r>
      <w:r>
        <w:rPr>
          <w:color w:val="023087"/>
        </w:rPr>
        <w:t xml:space="preserve">yrityksestä, jonka </w:t>
      </w:r>
      <w:r>
        <w:rPr>
          <w:color w:val="B7DAD2"/>
        </w:rPr>
        <w:t xml:space="preserve">odotetaan tulevan </w:t>
      </w:r>
      <w:r>
        <w:rPr>
          <w:color w:val="023087"/>
        </w:rPr>
        <w:t xml:space="preserve">pörssilistalle</w:t>
      </w:r>
      <w:r>
        <w:t xml:space="preserve">. </w:t>
      </w:r>
      <w:r>
        <w:t xml:space="preserve">Lisäksi </w:t>
      </w:r>
      <w:r>
        <w:rPr>
          <w:color w:val="ECEDFE"/>
        </w:rPr>
        <w:t xml:space="preserve">eläkerahastot </w:t>
      </w:r>
      <w:r>
        <w:t xml:space="preserve">saavat harvoin paikkoja </w:t>
      </w:r>
      <w:r>
        <w:rPr>
          <w:color w:val="2B2D32"/>
        </w:rPr>
        <w:t xml:space="preserve">yritysten hallituksissa</w:t>
      </w:r>
      <w:r>
        <w:t xml:space="preserve">, ja useimmiten ne pyrkivät </w:t>
      </w:r>
      <w:r>
        <w:t xml:space="preserve">välttämään </w:t>
      </w:r>
      <w:r>
        <w:rPr>
          <w:color w:val="2B2D32"/>
        </w:rPr>
        <w:t xml:space="preserve">niitä </w:t>
      </w:r>
      <w:r>
        <w:t xml:space="preserve">oikeudellisista syistä. </w:t>
      </w:r>
      <w:r>
        <w:rPr>
          <w:color w:val="F8907D"/>
        </w:rPr>
        <w:t xml:space="preserve">Rahaston </w:t>
      </w:r>
      <w:r>
        <w:rPr>
          <w:color w:val="94C661"/>
        </w:rPr>
        <w:t xml:space="preserve">virkamiesten </w:t>
      </w:r>
      <w:r>
        <w:t xml:space="preserve">mukaan </w:t>
      </w:r>
      <w:r>
        <w:rPr>
          <w:color w:val="B70639"/>
        </w:rPr>
        <w:t xml:space="preserve">sijoitus </w:t>
      </w:r>
      <w:r>
        <w:rPr>
          <w:color w:val="82785D"/>
        </w:rPr>
        <w:t xml:space="preserve">Santa Fe Pacific Realtyyn </w:t>
      </w:r>
      <w:r>
        <w:t xml:space="preserve">tarjoaa kuitenkin mahdollisuuden ostaa osuuden </w:t>
      </w:r>
      <w:r>
        <w:rPr>
          <w:color w:val="895E6B"/>
        </w:rPr>
        <w:t xml:space="preserve">suuresta kiinteistösalkusta, jossa </w:t>
      </w:r>
      <w:r>
        <w:rPr>
          <w:color w:val="788E95"/>
        </w:rPr>
        <w:t xml:space="preserve">on paljon </w:t>
      </w:r>
      <w:r>
        <w:rPr>
          <w:color w:val="895E6B"/>
        </w:rPr>
        <w:t xml:space="preserve">kalifornialaisia kiinteistöjä</w:t>
      </w:r>
      <w:r>
        <w:t xml:space="preserve">. </w:t>
      </w:r>
      <w:r>
        <w:rPr>
          <w:color w:val="DE98FD"/>
        </w:rPr>
        <w:t xml:space="preserve">Rahaston </w:t>
      </w:r>
      <w:r>
        <w:t xml:space="preserve">toimitusjohtaja </w:t>
      </w:r>
      <w:r>
        <w:t xml:space="preserve">Dale Hanson sanoi, että </w:t>
      </w:r>
      <w:r>
        <w:rPr>
          <w:color w:val="B70639"/>
        </w:rPr>
        <w:t xml:space="preserve">kyseessä </w:t>
      </w:r>
      <w:r>
        <w:t xml:space="preserve">on myös "merkittävä </w:t>
      </w:r>
      <w:r>
        <w:rPr>
          <w:color w:val="FB6AB8"/>
        </w:rPr>
        <w:t xml:space="preserve">(kiinteistöjen) kehittämisvastuu, </w:t>
      </w:r>
      <w:r>
        <w:rPr>
          <w:color w:val="FB6AB8"/>
        </w:rPr>
        <w:t xml:space="preserve">jossa emme ole aiemmin olleet mukana</w:t>
      </w:r>
      <w:r>
        <w:t xml:space="preserve">". </w:t>
      </w:r>
      <w:r>
        <w:rPr>
          <w:color w:val="04640D"/>
        </w:rPr>
        <w:t xml:space="preserve">Ehdotetun suunnitelman mukaan </w:t>
      </w:r>
      <w:r>
        <w:rPr>
          <w:color w:val="DE98FD"/>
        </w:rPr>
        <w:t xml:space="preserve">rahasto </w:t>
      </w:r>
      <w:r>
        <w:t xml:space="preserve">lainaa </w:t>
      </w:r>
      <w:r>
        <w:rPr>
          <w:color w:val="01190F"/>
        </w:rPr>
        <w:t xml:space="preserve">Santa Fe Pacific Realty -yhtiölle </w:t>
      </w:r>
      <w:r>
        <w:t xml:space="preserve">75 miljoonaa dollaria </w:t>
      </w:r>
      <w:r>
        <w:rPr>
          <w:color w:val="DB1474"/>
        </w:rPr>
        <w:t xml:space="preserve">velkakirjana, joka </w:t>
      </w:r>
      <w:r>
        <w:rPr>
          <w:color w:val="DB1474"/>
        </w:rPr>
        <w:t xml:space="preserve">on </w:t>
      </w:r>
      <w:r>
        <w:rPr>
          <w:color w:val="DB1474"/>
        </w:rPr>
        <w:t xml:space="preserve">vaihdettavissa </w:t>
      </w:r>
      <w:r>
        <w:rPr>
          <w:color w:val="FBC206"/>
        </w:rPr>
        <w:t xml:space="preserve">kiinteistöyhtiön </w:t>
      </w:r>
      <w:r>
        <w:rPr>
          <w:color w:val="DB1474"/>
        </w:rPr>
        <w:t xml:space="preserve">lisäosakkeisiin </w:t>
      </w:r>
      <w:r>
        <w:rPr>
          <w:color w:val="860E04"/>
        </w:rPr>
        <w:t xml:space="preserve">toisen vuoden kuluttua </w:t>
      </w:r>
      <w:r>
        <w:rPr>
          <w:color w:val="645341"/>
        </w:rPr>
        <w:t xml:space="preserve">tuolloin </w:t>
      </w:r>
      <w:r>
        <w:rPr>
          <w:color w:val="6EAB9B"/>
        </w:rPr>
        <w:t xml:space="preserve">määriteltävään </w:t>
      </w:r>
      <w:r>
        <w:rPr>
          <w:color w:val="6EAB9B"/>
        </w:rPr>
        <w:t xml:space="preserve">markkinahintaan</w:t>
      </w:r>
      <w:r>
        <w:t xml:space="preserve">. </w:t>
      </w:r>
      <w:r>
        <w:rPr>
          <w:color w:val="647A41"/>
        </w:rPr>
        <w:t xml:space="preserve">Rahastolle </w:t>
      </w:r>
      <w:r>
        <w:rPr>
          <w:color w:val="760035"/>
        </w:rPr>
        <w:t xml:space="preserve">työskentelevän kiinteistökonsultin Stephen E. Roulacin mukaan </w:t>
      </w:r>
      <w:r>
        <w:rPr>
          <w:color w:val="DB1474"/>
        </w:rPr>
        <w:t xml:space="preserve">velkakirja </w:t>
      </w:r>
      <w:r>
        <w:t xml:space="preserve">kerryttäisi 13,5 prosentin vuotuista </w:t>
      </w:r>
      <w:r>
        <w:t xml:space="preserve">korkoa</w:t>
      </w:r>
      <w:r>
        <w:t xml:space="preserve">, ja se olisi maksettava </w:t>
      </w:r>
      <w:r>
        <w:rPr>
          <w:color w:val="DE98FD"/>
        </w:rPr>
        <w:t xml:space="preserve">rahastolle </w:t>
      </w:r>
      <w:r>
        <w:t xml:space="preserve">viiden vuoden kuluttua. </w:t>
      </w:r>
      <w:r>
        <w:rPr>
          <w:color w:val="760035"/>
        </w:rPr>
        <w:t xml:space="preserve">Roulacin </w:t>
      </w:r>
      <w:r>
        <w:t xml:space="preserve">mukaan </w:t>
      </w:r>
      <w:r>
        <w:rPr>
          <w:color w:val="DB1474"/>
        </w:rPr>
        <w:t xml:space="preserve">velkakirjan </w:t>
      </w:r>
      <w:r>
        <w:t xml:space="preserve">tarkoituksena on </w:t>
      </w:r>
      <w:r>
        <w:t xml:space="preserve">tarjota </w:t>
      </w:r>
      <w:r>
        <w:rPr>
          <w:color w:val="01190F"/>
        </w:rPr>
        <w:t xml:space="preserve">spin-off-yhtiölle </w:t>
      </w:r>
      <w:r>
        <w:t xml:space="preserve">lisäpääomaa sellaisessa </w:t>
      </w:r>
      <w:r>
        <w:rPr>
          <w:color w:val="496E76"/>
        </w:rPr>
        <w:t xml:space="preserve">muodossa</w:t>
      </w:r>
      <w:r>
        <w:rPr>
          <w:color w:val="E3F894"/>
        </w:rPr>
        <w:t xml:space="preserve">, että </w:t>
      </w:r>
      <w:r>
        <w:rPr>
          <w:color w:val="F9D7CD"/>
        </w:rPr>
        <w:t xml:space="preserve">se </w:t>
      </w:r>
      <w:r>
        <w:rPr>
          <w:color w:val="496E76"/>
        </w:rPr>
        <w:t xml:space="preserve">ei tarvitse käyttää käteistä välittömiin korkomaksuihin</w:t>
      </w:r>
      <w:r>
        <w:t xml:space="preserve">. </w:t>
      </w:r>
      <w:r>
        <w:t xml:space="preserve">Hän sanoi, että </w:t>
      </w:r>
      <w:r>
        <w:rPr>
          <w:color w:val="01190F"/>
        </w:rPr>
        <w:t xml:space="preserve">irrotetusta konsernista </w:t>
      </w:r>
      <w:r>
        <w:t xml:space="preserve">"tulee selvästi </w:t>
      </w:r>
      <w:r>
        <w:rPr>
          <w:color w:val="876128"/>
        </w:rPr>
        <w:t xml:space="preserve">yksi hallitsevista kiinteistökehitysyhtiöistä</w:t>
      </w:r>
      <w:r>
        <w:rPr>
          <w:color w:val="A1A711"/>
        </w:rPr>
        <w:t xml:space="preserve">, </w:t>
      </w:r>
      <w:r>
        <w:rPr>
          <w:color w:val="876128"/>
        </w:rPr>
        <w:t xml:space="preserve">jolla on ensiluokkainen salkku</w:t>
      </w:r>
      <w:r>
        <w:t xml:space="preserve">". </w:t>
      </w:r>
      <w:r>
        <w:rPr>
          <w:color w:val="01FB92"/>
        </w:rPr>
        <w:t xml:space="preserve">Viime vuonna </w:t>
      </w:r>
      <w:r>
        <w:rPr>
          <w:color w:val="BE8485"/>
        </w:rPr>
        <w:t xml:space="preserve">Santa Fe Pacific </w:t>
      </w:r>
      <w:r>
        <w:rPr>
          <w:color w:val="FD0F31"/>
        </w:rPr>
        <w:t xml:space="preserve">keskittyi </w:t>
      </w:r>
      <w:r>
        <w:rPr>
          <w:color w:val="FD0F31"/>
        </w:rPr>
        <w:t xml:space="preserve">kiinteistötoiminnassaan </w:t>
      </w:r>
      <w:r>
        <w:rPr>
          <w:color w:val="FD0F31"/>
        </w:rPr>
        <w:t xml:space="preserve">kiinteistöjen </w:t>
      </w:r>
      <w:r>
        <w:rPr>
          <w:color w:val="FD0F31"/>
        </w:rPr>
        <w:t xml:space="preserve">pitkäaikaiseen kehittämiseen</w:t>
      </w:r>
      <w:r>
        <w:t xml:space="preserve">, mikä </w:t>
      </w:r>
      <w:r>
        <w:rPr>
          <w:color w:val="FD0F31"/>
        </w:rPr>
        <w:t xml:space="preserve">haittasi </w:t>
      </w:r>
      <w:r>
        <w:rPr>
          <w:color w:val="D48958"/>
        </w:rPr>
        <w:t xml:space="preserve">emoyhtiön perinteisesti </w:t>
      </w:r>
      <w:r>
        <w:rPr>
          <w:color w:val="C660FB"/>
        </w:rPr>
        <w:t xml:space="preserve">salkun </w:t>
      </w:r>
      <w:r>
        <w:rPr>
          <w:color w:val="C660FB"/>
        </w:rPr>
        <w:t xml:space="preserve">säännöllisestä myynnistä saamia </w:t>
      </w:r>
      <w:r>
        <w:rPr>
          <w:color w:val="C660FB"/>
        </w:rPr>
        <w:t xml:space="preserve">voittoja</w:t>
      </w:r>
      <w:r>
        <w:t xml:space="preserve">. </w:t>
      </w:r>
      <w:r>
        <w:rPr>
          <w:color w:val="58018B"/>
        </w:rPr>
        <w:t xml:space="preserve">Yhtiön </w:t>
      </w:r>
      <w:r>
        <w:t xml:space="preserve">mukaan kiinteistöliiketoiminnan liikevoitto laski 71,9 miljoonaan dollariin yhdeksän ensimmäisen kuukauden aikana viime vuoden 143 miljoonasta dollarista. </w:t>
      </w:r>
      <w:r>
        <w:rPr>
          <w:color w:val="C3C1BE"/>
        </w:rPr>
        <w:t xml:space="preserve">Santa Fe Pacificin </w:t>
      </w:r>
      <w:r>
        <w:rPr>
          <w:color w:val="05AEE8"/>
        </w:rPr>
        <w:t xml:space="preserve">hallituksen puheenjohtaja </w:t>
      </w:r>
      <w:r>
        <w:t xml:space="preserve">Robert D. Krebs </w:t>
      </w:r>
      <w:r>
        <w:t xml:space="preserve">sanoi eilisiltana antamassaan lausunnossa, </w:t>
      </w:r>
      <w:r>
        <w:rPr>
          <w:color w:val="9F98F8"/>
        </w:rPr>
        <w:t xml:space="preserve">että Santa </w:t>
      </w:r>
      <w:r>
        <w:rPr>
          <w:color w:val="1167D9"/>
        </w:rPr>
        <w:t xml:space="preserve">Fe Pacific Realty </w:t>
      </w:r>
      <w:r>
        <w:rPr>
          <w:color w:val="9F98F8"/>
        </w:rPr>
        <w:t xml:space="preserve">maksaa </w:t>
      </w:r>
      <w:r>
        <w:rPr>
          <w:color w:val="9F98F8"/>
        </w:rPr>
        <w:t xml:space="preserve">yli 500 miljoonan dollarin velat </w:t>
      </w:r>
      <w:r>
        <w:rPr>
          <w:color w:val="5E7A6A"/>
        </w:rPr>
        <w:t xml:space="preserve">emoyhtiölleen </w:t>
      </w:r>
      <w:r>
        <w:rPr>
          <w:color w:val="D19012"/>
        </w:rPr>
        <w:t xml:space="preserve">ennen suunniteltua </w:t>
      </w:r>
      <w:r>
        <w:rPr>
          <w:color w:val="B7D802"/>
        </w:rPr>
        <w:t xml:space="preserve">määräysvallan </w:t>
      </w:r>
      <w:r>
        <w:rPr>
          <w:color w:val="D19012"/>
        </w:rPr>
        <w:t xml:space="preserve">jakoa</w:t>
      </w:r>
      <w:r>
        <w:t xml:space="preserve">. </w:t>
      </w:r>
      <w:r>
        <w:rPr>
          <w:color w:val="9F98F8"/>
        </w:rPr>
        <w:t xml:space="preserve">Tämä </w:t>
      </w:r>
      <w:r>
        <w:t xml:space="preserve">auttaa vähentämään </w:t>
      </w:r>
      <w:r>
        <w:rPr>
          <w:color w:val="58018B"/>
        </w:rPr>
        <w:t xml:space="preserve">Santa Fe Pacificin </w:t>
      </w:r>
      <w:r>
        <w:t xml:space="preserve">jäljellä olevaa velkaa </w:t>
      </w:r>
      <w:r>
        <w:t xml:space="preserve">noin 600 miljoonaan dollariin </w:t>
      </w:r>
      <w:r>
        <w:rPr>
          <w:color w:val="C62100"/>
        </w:rPr>
        <w:t xml:space="preserve">vuoden 1988 </w:t>
      </w:r>
      <w:r>
        <w:t xml:space="preserve">alun 3,7 miljardista dollarista. </w:t>
      </w:r>
      <w:r>
        <w:t xml:space="preserve">Oli epäselvää, mistä </w:t>
      </w:r>
      <w:r>
        <w:rPr>
          <w:color w:val="58018B"/>
        </w:rPr>
        <w:t xml:space="preserve">Santa Fe Pacific </w:t>
      </w:r>
      <w:r>
        <w:t xml:space="preserve">aikoo </w:t>
      </w:r>
      <w:r>
        <w:t xml:space="preserve">hankkia 500 miljoonaa dollaria</w:t>
      </w:r>
      <w:r>
        <w:rPr>
          <w:color w:val="B29869"/>
        </w:rPr>
        <w:t xml:space="preserve">, joka </w:t>
      </w:r>
      <w:r>
        <w:rPr>
          <w:color w:val="B29869"/>
        </w:rPr>
        <w:t xml:space="preserve">ylittäisi reilusti </w:t>
      </w:r>
      <w:r>
        <w:rPr>
          <w:color w:val="11BA09"/>
        </w:rPr>
        <w:t xml:space="preserve">Kalifornian eläkerahaston </w:t>
      </w:r>
      <w:r>
        <w:rPr>
          <w:color w:val="BACFA7"/>
        </w:rPr>
        <w:t xml:space="preserve">virkamiesten </w:t>
      </w:r>
      <w:r>
        <w:rPr>
          <w:color w:val="8BE7FC"/>
        </w:rPr>
        <w:t xml:space="preserve">ilmoittaman </w:t>
      </w:r>
      <w:r>
        <w:rPr>
          <w:color w:val="8BE7FC"/>
        </w:rPr>
        <w:t xml:space="preserve">400 miljoonan dollarin </w:t>
      </w:r>
      <w:r>
        <w:rPr>
          <w:color w:val="8BE7FC"/>
        </w:rPr>
        <w:t xml:space="preserve">summan</w:t>
      </w:r>
      <w:r>
        <w:t xml:space="preserve">. </w:t>
      </w:r>
      <w:r>
        <w:t xml:space="preserve">Muiden vaihtoehtojen lisäksi </w:t>
      </w:r>
      <w:r>
        <w:rPr>
          <w:color w:val="01190F"/>
        </w:rPr>
        <w:t xml:space="preserve">edellä mainittu kiinteistöyksikkö voisi muun </w:t>
      </w:r>
      <w:r>
        <w:t xml:space="preserve">muassa velkaantua uudelleen tai houkutella uusia sijoittajia. </w:t>
      </w:r>
      <w:r>
        <w:rPr>
          <w:color w:val="9F6551"/>
        </w:rPr>
        <w:t xml:space="preserve">Santa Fe Pacificin </w:t>
      </w:r>
      <w:r>
        <w:rPr>
          <w:color w:val="5C5300"/>
        </w:rPr>
        <w:t xml:space="preserve">tiedottaja </w:t>
      </w:r>
      <w:r>
        <w:t xml:space="preserve">kieltäytyi kommentoimasta asiaa ja sanoi, että </w:t>
      </w:r>
      <w:r>
        <w:rPr>
          <w:color w:val="847D81"/>
        </w:rPr>
        <w:t xml:space="preserve">kaupasta </w:t>
      </w:r>
      <w:r>
        <w:t xml:space="preserve">neuvotellaan vielä. </w:t>
      </w:r>
      <w:r>
        <w:rPr>
          <w:color w:val="01190F"/>
        </w:rPr>
        <w:t xml:space="preserve">Santa Fe Pacific Realty </w:t>
      </w:r>
      <w:r>
        <w:t xml:space="preserve">omistaa 2,8 miljoonaa hehtaaria kiinteistöjä, joihin kuuluu 219 rakennusta, joissa on yli 11 miljoonaa neliöjalkaa tilaa. Sillä on myös lähes 40 000 hehtaaria rakentamatonta maata, jolla on kehityspotentiaalia, mutta </w:t>
      </w:r>
      <w:r>
        <w:rPr>
          <w:color w:val="01190F"/>
        </w:rPr>
        <w:t xml:space="preserve">yhtiön</w:t>
      </w:r>
      <w:r>
        <w:t xml:space="preserve"> aiemmin ilmoittama strategia on </w:t>
      </w:r>
      <w:r>
        <w:t xml:space="preserve">rakentaa </w:t>
      </w:r>
      <w:r>
        <w:rPr>
          <w:color w:val="462C36"/>
        </w:rPr>
        <w:t xml:space="preserve">5 400 hehtaarille Kaliforniassa, Arizonassa ja </w:t>
      </w:r>
      <w:r>
        <w:rPr>
          <w:color w:val="65407D"/>
        </w:rPr>
        <w:t xml:space="preserve">Chicagon alueella</w:t>
      </w:r>
      <w:r>
        <w:t xml:space="preserve">. </w:t>
      </w:r>
      <w:r>
        <w:rPr>
          <w:color w:val="462C36"/>
        </w:rPr>
        <w:t xml:space="preserve">Niiden joukossa </w:t>
      </w:r>
      <w:r>
        <w:t xml:space="preserve">on 1 850 hehtaaria San Franciscon lahden alueella, joista 208 hehtaaria Mission Bayn alueella. </w:t>
      </w:r>
      <w:r>
        <w:rPr>
          <w:color w:val="DE98FD"/>
        </w:rPr>
        <w:t xml:space="preserve">Kalifornian eläkerahasto, joka </w:t>
      </w:r>
      <w:r>
        <w:rPr>
          <w:color w:val="491803"/>
        </w:rPr>
        <w:t xml:space="preserve">on jo </w:t>
      </w:r>
      <w:r>
        <w:rPr>
          <w:color w:val="DE98FD"/>
        </w:rPr>
        <w:t xml:space="preserve">sijoittanut 16 miljardia dollaria kiinteistöihin ja asuntolainoihin, </w:t>
      </w:r>
      <w:r>
        <w:t xml:space="preserve">voi olla </w:t>
      </w:r>
      <w:r>
        <w:t xml:space="preserve">arvokas rahoituslähde </w:t>
      </w:r>
      <w:r>
        <w:rPr>
          <w:color w:val="F5D2A8"/>
        </w:rPr>
        <w:t xml:space="preserve">tässä kehityksessä, </w:t>
      </w:r>
      <w:r>
        <w:t xml:space="preserve">vaikka sillä ei olekaan velvollisuutta sijoittaa lisää. </w:t>
      </w:r>
      <w:r>
        <w:rPr>
          <w:color w:val="DE98FD"/>
        </w:rPr>
        <w:t xml:space="preserve">Rahasto </w:t>
      </w:r>
      <w:r>
        <w:t xml:space="preserve">on maan suurin julkisten työntekijöiden rahasto, ja </w:t>
      </w:r>
      <w:r>
        <w:rPr>
          <w:color w:val="DE98FD"/>
        </w:rPr>
        <w:t xml:space="preserve">sen </w:t>
      </w:r>
      <w:r>
        <w:t xml:space="preserve">kasvava kassavirta on nyt yli 3 miljardia dollaria vuodessa. </w:t>
      </w:r>
      <w:r>
        <w:rPr>
          <w:color w:val="72A46E"/>
        </w:rPr>
        <w:t xml:space="preserve">Rahaston </w:t>
      </w:r>
      <w:r>
        <w:rPr>
          <w:color w:val="03422C"/>
        </w:rPr>
        <w:t xml:space="preserve">virkamiehet </w:t>
      </w:r>
      <w:r>
        <w:t xml:space="preserve">olivat keskustelleet </w:t>
      </w:r>
      <w:r>
        <w:rPr>
          <w:color w:val="58018B"/>
        </w:rPr>
        <w:t xml:space="preserve">Santa Fe Pacificin kanssa </w:t>
      </w:r>
      <w:r>
        <w:rPr>
          <w:color w:val="847D81"/>
        </w:rPr>
        <w:t xml:space="preserve">ehdotetun liiketoimen </w:t>
      </w:r>
      <w:r>
        <w:t xml:space="preserve">lopullisesta rakenteesta, mutta </w:t>
      </w:r>
      <w:r>
        <w:rPr>
          <w:color w:val="128EAC"/>
        </w:rPr>
        <w:t xml:space="preserve">JMB Reality Corp. </w:t>
      </w:r>
      <w:r>
        <w:t xml:space="preserve">lähestyi heitä </w:t>
      </w:r>
      <w:r>
        <w:t xml:space="preserve">ajatuksella. </w:t>
      </w:r>
      <w:r>
        <w:rPr>
          <w:color w:val="128EAC"/>
        </w:rPr>
        <w:t xml:space="preserve">jotka </w:t>
      </w:r>
      <w:r>
        <w:rPr>
          <w:color w:val="47545E"/>
        </w:rPr>
        <w:t xml:space="preserve">ovat kiinteistönvälittäjiä </w:t>
      </w:r>
      <w:r>
        <w:rPr>
          <w:color w:val="B95C69"/>
        </w:rPr>
        <w:t xml:space="preserve">Chicagossa</w:t>
      </w:r>
      <w:r>
        <w:t xml:space="preserve">. </w:t>
      </w:r>
      <w:r>
        <w:rPr>
          <w:color w:val="760035"/>
        </w:rPr>
        <w:t xml:space="preserve">Roulac </w:t>
      </w:r>
      <w:r>
        <w:t xml:space="preserve">sanoi, </w:t>
      </w:r>
      <w:r>
        <w:rPr>
          <w:color w:val="A14D12"/>
        </w:rPr>
        <w:t xml:space="preserve">että </w:t>
      </w:r>
      <w:r>
        <w:rPr>
          <w:color w:val="372A55"/>
        </w:rPr>
        <w:t xml:space="preserve">JMB:n </w:t>
      </w:r>
      <w:r>
        <w:rPr>
          <w:color w:val="C4C8FA"/>
        </w:rPr>
        <w:t xml:space="preserve">virkamiehet </w:t>
      </w:r>
      <w:r>
        <w:rPr>
          <w:color w:val="A14D12"/>
        </w:rPr>
        <w:t xml:space="preserve">palkataan </w:t>
      </w:r>
      <w:r>
        <w:t xml:space="preserve">edustamaan </w:t>
      </w:r>
      <w:r>
        <w:rPr>
          <w:color w:val="DE98FD"/>
        </w:rPr>
        <w:t xml:space="preserve">rahastoa </w:t>
      </w:r>
      <w:r>
        <w:rPr>
          <w:color w:val="248AD0"/>
        </w:rPr>
        <w:t xml:space="preserve">Santa Fe Pacific Realtyn </w:t>
      </w:r>
      <w:r>
        <w:rPr>
          <w:color w:val="4F584E"/>
        </w:rPr>
        <w:t xml:space="preserve">johtokunnassa, jotta </w:t>
      </w:r>
      <w:r>
        <w:rPr>
          <w:color w:val="DE98FD"/>
        </w:rPr>
        <w:t xml:space="preserve">rahastoa voidaan </w:t>
      </w:r>
      <w:r>
        <w:t xml:space="preserve">suojella </w:t>
      </w:r>
      <w:r>
        <w:t xml:space="preserve">mahdollisilta vastuukysymyksiltä.</w:t>
      </w:r>
    </w:p>
    <w:p>
      <w:r>
        <w:rPr>
          <w:b/>
        </w:rPr>
        <w:t xml:space="preserve">Asiakirjan numero 1033</w:t>
      </w:r>
    </w:p>
    <w:p>
      <w:r>
        <w:rPr>
          <w:b/>
        </w:rPr>
        <w:t xml:space="preserve">Asiakirjan tunniste: wsj1331-001</w:t>
      </w:r>
    </w:p>
    <w:p>
      <w:r>
        <w:rPr>
          <w:color w:val="310106"/>
        </w:rPr>
        <w:t xml:space="preserve">GAF:n III </w:t>
      </w:r>
      <w:r>
        <w:rPr>
          <w:color w:val="04640D"/>
        </w:rPr>
        <w:t xml:space="preserve">osan </w:t>
      </w:r>
      <w:r>
        <w:t xml:space="preserve">on määrä alkaa tänään. </w:t>
      </w:r>
      <w:r>
        <w:rPr>
          <w:color w:val="FEFB0A"/>
        </w:rPr>
        <w:t xml:space="preserve">Kahden virheellisen oikeudenkäynnin jälkeen </w:t>
      </w:r>
      <w:r>
        <w:rPr>
          <w:color w:val="E115C0"/>
        </w:rPr>
        <w:t xml:space="preserve">GAF Corp. </w:t>
      </w:r>
      <w:r>
        <w:rPr>
          <w:color w:val="00587F"/>
        </w:rPr>
        <w:t xml:space="preserve">ja </w:t>
      </w:r>
      <w:r>
        <w:rPr>
          <w:color w:val="0BC582"/>
        </w:rPr>
        <w:t xml:space="preserve">sen </w:t>
      </w:r>
      <w:r>
        <w:rPr>
          <w:color w:val="FEB8C8"/>
        </w:rPr>
        <w:t xml:space="preserve">varapuheenjohtajan James T. Sherwinin </w:t>
      </w:r>
      <w:r>
        <w:rPr>
          <w:color w:val="FB5514"/>
        </w:rPr>
        <w:t xml:space="preserve">välinen </w:t>
      </w:r>
      <w:r>
        <w:t xml:space="preserve">kilpailu </w:t>
      </w:r>
      <w:r>
        <w:t xml:space="preserve">osakkeiden manipulointia koskevassa </w:t>
      </w:r>
      <w:r>
        <w:t xml:space="preserve">oikeudenkäynnissä on </w:t>
      </w:r>
      <w:r>
        <w:t xml:space="preserve">muuttunut merkittävästi. </w:t>
      </w:r>
      <w:r>
        <w:rPr>
          <w:color w:val="FEFB0A"/>
        </w:rPr>
        <w:t xml:space="preserve">Kahta ensimmäistä </w:t>
      </w:r>
      <w:r>
        <w:rPr>
          <w:color w:val="9E8317"/>
        </w:rPr>
        <w:t xml:space="preserve">GAF-oikeudenkäyntiä </w:t>
      </w:r>
      <w:r>
        <w:t xml:space="preserve">seurattiin tarkasti Wall Streetillä, koska niitä pidettiin tärkeinä testeinä </w:t>
      </w:r>
      <w:r>
        <w:rPr>
          <w:color w:val="01190F"/>
        </w:rPr>
        <w:t xml:space="preserve">hallituksen </w:t>
      </w:r>
      <w:r>
        <w:t xml:space="preserve">kyvystä </w:t>
      </w:r>
      <w:r>
        <w:t xml:space="preserve">vakuuttaa valamiehistö väitteistä, jotka johtuivat hallituksen tutkimuksesta, joka koski </w:t>
      </w:r>
      <w:r>
        <w:rPr>
          <w:color w:val="B70639"/>
        </w:rPr>
        <w:t xml:space="preserve">kyseisen yrityksen </w:t>
      </w:r>
      <w:r>
        <w:rPr>
          <w:color w:val="58018B"/>
        </w:rPr>
        <w:t xml:space="preserve">työntekijöiden</w:t>
      </w:r>
      <w:r>
        <w:rPr>
          <w:color w:val="847D81"/>
        </w:rPr>
        <w:t xml:space="preserve"> harjoittamaa laitonta osakekauppaa</w:t>
      </w:r>
      <w:r>
        <w:t xml:space="preserve">. </w:t>
      </w:r>
      <w:r>
        <w:t xml:space="preserve">Kahdeksan syytekohdan mukaisessa syytteessä </w:t>
      </w:r>
      <w:r>
        <w:rPr>
          <w:color w:val="01190F"/>
        </w:rPr>
        <w:t xml:space="preserve">hallitus </w:t>
      </w:r>
      <w:r>
        <w:t xml:space="preserve">syytti </w:t>
      </w:r>
      <w:r>
        <w:rPr>
          <w:color w:val="E115C0"/>
        </w:rPr>
        <w:t xml:space="preserve">GAF:ää, New Jerseyssä Waynessa sijaitsevaa kemianteollisuuden yritystä</w:t>
      </w:r>
      <w:r>
        <w:rPr>
          <w:color w:val="00587F"/>
        </w:rPr>
        <w:t xml:space="preserve">, ja </w:t>
      </w:r>
      <w:r>
        <w:rPr>
          <w:color w:val="703B01"/>
        </w:rPr>
        <w:t xml:space="preserve">Sherwiniä </w:t>
      </w:r>
      <w:r>
        <w:t xml:space="preserve">yrityksestä manipuloida laittomasti </w:t>
      </w:r>
      <w:r>
        <w:rPr>
          <w:color w:val="F7F1DF"/>
        </w:rPr>
        <w:t xml:space="preserve">Union Carbide Corp:n osakkeita </w:t>
      </w:r>
      <w:r>
        <w:t xml:space="preserve">ennen kuin </w:t>
      </w:r>
      <w:r>
        <w:rPr>
          <w:color w:val="118B8A"/>
        </w:rPr>
        <w:t xml:space="preserve">GAF </w:t>
      </w:r>
      <w:r>
        <w:t xml:space="preserve">aikoi </w:t>
      </w:r>
      <w:r>
        <w:t xml:space="preserve">myydä </w:t>
      </w:r>
      <w:r>
        <w:t xml:space="preserve">suuren osan </w:t>
      </w:r>
      <w:r>
        <w:rPr>
          <w:color w:val="F7F1DF"/>
        </w:rPr>
        <w:t xml:space="preserve">osakkeista vuonna </w:t>
      </w:r>
      <w:r>
        <w:rPr>
          <w:color w:val="4AFEFA"/>
        </w:rPr>
        <w:t xml:space="preserve">1986. </w:t>
      </w:r>
      <w:r>
        <w:rPr>
          <w:color w:val="01190F"/>
        </w:rPr>
        <w:t xml:space="preserve">Hallituksen </w:t>
      </w:r>
      <w:r>
        <w:t xml:space="preserve">uskottavuus </w:t>
      </w:r>
      <w:r>
        <w:rPr>
          <w:color w:val="118B8A"/>
        </w:rPr>
        <w:t xml:space="preserve">GAF-tapauksessa </w:t>
      </w:r>
      <w:r>
        <w:t xml:space="preserve">riippuu pitkälti </w:t>
      </w:r>
      <w:r>
        <w:rPr>
          <w:color w:val="FCB164"/>
        </w:rPr>
        <w:t xml:space="preserve">avaintodistajasta, Boyd L. Jefferiesistä, entisestä Los Angelesin päävälittäjästä</w:t>
      </w:r>
      <w:r>
        <w:rPr>
          <w:color w:val="796EE6"/>
        </w:rPr>
        <w:t xml:space="preserve">, joka </w:t>
      </w:r>
      <w:r>
        <w:rPr>
          <w:color w:val="FCB164"/>
        </w:rPr>
        <w:t xml:space="preserve">oli tekemisissä entisen välimiehen Ivan Boeskyn kanssa ja osoitti sitten sormella </w:t>
      </w:r>
      <w:r>
        <w:rPr>
          <w:color w:val="53495F"/>
        </w:rPr>
        <w:t xml:space="preserve">Sherwiniä</w:t>
      </w:r>
      <w:r>
        <w:rPr>
          <w:color w:val="FCB164"/>
        </w:rPr>
        <w:t xml:space="preserve">, </w:t>
      </w:r>
      <w:r>
        <w:rPr>
          <w:color w:val="F95475"/>
        </w:rPr>
        <w:t xml:space="preserve">yritysostokeinottelijaa Salim B. Lewisia </w:t>
      </w:r>
      <w:r>
        <w:rPr>
          <w:color w:val="FCB164"/>
        </w:rPr>
        <w:t xml:space="preserve">ja </w:t>
      </w:r>
      <w:r>
        <w:rPr>
          <w:color w:val="61FC03"/>
        </w:rPr>
        <w:t xml:space="preserve">pörssikeinottelijaa Paul Bilzeriania</w:t>
      </w:r>
      <w:r>
        <w:t xml:space="preserve">. </w:t>
      </w:r>
      <w:r>
        <w:rPr>
          <w:color w:val="9E8317"/>
        </w:rPr>
        <w:t xml:space="preserve">GAF-oikeudenkäyntejä pidettiin </w:t>
      </w:r>
      <w:r>
        <w:t xml:space="preserve">osoituksena </w:t>
      </w:r>
      <w:r>
        <w:rPr>
          <w:color w:val="01190F"/>
        </w:rPr>
        <w:t xml:space="preserve">hallituksen</w:t>
      </w:r>
      <w:r>
        <w:t xml:space="preserve"> vahvuudesta </w:t>
      </w:r>
      <w:r>
        <w:rPr>
          <w:color w:val="DE98FD"/>
        </w:rPr>
        <w:t xml:space="preserve">Lewisin </w:t>
      </w:r>
      <w:r>
        <w:t xml:space="preserve">ja </w:t>
      </w:r>
      <w:r>
        <w:rPr>
          <w:color w:val="98A088"/>
        </w:rPr>
        <w:t xml:space="preserve">Bilzerianin </w:t>
      </w:r>
      <w:r>
        <w:rPr>
          <w:color w:val="5D9608"/>
        </w:rPr>
        <w:t xml:space="preserve">tapauksissa</w:t>
      </w:r>
      <w:r>
        <w:t xml:space="preserve">. </w:t>
      </w:r>
      <w:r>
        <w:rPr>
          <w:color w:val="FCB164"/>
        </w:rPr>
        <w:t xml:space="preserve">Jefferiesin </w:t>
      </w:r>
      <w:r>
        <w:t xml:space="preserve">esiintymisen todistajana </w:t>
      </w:r>
      <w:r>
        <w:t xml:space="preserve">odotettiin </w:t>
      </w:r>
      <w:r>
        <w:t xml:space="preserve">vaikuttavan </w:t>
      </w:r>
      <w:r>
        <w:rPr>
          <w:color w:val="FCB164"/>
        </w:rPr>
        <w:t xml:space="preserve">häntä vastaan annettuun </w:t>
      </w:r>
      <w:r>
        <w:t xml:space="preserve">tuomioon</w:t>
      </w:r>
      <w:r>
        <w:t xml:space="preserve">. </w:t>
      </w:r>
      <w:r>
        <w:rPr>
          <w:color w:val="118B8A"/>
        </w:rPr>
        <w:t xml:space="preserve">GAF:n </w:t>
      </w:r>
      <w:r>
        <w:t xml:space="preserve">johtava asema ei kestänyt kauan. </w:t>
      </w:r>
      <w:r>
        <w:rPr>
          <w:color w:val="118B8A"/>
        </w:rPr>
        <w:t xml:space="preserve">GAF:n </w:t>
      </w:r>
      <w:r>
        <w:t xml:space="preserve">ensimmäinen oikeudenkäynti </w:t>
      </w:r>
      <w:r>
        <w:t xml:space="preserve">päättyi virheelliseen oikeudenkäyntiin neljän viikon jälkeen, kun käräjätuomari Mary Johnson Lowe katsoi, että </w:t>
      </w:r>
      <w:r>
        <w:rPr>
          <w:color w:val="4F584E"/>
        </w:rPr>
        <w:t xml:space="preserve">syyttäjä oli </w:t>
      </w:r>
      <w:r>
        <w:t xml:space="preserve">virheellisesti, vaikkakin tahattomasti, pidättänyt </w:t>
      </w:r>
      <w:r>
        <w:rPr>
          <w:color w:val="248AD0"/>
        </w:rPr>
        <w:t xml:space="preserve">erään asiakirjan</w:t>
      </w:r>
      <w:r>
        <w:t xml:space="preserve">. </w:t>
      </w:r>
      <w:r>
        <w:t xml:space="preserve">Toisessa oikeudenkäynnissä </w:t>
      </w:r>
      <w:r>
        <w:rPr>
          <w:color w:val="5C5300"/>
        </w:rPr>
        <w:t xml:space="preserve">valamiehet </w:t>
      </w:r>
      <w:r>
        <w:t xml:space="preserve">ajautuivat toivottomaan umpikujaan 93 tuntia kestäneiden neuvottelujen jälkeen, ja 22. maaliskuuta julistettiin toinen virheellinen oikeudenkäynti. Liittovaltion valamiehistö totesi kesäkuussa </w:t>
      </w:r>
      <w:r>
        <w:rPr>
          <w:color w:val="9F6551"/>
        </w:rPr>
        <w:t xml:space="preserve">Bilzerianin </w:t>
      </w:r>
      <w:r>
        <w:t xml:space="preserve">syylliseksi arvopaperipetokseen ja muihin syytteisiin. Kuukautta myöhemmin </w:t>
      </w:r>
      <w:r>
        <w:rPr>
          <w:color w:val="BCFEC6"/>
        </w:rPr>
        <w:t xml:space="preserve">liittovaltion tuomari </w:t>
      </w:r>
      <w:r>
        <w:t xml:space="preserve">säästi </w:t>
      </w:r>
      <w:r>
        <w:rPr>
          <w:color w:val="FCB164"/>
        </w:rPr>
        <w:t xml:space="preserve">Jefferiesin </w:t>
      </w:r>
      <w:r>
        <w:t xml:space="preserve">vankilalta </w:t>
      </w:r>
      <w:r>
        <w:rPr>
          <w:color w:val="932C70"/>
        </w:rPr>
        <w:t xml:space="preserve">ja </w:t>
      </w:r>
      <w:r>
        <w:rPr>
          <w:color w:val="BCFEC6"/>
        </w:rPr>
        <w:t xml:space="preserve">kehui </w:t>
      </w:r>
      <w:r>
        <w:rPr>
          <w:color w:val="2B1B04"/>
        </w:rPr>
        <w:t xml:space="preserve">häntä </w:t>
      </w:r>
      <w:r>
        <w:rPr>
          <w:color w:val="B5AFC4"/>
        </w:rPr>
        <w:t xml:space="preserve">hallituksen </w:t>
      </w:r>
      <w:r>
        <w:rPr>
          <w:color w:val="BCFEC6"/>
        </w:rPr>
        <w:t xml:space="preserve">auttamisesta</w:t>
      </w:r>
      <w:r>
        <w:t xml:space="preserve">. </w:t>
      </w:r>
      <w:r>
        <w:rPr>
          <w:color w:val="DE98FD"/>
        </w:rPr>
        <w:t xml:space="preserve">Lewis </w:t>
      </w:r>
      <w:r>
        <w:t xml:space="preserve">tunnusti elokuussa syyllisyytensä kolmeen rikokseen. </w:t>
      </w:r>
      <w:r>
        <w:rPr>
          <w:color w:val="AE7AA1"/>
        </w:rPr>
        <w:t xml:space="preserve">GAF-tapaukseen </w:t>
      </w:r>
      <w:r>
        <w:t xml:space="preserve">suoraan liittyvien toimijoiden edut ovat kuitenkin edelleen </w:t>
      </w:r>
      <w:r>
        <w:t xml:space="preserve">korkealla. Väärinymmärrys on horjuttanut </w:t>
      </w:r>
      <w:r>
        <w:rPr>
          <w:color w:val="118B8A"/>
        </w:rPr>
        <w:t xml:space="preserve">GAF:n</w:t>
      </w:r>
      <w:r>
        <w:t xml:space="preserve">, </w:t>
      </w:r>
      <w:r>
        <w:rPr>
          <w:color w:val="C2A393"/>
        </w:rPr>
        <w:t xml:space="preserve">Sherwinin </w:t>
      </w:r>
      <w:r>
        <w:t xml:space="preserve">ja </w:t>
      </w:r>
      <w:r>
        <w:rPr>
          <w:color w:val="6A3A35"/>
        </w:rPr>
        <w:t xml:space="preserve">GAF:n </w:t>
      </w:r>
      <w:r>
        <w:rPr>
          <w:color w:val="0232FD"/>
        </w:rPr>
        <w:t xml:space="preserve">puheenjohtajan </w:t>
      </w:r>
      <w:r>
        <w:rPr>
          <w:color w:val="0232FD"/>
        </w:rPr>
        <w:t xml:space="preserve">Samuel Heymanin </w:t>
      </w:r>
      <w:r>
        <w:t xml:space="preserve">mainetta</w:t>
      </w:r>
      <w:r>
        <w:t xml:space="preserve">. </w:t>
      </w:r>
      <w:r>
        <w:rPr>
          <w:color w:val="C2A393"/>
        </w:rPr>
        <w:t xml:space="preserve">Sherwinin </w:t>
      </w:r>
      <w:r>
        <w:t xml:space="preserve">tuomitsemisesta voi seurata viiden vuoden vankeustuomio ja 250 000 dollarin sakko jokaisesta syytekohdasta. </w:t>
      </w:r>
      <w:r>
        <w:rPr>
          <w:color w:val="118B8A"/>
        </w:rPr>
        <w:t xml:space="preserve">GAF:</w:t>
      </w:r>
      <w:r>
        <w:t xml:space="preserve">lle voidaan määrätä 500 000 dollarin sakot jokaisesta syytekohdasta. </w:t>
      </w:r>
      <w:r>
        <w:rPr>
          <w:color w:val="D4C67A"/>
        </w:rPr>
        <w:t xml:space="preserve">Tapaukseen </w:t>
      </w:r>
      <w:r>
        <w:t xml:space="preserve">perehtyneet henkilöt </w:t>
      </w:r>
      <w:r>
        <w:t xml:space="preserve">kertoivat, että </w:t>
      </w:r>
      <w:r>
        <w:rPr>
          <w:color w:val="BA6801"/>
        </w:rPr>
        <w:t xml:space="preserve">puolustusasianajajat </w:t>
      </w:r>
      <w:r>
        <w:t xml:space="preserve">kävivät syyskuun aikana neuvotteluja </w:t>
      </w:r>
      <w:r>
        <w:rPr>
          <w:color w:val="01190F"/>
        </w:rPr>
        <w:t xml:space="preserve">hallituksen kanssa </w:t>
      </w:r>
      <w:r>
        <w:rPr>
          <w:color w:val="04640D"/>
        </w:rPr>
        <w:t xml:space="preserve">oikeudenkäynnin </w:t>
      </w:r>
      <w:r>
        <w:t xml:space="preserve">estämiseksi, </w:t>
      </w:r>
      <w:r>
        <w:t xml:space="preserve">mutta kuun loppuun mennessä neuvottelut olivat päättyneet. Asioihin osallistumattomien asianajajien keskuudessa on spekuloitu paljon, että </w:t>
      </w:r>
      <w:r>
        <w:rPr>
          <w:color w:val="118B8A"/>
        </w:rPr>
        <w:t xml:space="preserve">GAF:n </w:t>
      </w:r>
      <w:r>
        <w:t xml:space="preserve">asianajajan </w:t>
      </w:r>
      <w:r>
        <w:t xml:space="preserve">Arthur Limanin ja </w:t>
      </w:r>
      <w:r>
        <w:rPr>
          <w:color w:val="C2A393"/>
        </w:rPr>
        <w:t xml:space="preserve">Sherwinin </w:t>
      </w:r>
      <w:r>
        <w:t xml:space="preserve">asianajajan Stephen Kaufmanin</w:t>
      </w:r>
      <w:r>
        <w:t xml:space="preserve"> strategiaan </w:t>
      </w:r>
      <w:r>
        <w:t xml:space="preserve">sisältyy </w:t>
      </w:r>
      <w:r>
        <w:rPr>
          <w:color w:val="168E5C"/>
        </w:rPr>
        <w:t xml:space="preserve">Sherwinin </w:t>
      </w:r>
      <w:r>
        <w:rPr>
          <w:color w:val="16C0D0"/>
        </w:rPr>
        <w:t xml:space="preserve">tai </w:t>
      </w:r>
      <w:r>
        <w:rPr>
          <w:color w:val="C62100"/>
        </w:rPr>
        <w:t xml:space="preserve">Heymanin </w:t>
      </w:r>
      <w:r>
        <w:t xml:space="preserve">todistajanlausunto. </w:t>
      </w:r>
      <w:r>
        <w:rPr>
          <w:color w:val="16C0D0"/>
        </w:rPr>
        <w:t xml:space="preserve">Kumpikaan ei </w:t>
      </w:r>
      <w:r>
        <w:t xml:space="preserve">ole todistanut </w:t>
      </w:r>
      <w:r>
        <w:rPr>
          <w:color w:val="FEFB0A"/>
        </w:rPr>
        <w:t xml:space="preserve">aiemmissa oikeudenkäynneissä. </w:t>
      </w:r>
      <w:r>
        <w:t xml:space="preserve">Toistaiseksi </w:t>
      </w:r>
      <w:r>
        <w:rPr>
          <w:color w:val="014347"/>
        </w:rPr>
        <w:t xml:space="preserve">asianajajat ovat </w:t>
      </w:r>
      <w:r>
        <w:t xml:space="preserve">salamyhkäisiä suunnitelmistaan. Max Gitter, toinen </w:t>
      </w:r>
      <w:r>
        <w:rPr>
          <w:color w:val="118B8A"/>
        </w:rPr>
        <w:t xml:space="preserve">GAF:n </w:t>
      </w:r>
      <w:r>
        <w:t xml:space="preserve">puolustusasianajaja</w:t>
      </w:r>
      <w:r>
        <w:t xml:space="preserve">, sanoi eilen: "</w:t>
      </w:r>
      <w:r>
        <w:t xml:space="preserve">Koska </w:t>
      </w:r>
      <w:r>
        <w:t xml:space="preserve">olemme menossa </w:t>
      </w:r>
      <w:r>
        <w:rPr>
          <w:color w:val="04640D"/>
        </w:rPr>
        <w:t xml:space="preserve">tähän jo </w:t>
      </w:r>
      <w:r>
        <w:t xml:space="preserve">kolmatta kertaa, Yogi Berran kuuluisa lausahdus on osuva: '</w:t>
      </w:r>
      <w:r>
        <w:rPr>
          <w:color w:val="04640D"/>
        </w:rPr>
        <w:t xml:space="preserve">It'</w:t>
      </w:r>
      <w:r>
        <w:t xml:space="preserve">s </w:t>
      </w:r>
      <w:r>
        <w:t xml:space="preserve">deja vu all over again'." </w:t>
      </w:r>
      <w:r>
        <w:rPr>
          <w:color w:val="233809"/>
        </w:rPr>
        <w:t xml:space="preserve">DAMAGED BY DALKON SHIELD </w:t>
      </w:r>
      <w:r>
        <w:t xml:space="preserve">toivoo, että </w:t>
      </w:r>
      <w:r>
        <w:rPr>
          <w:color w:val="82785D"/>
        </w:rPr>
        <w:t xml:space="preserve">saneeraussuunnitelman </w:t>
      </w:r>
      <w:r>
        <w:rPr>
          <w:color w:val="42083B"/>
        </w:rPr>
        <w:t xml:space="preserve">muutoksenhaku </w:t>
      </w:r>
      <w:r>
        <w:t xml:space="preserve">pysäytetään</w:t>
      </w:r>
      <w:r>
        <w:t xml:space="preserve">. </w:t>
      </w:r>
      <w:r>
        <w:t xml:space="preserve">Yli </w:t>
      </w:r>
      <w:r>
        <w:rPr>
          <w:color w:val="023087"/>
        </w:rPr>
        <w:t xml:space="preserve">18 000 naisen </w:t>
      </w:r>
      <w:r>
        <w:t xml:space="preserve">asianajajat, </w:t>
      </w:r>
      <w:r>
        <w:rPr>
          <w:color w:val="B7DAD2"/>
        </w:rPr>
        <w:t xml:space="preserve">jotka </w:t>
      </w:r>
      <w:r>
        <w:rPr>
          <w:color w:val="023087"/>
        </w:rPr>
        <w:t xml:space="preserve">väittävät, että heille on aiheutunut </w:t>
      </w:r>
      <w:r>
        <w:rPr>
          <w:color w:val="023087"/>
        </w:rPr>
        <w:t xml:space="preserve">vahinkoa Dalkon Shield -ehkäisyvalmisteesta, </w:t>
      </w:r>
      <w:r>
        <w:t xml:space="preserve">ovat pyytäneet Yhdysvaltain </w:t>
      </w:r>
      <w:r>
        <w:rPr>
          <w:color w:val="196956"/>
        </w:rPr>
        <w:t xml:space="preserve">korkeinta oikeutta </w:t>
      </w:r>
      <w:r>
        <w:t xml:space="preserve">hylkäämään </w:t>
      </w:r>
      <w:r>
        <w:rPr>
          <w:color w:val="42083B"/>
        </w:rPr>
        <w:t xml:space="preserve">valituksen, joka koskee </w:t>
      </w:r>
      <w:r>
        <w:rPr>
          <w:color w:val="8C41BB"/>
        </w:rPr>
        <w:t xml:space="preserve">yrityksen A </w:t>
      </w:r>
      <w:r>
        <w:rPr>
          <w:color w:val="82785D"/>
        </w:rPr>
        <w:t xml:space="preserve">konkurssilain mukaista saneeraussuunnitelmaa. </w:t>
      </w:r>
      <w:r>
        <w:rPr>
          <w:color w:val="8C41BB"/>
        </w:rPr>
        <w:t xml:space="preserve">H. Robins, joka </w:t>
      </w:r>
      <w:r>
        <w:rPr>
          <w:color w:val="8C41BB"/>
        </w:rPr>
        <w:t xml:space="preserve">valmisti laitteen</w:t>
      </w:r>
      <w:r>
        <w:t xml:space="preserve">. </w:t>
      </w:r>
      <w:r>
        <w:rPr>
          <w:color w:val="2B2D32"/>
        </w:rPr>
        <w:t xml:space="preserve">Oikeudenkäynnissä </w:t>
      </w:r>
      <w:r>
        <w:t xml:space="preserve">on vastakkain kaksi kantajaryhmää. </w:t>
      </w:r>
      <w:r>
        <w:rPr>
          <w:color w:val="94C661"/>
        </w:rPr>
        <w:t xml:space="preserve">Baltimorelainen asianajaja Michael A. Pretl </w:t>
      </w:r>
      <w:r>
        <w:t xml:space="preserve">ja 17 muuta asianajajaa, jotka edustavat 18 136 yhdysvaltalaista ja ulkomaista kantajaa, väittävät, että </w:t>
      </w:r>
      <w:r>
        <w:rPr>
          <w:color w:val="42083B"/>
        </w:rPr>
        <w:t xml:space="preserve">muutoksenhaku </w:t>
      </w:r>
      <w:r>
        <w:t xml:space="preserve">viivästyttäisi - ja mahdollisesti tuhoaisi - </w:t>
      </w:r>
      <w:r>
        <w:rPr>
          <w:color w:val="F8907D"/>
        </w:rPr>
        <w:t xml:space="preserve">2,38 miljardin </w:t>
      </w:r>
      <w:r>
        <w:rPr>
          <w:color w:val="F8907D"/>
        </w:rPr>
        <w:t xml:space="preserve">dollarin suuruisen </w:t>
      </w:r>
      <w:r>
        <w:rPr>
          <w:color w:val="F8907D"/>
        </w:rPr>
        <w:t xml:space="preserve">tuomioistuimen ulkopuolisen sovintorahaston, joka </w:t>
      </w:r>
      <w:r>
        <w:rPr>
          <w:color w:val="F8907D"/>
        </w:rPr>
        <w:t xml:space="preserve">on </w:t>
      </w:r>
      <w:r>
        <w:rPr>
          <w:color w:val="788E95"/>
        </w:rPr>
        <w:t xml:space="preserve">saneeraussuunnitelman </w:t>
      </w:r>
      <w:r>
        <w:rPr>
          <w:color w:val="F8907D"/>
        </w:rPr>
        <w:t xml:space="preserve">keskeinen osa</w:t>
      </w:r>
      <w:r>
        <w:t xml:space="preserve">. </w:t>
      </w:r>
      <w:r>
        <w:rPr>
          <w:color w:val="FB6AB8"/>
        </w:rPr>
        <w:t xml:space="preserve">Konkurssituomioistuimen mukaan </w:t>
      </w:r>
      <w:r>
        <w:t xml:space="preserve">joukko eri mieltä olevia uhreja on </w:t>
      </w:r>
      <w:r>
        <w:t xml:space="preserve">haastanut </w:t>
      </w:r>
      <w:r>
        <w:rPr>
          <w:color w:val="FB6AB8"/>
        </w:rPr>
        <w:t xml:space="preserve">uudelleenjärjestelyn </w:t>
      </w:r>
      <w:r>
        <w:rPr>
          <w:color w:val="196956"/>
        </w:rPr>
        <w:t xml:space="preserve">korkeimmassa oikeudessa, </w:t>
      </w:r>
      <w:r>
        <w:t xml:space="preserve">koska se asettaa ylärajan vahingonkorvauksiin käytettävissä oleville rahamäärille. </w:t>
      </w:r>
      <w:r>
        <w:rPr>
          <w:color w:val="576094"/>
        </w:rPr>
        <w:t xml:space="preserve">Uudelleenjärjestelyllä </w:t>
      </w:r>
      <w:r>
        <w:rPr>
          <w:color w:val="DB1474"/>
        </w:rPr>
        <w:t xml:space="preserve">poistetaan myös muut kanteet </w:t>
      </w:r>
      <w:r>
        <w:rPr>
          <w:color w:val="8489AE"/>
        </w:rPr>
        <w:t xml:space="preserve">Robinsin </w:t>
      </w:r>
      <w:r>
        <w:rPr>
          <w:color w:val="DB1474"/>
        </w:rPr>
        <w:t xml:space="preserve">virkamiehiä</w:t>
      </w:r>
      <w:r>
        <w:rPr>
          <w:color w:val="DB1474"/>
        </w:rPr>
        <w:t xml:space="preserve">, Robinsin perheenjäseniä ja </w:t>
      </w:r>
      <w:r>
        <w:rPr>
          <w:color w:val="8489AE"/>
        </w:rPr>
        <w:t xml:space="preserve">Robinsin </w:t>
      </w:r>
      <w:r>
        <w:rPr>
          <w:color w:val="DB1474"/>
        </w:rPr>
        <w:t xml:space="preserve">entistä vakuutusyhtiötä </w:t>
      </w:r>
      <w:r>
        <w:rPr>
          <w:color w:val="DB1474"/>
        </w:rPr>
        <w:t xml:space="preserve">Aetna Life &amp; Casualty vastaan</w:t>
      </w:r>
      <w:r>
        <w:t xml:space="preserve">. </w:t>
      </w:r>
      <w:r>
        <w:rPr>
          <w:color w:val="DB1474"/>
        </w:rPr>
        <w:t xml:space="preserve">Jälkimmäinen säännös </w:t>
      </w:r>
      <w:r>
        <w:t xml:space="preserve">on "ennenkuulumatonta lakimiesammatissa", sanoi </w:t>
      </w:r>
      <w:r>
        <w:rPr>
          <w:color w:val="860E04"/>
        </w:rPr>
        <w:t xml:space="preserve">Alan B. Morrison, joka toimii yleisen edun asianajajana Washington D.C:ssä. C., </w:t>
      </w:r>
      <w:r>
        <w:rPr>
          <w:color w:val="FBC206"/>
        </w:rPr>
        <w:t xml:space="preserve">joka </w:t>
      </w:r>
      <w:r>
        <w:rPr>
          <w:color w:val="860E04"/>
        </w:rPr>
        <w:t xml:space="preserve">vastustaa </w:t>
      </w:r>
      <w:r>
        <w:rPr>
          <w:color w:val="6EAB9B"/>
        </w:rPr>
        <w:t xml:space="preserve">suunnitelmaa </w:t>
      </w:r>
      <w:r>
        <w:rPr>
          <w:color w:val="860E04"/>
        </w:rPr>
        <w:t xml:space="preserve">900 uhrin puolesta</w:t>
      </w:r>
      <w:r>
        <w:t xml:space="preserve">. </w:t>
      </w:r>
      <w:r>
        <w:rPr>
          <w:color w:val="F2CDFE"/>
        </w:rPr>
        <w:t xml:space="preserve">Robinsia vastaan </w:t>
      </w:r>
      <w:r>
        <w:t xml:space="preserve">on vireillä yli 100 000 oikeusjuttua. </w:t>
      </w:r>
      <w:r>
        <w:rPr>
          <w:color w:val="F2CDFE"/>
        </w:rPr>
        <w:t xml:space="preserve">Yhtiö </w:t>
      </w:r>
      <w:r>
        <w:t xml:space="preserve">valmisti ja myi </w:t>
      </w:r>
      <w:r>
        <w:rPr>
          <w:color w:val="645341"/>
        </w:rPr>
        <w:t xml:space="preserve">Dalkon Shield -tuotetta </w:t>
      </w:r>
      <w:r>
        <w:t xml:space="preserve">1970-luvun alussa </w:t>
      </w:r>
      <w:r>
        <w:t xml:space="preserve">huolimatta lisääntyvistä todisteista siitä, että se voi aiheuttaa vakavia haittoja. </w:t>
      </w:r>
      <w:r>
        <w:rPr>
          <w:color w:val="F2CDFE"/>
        </w:rPr>
        <w:t xml:space="preserve">Robins </w:t>
      </w:r>
      <w:r>
        <w:t xml:space="preserve">on ollut Yhdysvaltain </w:t>
      </w:r>
      <w:r>
        <w:rPr>
          <w:color w:val="760035"/>
        </w:rPr>
        <w:t xml:space="preserve">konkurssilain 11. luvun mukaisessa menettelyssä </w:t>
      </w:r>
      <w:r>
        <w:t xml:space="preserve">elokuusta 1985 lähtien, ja </w:t>
      </w:r>
      <w:r>
        <w:t xml:space="preserve">samalla kun se on laatimassa </w:t>
      </w:r>
      <w:r>
        <w:rPr>
          <w:color w:val="FB6AB8"/>
        </w:rPr>
        <w:t xml:space="preserve">suunnitelmaa </w:t>
      </w:r>
      <w:r>
        <w:rPr>
          <w:color w:val="FB6AB8"/>
        </w:rPr>
        <w:t xml:space="preserve">velkojensa </w:t>
      </w:r>
      <w:r>
        <w:rPr>
          <w:color w:val="FB6AB8"/>
        </w:rPr>
        <w:t xml:space="preserve">maksamiseksi</w:t>
      </w:r>
      <w:r>
        <w:t xml:space="preserve">, </w:t>
      </w:r>
      <w:r>
        <w:rPr>
          <w:color w:val="760035"/>
        </w:rPr>
        <w:t xml:space="preserve">kyseinen menettely </w:t>
      </w:r>
      <w:r>
        <w:t xml:space="preserve">suojaa </w:t>
      </w:r>
      <w:r>
        <w:rPr>
          <w:color w:val="F2CDFE"/>
        </w:rPr>
        <w:t xml:space="preserve">sitä </w:t>
      </w:r>
      <w:r>
        <w:t xml:space="preserve">velkojien kanteilta. American Home Products Corp. haluaa </w:t>
      </w:r>
      <w:r>
        <w:t xml:space="preserve">ostaa </w:t>
      </w:r>
      <w:r>
        <w:rPr>
          <w:color w:val="F2CDFE"/>
        </w:rPr>
        <w:t xml:space="preserve">Robinsin, </w:t>
      </w:r>
      <w:r>
        <w:t xml:space="preserve">mutta vain jos kaikki </w:t>
      </w:r>
      <w:r>
        <w:rPr>
          <w:color w:val="FB6AB8"/>
        </w:rPr>
        <w:t xml:space="preserve">suunnitelman </w:t>
      </w:r>
      <w:r>
        <w:t xml:space="preserve">oikeudelliset haasteet on käsitelty riittävästi</w:t>
      </w:r>
      <w:r>
        <w:t xml:space="preserve">. </w:t>
      </w:r>
      <w:r>
        <w:rPr>
          <w:color w:val="196956"/>
        </w:rPr>
        <w:t xml:space="preserve">Korkeimmalle oikeudelle </w:t>
      </w:r>
      <w:r>
        <w:t xml:space="preserve">viime viikolla toimittamassaan kirjelmässä </w:t>
      </w:r>
      <w:r>
        <w:rPr>
          <w:color w:val="94C661"/>
        </w:rPr>
        <w:t xml:space="preserve">Pretl </w:t>
      </w:r>
      <w:r>
        <w:t xml:space="preserve">kritisoi </w:t>
      </w:r>
      <w:r>
        <w:rPr>
          <w:color w:val="42083B"/>
        </w:rPr>
        <w:t xml:space="preserve">valitusta siitä, että se </w:t>
      </w:r>
      <w:r>
        <w:t xml:space="preserve">nostaa esiin "abstrakteja" ja "teoreettisia" oikeudellisia kysymyksiä </w:t>
      </w:r>
      <w:r>
        <w:t xml:space="preserve">uhkaamalla </w:t>
      </w:r>
      <w:r>
        <w:rPr>
          <w:color w:val="FB6AB8"/>
        </w:rPr>
        <w:t xml:space="preserve">ehdotettua saneerausta </w:t>
      </w:r>
      <w:r>
        <w:t xml:space="preserve">ja uhreille maksettavia korvauksia. </w:t>
      </w:r>
      <w:r>
        <w:rPr>
          <w:color w:val="196956"/>
        </w:rPr>
        <w:t xml:space="preserve">Korkeimman oikeuden </w:t>
      </w:r>
      <w:r>
        <w:t xml:space="preserve">on määrä käsitellä asia 3. marraskuuta, ja se voi antaa päätöksensä jo 6. marraskuuta. </w:t>
      </w:r>
      <w:r>
        <w:rPr>
          <w:color w:val="E3F894"/>
        </w:rPr>
        <w:t xml:space="preserve">YMPÄRISTÖVASTUULAIN MUKAINEN </w:t>
      </w:r>
      <w:r>
        <w:t xml:space="preserve">TUOMIOISTUIMENPITEET </w:t>
      </w:r>
      <w:r>
        <w:t xml:space="preserve">on sarjan ensimmäinen. </w:t>
      </w:r>
      <w:r>
        <w:rPr>
          <w:color w:val="F9D7CD"/>
        </w:rPr>
        <w:t xml:space="preserve">Kentuckyn Louisvillessä sijaitsevan purkuyrityksen ainoa omistaja Charles A. Donohoo </w:t>
      </w:r>
      <w:r>
        <w:rPr>
          <w:color w:val="876128"/>
        </w:rPr>
        <w:t xml:space="preserve">todettiin syylliseksi </w:t>
      </w:r>
      <w:r>
        <w:rPr>
          <w:color w:val="A1A711"/>
        </w:rPr>
        <w:t xml:space="preserve">ympäristövahinkovastuulain </w:t>
      </w:r>
      <w:r>
        <w:rPr>
          <w:color w:val="876128"/>
        </w:rPr>
        <w:t xml:space="preserve">ja </w:t>
      </w:r>
      <w:r>
        <w:rPr>
          <w:color w:val="01FB92"/>
        </w:rPr>
        <w:t xml:space="preserve">Clean Air Act </w:t>
      </w:r>
      <w:r>
        <w:rPr>
          <w:color w:val="876128"/>
        </w:rPr>
        <w:t xml:space="preserve">-lain </w:t>
      </w:r>
      <w:r>
        <w:rPr>
          <w:color w:val="876128"/>
        </w:rPr>
        <w:t xml:space="preserve">rikkomiseen</w:t>
      </w:r>
      <w:r>
        <w:t xml:space="preserve">. </w:t>
      </w:r>
      <w:r>
        <w:rPr>
          <w:color w:val="BE8485"/>
        </w:rPr>
        <w:t xml:space="preserve">Liittovaltion ympäristövastuulain nojalla </w:t>
      </w:r>
      <w:r>
        <w:rPr>
          <w:color w:val="FD0F31"/>
        </w:rPr>
        <w:t xml:space="preserve">annetut rikostuomiot </w:t>
      </w:r>
      <w:r>
        <w:t xml:space="preserve">ovat harvinaisia, ja </w:t>
      </w:r>
      <w:r>
        <w:rPr>
          <w:color w:val="876128"/>
        </w:rPr>
        <w:t xml:space="preserve">tämä päätös </w:t>
      </w:r>
      <w:r>
        <w:t xml:space="preserve">on ensimmäinen valamiehistön tuomio </w:t>
      </w:r>
      <w:r>
        <w:rPr>
          <w:color w:val="FD0F31"/>
        </w:rPr>
        <w:t xml:space="preserve">tällaisessa tapauksessa</w:t>
      </w:r>
      <w:r>
        <w:t xml:space="preserve">. </w:t>
      </w:r>
      <w:r>
        <w:rPr>
          <w:color w:val="E3F894"/>
        </w:rPr>
        <w:t xml:space="preserve">Ympäristövahinkovastuulain mukaan </w:t>
      </w:r>
      <w:r>
        <w:rPr>
          <w:color w:val="D48958"/>
        </w:rPr>
        <w:t xml:space="preserve">vaarallista jätettä </w:t>
      </w:r>
      <w:r>
        <w:rPr>
          <w:color w:val="C660FB"/>
        </w:rPr>
        <w:t xml:space="preserve">hallussaan pitäneet, tuottaneet tai kuljettaneet </w:t>
      </w:r>
      <w:r>
        <w:t xml:space="preserve">ovat </w:t>
      </w:r>
      <w:r>
        <w:t xml:space="preserve">vastuussa </w:t>
      </w:r>
      <w:r>
        <w:rPr>
          <w:color w:val="05AEE8"/>
        </w:rPr>
        <w:t xml:space="preserve">sen </w:t>
      </w:r>
      <w:r>
        <w:t xml:space="preserve">puhdistamisesta riippumatta siitä, </w:t>
      </w:r>
      <w:r>
        <w:t xml:space="preserve">oliko </w:t>
      </w:r>
      <w:r>
        <w:rPr>
          <w:color w:val="C660FB"/>
        </w:rPr>
        <w:t xml:space="preserve">heidän </w:t>
      </w:r>
      <w:r>
        <w:t xml:space="preserve">toimintansa tuolloin laillista. Ympäristöjuristit sanovat, että tähän mennessä lähes kaikki </w:t>
      </w:r>
      <w:r>
        <w:rPr>
          <w:color w:val="E3F894"/>
        </w:rPr>
        <w:t xml:space="preserve">ympäristövastuulakia </w:t>
      </w:r>
      <w:r>
        <w:t xml:space="preserve">koskevat oikeudenkäynnit ovat </w:t>
      </w:r>
      <w:r>
        <w:t xml:space="preserve">koskeneet </w:t>
      </w:r>
      <w:r>
        <w:rPr>
          <w:color w:val="C3C1BE"/>
        </w:rPr>
        <w:t xml:space="preserve">siviilioikeudellisia seuraamuksia, joiden tarkoituksena </w:t>
      </w:r>
      <w:r>
        <w:rPr>
          <w:color w:val="9F98F8"/>
        </w:rPr>
        <w:t xml:space="preserve">on ollut </w:t>
      </w:r>
      <w:r>
        <w:rPr>
          <w:color w:val="C3C1BE"/>
        </w:rPr>
        <w:t xml:space="preserve">korjata aiemmasta saastuttamistoiminnasta aiheutuneita vahinkoja</w:t>
      </w:r>
      <w:r>
        <w:t xml:space="preserve">. </w:t>
      </w:r>
      <w:r>
        <w:rPr>
          <w:color w:val="E3F894"/>
        </w:rPr>
        <w:t xml:space="preserve">Ympäristövastuulaki </w:t>
      </w:r>
      <w:r>
        <w:t xml:space="preserve">sisältää kuitenkin myös rikosoikeudellisia säännöksiä </w:t>
      </w:r>
      <w:r>
        <w:rPr>
          <w:color w:val="1167D9"/>
        </w:rPr>
        <w:t xml:space="preserve">myrkyllisten aineiden päästämisestä ympäristöön</w:t>
      </w:r>
      <w:r>
        <w:t xml:space="preserve">. </w:t>
      </w:r>
      <w:r>
        <w:rPr>
          <w:color w:val="4AFEFA"/>
        </w:rPr>
        <w:t xml:space="preserve">Vuonna 1986 </w:t>
      </w:r>
      <w:r>
        <w:rPr>
          <w:color w:val="D19012"/>
        </w:rPr>
        <w:t xml:space="preserve">kongressi </w:t>
      </w:r>
      <w:r>
        <w:t xml:space="preserve">tiukensi rangaistusta tekemällä </w:t>
      </w:r>
      <w:r>
        <w:rPr>
          <w:color w:val="1167D9"/>
        </w:rPr>
        <w:t xml:space="preserve">siitä </w:t>
      </w:r>
      <w:r>
        <w:t xml:space="preserve">rikoksen. </w:t>
      </w:r>
      <w:r>
        <w:rPr>
          <w:color w:val="B7D802"/>
        </w:rPr>
        <w:t xml:space="preserve">Donohoo </w:t>
      </w:r>
      <w:r>
        <w:t xml:space="preserve">tuomittiin viime kuun lopulla Louisvillessä </w:t>
      </w:r>
      <w:r>
        <w:rPr>
          <w:color w:val="E3F894"/>
        </w:rPr>
        <w:t xml:space="preserve">ympäristövastuulain </w:t>
      </w:r>
      <w:r>
        <w:t xml:space="preserve">rikkomisesta, koska hän ei </w:t>
      </w:r>
      <w:r>
        <w:t xml:space="preserve">ollut ilmoittanut </w:t>
      </w:r>
      <w:r>
        <w:rPr>
          <w:color w:val="826392"/>
        </w:rPr>
        <w:t xml:space="preserve">asbestin </w:t>
      </w:r>
      <w:r>
        <w:t xml:space="preserve">vapautumisesta </w:t>
      </w:r>
      <w:r>
        <w:t xml:space="preserve">naapurustoon </w:t>
      </w:r>
      <w:r>
        <w:rPr>
          <w:color w:val="5E7A6A"/>
        </w:rPr>
        <w:t xml:space="preserve">purkamastaan </w:t>
      </w:r>
      <w:r>
        <w:rPr>
          <w:color w:val="5E7A6A"/>
        </w:rPr>
        <w:t xml:space="preserve">rakennuksesta</w:t>
      </w:r>
      <w:r>
        <w:t xml:space="preserve">. Hänet </w:t>
      </w:r>
      <w:r>
        <w:t xml:space="preserve">todettiin myös syylliseksi siihen, että hän </w:t>
      </w:r>
      <w:r>
        <w:rPr>
          <w:color w:val="1D0051"/>
        </w:rPr>
        <w:t xml:space="preserve">ei ollut </w:t>
      </w:r>
      <w:r>
        <w:rPr>
          <w:color w:val="1D0051"/>
        </w:rPr>
        <w:t xml:space="preserve">poistanut </w:t>
      </w:r>
      <w:r>
        <w:rPr>
          <w:color w:val="8BE7FC"/>
        </w:rPr>
        <w:t xml:space="preserve">asbestia </w:t>
      </w:r>
      <w:r>
        <w:rPr>
          <w:color w:val="76E0C1"/>
        </w:rPr>
        <w:t xml:space="preserve">rakennuksesta </w:t>
      </w:r>
      <w:r>
        <w:rPr>
          <w:color w:val="1D0051"/>
        </w:rPr>
        <w:t xml:space="preserve">asianmukaisesti</w:t>
      </w:r>
      <w:r>
        <w:t xml:space="preserve">, mikä </w:t>
      </w:r>
      <w:r>
        <w:t xml:space="preserve">rikkoi </w:t>
      </w:r>
      <w:r>
        <w:rPr>
          <w:color w:val="BACFA7"/>
        </w:rPr>
        <w:t xml:space="preserve">Clean Air Act -lakia</w:t>
      </w:r>
      <w:r>
        <w:t xml:space="preserve">. </w:t>
      </w:r>
      <w:r>
        <w:rPr>
          <w:color w:val="01190F"/>
        </w:rPr>
        <w:t xml:space="preserve">Hallitus </w:t>
      </w:r>
      <w:r>
        <w:t xml:space="preserve">vaati rikossyytteen nostamista, koska "</w:t>
      </w:r>
      <w:r>
        <w:t xml:space="preserve">vahinkojen korjaaminen ei ole </w:t>
      </w:r>
      <w:r>
        <w:rPr>
          <w:color w:val="11BA09"/>
        </w:rPr>
        <w:t xml:space="preserve">tässä tapauksessa </w:t>
      </w:r>
      <w:r>
        <w:t xml:space="preserve">mahdollista". </w:t>
      </w:r>
      <w:r>
        <w:t xml:space="preserve">Kun (</w:t>
      </w:r>
      <w:r>
        <w:rPr>
          <w:color w:val="462C36"/>
        </w:rPr>
        <w:t xml:space="preserve">asbesti</w:t>
      </w:r>
      <w:r>
        <w:t xml:space="preserve">) pääsee ympäristöön, se voi laskeutua minne tahansa", sanoi </w:t>
      </w:r>
      <w:r>
        <w:rPr>
          <w:color w:val="65407D"/>
        </w:rPr>
        <w:t xml:space="preserve">liittovaltion apulaissyyttäjä Richard A. Dennis, </w:t>
      </w:r>
      <w:r>
        <w:rPr>
          <w:color w:val="491803"/>
        </w:rPr>
        <w:t xml:space="preserve">joka </w:t>
      </w:r>
      <w:r>
        <w:rPr>
          <w:color w:val="65407D"/>
        </w:rPr>
        <w:t xml:space="preserve">ajoi syytettä </w:t>
      </w:r>
      <w:r>
        <w:rPr>
          <w:color w:val="F5D2A8"/>
        </w:rPr>
        <w:t xml:space="preserve">asiassa</w:t>
      </w:r>
      <w:r>
        <w:t xml:space="preserve">. </w:t>
      </w:r>
      <w:r>
        <w:rPr>
          <w:color w:val="B7D802"/>
        </w:rPr>
        <w:t xml:space="preserve">Donohoon on </w:t>
      </w:r>
      <w:r>
        <w:t xml:space="preserve">määrä aloittaa tuomionsa suorittaminen 11. joulukuuta. </w:t>
      </w:r>
      <w:r>
        <w:rPr>
          <w:color w:val="03422C"/>
        </w:rPr>
        <w:t xml:space="preserve">Hänen </w:t>
      </w:r>
      <w:r>
        <w:rPr>
          <w:color w:val="72A46E"/>
        </w:rPr>
        <w:t xml:space="preserve">asianajajaansa ei </w:t>
      </w:r>
      <w:r>
        <w:t xml:space="preserve">tavoitettu kommenttia varten. </w:t>
      </w:r>
      <w:r>
        <w:rPr>
          <w:color w:val="B7D802"/>
        </w:rPr>
        <w:t xml:space="preserve">Donohoota </w:t>
      </w:r>
      <w:r>
        <w:t xml:space="preserve">uhkaa jopa kolmen vuoden vankeusrangaistus ja 250 000 dollarin sakko </w:t>
      </w:r>
      <w:r>
        <w:rPr>
          <w:color w:val="E3F894"/>
        </w:rPr>
        <w:t xml:space="preserve">ympäristövastuulain mukaisesta </w:t>
      </w:r>
      <w:r>
        <w:t xml:space="preserve">tuomiosta </w:t>
      </w:r>
      <w:r>
        <w:t xml:space="preserve">ja jopa vuoden vankeusrangaistus ja 100 000 dollarin sakko </w:t>
      </w:r>
      <w:r>
        <w:rPr>
          <w:color w:val="BACFA7"/>
        </w:rPr>
        <w:t xml:space="preserve">puhtaan ilmanlaadun lain </w:t>
      </w:r>
      <w:r>
        <w:t xml:space="preserve">rikkomisesta</w:t>
      </w:r>
      <w:r>
        <w:t xml:space="preserve">. </w:t>
      </w:r>
      <w:r>
        <w:rPr>
          <w:color w:val="47545E"/>
        </w:rPr>
        <w:t xml:space="preserve">TED BUNDYn </w:t>
      </w:r>
      <w:r>
        <w:rPr>
          <w:color w:val="128EAC"/>
        </w:rPr>
        <w:t xml:space="preserve">asianajajat </w:t>
      </w:r>
      <w:r>
        <w:t xml:space="preserve">ovat asettuneet uhrien puolelle kuolemanrangaistusjutussa. </w:t>
      </w:r>
      <w:r>
        <w:rPr>
          <w:color w:val="B95C69"/>
        </w:rPr>
        <w:t xml:space="preserve">Wilmer</w:t>
      </w:r>
      <w:r>
        <w:rPr>
          <w:color w:val="A14D12"/>
        </w:rPr>
        <w:t xml:space="preserve">, Cutler &amp; Pickering, </w:t>
      </w:r>
      <w:r>
        <w:rPr>
          <w:color w:val="C4C8FA"/>
        </w:rPr>
        <w:t xml:space="preserve">Washington D.C.:ssä toimiva asianajotoimisto. C., </w:t>
      </w:r>
      <w:r>
        <w:rPr>
          <w:color w:val="372A55"/>
        </w:rPr>
        <w:t xml:space="preserve">joka </w:t>
      </w:r>
      <w:r>
        <w:rPr>
          <w:color w:val="C4C8FA"/>
        </w:rPr>
        <w:t xml:space="preserve">käytti yli miljoona dollaria </w:t>
      </w:r>
      <w:r>
        <w:rPr>
          <w:color w:val="3F3610"/>
        </w:rPr>
        <w:t xml:space="preserve">joukkomurhaaja Ted Bundyn </w:t>
      </w:r>
      <w:r>
        <w:rPr>
          <w:color w:val="C4C8FA"/>
        </w:rPr>
        <w:t xml:space="preserve">teloituksen vastustamiseen </w:t>
      </w:r>
      <w:r>
        <w:rPr>
          <w:color w:val="3F3610"/>
        </w:rPr>
        <w:t xml:space="preserve">- </w:t>
      </w:r>
      <w:r>
        <w:rPr>
          <w:color w:val="D3A2C6"/>
        </w:rPr>
        <w:t xml:space="preserve">joka </w:t>
      </w:r>
      <w:r>
        <w:rPr>
          <w:color w:val="3F3610"/>
        </w:rPr>
        <w:t xml:space="preserve">lopulta teloitettiin </w:t>
      </w:r>
      <w:r>
        <w:t xml:space="preserve">- on ottanut </w:t>
      </w:r>
      <w:r>
        <w:rPr>
          <w:color w:val="719FFA"/>
        </w:rPr>
        <w:t xml:space="preserve">toisen kuolemanrangaistustapauksen korkeimmassa oikeudessa, </w:t>
      </w:r>
      <w:r>
        <w:t xml:space="preserve">tällä kertaa neljän Arkansasin murhan uhrin perheiden puolelle. </w:t>
      </w:r>
      <w:r>
        <w:rPr>
          <w:color w:val="128EAC"/>
        </w:rPr>
        <w:t xml:space="preserve">Asianajotoimisto </w:t>
      </w:r>
      <w:r>
        <w:t xml:space="preserve">jätti </w:t>
      </w:r>
      <w:r>
        <w:t xml:space="preserve">amicus curiae -kirjelmän </w:t>
      </w:r>
      <w:r>
        <w:rPr>
          <w:color w:val="0D841A"/>
        </w:rPr>
        <w:t xml:space="preserve">yhdessä konservatiivisen oikeusryhmän Washington Legal Foundationin kanssa. </w:t>
      </w:r>
      <w:r>
        <w:t xml:space="preserve">Keskeinen kysymys </w:t>
      </w:r>
      <w:r>
        <w:rPr>
          <w:color w:val="719FFA"/>
        </w:rPr>
        <w:t xml:space="preserve">asiassa, </w:t>
      </w:r>
      <w:r>
        <w:rPr>
          <w:color w:val="4C5B32"/>
        </w:rPr>
        <w:t xml:space="preserve">jota </w:t>
      </w:r>
      <w:r>
        <w:rPr>
          <w:color w:val="9DB3B7"/>
        </w:rPr>
        <w:t xml:space="preserve">asianajotoimisto </w:t>
      </w:r>
      <w:r>
        <w:rPr>
          <w:color w:val="719FFA"/>
        </w:rPr>
        <w:t xml:space="preserve">käsittelee pro bono eli maksutta, on se, </w:t>
      </w:r>
      <w:r>
        <w:t xml:space="preserve">voiko </w:t>
      </w:r>
      <w:r>
        <w:rPr>
          <w:color w:val="B14F8F"/>
        </w:rPr>
        <w:t xml:space="preserve">kuolemaan tuomittu henkilö </w:t>
      </w:r>
      <w:r>
        <w:t xml:space="preserve">vapaaehtoisesti </w:t>
      </w:r>
      <w:r>
        <w:rPr>
          <w:color w:val="B14F8F"/>
        </w:rPr>
        <w:t xml:space="preserve">luopua </w:t>
      </w:r>
      <w:r>
        <w:t xml:space="preserve">oikeudestaan hakea muutosta. </w:t>
      </w:r>
      <w:r>
        <w:rPr>
          <w:color w:val="747103"/>
        </w:rPr>
        <w:t xml:space="preserve">Tappaja, Ronald Gene Simmons, </w:t>
      </w:r>
      <w:r>
        <w:t xml:space="preserve">tuomittiin 14 ihmisen tappamisesta. </w:t>
      </w:r>
      <w:r>
        <w:rPr>
          <w:color w:val="9F816D"/>
        </w:rPr>
        <w:t xml:space="preserve">Toinen kuolemaantuomittujen vankien yksikköön kuuluva murhaaja </w:t>
      </w:r>
      <w:r>
        <w:t xml:space="preserve">jätti valituksen </w:t>
      </w:r>
      <w:r>
        <w:rPr>
          <w:color w:val="8B934B"/>
        </w:rPr>
        <w:t xml:space="preserve">Simmonsin </w:t>
      </w:r>
      <w:r>
        <w:rPr>
          <w:color w:val="D26A5B"/>
        </w:rPr>
        <w:t xml:space="preserve">kuolemantuomiosta </w:t>
      </w:r>
      <w:r>
        <w:t xml:space="preserve">"asianajajan</w:t>
      </w:r>
      <w:r>
        <w:t xml:space="preserve">"</w:t>
      </w:r>
      <w:r>
        <w:t xml:space="preserve"> asemasta. </w:t>
      </w:r>
      <w:r>
        <w:rPr>
          <w:color w:val="128EAC"/>
        </w:rPr>
        <w:t xml:space="preserve">Wilmer Cutlerin </w:t>
      </w:r>
      <w:r>
        <w:t xml:space="preserve">kirjelmässä väitetään, että poikkeuksellista rangaistusta varten ei ole olemassa pakollista muutoksenhakuprosessia ja että </w:t>
      </w:r>
      <w:r>
        <w:rPr>
          <w:color w:val="002935"/>
        </w:rPr>
        <w:t xml:space="preserve">muutoksenhaun jättäneellä </w:t>
      </w:r>
      <w:r>
        <w:rPr>
          <w:color w:val="9F816D"/>
        </w:rPr>
        <w:t xml:space="preserve">vangilla </w:t>
      </w:r>
      <w:r>
        <w:t xml:space="preserve">ei ole </w:t>
      </w:r>
      <w:r>
        <w:rPr>
          <w:color w:val="D7F3FE"/>
        </w:rPr>
        <w:t xml:space="preserve">siihen </w:t>
      </w:r>
      <w:r>
        <w:t xml:space="preserve">asianmukaista toimivaltaa. </w:t>
      </w:r>
      <w:r>
        <w:rPr>
          <w:color w:val="128EAC"/>
        </w:rPr>
        <w:t xml:space="preserve">Wilmer Cutlerin johtava </w:t>
      </w:r>
      <w:r>
        <w:t xml:space="preserve">osakas P.J. Mode </w:t>
      </w:r>
      <w:r>
        <w:t xml:space="preserve">kertoo, että </w:t>
      </w:r>
      <w:r>
        <w:rPr>
          <w:color w:val="128EAC"/>
        </w:rPr>
        <w:t xml:space="preserve">yrityksen </w:t>
      </w:r>
      <w:r>
        <w:t xml:space="preserve">pro bono -komitea kysyi </w:t>
      </w:r>
      <w:r>
        <w:rPr>
          <w:color w:val="6B5F61"/>
        </w:rPr>
        <w:t xml:space="preserve">Bundya </w:t>
      </w:r>
      <w:r>
        <w:rPr>
          <w:color w:val="FCB899"/>
        </w:rPr>
        <w:t xml:space="preserve">edustavalta </w:t>
      </w:r>
      <w:r>
        <w:rPr>
          <w:color w:val="FCB899"/>
        </w:rPr>
        <w:t xml:space="preserve">lakimiesryhmältä</w:t>
      </w:r>
      <w:r>
        <w:t xml:space="preserve">, </w:t>
      </w:r>
      <w:r>
        <w:t xml:space="preserve">aiheuttaako </w:t>
      </w:r>
      <w:r>
        <w:rPr>
          <w:color w:val="719FFA"/>
        </w:rPr>
        <w:t xml:space="preserve">uusi tapaus </w:t>
      </w:r>
      <w:r>
        <w:t xml:space="preserve">ristiriitaa ja onko sitä vastustettu. Kyseisen </w:t>
      </w:r>
      <w:r>
        <w:rPr>
          <w:color w:val="F98A9D"/>
        </w:rPr>
        <w:t xml:space="preserve">asianajotoimiston </w:t>
      </w:r>
      <w:r>
        <w:rPr>
          <w:color w:val="9B72C2"/>
        </w:rPr>
        <w:t xml:space="preserve">ja </w:t>
      </w:r>
      <w:r>
        <w:rPr>
          <w:color w:val="A6919D"/>
        </w:rPr>
        <w:t xml:space="preserve">Washington Legal Foundationin </w:t>
      </w:r>
      <w:r>
        <w:t xml:space="preserve">välinen yhteys </w:t>
      </w:r>
      <w:r>
        <w:t xml:space="preserve">on epätavallinen myös siksi, että </w:t>
      </w:r>
      <w:r>
        <w:rPr>
          <w:color w:val="128EAC"/>
        </w:rPr>
        <w:t xml:space="preserve">Wilmer Cutler </w:t>
      </w:r>
      <w:r>
        <w:t xml:space="preserve">oli yksi </w:t>
      </w:r>
      <w:r>
        <w:rPr>
          <w:color w:val="2C3729"/>
        </w:rPr>
        <w:t xml:space="preserve">niistä toimistoista, jotka </w:t>
      </w:r>
      <w:r>
        <w:rPr>
          <w:color w:val="9F9992"/>
        </w:rPr>
        <w:t xml:space="preserve">konservatiivinen lakimiesryhmä </w:t>
      </w:r>
      <w:r>
        <w:rPr>
          <w:color w:val="D7C70B"/>
        </w:rPr>
        <w:t xml:space="preserve">otti </w:t>
      </w:r>
      <w:r>
        <w:rPr>
          <w:color w:val="2C3729"/>
        </w:rPr>
        <w:t xml:space="preserve">kaksi vuotta sitten </w:t>
      </w:r>
      <w:r>
        <w:rPr>
          <w:color w:val="2C3729"/>
        </w:rPr>
        <w:t xml:space="preserve">kritiikin kohteeksi </w:t>
      </w:r>
      <w:r>
        <w:rPr>
          <w:color w:val="2C3729"/>
        </w:rPr>
        <w:t xml:space="preserve">siitä, että </w:t>
      </w:r>
      <w:r>
        <w:rPr>
          <w:color w:val="9F9992"/>
        </w:rPr>
        <w:t xml:space="preserve">sen </w:t>
      </w:r>
      <w:r>
        <w:rPr>
          <w:color w:val="2C3729"/>
        </w:rPr>
        <w:t xml:space="preserve">pro bono -toiminta oli </w:t>
      </w:r>
      <w:r>
        <w:rPr>
          <w:color w:val="2C3729"/>
        </w:rPr>
        <w:t xml:space="preserve">liian puolueellista</w:t>
      </w:r>
      <w:r>
        <w:t xml:space="preserve">. </w:t>
      </w:r>
      <w:r>
        <w:rPr>
          <w:color w:val="0D841A"/>
        </w:rPr>
        <w:t xml:space="preserve">"</w:t>
      </w:r>
      <w:r>
        <w:rPr>
          <w:color w:val="128EAC"/>
        </w:rPr>
        <w:t xml:space="preserve">He </w:t>
      </w:r>
      <w:r>
        <w:t xml:space="preserve">ansaitsevat </w:t>
      </w:r>
      <w:r>
        <w:t xml:space="preserve">suuren arvostuksemme siitä, että he ottivat </w:t>
      </w:r>
      <w:r>
        <w:rPr>
          <w:color w:val="719FFA"/>
        </w:rPr>
        <w:t xml:space="preserve">tämän tapauksen käsiteltäväkseen"</w:t>
      </w:r>
      <w:r>
        <w:t xml:space="preserve">, </w:t>
      </w:r>
      <w:r>
        <w:t xml:space="preserve">sanoo Alan Slobodin </w:t>
      </w:r>
      <w:r>
        <w:rPr>
          <w:color w:val="0D841A"/>
        </w:rPr>
        <w:t xml:space="preserve">Washington Legal Foundationista</w:t>
      </w:r>
      <w:r>
        <w:t xml:space="preserve">. </w:t>
      </w:r>
      <w:r>
        <w:rPr>
          <w:color w:val="FDE2F1"/>
        </w:rPr>
        <w:t xml:space="preserve">VÄÄRENNETYN DALIN </w:t>
      </w:r>
      <w:r>
        <w:rPr>
          <w:color w:val="EFFBD0"/>
        </w:rPr>
        <w:t xml:space="preserve">TAPAUS</w:t>
      </w:r>
      <w:r>
        <w:t xml:space="preserve">: Manhattanin liittovaltion tuomioistuimessa </w:t>
      </w:r>
      <w:r>
        <w:rPr>
          <w:color w:val="923A52"/>
        </w:rPr>
        <w:t xml:space="preserve">kolme syytettyä </w:t>
      </w:r>
      <w:r>
        <w:t xml:space="preserve">tunnusti syyllisyytensä petossyytteisiin, jotka liittyivät </w:t>
      </w:r>
      <w:r>
        <w:rPr>
          <w:color w:val="BC14FD"/>
        </w:rPr>
        <w:t xml:space="preserve">väärennettyjen </w:t>
      </w:r>
      <w:r>
        <w:rPr>
          <w:color w:val="6D706C"/>
        </w:rPr>
        <w:t xml:space="preserve">Salvador Dali </w:t>
      </w:r>
      <w:r>
        <w:rPr>
          <w:color w:val="BC14FD"/>
        </w:rPr>
        <w:t xml:space="preserve">-litografioiden </w:t>
      </w:r>
      <w:r>
        <w:rPr>
          <w:color w:val="5140A7"/>
        </w:rPr>
        <w:t xml:space="preserve">myyntiin</w:t>
      </w:r>
      <w:r>
        <w:t xml:space="preserve">. </w:t>
      </w:r>
      <w:r>
        <w:rPr>
          <w:color w:val="923A52"/>
        </w:rPr>
        <w:t xml:space="preserve">James Burkea ja Larry Evansia, jotka olivat </w:t>
      </w:r>
      <w:r>
        <w:rPr>
          <w:color w:val="0007C4"/>
        </w:rPr>
        <w:t xml:space="preserve">nykyään lakkautetun Barclay Gallery -gallerian </w:t>
      </w:r>
      <w:r>
        <w:rPr>
          <w:color w:val="923A52"/>
        </w:rPr>
        <w:t xml:space="preserve">entisiä omistajia, </w:t>
      </w:r>
      <w:r>
        <w:rPr>
          <w:color w:val="923A52"/>
        </w:rPr>
        <w:t xml:space="preserve">sekä Prudence Clarkia, </w:t>
      </w:r>
      <w:r>
        <w:rPr>
          <w:color w:val="0007C4"/>
        </w:rPr>
        <w:t xml:space="preserve">Barclay Gallerian </w:t>
      </w:r>
      <w:r>
        <w:rPr>
          <w:color w:val="923A52"/>
        </w:rPr>
        <w:t xml:space="preserve">myyntiedustajaa</w:t>
      </w:r>
      <w:r>
        <w:t xml:space="preserve">, syytettiin </w:t>
      </w:r>
      <w:r>
        <w:rPr>
          <w:color w:val="5140A7"/>
        </w:rPr>
        <w:t xml:space="preserve">pakottamisesta puhelinmyyntiin</w:t>
      </w:r>
      <w:r>
        <w:rPr>
          <w:color w:val="C6A62F"/>
        </w:rPr>
        <w:t xml:space="preserve">, jossa </w:t>
      </w:r>
      <w:r>
        <w:rPr>
          <w:color w:val="5140A7"/>
        </w:rPr>
        <w:t xml:space="preserve">he myivät </w:t>
      </w:r>
      <w:r>
        <w:rPr>
          <w:color w:val="BC14FD"/>
        </w:rPr>
        <w:t xml:space="preserve">halpoja kopioita </w:t>
      </w:r>
      <w:r>
        <w:rPr>
          <w:color w:val="6D706C"/>
        </w:rPr>
        <w:t xml:space="preserve">Dalín </w:t>
      </w:r>
      <w:r>
        <w:rPr>
          <w:color w:val="BC14FD"/>
        </w:rPr>
        <w:t xml:space="preserve">teoksista </w:t>
      </w:r>
      <w:r>
        <w:rPr>
          <w:color w:val="5140A7"/>
        </w:rPr>
        <w:t xml:space="preserve">signeerattuina rajoitetun painoksen litografioina</w:t>
      </w:r>
      <w:r>
        <w:t xml:space="preserve">. </w:t>
      </w:r>
      <w:r>
        <w:rPr>
          <w:color w:val="000C14"/>
        </w:rPr>
        <w:t xml:space="preserve">Julisteiden </w:t>
      </w:r>
      <w:r>
        <w:t xml:space="preserve">myyntihinta oli 1300-6000 dollaria, mutta </w:t>
      </w:r>
      <w:r>
        <w:rPr>
          <w:color w:val="01190F"/>
        </w:rPr>
        <w:t xml:space="preserve">hallituksen </w:t>
      </w:r>
      <w:r>
        <w:t xml:space="preserve">mukaan niiden arvo oli vain 53-200 dollaria kappaleelta. </w:t>
      </w:r>
      <w:r>
        <w:rPr>
          <w:color w:val="1C1B08"/>
        </w:rPr>
        <w:t xml:space="preserve">Tapausta </w:t>
      </w:r>
      <w:r>
        <w:rPr>
          <w:color w:val="904431"/>
        </w:rPr>
        <w:t xml:space="preserve">käsittelevä </w:t>
      </w:r>
      <w:r>
        <w:rPr>
          <w:color w:val="904431"/>
        </w:rPr>
        <w:t xml:space="preserve">liittovaltion syyttäjä </w:t>
      </w:r>
      <w:r>
        <w:t xml:space="preserve">Henry Pitman </w:t>
      </w:r>
      <w:r>
        <w:t xml:space="preserve">sanoi, että noin 1 000 asiakasta huijattiin ja että </w:t>
      </w:r>
      <w:r>
        <w:rPr>
          <w:color w:val="693955"/>
        </w:rPr>
        <w:t xml:space="preserve">Barclay Galleryn </w:t>
      </w:r>
      <w:r>
        <w:t xml:space="preserve">kokonaisvoitto </w:t>
      </w:r>
      <w:r>
        <w:rPr>
          <w:color w:val="5140A7"/>
        </w:rPr>
        <w:t xml:space="preserve">myynnistä </w:t>
      </w:r>
      <w:r>
        <w:t xml:space="preserve">oli 3,4 miljoonaa dollaria. </w:t>
      </w:r>
      <w:r>
        <w:rPr>
          <w:color w:val="6C6E82"/>
        </w:rPr>
        <w:t xml:space="preserve">Burken, Evansin ja Clarken </w:t>
      </w:r>
      <w:r>
        <w:rPr>
          <w:color w:val="5E7C99"/>
        </w:rPr>
        <w:t xml:space="preserve">asianajajat </w:t>
      </w:r>
      <w:r>
        <w:t xml:space="preserve">totesivat, että vaikka </w:t>
      </w:r>
      <w:r>
        <w:rPr>
          <w:color w:val="D0AFB3"/>
        </w:rPr>
        <w:t xml:space="preserve">heidän </w:t>
      </w:r>
      <w:r>
        <w:rPr>
          <w:color w:val="923A52"/>
        </w:rPr>
        <w:t xml:space="preserve">asiakkaansa </w:t>
      </w:r>
      <w:r>
        <w:t xml:space="preserve">myönsivät, että </w:t>
      </w:r>
      <w:r>
        <w:rPr>
          <w:color w:val="5140A7"/>
        </w:rPr>
        <w:t xml:space="preserve">myynnissä oli </w:t>
      </w:r>
      <w:r>
        <w:t xml:space="preserve">tapahtunut jonkin verran vääristelyä</w:t>
      </w:r>
      <w:r>
        <w:t xml:space="preserve">, he olivat vakuuttuneita siitä, että </w:t>
      </w:r>
      <w:r>
        <w:rPr>
          <w:color w:val="493B36"/>
        </w:rPr>
        <w:t xml:space="preserve">tammikuussa kuollut </w:t>
      </w:r>
      <w:r>
        <w:rPr>
          <w:color w:val="493B36"/>
        </w:rPr>
        <w:t xml:space="preserve">Salvador Dali </w:t>
      </w:r>
      <w:r>
        <w:t xml:space="preserve">oli </w:t>
      </w:r>
      <w:r>
        <w:t xml:space="preserve">antanut luvan </w:t>
      </w:r>
      <w:r>
        <w:rPr>
          <w:color w:val="000C14"/>
        </w:rPr>
        <w:t xml:space="preserve">teoksiin. </w:t>
      </w:r>
      <w:r>
        <w:rPr>
          <w:color w:val="5E7C99"/>
        </w:rPr>
        <w:t xml:space="preserve">Asianajajien </w:t>
      </w:r>
      <w:r>
        <w:t xml:space="preserve">mukaan </w:t>
      </w:r>
      <w:r>
        <w:rPr>
          <w:color w:val="000C14"/>
        </w:rPr>
        <w:t xml:space="preserve">julisteet </w:t>
      </w:r>
      <w:r>
        <w:t xml:space="preserve">oli painettu </w:t>
      </w:r>
      <w:r>
        <w:rPr>
          <w:color w:val="C4BA9C"/>
        </w:rPr>
        <w:t xml:space="preserve">papereihin, </w:t>
      </w:r>
      <w:r>
        <w:rPr>
          <w:color w:val="09C4B8"/>
        </w:rPr>
        <w:t xml:space="preserve">jotka </w:t>
      </w:r>
      <w:r>
        <w:rPr>
          <w:color w:val="69A5B8"/>
        </w:rPr>
        <w:t xml:space="preserve">Dalí </w:t>
      </w:r>
      <w:r>
        <w:rPr>
          <w:color w:val="C4BA9C"/>
        </w:rPr>
        <w:t xml:space="preserve">oli allekirjoittanut etukäteen</w:t>
      </w:r>
      <w:r>
        <w:t xml:space="preserve">.</w:t>
      </w:r>
    </w:p>
    <w:p>
      <w:r>
        <w:rPr>
          <w:b/>
        </w:rPr>
        <w:t xml:space="preserve">Asiakirjan numero 1034</w:t>
      </w:r>
    </w:p>
    <w:p>
      <w:r>
        <w:rPr>
          <w:b/>
        </w:rPr>
        <w:t xml:space="preserve">Asiakirjan tunniste: wsj1332-001</w:t>
      </w:r>
    </w:p>
    <w:p>
      <w:r>
        <w:rPr>
          <w:color w:val="310106"/>
        </w:rPr>
        <w:t xml:space="preserve">Westamerica Corp. </w:t>
      </w:r>
      <w:r>
        <w:rPr>
          <w:color w:val="04640D"/>
        </w:rPr>
        <w:t xml:space="preserve">ilmoitti, että </w:t>
      </w:r>
      <w:r>
        <w:rPr>
          <w:color w:val="FB5514"/>
        </w:rPr>
        <w:t xml:space="preserve">Richard W. Decker </w:t>
      </w:r>
      <w:r>
        <w:rPr>
          <w:color w:val="FEFB0A"/>
        </w:rPr>
        <w:t xml:space="preserve">on eronnut </w:t>
      </w:r>
      <w:r>
        <w:rPr>
          <w:color w:val="E115C0"/>
        </w:rPr>
        <w:t xml:space="preserve">toimitusjohtajan tehtävästä </w:t>
      </w:r>
      <w:r>
        <w:rPr>
          <w:color w:val="FEFB0A"/>
        </w:rPr>
        <w:t xml:space="preserve">vain yhden vuoden jälkeen </w:t>
      </w:r>
      <w:r>
        <w:rPr>
          <w:color w:val="00587F"/>
        </w:rPr>
        <w:t xml:space="preserve">johtuen "erimielisyyksistä" hallituksen kanssa</w:t>
      </w:r>
      <w:r>
        <w:t xml:space="preserve">. </w:t>
      </w:r>
      <w:r>
        <w:rPr>
          <w:color w:val="0BC582"/>
        </w:rPr>
        <w:t xml:space="preserve">Pankkiyhtiö </w:t>
      </w:r>
      <w:r>
        <w:t xml:space="preserve">ei </w:t>
      </w:r>
      <w:r>
        <w:t xml:space="preserve">kommentoinut asiaa </w:t>
      </w:r>
      <w:r>
        <w:rPr>
          <w:color w:val="04640D"/>
        </w:rPr>
        <w:t xml:space="preserve">kirjallisen ilmoituksen lisäksi. </w:t>
      </w:r>
      <w:r>
        <w:t xml:space="preserve">Se ei täsmentänyt </w:t>
      </w:r>
      <w:r>
        <w:rPr>
          <w:color w:val="FEB8C8"/>
        </w:rPr>
        <w:t xml:space="preserve">erimielisyyksien </w:t>
      </w:r>
      <w:r>
        <w:t xml:space="preserve">luonnetta, vaan </w:t>
      </w:r>
      <w:r>
        <w:t xml:space="preserve">totesi vain, että ne liittyivät "johtamistyyliin" ja "strategisiin tavoitteisiin". </w:t>
      </w:r>
      <w:r>
        <w:rPr>
          <w:color w:val="0BC582"/>
        </w:rPr>
        <w:t xml:space="preserve">Westamerican </w:t>
      </w:r>
      <w:r>
        <w:t xml:space="preserve">mukaan </w:t>
      </w:r>
      <w:r>
        <w:rPr>
          <w:color w:val="9E8317"/>
        </w:rPr>
        <w:t xml:space="preserve">Deckerin </w:t>
      </w:r>
      <w:r>
        <w:rPr>
          <w:color w:val="01190F"/>
        </w:rPr>
        <w:t xml:space="preserve">tehtävät </w:t>
      </w:r>
      <w:r>
        <w:t xml:space="preserve">otti hoitaakseen </w:t>
      </w:r>
      <w:r>
        <w:rPr>
          <w:color w:val="58018B"/>
        </w:rPr>
        <w:t xml:space="preserve">Westamerican </w:t>
      </w:r>
      <w:r>
        <w:rPr>
          <w:color w:val="847D81"/>
        </w:rPr>
        <w:t xml:space="preserve">hallituksen puheenjohtaja David Payne, </w:t>
      </w:r>
      <w:r>
        <w:rPr>
          <w:color w:val="B70639"/>
        </w:rPr>
        <w:t xml:space="preserve">joka on </w:t>
      </w:r>
      <w:r>
        <w:rPr>
          <w:color w:val="847D81"/>
        </w:rPr>
        <w:t xml:space="preserve">34-vuotiaana yksi maan suurten pankkien nuorimmista toimitusjohtajista</w:t>
      </w:r>
      <w:r>
        <w:t xml:space="preserve">. </w:t>
      </w:r>
      <w:r>
        <w:rPr>
          <w:color w:val="703B01"/>
        </w:rPr>
        <w:t xml:space="preserve">Decker </w:t>
      </w:r>
      <w:r>
        <w:t xml:space="preserve">on noin 45-vuotias. </w:t>
      </w:r>
      <w:r>
        <w:rPr>
          <w:color w:val="F7F1DF"/>
        </w:rPr>
        <w:t xml:space="preserve">Paynea </w:t>
      </w:r>
      <w:r>
        <w:rPr>
          <w:color w:val="118B8A"/>
        </w:rPr>
        <w:t xml:space="preserve">ja </w:t>
      </w:r>
      <w:r>
        <w:rPr>
          <w:color w:val="4AFEFA"/>
        </w:rPr>
        <w:t xml:space="preserve">Deckeriä </w:t>
      </w:r>
      <w:r>
        <w:rPr>
          <w:color w:val="F7F1DF"/>
        </w:rPr>
        <w:t xml:space="preserve">ei </w:t>
      </w:r>
      <w:r>
        <w:t xml:space="preserve">tavoitettu kommentoimaan. </w:t>
      </w:r>
      <w:r>
        <w:rPr>
          <w:color w:val="0BC582"/>
        </w:rPr>
        <w:t xml:space="preserve">Westamerican </w:t>
      </w:r>
      <w:r>
        <w:t xml:space="preserve">varat ovat noin 1,3 miljardia dollaria, ja se on Pohjois-Kalifornian suurin itsenäinen pankki. Se valvoo noin 35 prosenttia varakkaista markkinoista </w:t>
      </w:r>
      <w:r>
        <w:rPr>
          <w:color w:val="FCB164"/>
        </w:rPr>
        <w:t xml:space="preserve">Marin Countyssa, </w:t>
      </w:r>
      <w:r>
        <w:rPr>
          <w:color w:val="796EE6"/>
        </w:rPr>
        <w:t xml:space="preserve">joka </w:t>
      </w:r>
      <w:r>
        <w:rPr>
          <w:color w:val="FCB164"/>
        </w:rPr>
        <w:t xml:space="preserve">sijaitsee Golden Gate -sillan toisella puolella </w:t>
      </w:r>
      <w:r>
        <w:rPr>
          <w:color w:val="000D2C"/>
        </w:rPr>
        <w:t xml:space="preserve">San Franciscosta</w:t>
      </w:r>
      <w:r>
        <w:t xml:space="preserve">. </w:t>
      </w:r>
      <w:r>
        <w:rPr>
          <w:color w:val="53495F"/>
        </w:rPr>
        <w:t xml:space="preserve">Deckerin </w:t>
      </w:r>
      <w:r>
        <w:rPr>
          <w:color w:val="F95475"/>
        </w:rPr>
        <w:t xml:space="preserve">irtisanoutuminen </w:t>
      </w:r>
      <w:r>
        <w:t xml:space="preserve">yllätti monet alalla. Hän </w:t>
      </w:r>
      <w:r>
        <w:t xml:space="preserve">aloitti </w:t>
      </w:r>
      <w:r>
        <w:rPr>
          <w:color w:val="0BC582"/>
        </w:rPr>
        <w:t xml:space="preserve">yhtiön palveluksessa </w:t>
      </w:r>
      <w:r>
        <w:t xml:space="preserve">syyskuussa 1988 työskenneltyään 15 vuotta Los Angelesissa sijaitsevassa First Interstate Bancorpissa. </w:t>
      </w:r>
      <w:r>
        <w:rPr>
          <w:color w:val="0BC582"/>
        </w:rPr>
        <w:t xml:space="preserve">Pankille aiheutui </w:t>
      </w:r>
      <w:r>
        <w:t xml:space="preserve">vahinkoa Arizonassa vuoden 1987 lopulla myönnetyistä huonoista kiinteistölainoista. Palkkaamisen </w:t>
      </w:r>
      <w:r>
        <w:t xml:space="preserve">yhteydessä </w:t>
      </w:r>
      <w:r>
        <w:rPr>
          <w:color w:val="847D81"/>
        </w:rPr>
        <w:t xml:space="preserve">Payne </w:t>
      </w:r>
      <w:r>
        <w:t xml:space="preserve">kehui </w:t>
      </w:r>
      <w:r>
        <w:rPr>
          <w:color w:val="703B01"/>
        </w:rPr>
        <w:t xml:space="preserve">Deckerin </w:t>
      </w:r>
      <w:r>
        <w:t xml:space="preserve">"poikkeuksellisia ... taitoja" ja </w:t>
      </w:r>
      <w:r>
        <w:rPr>
          <w:color w:val="703B01"/>
        </w:rPr>
        <w:t xml:space="preserve">hänen </w:t>
      </w:r>
      <w:r>
        <w:t xml:space="preserve">"erinomaista mainettaan yhtenä lännen älykkäimmistä pankkiireista". Vaikka </w:t>
      </w:r>
      <w:r>
        <w:rPr>
          <w:color w:val="0BC582"/>
        </w:rPr>
        <w:t xml:space="preserve">pankki </w:t>
      </w:r>
      <w:r>
        <w:t xml:space="preserve">ei menestynyt yhtä hyvin kuin jotkut </w:t>
      </w:r>
      <w:r>
        <w:t xml:space="preserve">kilpailijansa </w:t>
      </w:r>
      <w:r>
        <w:rPr>
          <w:color w:val="61FC03"/>
        </w:rPr>
        <w:t xml:space="preserve">Kalifornian tuottoisilla markkinoilla, </w:t>
      </w:r>
      <w:r>
        <w:rPr>
          <w:color w:val="0BC582"/>
        </w:rPr>
        <w:t xml:space="preserve">sen </w:t>
      </w:r>
      <w:r>
        <w:t xml:space="preserve">onni oli parantunut </w:t>
      </w:r>
      <w:r>
        <w:rPr>
          <w:color w:val="703B01"/>
        </w:rPr>
        <w:t xml:space="preserve">Deckerin </w:t>
      </w:r>
      <w:r>
        <w:t xml:space="preserve">tulon </w:t>
      </w:r>
      <w:r>
        <w:t xml:space="preserve">jälkeen. </w:t>
      </w:r>
      <w:r>
        <w:rPr>
          <w:color w:val="5D9608"/>
        </w:rPr>
        <w:t xml:space="preserve">Kesäkuun 30. päivänä </w:t>
      </w:r>
      <w:r>
        <w:rPr>
          <w:color w:val="5D9608"/>
        </w:rPr>
        <w:t xml:space="preserve">päättyneellä </w:t>
      </w:r>
      <w:r>
        <w:rPr>
          <w:color w:val="5D9608"/>
        </w:rPr>
        <w:t xml:space="preserve">kuuden kuukauden jaksolla </w:t>
      </w:r>
      <w:r>
        <w:t xml:space="preserve">se tienasi 3,1 miljoonaa dollaria eli 61 senttiä osakkeelta, kun nettotulos viime vuonna oli 2,4 miljoonaa dollaria eli 41 senttiä osakkeelta. </w:t>
      </w:r>
      <w:r>
        <w:rPr>
          <w:color w:val="0BC582"/>
        </w:rPr>
        <w:t xml:space="preserve">Sen </w:t>
      </w:r>
      <w:r>
        <w:t xml:space="preserve">osake on myös noussut viime aikoina ainakin osittain siksi, että </w:t>
      </w:r>
      <w:r>
        <w:rPr>
          <w:color w:val="0BC582"/>
        </w:rPr>
        <w:t xml:space="preserve">sitä </w:t>
      </w:r>
      <w:r>
        <w:t xml:space="preserve">pidetään mahdollisena yritysostokandidaattina. Valtioiden välisen pankkitoiminnan on määrä alkaa Kaliforniassa vuonna 1991, ja </w:t>
      </w:r>
      <w:r>
        <w:rPr>
          <w:color w:val="98A088"/>
        </w:rPr>
        <w:t xml:space="preserve">suuret kalifornialaispankit, kuten Wells Fargo &amp; Co, </w:t>
      </w:r>
      <w:r>
        <w:t xml:space="preserve">maksavat suuria palkkioita ostaakseen pienempiä pankkeja hallitakseen </w:t>
      </w:r>
      <w:r>
        <w:rPr>
          <w:color w:val="61FC03"/>
        </w:rPr>
        <w:t xml:space="preserve">markkinoita </w:t>
      </w:r>
      <w:r>
        <w:t xml:space="preserve">ennen kuin muiden osavaltioiden pankit liittyvät mukaan. </w:t>
      </w:r>
      <w:r>
        <w:rPr>
          <w:color w:val="248AD0"/>
        </w:rPr>
        <w:t xml:space="preserve">Westamerica </w:t>
      </w:r>
      <w:r>
        <w:rPr>
          <w:color w:val="4F584E"/>
        </w:rPr>
        <w:t xml:space="preserve">sulkeutui </w:t>
      </w:r>
      <w:r>
        <w:rPr>
          <w:color w:val="4F584E"/>
        </w:rPr>
        <w:t xml:space="preserve">eilen Amerikan pörssissä </w:t>
      </w:r>
      <w:r>
        <w:rPr>
          <w:color w:val="4F584E"/>
        </w:rPr>
        <w:t xml:space="preserve">22,25 dollariin osakkeelta</w:t>
      </w:r>
      <w:r>
        <w:t xml:space="preserve">, </w:t>
      </w:r>
      <w:r>
        <w:t xml:space="preserve">75 senttiä </w:t>
      </w:r>
      <w:r>
        <w:rPr>
          <w:color w:val="4F584E"/>
        </w:rPr>
        <w:t xml:space="preserve">miinuksella.</w:t>
      </w:r>
    </w:p>
    <w:p>
      <w:r>
        <w:rPr>
          <w:b/>
        </w:rPr>
        <w:t xml:space="preserve">Asiakirjan numero 1035</w:t>
      </w:r>
    </w:p>
    <w:p>
      <w:r>
        <w:rPr>
          <w:b/>
        </w:rPr>
        <w:t xml:space="preserve">Asiakirjan tunniste: wsj1333-001</w:t>
      </w:r>
    </w:p>
    <w:p>
      <w:r>
        <w:rPr>
          <w:color w:val="310106"/>
        </w:rPr>
        <w:t xml:space="preserve">Varian Associates Inc., Palo Alto, Kalifornia, </w:t>
      </w:r>
      <w:r>
        <w:t xml:space="preserve">raportoi </w:t>
      </w:r>
      <w:r>
        <w:rPr>
          <w:color w:val="FEFB0A"/>
        </w:rPr>
        <w:t xml:space="preserve">neljännen neljänneksen </w:t>
      </w:r>
      <w:r>
        <w:rPr>
          <w:color w:val="04640D"/>
        </w:rPr>
        <w:t xml:space="preserve">voiton </w:t>
      </w:r>
      <w:r>
        <w:rPr>
          <w:color w:val="04640D"/>
        </w:rPr>
        <w:t xml:space="preserve">laskeneen yli 95 prosenttia </w:t>
      </w:r>
      <w:r>
        <w:rPr>
          <w:color w:val="04640D"/>
        </w:rPr>
        <w:t xml:space="preserve">miljoonaan dollariin eli viiteen senttiin osaketta kohti, </w:t>
      </w:r>
      <w:r>
        <w:rPr>
          <w:color w:val="04640D"/>
        </w:rPr>
        <w:t xml:space="preserve">kun se </w:t>
      </w:r>
      <w:r>
        <w:rPr>
          <w:color w:val="E115C0"/>
        </w:rPr>
        <w:t xml:space="preserve">viime vuonna </w:t>
      </w:r>
      <w:r>
        <w:rPr>
          <w:color w:val="04640D"/>
        </w:rPr>
        <w:t xml:space="preserve">oli 24,2 miljoonaa dollaria eli 1,10 dollaria osaketta kohti</w:t>
      </w:r>
      <w:r>
        <w:t xml:space="preserve">. </w:t>
      </w:r>
      <w:r>
        <w:rPr>
          <w:color w:val="310106"/>
        </w:rPr>
        <w:t xml:space="preserve">Monialaisen </w:t>
      </w:r>
      <w:r>
        <w:rPr>
          <w:color w:val="310106"/>
        </w:rPr>
        <w:t xml:space="preserve">elektroniikkayhtiön </w:t>
      </w:r>
      <w:r>
        <w:t xml:space="preserve">syynä </w:t>
      </w:r>
      <w:r>
        <w:rPr>
          <w:color w:val="FEFB0A"/>
        </w:rPr>
        <w:t xml:space="preserve">29. syyskuuta päättyneellä </w:t>
      </w:r>
      <w:r>
        <w:rPr>
          <w:color w:val="FEFB0A"/>
        </w:rPr>
        <w:t xml:space="preserve">neljänneksellä tapahtuneeseen </w:t>
      </w:r>
      <w:r>
        <w:rPr>
          <w:color w:val="04640D"/>
        </w:rPr>
        <w:t xml:space="preserve">laskuun olivat </w:t>
      </w:r>
      <w:r>
        <w:t xml:space="preserve">aiemmin raportoidut </w:t>
      </w:r>
      <w:r>
        <w:t xml:space="preserve">Electron Devices &amp; Systems Groupin</w:t>
      </w:r>
      <w:r>
        <w:t xml:space="preserve"> toimintaongelmat. </w:t>
      </w:r>
      <w:r>
        <w:t xml:space="preserve">Koko tilikauden </w:t>
      </w:r>
      <w:r>
        <w:t xml:space="preserve">voitto kasvoi 13 prosenttia 31,5 miljoonaan dollariin eli 1,53 dollariin osakkeelta viime vuoden 27,8 miljoonasta dollarista eli 1,27 dollarista osakkeelta. Vuosittainen liikevaihto kasvoi lähes 15 prosenttia </w:t>
      </w:r>
      <w:r>
        <w:t xml:space="preserve">1,34 miljardiin </w:t>
      </w:r>
      <w:r>
        <w:t xml:space="preserve">dollariin viime </w:t>
      </w:r>
      <w:r>
        <w:rPr>
          <w:color w:val="0BC582"/>
        </w:rPr>
        <w:t xml:space="preserve">vuoden </w:t>
      </w:r>
      <w:r>
        <w:t xml:space="preserve">1,17 miljoonasta dollarista. </w:t>
      </w:r>
      <w:r>
        <w:t xml:space="preserve">Viime vuoden </w:t>
      </w:r>
      <w:r>
        <w:rPr>
          <w:color w:val="9E8317"/>
        </w:rPr>
        <w:t xml:space="preserve">vuosineljänneksen </w:t>
      </w:r>
      <w:r>
        <w:t xml:space="preserve">ja </w:t>
      </w:r>
      <w:r>
        <w:rPr>
          <w:color w:val="01190F"/>
        </w:rPr>
        <w:t xml:space="preserve">koko vuoden </w:t>
      </w:r>
      <w:r>
        <w:t xml:space="preserve">tulokseen sisältyi 9,6 miljoonan dollarin eli 44 sentin osakekohtainen nettovoitto divisioonan myynnistä. Lisäksi viime vuoden koko vuoden voittoon vaikutti 22,8 miljoonan dollarin eli 1,04 dollarin osakekohtainen rakennejärjestelykulu verojen jälkeen. </w:t>
      </w:r>
      <w:r>
        <w:rPr>
          <w:color w:val="58018B"/>
        </w:rPr>
        <w:t xml:space="preserve">Varianin </w:t>
      </w:r>
      <w:r>
        <w:rPr>
          <w:color w:val="847D81"/>
        </w:rPr>
        <w:t xml:space="preserve">osakkeet, </w:t>
      </w:r>
      <w:r>
        <w:rPr>
          <w:color w:val="B70639"/>
        </w:rPr>
        <w:t xml:space="preserve">jotka </w:t>
      </w:r>
      <w:r>
        <w:rPr>
          <w:color w:val="58018B"/>
        </w:rPr>
        <w:t xml:space="preserve">viime kuussa varoittivat </w:t>
      </w:r>
      <w:r>
        <w:rPr>
          <w:color w:val="703B01"/>
        </w:rPr>
        <w:t xml:space="preserve">neljännen neljänneksen </w:t>
      </w:r>
      <w:r>
        <w:rPr>
          <w:color w:val="58018B"/>
        </w:rPr>
        <w:t xml:space="preserve">laskusta</w:t>
      </w:r>
      <w:r>
        <w:rPr>
          <w:color w:val="847D81"/>
        </w:rPr>
        <w:t xml:space="preserve">, sulkeutuivat New Yorkin pörssissä 22,75 dollariin</w:t>
      </w:r>
      <w:r>
        <w:t xml:space="preserve">, </w:t>
      </w:r>
      <w:r>
        <w:t xml:space="preserve">62,5 senttiä </w:t>
      </w:r>
      <w:r>
        <w:rPr>
          <w:color w:val="847D81"/>
        </w:rPr>
        <w:t xml:space="preserve">miinuksella. </w:t>
      </w:r>
      <w:r>
        <w:t xml:space="preserve">Puolijohteiden ja muiden tuotteiden vahvuuden ansiosta liikevaihto kasvoi </w:t>
      </w:r>
      <w:r>
        <w:rPr>
          <w:color w:val="F7F1DF"/>
        </w:rPr>
        <w:t xml:space="preserve">tilikauden neljännellä neljänneksellä </w:t>
      </w:r>
      <w:r>
        <w:t xml:space="preserve">18 prosenttia 364,1 miljoonaan dollariin 307,9 miljoonasta dollarista.</w:t>
      </w:r>
    </w:p>
    <w:p>
      <w:r>
        <w:rPr>
          <w:b/>
        </w:rPr>
        <w:t xml:space="preserve">Asiakirjan numero 1036</w:t>
      </w:r>
    </w:p>
    <w:p>
      <w:r>
        <w:rPr>
          <w:b/>
        </w:rPr>
        <w:t xml:space="preserve">Asiakirjan tunniste: wsj1334-001</w:t>
      </w:r>
    </w:p>
    <w:p>
      <w:r>
        <w:rPr>
          <w:color w:val="04640D"/>
        </w:rPr>
        <w:t xml:space="preserve">Viimeisessä yrityksessään säilyttää </w:t>
      </w:r>
      <w:r>
        <w:rPr>
          <w:color w:val="04640D"/>
        </w:rPr>
        <w:t xml:space="preserve">jälleenmyyjä- ja asiakaskuntansa </w:t>
      </w:r>
      <w:r>
        <w:rPr>
          <w:color w:val="310106"/>
        </w:rPr>
        <w:t xml:space="preserve">Integrated Resources </w:t>
      </w:r>
      <w:r>
        <w:rPr>
          <w:color w:val="04640D"/>
        </w:rPr>
        <w:t xml:space="preserve">on ilmoittanut, </w:t>
      </w:r>
      <w:r>
        <w:rPr>
          <w:color w:val="04640D"/>
        </w:rPr>
        <w:t xml:space="preserve">että se on periaatteessa sopinut </w:t>
      </w:r>
      <w:r>
        <w:rPr>
          <w:color w:val="E115C0"/>
        </w:rPr>
        <w:t xml:space="preserve">välitysyhtiönsä </w:t>
      </w:r>
      <w:r>
        <w:rPr>
          <w:color w:val="FEFB0A"/>
        </w:rPr>
        <w:t xml:space="preserve">omistusoikeuden siirtämisestä </w:t>
      </w:r>
      <w:r>
        <w:rPr>
          <w:color w:val="00587F"/>
        </w:rPr>
        <w:t xml:space="preserve">kahdelle johta</w:t>
      </w:r>
      <w:r>
        <w:rPr>
          <w:color w:val="0BC582"/>
        </w:rPr>
        <w:t xml:space="preserve">jalleen</w:t>
      </w:r>
      <w:r>
        <w:t xml:space="preserve">. </w:t>
      </w:r>
      <w:r>
        <w:rPr>
          <w:color w:val="FEB8C8"/>
        </w:rPr>
        <w:t xml:space="preserve">Rahoituspalveluyritys, </w:t>
      </w:r>
      <w:r>
        <w:rPr>
          <w:color w:val="9E8317"/>
        </w:rPr>
        <w:t xml:space="preserve">joka on </w:t>
      </w:r>
      <w:r>
        <w:rPr>
          <w:color w:val="FEB8C8"/>
        </w:rPr>
        <w:t xml:space="preserve">yrittänyt kesästä lähtien välttää konkurssia, koska se ei ole pystynyt maksamaan korkoja noin miljardin dollarin velasta</w:t>
      </w:r>
      <w:r>
        <w:t xml:space="preserve">, </w:t>
      </w:r>
      <w:r>
        <w:t xml:space="preserve">säilyttää </w:t>
      </w:r>
      <w:r>
        <w:rPr>
          <w:color w:val="01190F"/>
        </w:rPr>
        <w:t xml:space="preserve">oikeuden </w:t>
      </w:r>
      <w:r>
        <w:rPr>
          <w:color w:val="01190F"/>
        </w:rPr>
        <w:t xml:space="preserve">vaatia </w:t>
      </w:r>
      <w:r>
        <w:rPr>
          <w:color w:val="847D81"/>
        </w:rPr>
        <w:t xml:space="preserve">tytäryhtiön </w:t>
      </w:r>
      <w:r>
        <w:rPr>
          <w:color w:val="01190F"/>
        </w:rPr>
        <w:t xml:space="preserve">takaisin</w:t>
      </w:r>
      <w:r>
        <w:t xml:space="preserve">. </w:t>
      </w:r>
      <w:r>
        <w:t xml:space="preserve">Se on kuitenkin ilmoittanut </w:t>
      </w:r>
      <w:r>
        <w:t xml:space="preserve">käyttävänsä </w:t>
      </w:r>
      <w:r>
        <w:rPr>
          <w:color w:val="01190F"/>
        </w:rPr>
        <w:t xml:space="preserve">tätä oikeutta </w:t>
      </w:r>
      <w:r>
        <w:t xml:space="preserve">vain, jos se myy olennaisilta osin kaikki </w:t>
      </w:r>
      <w:r>
        <w:t xml:space="preserve">muut ydinliiketoimintansa. Se </w:t>
      </w:r>
      <w:r>
        <w:t xml:space="preserve">voi myös myydä </w:t>
      </w:r>
      <w:r>
        <w:rPr>
          <w:color w:val="01190F"/>
        </w:rPr>
        <w:t xml:space="preserve">oikeuden </w:t>
      </w:r>
      <w:r>
        <w:rPr>
          <w:color w:val="847D81"/>
        </w:rPr>
        <w:t xml:space="preserve">osakkuusyhtiön </w:t>
      </w:r>
      <w:r>
        <w:rPr>
          <w:color w:val="01190F"/>
        </w:rPr>
        <w:t xml:space="preserve">takaisinostoon </w:t>
      </w:r>
      <w:r>
        <w:t xml:space="preserve">toiselle osapuolelle. </w:t>
      </w:r>
      <w:r>
        <w:t xml:space="preserve">Myös </w:t>
      </w:r>
      <w:r>
        <w:rPr>
          <w:color w:val="58018B"/>
        </w:rPr>
        <w:t xml:space="preserve">välittäjäyhtiö Integrated Resources Equity </w:t>
      </w:r>
      <w:r>
        <w:t xml:space="preserve">on nimetty uudelleen Royal Alliance Associatesiksi. </w:t>
      </w:r>
      <w:r>
        <w:rPr>
          <w:color w:val="FEB8C8"/>
        </w:rPr>
        <w:t xml:space="preserve">Integratedin </w:t>
      </w:r>
      <w:r>
        <w:t xml:space="preserve">julkisesti tiedossa olevien vaikeuksien vuoksi </w:t>
      </w:r>
      <w:r>
        <w:rPr>
          <w:color w:val="58018B"/>
        </w:rPr>
        <w:t xml:space="preserve">tämän yksikön </w:t>
      </w:r>
      <w:r>
        <w:t xml:space="preserve">edustajat ovat pyytäneet </w:t>
      </w:r>
      <w:r>
        <w:t xml:space="preserve">nimenmuutosta. </w:t>
      </w:r>
      <w:r>
        <w:rPr>
          <w:color w:val="58018B"/>
        </w:rPr>
        <w:t xml:space="preserve">Royal Alliance, </w:t>
      </w:r>
      <w:r>
        <w:rPr>
          <w:color w:val="B70639"/>
        </w:rPr>
        <w:t xml:space="preserve">jolle </w:t>
      </w:r>
      <w:r>
        <w:rPr>
          <w:color w:val="58018B"/>
        </w:rPr>
        <w:t xml:space="preserve">siirretään 3900 välittäjävälittäjän toimilupaa</w:t>
      </w:r>
      <w:r>
        <w:t xml:space="preserve">, on </w:t>
      </w:r>
      <w:r>
        <w:rPr>
          <w:color w:val="703B01"/>
        </w:rPr>
        <w:t xml:space="preserve">erityisyhtiö, joka on perustettu myymään </w:t>
      </w:r>
      <w:r>
        <w:rPr>
          <w:color w:val="703B01"/>
        </w:rPr>
        <w:t xml:space="preserve">Integratedin omistamia </w:t>
      </w:r>
      <w:r>
        <w:rPr>
          <w:color w:val="703B01"/>
        </w:rPr>
        <w:t xml:space="preserve">omaisuuseriä</w:t>
      </w:r>
      <w:r>
        <w:t xml:space="preserve">. </w:t>
      </w:r>
      <w:r>
        <w:rPr>
          <w:color w:val="4AFEFA"/>
        </w:rPr>
        <w:t xml:space="preserve">Kaupassa </w:t>
      </w:r>
      <w:r>
        <w:rPr>
          <w:color w:val="FEB8C8"/>
        </w:rPr>
        <w:t xml:space="preserve">Integrated </w:t>
      </w:r>
      <w:r>
        <w:t xml:space="preserve">siirtää </w:t>
      </w:r>
      <w:r>
        <w:t xml:space="preserve">100 prosentin omistusosuuden </w:t>
      </w:r>
      <w:r>
        <w:rPr>
          <w:color w:val="58018B"/>
        </w:rPr>
        <w:t xml:space="preserve">tästä tytäryhtiöstä </w:t>
      </w:r>
      <w:r>
        <w:rPr>
          <w:color w:val="FCB164"/>
        </w:rPr>
        <w:t xml:space="preserve">Gerard M. Lavinille, joka on </w:t>
      </w:r>
      <w:r>
        <w:rPr>
          <w:color w:val="796EE6"/>
        </w:rPr>
        <w:t xml:space="preserve">Integratedin</w:t>
      </w:r>
      <w:r>
        <w:rPr>
          <w:color w:val="FCB164"/>
        </w:rPr>
        <w:t xml:space="preserve"> varatoimitusjohtaja </w:t>
      </w:r>
      <w:r>
        <w:rPr>
          <w:color w:val="FCB164"/>
        </w:rPr>
        <w:t xml:space="preserve">ja </w:t>
      </w:r>
      <w:r>
        <w:rPr>
          <w:color w:val="000D2C"/>
        </w:rPr>
        <w:t xml:space="preserve">tytäryhtiön </w:t>
      </w:r>
      <w:r>
        <w:rPr>
          <w:color w:val="FCB164"/>
        </w:rPr>
        <w:t xml:space="preserve">sisäisten toimintojen johtaja, </w:t>
      </w:r>
      <w:r>
        <w:rPr>
          <w:color w:val="FCB164"/>
        </w:rPr>
        <w:t xml:space="preserve">sekä </w:t>
      </w:r>
      <w:r>
        <w:rPr>
          <w:color w:val="F95475"/>
        </w:rPr>
        <w:t xml:space="preserve">Gary W. Kratille, joka on </w:t>
      </w:r>
      <w:r>
        <w:rPr>
          <w:color w:val="61FC03"/>
        </w:rPr>
        <w:t xml:space="preserve">emoyhtiön </w:t>
      </w:r>
      <w:r>
        <w:rPr>
          <w:color w:val="F95475"/>
        </w:rPr>
        <w:t xml:space="preserve">varatoimitusjohtaja </w:t>
      </w:r>
      <w:r>
        <w:rPr>
          <w:color w:val="F95475"/>
        </w:rPr>
        <w:t xml:space="preserve">ja </w:t>
      </w:r>
      <w:r>
        <w:rPr>
          <w:color w:val="5D9608"/>
        </w:rPr>
        <w:t xml:space="preserve">tytäryhtiön </w:t>
      </w:r>
      <w:r>
        <w:rPr>
          <w:color w:val="F95475"/>
        </w:rPr>
        <w:t xml:space="preserve">johtaja</w:t>
      </w:r>
      <w:r>
        <w:t xml:space="preserve">. </w:t>
      </w:r>
      <w:r>
        <w:t xml:space="preserve">Aloituspääomana </w:t>
      </w:r>
      <w:r>
        <w:rPr>
          <w:color w:val="FEB8C8"/>
        </w:rPr>
        <w:t xml:space="preserve">Integrated</w:t>
      </w:r>
      <w:r>
        <w:t xml:space="preserve"> pumppaa </w:t>
      </w:r>
      <w:r>
        <w:t xml:space="preserve">3,5-4 miljoonaa dollaria </w:t>
      </w:r>
      <w:r>
        <w:rPr>
          <w:color w:val="58018B"/>
        </w:rPr>
        <w:t xml:space="preserve">Royal Allianceen. </w:t>
      </w:r>
      <w:r>
        <w:t xml:space="preserve">Haastattelussa </w:t>
      </w:r>
      <w:r>
        <w:rPr>
          <w:color w:val="DE98FD"/>
        </w:rPr>
        <w:t xml:space="preserve">Krat </w:t>
      </w:r>
      <w:r>
        <w:t xml:space="preserve">sanoi, että hän odottaa jakavansa 49 prosenttia </w:t>
      </w:r>
      <w:r>
        <w:rPr>
          <w:color w:val="58018B"/>
        </w:rPr>
        <w:t xml:space="preserve">Royal Alliancen </w:t>
      </w:r>
      <w:r>
        <w:t xml:space="preserve">osakkeista </w:t>
      </w:r>
      <w:r>
        <w:rPr>
          <w:color w:val="98A088"/>
        </w:rPr>
        <w:t xml:space="preserve">myyntiedustajille, </w:t>
      </w:r>
      <w:r>
        <w:rPr>
          <w:color w:val="4F584E"/>
        </w:rPr>
        <w:t xml:space="preserve">jotka </w:t>
      </w:r>
      <w:r>
        <w:rPr>
          <w:color w:val="98A088"/>
        </w:rPr>
        <w:t xml:space="preserve">myyvät </w:t>
      </w:r>
      <w:r>
        <w:rPr>
          <w:color w:val="248AD0"/>
        </w:rPr>
        <w:t xml:space="preserve">Integratedin </w:t>
      </w:r>
      <w:r>
        <w:rPr>
          <w:color w:val="98A088"/>
        </w:rPr>
        <w:t xml:space="preserve">vakuutus- ja sijoitusrahastotuotteita </w:t>
      </w:r>
      <w:r>
        <w:t xml:space="preserve">vielä määrittelemättömien kriteerien mukaisesti</w:t>
      </w:r>
      <w:r>
        <w:t xml:space="preserve">. </w:t>
      </w:r>
      <w:r>
        <w:t xml:space="preserve">Jos </w:t>
      </w:r>
      <w:r>
        <w:rPr>
          <w:color w:val="FEB8C8"/>
        </w:rPr>
        <w:t xml:space="preserve">Integrated </w:t>
      </w:r>
      <w:r>
        <w:t xml:space="preserve">ostaa </w:t>
      </w:r>
      <w:r>
        <w:rPr>
          <w:color w:val="58018B"/>
        </w:rPr>
        <w:t xml:space="preserve">Royal Alliancen </w:t>
      </w:r>
      <w:r>
        <w:t xml:space="preserve">takaisin</w:t>
      </w:r>
      <w:r>
        <w:t xml:space="preserve">, </w:t>
      </w:r>
      <w:r>
        <w:rPr>
          <w:color w:val="98A088"/>
        </w:rPr>
        <w:t xml:space="preserve">edustajat </w:t>
      </w:r>
      <w:r>
        <w:t xml:space="preserve">säilyttävät </w:t>
      </w:r>
      <w:r>
        <w:t xml:space="preserve">49 prosentin omistusosuutensa. </w:t>
      </w:r>
      <w:r>
        <w:rPr>
          <w:color w:val="DE98FD"/>
        </w:rPr>
        <w:t xml:space="preserve">Krat </w:t>
      </w:r>
      <w:r>
        <w:t xml:space="preserve">ilmoitti, että </w:t>
      </w:r>
      <w:r>
        <w:rPr>
          <w:color w:val="4AFEFA"/>
        </w:rPr>
        <w:t xml:space="preserve">kaupan </w:t>
      </w:r>
      <w:r>
        <w:t xml:space="preserve">loppuunsaattaminen </w:t>
      </w:r>
      <w:r>
        <w:t xml:space="preserve">voi viedä useita viikkoja</w:t>
      </w:r>
      <w:r>
        <w:t xml:space="preserve">, eikä ole heti selvää, mitä </w:t>
      </w:r>
      <w:r>
        <w:rPr>
          <w:color w:val="58018B"/>
        </w:rPr>
        <w:t xml:space="preserve">välittäjäyhtiölle tapahtuu, jos </w:t>
      </w:r>
      <w:r>
        <w:rPr>
          <w:color w:val="FEB8C8"/>
        </w:rPr>
        <w:t xml:space="preserve">Integrated </w:t>
      </w:r>
      <w:r>
        <w:t xml:space="preserve">hakee sillä välin </w:t>
      </w:r>
      <w:r>
        <w:t xml:space="preserve">konkurssisuojaa. </w:t>
      </w:r>
      <w:r>
        <w:rPr>
          <w:color w:val="58018B"/>
        </w:rPr>
        <w:t xml:space="preserve">Osakkuusyhtiön </w:t>
      </w:r>
      <w:r>
        <w:t xml:space="preserve">ei odoteta olevan kannattava ainakaan vuoteen. Jos </w:t>
      </w:r>
      <w:r>
        <w:rPr>
          <w:color w:val="FEB8C8"/>
        </w:rPr>
        <w:t xml:space="preserve">Integrated </w:t>
      </w:r>
      <w:r>
        <w:t xml:space="preserve">hankkii </w:t>
      </w:r>
      <w:r>
        <w:rPr>
          <w:color w:val="58018B"/>
        </w:rPr>
        <w:t xml:space="preserve">yhteisön </w:t>
      </w:r>
      <w:r>
        <w:t xml:space="preserve">takaisin, se saa </w:t>
      </w:r>
      <w:r>
        <w:rPr>
          <w:color w:val="5C5300"/>
        </w:rPr>
        <w:t xml:space="preserve">kaikki </w:t>
      </w:r>
      <w:r>
        <w:rPr>
          <w:color w:val="BCFEC6"/>
        </w:rPr>
        <w:t xml:space="preserve">yhteisön </w:t>
      </w:r>
      <w:r>
        <w:rPr>
          <w:color w:val="5C5300"/>
        </w:rPr>
        <w:t xml:space="preserve">raportoimat </w:t>
      </w:r>
      <w:r>
        <w:rPr>
          <w:color w:val="5C5300"/>
        </w:rPr>
        <w:t xml:space="preserve">voitot</w:t>
      </w:r>
      <w:r>
        <w:t xml:space="preserve">, myös </w:t>
      </w:r>
      <w:r>
        <w:rPr>
          <w:color w:val="58018B"/>
        </w:rPr>
        <w:t xml:space="preserve">sen </w:t>
      </w:r>
      <w:r>
        <w:t xml:space="preserve">itsenäisyyden </w:t>
      </w:r>
      <w:r>
        <w:t xml:space="preserve">ajalta. </w:t>
      </w:r>
      <w:r>
        <w:t xml:space="preserve">Jos </w:t>
      </w:r>
      <w:r>
        <w:rPr>
          <w:color w:val="4AFEFA"/>
        </w:rPr>
        <w:t xml:space="preserve">kauppa </w:t>
      </w:r>
      <w:r>
        <w:t xml:space="preserve">toteutuu, </w:t>
      </w:r>
      <w:r>
        <w:rPr>
          <w:color w:val="FCB164"/>
        </w:rPr>
        <w:t xml:space="preserve">molemmille johtajille </w:t>
      </w:r>
      <w:r>
        <w:t xml:space="preserve">maksaa </w:t>
      </w:r>
      <w:r>
        <w:rPr>
          <w:color w:val="58018B"/>
        </w:rPr>
        <w:t xml:space="preserve">riippumaton yritys, </w:t>
      </w:r>
      <w:r>
        <w:t xml:space="preserve">ei </w:t>
      </w:r>
      <w:r>
        <w:rPr>
          <w:color w:val="FEB8C8"/>
        </w:rPr>
        <w:t xml:space="preserve">Integrated</w:t>
      </w:r>
      <w:r>
        <w:t xml:space="preserve">. </w:t>
      </w:r>
      <w:r>
        <w:t xml:space="preserve">Monia sopimuksen näkökohtia selvitettiin keskiviikkona </w:t>
      </w:r>
      <w:r>
        <w:rPr>
          <w:color w:val="932C70"/>
        </w:rPr>
        <w:t xml:space="preserve">Chicagossa, </w:t>
      </w:r>
      <w:r>
        <w:rPr>
          <w:color w:val="2B1B04"/>
        </w:rPr>
        <w:t xml:space="preserve">jossa </w:t>
      </w:r>
      <w:r>
        <w:rPr>
          <w:color w:val="AE7AA1"/>
        </w:rPr>
        <w:t xml:space="preserve">Integratedin</w:t>
      </w:r>
      <w:r>
        <w:rPr>
          <w:color w:val="D4C67A"/>
        </w:rPr>
        <w:t xml:space="preserve"> johtajat </w:t>
      </w:r>
      <w:r>
        <w:rPr>
          <w:color w:val="B5AFC4"/>
        </w:rPr>
        <w:t xml:space="preserve">tapasivat </w:t>
      </w:r>
      <w:r>
        <w:rPr>
          <w:color w:val="C2A393"/>
        </w:rPr>
        <w:t xml:space="preserve">noin 150 myyntiedustajaa</w:t>
      </w:r>
      <w:r>
        <w:t xml:space="preserve">. </w:t>
      </w:r>
      <w:r>
        <w:t xml:space="preserve">"Luulen, että </w:t>
      </w:r>
      <w:r>
        <w:rPr>
          <w:color w:val="0232FD"/>
        </w:rPr>
        <w:t xml:space="preserve">se </w:t>
      </w:r>
      <w:r>
        <w:t xml:space="preserve">oli tapaaminen</w:t>
      </w:r>
      <w:r>
        <w:rPr>
          <w:color w:val="6A3A35"/>
        </w:rPr>
        <w:t xml:space="preserve">, jonka </w:t>
      </w:r>
      <w:r>
        <w:rPr>
          <w:color w:val="BA6801"/>
        </w:rPr>
        <w:t xml:space="preserve">me </w:t>
      </w:r>
      <w:r>
        <w:t xml:space="preserve">ja </w:t>
      </w:r>
      <w:r>
        <w:rPr>
          <w:color w:val="98A088"/>
        </w:rPr>
        <w:t xml:space="preserve">he </w:t>
      </w:r>
      <w:r>
        <w:t xml:space="preserve">kokivat rakentavaksi", sanoi </w:t>
      </w:r>
      <w:r>
        <w:rPr>
          <w:color w:val="168E5C"/>
        </w:rPr>
        <w:t xml:space="preserve">Stephen D. Weinroth, </w:t>
      </w:r>
      <w:r>
        <w:rPr>
          <w:color w:val="16C0D0"/>
        </w:rPr>
        <w:t xml:space="preserve">Integratedin </w:t>
      </w:r>
      <w:r>
        <w:rPr>
          <w:color w:val="168E5C"/>
        </w:rPr>
        <w:t xml:space="preserve">puheenjohtaja ja toinen toimitusjohtaja</w:t>
      </w:r>
      <w:r>
        <w:t xml:space="preserve">. </w:t>
      </w:r>
      <w:r>
        <w:rPr>
          <w:color w:val="FEB8C8"/>
        </w:rPr>
        <w:t xml:space="preserve">Integrated </w:t>
      </w:r>
      <w:r>
        <w:t xml:space="preserve">ilmoitti asiasta markkinoiden sulkeuduttua. New Yorkin pörssin yhdistetyssä kaupankäynnissä </w:t>
      </w:r>
      <w:r>
        <w:rPr>
          <w:color w:val="FEB8C8"/>
        </w:rPr>
        <w:t xml:space="preserve">Integratedin </w:t>
      </w:r>
      <w:r>
        <w:t xml:space="preserve">osakkeet sulkeutuivat </w:t>
      </w:r>
      <w:r>
        <w:t xml:space="preserve">1 125 dollariin 12,5 sentin voitolla.</w:t>
      </w:r>
    </w:p>
    <w:p>
      <w:r>
        <w:rPr>
          <w:b/>
        </w:rPr>
        <w:t xml:space="preserve">Asiakirjan numero 1037</w:t>
      </w:r>
    </w:p>
    <w:p>
      <w:r>
        <w:rPr>
          <w:b/>
        </w:rPr>
        <w:t xml:space="preserve">Asiakirjan tunniste: wsj1335-001</w:t>
      </w:r>
    </w:p>
    <w:p>
      <w:r>
        <w:t xml:space="preserve">Vaihtelevassa kaupankäynnissä </w:t>
      </w:r>
      <w:r>
        <w:rPr>
          <w:color w:val="310106"/>
        </w:rPr>
        <w:t xml:space="preserve">dollari </w:t>
      </w:r>
      <w:r>
        <w:t xml:space="preserve">heikkeni, kun </w:t>
      </w:r>
      <w:r>
        <w:rPr>
          <w:color w:val="04640D"/>
        </w:rPr>
        <w:t xml:space="preserve">valuuttakaupan arbitraasimiehet </w:t>
      </w:r>
      <w:r>
        <w:t xml:space="preserve">odottivat </w:t>
      </w:r>
      <w:r>
        <w:rPr>
          <w:color w:val="FEFB0A"/>
        </w:rPr>
        <w:t xml:space="preserve">uusia talousuutisia, </w:t>
      </w:r>
      <w:r>
        <w:rPr>
          <w:color w:val="FB5514"/>
        </w:rPr>
        <w:t xml:space="preserve">joiden </w:t>
      </w:r>
      <w:r>
        <w:rPr>
          <w:color w:val="FEFB0A"/>
        </w:rPr>
        <w:t xml:space="preserve">toivottiin vetävän </w:t>
      </w:r>
      <w:r>
        <w:rPr>
          <w:color w:val="E115C0"/>
        </w:rPr>
        <w:t xml:space="preserve">Yhdysvaltain valuutan </w:t>
      </w:r>
      <w:r>
        <w:rPr>
          <w:color w:val="FEFB0A"/>
        </w:rPr>
        <w:t xml:space="preserve">pois </w:t>
      </w:r>
      <w:r>
        <w:rPr>
          <w:color w:val="FEFB0A"/>
        </w:rPr>
        <w:t xml:space="preserve">kapealta vaihteluväliltä</w:t>
      </w:r>
      <w:r>
        <w:t xml:space="preserve">. </w:t>
      </w:r>
      <w:r>
        <w:rPr>
          <w:color w:val="00587F"/>
        </w:rPr>
        <w:t xml:space="preserve">Kanadan dollari </w:t>
      </w:r>
      <w:r>
        <w:t xml:space="preserve">nousi </w:t>
      </w:r>
      <w:r>
        <w:t xml:space="preserve">korkeimmalle tasolleen </w:t>
      </w:r>
      <w:r>
        <w:rPr>
          <w:color w:val="310106"/>
        </w:rPr>
        <w:t xml:space="preserve">suhteessa Yhdysvaltain dollariin </w:t>
      </w:r>
      <w:r>
        <w:t xml:space="preserve">sitten elokuun lopun, mikä pakotti </w:t>
      </w:r>
      <w:r>
        <w:rPr>
          <w:color w:val="0BC582"/>
        </w:rPr>
        <w:t xml:space="preserve">Kanadan keskuspankin </w:t>
      </w:r>
      <w:r>
        <w:t xml:space="preserve">myymään </w:t>
      </w:r>
      <w:r>
        <w:rPr>
          <w:color w:val="00587F"/>
        </w:rPr>
        <w:t xml:space="preserve">Kanadan valuuttaa </w:t>
      </w:r>
      <w:r>
        <w:rPr>
          <w:color w:val="FEB8C8"/>
        </w:rPr>
        <w:t xml:space="preserve">markkinoilla</w:t>
      </w:r>
      <w:r>
        <w:t xml:space="preserve">. </w:t>
      </w:r>
      <w:r>
        <w:rPr>
          <w:color w:val="9E8317"/>
        </w:rPr>
        <w:t xml:space="preserve">Kauppiaat </w:t>
      </w:r>
      <w:r>
        <w:t xml:space="preserve">sanovat, että kun Wall Streetin jokaista liikettä on viikon ajan seurattu hermostuneesti, </w:t>
      </w:r>
      <w:r>
        <w:rPr>
          <w:color w:val="FEB8C8"/>
        </w:rPr>
        <w:t xml:space="preserve">valuuttamarkkinat </w:t>
      </w:r>
      <w:r>
        <w:t xml:space="preserve">ovat </w:t>
      </w:r>
      <w:r>
        <w:t xml:space="preserve">jälleen rauhoittuneet hengähtämään ennen </w:t>
      </w:r>
      <w:r>
        <w:rPr>
          <w:color w:val="01190F"/>
        </w:rPr>
        <w:t xml:space="preserve">Yhdysvaltojen taloutta koskevien</w:t>
      </w:r>
      <w:r>
        <w:t xml:space="preserve"> uusien tietojen julkistamista</w:t>
      </w:r>
      <w:r>
        <w:t xml:space="preserve">. </w:t>
      </w:r>
      <w:r>
        <w:t xml:space="preserve">He totesivat kuitenkin, että teollisuusyritysten osakkeita kuvaavan Dow-Jones-indeksin 26 pisteen lasku painoi </w:t>
      </w:r>
      <w:r>
        <w:rPr>
          <w:color w:val="310106"/>
        </w:rPr>
        <w:t xml:space="preserve">dollarin </w:t>
      </w:r>
      <w:r>
        <w:t xml:space="preserve">jyrkästi </w:t>
      </w:r>
      <w:r>
        <w:t xml:space="preserve">alaspäin </w:t>
      </w:r>
      <w:r>
        <w:t xml:space="preserve">päivän loppua kohden. </w:t>
      </w:r>
      <w:r>
        <w:t xml:space="preserve">Myöhäisessä kaupankäynnissä </w:t>
      </w:r>
      <w:r>
        <w:rPr>
          <w:color w:val="847D81"/>
        </w:rPr>
        <w:t xml:space="preserve">New Yorkissa </w:t>
      </w:r>
      <w:r>
        <w:t xml:space="preserve">eilen </w:t>
      </w:r>
      <w:r>
        <w:rPr>
          <w:color w:val="310106"/>
        </w:rPr>
        <w:t xml:space="preserve">dollarin </w:t>
      </w:r>
      <w:r>
        <w:t xml:space="preserve">hinta </w:t>
      </w:r>
      <w:r>
        <w:t xml:space="preserve">oli </w:t>
      </w:r>
      <w:r>
        <w:rPr>
          <w:color w:val="58018B"/>
        </w:rPr>
        <w:t xml:space="preserve">18 470 markkaa</w:t>
      </w:r>
      <w:r>
        <w:t xml:space="preserve">, kun </w:t>
      </w:r>
      <w:r>
        <w:rPr>
          <w:color w:val="58018B"/>
        </w:rPr>
        <w:t xml:space="preserve">se </w:t>
      </w:r>
      <w:r>
        <w:rPr>
          <w:color w:val="B70639"/>
        </w:rPr>
        <w:t xml:space="preserve">perjantaina iltapäivällä </w:t>
      </w:r>
      <w:r>
        <w:t xml:space="preserve">oli 18 578 markkaa, </w:t>
      </w:r>
      <w:r>
        <w:t xml:space="preserve">ja </w:t>
      </w:r>
      <w:r>
        <w:rPr>
          <w:color w:val="703B01"/>
        </w:rPr>
        <w:t xml:space="preserve">141,90 jeniä, kun </w:t>
      </w:r>
      <w:r>
        <w:rPr>
          <w:color w:val="703B01"/>
        </w:rPr>
        <w:t xml:space="preserve">se </w:t>
      </w:r>
      <w:r>
        <w:rPr>
          <w:color w:val="B70639"/>
        </w:rPr>
        <w:t xml:space="preserve">perjantaina iltapäivällä </w:t>
      </w:r>
      <w:r>
        <w:t xml:space="preserve">oli 142,43 jeniä</w:t>
      </w:r>
      <w:r>
        <w:t xml:space="preserve">. </w:t>
      </w:r>
      <w:r>
        <w:t xml:space="preserve">Punta tarjottiin </w:t>
      </w:r>
      <w:r>
        <w:rPr>
          <w:color w:val="F7F1DF"/>
        </w:rPr>
        <w:t xml:space="preserve">16030 dollariin</w:t>
      </w:r>
      <w:r>
        <w:t xml:space="preserve">, </w:t>
      </w:r>
      <w:r>
        <w:t xml:space="preserve">kun se </w:t>
      </w:r>
      <w:r>
        <w:rPr>
          <w:color w:val="B70639"/>
        </w:rPr>
        <w:t xml:space="preserve">perjantaina iltapäivällä </w:t>
      </w:r>
      <w:r>
        <w:t xml:space="preserve">oli 15885 dollaria</w:t>
      </w:r>
      <w:r>
        <w:t xml:space="preserve">. </w:t>
      </w:r>
      <w:r>
        <w:t xml:space="preserve">Tokiossa tiistaina Yhdysvaltain </w:t>
      </w:r>
      <w:r>
        <w:rPr>
          <w:color w:val="310106"/>
        </w:rPr>
        <w:t xml:space="preserve">valuutta </w:t>
      </w:r>
      <w:r>
        <w:t xml:space="preserve">avasi </w:t>
      </w:r>
      <w:r>
        <w:t xml:space="preserve">kaupankäynnin </w:t>
      </w:r>
      <w:r>
        <w:rPr>
          <w:color w:val="118B8A"/>
        </w:rPr>
        <w:t xml:space="preserve">141,80 jenillä</w:t>
      </w:r>
      <w:r>
        <w:t xml:space="preserve">, kun </w:t>
      </w:r>
      <w:r>
        <w:rPr>
          <w:color w:val="118B8A"/>
        </w:rPr>
        <w:t xml:space="preserve">se </w:t>
      </w:r>
      <w:r>
        <w:t xml:space="preserve">maanantaina oli Tokiossa 142,40 jeniä. </w:t>
      </w:r>
      <w:r>
        <w:rPr>
          <w:color w:val="FEB8C8"/>
        </w:rPr>
        <w:t xml:space="preserve">Markkinoiden </w:t>
      </w:r>
      <w:r>
        <w:t xml:space="preserve">huomio </w:t>
      </w:r>
      <w:r>
        <w:t xml:space="preserve">kiinnittyy erityisesti </w:t>
      </w:r>
      <w:r>
        <w:rPr>
          <w:color w:val="4AFEFA"/>
        </w:rPr>
        <w:t xml:space="preserve">torstaina </w:t>
      </w:r>
      <w:r>
        <w:rPr>
          <w:color w:val="000D2C"/>
        </w:rPr>
        <w:t xml:space="preserve">julkaistavaan </w:t>
      </w:r>
      <w:r>
        <w:rPr>
          <w:color w:val="4AFEFA"/>
        </w:rPr>
        <w:t xml:space="preserve">alustavaan raporttiin </w:t>
      </w:r>
      <w:r>
        <w:rPr>
          <w:color w:val="FCB164"/>
        </w:rPr>
        <w:t xml:space="preserve">Yhdysvaltain </w:t>
      </w:r>
      <w:r>
        <w:rPr>
          <w:color w:val="796EE6"/>
        </w:rPr>
        <w:t xml:space="preserve">kolmannen neljänneksen </w:t>
      </w:r>
      <w:r>
        <w:rPr>
          <w:color w:val="4AFEFA"/>
        </w:rPr>
        <w:t xml:space="preserve">bruttokansantuotteesta</w:t>
      </w:r>
      <w:r>
        <w:rPr>
          <w:color w:val="4AFEFA"/>
        </w:rPr>
        <w:t xml:space="preserve">, joka saattaa osoittaa, että </w:t>
      </w:r>
      <w:r>
        <w:rPr>
          <w:color w:val="53495F"/>
        </w:rPr>
        <w:t xml:space="preserve">talous </w:t>
      </w:r>
      <w:r>
        <w:rPr>
          <w:color w:val="4AFEFA"/>
        </w:rPr>
        <w:t xml:space="preserve">jatkaa suhteellisen nopeaa kasvuaan</w:t>
      </w:r>
      <w:r>
        <w:t xml:space="preserve">. </w:t>
      </w:r>
      <w:r>
        <w:rPr>
          <w:color w:val="F95475"/>
        </w:rPr>
        <w:t xml:space="preserve">Konsensusnäkemys reaalisesta BKTL:stä, joka </w:t>
      </w:r>
      <w:r>
        <w:rPr>
          <w:color w:val="61FC03"/>
        </w:rPr>
        <w:t xml:space="preserve">on Yhdysvaltain </w:t>
      </w:r>
      <w:r>
        <w:rPr>
          <w:color w:val="F95475"/>
        </w:rPr>
        <w:t xml:space="preserve">tavaroiden ja palvelujen tuotannon inflaatiokorjattu kokonaisarvo, on 2,3 prosentin vuotuinen kasvu, joka hidastuu hieman </w:t>
      </w:r>
      <w:r>
        <w:rPr>
          <w:color w:val="5D9608"/>
        </w:rPr>
        <w:t xml:space="preserve">toisen neljänneksen </w:t>
      </w:r>
      <w:r>
        <w:rPr>
          <w:color w:val="F95475"/>
        </w:rPr>
        <w:t xml:space="preserve">2,5 prosentista</w:t>
      </w:r>
      <w:r>
        <w:rPr>
          <w:color w:val="F95475"/>
        </w:rPr>
        <w:t xml:space="preserve">, mutta on edelleen melko vahva</w:t>
      </w:r>
      <w:r>
        <w:t xml:space="preserve">. </w:t>
      </w:r>
      <w:r>
        <w:t xml:space="preserve">Harvat </w:t>
      </w:r>
      <w:r>
        <w:rPr>
          <w:color w:val="FEB8C8"/>
        </w:rPr>
        <w:t xml:space="preserve">markkinaosapuolet </w:t>
      </w:r>
      <w:r>
        <w:t xml:space="preserve">odottavat </w:t>
      </w:r>
      <w:r>
        <w:rPr>
          <w:color w:val="310106"/>
        </w:rPr>
        <w:t xml:space="preserve">Yhdysvaltain valuutan </w:t>
      </w:r>
      <w:r>
        <w:t xml:space="preserve">jyrkkää elpymistä </w:t>
      </w:r>
      <w:r>
        <w:rPr>
          <w:color w:val="4AFEFA"/>
        </w:rPr>
        <w:t xml:space="preserve">edellä mainitun raportin jälkeen</w:t>
      </w:r>
      <w:r>
        <w:t xml:space="preserve">, jos </w:t>
      </w:r>
      <w:r>
        <w:rPr>
          <w:color w:val="F95475"/>
        </w:rPr>
        <w:t xml:space="preserve">oletus toteutuu</w:t>
      </w:r>
      <w:r>
        <w:t xml:space="preserve">. </w:t>
      </w:r>
      <w:r>
        <w:t xml:space="preserve">Monet väittävät, että </w:t>
      </w:r>
      <w:r>
        <w:rPr>
          <w:color w:val="4AFEFA"/>
        </w:rPr>
        <w:t xml:space="preserve">raportti </w:t>
      </w:r>
      <w:r>
        <w:t xml:space="preserve">saattaa </w:t>
      </w:r>
      <w:r>
        <w:t xml:space="preserve">liioitella </w:t>
      </w:r>
      <w:r>
        <w:rPr>
          <w:color w:val="01190F"/>
        </w:rPr>
        <w:t xml:space="preserve">talouden tilaa, </w:t>
      </w:r>
      <w:r>
        <w:t xml:space="preserve">ja ennustavat, että </w:t>
      </w:r>
      <w:r>
        <w:rPr>
          <w:color w:val="DE98FD"/>
        </w:rPr>
        <w:t xml:space="preserve">kolmannen neljänneksen </w:t>
      </w:r>
      <w:r>
        <w:t xml:space="preserve">luvut </w:t>
      </w:r>
      <w:r>
        <w:t xml:space="preserve">saattavat olla viimeiset dynaamiset tilastot vähään aikaan. </w:t>
      </w:r>
      <w:r>
        <w:t xml:space="preserve">"Kaikki odottavat bruttokansantuotetta", sanoo Julius Baer &amp; Co -pankin varapääluottamusmies Walter Simon. "Mutta edes </w:t>
      </w:r>
      <w:r>
        <w:rPr>
          <w:color w:val="98A088"/>
        </w:rPr>
        <w:t xml:space="preserve">suhteellisen vahva luku - 2,8-2,9 prosenttia </w:t>
      </w:r>
      <w:r>
        <w:t xml:space="preserve">- ei muuta </w:t>
      </w:r>
      <w:r>
        <w:rPr>
          <w:color w:val="FEB8C8"/>
        </w:rPr>
        <w:t xml:space="preserve">markkinoiden </w:t>
      </w:r>
      <w:r>
        <w:t xml:space="preserve">näkemystä </w:t>
      </w:r>
      <w:r>
        <w:t xml:space="preserve">siitä, että </w:t>
      </w:r>
      <w:r>
        <w:rPr>
          <w:color w:val="01190F"/>
        </w:rPr>
        <w:t xml:space="preserve">talous </w:t>
      </w:r>
      <w:r>
        <w:t xml:space="preserve">on hidastumassa." </w:t>
      </w:r>
      <w:r>
        <w:rPr>
          <w:color w:val="4F584E"/>
        </w:rPr>
        <w:t xml:space="preserve">Hubert Pedroli, </w:t>
      </w:r>
      <w:r>
        <w:rPr>
          <w:color w:val="248AD0"/>
        </w:rPr>
        <w:t xml:space="preserve">New York</w:t>
      </w:r>
      <w:r>
        <w:rPr>
          <w:color w:val="4F584E"/>
        </w:rPr>
        <w:t xml:space="preserve">issa sijaitsevan Credit Suissen valuuttatoiminnan johtaja, </w:t>
      </w:r>
      <w:r>
        <w:t xml:space="preserve">lisää, että "</w:t>
      </w:r>
      <w:r>
        <w:rPr>
          <w:color w:val="FEB8C8"/>
        </w:rPr>
        <w:t xml:space="preserve">markkinat pitävät </w:t>
      </w:r>
      <w:r>
        <w:rPr>
          <w:color w:val="98A088"/>
        </w:rPr>
        <w:t xml:space="preserve">tätä </w:t>
      </w:r>
      <w:r>
        <w:t xml:space="preserve">viimeisimpänä hyvänä uutisena". </w:t>
      </w:r>
      <w:r>
        <w:rPr>
          <w:color w:val="4F584E"/>
        </w:rPr>
        <w:t xml:space="preserve">Pedroli </w:t>
      </w:r>
      <w:r>
        <w:t xml:space="preserve">huomauttaa, että </w:t>
      </w:r>
      <w:r>
        <w:rPr>
          <w:color w:val="5C5300"/>
        </w:rPr>
        <w:t xml:space="preserve">inflaation mittarina </w:t>
      </w:r>
      <w:r>
        <w:rPr>
          <w:color w:val="9F6551"/>
        </w:rPr>
        <w:t xml:space="preserve">toimivan </w:t>
      </w:r>
      <w:r>
        <w:rPr>
          <w:color w:val="9F6551"/>
        </w:rPr>
        <w:t xml:space="preserve">BKTL-deflaattorin odotetaan </w:t>
      </w:r>
      <w:r>
        <w:rPr>
          <w:color w:val="5C5300"/>
        </w:rPr>
        <w:t xml:space="preserve">hidastuvan</w:t>
      </w:r>
      <w:r>
        <w:t xml:space="preserve">, </w:t>
      </w:r>
      <w:r>
        <w:rPr>
          <w:color w:val="5C5300"/>
        </w:rPr>
        <w:t xml:space="preserve">mikä </w:t>
      </w:r>
      <w:r>
        <w:t xml:space="preserve">antaisi </w:t>
      </w:r>
      <w:r>
        <w:rPr>
          <w:color w:val="BCFEC6"/>
        </w:rPr>
        <w:t xml:space="preserve">Yhdysvaltain keskuspankille </w:t>
      </w:r>
      <w:r>
        <w:t xml:space="preserve">enemmän liikkumavaraa leikata Yhdysvaltain ohjauskorkoja. </w:t>
      </w:r>
      <w:r>
        <w:rPr>
          <w:color w:val="932C70"/>
        </w:rPr>
        <w:t xml:space="preserve">Deflaattori </w:t>
      </w:r>
      <w:r>
        <w:t xml:space="preserve">nousi </w:t>
      </w:r>
      <w:r>
        <w:rPr>
          <w:color w:val="2B1B04"/>
        </w:rPr>
        <w:t xml:space="preserve">toisella neljänneksellä </w:t>
      </w:r>
      <w:r>
        <w:t xml:space="preserve">4,6 prosenttia, mutta </w:t>
      </w:r>
      <w:r>
        <w:rPr>
          <w:color w:val="B5AFC4"/>
        </w:rPr>
        <w:t xml:space="preserve">analyytikot </w:t>
      </w:r>
      <w:r>
        <w:t xml:space="preserve">ennustavat </w:t>
      </w:r>
      <w:r>
        <w:t xml:space="preserve">3,5 prosentin kasvua. Ne varoittavat, että sen jälkeen, kun aiemmin tässä kuussa ilmoitettiin </w:t>
      </w:r>
      <w:r>
        <w:rPr>
          <w:color w:val="D4C67A"/>
        </w:rPr>
        <w:t xml:space="preserve">Yhdysvaltain </w:t>
      </w:r>
      <w:r>
        <w:t xml:space="preserve">kauppataseen alijäämän kasvaneen jyrkästi elokuussa</w:t>
      </w:r>
      <w:r>
        <w:t xml:space="preserve">, toiveet kauppataseen alijäämän jatkuvasta supistumisesta ovat romahtaneet, ja </w:t>
      </w:r>
      <w:r>
        <w:rPr>
          <w:color w:val="FEB8C8"/>
        </w:rPr>
        <w:t xml:space="preserve">markkinoilla </w:t>
      </w:r>
      <w:r>
        <w:t xml:space="preserve">on vallinnut </w:t>
      </w:r>
      <w:r>
        <w:rPr>
          <w:color w:val="AE7AA1"/>
        </w:rPr>
        <w:t xml:space="preserve">tunne, että </w:t>
      </w:r>
      <w:r>
        <w:rPr>
          <w:color w:val="C2A393"/>
        </w:rPr>
        <w:t xml:space="preserve">Yhdysvaltain talous </w:t>
      </w:r>
      <w:r>
        <w:rPr>
          <w:color w:val="AE7AA1"/>
        </w:rPr>
        <w:t xml:space="preserve">on menettämässä inertiaansa</w:t>
      </w:r>
      <w:r>
        <w:t xml:space="preserve">. </w:t>
      </w:r>
      <w:r>
        <w:t xml:space="preserve">Heidän mukaansa </w:t>
      </w:r>
      <w:r>
        <w:rPr>
          <w:color w:val="AE7AA1"/>
        </w:rPr>
        <w:t xml:space="preserve">tätä näkemystä tuki myös </w:t>
      </w:r>
      <w:r>
        <w:t xml:space="preserve">Yhdysvaltain osakkeiden 190 pisteen lasku. "Kaikki ovat vakaasti vakuuttuneita siitä, että </w:t>
      </w:r>
      <w:r>
        <w:rPr>
          <w:color w:val="01190F"/>
        </w:rPr>
        <w:t xml:space="preserve">talous </w:t>
      </w:r>
      <w:r>
        <w:t xml:space="preserve">hidastuu", sanoo eräs suuri </w:t>
      </w:r>
      <w:r>
        <w:rPr>
          <w:color w:val="0232FD"/>
        </w:rPr>
        <w:t xml:space="preserve">newyorkilainen</w:t>
      </w:r>
      <w:r>
        <w:t xml:space="preserve"> välittäjä</w:t>
      </w:r>
      <w:r>
        <w:t xml:space="preserve">. "Jos emme ole menossa taantumaan, olemme ehdottomasti menossa kohti merkittävää hidastumista." </w:t>
      </w:r>
      <w:r>
        <w:t xml:space="preserve">Vaikka </w:t>
      </w:r>
      <w:r>
        <w:rPr>
          <w:color w:val="FEB8C8"/>
        </w:rPr>
        <w:t xml:space="preserve">markkinat </w:t>
      </w:r>
      <w:r>
        <w:t xml:space="preserve">odottavat heikkoa reaktiota </w:t>
      </w:r>
      <w:r>
        <w:rPr>
          <w:color w:val="6A3A35"/>
        </w:rPr>
        <w:t xml:space="preserve">tänään julkaistavaan </w:t>
      </w:r>
      <w:r>
        <w:rPr>
          <w:color w:val="6A3A35"/>
        </w:rPr>
        <w:t xml:space="preserve">Yhdysvaltain kestokulutustavaroiden tilausraporttiin</w:t>
      </w:r>
      <w:r>
        <w:t xml:space="preserve">, osallistujat huomauttavat, että </w:t>
      </w:r>
      <w:r>
        <w:rPr>
          <w:color w:val="6A3A35"/>
        </w:rPr>
        <w:t xml:space="preserve">tiedot </w:t>
      </w:r>
      <w:r>
        <w:t xml:space="preserve">todennäköisesti vahvistavat </w:t>
      </w:r>
      <w:r>
        <w:rPr>
          <w:color w:val="AE7AA1"/>
        </w:rPr>
        <w:t xml:space="preserve">tätä pessimististä tunnelmaa</w:t>
      </w:r>
      <w:r>
        <w:t xml:space="preserve">. Ekonomistien mukaan Yhdysvaltain kestokulutustavaroiden tilausten odotetaan laskevan syyskuussa 1,2 %. Odotettu lasku seuraa elokuun 3,9 %:n kasvua. </w:t>
      </w:r>
      <w:r>
        <w:rPr>
          <w:color w:val="168E5C"/>
        </w:rPr>
        <w:t xml:space="preserve">Kauppiaat </w:t>
      </w:r>
      <w:r>
        <w:t xml:space="preserve">kuitenkin huomauttavat nopeasti, että vaikka </w:t>
      </w:r>
      <w:r>
        <w:rPr>
          <w:color w:val="310106"/>
        </w:rPr>
        <w:t xml:space="preserve">dollarin </w:t>
      </w:r>
      <w:r>
        <w:t xml:space="preserve">ostaminen ei olekaan niin innokasta</w:t>
      </w:r>
      <w:r>
        <w:t xml:space="preserve">, </w:t>
      </w:r>
      <w:r>
        <w:rPr>
          <w:color w:val="310106"/>
        </w:rPr>
        <w:t xml:space="preserve">Yhdysvaltain valuutta on </w:t>
      </w:r>
      <w:r>
        <w:t xml:space="preserve">"luonnollisessa pohjassa" </w:t>
      </w:r>
      <w:r>
        <w:rPr>
          <w:color w:val="16C0D0"/>
        </w:rPr>
        <w:t xml:space="preserve">noin 1,85 markan ja 140 jenin tasolla</w:t>
      </w:r>
      <w:r>
        <w:t xml:space="preserve">. </w:t>
      </w:r>
      <w:r>
        <w:rPr>
          <w:color w:val="310106"/>
        </w:rPr>
        <w:t xml:space="preserve">Sen </w:t>
      </w:r>
      <w:r>
        <w:t xml:space="preserve">vahvuus </w:t>
      </w:r>
      <w:r>
        <w:rPr>
          <w:color w:val="16C0D0"/>
        </w:rPr>
        <w:t xml:space="preserve">näillä tasoilla </w:t>
      </w:r>
      <w:r>
        <w:t xml:space="preserve">on sidoksissa sijoittajien jatkuvaan dollarivekseleiden kysyntään erityisesti Japanissa. Kulta käteistoimituksina </w:t>
      </w:r>
      <w:r>
        <w:t xml:space="preserve">kävi</w:t>
      </w:r>
      <w:r>
        <w:t xml:space="preserve"> New </w:t>
      </w:r>
      <w:r>
        <w:rPr>
          <w:color w:val="C62100"/>
        </w:rPr>
        <w:t xml:space="preserve">Yorkin </w:t>
      </w:r>
      <w:r>
        <w:t xml:space="preserve">Mercantile Exchange -pörssissä </w:t>
      </w:r>
      <w:r>
        <w:rPr>
          <w:color w:val="014347"/>
        </w:rPr>
        <w:t xml:space="preserve">367 dollarissa unssilta</w:t>
      </w:r>
      <w:r>
        <w:t xml:space="preserve">, </w:t>
      </w:r>
      <w:r>
        <w:t xml:space="preserve">30 senttiä </w:t>
      </w:r>
      <w:r>
        <w:rPr>
          <w:color w:val="014347"/>
        </w:rPr>
        <w:t xml:space="preserve">alempana.</w:t>
      </w:r>
      <w:r>
        <w:t xml:space="preserve"> Volyymin arvioidaan olevan hyvin heikko miljoona unssia. Tiistain kaupankäynnin alkaessa Hongkongissa kultaa tarjottiin 366,79 dollarilla unssilta.</w:t>
      </w:r>
    </w:p>
    <w:p>
      <w:r>
        <w:rPr>
          <w:b/>
        </w:rPr>
        <w:t xml:space="preserve">Asiakirjan numero 1038</w:t>
      </w:r>
    </w:p>
    <w:p>
      <w:r>
        <w:rPr>
          <w:b/>
        </w:rPr>
        <w:t xml:space="preserve">Asiakirjan tunniste: wsj1336-001</w:t>
      </w:r>
    </w:p>
    <w:p>
      <w:r>
        <w:rPr>
          <w:color w:val="310106"/>
        </w:rPr>
        <w:t xml:space="preserve">New Yorkissa sijaitseva Liz Claiborne Inc. </w:t>
      </w:r>
      <w:r>
        <w:t xml:space="preserve">kertoi </w:t>
      </w:r>
      <w:r>
        <w:rPr>
          <w:color w:val="04640D"/>
        </w:rPr>
        <w:t xml:space="preserve">kolmannen neljänneksen </w:t>
      </w:r>
      <w:r>
        <w:t xml:space="preserve">nettotuloksensa </w:t>
      </w:r>
      <w:r>
        <w:t xml:space="preserve">nousseen 62 prosenttia, minkä syynä olivat vaatteiden myynnin jatkuva kasvu ja uusien tuotelinjojen lanseeraus: miesten tuoksut, ylimitoitetut naisten vaatteet ja rennot neuleet. </w:t>
      </w:r>
      <w:r>
        <w:rPr>
          <w:color w:val="FEFB0A"/>
        </w:rPr>
        <w:t xml:space="preserve">Suuri </w:t>
      </w:r>
      <w:r>
        <w:rPr>
          <w:color w:val="FEFB0A"/>
        </w:rPr>
        <w:t xml:space="preserve">vaatteiden </w:t>
      </w:r>
      <w:r>
        <w:rPr>
          <w:color w:val="FEFB0A"/>
        </w:rPr>
        <w:t xml:space="preserve">valmistaja </w:t>
      </w:r>
      <w:r>
        <w:rPr>
          <w:color w:val="310106"/>
        </w:rPr>
        <w:t xml:space="preserve">ja </w:t>
      </w:r>
      <w:r>
        <w:rPr>
          <w:color w:val="FEFB0A"/>
        </w:rPr>
        <w:t xml:space="preserve">vähittäismyyjä </w:t>
      </w:r>
      <w:r>
        <w:t xml:space="preserve">ilmoitti, että </w:t>
      </w:r>
      <w:r>
        <w:rPr>
          <w:color w:val="310106"/>
        </w:rPr>
        <w:t xml:space="preserve">sen </w:t>
      </w:r>
      <w:r>
        <w:t xml:space="preserve">nettotulos </w:t>
      </w:r>
      <w:r>
        <w:t xml:space="preserve">nousi </w:t>
      </w:r>
      <w:r>
        <w:rPr>
          <w:color w:val="04640D"/>
        </w:rPr>
        <w:t xml:space="preserve">viimeisellä neljänneksellä </w:t>
      </w:r>
      <w:r>
        <w:t xml:space="preserve">51,1 miljoonaan dollariin eli 58 senttiin osakkeelta viime vuoden 31,7 miljoonasta dollarista eli 36 sentistä osakkeelta. </w:t>
      </w:r>
      <w:r>
        <w:rPr>
          <w:color w:val="04640D"/>
        </w:rPr>
        <w:t xml:space="preserve">Neljänneksen </w:t>
      </w:r>
      <w:r>
        <w:t xml:space="preserve">liikevaihto </w:t>
      </w:r>
      <w:r>
        <w:t xml:space="preserve">kasvoi 29 % 410,4 miljoonaan dollariin viime vuoden 317,7 miljoonasta dollarista. </w:t>
      </w:r>
      <w:r>
        <w:rPr>
          <w:color w:val="310106"/>
        </w:rPr>
        <w:t xml:space="preserve">Claibornen </w:t>
      </w:r>
      <w:r>
        <w:t xml:space="preserve">osakkeet </w:t>
      </w:r>
      <w:r>
        <w:t xml:space="preserve">sulkeutuivat eilen kansallisessa pörssikaupassa </w:t>
      </w:r>
      <w:r>
        <w:rPr>
          <w:color w:val="FB5514"/>
        </w:rPr>
        <w:t xml:space="preserve">25,125 dollariin </w:t>
      </w:r>
      <w:r>
        <w:t xml:space="preserve">eli </w:t>
      </w:r>
      <w:r>
        <w:t xml:space="preserve">50 senttiä </w:t>
      </w:r>
      <w:r>
        <w:rPr>
          <w:color w:val="FB5514"/>
        </w:rPr>
        <w:t xml:space="preserve">plussalle. </w:t>
      </w:r>
      <w:r>
        <w:rPr>
          <w:color w:val="310106"/>
        </w:rPr>
        <w:t xml:space="preserve">Claibornen </w:t>
      </w:r>
      <w:r>
        <w:t xml:space="preserve">hallituksen jäsenet </w:t>
      </w:r>
      <w:r>
        <w:t xml:space="preserve">julistivat myös tavanomaisen käteisosingon, joka on viisi senttiä osakkeelta ja joka maksetaan 5. joulukuuta kaikille osakkeenomistajille, jotka olivat kirjoilla kaupankäynnin päättyessä 13. marraskuuta. Yhdeksän viime kuukauden aikana nettotulos nousi 48 prosenttia 124,2 miljoonaan dollariin eli 1,41 dollariin osakkeelta, kun se viime vuonna oli 83,8 miljoonaa dollaria eli 96 senttiä osakkeelta. Liikevaihto nousi 16 % 1,03 miljardiin dollariin 894 miljoonasta dollarista.</w:t>
      </w:r>
    </w:p>
    <w:p>
      <w:r>
        <w:rPr>
          <w:b/>
        </w:rPr>
        <w:t xml:space="preserve">Asiakirjan numero 1039</w:t>
      </w:r>
    </w:p>
    <w:p>
      <w:r>
        <w:rPr>
          <w:b/>
        </w:rPr>
        <w:t xml:space="preserve">Asiakirjan tunniste: wsj1337-001</w:t>
      </w:r>
    </w:p>
    <w:p>
      <w:r>
        <w:t xml:space="preserve">Tokion osakkeet </w:t>
      </w:r>
      <w:r>
        <w:t xml:space="preserve">sulkeutuivat </w:t>
      </w:r>
      <w:r>
        <w:rPr>
          <w:color w:val="310106"/>
        </w:rPr>
        <w:t xml:space="preserve">maanantaina </w:t>
      </w:r>
      <w:r>
        <w:t xml:space="preserve">tasaisesti, ja </w:t>
      </w:r>
      <w:r>
        <w:rPr>
          <w:color w:val="04640D"/>
        </w:rPr>
        <w:t xml:space="preserve">Nikkei-indeksi nousi </w:t>
      </w:r>
      <w:r>
        <w:t xml:space="preserve">viidettä päivää peräkkäin. </w:t>
      </w:r>
      <w:r>
        <w:t xml:space="preserve">Myös </w:t>
      </w:r>
      <w:r>
        <w:rPr>
          <w:color w:val="FEFB0A"/>
        </w:rPr>
        <w:t xml:space="preserve">Lontoossa </w:t>
      </w:r>
      <w:r>
        <w:t xml:space="preserve">osakkeet olivat nousussa, </w:t>
      </w:r>
      <w:r>
        <w:t xml:space="preserve">kun taas Frankfurtin markkinat olivat vaihtelevat. </w:t>
      </w:r>
      <w:r>
        <w:rPr>
          <w:color w:val="FB5514"/>
        </w:rPr>
        <w:t xml:space="preserve">Tokiossa </w:t>
      </w:r>
      <w:r>
        <w:rPr>
          <w:color w:val="04640D"/>
        </w:rPr>
        <w:t xml:space="preserve">Nikkei-indeksi </w:t>
      </w:r>
      <w:r>
        <w:t xml:space="preserve">nousi 99,14 pistettä 35 585,52 pisteeseen. </w:t>
      </w:r>
      <w:r>
        <w:rPr>
          <w:color w:val="04640D"/>
        </w:rPr>
        <w:t xml:space="preserve">Indeksi </w:t>
      </w:r>
      <w:r>
        <w:t xml:space="preserve">nousi aamulla 35670 pisteen yläpuolelle ja saavutti lähes 28. syyskuuta tehdyn ennätyksen 35689,98 pisteen. </w:t>
      </w:r>
      <w:r>
        <w:rPr>
          <w:color w:val="E115C0"/>
        </w:rPr>
        <w:t xml:space="preserve">Markkinat </w:t>
      </w:r>
      <w:r>
        <w:t xml:space="preserve">menettivät kuitenkin osan alkuvaiheen voitoistaan </w:t>
      </w:r>
      <w:r>
        <w:rPr>
          <w:color w:val="04640D"/>
        </w:rPr>
        <w:t xml:space="preserve">indeksiin </w:t>
      </w:r>
      <w:r>
        <w:t xml:space="preserve">sidottujen sijoitusrahastojen myynnin vuoksi</w:t>
      </w:r>
      <w:r>
        <w:t xml:space="preserve">. </w:t>
      </w:r>
      <w:r>
        <w:rPr>
          <w:color w:val="04640D"/>
        </w:rPr>
        <w:t xml:space="preserve">Nikkei-indeksi </w:t>
      </w:r>
      <w:r>
        <w:t xml:space="preserve">nousi </w:t>
      </w:r>
      <w:r>
        <w:t xml:space="preserve">1,08 pistettä 35586,60 pisteeseen </w:t>
      </w:r>
      <w:r>
        <w:t xml:space="preserve">tiistain kaupankäynnin alkaessa </w:t>
      </w:r>
      <w:r>
        <w:rPr>
          <w:color w:val="FB5514"/>
        </w:rPr>
        <w:t xml:space="preserve">Tokiossa. </w:t>
      </w:r>
      <w:r>
        <w:rPr>
          <w:color w:val="310106"/>
        </w:rPr>
        <w:t xml:space="preserve">Maanantaina </w:t>
      </w:r>
      <w:r>
        <w:rPr>
          <w:color w:val="00587F"/>
        </w:rPr>
        <w:t xml:space="preserve">kauppiaat </w:t>
      </w:r>
      <w:r>
        <w:t xml:space="preserve">totesivat, että jotkut sijoittajat saivat voittoja </w:t>
      </w:r>
      <w:r>
        <w:rPr>
          <w:color w:val="FEB8C8"/>
        </w:rPr>
        <w:t xml:space="preserve">Nikkei-indeksin </w:t>
      </w:r>
      <w:r>
        <w:rPr>
          <w:color w:val="0BC582"/>
        </w:rPr>
        <w:t xml:space="preserve">nopeassa elpymisessä </w:t>
      </w:r>
      <w:r>
        <w:rPr>
          <w:color w:val="FEB8C8"/>
        </w:rPr>
        <w:t xml:space="preserve">sen </w:t>
      </w:r>
      <w:r>
        <w:rPr>
          <w:color w:val="0BC582"/>
        </w:rPr>
        <w:t xml:space="preserve">jälkeen, kun </w:t>
      </w:r>
      <w:r>
        <w:rPr>
          <w:color w:val="FEB8C8"/>
        </w:rPr>
        <w:t xml:space="preserve">se </w:t>
      </w:r>
      <w:r>
        <w:rPr>
          <w:color w:val="0BC582"/>
        </w:rPr>
        <w:t xml:space="preserve">oli </w:t>
      </w:r>
      <w:r>
        <w:rPr>
          <w:color w:val="0BC582"/>
        </w:rPr>
        <w:t xml:space="preserve">laskenut </w:t>
      </w:r>
      <w:r>
        <w:rPr>
          <w:color w:val="01190F"/>
        </w:rPr>
        <w:t xml:space="preserve">viime maanantaina vastauksena </w:t>
      </w:r>
      <w:r>
        <w:rPr>
          <w:color w:val="0BC582"/>
        </w:rPr>
        <w:t xml:space="preserve">New Yorkin osakekurssien laskuun 13. lokakuuta</w:t>
      </w:r>
      <w:r>
        <w:t xml:space="preserve">. </w:t>
      </w:r>
      <w:r>
        <w:t xml:space="preserve">Yleinen ostohalukkuus </w:t>
      </w:r>
      <w:r>
        <w:t xml:space="preserve">säilyi kuitenkin vahvana </w:t>
      </w:r>
      <w:r>
        <w:rPr>
          <w:color w:val="310106"/>
        </w:rPr>
        <w:t xml:space="preserve">maanantaina, </w:t>
      </w:r>
      <w:r>
        <w:t xml:space="preserve">ja monet tarkkailijat odottavat </w:t>
      </w:r>
      <w:r>
        <w:rPr>
          <w:color w:val="04640D"/>
        </w:rPr>
        <w:t xml:space="preserve">Nikkei-indeksin </w:t>
      </w:r>
      <w:r>
        <w:t xml:space="preserve">jatkavan vaatimatonta nousuaan tällä viikolla. Liikevaihto pysyi suhteellisen pienenä. </w:t>
      </w:r>
      <w:r>
        <w:rPr>
          <w:color w:val="847D81"/>
        </w:rPr>
        <w:t xml:space="preserve">Ensimmäisen osuuden </w:t>
      </w:r>
      <w:r>
        <w:t xml:space="preserve">volyymiksi </w:t>
      </w:r>
      <w:r>
        <w:t xml:space="preserve">arvioitiin </w:t>
      </w:r>
      <w:r>
        <w:rPr>
          <w:color w:val="58018B"/>
        </w:rPr>
        <w:t xml:space="preserve">600 miljoonaa osaketta, kun </w:t>
      </w:r>
      <w:r>
        <w:rPr>
          <w:color w:val="58018B"/>
        </w:rPr>
        <w:t xml:space="preserve">se </w:t>
      </w:r>
      <w:r>
        <w:t xml:space="preserve">perjantaina oli 1,03 miljardia osaketta. Tokion pörssin </w:t>
      </w:r>
      <w:r>
        <w:rPr>
          <w:color w:val="847D81"/>
        </w:rPr>
        <w:t xml:space="preserve">ensimmäisen osakeannin</w:t>
      </w:r>
      <w:r>
        <w:t xml:space="preserve"> osakkeiden indeksi </w:t>
      </w:r>
      <w:r>
        <w:t xml:space="preserve">nousi 7,81 ja oli 2687,53. Kauppiaiden mukaan </w:t>
      </w:r>
      <w:r>
        <w:rPr>
          <w:color w:val="E115C0"/>
        </w:rPr>
        <w:t xml:space="preserve">markkinatoimijat </w:t>
      </w:r>
      <w:r>
        <w:t xml:space="preserve">pitivät maanantain suhteellisen vakaata valuuttakauppaa suotuisana. </w:t>
      </w:r>
      <w:r>
        <w:rPr>
          <w:color w:val="B70639"/>
        </w:rPr>
        <w:t xml:space="preserve">Instituutiosijoittajat </w:t>
      </w:r>
      <w:r>
        <w:t xml:space="preserve">saattavat kuitenkin joutua odottamaan hieman kauemmin arvioidakseen Yhdysvaltain rahapolitiikan ja dollarin suuntaa, kauppiaat sanoivat. </w:t>
      </w:r>
      <w:r>
        <w:rPr>
          <w:color w:val="703B01"/>
        </w:rPr>
        <w:t xml:space="preserve">Okasan Securitiesin osakkeiden toimitusjohtaja Hiroyuki Wada </w:t>
      </w:r>
      <w:r>
        <w:t xml:space="preserve">sanoi maanantain kaupankäynnin olleen "päättämätöntä". </w:t>
      </w:r>
      <w:r>
        <w:t xml:space="preserve">Hänen mukaansa </w:t>
      </w:r>
      <w:r>
        <w:rPr>
          <w:color w:val="F7F1DF"/>
        </w:rPr>
        <w:t xml:space="preserve">sijoittajat valitsivat yksittäisiä osakkeita erityisten motiivien ja lyhyellä aikavälillä tapahtuvan laajemman kurssinousun todennäköisyyden perusteella</w:t>
      </w:r>
      <w:r>
        <w:t xml:space="preserve">. </w:t>
      </w:r>
      <w:r>
        <w:rPr>
          <w:color w:val="703B01"/>
        </w:rPr>
        <w:t xml:space="preserve">Wada </w:t>
      </w:r>
      <w:r>
        <w:t xml:space="preserve">sanoi, että </w:t>
      </w:r>
      <w:r>
        <w:rPr>
          <w:color w:val="F7F1DF"/>
        </w:rPr>
        <w:t xml:space="preserve">tämä valikoiva lähestymistapa </w:t>
      </w:r>
      <w:r>
        <w:t xml:space="preserve">on peittänyt alleen sellaiset motiivit kuin kotimaisen kysynnän kysymykset, suurten yhtiöiden kysymykset tai </w:t>
      </w:r>
      <w:r>
        <w:rPr>
          <w:color w:val="118B8A"/>
        </w:rPr>
        <w:t xml:space="preserve">korkean teknologian </w:t>
      </w:r>
      <w:r>
        <w:t xml:space="preserve">yritysten osakkeet</w:t>
      </w:r>
      <w:r>
        <w:rPr>
          <w:color w:val="118B8A"/>
        </w:rPr>
        <w:t xml:space="preserve">, jotka </w:t>
      </w:r>
      <w:r>
        <w:rPr>
          <w:color w:val="4AFEFA"/>
        </w:rPr>
        <w:t xml:space="preserve">ovat </w:t>
      </w:r>
      <w:r>
        <w:rPr>
          <w:color w:val="118B8A"/>
        </w:rPr>
        <w:t xml:space="preserve">määrittäneet ainakin osittain kaupankäynnin suunnan viime viikkoina</w:t>
      </w:r>
      <w:r>
        <w:t xml:space="preserve">. </w:t>
      </w:r>
      <w:r>
        <w:rPr>
          <w:color w:val="FCB164"/>
        </w:rPr>
        <w:t xml:space="preserve">Sijoittajat </w:t>
      </w:r>
      <w:r>
        <w:t xml:space="preserve">saivat voittoja </w:t>
      </w:r>
      <w:r>
        <w:rPr>
          <w:color w:val="796EE6"/>
        </w:rPr>
        <w:t xml:space="preserve">viime viikolla vahvistuneista </w:t>
      </w:r>
      <w:r>
        <w:rPr>
          <w:color w:val="796EE6"/>
        </w:rPr>
        <w:t xml:space="preserve">suurten yhtiöiden rakennusosakkeista </w:t>
      </w:r>
      <w:r>
        <w:t xml:space="preserve">ja siirtivät </w:t>
      </w:r>
      <w:r>
        <w:t xml:space="preserve">huomionsa joihinkin keskisuuriin yhtiöihin, kuten Aoki Corp, Tobishima ja Maeda. Aoki nousi 60 jeniä 1 480 jeniin (10,40 dollaria). Jotkut lääkeosakkeet olivat suosittuja huhujen perusteella, jotka liittyivät </w:t>
      </w:r>
      <w:r>
        <w:rPr>
          <w:color w:val="61FC03"/>
        </w:rPr>
        <w:t xml:space="preserve">Nagoyassa alkaneessa </w:t>
      </w:r>
      <w:r>
        <w:rPr>
          <w:color w:val="53495F"/>
        </w:rPr>
        <w:t xml:space="preserve">syöpäkonferenssissa esiteltäviin </w:t>
      </w:r>
      <w:r>
        <w:rPr>
          <w:color w:val="53495F"/>
        </w:rPr>
        <w:t xml:space="preserve">uusiin tuotteisiin</w:t>
      </w:r>
      <w:r>
        <w:t xml:space="preserve">. Teijin nousi 15:llä 936:een ja Kyowa Hakko 30:llä 1 770:ään. Mochida nousi 40 prosenttia 4 440 pisteeseen. </w:t>
      </w:r>
      <w:r>
        <w:rPr>
          <w:color w:val="DE98FD"/>
        </w:rPr>
        <w:t xml:space="preserve">Fujisawa </w:t>
      </w:r>
      <w:r>
        <w:t xml:space="preserve">houkuttelee edelleen sijoittajia uudesta immuniteetinhallintatuotteesta johtuvien vahvojen tulosnäkymien ansiosta. </w:t>
      </w:r>
      <w:r>
        <w:rPr>
          <w:color w:val="DE98FD"/>
        </w:rPr>
        <w:t xml:space="preserve">Fujisawa </w:t>
      </w:r>
      <w:r>
        <w:t xml:space="preserve">on noussut 50:llä 2060:een. </w:t>
      </w:r>
      <w:r>
        <w:rPr>
          <w:color w:val="98A088"/>
        </w:rPr>
        <w:t xml:space="preserve">Kikkoman </w:t>
      </w:r>
      <w:r>
        <w:t xml:space="preserve">on noussut 30:llä 1 600:aan, ja eräs kauppias sanoo, että se on saanut sijoittajien kiinnostuksen </w:t>
      </w:r>
      <w:r>
        <w:rPr>
          <w:color w:val="248AD0"/>
        </w:rPr>
        <w:t xml:space="preserve">Tokion lähellä</w:t>
      </w:r>
      <w:r>
        <w:rPr>
          <w:color w:val="4F584E"/>
        </w:rPr>
        <w:t xml:space="preserve"> </w:t>
      </w:r>
      <w:r>
        <w:rPr>
          <w:color w:val="5C5300"/>
        </w:rPr>
        <w:t xml:space="preserve">sijaitsevien </w:t>
      </w:r>
      <w:r>
        <w:rPr>
          <w:color w:val="4F584E"/>
        </w:rPr>
        <w:t xml:space="preserve">maa-alueidensa ansiosta</w:t>
      </w:r>
      <w:r>
        <w:t xml:space="preserve">. </w:t>
      </w:r>
      <w:r>
        <w:t xml:space="preserve">Hinnat </w:t>
      </w:r>
      <w:r>
        <w:t xml:space="preserve">sulkeutuivat </w:t>
      </w:r>
      <w:r>
        <w:rPr>
          <w:color w:val="FEFB0A"/>
        </w:rPr>
        <w:t xml:space="preserve">Lontoossa </w:t>
      </w:r>
      <w:r>
        <w:rPr>
          <w:color w:val="9F6551"/>
        </w:rPr>
        <w:t xml:space="preserve">hieman korkeammalle vuoden </w:t>
      </w:r>
      <w:r>
        <w:t xml:space="preserve">pienimmällä liikevaihdolla</w:t>
      </w:r>
      <w:r>
        <w:rPr>
          <w:color w:val="BCFEC6"/>
        </w:rPr>
        <w:t xml:space="preserve">, </w:t>
      </w:r>
      <w:r>
        <w:rPr>
          <w:color w:val="932C70"/>
        </w:rPr>
        <w:t xml:space="preserve">mikä </w:t>
      </w:r>
      <w:r>
        <w:rPr>
          <w:color w:val="BCFEC6"/>
        </w:rPr>
        <w:t xml:space="preserve">korostaa epävarmuutta ennen tiistain Yhdistyneen kuningaskunnan maksutaseraporttia</w:t>
      </w:r>
      <w:r>
        <w:t xml:space="preserve">. </w:t>
      </w:r>
      <w:r>
        <w:t xml:space="preserve">Rajallinen volyymi ennen syyskuun kauppatietoja osoitti, </w:t>
      </w:r>
      <w:r>
        <w:t xml:space="preserve">että </w:t>
      </w:r>
      <w:r>
        <w:rPr>
          <w:color w:val="2B1B04"/>
        </w:rPr>
        <w:t xml:space="preserve">markkinat </w:t>
      </w:r>
      <w:r>
        <w:t xml:space="preserve">olivat hermostuneita, mutta </w:t>
      </w:r>
      <w:r>
        <w:rPr>
          <w:color w:val="B5AFC4"/>
        </w:rPr>
        <w:t xml:space="preserve">kauppiaat </w:t>
      </w:r>
      <w:r>
        <w:t xml:space="preserve">lisäsivät, että </w:t>
      </w:r>
      <w:r>
        <w:rPr>
          <w:color w:val="310106"/>
        </w:rPr>
        <w:t xml:space="preserve">päivän </w:t>
      </w:r>
      <w:r>
        <w:t xml:space="preserve">vaatimattomat voitot </w:t>
      </w:r>
      <w:r>
        <w:t xml:space="preserve">merkitsivät myös jonkinlaista tukea </w:t>
      </w:r>
      <w:r>
        <w:rPr>
          <w:color w:val="D4C67A"/>
        </w:rPr>
        <w:t xml:space="preserve">Lontoon teollisuusosakkeille</w:t>
      </w:r>
      <w:r>
        <w:t xml:space="preserve">. </w:t>
      </w:r>
      <w:r>
        <w:t xml:space="preserve">Ne perustelivat ostohalukkuuttaan pitkälti sillä, että he odottivat, että Britannian juoksevien maksujen epätasapaino ei voisi olla paljon pahempi kuin </w:t>
      </w:r>
      <w:r>
        <w:t xml:space="preserve">heinä- ja </w:t>
      </w:r>
      <w:r>
        <w:rPr>
          <w:color w:val="C2A393"/>
        </w:rPr>
        <w:t xml:space="preserve">elokuussa</w:t>
      </w:r>
      <w:r>
        <w:t xml:space="preserve"> kirjatut lähes ennätykselliset alijäämät</w:t>
      </w:r>
      <w:r>
        <w:t xml:space="preserve">. </w:t>
      </w:r>
      <w:r>
        <w:t xml:space="preserve">"Kyse </w:t>
      </w:r>
      <w:r>
        <w:rPr>
          <w:color w:val="0232FD"/>
        </w:rPr>
        <w:t xml:space="preserve">on siitä, että </w:t>
      </w:r>
      <w:r>
        <w:rPr>
          <w:color w:val="BA6801"/>
        </w:rPr>
        <w:t xml:space="preserve">markkinat </w:t>
      </w:r>
      <w:r>
        <w:rPr>
          <w:color w:val="0232FD"/>
        </w:rPr>
        <w:t xml:space="preserve">ovat </w:t>
      </w:r>
      <w:r>
        <w:rPr>
          <w:color w:val="0232FD"/>
        </w:rPr>
        <w:t xml:space="preserve">liian korkealla ostamiseen ja liian peloissaan myymiseen</w:t>
      </w:r>
      <w:r>
        <w:t xml:space="preserve">", sanoi eräs Kleinwort Benson Securitiesin vanhempi kauppias. "On parempi odottaa." </w:t>
      </w:r>
      <w:r>
        <w:t xml:space="preserve">Financial Timesin 100 osakkeen indeksi päätyi 10,6 pistettä korkeammalle 2 189,7 pisteeseen. 30 osakkeen indeksi sulkeutui 11,6 pistettä korkeammalle 1 772,6 pisteeseen. Volyymi oli 276,8 miljoonaa osaketta, mikä on alle tämän vuoden aiemman alhaisimman tason, joka oli 280,5 miljoonaa osaketta </w:t>
      </w:r>
      <w:r>
        <w:rPr>
          <w:color w:val="168E5C"/>
        </w:rPr>
        <w:t xml:space="preserve">25. syyskuuta</w:t>
      </w:r>
      <w:r>
        <w:t xml:space="preserve">, </w:t>
      </w:r>
      <w:r>
        <w:t xml:space="preserve">pörssipäivänä ennen </w:t>
      </w:r>
      <w:r>
        <w:rPr>
          <w:color w:val="C62100"/>
        </w:rPr>
        <w:t xml:space="preserve">elokuun </w:t>
      </w:r>
      <w:r>
        <w:t xml:space="preserve">kaupankäyntitietojen julkistamista</w:t>
      </w:r>
      <w:r>
        <w:t xml:space="preserve">. </w:t>
      </w:r>
      <w:r>
        <w:rPr>
          <w:color w:val="014347"/>
        </w:rPr>
        <w:t xml:space="preserve">Analyytikoiden </w:t>
      </w:r>
      <w:r>
        <w:t xml:space="preserve">odotusten </w:t>
      </w:r>
      <w:r>
        <w:t xml:space="preserve">mukaan syyskuun kauppataseen alijäämä olisi 1,6 miljardia puntaa (2,54 miljardia dollaria) verrattuna elokuun 2,0 miljardin punnan alijäämään. Välittäjien mukaan </w:t>
      </w:r>
      <w:r>
        <w:rPr>
          <w:color w:val="233809"/>
        </w:rPr>
        <w:t xml:space="preserve">ennusteet </w:t>
      </w:r>
      <w:r>
        <w:t xml:space="preserve">ovat kuitenkin </w:t>
      </w:r>
      <w:r>
        <w:t xml:space="preserve">poikenneet suuresti toisistaan, ja arviot vaihtelevat </w:t>
      </w:r>
      <w:r>
        <w:rPr>
          <w:color w:val="42083B"/>
        </w:rPr>
        <w:t xml:space="preserve">1 miljardista 2 miljardiin </w:t>
      </w:r>
      <w:r>
        <w:rPr>
          <w:color w:val="42083B"/>
        </w:rPr>
        <w:t xml:space="preserve">puntaan</w:t>
      </w:r>
      <w:r>
        <w:t xml:space="preserve">. </w:t>
      </w:r>
      <w:r>
        <w:t xml:space="preserve">"</w:t>
      </w:r>
      <w:r>
        <w:rPr>
          <w:color w:val="42083B"/>
        </w:rPr>
        <w:t xml:space="preserve">Odotusten vaihteluväli </w:t>
      </w:r>
      <w:r>
        <w:t xml:space="preserve">on niin laaja", sanoi eräs toisen suuren brittiläisen välitysyhtiön kauppias, "että </w:t>
      </w:r>
      <w:r>
        <w:rPr>
          <w:color w:val="82785D"/>
        </w:rPr>
        <w:t xml:space="preserve">alijäämän </w:t>
      </w:r>
      <w:r>
        <w:t xml:space="preserve">on ehkä oltava </w:t>
      </w:r>
      <w:r>
        <w:rPr>
          <w:color w:val="023087"/>
        </w:rPr>
        <w:t xml:space="preserve">lähellä kahta miljardia puntaa </w:t>
      </w:r>
      <w:r>
        <w:t xml:space="preserve">tai </w:t>
      </w:r>
      <w:r>
        <w:rPr>
          <w:color w:val="023087"/>
        </w:rPr>
        <w:t xml:space="preserve">yli </w:t>
      </w:r>
      <w:r>
        <w:rPr>
          <w:color w:val="023087"/>
        </w:rPr>
        <w:t xml:space="preserve">kaksi miljardia puntaa, jotta </w:t>
      </w:r>
      <w:r>
        <w:t xml:space="preserve">sillä olisi vaikutusta </w:t>
      </w:r>
      <w:r>
        <w:rPr>
          <w:color w:val="2B1B04"/>
        </w:rPr>
        <w:t xml:space="preserve">markkinoihin.</w:t>
      </w:r>
      <w:r>
        <w:t xml:space="preserve">" </w:t>
      </w:r>
      <w:r>
        <w:rPr>
          <w:color w:val="B7DAD2"/>
        </w:rPr>
        <w:t xml:space="preserve">Brittiläinen autoteollisuuden ja ilmailu- ja avaruusteollisuuden konserni Lucas Industries </w:t>
      </w:r>
      <w:r>
        <w:t xml:space="preserve">nousi 13 penniä 614 puntaan kerrottuaan, että </w:t>
      </w:r>
      <w:r>
        <w:rPr>
          <w:color w:val="196956"/>
        </w:rPr>
        <w:t xml:space="preserve">sen </w:t>
      </w:r>
      <w:r>
        <w:rPr>
          <w:color w:val="8C41BB"/>
        </w:rPr>
        <w:t xml:space="preserve">tulos ennen veroja </w:t>
      </w:r>
      <w:r>
        <w:t xml:space="preserve">kasvoi 28 prosenttia tänä vuonna. </w:t>
      </w:r>
      <w:r>
        <w:rPr>
          <w:color w:val="ECEDFE"/>
        </w:rPr>
        <w:t xml:space="preserve">Frankfurtin pörssissä osakekurssit </w:t>
      </w:r>
      <w:r>
        <w:t xml:space="preserve">päättyivät hiljaisessa kaupankäynnissä niukasti vaihtelevasti, kun ne olivat kuroneet kiinni suurimman osan aamun tappioista. </w:t>
      </w:r>
      <w:r>
        <w:rPr>
          <w:color w:val="2B2D32"/>
        </w:rPr>
        <w:t xml:space="preserve">DAX-indeksi </w:t>
      </w:r>
      <w:r>
        <w:t xml:space="preserve">laski 0,99 pistettä päätyen 1523,22 pisteeseen </w:t>
      </w:r>
      <w:r>
        <w:rPr>
          <w:color w:val="94C661"/>
        </w:rPr>
        <w:t xml:space="preserve">laskettuaan 5,5 pistettä </w:t>
      </w:r>
      <w:r>
        <w:rPr>
          <w:color w:val="F8907D"/>
        </w:rPr>
        <w:t xml:space="preserve">kaupankäynnin </w:t>
      </w:r>
      <w:r>
        <w:rPr>
          <w:color w:val="94C661"/>
        </w:rPr>
        <w:t xml:space="preserve">alussa</w:t>
      </w:r>
      <w:r>
        <w:t xml:space="preserve">. </w:t>
      </w:r>
      <w:r>
        <w:t xml:space="preserve">Välittäjät sanoivat, että </w:t>
      </w:r>
      <w:r>
        <w:rPr>
          <w:color w:val="94C661"/>
        </w:rPr>
        <w:t xml:space="preserve">aiemmin </w:t>
      </w:r>
      <w:r>
        <w:rPr>
          <w:color w:val="F8907D"/>
        </w:rPr>
        <w:t xml:space="preserve">päivällä tapahtunut </w:t>
      </w:r>
      <w:r>
        <w:rPr>
          <w:color w:val="94C661"/>
        </w:rPr>
        <w:t xml:space="preserve">lasku johtui </w:t>
      </w:r>
      <w:r>
        <w:t xml:space="preserve">osittain hallitsevan Kristillisdemokraattisen liiton tappioista Baden-Württembergin osavaltion paikallisvaaleissa. </w:t>
      </w:r>
      <w:r>
        <w:rPr>
          <w:color w:val="895E6B"/>
        </w:rPr>
        <w:t xml:space="preserve">Metallityöntekijöiden ammattiliittojen </w:t>
      </w:r>
      <w:r>
        <w:t xml:space="preserve">viikoittaisen konferenssin alku </w:t>
      </w:r>
      <w:r>
        <w:rPr>
          <w:color w:val="895E6B"/>
        </w:rPr>
        <w:t xml:space="preserve">IG Metallissa </w:t>
      </w:r>
      <w:r>
        <w:t xml:space="preserve">Berliinissä kiinnittää huomiota </w:t>
      </w:r>
      <w:r>
        <w:rPr>
          <w:color w:val="788E95"/>
        </w:rPr>
        <w:t xml:space="preserve">tuleviin palkkaneuvotteluihin ja toimii jarruna </w:t>
      </w:r>
      <w:r>
        <w:rPr>
          <w:color w:val="FB6AB8"/>
        </w:rPr>
        <w:t xml:space="preserve">sille, että </w:t>
      </w:r>
      <w:r>
        <w:rPr>
          <w:color w:val="576094"/>
        </w:rPr>
        <w:t xml:space="preserve">ammattiliittojen mukaan </w:t>
      </w:r>
      <w:r>
        <w:rPr>
          <w:color w:val="788E95"/>
        </w:rPr>
        <w:t xml:space="preserve">yritysten henkilöstökustannukset </w:t>
      </w:r>
      <w:r>
        <w:rPr>
          <w:color w:val="788E95"/>
        </w:rPr>
        <w:t xml:space="preserve">voivat </w:t>
      </w:r>
      <w:r>
        <w:rPr>
          <w:color w:val="788E95"/>
        </w:rPr>
        <w:t xml:space="preserve">kasvaa ensi vuonna</w:t>
      </w:r>
      <w:r>
        <w:t xml:space="preserve">. </w:t>
      </w:r>
      <w:r>
        <w:t xml:space="preserve">Myyntipaine oli kuitenkin vähäistä, ja </w:t>
      </w:r>
      <w:r>
        <w:rPr>
          <w:color w:val="DB1474"/>
        </w:rPr>
        <w:t xml:space="preserve">pienetkin tilaukset alemmilla tasoilla </w:t>
      </w:r>
      <w:r>
        <w:t xml:space="preserve">riittivät palauttamaan </w:t>
      </w:r>
      <w:r>
        <w:rPr>
          <w:color w:val="8489AE"/>
        </w:rPr>
        <w:t xml:space="preserve">markkinat </w:t>
      </w:r>
      <w:r>
        <w:t xml:space="preserve">takaisin </w:t>
      </w:r>
      <w:r>
        <w:t xml:space="preserve">perjantain avaustasolle. Kauppiaiden mukaan alhainen kaupankäyntivolyymi viittaa useimpien sijoittajien jatkuvaan epävarmuuteen viime maanantain ennätyksellisen 13 prosentin tappion jälkeen. </w:t>
      </w:r>
      <w:r>
        <w:rPr>
          <w:color w:val="FBC206"/>
        </w:rPr>
        <w:t xml:space="preserve">Markkinat </w:t>
      </w:r>
      <w:r>
        <w:rPr>
          <w:color w:val="860E04"/>
        </w:rPr>
        <w:t xml:space="preserve">ovat edelleen 4 % jäljessä </w:t>
      </w:r>
      <w:r>
        <w:rPr>
          <w:color w:val="860E04"/>
        </w:rPr>
        <w:t xml:space="preserve">laskua edeltävistä tasoista</w:t>
      </w:r>
      <w:r>
        <w:t xml:space="preserve">, </w:t>
      </w:r>
      <w:r>
        <w:t xml:space="preserve">eivätkä </w:t>
      </w:r>
      <w:r>
        <w:rPr>
          <w:color w:val="6EAB9B"/>
        </w:rPr>
        <w:t xml:space="preserve">analyytikot </w:t>
      </w:r>
      <w:r>
        <w:t xml:space="preserve">ole varmoja, kuinka </w:t>
      </w:r>
      <w:r>
        <w:t xml:space="preserve">kauan </w:t>
      </w:r>
      <w:r>
        <w:rPr>
          <w:color w:val="2B2D32"/>
        </w:rPr>
        <w:t xml:space="preserve">DAX-indeksin </w:t>
      </w:r>
      <w:r>
        <w:t xml:space="preserve">kurominen umpeen kestää. </w:t>
      </w:r>
      <w:r>
        <w:rPr>
          <w:color w:val="F2CDFE"/>
        </w:rPr>
        <w:t xml:space="preserve">Hessische Landesbank Girozentralen (Helaba) johtava kauppias Norbert Braeuer </w:t>
      </w:r>
      <w:r>
        <w:t xml:space="preserve">sanoi kuitenkin odottavansa osakekurssien nousevan lähiviikkoina. Pankkiosakkeet olivat </w:t>
      </w:r>
      <w:r>
        <w:rPr>
          <w:color w:val="310106"/>
        </w:rPr>
        <w:t xml:space="preserve">maanantain</w:t>
      </w:r>
      <w:r>
        <w:t xml:space="preserve"> suurimpia voittajia, </w:t>
      </w:r>
      <w:r>
        <w:t xml:space="preserve">kun toivottiin, että korot ovat saavuttaneet huippunsa, ja Deutsche Bank ja Dresdner Bank nousivat kumpikin 4 markkaa 664 markkaan (357 dollaria) ja 326 markkaan. Commerzbank nousi 1 osakkeen 252,5:een. Autovalmistajien osakkeet olivat vaihtelevia, kun Daimler-Benz nousi 2 osaketta 723:een, Bayerische Motoren Werke laski saman verran 554:ään ja Volkswagen laski hieman 1,4 osaketta 451,6:een. Muualla kurssit sulkeutuivat Amsterdamissa korkeammalle, Zürichissä, Tukholmassa ja Milanossa alemmalle tasolle, Brysselissä vaihtelivat ja Pariisissa pysyivät ennallaan. Hongkongissa, Singaporessa ja Manilassa osakkeet sulkeutuivat korkeammalla ja Sydneyssä, Soulissa ja Taipeissa matalammalla. Wellington oli suljettu. Seuraavassa </w:t>
      </w:r>
      <w:r>
        <w:t xml:space="preserve">on esitetty </w:t>
      </w:r>
      <w:r>
        <w:t xml:space="preserve">Genevessä sijaitsevan Morgan Stanley Capital International Perspective -yhtiön laskelmat </w:t>
      </w:r>
      <w:r>
        <w:rPr>
          <w:color w:val="645341"/>
        </w:rPr>
        <w:t xml:space="preserve">maailman tärkeimpien pörssien hintakehityksestä. Jotta </w:t>
      </w:r>
      <w:r>
        <w:rPr>
          <w:color w:val="645341"/>
        </w:rPr>
        <w:t xml:space="preserve">niitä </w:t>
      </w:r>
      <w:r>
        <w:t xml:space="preserve">voidaan </w:t>
      </w:r>
      <w:r>
        <w:t xml:space="preserve">verrata suoraan, </w:t>
      </w:r>
      <w:r>
        <w:rPr>
          <w:color w:val="760035"/>
        </w:rPr>
        <w:t xml:space="preserve">kukin indeksi </w:t>
      </w:r>
      <w:r>
        <w:t xml:space="preserve">perustuu vuoden </w:t>
      </w:r>
      <w:r>
        <w:rPr>
          <w:color w:val="496E76"/>
        </w:rPr>
        <w:t xml:space="preserve">1969 </w:t>
      </w:r>
      <w:r>
        <w:rPr>
          <w:color w:val="647A41"/>
        </w:rPr>
        <w:t xml:space="preserve">lähelle </w:t>
      </w:r>
      <w:r>
        <w:rPr>
          <w:color w:val="647A41"/>
        </w:rPr>
        <w:t xml:space="preserve">100:aa</w:t>
      </w:r>
      <w:r>
        <w:t xml:space="preserve">. </w:t>
      </w:r>
      <w:r>
        <w:t xml:space="preserve">Prosenttimuutos lasketaan </w:t>
      </w:r>
      <w:r>
        <w:rPr>
          <w:color w:val="F9D7CD"/>
        </w:rPr>
        <w:t xml:space="preserve">vuoden </w:t>
      </w:r>
      <w:r>
        <w:t xml:space="preserve">lopusta</w:t>
      </w:r>
      <w:r>
        <w:t xml:space="preserve">.</w:t>
      </w:r>
    </w:p>
    <w:p>
      <w:r>
        <w:rPr>
          <w:b/>
        </w:rPr>
        <w:t xml:space="preserve">Asiakirjan numero 1040</w:t>
      </w:r>
    </w:p>
    <w:p>
      <w:r>
        <w:rPr>
          <w:b/>
        </w:rPr>
        <w:t xml:space="preserve">Asiakirjan tunniste: wsj1338-001</w:t>
      </w:r>
    </w:p>
    <w:p>
      <w:r>
        <w:rPr>
          <w:color w:val="310106"/>
        </w:rPr>
        <w:t xml:space="preserve">Enviropact Inc. </w:t>
      </w:r>
      <w:r>
        <w:t xml:space="preserve">ilmoitti, että se on neuvotellut periaatesopimuksen </w:t>
      </w:r>
      <w:r>
        <w:rPr>
          <w:color w:val="FB5514"/>
        </w:rPr>
        <w:t xml:space="preserve">pumppujen ja säiliöiden sekä porausyksikön </w:t>
      </w:r>
      <w:r>
        <w:rPr>
          <w:color w:val="04640D"/>
        </w:rPr>
        <w:t xml:space="preserve">myymisestä </w:t>
      </w:r>
      <w:r>
        <w:rPr>
          <w:color w:val="E115C0"/>
        </w:rPr>
        <w:t xml:space="preserve">GSX Chemical Servicesille </w:t>
      </w:r>
      <w:r>
        <w:rPr>
          <w:color w:val="04640D"/>
        </w:rPr>
        <w:t xml:space="preserve">4 miljoonalla dollarilla</w:t>
      </w:r>
      <w:r>
        <w:t xml:space="preserve">. </w:t>
      </w:r>
      <w:r>
        <w:rPr>
          <w:color w:val="310106"/>
        </w:rPr>
        <w:t xml:space="preserve">Miamissa sijaitseva ympäristötekniikkakonserni </w:t>
      </w:r>
      <w:r>
        <w:t xml:space="preserve">kertoi, että </w:t>
      </w:r>
      <w:r>
        <w:rPr>
          <w:color w:val="00587F"/>
        </w:rPr>
        <w:t xml:space="preserve">GSX </w:t>
      </w:r>
      <w:r>
        <w:t xml:space="preserve">ottaa haltuunsa myös noin 1,6 miljoonan dollarin velan, joka liittyy </w:t>
      </w:r>
      <w:r>
        <w:rPr>
          <w:color w:val="0BC582"/>
        </w:rPr>
        <w:t xml:space="preserve">näihin osastoihin</w:t>
      </w:r>
      <w:r>
        <w:t xml:space="preserve">. </w:t>
      </w:r>
      <w:r>
        <w:rPr>
          <w:color w:val="310106"/>
        </w:rPr>
        <w:t xml:space="preserve">Yhtiö </w:t>
      </w:r>
      <w:r>
        <w:t xml:space="preserve">ilmoitti, että </w:t>
      </w:r>
      <w:r>
        <w:rPr>
          <w:color w:val="00587F"/>
        </w:rPr>
        <w:t xml:space="preserve">GSX </w:t>
      </w:r>
      <w:r>
        <w:t xml:space="preserve">ostaa myös </w:t>
      </w:r>
      <w:r>
        <w:rPr>
          <w:color w:val="310106"/>
        </w:rPr>
        <w:t xml:space="preserve">Enviropactin</w:t>
      </w:r>
      <w:r>
        <w:t xml:space="preserve"> kantaosakkeita </w:t>
      </w:r>
      <w:r>
        <w:t xml:space="preserve">1 miljoonalla dollarilla </w:t>
      </w:r>
      <w:r>
        <w:rPr>
          <w:color w:val="FEB8C8"/>
        </w:rPr>
        <w:t xml:space="preserve">hintaan 2,625 dollaria osakkeelta sekä </w:t>
      </w:r>
      <w:r>
        <w:t xml:space="preserve">option ostaa 1,5 miljoonaa uutta kantaosaketta </w:t>
      </w:r>
      <w:r>
        <w:rPr>
          <w:color w:val="FEB8C8"/>
        </w:rPr>
        <w:t xml:space="preserve">samaan hintaan</w:t>
      </w:r>
      <w:r>
        <w:t xml:space="preserve">. </w:t>
      </w:r>
      <w:r>
        <w:rPr>
          <w:color w:val="310106"/>
        </w:rPr>
        <w:t xml:space="preserve">Enviropact </w:t>
      </w:r>
      <w:r>
        <w:t xml:space="preserve">sulki </w:t>
      </w:r>
      <w:r>
        <w:t xml:space="preserve">eilen Amerikan pörssin kaupankäynnissä </w:t>
      </w:r>
      <w:r>
        <w:t xml:space="preserve">25 senttiä korkeammalla, 3 dollarissa osakkeelta. </w:t>
      </w:r>
      <w:r>
        <w:rPr>
          <w:color w:val="310106"/>
        </w:rPr>
        <w:t xml:space="preserve">Enviropactin </w:t>
      </w:r>
      <w:r>
        <w:t xml:space="preserve">mukaan </w:t>
      </w:r>
      <w:r>
        <w:rPr>
          <w:color w:val="0BC582"/>
        </w:rPr>
        <w:t xml:space="preserve">näiden kahden divisioonan osuus </w:t>
      </w:r>
      <w:r>
        <w:rPr>
          <w:color w:val="310106"/>
        </w:rPr>
        <w:t xml:space="preserve">yrityksen </w:t>
      </w:r>
      <w:r>
        <w:t xml:space="preserve">20 miljoonan dollarin vuosituloista on noin 8 dollaria</w:t>
      </w:r>
      <w:r>
        <w:t xml:space="preserve">. </w:t>
      </w:r>
      <w:r>
        <w:rPr>
          <w:color w:val="310106"/>
        </w:rPr>
        <w:t xml:space="preserve">Yhtiö </w:t>
      </w:r>
      <w:r>
        <w:t xml:space="preserve">lisäsi, että </w:t>
      </w:r>
      <w:r>
        <w:rPr>
          <w:color w:val="04640D"/>
        </w:rPr>
        <w:t xml:space="preserve">kaupan odotetaan </w:t>
      </w:r>
      <w:r>
        <w:t xml:space="preserve">toteutuvan </w:t>
      </w:r>
      <w:r>
        <w:t xml:space="preserve">noin 20 päivän </w:t>
      </w:r>
      <w:r>
        <w:t xml:space="preserve">kuluessa. </w:t>
      </w:r>
      <w:r>
        <w:rPr>
          <w:color w:val="310106"/>
        </w:rPr>
        <w:t xml:space="preserve">Enviropactin </w:t>
      </w:r>
      <w:r>
        <w:t xml:space="preserve">mukaan tulot käytetään käyttöpääomana </w:t>
      </w:r>
      <w:r>
        <w:rPr>
          <w:color w:val="310106"/>
        </w:rPr>
        <w:t xml:space="preserve">yrityksen </w:t>
      </w:r>
      <w:r>
        <w:t xml:space="preserve">laajentamiseen </w:t>
      </w:r>
      <w:r>
        <w:t xml:space="preserve">ja 15. </w:t>
      </w:r>
      <w:r>
        <w:rPr>
          <w:color w:val="9E8317"/>
        </w:rPr>
        <w:t xml:space="preserve">syyskuuta erääntyneen </w:t>
      </w:r>
      <w:r>
        <w:rPr>
          <w:color w:val="9E8317"/>
        </w:rPr>
        <w:t xml:space="preserve">noin 1,5 miljoonan dollarin verovelan maksamiseen</w:t>
      </w:r>
      <w:r>
        <w:t xml:space="preserve">. </w:t>
      </w:r>
      <w:r>
        <w:rPr>
          <w:color w:val="00587F"/>
        </w:rPr>
        <w:t xml:space="preserve">GSX </w:t>
      </w:r>
      <w:r>
        <w:t xml:space="preserve">on osa Kanadan Burlingtonissa toimivaa Laidlaw Transportation Ltd:tä.</w:t>
      </w:r>
    </w:p>
    <w:p>
      <w:r>
        <w:rPr>
          <w:b/>
        </w:rPr>
        <w:t xml:space="preserve">Asiakirjan numero 1041</w:t>
      </w:r>
    </w:p>
    <w:p>
      <w:r>
        <w:rPr>
          <w:b/>
        </w:rPr>
        <w:t xml:space="preserve">Asiakirjan tunniste: wsj1339-001</w:t>
      </w:r>
    </w:p>
    <w:p>
      <w:r>
        <w:rPr>
          <w:color w:val="310106"/>
        </w:rPr>
        <w:t xml:space="preserve">Maanantai, 23. lokakuuta </w:t>
      </w:r>
      <w:r>
        <w:rPr>
          <w:color w:val="04640D"/>
        </w:rPr>
        <w:t xml:space="preserve">1989 </w:t>
      </w:r>
      <w:r>
        <w:t xml:space="preserve">Seuraavat keskeiset Yhdysvaltain ja ulkomaiset vuotuiset korot ovat suuntaa-antavia yleisiä tasoja, mutta ne eivät välttämättä edusta todellisia transaktioita. </w:t>
      </w:r>
      <w:r>
        <w:rPr>
          <w:color w:val="FEFB0A"/>
        </w:rPr>
        <w:t xml:space="preserve">PERUSKORKO</w:t>
      </w:r>
      <w:r>
        <w:t xml:space="preserve">: 10 1/2 %. </w:t>
      </w:r>
      <w:r>
        <w:rPr>
          <w:color w:val="FEFB0A"/>
        </w:rPr>
        <w:t xml:space="preserve">Yrityslainojen peruskorko suurimmissa yhdysvaltalaisissa liikepankkien rahakeskuksissa</w:t>
      </w:r>
      <w:r>
        <w:t xml:space="preserve">. FEDERAL FUNDS: 8 3/4% katto, 8 11/16% alaraja, 8 11/16 likimääräinen päätöshinta, 8 3/4% tarjous. </w:t>
      </w:r>
      <w:r>
        <w:rPr>
          <w:color w:val="E115C0"/>
        </w:rPr>
        <w:t xml:space="preserve">Liikepankkien välillä </w:t>
      </w:r>
      <w:r>
        <w:rPr>
          <w:color w:val="FB5514"/>
        </w:rPr>
        <w:t xml:space="preserve">kaupattavat </w:t>
      </w:r>
      <w:r>
        <w:rPr>
          <w:color w:val="FB5514"/>
        </w:rPr>
        <w:t xml:space="preserve">yli yön yli käytettävät 1 miljoonan dollarin suuruiset tai sitä suuremmat </w:t>
      </w:r>
      <w:r>
        <w:rPr>
          <w:color w:val="FB5514"/>
        </w:rPr>
        <w:t xml:space="preserve">varannot</w:t>
      </w:r>
      <w:r>
        <w:t xml:space="preserve">. Lähde. ALENNUSKORKO: 7 %. Federal Reserve Bank of New Yorkin maksu talletuslaitoksille myönnettävistä lainoista. </w:t>
      </w:r>
      <w:r>
        <w:rPr>
          <w:color w:val="00587F"/>
        </w:rPr>
        <w:t xml:space="preserve">TARJOUSPYYNNÖLLÄ MAKSETTAVA </w:t>
      </w:r>
      <w:r>
        <w:t xml:space="preserve">RAHA</w:t>
      </w:r>
      <w:r>
        <w:t xml:space="preserve">: 9 3/4 % - 10 %. Pörssin takaamista välittäjille myönnetyistä lainoista perittävä maksu. General Motors Acceptance Corp.:n suoraan markkinoimat kaupalliset arvopaperit: 8,50 % 2-44 päivää, 8,25 % 45-69 päivää, 8,40 % 70-89 päivää, 8,20 % 90-119 päivää, 8,05 % 120-149 päivää, 7,90 % 150-179 päivää, 7,50 % 180-270 päivää. KAUPALLISET ARVOPAPERIT: Korkealuokkaiset vakuudettomat velkakirjat, joita suuret yritykset myyvät välittäjien kautta 1000 dollarin kertoimina: 8575 % 30 päivää, 8,50 % 60 päivää, 8,45 % 90 päivää. Talletustodistukset: 8,09 % yhden kuukauden, 8,09 % kahden kuukauden, 8,06 % kolmen kuukauden, 8 % kuuden kuukauden, 7,94 % yhden vuoden. Suurten newyorkilaispankkien maksamien korkeimpien korkojen keskiarvo uusista siirtokelpoisten talletustodistusten ensisijaisista liikkeeseenlaskuista, yleensä vähintään miljoonan dollarin suuruisille talletuksille. Pienin yksikkö on 100 000 dollaria. Tyypilliset jälkimarkkinakorot: 8,60 % yhden kuukauden, 8,60 % kolmen kuukauden ja 8,40 % kuuden kuukauden korko. PANKKIKOROT: 8,50 % 30 päivää, 8,32 % 60 päivää, 8,32 % 90 päivää, 8,16 % 120 päivää, 8,05 % 150 päivää, 7,96 % 180 päivää. Vaihdettavat luottopaperit, joilla on pankkitakaus ja joita käytetään yleensä tuontitavaroiden tilausten rahoittamiseen. LATE LONDONIN EURODOLLARIT: 8 3/4 % - 8 5/8 % yksi kuukausi, 8 11/16 % - 8 9/16 % kaksi kuukautta, 8 3/4 % - 8 5/8 % kolme kuukautta, 8 5/8 % - 8 1/2 % neljä kuukautta, 8 9/16 % - 8 7/16 % viisi kuukautta, 8 9/16 % - 8 7/16 % kuusi kuukautta. </w:t>
      </w:r>
      <w:r>
        <w:rPr>
          <w:color w:val="0BC582"/>
        </w:rPr>
        <w:t xml:space="preserve">LONDONIN PANKKIYHTEISKORKO (LIBOR</w:t>
      </w:r>
      <w:r>
        <w:t xml:space="preserve">): 8 3/4 % yhden kuukauden korko, 8 3/4 % kolmen kuukauden korko, 8 9/16 % kuuden kuukauden korko, 8 1/2 % yhden vuoden korko. </w:t>
      </w:r>
      <w:r>
        <w:rPr>
          <w:color w:val="0BC582"/>
        </w:rPr>
        <w:t xml:space="preserve">Lontoon markkinoilla tarjottujen dollaritalletusten pankkienvälisten korkojen keskiarvo, joka perustuu viiden suuren pankin tarjoamiin noteerauksiin</w:t>
      </w:r>
      <w:r>
        <w:t xml:space="preserve">. </w:t>
      </w:r>
      <w:r>
        <w:rPr>
          <w:color w:val="FEB8C8"/>
        </w:rPr>
        <w:t xml:space="preserve">Ulkomaiset peruskorot: Kanada 13,50 %, Saksa 9 %, Japani 4875 %, Sveitsi 8,50 %, Yhdistynyt kuningaskunta 15 %</w:t>
      </w:r>
      <w:r>
        <w:t xml:space="preserve">. </w:t>
      </w:r>
      <w:r>
        <w:rPr>
          <w:color w:val="FEB8C8"/>
        </w:rPr>
        <w:t xml:space="preserve">Nämä korkoluvut </w:t>
      </w:r>
      <w:r>
        <w:t xml:space="preserve">eivät ole suoraan vertailukelpoisia, sillä </w:t>
      </w:r>
      <w:r>
        <w:rPr>
          <w:color w:val="9E8317"/>
        </w:rPr>
        <w:t xml:space="preserve">luotonantokäytännöt </w:t>
      </w:r>
      <w:r>
        <w:t xml:space="preserve">vaihtelevat suuresti eri paikoissa. </w:t>
      </w:r>
      <w:r>
        <w:rPr>
          <w:color w:val="310106"/>
        </w:rPr>
        <w:t xml:space="preserve">Maanantaina 23. lokakuuta </w:t>
      </w:r>
      <w:r>
        <w:rPr>
          <w:color w:val="04640D"/>
        </w:rPr>
        <w:t xml:space="preserve">1989</w:t>
      </w:r>
      <w:r>
        <w:t xml:space="preserve"> pidetyn Yhdysvaltain valtion lyhytaikaisten arvopapereiden huutokaupan tulokset, jotka myytiin nimellisarvosta alennetulla hinnalla 10 000-1 miljoonan dollarin yksiköissä</w:t>
      </w:r>
      <w:r>
        <w:t xml:space="preserve">: 7,52 %, 13 viikkoa; 7,50 %, 26 viikkoa. </w:t>
      </w:r>
      <w:r>
        <w:rPr>
          <w:color w:val="01190F"/>
        </w:rPr>
        <w:t xml:space="preserve">FEDERAL HOME LOAN MORTGAGE CORP. (Freddie Mac)</w:t>
      </w:r>
      <w:r>
        <w:t xml:space="preserve">: </w:t>
      </w:r>
      <w:r>
        <w:rPr>
          <w:color w:val="847D81"/>
        </w:rPr>
        <w:t xml:space="preserve">30 päivän kuluessa toimitettavien 30 vuoden kiinnelainojen </w:t>
      </w:r>
      <w:r>
        <w:t xml:space="preserve">julkaistut </w:t>
      </w:r>
      <w:r>
        <w:rPr>
          <w:color w:val="847D81"/>
        </w:rPr>
        <w:t xml:space="preserve">tuotot</w:t>
      </w:r>
      <w:r>
        <w:t xml:space="preserve">: 9,86 %, tavanomainen kiinteäkorkoinen kiinnelaina; 7875 %, vuoden pituinen säädettäväkorkoinen kiinnelaina, jonka korko on 2 %. Lähde: </w:t>
      </w:r>
      <w:r>
        <w:rPr>
          <w:color w:val="58018B"/>
        </w:rPr>
        <w:t xml:space="preserve">Telerate Systems</w:t>
      </w:r>
      <w:r>
        <w:t xml:space="preserve">. </w:t>
      </w:r>
      <w:r>
        <w:rPr>
          <w:color w:val="B70639"/>
        </w:rPr>
        <w:t xml:space="preserve">FEDERAL NATIONAL MORTGAGE ASSOCIATION (Fannie Mae</w:t>
      </w:r>
      <w:r>
        <w:t xml:space="preserve">): </w:t>
      </w:r>
      <w:r>
        <w:rPr>
          <w:color w:val="703B01"/>
        </w:rPr>
        <w:t xml:space="preserve">30 päivän kuluessa toimitettavien 30 vuoden kiinnitysvelkakirjalainojen </w:t>
      </w:r>
      <w:r>
        <w:t xml:space="preserve">julkaistut </w:t>
      </w:r>
      <w:r>
        <w:rPr>
          <w:color w:val="703B01"/>
        </w:rPr>
        <w:t xml:space="preserve">tuotot (hinnoiteltu nimellisarvoon)</w:t>
      </w:r>
      <w:r>
        <w:t xml:space="preserve">: 9,80 %, tavanomainen tavanomainen kiinteäkorkoinen kiinnityslaina; 8,75 %, vuoden pituinen vaihtuvakorkoinen kiinnityslaina, jossa on 6/2-korko. Lähde: </w:t>
      </w:r>
      <w:r>
        <w:rPr>
          <w:color w:val="58018B"/>
        </w:rPr>
        <w:t xml:space="preserve">Telerate Systems</w:t>
      </w:r>
      <w:r>
        <w:t xml:space="preserve">. MERRIL LYNCH READY ASSET TRUST: 8,56%. Keskimääräinen vuotuinen tuotto kulujen jälkeen viimeisten 30 päivän ajalta, ei ennuste tulevasta tuotosta.</w:t>
      </w:r>
    </w:p>
    <w:p>
      <w:r>
        <w:rPr>
          <w:b/>
        </w:rPr>
        <w:t xml:space="preserve">Asiakirjan numero 1042</w:t>
      </w:r>
    </w:p>
    <w:p>
      <w:r>
        <w:rPr>
          <w:b/>
        </w:rPr>
        <w:t xml:space="preserve">Asiakirjan tunniste: wsj1340-001</w:t>
      </w:r>
    </w:p>
    <w:p>
      <w:r>
        <w:rPr>
          <w:color w:val="310106"/>
        </w:rPr>
        <w:t xml:space="preserve">Bankers Trust New York Corp. </w:t>
      </w:r>
      <w:r>
        <w:t xml:space="preserve">raportoi odotetusti </w:t>
      </w:r>
      <w:r>
        <w:rPr>
          <w:color w:val="04640D"/>
        </w:rPr>
        <w:t xml:space="preserve">kolmannen neljänneksen </w:t>
      </w:r>
      <w:r>
        <w:rPr>
          <w:color w:val="FEFB0A"/>
        </w:rPr>
        <w:t xml:space="preserve">1,42 miljardin dollarin eli 17,39 dollarin osakekohtaisesta tappiosta, joka johtui </w:t>
      </w:r>
      <w:r>
        <w:rPr>
          <w:color w:val="FB5514"/>
        </w:rPr>
        <w:t xml:space="preserve">vähemmän kehittyneille maille myönnettyjen lainojen tappiovarauksen 1,6 miljardin dollarin kasvusta</w:t>
      </w:r>
      <w:r>
        <w:t xml:space="preserve">. </w:t>
      </w:r>
      <w:r>
        <w:rPr>
          <w:color w:val="FEFB0A"/>
        </w:rPr>
        <w:t xml:space="preserve">Tappiota verrataan </w:t>
      </w:r>
      <w:r>
        <w:t xml:space="preserve">viime vuoden vastaavan ajanjakson 162,1 miljoonan dollarin eli 2,01 dollarin osakekohtaiseen nettotulokseen. Korkotuotot kasvoivat 29 prosenttia 1,05 miljardista dollarista noin 1,35 miljardiin dollariin. </w:t>
      </w:r>
      <w:r>
        <w:rPr>
          <w:color w:val="310106"/>
        </w:rPr>
        <w:t xml:space="preserve">Newyorkilaisen pankkiholdingyhtiön </w:t>
      </w:r>
      <w:r>
        <w:t xml:space="preserve">varat </w:t>
      </w:r>
      <w:r>
        <w:t xml:space="preserve">nousivat 59,4 miljardiin dollariin syyskuun 30. päivään mennessä 57,9 miljardista dollarista. </w:t>
      </w:r>
      <w:r>
        <w:rPr>
          <w:color w:val="310106"/>
        </w:rPr>
        <w:t xml:space="preserve">Bankers Trustin </w:t>
      </w:r>
      <w:r>
        <w:t xml:space="preserve">mukaan ilman </w:t>
      </w:r>
      <w:r>
        <w:rPr>
          <w:color w:val="E115C0"/>
        </w:rPr>
        <w:t xml:space="preserve">luottotappiovarausten kasvua </w:t>
      </w:r>
      <w:r>
        <w:rPr>
          <w:color w:val="0BC582"/>
        </w:rPr>
        <w:t xml:space="preserve">kolmannen neljänneksen </w:t>
      </w:r>
      <w:r>
        <w:rPr>
          <w:color w:val="00587F"/>
        </w:rPr>
        <w:t xml:space="preserve">nettotulos </w:t>
      </w:r>
      <w:r>
        <w:t xml:space="preserve">olisi </w:t>
      </w:r>
      <w:r>
        <w:t xml:space="preserve">noussut 11 prosenttia 180 miljoonaan dollariin. </w:t>
      </w:r>
      <w:r>
        <w:t xml:space="preserve">Monet suuret pankit ovat ilmoittaneet suurista tappioista </w:t>
      </w:r>
      <w:r>
        <w:t xml:space="preserve">sen jälkeen, kun </w:t>
      </w:r>
      <w:r>
        <w:rPr>
          <w:color w:val="FEB8C8"/>
        </w:rPr>
        <w:t xml:space="preserve">luottotappiovarauksia</w:t>
      </w:r>
      <w:r>
        <w:t xml:space="preserve"> on lisätty voimakkaasti. </w:t>
      </w:r>
      <w:r>
        <w:t xml:space="preserve">Suurin osa kyseisistä </w:t>
      </w:r>
      <w:r>
        <w:rPr>
          <w:color w:val="FEB8C8"/>
        </w:rPr>
        <w:t xml:space="preserve">lainoista </w:t>
      </w:r>
      <w:r>
        <w:t xml:space="preserve">myönnetään Etelä-Amerikan kehitysmaille. New Yorkin pörssin eilisessä kaupankäynnissä </w:t>
      </w:r>
      <w:r>
        <w:rPr>
          <w:color w:val="310106"/>
        </w:rPr>
        <w:t xml:space="preserve">Bankers Trust </w:t>
      </w:r>
      <w:r>
        <w:t xml:space="preserve">laski </w:t>
      </w:r>
      <w:r>
        <w:t xml:space="preserve">12,5 senttiä 50,50 dollariin.</w:t>
      </w:r>
    </w:p>
    <w:p>
      <w:r>
        <w:rPr>
          <w:b/>
        </w:rPr>
        <w:t xml:space="preserve">Asiakirjan numero 1043</w:t>
      </w:r>
    </w:p>
    <w:p>
      <w:r>
        <w:rPr>
          <w:b/>
        </w:rPr>
        <w:t xml:space="preserve">Asiakirjan tunniste: wsj1341-001</w:t>
      </w:r>
    </w:p>
    <w:p>
      <w:r>
        <w:rPr>
          <w:color w:val="310106"/>
        </w:rPr>
        <w:t xml:space="preserve">BRISTOL-MYERS SQUIBB CO. (New York</w:t>
      </w:r>
      <w:r>
        <w:t xml:space="preserve">) - </w:t>
      </w:r>
      <w:r>
        <w:rPr>
          <w:color w:val="04640D"/>
        </w:rPr>
        <w:t xml:space="preserve">Gerald C. Beddall, 47, on </w:t>
      </w:r>
      <w:r>
        <w:t xml:space="preserve">nimitetty </w:t>
      </w:r>
      <w:r>
        <w:rPr>
          <w:color w:val="FB5514"/>
        </w:rPr>
        <w:t xml:space="preserve">yhtiön </w:t>
      </w:r>
      <w:r>
        <w:rPr>
          <w:color w:val="FEFB0A"/>
        </w:rPr>
        <w:t xml:space="preserve">Clairol-divisioonan </w:t>
      </w:r>
      <w:r>
        <w:t xml:space="preserve">johtajaksi, </w:t>
      </w:r>
      <w:r>
        <w:rPr>
          <w:color w:val="E115C0"/>
        </w:rPr>
        <w:t xml:space="preserve">joka </w:t>
      </w:r>
      <w:r>
        <w:rPr>
          <w:color w:val="FB5514"/>
        </w:rPr>
        <w:t xml:space="preserve">keskittyy lääkkeisiin ja terveydenhuoltoon</w:t>
      </w:r>
      <w:r>
        <w:t xml:space="preserve">. </w:t>
      </w:r>
      <w:r>
        <w:t xml:space="preserve">Hän korvaa </w:t>
      </w:r>
      <w:r>
        <w:rPr>
          <w:color w:val="00587F"/>
        </w:rPr>
        <w:t xml:space="preserve">C. Benjamin Brooks Jr., </w:t>
      </w:r>
      <w:r>
        <w:rPr>
          <w:color w:val="0BC582"/>
        </w:rPr>
        <w:t xml:space="preserve">joka </w:t>
      </w:r>
      <w:r>
        <w:rPr>
          <w:color w:val="00587F"/>
        </w:rPr>
        <w:t xml:space="preserve">jää eläkkeelle 1. marraskuuta alkaen</w:t>
      </w:r>
      <w:r>
        <w:t xml:space="preserve">. </w:t>
      </w:r>
      <w:r>
        <w:rPr>
          <w:color w:val="00587F"/>
        </w:rPr>
        <w:t xml:space="preserve">Brooks </w:t>
      </w:r>
      <w:r>
        <w:t xml:space="preserve">kieltäytyi kertomasta </w:t>
      </w:r>
      <w:r>
        <w:t xml:space="preserve">ikäänsä, mutta sanoi, että kyseessä oli normaali eläkkeelle jääminen. </w:t>
      </w:r>
      <w:r>
        <w:rPr>
          <w:color w:val="04640D"/>
        </w:rPr>
        <w:t xml:space="preserve">Beddall </w:t>
      </w:r>
      <w:r>
        <w:t xml:space="preserve">on toiminut </w:t>
      </w:r>
      <w:r>
        <w:rPr>
          <w:color w:val="FEFB0A"/>
        </w:rPr>
        <w:t xml:space="preserve">toimialan </w:t>
      </w:r>
      <w:r>
        <w:t xml:space="preserve">varatoimitusjohtajana huhtikuusta lähtien</w:t>
      </w:r>
      <w:r>
        <w:t xml:space="preserve">. </w:t>
      </w:r>
      <w:r>
        <w:rPr>
          <w:color w:val="FEFB0A"/>
        </w:rPr>
        <w:t xml:space="preserve">Clairol-divisioona, </w:t>
      </w:r>
      <w:r>
        <w:rPr>
          <w:color w:val="FEB8C8"/>
        </w:rPr>
        <w:t xml:space="preserve">joka </w:t>
      </w:r>
      <w:r>
        <w:rPr>
          <w:color w:val="FEFB0A"/>
        </w:rPr>
        <w:t xml:space="preserve">valmistaa hius- ja ihotuotteita</w:t>
      </w:r>
      <w:r>
        <w:t xml:space="preserve">, oli </w:t>
      </w:r>
      <w:r>
        <w:rPr>
          <w:color w:val="9E8317"/>
        </w:rPr>
        <w:t xml:space="preserve">Bristol-Myersin</w:t>
      </w:r>
      <w:r>
        <w:t xml:space="preserve"> divisioona</w:t>
      </w:r>
      <w:r>
        <w:t xml:space="preserve">, ennen kuin </w:t>
      </w:r>
      <w:r>
        <w:rPr>
          <w:color w:val="9E8317"/>
        </w:rPr>
        <w:t xml:space="preserve">yritys </w:t>
      </w:r>
      <w:r>
        <w:t xml:space="preserve">sulautui Squibbiin.</w:t>
      </w:r>
    </w:p>
    <w:p>
      <w:r>
        <w:rPr>
          <w:b/>
        </w:rPr>
        <w:t xml:space="preserve">Asiakirjan numero 1044</w:t>
      </w:r>
    </w:p>
    <w:p>
      <w:r>
        <w:rPr>
          <w:b/>
        </w:rPr>
        <w:t xml:space="preserve">Asiakirjan tunniste: wsj1342-001</w:t>
      </w:r>
    </w:p>
    <w:p>
      <w:r>
        <w:t xml:space="preserve">Federal Reserve Boardin mukaan eräiden sijoitusten vuotuiset korot olivat viikkokeskiarvoihin perustuen seuraavat: a - Vähimmäiskorko. </w:t>
      </w:r>
      <w:r>
        <w:rPr>
          <w:color w:val="310106"/>
        </w:rPr>
        <w:t xml:space="preserve">b - </w:t>
      </w:r>
      <w:r>
        <w:rPr>
          <w:color w:val="310106"/>
        </w:rPr>
        <w:t xml:space="preserve">Keskiviikkona 18. lokakuuta </w:t>
      </w:r>
      <w:r>
        <w:rPr>
          <w:color w:val="FEFB0A"/>
        </w:rPr>
        <w:t xml:space="preserve">1989 </w:t>
      </w:r>
      <w:r>
        <w:rPr>
          <w:color w:val="310106"/>
        </w:rPr>
        <w:t xml:space="preserve">ja keskiviikkona 11. lokakuuta </w:t>
      </w:r>
      <w:r>
        <w:rPr>
          <w:color w:val="FEFB0A"/>
        </w:rPr>
        <w:t xml:space="preserve">1989 </w:t>
      </w:r>
      <w:r>
        <w:rPr>
          <w:color w:val="04640D"/>
        </w:rPr>
        <w:t xml:space="preserve">päättyneillä </w:t>
      </w:r>
      <w:r>
        <w:rPr>
          <w:color w:val="310106"/>
        </w:rPr>
        <w:t xml:space="preserve">viikoilla</w:t>
      </w:r>
      <w:r>
        <w:t xml:space="preserve">. c - Tuotto muunnettuna vakiolainaajaksi.</w:t>
      </w:r>
    </w:p>
    <w:p>
      <w:r>
        <w:rPr>
          <w:b/>
        </w:rPr>
        <w:t xml:space="preserve">Asiakirjan numero 1045</w:t>
      </w:r>
    </w:p>
    <w:p>
      <w:r>
        <w:rPr>
          <w:b/>
        </w:rPr>
        <w:t xml:space="preserve">Asiakirjan tunniste: wsj1343-001</w:t>
      </w:r>
    </w:p>
    <w:p>
      <w:r>
        <w:rPr>
          <w:color w:val="310106"/>
        </w:rPr>
        <w:t xml:space="preserve">American Telephone &amp; Telegraph Co. </w:t>
      </w:r>
      <w:r>
        <w:t xml:space="preserve">ilmoitti </w:t>
      </w:r>
      <w:r>
        <w:t xml:space="preserve">käyttävänsä 20 miljoonaa dollaria </w:t>
      </w:r>
      <w:r>
        <w:rPr>
          <w:color w:val="FEFB0A"/>
        </w:rPr>
        <w:t xml:space="preserve">puhelinvastaajatehtaan </w:t>
      </w:r>
      <w:r>
        <w:rPr>
          <w:color w:val="04640D"/>
        </w:rPr>
        <w:t xml:space="preserve">rakentamiseen </w:t>
      </w:r>
      <w:r>
        <w:rPr>
          <w:color w:val="FB5514"/>
        </w:rPr>
        <w:t xml:space="preserve">Guadalajaraan</w:t>
      </w:r>
      <w:r>
        <w:rPr>
          <w:color w:val="E115C0"/>
        </w:rPr>
        <w:t xml:space="preserve">, Meksikoon. </w:t>
      </w:r>
      <w:r>
        <w:rPr>
          <w:color w:val="FEFB0A"/>
        </w:rPr>
        <w:t xml:space="preserve">265 000 neliöjalan tehtaan </w:t>
      </w:r>
      <w:r>
        <w:rPr>
          <w:color w:val="04640D"/>
        </w:rPr>
        <w:t xml:space="preserve">rakentaminen </w:t>
      </w:r>
      <w:r>
        <w:t xml:space="preserve">alkaa ensi vuonna, ja tuotannon odotetaan alkavan vuoden 1991 lopulla. Kun </w:t>
      </w:r>
      <w:r>
        <w:rPr>
          <w:color w:val="0BC582"/>
        </w:rPr>
        <w:t xml:space="preserve">Guadalajaran </w:t>
      </w:r>
      <w:r>
        <w:rPr>
          <w:color w:val="00587F"/>
        </w:rPr>
        <w:t xml:space="preserve">tehdas </w:t>
      </w:r>
      <w:r>
        <w:t xml:space="preserve">on täysin toiminnassa, se työllistää </w:t>
      </w:r>
      <w:r>
        <w:t xml:space="preserve">noin 1 500 työntekijää, ja sen vuotuiset käyttökustannukset ovat 5-6 miljoonaa dollaria. </w:t>
      </w:r>
      <w:r>
        <w:rPr>
          <w:color w:val="310106"/>
        </w:rPr>
        <w:t xml:space="preserve">AT&amp;T:n </w:t>
      </w:r>
      <w:r>
        <w:t xml:space="preserve">edustaja </w:t>
      </w:r>
      <w:r>
        <w:t xml:space="preserve">sanoi, että </w:t>
      </w:r>
      <w:r>
        <w:rPr>
          <w:color w:val="0BC582"/>
        </w:rPr>
        <w:t xml:space="preserve">Guadalajaran </w:t>
      </w:r>
      <w:r>
        <w:rPr>
          <w:color w:val="00587F"/>
        </w:rPr>
        <w:t xml:space="preserve">tehtaalla </w:t>
      </w:r>
      <w:r>
        <w:t xml:space="preserve">valmistetaan koko valikoima puhelinvastaajia. </w:t>
      </w:r>
      <w:r>
        <w:rPr>
          <w:color w:val="310106"/>
        </w:rPr>
        <w:t xml:space="preserve">AT&amp;T:</w:t>
      </w:r>
      <w:r>
        <w:t xml:space="preserve">llä on jo sähkölaitetehdas Matamorosissa</w:t>
      </w:r>
      <w:r>
        <w:rPr>
          <w:color w:val="FEB8C8"/>
        </w:rPr>
        <w:t xml:space="preserve">, Meksikossa</w:t>
      </w:r>
      <w:r>
        <w:t xml:space="preserve">. Se ostaa myös tietojärjestelmätuotteita Monterreyssä sijaitsevalta valmistajalta.</w:t>
      </w:r>
    </w:p>
    <w:p>
      <w:r>
        <w:rPr>
          <w:b/>
        </w:rPr>
        <w:t xml:space="preserve">Asiakirjan numero 1046</w:t>
      </w:r>
    </w:p>
    <w:p>
      <w:r>
        <w:rPr>
          <w:b/>
        </w:rPr>
        <w:t xml:space="preserve">Asiakirjan tunniste: wsj1344-001</w:t>
      </w:r>
    </w:p>
    <w:p>
      <w:r>
        <w:rPr>
          <w:color w:val="310106"/>
        </w:rPr>
        <w:t xml:space="preserve">Teollisuuskomponentteja ja -järjestelmiä valmistava brittiläinen Lucas Industrie PLC </w:t>
      </w:r>
      <w:r>
        <w:t xml:space="preserve">on ilmoittanut </w:t>
      </w:r>
      <w:r>
        <w:t xml:space="preserve">31. heinäkuuta päättyneen </w:t>
      </w:r>
      <w:r>
        <w:rPr>
          <w:color w:val="04640D"/>
        </w:rPr>
        <w:t xml:space="preserve">tilikauden </w:t>
      </w:r>
      <w:r>
        <w:rPr>
          <w:color w:val="FEFB0A"/>
        </w:rPr>
        <w:t xml:space="preserve">tuloksensa ennen veroja kasvaneen 28 prosenttia, mikä </w:t>
      </w:r>
      <w:r>
        <w:rPr>
          <w:color w:val="FB5514"/>
        </w:rPr>
        <w:t xml:space="preserve">johtui </w:t>
      </w:r>
      <w:r>
        <w:rPr>
          <w:color w:val="FEFB0A"/>
        </w:rPr>
        <w:t xml:space="preserve">pääasiassa </w:t>
      </w:r>
      <w:r>
        <w:rPr>
          <w:color w:val="FEFB0A"/>
        </w:rPr>
        <w:t xml:space="preserve">ilmailu- ja avaruustekniikkaosaston </w:t>
      </w:r>
      <w:r>
        <w:rPr>
          <w:color w:val="FEFB0A"/>
        </w:rPr>
        <w:t xml:space="preserve">liikevoiton 32 prosentin kasvusta</w:t>
      </w:r>
      <w:r>
        <w:t xml:space="preserve">. </w:t>
      </w:r>
      <w:r>
        <w:t xml:space="preserve">Voitto ennen veroja nousi </w:t>
      </w:r>
      <w:r>
        <w:t xml:space="preserve">146,3 miljoonasta punnasta (232,3 miljoonaa dollaria) 187,1 miljoonaan puntaan (297,1 miljoonaa </w:t>
      </w:r>
      <w:r>
        <w:t xml:space="preserve">dollaria) </w:t>
      </w:r>
      <w:r>
        <w:rPr>
          <w:color w:val="04640D"/>
        </w:rPr>
        <w:t xml:space="preserve">viime vuonna.</w:t>
      </w:r>
      <w:r>
        <w:t xml:space="preserve"> Voitto verojen ja vähemmistöosuuksien jälkeen, mutta ennen poikkeuksellisia eriä, nousi 27 prosenttia 112,5 miljoonasta punnasta 143,4 miljoonaan puntaan, ja osakekohtainen tulos nousi 79,4 pennistä (1,26 dollaria) 85,1 penceen (1,35 dollaria). </w:t>
      </w:r>
      <w:r>
        <w:rPr>
          <w:color w:val="00587F"/>
        </w:rPr>
        <w:t xml:space="preserve">Tulos </w:t>
      </w:r>
      <w:r>
        <w:t xml:space="preserve">oli markkinoiden odotusten yläpäässä, </w:t>
      </w:r>
      <w:r>
        <w:rPr>
          <w:color w:val="0BC582"/>
        </w:rPr>
        <w:t xml:space="preserve">jotka </w:t>
      </w:r>
      <w:r>
        <w:t xml:space="preserve">vaihtelivat 185 ja 188 miljoonan punnan välillä.</w:t>
      </w:r>
    </w:p>
    <w:p>
      <w:r>
        <w:rPr>
          <w:b/>
        </w:rPr>
        <w:t xml:space="preserve">Asiakirjan numero 1047</w:t>
      </w:r>
    </w:p>
    <w:p>
      <w:r>
        <w:rPr>
          <w:b/>
        </w:rPr>
        <w:t xml:space="preserve">Asiakirjan tunniste: wsj1345-001</w:t>
      </w:r>
    </w:p>
    <w:p>
      <w:r>
        <w:rPr>
          <w:color w:val="310106"/>
        </w:rPr>
        <w:t xml:space="preserve">TW Services Inc. </w:t>
      </w:r>
      <w:r>
        <w:t xml:space="preserve">raportoi kolmannelta vuosineljännekseltä 3,3 miljoonan dollarin nettotappiota, kun tulos oli </w:t>
      </w:r>
      <w:r>
        <w:rPr>
          <w:color w:val="04640D"/>
        </w:rPr>
        <w:t xml:space="preserve">24,9 miljoonaa dollaria, </w:t>
      </w:r>
      <w:r>
        <w:rPr>
          <w:color w:val="04640D"/>
        </w:rPr>
        <w:t xml:space="preserve">mikä johtui 60 miljoonan dollarin kuluista, jotka liittyivät </w:t>
      </w:r>
      <w:r>
        <w:rPr>
          <w:color w:val="E115C0"/>
        </w:rPr>
        <w:t xml:space="preserve">Coniston Partnersin </w:t>
      </w:r>
      <w:r>
        <w:rPr>
          <w:color w:val="FB5514"/>
        </w:rPr>
        <w:t xml:space="preserve">laajalti julkisuudessa olleeseen ostotarjoukseen</w:t>
      </w:r>
      <w:r>
        <w:t xml:space="preserve">. </w:t>
      </w:r>
      <w:r>
        <w:rPr>
          <w:color w:val="310106"/>
        </w:rPr>
        <w:t xml:space="preserve">New Jerseyn </w:t>
      </w:r>
      <w:r>
        <w:rPr>
          <w:color w:val="310106"/>
        </w:rPr>
        <w:t xml:space="preserve">Paramusissa sijaitsev</w:t>
      </w:r>
      <w:r>
        <w:rPr>
          <w:color w:val="00587F"/>
        </w:rPr>
        <w:t xml:space="preserve">an </w:t>
      </w:r>
      <w:r>
        <w:rPr>
          <w:color w:val="310106"/>
        </w:rPr>
        <w:t xml:space="preserve">ruokapalvelukonsernin </w:t>
      </w:r>
      <w:r>
        <w:t xml:space="preserve">osakekohtainen tappio </w:t>
      </w:r>
      <w:r>
        <w:t xml:space="preserve">oli seitsemän senttiä, kun se viime vuonna oli 51 senttiä osaketta kohden. Liikevaihto kasvoi 5 % 934,7 miljoonasta dollarista 981,7 miljoonaan dollariin. </w:t>
      </w:r>
      <w:r>
        <w:rPr>
          <w:color w:val="0BC582"/>
        </w:rPr>
        <w:t xml:space="preserve">Newyorkilainen sijoitusyhtiö Coniston </w:t>
      </w:r>
      <w:r>
        <w:t xml:space="preserve">odottaa </w:t>
      </w:r>
      <w:r>
        <w:rPr>
          <w:color w:val="9E8317"/>
        </w:rPr>
        <w:t xml:space="preserve">TW:n </w:t>
      </w:r>
      <w:r>
        <w:rPr>
          <w:color w:val="FEB8C8"/>
        </w:rPr>
        <w:t xml:space="preserve">osakkeenomistajien </w:t>
      </w:r>
      <w:r>
        <w:rPr>
          <w:color w:val="FEB8C8"/>
        </w:rPr>
        <w:t xml:space="preserve">perjantaiksi </w:t>
      </w:r>
      <w:r>
        <w:rPr>
          <w:color w:val="01190F"/>
        </w:rPr>
        <w:t xml:space="preserve">suunniteltua </w:t>
      </w:r>
      <w:r>
        <w:rPr>
          <w:color w:val="FEB8C8"/>
        </w:rPr>
        <w:t xml:space="preserve">äänestystä </w:t>
      </w:r>
      <w:r>
        <w:rPr>
          <w:color w:val="58018B"/>
        </w:rPr>
        <w:t xml:space="preserve">Conistonin </w:t>
      </w:r>
      <w:r>
        <w:rPr>
          <w:color w:val="847D81"/>
        </w:rPr>
        <w:t xml:space="preserve">34 dollarin eli 1,66 miljardin dollarin osakekohtaisesta </w:t>
      </w:r>
      <w:r>
        <w:rPr>
          <w:color w:val="847D81"/>
        </w:rPr>
        <w:t xml:space="preserve">tarjouksesta </w:t>
      </w:r>
      <w:r>
        <w:rPr>
          <w:color w:val="B70639"/>
        </w:rPr>
        <w:t xml:space="preserve">TW:stä</w:t>
      </w:r>
      <w:r>
        <w:t xml:space="preserve">. Yhdeksän kuukauden nettotulos laski 47 % 49,7 miljoonasta dollarista eli 1,02 dollarista osakkeelta 26,3 miljoonaan dollariin eli 54 senttiin osakkeelta. Liikevaihto kasvoi 6 % 2,63 miljardista 2,79 miljardiin dollariin.</w:t>
      </w:r>
    </w:p>
    <w:p>
      <w:r>
        <w:rPr>
          <w:b/>
        </w:rPr>
        <w:t xml:space="preserve">Asiakirjan numero 1048</w:t>
      </w:r>
    </w:p>
    <w:p>
      <w:r>
        <w:rPr>
          <w:b/>
        </w:rPr>
        <w:t xml:space="preserve">Asiakirjan tunniste: wsj1346-001</w:t>
      </w:r>
    </w:p>
    <w:p>
      <w:r>
        <w:rPr>
          <w:color w:val="310106"/>
        </w:rPr>
        <w:t xml:space="preserve">Raskaiden kuorma-autojen valmistajien moottoritilausten laskun vuoksi Columbuksessa, Indianassa sijaitseva Cummins Engine Co. </w:t>
      </w:r>
      <w:r>
        <w:t xml:space="preserve">teki </w:t>
      </w:r>
      <w:r>
        <w:rPr>
          <w:color w:val="04640D"/>
        </w:rPr>
        <w:t xml:space="preserve">kolmannen neljänneksen </w:t>
      </w:r>
      <w:r>
        <w:t xml:space="preserve">tappiota 39,7 miljoonaa dollaria eli 4,12 dollaria osaketta kohti, kun myynti pysyi lähes ennallaan eli 807,6 miljoonassa dollarissa. Viime vuoden vastaavana ajanjaksona </w:t>
      </w:r>
      <w:r>
        <w:rPr>
          <w:color w:val="310106"/>
        </w:rPr>
        <w:t xml:space="preserve">dieselmoottoreiden ja -osien valmistajan </w:t>
      </w:r>
      <w:r>
        <w:t xml:space="preserve">alijäämä oli 17,6 miljoonaa dollaria eli 1,84 dollaria osaketta kohti, kun myynti oli 808,3 miljoonaa dollaria. Yhtiön tiedottajan mukaan </w:t>
      </w:r>
      <w:r>
        <w:rPr>
          <w:color w:val="FEFB0A"/>
        </w:rPr>
        <w:t xml:space="preserve">kuorma-autojen moottoreiden toimitukset, </w:t>
      </w:r>
      <w:r>
        <w:rPr>
          <w:color w:val="FB5514"/>
        </w:rPr>
        <w:t xml:space="preserve">joiden </w:t>
      </w:r>
      <w:r>
        <w:rPr>
          <w:color w:val="FEFB0A"/>
        </w:rPr>
        <w:t xml:space="preserve">katteet ovat korkeammat kuin useimpien </w:t>
      </w:r>
      <w:r>
        <w:rPr>
          <w:color w:val="E115C0"/>
        </w:rPr>
        <w:t xml:space="preserve">yhtiön </w:t>
      </w:r>
      <w:r>
        <w:rPr>
          <w:color w:val="FEFB0A"/>
        </w:rPr>
        <w:t xml:space="preserve">muiden tuotteiden</w:t>
      </w:r>
      <w:r>
        <w:t xml:space="preserve">, laskivat 16 % edellisvuodesta. </w:t>
      </w:r>
      <w:r>
        <w:t xml:space="preserve">Vaikka </w:t>
      </w:r>
      <w:r>
        <w:rPr>
          <w:color w:val="0BC582"/>
        </w:rPr>
        <w:t xml:space="preserve">Cumminsin </w:t>
      </w:r>
      <w:r>
        <w:rPr>
          <w:color w:val="00587F"/>
        </w:rPr>
        <w:t xml:space="preserve">osakkeet </w:t>
      </w:r>
      <w:r>
        <w:t xml:space="preserve">heilahtelivat viime kuussa </w:t>
      </w:r>
      <w:r>
        <w:rPr>
          <w:color w:val="310106"/>
        </w:rPr>
        <w:t xml:space="preserve">yhtiön </w:t>
      </w:r>
      <w:r>
        <w:t xml:space="preserve">ilmoitettua "</w:t>
      </w:r>
      <w:r>
        <w:rPr>
          <w:color w:val="FEB8C8"/>
        </w:rPr>
        <w:t xml:space="preserve">huomattavasta" </w:t>
      </w:r>
      <w:r>
        <w:rPr>
          <w:color w:val="9E8317"/>
        </w:rPr>
        <w:t xml:space="preserve">kolmannen jakson </w:t>
      </w:r>
      <w:r>
        <w:rPr>
          <w:color w:val="FEB8C8"/>
        </w:rPr>
        <w:t xml:space="preserve">tappiosta</w:t>
      </w:r>
      <w:r>
        <w:t xml:space="preserve">, ne laskivat myös eilen New Yorkin pörssin yhdistetyssä kaupankäynnissä 1,125 dollaria 51,75 dollariin. Kuukausi sitten, ennen kuin </w:t>
      </w:r>
      <w:r>
        <w:rPr>
          <w:color w:val="FEB8C8"/>
        </w:rPr>
        <w:t xml:space="preserve">tappio </w:t>
      </w:r>
      <w:r>
        <w:t xml:space="preserve">ennustettiin</w:t>
      </w:r>
      <w:r>
        <w:t xml:space="preserve">, niillä käytiin kauppaa jopa 64 dollarilla. </w:t>
      </w:r>
      <w:r>
        <w:rPr>
          <w:color w:val="01190F"/>
        </w:rPr>
        <w:t xml:space="preserve">Yhdeksän kuukauden viimeisin tappio pienensi nettotuloksen 3,6 miljoonaan dollariin, </w:t>
      </w:r>
      <w:r>
        <w:rPr>
          <w:color w:val="01190F"/>
        </w:rPr>
        <w:t xml:space="preserve">mikä </w:t>
      </w:r>
      <w:r>
        <w:t xml:space="preserve">vastaa 31 sentin tappiota kantaosaketta kohti etuoikeutettujen osinkojen maksun jälkeen. Viime vuonna tappio oli 8,4 miljoonaa dollaria eli 1,36 dollaria osaketta kohti.</w:t>
      </w:r>
    </w:p>
    <w:p>
      <w:r>
        <w:rPr>
          <w:b/>
        </w:rPr>
        <w:t xml:space="preserve">Asiakirjan numero 1049</w:t>
      </w:r>
    </w:p>
    <w:p>
      <w:r>
        <w:rPr>
          <w:b/>
        </w:rPr>
        <w:t xml:space="preserve">Asiakirjan tunniste: wsj1347-001</w:t>
      </w:r>
    </w:p>
    <w:p>
      <w:r>
        <w:rPr>
          <w:color w:val="310106"/>
        </w:rPr>
        <w:t xml:space="preserve">Exxon Corp. </w:t>
      </w:r>
      <w:r>
        <w:t xml:space="preserve">on nostanut </w:t>
      </w:r>
      <w:r>
        <w:rPr>
          <w:color w:val="04640D"/>
        </w:rPr>
        <w:t xml:space="preserve">kanteen </w:t>
      </w:r>
      <w:r>
        <w:rPr>
          <w:color w:val="FEFB0A"/>
        </w:rPr>
        <w:t xml:space="preserve">Alaskan osavaltiota vastaan </w:t>
      </w:r>
      <w:r>
        <w:rPr>
          <w:color w:val="04640D"/>
        </w:rPr>
        <w:t xml:space="preserve">ja </w:t>
      </w:r>
      <w:r>
        <w:rPr>
          <w:color w:val="04640D"/>
        </w:rPr>
        <w:t xml:space="preserve">syyttää </w:t>
      </w:r>
      <w:r>
        <w:rPr>
          <w:color w:val="00587F"/>
        </w:rPr>
        <w:t xml:space="preserve">osavaltion </w:t>
      </w:r>
      <w:r>
        <w:rPr>
          <w:color w:val="E115C0"/>
        </w:rPr>
        <w:t xml:space="preserve">virkamiehiä </w:t>
      </w:r>
      <w:r>
        <w:rPr>
          <w:color w:val="04640D"/>
        </w:rPr>
        <w:t xml:space="preserve">siitä, että he ovat puuttuneet </w:t>
      </w:r>
      <w:r>
        <w:rPr>
          <w:color w:val="0BC582"/>
        </w:rPr>
        <w:t xml:space="preserve">öljy-yhtiön </w:t>
      </w:r>
      <w:r>
        <w:rPr>
          <w:color w:val="04640D"/>
        </w:rPr>
        <w:t xml:space="preserve">ensimmäisiin ponnisteluihin </w:t>
      </w:r>
      <w:r>
        <w:rPr>
          <w:color w:val="FEB8C8"/>
        </w:rPr>
        <w:t xml:space="preserve">viime keväänä tapahtuneen suuren öljyvuodon </w:t>
      </w:r>
      <w:r>
        <w:rPr>
          <w:color w:val="04640D"/>
        </w:rPr>
        <w:t xml:space="preserve">puhdistamiseksi</w:t>
      </w:r>
      <w:r>
        <w:t xml:space="preserve">. </w:t>
      </w:r>
      <w:r>
        <w:t xml:space="preserve">Kyseessä on </w:t>
      </w:r>
      <w:r>
        <w:rPr>
          <w:color w:val="9E8317"/>
        </w:rPr>
        <w:t xml:space="preserve">vastakanne </w:t>
      </w:r>
      <w:r>
        <w:rPr>
          <w:color w:val="04640D"/>
        </w:rPr>
        <w:t xml:space="preserve">kanteeseen, jonka </w:t>
      </w:r>
      <w:r>
        <w:rPr>
          <w:color w:val="847D81"/>
        </w:rPr>
        <w:t xml:space="preserve">Alaska </w:t>
      </w:r>
      <w:r>
        <w:rPr>
          <w:color w:val="01190F"/>
        </w:rPr>
        <w:t xml:space="preserve">nosti </w:t>
      </w:r>
      <w:r>
        <w:rPr>
          <w:color w:val="9E8317"/>
        </w:rPr>
        <w:t xml:space="preserve">elokuussa </w:t>
      </w:r>
      <w:r>
        <w:rPr>
          <w:color w:val="B70639"/>
        </w:rPr>
        <w:t xml:space="preserve">Exxonia </w:t>
      </w:r>
      <w:r>
        <w:rPr>
          <w:color w:val="9E8317"/>
        </w:rPr>
        <w:t xml:space="preserve">ja </w:t>
      </w:r>
      <w:r>
        <w:rPr>
          <w:color w:val="703B01"/>
        </w:rPr>
        <w:t xml:space="preserve">kuutta muuta öljy-yhtiötä </w:t>
      </w:r>
      <w:r>
        <w:rPr>
          <w:color w:val="58018B"/>
        </w:rPr>
        <w:t xml:space="preserve">vastaan</w:t>
      </w:r>
      <w:r>
        <w:t xml:space="preserve">. </w:t>
      </w:r>
      <w:r>
        <w:rPr>
          <w:color w:val="847D81"/>
        </w:rPr>
        <w:t xml:space="preserve">Osavaltion </w:t>
      </w:r>
      <w:r>
        <w:rPr>
          <w:color w:val="9E8317"/>
        </w:rPr>
        <w:t xml:space="preserve">kanteessa </w:t>
      </w:r>
      <w:r>
        <w:t xml:space="preserve">väitetään, että </w:t>
      </w:r>
      <w:r>
        <w:rPr>
          <w:color w:val="310106"/>
        </w:rPr>
        <w:t xml:space="preserve">Exxon </w:t>
      </w:r>
      <w:r>
        <w:t xml:space="preserve">ei pystynyt estämään satojen kilometrien pituisen rantaviivan saastumista Prince William Soundin varrella. </w:t>
      </w:r>
      <w:r>
        <w:rPr>
          <w:color w:val="0BC582"/>
        </w:rPr>
        <w:t xml:space="preserve">Exxonin </w:t>
      </w:r>
      <w:r>
        <w:rPr>
          <w:color w:val="9E8317"/>
        </w:rPr>
        <w:t xml:space="preserve">kanne </w:t>
      </w:r>
      <w:r>
        <w:t xml:space="preserve">ja </w:t>
      </w:r>
      <w:r>
        <w:rPr>
          <w:color w:val="04640D"/>
        </w:rPr>
        <w:t xml:space="preserve">vastakanne </w:t>
      </w:r>
      <w:r>
        <w:t xml:space="preserve">jätettiin Anchoragen osavaltion tuomioistuimessa. Kummassakaan </w:t>
      </w:r>
      <w:r>
        <w:rPr>
          <w:color w:val="118B8A"/>
        </w:rPr>
        <w:t xml:space="preserve">oikeusjutussa </w:t>
      </w:r>
      <w:r>
        <w:t xml:space="preserve">ei </w:t>
      </w:r>
      <w:r>
        <w:t xml:space="preserve">ole mainittu konkreettisia dollarimääräisiä vahingonkorvauksia, mikä johtuu pääasiassa siitä, että </w:t>
      </w:r>
      <w:r>
        <w:rPr>
          <w:color w:val="4AFEFA"/>
        </w:rPr>
        <w:t xml:space="preserve">vahinkojen </w:t>
      </w:r>
      <w:r>
        <w:t xml:space="preserve">arviointia </w:t>
      </w:r>
      <w:r>
        <w:t xml:space="preserve">ei ole vielä saatu päätökseen. Oikeusasiantuntijoiden mukaan </w:t>
      </w:r>
      <w:r>
        <w:rPr>
          <w:color w:val="310106"/>
        </w:rPr>
        <w:t xml:space="preserve">öljyjätin </w:t>
      </w:r>
      <w:r>
        <w:t xml:space="preserve">ja muiden tahojen </w:t>
      </w:r>
      <w:r>
        <w:rPr>
          <w:color w:val="4AFEFA"/>
        </w:rPr>
        <w:t xml:space="preserve">vahingonkorvausvaatimukset </w:t>
      </w:r>
      <w:r>
        <w:t xml:space="preserve">voivat ylittää miljardi dollaria. Jos </w:t>
      </w:r>
      <w:r>
        <w:rPr>
          <w:color w:val="FCB164"/>
        </w:rPr>
        <w:t xml:space="preserve">riitaa </w:t>
      </w:r>
      <w:r>
        <w:t xml:space="preserve">ei saada ratkaistua tuomioistuimen ulkopuolella, se voi pitkittyä vuosia. </w:t>
      </w:r>
      <w:r>
        <w:rPr>
          <w:color w:val="310106"/>
        </w:rPr>
        <w:t xml:space="preserve">Exxon </w:t>
      </w:r>
      <w:r>
        <w:t xml:space="preserve">ilmoitti kanteessaan </w:t>
      </w:r>
      <w:r>
        <w:t xml:space="preserve">vaativansa </w:t>
      </w:r>
      <w:r>
        <w:rPr>
          <w:color w:val="796EE6"/>
        </w:rPr>
        <w:t xml:space="preserve">osavaltiolta </w:t>
      </w:r>
      <w:r>
        <w:t xml:space="preserve">korvausta siitä </w:t>
      </w:r>
      <w:r>
        <w:rPr>
          <w:color w:val="000D2C"/>
        </w:rPr>
        <w:t xml:space="preserve">osasta poistokustannuksia ja </w:t>
      </w:r>
      <w:r>
        <w:rPr>
          <w:color w:val="53495F"/>
        </w:rPr>
        <w:t xml:space="preserve">vahingoista, jotka </w:t>
      </w:r>
      <w:r>
        <w:rPr>
          <w:color w:val="F95475"/>
        </w:rPr>
        <w:t xml:space="preserve">se </w:t>
      </w:r>
      <w:r>
        <w:rPr>
          <w:color w:val="61FC03"/>
        </w:rPr>
        <w:t xml:space="preserve">väittää </w:t>
      </w:r>
      <w:r>
        <w:rPr>
          <w:color w:val="5D9608"/>
        </w:rPr>
        <w:t xml:space="preserve">osavaltion </w:t>
      </w:r>
      <w:r>
        <w:rPr>
          <w:color w:val="61FC03"/>
        </w:rPr>
        <w:t xml:space="preserve">aiheuttaneen</w:t>
      </w:r>
      <w:r>
        <w:t xml:space="preserve">. </w:t>
      </w:r>
      <w:r>
        <w:rPr>
          <w:color w:val="DE98FD"/>
        </w:rPr>
        <w:t xml:space="preserve">Öljy-yhtiö </w:t>
      </w:r>
      <w:r>
        <w:rPr>
          <w:color w:val="98A088"/>
        </w:rPr>
        <w:t xml:space="preserve">väittää, että </w:t>
      </w:r>
      <w:r>
        <w:rPr>
          <w:color w:val="4F584E"/>
        </w:rPr>
        <w:t xml:space="preserve">Alaskan </w:t>
      </w:r>
      <w:r>
        <w:rPr>
          <w:color w:val="98A088"/>
        </w:rPr>
        <w:t xml:space="preserve">viranomaiset </w:t>
      </w:r>
      <w:r>
        <w:rPr>
          <w:color w:val="98A088"/>
        </w:rPr>
        <w:t xml:space="preserve">estivät </w:t>
      </w:r>
      <w:r>
        <w:rPr>
          <w:color w:val="DE98FD"/>
        </w:rPr>
        <w:t xml:space="preserve">Exxonia </w:t>
      </w:r>
      <w:r>
        <w:rPr>
          <w:color w:val="98A088"/>
        </w:rPr>
        <w:t xml:space="preserve">sirottelemasta liuotinta </w:t>
      </w:r>
      <w:r>
        <w:rPr>
          <w:color w:val="248AD0"/>
        </w:rPr>
        <w:t xml:space="preserve">lähes 11 miljoonaan gallonaan </w:t>
      </w:r>
      <w:r>
        <w:rPr>
          <w:color w:val="5C5300"/>
        </w:rPr>
        <w:t xml:space="preserve">öljyä, joka </w:t>
      </w:r>
      <w:r>
        <w:rPr>
          <w:color w:val="BCFEC6"/>
        </w:rPr>
        <w:t xml:space="preserve">valui, kun yksi </w:t>
      </w:r>
      <w:r>
        <w:rPr>
          <w:color w:val="932C70"/>
        </w:rPr>
        <w:t xml:space="preserve">sen </w:t>
      </w:r>
      <w:r>
        <w:rPr>
          <w:color w:val="BCFEC6"/>
        </w:rPr>
        <w:t xml:space="preserve">säiliöaluksista törmäsi vedenalaiseen riuttaan</w:t>
      </w:r>
      <w:r>
        <w:t xml:space="preserve">. </w:t>
      </w:r>
      <w:r>
        <w:rPr>
          <w:color w:val="796EE6"/>
        </w:rPr>
        <w:t xml:space="preserve">Alaskan </w:t>
      </w:r>
      <w:r>
        <w:t xml:space="preserve">apulaissyyttäjä Craig Tillery </w:t>
      </w:r>
      <w:r>
        <w:t xml:space="preserve">sanoi eilisiltana antamassaan haastattelussa, että </w:t>
      </w:r>
      <w:r>
        <w:rPr>
          <w:color w:val="DE98FD"/>
        </w:rPr>
        <w:t xml:space="preserve">Exxonin </w:t>
      </w:r>
      <w:r>
        <w:rPr>
          <w:color w:val="98A088"/>
        </w:rPr>
        <w:t xml:space="preserve">öljyvuodot </w:t>
      </w:r>
      <w:r>
        <w:t xml:space="preserve">eivät ole uusia. </w:t>
      </w:r>
      <w:r>
        <w:rPr>
          <w:color w:val="310106"/>
        </w:rPr>
        <w:t xml:space="preserve">Exxon </w:t>
      </w:r>
      <w:r>
        <w:t xml:space="preserve">on esittänyt </w:t>
      </w:r>
      <w:r>
        <w:rPr>
          <w:color w:val="98A088"/>
        </w:rPr>
        <w:t xml:space="preserve">näitä väitteitä </w:t>
      </w:r>
      <w:r>
        <w:rPr>
          <w:color w:val="2B1B04"/>
        </w:rPr>
        <w:t xml:space="preserve">aiemminkin, </w:t>
      </w:r>
      <w:r>
        <w:t xml:space="preserve">mutta </w:t>
      </w:r>
      <w:r>
        <w:rPr>
          <w:color w:val="796EE6"/>
        </w:rPr>
        <w:t xml:space="preserve">valtio </w:t>
      </w:r>
      <w:r>
        <w:t xml:space="preserve">osoitti ne </w:t>
      </w:r>
      <w:r>
        <w:rPr>
          <w:color w:val="2B1B04"/>
        </w:rPr>
        <w:t xml:space="preserve">silloin </w:t>
      </w:r>
      <w:r>
        <w:t xml:space="preserve">vääriksi. </w:t>
      </w:r>
      <w:r>
        <w:rPr>
          <w:color w:val="796EE6"/>
        </w:rPr>
        <w:t xml:space="preserve">Valtio </w:t>
      </w:r>
      <w:r>
        <w:t xml:space="preserve">puolustautuu voimakkaasti kaikkia vastakanteita vastaan." </w:t>
      </w:r>
      <w:r>
        <w:rPr>
          <w:color w:val="D4C67A"/>
        </w:rPr>
        <w:t xml:space="preserve">Exxon </w:t>
      </w:r>
      <w:r>
        <w:rPr>
          <w:color w:val="AE7AA1"/>
        </w:rPr>
        <w:t xml:space="preserve">ja </w:t>
      </w:r>
      <w:r>
        <w:rPr>
          <w:color w:val="C2A393"/>
        </w:rPr>
        <w:t xml:space="preserve">osavaltio </w:t>
      </w:r>
      <w:r>
        <w:t xml:space="preserve">ovat </w:t>
      </w:r>
      <w:r>
        <w:t xml:space="preserve">kiistelleet </w:t>
      </w:r>
      <w:r>
        <w:rPr>
          <w:color w:val="B5AFC4"/>
        </w:rPr>
        <w:t xml:space="preserve">viime maaliskuussa tapahtuneesta öljyvuodosta lähtien </w:t>
      </w:r>
      <w:r>
        <w:t xml:space="preserve">siitä, olisiko </w:t>
      </w:r>
      <w:r>
        <w:rPr>
          <w:color w:val="F7F1DF"/>
        </w:rPr>
        <w:t xml:space="preserve">öljyn </w:t>
      </w:r>
      <w:r>
        <w:t xml:space="preserve">ruiskuttaminen </w:t>
      </w:r>
      <w:r>
        <w:t xml:space="preserve">liuottimella </w:t>
      </w:r>
      <w:r>
        <w:rPr>
          <w:color w:val="0232FD"/>
        </w:rPr>
        <w:t xml:space="preserve">ensimmäisinä tunteina öljyvuodon jälkeen, </w:t>
      </w:r>
      <w:r>
        <w:rPr>
          <w:color w:val="6A3A35"/>
        </w:rPr>
        <w:t xml:space="preserve">kun </w:t>
      </w:r>
      <w:r>
        <w:rPr>
          <w:color w:val="0232FD"/>
        </w:rPr>
        <w:t xml:space="preserve">sää oli kirkas ja tyyni</w:t>
      </w:r>
      <w:r>
        <w:t xml:space="preserve">, auttanut vähentämään ympäristövahinkoja. </w:t>
      </w:r>
      <w:r>
        <w:rPr>
          <w:color w:val="310106"/>
        </w:rPr>
        <w:t xml:space="preserve">Exxonin mukaan </w:t>
      </w:r>
      <w:r>
        <w:rPr>
          <w:color w:val="BA6801"/>
        </w:rPr>
        <w:t xml:space="preserve">öljyvuodon mikroskooppisen pieniksi pisaroiksi hajottavan </w:t>
      </w:r>
      <w:r>
        <w:rPr>
          <w:color w:val="BA6801"/>
        </w:rPr>
        <w:t xml:space="preserve">liukoisen aineen </w:t>
      </w:r>
      <w:r>
        <w:t xml:space="preserve">käyttö </w:t>
      </w:r>
      <w:r>
        <w:t xml:space="preserve">oli ratkaiseva osa </w:t>
      </w:r>
      <w:r>
        <w:rPr>
          <w:color w:val="16C0D0"/>
        </w:rPr>
        <w:t xml:space="preserve">sen </w:t>
      </w:r>
      <w:r>
        <w:rPr>
          <w:color w:val="C62100"/>
        </w:rPr>
        <w:t xml:space="preserve">välitöntä reagointisuunnitelmaa, </w:t>
      </w:r>
      <w:r>
        <w:rPr>
          <w:color w:val="014347"/>
        </w:rPr>
        <w:t xml:space="preserve">jonka </w:t>
      </w:r>
      <w:r>
        <w:rPr>
          <w:color w:val="C62100"/>
        </w:rPr>
        <w:t xml:space="preserve">käytön </w:t>
      </w:r>
      <w:r>
        <w:rPr>
          <w:color w:val="023087"/>
        </w:rPr>
        <w:t xml:space="preserve">osavaltion </w:t>
      </w:r>
      <w:r>
        <w:rPr>
          <w:color w:val="C62100"/>
        </w:rPr>
        <w:t xml:space="preserve">viranomaiset </w:t>
      </w:r>
      <w:r>
        <w:rPr>
          <w:color w:val="C62100"/>
        </w:rPr>
        <w:t xml:space="preserve">kielsivät </w:t>
      </w:r>
      <w:r>
        <w:rPr>
          <w:color w:val="233809"/>
        </w:rPr>
        <w:t xml:space="preserve">kahden päivän aikana </w:t>
      </w:r>
      <w:r>
        <w:rPr>
          <w:color w:val="42083B"/>
        </w:rPr>
        <w:t xml:space="preserve">vuodon jälkeen</w:t>
      </w:r>
      <w:r>
        <w:rPr>
          <w:color w:val="82785D"/>
        </w:rPr>
        <w:t xml:space="preserve">, kun </w:t>
      </w:r>
      <w:r>
        <w:rPr>
          <w:color w:val="233809"/>
        </w:rPr>
        <w:t xml:space="preserve">sää oli hyvä</w:t>
      </w:r>
      <w:r>
        <w:t xml:space="preserve">. </w:t>
      </w:r>
      <w:r>
        <w:rPr>
          <w:color w:val="310106"/>
        </w:rPr>
        <w:t xml:space="preserve">Öljy-yhtiö </w:t>
      </w:r>
      <w:r>
        <w:t xml:space="preserve">sanoo, että </w:t>
      </w:r>
      <w:r>
        <w:t xml:space="preserve">sillä oli </w:t>
      </w:r>
      <w:r>
        <w:rPr>
          <w:color w:val="B5AFC4"/>
        </w:rPr>
        <w:t xml:space="preserve">ennen öljyvuotoa </w:t>
      </w:r>
      <w:r>
        <w:rPr>
          <w:color w:val="B7DAD2"/>
        </w:rPr>
        <w:t xml:space="preserve">Yhdysvaltain ympäristönsuojeluviraston </w:t>
      </w:r>
      <w:r>
        <w:t xml:space="preserve">lupa </w:t>
      </w:r>
      <w:r>
        <w:t xml:space="preserve">käyttää </w:t>
      </w:r>
      <w:r>
        <w:rPr>
          <w:color w:val="B5AFC4"/>
        </w:rPr>
        <w:t xml:space="preserve">tällaisessa tapauksessa </w:t>
      </w:r>
      <w:r>
        <w:t xml:space="preserve">liuotinta </w:t>
      </w:r>
      <w:r>
        <w:rPr>
          <w:color w:val="196956"/>
        </w:rPr>
        <w:t xml:space="preserve">Yhdysvaltain rannikkovartioston </w:t>
      </w:r>
      <w:r>
        <w:t xml:space="preserve">harkinnan mukaan. </w:t>
      </w:r>
      <w:r>
        <w:rPr>
          <w:color w:val="2B2D32"/>
        </w:rPr>
        <w:t xml:space="preserve">Exxon </w:t>
      </w:r>
      <w:r>
        <w:rPr>
          <w:color w:val="8C41BB"/>
        </w:rPr>
        <w:t xml:space="preserve">väittää, että </w:t>
      </w:r>
      <w:r>
        <w:rPr>
          <w:color w:val="ECEDFE"/>
        </w:rPr>
        <w:t xml:space="preserve">osavaltion </w:t>
      </w:r>
      <w:r>
        <w:rPr>
          <w:color w:val="8C41BB"/>
        </w:rPr>
        <w:t xml:space="preserve">vastustus </w:t>
      </w:r>
      <w:r>
        <w:rPr>
          <w:color w:val="8C41BB"/>
        </w:rPr>
        <w:t xml:space="preserve">liuottimien käyttöä kohtaan </w:t>
      </w:r>
      <w:r>
        <w:rPr>
          <w:color w:val="8C41BB"/>
        </w:rPr>
        <w:t xml:space="preserve">sai </w:t>
      </w:r>
      <w:r>
        <w:rPr>
          <w:color w:val="94C661"/>
        </w:rPr>
        <w:t xml:space="preserve">rannikkovartioston </w:t>
      </w:r>
      <w:r>
        <w:rPr>
          <w:color w:val="8C41BB"/>
        </w:rPr>
        <w:t xml:space="preserve">"viivyttelemään luvan myöntämistä</w:t>
      </w:r>
      <w:r>
        <w:t xml:space="preserve">". </w:t>
      </w:r>
      <w:r>
        <w:rPr>
          <w:color w:val="895E6B"/>
        </w:rPr>
        <w:t xml:space="preserve">Alaskan </w:t>
      </w:r>
      <w:r>
        <w:rPr>
          <w:color w:val="F8907D"/>
        </w:rPr>
        <w:t xml:space="preserve">ja </w:t>
      </w:r>
      <w:r>
        <w:rPr>
          <w:color w:val="788E95"/>
        </w:rPr>
        <w:t xml:space="preserve">rannikkovartioston </w:t>
      </w:r>
      <w:r>
        <w:rPr>
          <w:color w:val="F8907D"/>
        </w:rPr>
        <w:t xml:space="preserve">virkamiesten </w:t>
      </w:r>
      <w:r>
        <w:t xml:space="preserve">mukaan </w:t>
      </w:r>
      <w:r>
        <w:rPr>
          <w:color w:val="310106"/>
        </w:rPr>
        <w:t xml:space="preserve">Exxonin </w:t>
      </w:r>
      <w:r>
        <w:t xml:space="preserve">väitteet </w:t>
      </w:r>
      <w:r>
        <w:t xml:space="preserve">eivät ole relevantteja, koska kahden ensimmäisen päivän aikana </w:t>
      </w:r>
      <w:r>
        <w:rPr>
          <w:color w:val="B5AFC4"/>
        </w:rPr>
        <w:t xml:space="preserve">vuodon jälkeen </w:t>
      </w:r>
      <w:r>
        <w:t xml:space="preserve">tehdyt testit </w:t>
      </w:r>
      <w:r>
        <w:t xml:space="preserve">osoittivat, että liuotin ei kuitenkaan toiminut. </w:t>
      </w:r>
      <w:r>
        <w:rPr>
          <w:color w:val="F8907D"/>
        </w:rPr>
        <w:t xml:space="preserve">Virkamiesten mukaan </w:t>
      </w:r>
      <w:r>
        <w:t xml:space="preserve">liuottimien käyttö sallittiin sen jälkeen, kun kolmantena päivänä tehdyssä testissä saatiin joitakin positiivisia tuloksia.</w:t>
      </w:r>
    </w:p>
    <w:p>
      <w:r>
        <w:rPr>
          <w:b/>
        </w:rPr>
        <w:t xml:space="preserve">Asiakirjan numero 1050</w:t>
      </w:r>
    </w:p>
    <w:p>
      <w:r>
        <w:rPr>
          <w:b/>
        </w:rPr>
        <w:t xml:space="preserve">Asiakirjan tunniste: wsj1348-001</w:t>
      </w:r>
    </w:p>
    <w:p>
      <w:r>
        <w:rPr>
          <w:color w:val="310106"/>
        </w:rPr>
        <w:t xml:space="preserve">Meson Investment Ltd, </w:t>
      </w:r>
      <w:r>
        <w:rPr>
          <w:color w:val="04640D"/>
        </w:rPr>
        <w:t xml:space="preserve">Vancouverissa, Brittiläisessä Kolumbiassa sijaitseva </w:t>
      </w:r>
      <w:r>
        <w:rPr>
          <w:color w:val="310106"/>
        </w:rPr>
        <w:t xml:space="preserve">sijoitusyhtiö, </w:t>
      </w:r>
      <w:r>
        <w:t xml:space="preserve">ilmoitti </w:t>
      </w:r>
      <w:r>
        <w:rPr>
          <w:color w:val="FB5514"/>
        </w:rPr>
        <w:t xml:space="preserve">kasvattaneensa </w:t>
      </w:r>
      <w:r>
        <w:rPr>
          <w:color w:val="FEFB0A"/>
        </w:rPr>
        <w:t xml:space="preserve">osuuttaan </w:t>
      </w:r>
      <w:r>
        <w:rPr>
          <w:color w:val="E115C0"/>
        </w:rPr>
        <w:t xml:space="preserve">Verit Industriesissa </w:t>
      </w:r>
      <w:r>
        <w:rPr>
          <w:color w:val="FEFB0A"/>
        </w:rPr>
        <w:t xml:space="preserve">8,9 prosenttiin ulkona olevista kantaosakkeista</w:t>
      </w:r>
      <w:r>
        <w:t xml:space="preserve">. </w:t>
      </w:r>
      <w:r>
        <w:t xml:space="preserve">Securities and Exchange Commissionille toimittamassaan ilmoituksessa </w:t>
      </w:r>
      <w:r>
        <w:rPr>
          <w:color w:val="310106"/>
        </w:rPr>
        <w:t xml:space="preserve">Meson </w:t>
      </w:r>
      <w:r>
        <w:t xml:space="preserve">ilmoitti omistavansa 67 400 </w:t>
      </w:r>
      <w:r>
        <w:rPr>
          <w:color w:val="00587F"/>
        </w:rPr>
        <w:t xml:space="preserve">Veritin </w:t>
      </w:r>
      <w:r>
        <w:t xml:space="preserve">kantaosaketta</w:t>
      </w:r>
      <w:r>
        <w:t xml:space="preserve">, mukaan lukien 8 100 osakkeen netto-ostot, jotka se osti 10.10.1988 ja 11.10.1989 välisenä aikana hintaan 3875-7 dollaria kappaleelta. </w:t>
      </w:r>
      <w:r>
        <w:rPr>
          <w:color w:val="310106"/>
        </w:rPr>
        <w:t xml:space="preserve">Meson on </w:t>
      </w:r>
      <w:r>
        <w:rPr>
          <w:color w:val="FEB8C8"/>
        </w:rPr>
        <w:t xml:space="preserve">vancouverilaisen</w:t>
      </w:r>
      <w:r>
        <w:rPr>
          <w:color w:val="0BC582"/>
        </w:rPr>
        <w:t xml:space="preserve"> arvopaperikauppias Steven Morfeyn </w:t>
      </w:r>
      <w:r>
        <w:t xml:space="preserve">yksityinen holdingyhtiö</w:t>
      </w:r>
      <w:r>
        <w:t xml:space="preserve">. </w:t>
      </w:r>
      <w:r>
        <w:rPr>
          <w:color w:val="0BC582"/>
        </w:rPr>
        <w:t xml:space="preserve">Hän </w:t>
      </w:r>
      <w:r>
        <w:t xml:space="preserve">sanoi </w:t>
      </w:r>
      <w:r>
        <w:t xml:space="preserve">tehneensä </w:t>
      </w:r>
      <w:r>
        <w:rPr>
          <w:color w:val="FEFB0A"/>
        </w:rPr>
        <w:t xml:space="preserve">kaupan </w:t>
      </w:r>
      <w:r>
        <w:t xml:space="preserve">sijoitussyistä. </w:t>
      </w:r>
      <w:r>
        <w:rPr>
          <w:color w:val="01190F"/>
        </w:rPr>
        <w:t xml:space="preserve">Sun Valleyssa </w:t>
      </w:r>
      <w:r>
        <w:t xml:space="preserve">Kaliforniassa sijaitsevan </w:t>
      </w:r>
      <w:r>
        <w:rPr>
          <w:color w:val="01190F"/>
        </w:rPr>
        <w:t xml:space="preserve">Veritin </w:t>
      </w:r>
      <w:r>
        <w:rPr>
          <w:color w:val="9E8317"/>
        </w:rPr>
        <w:t xml:space="preserve">edustajia </w:t>
      </w:r>
      <w:r>
        <w:t xml:space="preserve">ei tavoitettu kommentointia varten. Yhdysvaltain pörssissä </w:t>
      </w:r>
      <w:r>
        <w:rPr>
          <w:color w:val="00587F"/>
        </w:rPr>
        <w:t xml:space="preserve">Verit </w:t>
      </w:r>
      <w:r>
        <w:t xml:space="preserve">sulkeutui eilen muuttumattomana 3 875 dollariin osakkeelta.</w:t>
      </w:r>
    </w:p>
    <w:p>
      <w:r>
        <w:rPr>
          <w:b/>
        </w:rPr>
        <w:t xml:space="preserve">Asiakirjan numero 1051</w:t>
      </w:r>
    </w:p>
    <w:p>
      <w:r>
        <w:rPr>
          <w:b/>
        </w:rPr>
        <w:t xml:space="preserve">Asiakirjan tunniste: wsj1349-001</w:t>
      </w:r>
    </w:p>
    <w:p>
      <w:r>
        <w:rPr>
          <w:color w:val="310106"/>
        </w:rPr>
        <w:t xml:space="preserve">Edustajainhuoneen budjettivaliokunta </w:t>
      </w:r>
      <w:r>
        <w:t xml:space="preserve">on hyväksynyt </w:t>
      </w:r>
      <w:r>
        <w:rPr>
          <w:color w:val="04640D"/>
        </w:rPr>
        <w:t xml:space="preserve">noin 2,85 miljardin dollarin hätärahoituksen, jolla </w:t>
      </w:r>
      <w:r>
        <w:t xml:space="preserve">autetaan </w:t>
      </w:r>
      <w:r>
        <w:rPr>
          <w:color w:val="FEFB0A"/>
        </w:rPr>
        <w:t xml:space="preserve">Kaliforniaa </w:t>
      </w:r>
      <w:r>
        <w:t xml:space="preserve">toipumaan </w:t>
      </w:r>
      <w:r>
        <w:rPr>
          <w:color w:val="FB5514"/>
        </w:rPr>
        <w:t xml:space="preserve">viime viikolla sattuneesta maanjäristyksestä </w:t>
      </w:r>
      <w:r>
        <w:t xml:space="preserve">ja lisätään lisäapua </w:t>
      </w:r>
      <w:r>
        <w:t xml:space="preserve">itärannikon </w:t>
      </w:r>
      <w:r>
        <w:rPr>
          <w:color w:val="E115C0"/>
        </w:rPr>
        <w:t xml:space="preserve">Hugo-hurrikaanin</w:t>
      </w:r>
      <w:r>
        <w:t xml:space="preserve"> uhreille. </w:t>
      </w:r>
      <w:r>
        <w:rPr>
          <w:color w:val="00587F"/>
        </w:rPr>
        <w:t xml:space="preserve">Bushin </w:t>
      </w:r>
      <w:r>
        <w:rPr>
          <w:color w:val="0BC582"/>
        </w:rPr>
        <w:t xml:space="preserve">hallinto </w:t>
      </w:r>
      <w:r>
        <w:t xml:space="preserve">on kutsunut </w:t>
      </w:r>
      <w:r>
        <w:rPr>
          <w:color w:val="04640D"/>
        </w:rPr>
        <w:t xml:space="preserve">pakettia </w:t>
      </w:r>
      <w:r>
        <w:t xml:space="preserve">riittämättömäksi, mutta se on myös herättänyt riitaa </w:t>
      </w:r>
      <w:r>
        <w:rPr>
          <w:color w:val="FEB8C8"/>
        </w:rPr>
        <w:t xml:space="preserve">vaikutusvaltaisten kalifornialaisten lainsäätäjien kanssa</w:t>
      </w:r>
      <w:r>
        <w:rPr>
          <w:color w:val="9E8317"/>
        </w:rPr>
        <w:t xml:space="preserve">, jotka </w:t>
      </w:r>
      <w:r>
        <w:rPr>
          <w:color w:val="FEB8C8"/>
        </w:rPr>
        <w:t xml:space="preserve">pyrkivät tuloksetta lisäämään siihen lähes miljardi dollaria ja luopumaan nykyisistä rajoituksista </w:t>
      </w:r>
      <w:r>
        <w:rPr>
          <w:color w:val="847D81"/>
        </w:rPr>
        <w:t xml:space="preserve">varojen </w:t>
      </w:r>
      <w:r>
        <w:rPr>
          <w:color w:val="01190F"/>
        </w:rPr>
        <w:t xml:space="preserve">jakamisen </w:t>
      </w:r>
      <w:r>
        <w:rPr>
          <w:color w:val="01190F"/>
        </w:rPr>
        <w:t xml:space="preserve">nopeuttamiseksi</w:t>
      </w:r>
      <w:r>
        <w:t xml:space="preserve">. </w:t>
      </w:r>
      <w:r>
        <w:rPr>
          <w:color w:val="310106"/>
        </w:rPr>
        <w:t xml:space="preserve">Valiokunta </w:t>
      </w:r>
      <w:r>
        <w:t xml:space="preserve">esti </w:t>
      </w:r>
      <w:r>
        <w:rPr>
          <w:color w:val="58018B"/>
        </w:rPr>
        <w:t xml:space="preserve">tämän kalliimman vaihtoehdon äänin </w:t>
      </w:r>
      <w:r>
        <w:t xml:space="preserve">26-7, ja keskustelu johti jännittyneeseen vastakkainasetteluun </w:t>
      </w:r>
      <w:r>
        <w:rPr>
          <w:color w:val="703B01"/>
        </w:rPr>
        <w:t xml:space="preserve">budjettivaliokunnan </w:t>
      </w:r>
      <w:r>
        <w:rPr>
          <w:color w:val="B70639"/>
        </w:rPr>
        <w:t xml:space="preserve">puheenjohtajan </w:t>
      </w:r>
      <w:r>
        <w:rPr>
          <w:color w:val="B70639"/>
        </w:rPr>
        <w:t xml:space="preserve">Jamie Whittenin (</w:t>
      </w:r>
      <w:r>
        <w:rPr>
          <w:color w:val="F7F1DF"/>
        </w:rPr>
        <w:t xml:space="preserve">Missourin demokraatti) </w:t>
      </w:r>
      <w:r>
        <w:rPr>
          <w:color w:val="118B8A"/>
        </w:rPr>
        <w:t xml:space="preserve">ja </w:t>
      </w:r>
      <w:r>
        <w:rPr>
          <w:color w:val="4AFEFA"/>
        </w:rPr>
        <w:t xml:space="preserve">hänen </w:t>
      </w:r>
      <w:r>
        <w:rPr>
          <w:color w:val="118B8A"/>
        </w:rPr>
        <w:t xml:space="preserve">puolueensa </w:t>
      </w:r>
      <w:r>
        <w:rPr>
          <w:color w:val="118B8A"/>
        </w:rPr>
        <w:t xml:space="preserve">suurimman osavaltiovaltuuskunnan </w:t>
      </w:r>
      <w:r>
        <w:t xml:space="preserve">välillä </w:t>
      </w:r>
      <w:r>
        <w:rPr>
          <w:color w:val="FCB164"/>
        </w:rPr>
        <w:t xml:space="preserve">edustajainhuoneessa</w:t>
      </w:r>
      <w:r>
        <w:t xml:space="preserve">. </w:t>
      </w:r>
      <w:r>
        <w:t xml:space="preserve">"En kadu jatkamista", sanoi </w:t>
      </w:r>
      <w:r>
        <w:rPr>
          <w:color w:val="796EE6"/>
        </w:rPr>
        <w:t xml:space="preserve">edustaja Vic Fazzio (</w:t>
      </w:r>
      <w:r>
        <w:rPr>
          <w:color w:val="53495F"/>
        </w:rPr>
        <w:t xml:space="preserve">Kalifornian </w:t>
      </w:r>
      <w:r>
        <w:rPr>
          <w:color w:val="000D2C"/>
        </w:rPr>
        <w:t xml:space="preserve">demokraatti</w:t>
      </w:r>
      <w:r>
        <w:rPr>
          <w:color w:val="796EE6"/>
        </w:rPr>
        <w:t xml:space="preserve">), </w:t>
      </w:r>
      <w:r>
        <w:rPr>
          <w:color w:val="000D2C"/>
        </w:rPr>
        <w:t xml:space="preserve">joka </w:t>
      </w:r>
      <w:r>
        <w:rPr>
          <w:color w:val="796EE6"/>
        </w:rPr>
        <w:t xml:space="preserve">yritti myöhemmin vähätellä </w:t>
      </w:r>
      <w:r>
        <w:rPr>
          <w:color w:val="F95475"/>
        </w:rPr>
        <w:t xml:space="preserve">pitkän iltaistunnon </w:t>
      </w:r>
      <w:r>
        <w:rPr>
          <w:color w:val="796EE6"/>
        </w:rPr>
        <w:t xml:space="preserve">joskus vihamielistä sävyä</w:t>
      </w:r>
      <w:r>
        <w:t xml:space="preserve">. </w:t>
      </w:r>
      <w:r>
        <w:t xml:space="preserve">"</w:t>
      </w:r>
      <w:r>
        <w:rPr>
          <w:color w:val="FEFB0A"/>
        </w:rPr>
        <w:t xml:space="preserve">Me </w:t>
      </w:r>
      <w:r>
        <w:t xml:space="preserve">olemme Kultainen osavaltio", </w:t>
      </w:r>
      <w:r>
        <w:rPr>
          <w:color w:val="796EE6"/>
        </w:rPr>
        <w:t xml:space="preserve">Fazzio</w:t>
      </w:r>
      <w:r>
        <w:t xml:space="preserve"> sanoi, </w:t>
      </w:r>
      <w:r>
        <w:t xml:space="preserve">"ja </w:t>
      </w:r>
      <w:r>
        <w:rPr>
          <w:color w:val="310106"/>
        </w:rPr>
        <w:t xml:space="preserve">täällä</w:t>
      </w:r>
      <w:r>
        <w:t xml:space="preserve"> on tiettyä kateutta</w:t>
      </w:r>
      <w:r>
        <w:t xml:space="preserve">". </w:t>
      </w:r>
      <w:r>
        <w:rPr>
          <w:color w:val="04640D"/>
        </w:rPr>
        <w:t xml:space="preserve">Edellä mainittu 2,85 miljardin dollarin paketti </w:t>
      </w:r>
      <w:r>
        <w:t xml:space="preserve">sisältää 500 miljoonaa dollaria pienyritysten lainoihin, miljardi dollaria moottoriteiden rakentamiseen ja 1,35 miljardia dollaria </w:t>
      </w:r>
      <w:r>
        <w:t xml:space="preserve">yleiseen hätäapuun ja </w:t>
      </w:r>
      <w:r>
        <w:rPr>
          <w:color w:val="98A088"/>
        </w:rPr>
        <w:t xml:space="preserve">presidentti Bushin </w:t>
      </w:r>
      <w:r>
        <w:rPr>
          <w:color w:val="5D9608"/>
        </w:rPr>
        <w:t xml:space="preserve">käytettävissä olevaan </w:t>
      </w:r>
      <w:r>
        <w:rPr>
          <w:color w:val="5D9608"/>
        </w:rPr>
        <w:t xml:space="preserve">varaukseen, </w:t>
      </w:r>
      <w:r>
        <w:rPr>
          <w:color w:val="5D9608"/>
        </w:rPr>
        <w:t xml:space="preserve">jolla katetaan </w:t>
      </w:r>
      <w:r>
        <w:rPr>
          <w:color w:val="4F584E"/>
        </w:rPr>
        <w:t xml:space="preserve">kahden katastrofin </w:t>
      </w:r>
      <w:r>
        <w:rPr>
          <w:color w:val="5D9608"/>
        </w:rPr>
        <w:t xml:space="preserve">odottamattomat kustannukset</w:t>
      </w:r>
      <w:r>
        <w:t xml:space="preserve">. </w:t>
      </w:r>
      <w:r>
        <w:t xml:space="preserve">Rahoitus on liitetty </w:t>
      </w:r>
      <w:r>
        <w:rPr>
          <w:color w:val="248AD0"/>
        </w:rPr>
        <w:t xml:space="preserve">väliaikaiseen toimenpiteeseen, jonka tarkoituksena </w:t>
      </w:r>
      <w:r>
        <w:rPr>
          <w:color w:val="5C5300"/>
        </w:rPr>
        <w:t xml:space="preserve">on </w:t>
      </w:r>
      <w:r>
        <w:rPr>
          <w:color w:val="248AD0"/>
        </w:rPr>
        <w:t xml:space="preserve">pitää suurin osa </w:t>
      </w:r>
      <w:r>
        <w:rPr>
          <w:color w:val="9F6551"/>
        </w:rPr>
        <w:t xml:space="preserve">hallituksesta </w:t>
      </w:r>
      <w:r>
        <w:rPr>
          <w:color w:val="248AD0"/>
        </w:rPr>
        <w:t xml:space="preserve">toiminnassa marraskuun 15. päivään asti</w:t>
      </w:r>
      <w:r>
        <w:t xml:space="preserve">. </w:t>
      </w:r>
      <w:r>
        <w:rPr>
          <w:color w:val="248AD0"/>
        </w:rPr>
        <w:t xml:space="preserve">Toimenpiteen </w:t>
      </w:r>
      <w:r>
        <w:t xml:space="preserve">odotetaan </w:t>
      </w:r>
      <w:r>
        <w:t xml:space="preserve">esiteltävän </w:t>
      </w:r>
      <w:r>
        <w:rPr>
          <w:color w:val="BCFEC6"/>
        </w:rPr>
        <w:t xml:space="preserve">edustajainhuoneessa</w:t>
      </w:r>
      <w:r>
        <w:t xml:space="preserve"> tänään, </w:t>
      </w:r>
      <w:r>
        <w:t xml:space="preserve">ja </w:t>
      </w:r>
      <w:r>
        <w:rPr>
          <w:color w:val="932C70"/>
        </w:rPr>
        <w:t xml:space="preserve">kongressilla </w:t>
      </w:r>
      <w:r>
        <w:t xml:space="preserve">on paineita </w:t>
      </w:r>
      <w:r>
        <w:t xml:space="preserve">saada </w:t>
      </w:r>
      <w:r>
        <w:rPr>
          <w:color w:val="248AD0"/>
        </w:rPr>
        <w:t xml:space="preserve">siirto </w:t>
      </w:r>
      <w:r>
        <w:t xml:space="preserve">päätökseen </w:t>
      </w:r>
      <w:r>
        <w:rPr>
          <w:color w:val="2B1B04"/>
        </w:rPr>
        <w:t xml:space="preserve">huomenna keskiyöhön mennessä itäistä kesäaikaa, </w:t>
      </w:r>
      <w:r>
        <w:rPr>
          <w:color w:val="B5AFC4"/>
        </w:rPr>
        <w:t xml:space="preserve">jolloin </w:t>
      </w:r>
      <w:r>
        <w:rPr>
          <w:color w:val="2B1B04"/>
        </w:rPr>
        <w:t xml:space="preserve">nykyinen päätöslauselma päättyy</w:t>
      </w:r>
      <w:r>
        <w:t xml:space="preserve">. Ottaen huomioon </w:t>
      </w:r>
      <w:r>
        <w:rPr>
          <w:color w:val="FEFB0A"/>
        </w:rPr>
        <w:t xml:space="preserve">Kalifornian </w:t>
      </w:r>
      <w:r>
        <w:t xml:space="preserve">koon ja poliittisen merkityksen </w:t>
      </w:r>
      <w:r>
        <w:rPr>
          <w:color w:val="D4C67A"/>
        </w:rPr>
        <w:t xml:space="preserve">Valkoinen talo</w:t>
      </w:r>
      <w:r>
        <w:t xml:space="preserve"> haluaa </w:t>
      </w:r>
      <w:r>
        <w:t xml:space="preserve">vaikuttaa suurpiirteiseltä. Eilen pidetyssä suljetussa istunnossa </w:t>
      </w:r>
      <w:r>
        <w:rPr>
          <w:color w:val="C2A393"/>
        </w:rPr>
        <w:t xml:space="preserve">budjettivaliokunnan </w:t>
      </w:r>
      <w:r>
        <w:rPr>
          <w:color w:val="AE7AA1"/>
        </w:rPr>
        <w:t xml:space="preserve">päällikkö </w:t>
      </w:r>
      <w:r>
        <w:rPr>
          <w:color w:val="AE7AA1"/>
        </w:rPr>
        <w:t xml:space="preserve">Richard Darman </w:t>
      </w:r>
      <w:r>
        <w:t xml:space="preserve">kuitenkin </w:t>
      </w:r>
      <w:r>
        <w:t xml:space="preserve">väitti, että vain 1,5 miljardia dollaria uusia liittovaltion määrärahoja riittäisi vastaamaan nykyisiä resursseja. </w:t>
      </w:r>
      <w:r>
        <w:rPr>
          <w:color w:val="6A3A35"/>
        </w:rPr>
        <w:t xml:space="preserve">Valkoisen talon</w:t>
      </w:r>
      <w:r>
        <w:rPr>
          <w:color w:val="0232FD"/>
        </w:rPr>
        <w:t xml:space="preserve"> budjettitoimiston </w:t>
      </w:r>
      <w:r>
        <w:t xml:space="preserve">analyysissä </w:t>
      </w:r>
      <w:r>
        <w:t xml:space="preserve">arvioidaan, että </w:t>
      </w:r>
      <w:r>
        <w:t xml:space="preserve">500 miljoonaa dollaria - eli puolet </w:t>
      </w:r>
      <w:r>
        <w:rPr>
          <w:color w:val="16C0D0"/>
        </w:rPr>
        <w:t xml:space="preserve">valiokunnan </w:t>
      </w:r>
      <w:r>
        <w:rPr>
          <w:color w:val="168E5C"/>
        </w:rPr>
        <w:t xml:space="preserve">lakiesityksen </w:t>
      </w:r>
      <w:r>
        <w:t xml:space="preserve">määrästä - </w:t>
      </w:r>
      <w:r>
        <w:t xml:space="preserve">riittää </w:t>
      </w:r>
      <w:r>
        <w:rPr>
          <w:color w:val="FEFB0A"/>
        </w:rPr>
        <w:t xml:space="preserve">Kalifornian </w:t>
      </w:r>
      <w:r>
        <w:t xml:space="preserve">maantietukitarpeisiin, </w:t>
      </w:r>
      <w:r>
        <w:t xml:space="preserve">ja </w:t>
      </w:r>
      <w:r>
        <w:rPr>
          <w:color w:val="0BC582"/>
        </w:rPr>
        <w:t xml:space="preserve">hallinto </w:t>
      </w:r>
      <w:r>
        <w:t xml:space="preserve">torjuu ajatuksen, että uusia määrärahoja tarvitaan pienyritysten hallintoelimen katastrofiavustuslainojen rahoittamiseen. "Kaikki tunnustavat, että tämä on </w:t>
      </w:r>
      <w:r>
        <w:rPr>
          <w:color w:val="FB5514"/>
        </w:rPr>
        <w:t xml:space="preserve">kansallisen mittakaavan katastrofi </w:t>
      </w:r>
      <w:r>
        <w:t xml:space="preserve">ja että meidän on käsiteltävä </w:t>
      </w:r>
      <w:r>
        <w:rPr>
          <w:color w:val="FB5514"/>
        </w:rPr>
        <w:t xml:space="preserve">sitä</w:t>
      </w:r>
      <w:r>
        <w:t xml:space="preserve">", sanoi </w:t>
      </w:r>
      <w:r>
        <w:rPr>
          <w:color w:val="C62100"/>
        </w:rPr>
        <w:t xml:space="preserve">Darman, </w:t>
      </w:r>
      <w:r>
        <w:rPr>
          <w:color w:val="014347"/>
        </w:rPr>
        <w:t xml:space="preserve">joka </w:t>
      </w:r>
      <w:r>
        <w:rPr>
          <w:color w:val="C62100"/>
        </w:rPr>
        <w:t xml:space="preserve">saapui </w:t>
      </w:r>
      <w:r>
        <w:rPr>
          <w:color w:val="42083B"/>
        </w:rPr>
        <w:t xml:space="preserve">edustajainhuoneen </w:t>
      </w:r>
      <w:r>
        <w:rPr>
          <w:color w:val="C62100"/>
        </w:rPr>
        <w:t xml:space="preserve">istuntosaliin </w:t>
      </w:r>
      <w:r>
        <w:rPr>
          <w:color w:val="82785D"/>
        </w:rPr>
        <w:t xml:space="preserve">tapaamaan </w:t>
      </w:r>
      <w:r>
        <w:rPr>
          <w:color w:val="023087"/>
        </w:rPr>
        <w:t xml:space="preserve">Whitteniä </w:t>
      </w:r>
      <w:r>
        <w:rPr>
          <w:color w:val="82785D"/>
        </w:rPr>
        <w:t xml:space="preserve">ja kalifornialaisia lainsäätäjiä </w:t>
      </w:r>
      <w:r>
        <w:rPr>
          <w:color w:val="C62100"/>
        </w:rPr>
        <w:t xml:space="preserve">ennen </w:t>
      </w:r>
      <w:r>
        <w:rPr>
          <w:color w:val="233809"/>
        </w:rPr>
        <w:t xml:space="preserve">valiokunnan </w:t>
      </w:r>
      <w:r>
        <w:rPr>
          <w:color w:val="C62100"/>
        </w:rPr>
        <w:t xml:space="preserve">kokousta</w:t>
      </w:r>
      <w:r>
        <w:t xml:space="preserve">. </w:t>
      </w:r>
      <w:r>
        <w:t xml:space="preserve">"Toivon todella, ettemme päätyisi </w:t>
      </w:r>
      <w:r>
        <w:rPr>
          <w:color w:val="B7DAD2"/>
        </w:rPr>
        <w:t xml:space="preserve">tilanteeseen, </w:t>
      </w:r>
      <w:r>
        <w:rPr>
          <w:color w:val="196956"/>
        </w:rPr>
        <w:t xml:space="preserve">jossa käydään </w:t>
      </w:r>
      <w:r>
        <w:rPr>
          <w:color w:val="B7DAD2"/>
        </w:rPr>
        <w:t xml:space="preserve">tarjouskamppailua ja sitten uhataan veto-oikeudella.</w:t>
      </w:r>
      <w:r>
        <w:t xml:space="preserve">" </w:t>
      </w:r>
      <w:r>
        <w:t xml:space="preserve">Vaikka </w:t>
      </w:r>
      <w:r>
        <w:rPr>
          <w:color w:val="D4C67A"/>
        </w:rPr>
        <w:t xml:space="preserve">Valkoisen talon</w:t>
      </w:r>
      <w:r>
        <w:t xml:space="preserve"> painostus </w:t>
      </w:r>
      <w:r>
        <w:t xml:space="preserve">ilmeisesti vaikutti </w:t>
      </w:r>
      <w:r>
        <w:rPr>
          <w:color w:val="310106"/>
        </w:rPr>
        <w:t xml:space="preserve">valiokunnan </w:t>
      </w:r>
      <w:r>
        <w:t xml:space="preserve">republikaaneihin</w:t>
      </w:r>
      <w:r>
        <w:t xml:space="preserve">, kumpikaan vaikutus ei ollut </w:t>
      </w:r>
      <w:r>
        <w:rPr>
          <w:color w:val="B70639"/>
        </w:rPr>
        <w:t xml:space="preserve">Whitteniä</w:t>
      </w:r>
      <w:r>
        <w:t xml:space="preserve"> vahvempi</w:t>
      </w:r>
      <w:r>
        <w:t xml:space="preserve">. </w:t>
      </w:r>
      <w:r>
        <w:t xml:space="preserve">Alueellisen lobbauksen mestarina hän loi rohkeasti </w:t>
      </w:r>
      <w:r>
        <w:rPr>
          <w:color w:val="04640D"/>
        </w:rPr>
        <w:t xml:space="preserve">2,85 miljardin dollarin paketin </w:t>
      </w:r>
      <w:r>
        <w:t xml:space="preserve">ja käytti koko </w:t>
      </w:r>
      <w:r>
        <w:t xml:space="preserve">puheenjohtajuutensa </w:t>
      </w:r>
      <w:r>
        <w:t xml:space="preserve">voimaa </w:t>
      </w:r>
      <w:r>
        <w:t xml:space="preserve">pitääkseen </w:t>
      </w:r>
      <w:r>
        <w:rPr>
          <w:color w:val="BA6801"/>
        </w:rPr>
        <w:t xml:space="preserve">ehdotuksen </w:t>
      </w:r>
      <w:r>
        <w:t xml:space="preserve">ennallaan ja torjuakseen kaikki vaihtoehdot. Kun </w:t>
      </w:r>
      <w:r>
        <w:rPr>
          <w:color w:val="796EE6"/>
        </w:rPr>
        <w:t xml:space="preserve">Fazio </w:t>
      </w:r>
      <w:r>
        <w:t xml:space="preserve">esitteli </w:t>
      </w:r>
      <w:r>
        <w:rPr>
          <w:color w:val="8C41BB"/>
        </w:rPr>
        <w:t xml:space="preserve">Kalifornian tukeman 3,84 miljardin dollarin suuruisen suunnitelman</w:t>
      </w:r>
      <w:r>
        <w:t xml:space="preserve">, </w:t>
      </w:r>
      <w:r>
        <w:rPr>
          <w:color w:val="B70639"/>
        </w:rPr>
        <w:t xml:space="preserve">Whitten </w:t>
      </w:r>
      <w:r>
        <w:t xml:space="preserve">vaati </w:t>
      </w:r>
      <w:r>
        <w:rPr>
          <w:color w:val="310106"/>
        </w:rPr>
        <w:t xml:space="preserve">valiokunnan </w:t>
      </w:r>
      <w:r>
        <w:t xml:space="preserve">sihteeriä </w:t>
      </w:r>
      <w:r>
        <w:t xml:space="preserve">lukemaan kaikki 14 sivua ääneen korostaakseen </w:t>
      </w:r>
      <w:r>
        <w:rPr>
          <w:color w:val="ECEDFE"/>
        </w:rPr>
        <w:t xml:space="preserve">myös </w:t>
      </w:r>
      <w:r>
        <w:rPr>
          <w:color w:val="94C661"/>
        </w:rPr>
        <w:t xml:space="preserve">valtuuskunnan </w:t>
      </w:r>
      <w:r>
        <w:rPr>
          <w:color w:val="ECEDFE"/>
        </w:rPr>
        <w:t xml:space="preserve">tavoittelemien </w:t>
      </w:r>
      <w:r>
        <w:rPr>
          <w:color w:val="ECEDFE"/>
        </w:rPr>
        <w:t xml:space="preserve">lainsäädäntömuutosten </w:t>
      </w:r>
      <w:r>
        <w:t xml:space="preserve">laajuutta</w:t>
      </w:r>
      <w:r>
        <w:t xml:space="preserve">. </w:t>
      </w:r>
      <w:r>
        <w:rPr>
          <w:color w:val="895E6B"/>
        </w:rPr>
        <w:t xml:space="preserve">Puheenjohtajan </w:t>
      </w:r>
      <w:r>
        <w:rPr>
          <w:color w:val="F8907D"/>
        </w:rPr>
        <w:t xml:space="preserve">ehdotuksesta </w:t>
      </w:r>
      <w:r>
        <w:rPr>
          <w:color w:val="788E95"/>
        </w:rPr>
        <w:t xml:space="preserve">Kalifornian paketti </w:t>
      </w:r>
      <w:r>
        <w:rPr>
          <w:color w:val="F8907D"/>
        </w:rPr>
        <w:t xml:space="preserve">supistettiin myöhemmin mietinnön vähemmän sitovaan muotoon, </w:t>
      </w:r>
      <w:r>
        <w:t xml:space="preserve">ja vaikka se hyväksyttiin </w:t>
      </w:r>
      <w:r>
        <w:rPr>
          <w:color w:val="F8907D"/>
        </w:rPr>
        <w:t xml:space="preserve">tässä muodossa </w:t>
      </w:r>
      <w:r>
        <w:t xml:space="preserve">yksinkertaisella ääniäänestyksellä, </w:t>
      </w:r>
      <w:r>
        <w:rPr>
          <w:color w:val="B70639"/>
        </w:rPr>
        <w:t xml:space="preserve">Whitten </w:t>
      </w:r>
      <w:r>
        <w:t xml:space="preserve">vastusti sitä voimakkaasti. Rahaa tärkeämpää monissa tapauksissa ovat </w:t>
      </w:r>
      <w:r>
        <w:rPr>
          <w:color w:val="FEFB0A"/>
        </w:rPr>
        <w:t xml:space="preserve">Kalifornian </w:t>
      </w:r>
      <w:r>
        <w:t xml:space="preserve">hakemat </w:t>
      </w:r>
      <w:r>
        <w:t xml:space="preserve">poikkeukset </w:t>
      </w:r>
      <w:r>
        <w:t xml:space="preserve">liittovaltion tierahoja koskevista nykyisistä rajoituksista, kuten 100 miljoonan dollarin yläraja </w:t>
      </w:r>
      <w:r>
        <w:rPr>
          <w:color w:val="576094"/>
        </w:rPr>
        <w:t xml:space="preserve">hätäapurahoille, </w:t>
      </w:r>
      <w:r>
        <w:rPr>
          <w:color w:val="576094"/>
        </w:rPr>
        <w:t xml:space="preserve">joita </w:t>
      </w:r>
      <w:r>
        <w:t xml:space="preserve">yksittäiset osavaltiot voivat saada vuosittain. </w:t>
      </w:r>
      <w:r>
        <w:rPr>
          <w:color w:val="DB1474"/>
        </w:rPr>
        <w:t xml:space="preserve">Whittenin </w:t>
      </w:r>
      <w:r>
        <w:rPr>
          <w:color w:val="04640D"/>
        </w:rPr>
        <w:t xml:space="preserve">paketti </w:t>
      </w:r>
      <w:r>
        <w:t xml:space="preserve">näyttää saavuttavan </w:t>
      </w:r>
      <w:r>
        <w:rPr>
          <w:color w:val="FB6AB8"/>
        </w:rPr>
        <w:t xml:space="preserve">tämän tarkoituksen, mutta </w:t>
      </w:r>
      <w:r>
        <w:t xml:space="preserve">osavaltiolla on suurempi vastustus, kun se hakee laajennettua vapautusta vaatimuksesta myöntää sama rahoitus seuraavien kuuden kuukauden aikana tehtäville korjauksille. </w:t>
      </w:r>
      <w:r>
        <w:rPr>
          <w:color w:val="BCFEC6"/>
        </w:rPr>
        <w:t xml:space="preserve">Edustajainhuoneen</w:t>
      </w:r>
      <w:r>
        <w:t xml:space="preserve"> johtoon kuuluvana </w:t>
      </w:r>
      <w:r>
        <w:t xml:space="preserve">ja kokeneena lainsäätäjänä </w:t>
      </w:r>
      <w:r>
        <w:rPr>
          <w:color w:val="796EE6"/>
        </w:rPr>
        <w:t xml:space="preserve">Fazio </w:t>
      </w:r>
      <w:r>
        <w:t xml:space="preserve">joutui kuitenkin </w:t>
      </w:r>
      <w:r>
        <w:rPr>
          <w:color w:val="FEFB0A"/>
        </w:rPr>
        <w:t xml:space="preserve">Kalifornian </w:t>
      </w:r>
      <w:r>
        <w:t xml:space="preserve">tarpeiden </w:t>
      </w:r>
      <w:r>
        <w:t xml:space="preserve">lisäksi</w:t>
      </w:r>
      <w:r>
        <w:t xml:space="preserve"> rasittumaan myös </w:t>
      </w:r>
      <w:r>
        <w:rPr>
          <w:color w:val="860E04"/>
        </w:rPr>
        <w:t xml:space="preserve">hurrikaani Hugon aiheuttamista </w:t>
      </w:r>
      <w:r>
        <w:rPr>
          <w:color w:val="8489AE"/>
        </w:rPr>
        <w:t xml:space="preserve">tarkistuksista, jotka </w:t>
      </w:r>
      <w:r>
        <w:rPr>
          <w:color w:val="FBC206"/>
        </w:rPr>
        <w:t xml:space="preserve">hän </w:t>
      </w:r>
      <w:r>
        <w:rPr>
          <w:color w:val="8489AE"/>
        </w:rPr>
        <w:t xml:space="preserve">hyväksyi turhaan yrittäessään saada kannatusta </w:t>
      </w:r>
      <w:r>
        <w:rPr>
          <w:color w:val="6EAB9B"/>
        </w:rPr>
        <w:t xml:space="preserve">valiokunnassa</w:t>
      </w:r>
      <w:r>
        <w:t xml:space="preserve">. </w:t>
      </w:r>
      <w:r>
        <w:rPr>
          <w:color w:val="796EE6"/>
        </w:rPr>
        <w:t xml:space="preserve">Kalifornialainen demokraatti </w:t>
      </w:r>
      <w:r>
        <w:t xml:space="preserve">vaikutti hämmentyneeltä </w:t>
      </w:r>
      <w:r>
        <w:rPr>
          <w:color w:val="F2CDFE"/>
        </w:rPr>
        <w:t xml:space="preserve">Neitsytsaarien yksityisten rantojen omistajien puolesta esitetyistä säännöksistä ja </w:t>
      </w:r>
      <w:r>
        <w:rPr>
          <w:color w:val="645341"/>
        </w:rPr>
        <w:t xml:space="preserve">metsureiden </w:t>
      </w:r>
      <w:r>
        <w:rPr>
          <w:color w:val="F2CDFE"/>
        </w:rPr>
        <w:t xml:space="preserve">eduista, </w:t>
      </w:r>
      <w:r>
        <w:rPr>
          <w:color w:val="760035"/>
        </w:rPr>
        <w:t xml:space="preserve">jotka </w:t>
      </w:r>
      <w:r>
        <w:rPr>
          <w:color w:val="645341"/>
        </w:rPr>
        <w:t xml:space="preserve">halusivat lisätä 100 miljoonaa dollaria liittovaltion tukea puiden istuttamiseen yksityismaille Pohjois- ja Etelä-Carolinassa</w:t>
      </w:r>
      <w:r>
        <w:t xml:space="preserve">. </w:t>
      </w:r>
      <w:r>
        <w:t xml:space="preserve">Myös </w:t>
      </w:r>
      <w:r>
        <w:rPr>
          <w:color w:val="FEFB0A"/>
        </w:rPr>
        <w:t xml:space="preserve">Kalifornian</w:t>
      </w:r>
      <w:r>
        <w:t xml:space="preserve"> korkeat kiinteistöjen hinnat </w:t>
      </w:r>
      <w:r>
        <w:t xml:space="preserve">asettavat </w:t>
      </w:r>
      <w:r>
        <w:rPr>
          <w:color w:val="F2CDFE"/>
        </w:rPr>
        <w:t xml:space="preserve">tämän asian </w:t>
      </w:r>
      <w:r>
        <w:t xml:space="preserve">hankalaan asemaan. San Franciscon vahinkojen kattamiseksi yksi eilisiltainen säännös nostaisi </w:t>
      </w:r>
      <w:r>
        <w:rPr>
          <w:color w:val="FB5514"/>
        </w:rPr>
        <w:t xml:space="preserve">katastrofien</w:t>
      </w:r>
      <w:r>
        <w:t xml:space="preserve"> jälkeisen lainan enimmäismäärää </w:t>
      </w:r>
      <w:r>
        <w:t xml:space="preserve">100 000 dollarista 500 000 dollariin kotitaloutta kohti.</w:t>
      </w:r>
    </w:p>
    <w:p>
      <w:r>
        <w:rPr>
          <w:b/>
        </w:rPr>
        <w:t xml:space="preserve">Asiakirjan numero 1052</w:t>
      </w:r>
    </w:p>
    <w:p>
      <w:r>
        <w:rPr>
          <w:b/>
        </w:rPr>
        <w:t xml:space="preserve">Asiakirjan tunniste: wsj1350-001</w:t>
      </w:r>
    </w:p>
    <w:p>
      <w:r>
        <w:rPr>
          <w:color w:val="310106"/>
        </w:rPr>
        <w:t xml:space="preserve">Kurzweil Music Systems </w:t>
      </w:r>
      <w:r>
        <w:t xml:space="preserve">ilmoitti </w:t>
      </w:r>
      <w:r>
        <w:t xml:space="preserve">palkanneensa </w:t>
      </w:r>
      <w:r>
        <w:rPr>
          <w:color w:val="04640D"/>
        </w:rPr>
        <w:t xml:space="preserve">Kidder, Peabody &amp; Co:n </w:t>
      </w:r>
      <w:r>
        <w:t xml:space="preserve">tutkimaan rahoitusvaihtoehtoja, mukaan lukien </w:t>
      </w:r>
      <w:r>
        <w:rPr>
          <w:color w:val="310106"/>
        </w:rPr>
        <w:t xml:space="preserve">taloudellisesti vaikeuksissa olevan yrityksen </w:t>
      </w:r>
      <w:r>
        <w:t xml:space="preserve">mahdollinen myynti</w:t>
      </w:r>
      <w:r>
        <w:t xml:space="preserve">. </w:t>
      </w:r>
      <w:r>
        <w:rPr>
          <w:color w:val="310106"/>
        </w:rPr>
        <w:t xml:space="preserve">Walthamissa Massachusettsissa toimiva Kurzweil </w:t>
      </w:r>
      <w:r>
        <w:t xml:space="preserve">valmistaa </w:t>
      </w:r>
      <w:r>
        <w:rPr>
          <w:color w:val="FEFB0A"/>
        </w:rPr>
        <w:t xml:space="preserve">digitaalisia elektronisia kosketinsoittimia</w:t>
      </w:r>
      <w:r>
        <w:rPr>
          <w:color w:val="FB5514"/>
        </w:rPr>
        <w:t xml:space="preserve">, joita </w:t>
      </w:r>
      <w:r>
        <w:rPr>
          <w:color w:val="FEFB0A"/>
        </w:rPr>
        <w:t xml:space="preserve">ammattimuusikot käyttävät</w:t>
      </w:r>
      <w:r>
        <w:t xml:space="preserve">. Se esitteli hiljattain kotimarkkinoille tarkoitetun linjan. </w:t>
      </w:r>
      <w:r>
        <w:rPr>
          <w:color w:val="E115C0"/>
        </w:rPr>
        <w:t xml:space="preserve">Toimitusjohtaja Raymond C. Kurzweil </w:t>
      </w:r>
      <w:r>
        <w:t xml:space="preserve">kuitenkin sanoi: "</w:t>
      </w:r>
      <w:r>
        <w:rPr>
          <w:color w:val="310106"/>
        </w:rPr>
        <w:t xml:space="preserve">Yhtiö </w:t>
      </w:r>
      <w:r>
        <w:t xml:space="preserve">tarvitsee edelleen lisäpääomaa, jotta se voi hyödyntää </w:t>
      </w:r>
      <w:r>
        <w:t xml:space="preserve">teknologiansa </w:t>
      </w:r>
      <w:r>
        <w:t xml:space="preserve">potentiaalia.</w:t>
      </w:r>
      <w:r>
        <w:t xml:space="preserve">" </w:t>
      </w:r>
      <w:r>
        <w:t xml:space="preserve">Tämän vuoden ensimmäisten kuuden kuukauden aikana </w:t>
      </w:r>
      <w:r>
        <w:rPr>
          <w:color w:val="310106"/>
        </w:rPr>
        <w:t xml:space="preserve">Kurzweil teki </w:t>
      </w:r>
      <w:r>
        <w:t xml:space="preserve">6,9 miljoonan dollarin tappion 11,2 miljoonan dollarin myynnistä. </w:t>
      </w:r>
      <w:r>
        <w:rPr>
          <w:color w:val="00587F"/>
        </w:rPr>
        <w:t xml:space="preserve">Sen </w:t>
      </w:r>
      <w:r>
        <w:rPr>
          <w:color w:val="0BC582"/>
        </w:rPr>
        <w:t xml:space="preserve">toimitusjohtaja </w:t>
      </w:r>
      <w:r>
        <w:t xml:space="preserve">John S. Donnelly erosi viime kuussa ja perusteli eroaan "johtamiserimielisyyksillä" </w:t>
      </w:r>
      <w:r>
        <w:rPr>
          <w:color w:val="E115C0"/>
        </w:rPr>
        <w:t xml:space="preserve">Kurzweilin kanssa</w:t>
      </w:r>
      <w:r>
        <w:t xml:space="preserve">.</w:t>
      </w:r>
    </w:p>
    <w:p>
      <w:r>
        <w:rPr>
          <w:b/>
        </w:rPr>
        <w:t xml:space="preserve">Asiakirjan numero 1053</w:t>
      </w:r>
    </w:p>
    <w:p>
      <w:r>
        <w:rPr>
          <w:b/>
        </w:rPr>
        <w:t xml:space="preserve">Asiakirjan tunniste: wsj1351-001</w:t>
      </w:r>
    </w:p>
    <w:p>
      <w:r>
        <w:rPr>
          <w:color w:val="310106"/>
        </w:rPr>
        <w:t xml:space="preserve">Tempe, Arizonassa sijaitseva Amtech Systems Inc. </w:t>
      </w:r>
      <w:r>
        <w:t xml:space="preserve">kertoi, että </w:t>
      </w:r>
      <w:r>
        <w:rPr>
          <w:color w:val="310106"/>
        </w:rPr>
        <w:t xml:space="preserve">sen </w:t>
      </w:r>
      <w:r>
        <w:t xml:space="preserve">alustava </w:t>
      </w:r>
      <w:r>
        <w:rPr>
          <w:color w:val="04640D"/>
        </w:rPr>
        <w:t xml:space="preserve">vuoden lopun</w:t>
      </w:r>
      <w:r>
        <w:t xml:space="preserve"> liiketulos </w:t>
      </w:r>
      <w:r>
        <w:t xml:space="preserve">osoittaa </w:t>
      </w:r>
      <w:r>
        <w:t xml:space="preserve">"</w:t>
      </w:r>
      <w:r>
        <w:rPr>
          <w:color w:val="FB5514"/>
        </w:rPr>
        <w:t xml:space="preserve">huomattavaa parannusta" </w:t>
      </w:r>
      <w:r>
        <w:rPr>
          <w:color w:val="FEFB0A"/>
        </w:rPr>
        <w:t xml:space="preserve">edelliseen tilikauteen verrattuna</w:t>
      </w:r>
      <w:r>
        <w:t xml:space="preserve">. </w:t>
      </w:r>
      <w:r>
        <w:rPr>
          <w:color w:val="310106"/>
        </w:rPr>
        <w:t xml:space="preserve">Amtech, </w:t>
      </w:r>
      <w:r>
        <w:rPr>
          <w:color w:val="E115C0"/>
        </w:rPr>
        <w:t xml:space="preserve">joka </w:t>
      </w:r>
      <w:r>
        <w:rPr>
          <w:color w:val="310106"/>
        </w:rPr>
        <w:t xml:space="preserve">valmistaa </w:t>
      </w:r>
      <w:r>
        <w:rPr>
          <w:color w:val="00587F"/>
        </w:rPr>
        <w:t xml:space="preserve">automatisoitua prosessointijärjestelmää</w:t>
      </w:r>
      <w:r>
        <w:rPr>
          <w:color w:val="0BC582"/>
        </w:rPr>
        <w:t xml:space="preserve">, joka </w:t>
      </w:r>
      <w:r>
        <w:rPr>
          <w:color w:val="00587F"/>
        </w:rPr>
        <w:t xml:space="preserve">parantaa puolijohdevalmistajien tulosta</w:t>
      </w:r>
      <w:r>
        <w:t xml:space="preserve">, kertoi 30. </w:t>
      </w:r>
      <w:r>
        <w:rPr>
          <w:color w:val="04640D"/>
        </w:rPr>
        <w:t xml:space="preserve">syyskuuta päättyneen vuoden </w:t>
      </w:r>
      <w:r>
        <w:t xml:space="preserve">voiton </w:t>
      </w:r>
      <w:r>
        <w:t xml:space="preserve">nousseen yli 800 000 dollariin viime vuoden 446 000 dollarista. Osakekohtaisen tuloksen arvioidaan olevan </w:t>
      </w:r>
      <w:r>
        <w:rPr>
          <w:color w:val="FEB8C8"/>
        </w:rPr>
        <w:t xml:space="preserve">yli 40 senttiä</w:t>
      </w:r>
      <w:r>
        <w:t xml:space="preserve">, </w:t>
      </w:r>
      <w:r>
        <w:t xml:space="preserve">kun se </w:t>
      </w:r>
      <w:r>
        <w:rPr>
          <w:color w:val="FEFB0A"/>
        </w:rPr>
        <w:t xml:space="preserve">tilikaudella 1988 </w:t>
      </w:r>
      <w:r>
        <w:t xml:space="preserve">oli 22 senttiä</w:t>
      </w:r>
      <w:r>
        <w:t xml:space="preserve">. Kokonaismyynnin odotetaan kaksinkertaistuvan 10,8 miljoonasta dollarista yli 22 miljoonaan dollariin. </w:t>
      </w:r>
      <w:r>
        <w:rPr>
          <w:color w:val="310106"/>
        </w:rPr>
        <w:t xml:space="preserve">Amtech, </w:t>
      </w:r>
      <w:r>
        <w:rPr>
          <w:color w:val="E115C0"/>
        </w:rPr>
        <w:t xml:space="preserve">joka </w:t>
      </w:r>
      <w:r>
        <w:rPr>
          <w:color w:val="310106"/>
        </w:rPr>
        <w:t xml:space="preserve">tarjoaa myös </w:t>
      </w:r>
      <w:r>
        <w:rPr>
          <w:color w:val="310106"/>
        </w:rPr>
        <w:t xml:space="preserve">teknikkojen vuokrauspalveluja ilmailu- ja avaruus-, puolustus-, tietokone- ja huipputeknologiayrityksille lounaassa ja Baltimoren ja Washingtonin alueella</w:t>
      </w:r>
      <w:r>
        <w:t xml:space="preserve">, ilmoitti, että lopulliset tulokset tarkastuksen jälkeen saadaan marraskuun lopulla. </w:t>
      </w:r>
      <w:r>
        <w:rPr>
          <w:color w:val="310106"/>
        </w:rPr>
        <w:t xml:space="preserve">Yhtiö </w:t>
      </w:r>
      <w:r>
        <w:t xml:space="preserve">selitti parannuksen johtuvan puolijohdelaitteiden segmentin vahvasta kysynnästä, Echelon Servicen hankinnasta ja siitä, että RTS-osakkeen liiketulos oli koko vuoden mittainen viime vuoden seitsemän kuukauden tuloksen sijasta.</w:t>
      </w:r>
    </w:p>
    <w:p>
      <w:r>
        <w:rPr>
          <w:b/>
        </w:rPr>
        <w:t xml:space="preserve">Asiakirjan numero 1054</w:t>
      </w:r>
    </w:p>
    <w:p>
      <w:r>
        <w:rPr>
          <w:b/>
        </w:rPr>
        <w:t xml:space="preserve">Asiakirjan tunniste: wsj1352-001</w:t>
      </w:r>
    </w:p>
    <w:p>
      <w:r>
        <w:rPr>
          <w:color w:val="310106"/>
        </w:rPr>
        <w:t xml:space="preserve">Clevelandissa sijaitseva LDI </w:t>
      </w:r>
      <w:r>
        <w:t xml:space="preserve">kertoi </w:t>
      </w:r>
      <w:r>
        <w:rPr>
          <w:color w:val="04640D"/>
        </w:rPr>
        <w:t xml:space="preserve">laskevansa liikkeeseen </w:t>
      </w:r>
      <w:r>
        <w:rPr>
          <w:color w:val="FEFB0A"/>
        </w:rPr>
        <w:t xml:space="preserve">50 miljoonan dollarin arvosta arvopapereita, joiden vakuutena on leasingsaamisia</w:t>
      </w:r>
      <w:r>
        <w:t xml:space="preserve">. </w:t>
      </w:r>
      <w:r>
        <w:rPr>
          <w:color w:val="04640D"/>
        </w:rPr>
        <w:t xml:space="preserve">Suunnitelma </w:t>
      </w:r>
      <w:r>
        <w:t xml:space="preserve">kattaa pienten ja keskisuurten vuokrasopimusten arvopapereiden myynnistä kerätyt varaukset. </w:t>
      </w:r>
      <w:r>
        <w:rPr>
          <w:color w:val="310106"/>
        </w:rPr>
        <w:t xml:space="preserve">LDI </w:t>
      </w:r>
      <w:r>
        <w:t xml:space="preserve">kutsui </w:t>
      </w:r>
      <w:r>
        <w:rPr>
          <w:color w:val="FB5514"/>
        </w:rPr>
        <w:t xml:space="preserve">arvopapereita </w:t>
      </w:r>
      <w:r>
        <w:t xml:space="preserve">"</w:t>
      </w:r>
      <w:r>
        <w:rPr>
          <w:color w:val="E115C0"/>
        </w:rPr>
        <w:t xml:space="preserve">non-recourse -rahoitukseksi"</w:t>
      </w:r>
      <w:r>
        <w:t xml:space="preserve">, </w:t>
      </w:r>
      <w:r>
        <w:rPr>
          <w:color w:val="E115C0"/>
        </w:rPr>
        <w:t xml:space="preserve">mikä tarkoittaa</w:t>
      </w:r>
      <w:r>
        <w:t xml:space="preserve">, että sijoittajat eivät saa maksua suoraan </w:t>
      </w:r>
      <w:r>
        <w:rPr>
          <w:color w:val="310106"/>
        </w:rPr>
        <w:t xml:space="preserve">LDI:ltä </w:t>
      </w:r>
      <w:r>
        <w:t xml:space="preserve">vaan vuokrasaamisista. </w:t>
      </w:r>
      <w:r>
        <w:rPr>
          <w:color w:val="310106"/>
        </w:rPr>
        <w:t xml:space="preserve">LDI </w:t>
      </w:r>
      <w:r>
        <w:t xml:space="preserve">vuokraa ja myy laitteita tietojenkäsittelyyn, tietoliikenteeseen ja muihin korkean teknologian käyttöön.</w:t>
      </w:r>
    </w:p>
    <w:p>
      <w:r>
        <w:rPr>
          <w:b/>
        </w:rPr>
        <w:t xml:space="preserve">Asiakirjan numero 1055</w:t>
      </w:r>
    </w:p>
    <w:p>
      <w:r>
        <w:rPr>
          <w:b/>
        </w:rPr>
        <w:t xml:space="preserve">Asiakirjan tunniste: wsj1353-001</w:t>
      </w:r>
    </w:p>
    <w:p>
      <w:r>
        <w:rPr>
          <w:color w:val="310106"/>
        </w:rPr>
        <w:t xml:space="preserve">SHEVARNADZE </w:t>
      </w:r>
      <w:r>
        <w:t xml:space="preserve">ON MYÖNTÄNYT, että </w:t>
      </w:r>
      <w:r>
        <w:rPr>
          <w:color w:val="04640D"/>
        </w:rPr>
        <w:t xml:space="preserve">Moskova on </w:t>
      </w:r>
      <w:r>
        <w:t xml:space="preserve">rikkonut vuonna 1972 tehtyä </w:t>
      </w:r>
      <w:r>
        <w:rPr>
          <w:color w:val="FEFB0A"/>
        </w:rPr>
        <w:t xml:space="preserve">ohjusten vastaista sopimusta (ABM-sopimus)</w:t>
      </w:r>
      <w:r>
        <w:t xml:space="preserve">. </w:t>
      </w:r>
      <w:r>
        <w:rPr>
          <w:color w:val="310106"/>
        </w:rPr>
        <w:t xml:space="preserve">Ulkoministeri </w:t>
      </w:r>
      <w:r>
        <w:t xml:space="preserve">myönsi Neuvostoliiton lainsäätäjille pitämässään ulkopoliittisessa luennossa</w:t>
      </w:r>
      <w:r>
        <w:t xml:space="preserve">, että </w:t>
      </w:r>
      <w:r>
        <w:rPr>
          <w:color w:val="FB5514"/>
        </w:rPr>
        <w:t xml:space="preserve">Krasnojarskin tutka-asema </w:t>
      </w:r>
      <w:r>
        <w:t xml:space="preserve">oli rikkonut </w:t>
      </w:r>
      <w:r>
        <w:rPr>
          <w:color w:val="FEFB0A"/>
        </w:rPr>
        <w:t xml:space="preserve">suurvaltasopimusta ballististen ohjusten torjunnasta, </w:t>
      </w:r>
      <w:r>
        <w:t xml:space="preserve">ja sanoi, että se poistetaan. </w:t>
      </w:r>
      <w:r>
        <w:rPr>
          <w:color w:val="310106"/>
        </w:rPr>
        <w:t xml:space="preserve">Shevardnadze </w:t>
      </w:r>
      <w:r>
        <w:t xml:space="preserve">sanoi, että </w:t>
      </w:r>
      <w:r>
        <w:rPr>
          <w:color w:val="E115C0"/>
        </w:rPr>
        <w:t xml:space="preserve">Gorbatshovin hallitukselta kesti </w:t>
      </w:r>
      <w:r>
        <w:t xml:space="preserve">neljä kokonaista vuotta päättää, että </w:t>
      </w:r>
      <w:r>
        <w:rPr>
          <w:color w:val="0BC582"/>
        </w:rPr>
        <w:t xml:space="preserve">aseman </w:t>
      </w:r>
      <w:r>
        <w:rPr>
          <w:color w:val="00587F"/>
        </w:rPr>
        <w:t xml:space="preserve">sijainti </w:t>
      </w:r>
      <w:r>
        <w:rPr>
          <w:color w:val="00587F"/>
        </w:rPr>
        <w:t xml:space="preserve">Siperiassa rikkoo </w:t>
      </w:r>
      <w:r>
        <w:rPr>
          <w:color w:val="FEB8C8"/>
        </w:rPr>
        <w:t xml:space="preserve">sopimusta</w:t>
      </w:r>
      <w:r>
        <w:rPr>
          <w:color w:val="00587F"/>
        </w:rPr>
        <w:t xml:space="preserve">, kuten länsimaiset asevalvontaviranomaiset olivat pitkään väittäneet</w:t>
      </w:r>
      <w:r>
        <w:t xml:space="preserve">. Hän </w:t>
      </w:r>
      <w:r>
        <w:t xml:space="preserve">kritisoi myös </w:t>
      </w:r>
      <w:r>
        <w:rPr>
          <w:color w:val="01190F"/>
        </w:rPr>
        <w:t xml:space="preserve">Moskovan </w:t>
      </w:r>
      <w:r>
        <w:rPr>
          <w:color w:val="9E8317"/>
        </w:rPr>
        <w:t xml:space="preserve">yhdeksän vuotta kestänyttä osallistumista </w:t>
      </w:r>
      <w:r>
        <w:rPr>
          <w:color w:val="9E8317"/>
        </w:rPr>
        <w:t xml:space="preserve">Afganistanin sotaan </w:t>
      </w:r>
      <w:r>
        <w:t xml:space="preserve">ja sanoi, </w:t>
      </w:r>
      <w:r>
        <w:rPr>
          <w:color w:val="9E8317"/>
        </w:rPr>
        <w:t xml:space="preserve">että siihen liittyi </w:t>
      </w:r>
      <w:r>
        <w:t xml:space="preserve">"törkeitä rikkomuksia... kansalaisnormit ja -etiikka". </w:t>
      </w:r>
      <w:r>
        <w:t xml:space="preserve">Ensimmäisessä merkittävässä asevalvontaa koskevassa puheessaan </w:t>
      </w:r>
      <w:r>
        <w:rPr>
          <w:color w:val="847D81"/>
        </w:rPr>
        <w:t xml:space="preserve">ulkoministeri Baker </w:t>
      </w:r>
      <w:r>
        <w:t xml:space="preserve">vaati </w:t>
      </w:r>
      <w:r>
        <w:rPr>
          <w:color w:val="58018B"/>
        </w:rPr>
        <w:t xml:space="preserve">uutta sotilaallista suhdetta </w:t>
      </w:r>
      <w:r>
        <w:rPr>
          <w:color w:val="B70639"/>
        </w:rPr>
        <w:t xml:space="preserve">Moskovaan</w:t>
      </w:r>
      <w:r>
        <w:rPr>
          <w:color w:val="58018B"/>
        </w:rPr>
        <w:t xml:space="preserve">, </w:t>
      </w:r>
      <w:r>
        <w:rPr>
          <w:color w:val="703B01"/>
        </w:rPr>
        <w:t xml:space="preserve">joka </w:t>
      </w:r>
      <w:r>
        <w:rPr>
          <w:color w:val="58018B"/>
        </w:rPr>
        <w:t xml:space="preserve">vähentäisi "ensi-iskun" ydinaseiden määrää</w:t>
      </w:r>
      <w:r>
        <w:t xml:space="preserve">. </w:t>
      </w:r>
      <w:r>
        <w:rPr>
          <w:color w:val="F7F1DF"/>
        </w:rPr>
        <w:t xml:space="preserve">LAHDEN LAHDEN ALUEELLA</w:t>
      </w:r>
      <w:r>
        <w:t xml:space="preserve"> TYÖPAIKOILLE TULEVAT IHMISET OVAT </w:t>
      </w:r>
      <w:r>
        <w:t xml:space="preserve">KOSKENEET </w:t>
      </w:r>
      <w:r>
        <w:rPr>
          <w:color w:val="118B8A"/>
        </w:rPr>
        <w:t xml:space="preserve">maanjäristyksen </w:t>
      </w:r>
      <w:r>
        <w:t xml:space="preserve">aiheuttamaa LIIKENNEHÄIRIÖTÄ</w:t>
      </w:r>
      <w:r>
        <w:t xml:space="preserve">. </w:t>
      </w:r>
      <w:r>
        <w:t xml:space="preserve">Työmatkalaiset ahtautuivat metroihin, seisoivat ruuhkissa moottoriteillä ja odottivat sateessa busseja, mutta </w:t>
      </w:r>
      <w:r>
        <w:rPr>
          <w:color w:val="796EE6"/>
        </w:rPr>
        <w:t xml:space="preserve">San Franciscon lahden </w:t>
      </w:r>
      <w:r>
        <w:rPr>
          <w:color w:val="4AFEFA"/>
        </w:rPr>
        <w:t xml:space="preserve">alueen virkamiesten </w:t>
      </w:r>
      <w:r>
        <w:rPr>
          <w:color w:val="4AFEFA"/>
        </w:rPr>
        <w:t xml:space="preserve">odottamaa </w:t>
      </w:r>
      <w:r>
        <w:rPr>
          <w:color w:val="4AFEFA"/>
        </w:rPr>
        <w:t xml:space="preserve">massiivista ruuhkaa ei syntynyt</w:t>
      </w:r>
      <w:r>
        <w:t xml:space="preserve">. Vaikka </w:t>
      </w:r>
      <w:r>
        <w:rPr>
          <w:color w:val="F95475"/>
        </w:rPr>
        <w:t xml:space="preserve">viime viikon </w:t>
      </w:r>
      <w:r>
        <w:rPr>
          <w:color w:val="53495F"/>
        </w:rPr>
        <w:t xml:space="preserve">maanjäristyksen </w:t>
      </w:r>
      <w:r>
        <w:rPr>
          <w:color w:val="000D2C"/>
        </w:rPr>
        <w:t xml:space="preserve">kuolonuhrien määrä </w:t>
      </w:r>
      <w:r>
        <w:rPr>
          <w:color w:val="000D2C"/>
        </w:rPr>
        <w:t xml:space="preserve">nousi 61:een, </w:t>
      </w:r>
      <w:r>
        <w:rPr>
          <w:color w:val="5D9608"/>
        </w:rPr>
        <w:t xml:space="preserve">moottoritien </w:t>
      </w:r>
      <w:r>
        <w:rPr>
          <w:color w:val="61FC03"/>
        </w:rPr>
        <w:t xml:space="preserve">ainoan selviytyjän</w:t>
      </w:r>
      <w:r>
        <w:rPr>
          <w:color w:val="61FC03"/>
        </w:rPr>
        <w:t xml:space="preserve">, Buck Helmin, </w:t>
      </w:r>
      <w:r>
        <w:rPr>
          <w:color w:val="000D2C"/>
        </w:rPr>
        <w:t xml:space="preserve">tila </w:t>
      </w:r>
      <w:r>
        <w:rPr>
          <w:color w:val="000D2C"/>
        </w:rPr>
        <w:t xml:space="preserve">on parantunut, </w:t>
      </w:r>
      <w:r>
        <w:rPr>
          <w:color w:val="DE98FD"/>
        </w:rPr>
        <w:t xml:space="preserve">sillä hän </w:t>
      </w:r>
      <w:r>
        <w:rPr>
          <w:color w:val="61FC03"/>
        </w:rPr>
        <w:t xml:space="preserve">oli neljä päivää loukussa raunioiden alla, </w:t>
      </w:r>
      <w:r>
        <w:rPr>
          <w:color w:val="000D2C"/>
        </w:rPr>
        <w:t xml:space="preserve">kertoivat sairaalan virkamiehet</w:t>
      </w:r>
      <w:r>
        <w:t xml:space="preserve">. </w:t>
      </w:r>
      <w:r>
        <w:rPr>
          <w:color w:val="98A088"/>
        </w:rPr>
        <w:t xml:space="preserve">Pelastustyöntekijät olivat </w:t>
      </w:r>
      <w:r>
        <w:t xml:space="preserve">kuitenkin jo luopuneet mahdollisuudesta, että he </w:t>
      </w:r>
      <w:r>
        <w:t xml:space="preserve">löytäisivät lisää eloonjääneitä </w:t>
      </w:r>
      <w:r>
        <w:rPr>
          <w:color w:val="4F584E"/>
        </w:rPr>
        <w:t xml:space="preserve">romahtaneen moottoritien alta. </w:t>
      </w:r>
      <w:r>
        <w:t xml:space="preserve">Edustajainhuoneen budjettivaliokunta hyväksyi </w:t>
      </w:r>
      <w:r>
        <w:rPr>
          <w:color w:val="248AD0"/>
        </w:rPr>
        <w:t xml:space="preserve">2,85 miljardin dollarin </w:t>
      </w:r>
      <w:r>
        <w:t xml:space="preserve">paketin </w:t>
      </w:r>
      <w:r>
        <w:rPr>
          <w:color w:val="118B8A"/>
        </w:rPr>
        <w:t xml:space="preserve">järistyksen koettelemille</w:t>
      </w:r>
      <w:r>
        <w:t xml:space="preserve"> alueille</w:t>
      </w:r>
      <w:r>
        <w:t xml:space="preserve">, mikä on </w:t>
      </w:r>
      <w:r>
        <w:rPr>
          <w:color w:val="248AD0"/>
        </w:rPr>
        <w:t xml:space="preserve">vähemmän </w:t>
      </w:r>
      <w:r>
        <w:t xml:space="preserve">kuin </w:t>
      </w:r>
      <w:r>
        <w:rPr>
          <w:color w:val="BCFEC6"/>
        </w:rPr>
        <w:t xml:space="preserve">Kalifornian viranomaisten pyytämä </w:t>
      </w:r>
      <w:r>
        <w:rPr>
          <w:color w:val="5C5300"/>
        </w:rPr>
        <w:t xml:space="preserve">3,8 miljardia dollaria</w:t>
      </w:r>
      <w:r>
        <w:t xml:space="preserve">. </w:t>
      </w:r>
      <w:r>
        <w:rPr>
          <w:color w:val="932C70"/>
        </w:rPr>
        <w:t xml:space="preserve">Unkari </w:t>
      </w:r>
      <w:r>
        <w:t xml:space="preserve">julisti itsensä demokraattiseksi maaksi ja juhli ensimmäistä kertaa avoimesti </w:t>
      </w:r>
      <w:r>
        <w:rPr>
          <w:color w:val="D4C67A"/>
        </w:rPr>
        <w:t xml:space="preserve">Neuvostoliiton </w:t>
      </w:r>
      <w:r>
        <w:rPr>
          <w:color w:val="2B1B04"/>
        </w:rPr>
        <w:t xml:space="preserve">murskaaman </w:t>
      </w:r>
      <w:r>
        <w:rPr>
          <w:color w:val="2B1B04"/>
        </w:rPr>
        <w:t xml:space="preserve">vuoden 1956 antistalinistisen kansannousun </w:t>
      </w:r>
      <w:r>
        <w:t xml:space="preserve">vuosipäivää</w:t>
      </w:r>
      <w:r>
        <w:t xml:space="preserve">. </w:t>
      </w:r>
      <w:r>
        <w:t xml:space="preserve">Noin 100 000 ihmistä marssi Budapestin läpi lyhtykulkueessa</w:t>
      </w:r>
      <w:r>
        <w:rPr>
          <w:color w:val="AE7AA1"/>
        </w:rPr>
        <w:t xml:space="preserve">, kun </w:t>
      </w:r>
      <w:r>
        <w:rPr>
          <w:color w:val="AE7AA1"/>
        </w:rPr>
        <w:t xml:space="preserve">virkaatekevä presidentti Szuros piti valtakunnallisesti televisioidun puheen, jossa hän torjui kommunistisen vallan. </w:t>
      </w:r>
      <w:r>
        <w:t xml:space="preserve">Noin 200 000 itäsaksalaista osoitti mieltään Leipzigissa ja tuhannet muut osoittivat mieltään kolmessa muussa kaupungissa vetoamalla uudelleen </w:t>
      </w:r>
      <w:r>
        <w:rPr>
          <w:color w:val="0232FD"/>
        </w:rPr>
        <w:t xml:space="preserve">kommunistijohtoon </w:t>
      </w:r>
      <w:r>
        <w:t xml:space="preserve">demokraattisten vapauksien käyttöönoton puolesta. Samaan aikaan Itä-Berliinin esikaupunkialueella erään elektroniikkayhtiön työntekijät perustivat itsenäisen ammattiliiton nimeltä Reform, kertoi työntekijöiden tiedottaja. </w:t>
      </w:r>
      <w:r>
        <w:rPr>
          <w:color w:val="6A3A35"/>
        </w:rPr>
        <w:t xml:space="preserve">Avaruussukkula Atlantis </w:t>
      </w:r>
      <w:r>
        <w:rPr>
          <w:color w:val="BA6801"/>
        </w:rPr>
        <w:t xml:space="preserve">laskeutui aavikolle </w:t>
      </w:r>
      <w:r>
        <w:rPr>
          <w:color w:val="168E5C"/>
        </w:rPr>
        <w:t xml:space="preserve">Edwardsin lentotukikohdan </w:t>
      </w:r>
      <w:r>
        <w:rPr>
          <w:color w:val="BA6801"/>
        </w:rPr>
        <w:t xml:space="preserve">kiitoradalle </w:t>
      </w:r>
      <w:r>
        <w:rPr>
          <w:color w:val="168E5C"/>
        </w:rPr>
        <w:t xml:space="preserve">Kaliforniassa </w:t>
      </w:r>
      <w:r>
        <w:t xml:space="preserve">päättäen </w:t>
      </w:r>
      <w:r>
        <w:rPr>
          <w:color w:val="16C0D0"/>
        </w:rPr>
        <w:t xml:space="preserve">viisipäiväisen avaruuslennon</w:t>
      </w:r>
      <w:r>
        <w:rPr>
          <w:color w:val="C62100"/>
        </w:rPr>
        <w:t xml:space="preserve">, jonka aikana </w:t>
      </w:r>
      <w:r>
        <w:rPr>
          <w:color w:val="16C0D0"/>
        </w:rPr>
        <w:t xml:space="preserve">Galileo-avaruusluotain laukaistiin kohti Jupiteria</w:t>
      </w:r>
      <w:r>
        <w:t xml:space="preserve">. </w:t>
      </w:r>
      <w:r>
        <w:t xml:space="preserve">Viisi astronauttia palasi Maahan noin kolme tuntia etuajassa, koska </w:t>
      </w:r>
      <w:r>
        <w:rPr>
          <w:color w:val="014347"/>
        </w:rPr>
        <w:t xml:space="preserve">laskeutumispaikalle </w:t>
      </w:r>
      <w:r>
        <w:t xml:space="preserve">odotettiin kovaa tuulta. </w:t>
      </w:r>
      <w:r>
        <w:rPr>
          <w:color w:val="BA6801"/>
        </w:rPr>
        <w:t xml:space="preserve">Ennen laskeutumista </w:t>
      </w:r>
      <w:r>
        <w:rPr>
          <w:color w:val="014347"/>
        </w:rPr>
        <w:t xml:space="preserve">tukikohta </w:t>
      </w:r>
      <w:r>
        <w:t xml:space="preserve">peittyi </w:t>
      </w:r>
      <w:r>
        <w:t xml:space="preserve">sumuun. Phillips Petroleumin muovitehdas lähellä Pasadenaa Teksasissa järkyttyi </w:t>
      </w:r>
      <w:r>
        <w:rPr>
          <w:color w:val="233809"/>
        </w:rPr>
        <w:t xml:space="preserve">räjähdyksistä</w:t>
      </w:r>
      <w:r>
        <w:rPr>
          <w:color w:val="42083B"/>
        </w:rPr>
        <w:t xml:space="preserve">, jotka </w:t>
      </w:r>
      <w:r>
        <w:rPr>
          <w:color w:val="233809"/>
        </w:rPr>
        <w:t xml:space="preserve">jättivät jälkeensä roskia ja aiheuttivat tulipalon, joka näkyi 10 mailin päähän</w:t>
      </w:r>
      <w:r>
        <w:t xml:space="preserve">. Yli 100 ihmistä loukkaantui ja monet työntekijät olivat kateissa. Osa Houstonin laivakanavasta suljettiin. </w:t>
      </w:r>
      <w:r>
        <w:rPr>
          <w:color w:val="82785D"/>
        </w:rPr>
        <w:t xml:space="preserve">Valkoinen talo </w:t>
      </w:r>
      <w:r>
        <w:rPr>
          <w:color w:val="023087"/>
        </w:rPr>
        <w:t xml:space="preserve">ilmoitti</w:t>
      </w:r>
      <w:r>
        <w:rPr>
          <w:color w:val="B7DAD2"/>
        </w:rPr>
        <w:t xml:space="preserve">, että </w:t>
      </w:r>
      <w:r>
        <w:rPr>
          <w:color w:val="196956"/>
        </w:rPr>
        <w:t xml:space="preserve">Bush </w:t>
      </w:r>
      <w:r>
        <w:rPr>
          <w:color w:val="B7DAD2"/>
        </w:rPr>
        <w:t xml:space="preserve">neuvottelee </w:t>
      </w:r>
      <w:r>
        <w:rPr>
          <w:color w:val="8C41BB"/>
        </w:rPr>
        <w:t xml:space="preserve">senaatin tiedustelukomitean </w:t>
      </w:r>
      <w:r>
        <w:rPr>
          <w:color w:val="B7DAD2"/>
        </w:rPr>
        <w:t xml:space="preserve">puheenjohtajan kanssa </w:t>
      </w:r>
      <w:r>
        <w:rPr>
          <w:color w:val="B7DAD2"/>
        </w:rPr>
        <w:t xml:space="preserve">CIA:n agentteja koskevien ohjeiden erojen lieventämisestä</w:t>
      </w:r>
      <w:r>
        <w:t xml:space="preserve">. </w:t>
      </w:r>
      <w:r>
        <w:rPr>
          <w:color w:val="023087"/>
        </w:rPr>
        <w:t xml:space="preserve">Ilmoitus </w:t>
      </w:r>
      <w:r>
        <w:t xml:space="preserve">tuli sen jälkeen, kun viranomaiset kertoivat </w:t>
      </w:r>
      <w:r>
        <w:rPr>
          <w:color w:val="ECEDFE"/>
        </w:rPr>
        <w:t xml:space="preserve">Bushin </w:t>
      </w:r>
      <w:r>
        <w:t xml:space="preserve">valittaneen yksityisessä tapaamisessa </w:t>
      </w:r>
      <w:r>
        <w:rPr>
          <w:color w:val="2B2D32"/>
        </w:rPr>
        <w:t xml:space="preserve">viime viikolla</w:t>
      </w:r>
      <w:r>
        <w:t xml:space="preserve">, että erään politiikan tiukka tulkinta edellyttää, että Yhdysvaltojen on ilmoitettava ulkomaisille diktaattoreille vallankaappaussuunnitelmista. </w:t>
      </w:r>
      <w:r>
        <w:rPr>
          <w:color w:val="94C661"/>
        </w:rPr>
        <w:t xml:space="preserve">Libanonin kenraali Aoun </w:t>
      </w:r>
      <w:r>
        <w:t xml:space="preserve">on asettanut kristityt sotilasjoukot valmiustilaan uusien taistelujen varalta Syyrian tukemien muslimien kanssa sen jälkeen, kun Libanonin kaksi tärkeintä shiialaisjoukkoa hylkäsivät </w:t>
      </w:r>
      <w:r>
        <w:rPr>
          <w:color w:val="F8907D"/>
        </w:rPr>
        <w:t xml:space="preserve">arabien tukeman rauhansopimuksen</w:t>
      </w:r>
      <w:r>
        <w:t xml:space="preserve">. </w:t>
      </w:r>
      <w:r>
        <w:rPr>
          <w:color w:val="F8907D"/>
        </w:rPr>
        <w:t xml:space="preserve">Suunnitelma, jonka </w:t>
      </w:r>
      <w:r>
        <w:rPr>
          <w:color w:val="F8907D"/>
        </w:rPr>
        <w:t xml:space="preserve">lainsäätäjät hyväksyivät </w:t>
      </w:r>
      <w:r>
        <w:rPr>
          <w:color w:val="F8907D"/>
        </w:rPr>
        <w:t xml:space="preserve">ja jonka </w:t>
      </w:r>
      <w:r>
        <w:rPr>
          <w:color w:val="788E95"/>
        </w:rPr>
        <w:t xml:space="preserve">Aoun torjui </w:t>
      </w:r>
      <w:r>
        <w:rPr>
          <w:color w:val="F8907D"/>
        </w:rPr>
        <w:t xml:space="preserve">sunnuntaina, </w:t>
      </w:r>
      <w:r>
        <w:t xml:space="preserve">sisältää poliittisia muutoksia, joilla pyritään lopettamaan 14 vuotta kestänyt sisällissota. Kun </w:t>
      </w:r>
      <w:r>
        <w:rPr>
          <w:color w:val="FB6AB8"/>
        </w:rPr>
        <w:t xml:space="preserve">liittouman ydinaseiden suunnitteluryhmä </w:t>
      </w:r>
      <w:r>
        <w:t xml:space="preserve">kokoontuu tänään Portugalissa kaksipäiväiseen kokoukseen</w:t>
      </w:r>
      <w:r>
        <w:t xml:space="preserve">, Naton </w:t>
      </w:r>
      <w:r>
        <w:rPr>
          <w:color w:val="576094"/>
        </w:rPr>
        <w:t xml:space="preserve">puolustusministerien </w:t>
      </w:r>
      <w:r>
        <w:t xml:space="preserve">odotetaan </w:t>
      </w:r>
      <w:r>
        <w:t xml:space="preserve">vaativan ydinasevoimien vähentämistä Euroopassa. </w:t>
      </w:r>
      <w:r>
        <w:rPr>
          <w:color w:val="576094"/>
        </w:rPr>
        <w:t xml:space="preserve">Ministerien </w:t>
      </w:r>
      <w:r>
        <w:t xml:space="preserve">odotetaan muuttavan Naton puolustuksen muotoa Länsi-Euroopassa neuvostoblokin muuttuessa nopeasti. </w:t>
      </w:r>
      <w:r>
        <w:rPr>
          <w:color w:val="DB1474"/>
        </w:rPr>
        <w:t xml:space="preserve">Iranin presidentti Rafsanjani </w:t>
      </w:r>
      <w:r>
        <w:rPr>
          <w:color w:val="8489AE"/>
        </w:rPr>
        <w:t xml:space="preserve">on tarjoutunut </w:t>
      </w:r>
      <w:r>
        <w:rPr>
          <w:color w:val="860E04"/>
        </w:rPr>
        <w:t xml:space="preserve">auttamaan </w:t>
      </w:r>
      <w:r>
        <w:rPr>
          <w:color w:val="6EAB9B"/>
        </w:rPr>
        <w:t xml:space="preserve">Libanonissa olevien</w:t>
      </w:r>
      <w:r>
        <w:rPr>
          <w:color w:val="FBC206"/>
        </w:rPr>
        <w:t xml:space="preserve"> länsimaisten panttivankien </w:t>
      </w:r>
      <w:r>
        <w:rPr>
          <w:color w:val="860E04"/>
        </w:rPr>
        <w:t xml:space="preserve">vapauttamisessa, </w:t>
      </w:r>
      <w:r>
        <w:t xml:space="preserve">mutta hän sanoi </w:t>
      </w:r>
      <w:r>
        <w:rPr>
          <w:color w:val="F2CDFE"/>
        </w:rPr>
        <w:t xml:space="preserve">avun </w:t>
      </w:r>
      <w:r>
        <w:t xml:space="preserve">ehdoksi Yhdysvaltojen avun </w:t>
      </w:r>
      <w:r>
        <w:rPr>
          <w:color w:val="645341"/>
        </w:rPr>
        <w:t xml:space="preserve">Libanonissa vuonna 1982 </w:t>
      </w:r>
      <w:r>
        <w:t xml:space="preserve">siepattujen kolmen iranilaisen tapauksen selvittämisessä </w:t>
      </w:r>
      <w:r>
        <w:t xml:space="preserve">tai jäädytettyjen iranilaisten varojen vapauttamisen. </w:t>
      </w:r>
      <w:r>
        <w:rPr>
          <w:color w:val="760035"/>
        </w:rPr>
        <w:t xml:space="preserve">Washington </w:t>
      </w:r>
      <w:r>
        <w:t xml:space="preserve">on hylännyt </w:t>
      </w:r>
      <w:r>
        <w:rPr>
          <w:color w:val="8489AE"/>
        </w:rPr>
        <w:t xml:space="preserve">tarjouksen </w:t>
      </w:r>
      <w:r>
        <w:t xml:space="preserve">ja sanonut, että </w:t>
      </w:r>
      <w:r>
        <w:rPr>
          <w:color w:val="647A41"/>
        </w:rPr>
        <w:t xml:space="preserve">panttivangit </w:t>
      </w:r>
      <w:r>
        <w:t xml:space="preserve">eivät liity muihin asioihin. </w:t>
      </w:r>
      <w:r>
        <w:rPr>
          <w:color w:val="496E76"/>
        </w:rPr>
        <w:t xml:space="preserve">Palestiinan vapautusjärjestön (PLO) </w:t>
      </w:r>
      <w:r>
        <w:t xml:space="preserve">johtaja </w:t>
      </w:r>
      <w:r>
        <w:t xml:space="preserve">Arafat pyysi </w:t>
      </w:r>
      <w:r>
        <w:rPr>
          <w:color w:val="E3F894"/>
        </w:rPr>
        <w:t xml:space="preserve">Egyptiä </w:t>
      </w:r>
      <w:r>
        <w:t xml:space="preserve">pyytämään Yhdysvaltain </w:t>
      </w:r>
      <w:r>
        <w:rPr>
          <w:color w:val="847D81"/>
        </w:rPr>
        <w:t xml:space="preserve">ulkoministeri Bakerilta </w:t>
      </w:r>
      <w:r>
        <w:t xml:space="preserve">selvennystä </w:t>
      </w:r>
      <w:r>
        <w:rPr>
          <w:color w:val="847D81"/>
        </w:rPr>
        <w:t xml:space="preserve">hänen </w:t>
      </w:r>
      <w:r>
        <w:t xml:space="preserve">Lähi-idän rauhanneuvotteluja koskevaan suunnitelmaansa, kertoi </w:t>
      </w:r>
      <w:r>
        <w:rPr>
          <w:color w:val="F9D7CD"/>
        </w:rPr>
        <w:t xml:space="preserve">Egyptin presidentin Mubarakin avustaja</w:t>
      </w:r>
      <w:r>
        <w:t xml:space="preserve">. </w:t>
      </w:r>
      <w:r>
        <w:rPr>
          <w:color w:val="F9D7CD"/>
        </w:rPr>
        <w:t xml:space="preserve">Virkamies </w:t>
      </w:r>
      <w:r>
        <w:t xml:space="preserve">korosti, että PLO ei ollut hylännyt viisikohtaista sopimusluonnosta. Kansainyhteisön </w:t>
      </w:r>
      <w:r>
        <w:t xml:space="preserve">johtajat keskittyivät </w:t>
      </w:r>
      <w:r>
        <w:t xml:space="preserve">huumeista maailmantalouteen </w:t>
      </w:r>
      <w:r>
        <w:t xml:space="preserve">sen jälkeen, kun Zimbabwen presidentti Mugabe oli kutsunut </w:t>
      </w:r>
      <w:r>
        <w:rPr>
          <w:color w:val="876128"/>
        </w:rPr>
        <w:t xml:space="preserve">Thatcherin </w:t>
      </w:r>
      <w:r>
        <w:t xml:space="preserve">näkemyksiä </w:t>
      </w:r>
      <w:r>
        <w:rPr>
          <w:color w:val="A1A711"/>
        </w:rPr>
        <w:t xml:space="preserve">Etelä-Afrikasta </w:t>
      </w:r>
      <w:r>
        <w:t xml:space="preserve">"halveksittaviksi". Malesian kokouksessa Australia ja Kanada hyökkäsivät myös </w:t>
      </w:r>
      <w:r>
        <w:rPr>
          <w:color w:val="876128"/>
        </w:rPr>
        <w:t xml:space="preserve">Britannian pääministeriä vastaan</w:t>
      </w:r>
      <w:r>
        <w:t xml:space="preserve">, koska tämä oli arvostellut 49 maan ryhmän vaatimusta, että </w:t>
      </w:r>
      <w:r>
        <w:rPr>
          <w:color w:val="A1A711"/>
        </w:rPr>
        <w:t xml:space="preserve">Pretoriassa olisi </w:t>
      </w:r>
      <w:r>
        <w:t xml:space="preserve">lievennettävä apartheidia.</w:t>
      </w:r>
    </w:p>
    <w:p>
      <w:r>
        <w:rPr>
          <w:b/>
        </w:rPr>
        <w:t xml:space="preserve">Asiakirjan numero 1056</w:t>
      </w:r>
    </w:p>
    <w:p>
      <w:r>
        <w:rPr>
          <w:b/>
        </w:rPr>
        <w:t xml:space="preserve">Asiakirjan tunniste: wsj1354-001</w:t>
      </w:r>
    </w:p>
    <w:p>
      <w:r>
        <w:rPr>
          <w:color w:val="310106"/>
        </w:rPr>
        <w:t xml:space="preserve">Julkisesti noteerattu CMS Enhancements </w:t>
      </w:r>
      <w:r>
        <w:t xml:space="preserve">arvioi</w:t>
      </w:r>
      <w:r>
        <w:rPr>
          <w:color w:val="310106"/>
        </w:rPr>
        <w:t xml:space="preserve">,</w:t>
      </w:r>
      <w:r>
        <w:rPr>
          <w:color w:val="04640D"/>
        </w:rPr>
        <w:t xml:space="preserve"> että </w:t>
      </w:r>
      <w:r>
        <w:rPr>
          <w:color w:val="FEFB0A"/>
        </w:rPr>
        <w:t xml:space="preserve">30. syyskuuta päättyneen ensimmäisen vuosineljänneksen myynti ja liikevaihto laskivat jonkin verran edellisvuodesta</w:t>
      </w:r>
      <w:r>
        <w:t xml:space="preserve">. </w:t>
      </w:r>
      <w:r>
        <w:rPr>
          <w:color w:val="E115C0"/>
        </w:rPr>
        <w:t xml:space="preserve">Kalifornian Tustinissa sijaitsevan tietokonetarvikkeiden toimittajan toimitusjohtaja </w:t>
      </w:r>
      <w:r>
        <w:rPr>
          <w:color w:val="FB5514"/>
        </w:rPr>
        <w:t xml:space="preserve">Jim Farooquee </w:t>
      </w:r>
      <w:r>
        <w:t xml:space="preserve">sanoi pitävänsä analyytikoiden odotuksista, joiden mukaan </w:t>
      </w:r>
      <w:r>
        <w:rPr>
          <w:color w:val="310106"/>
        </w:rPr>
        <w:t xml:space="preserve">CMS:n </w:t>
      </w:r>
      <w:r>
        <w:t xml:space="preserve">tulos </w:t>
      </w:r>
      <w:r>
        <w:t xml:space="preserve">olisi kuudesta kahdeksaan senttiä osaketta kohti noin 42 miljoonan </w:t>
      </w:r>
      <w:r>
        <w:t xml:space="preserve">dollarin myynnillä</w:t>
      </w:r>
      <w:r>
        <w:t xml:space="preserve">. </w:t>
      </w:r>
      <w:r>
        <w:t xml:space="preserve">Vuosi sitten </w:t>
      </w:r>
      <w:r>
        <w:rPr>
          <w:color w:val="310106"/>
        </w:rPr>
        <w:t xml:space="preserve">CMS </w:t>
      </w:r>
      <w:r>
        <w:t xml:space="preserve">teki 1,1 miljoonan dollarin eli 13 sentin osakekohtaisen tuloksen 48 miljoonan dollarin myynnillä. Nyt 30 prosenttia osakkeista on edelleen ulkona. </w:t>
      </w:r>
      <w:r>
        <w:rPr>
          <w:color w:val="FB5514"/>
        </w:rPr>
        <w:t xml:space="preserve">Farooquee </w:t>
      </w:r>
      <w:r>
        <w:t xml:space="preserve">selitti </w:t>
      </w:r>
      <w:r>
        <w:rPr>
          <w:color w:val="00587F"/>
        </w:rPr>
        <w:t xml:space="preserve">laskun johtuvan </w:t>
      </w:r>
      <w:r>
        <w:rPr>
          <w:color w:val="0BC582"/>
        </w:rPr>
        <w:t xml:space="preserve">tietokoneiden parannustuotteiden </w:t>
      </w:r>
      <w:r>
        <w:t xml:space="preserve">kysynnän vähenemisestä </w:t>
      </w:r>
      <w:r>
        <w:t xml:space="preserve">koko alalla.</w:t>
      </w:r>
    </w:p>
    <w:p>
      <w:r>
        <w:rPr>
          <w:b/>
        </w:rPr>
        <w:t xml:space="preserve">Asiakirjan numero 1057</w:t>
      </w:r>
    </w:p>
    <w:p>
      <w:r>
        <w:rPr>
          <w:b/>
        </w:rPr>
        <w:t xml:space="preserve">Asiakirjan tunniste: wsj1355-001</w:t>
      </w:r>
    </w:p>
    <w:p>
      <w:r>
        <w:rPr>
          <w:color w:val="310106"/>
        </w:rPr>
        <w:t xml:space="preserve">Property Capital Trust </w:t>
      </w:r>
      <w:r>
        <w:t xml:space="preserve">sanoi </w:t>
      </w:r>
      <w:r>
        <w:rPr>
          <w:color w:val="04640D"/>
        </w:rPr>
        <w:t xml:space="preserve">luopuneensa </w:t>
      </w:r>
      <w:r>
        <w:rPr>
          <w:color w:val="FEFB0A"/>
        </w:rPr>
        <w:t xml:space="preserve">selvitystilasuunnitelmastaan, koska </w:t>
      </w:r>
      <w:r>
        <w:rPr>
          <w:color w:val="00587F"/>
        </w:rPr>
        <w:t xml:space="preserve">se </w:t>
      </w:r>
      <w:r>
        <w:rPr>
          <w:color w:val="04640D"/>
        </w:rPr>
        <w:t xml:space="preserve">ei pystynyt saavuttamaan </w:t>
      </w:r>
      <w:r>
        <w:rPr>
          <w:color w:val="E115C0"/>
        </w:rPr>
        <w:t xml:space="preserve">odotettua </w:t>
      </w:r>
      <w:r>
        <w:rPr>
          <w:color w:val="E115C0"/>
        </w:rPr>
        <w:t xml:space="preserve">arvoa</w:t>
      </w:r>
      <w:r>
        <w:t xml:space="preserve">. Se </w:t>
      </w:r>
      <w:r>
        <w:t xml:space="preserve">ilmoitti </w:t>
      </w:r>
      <w:r>
        <w:rPr>
          <w:color w:val="0BC582"/>
        </w:rPr>
        <w:t xml:space="preserve">ostavansa takaisin </w:t>
      </w:r>
      <w:r>
        <w:rPr>
          <w:color w:val="FEB8C8"/>
        </w:rPr>
        <w:t xml:space="preserve">kaksi miljoonaa osaketta </w:t>
      </w:r>
      <w:r>
        <w:rPr>
          <w:color w:val="FEB8C8"/>
        </w:rPr>
        <w:t xml:space="preserve">eli </w:t>
      </w:r>
      <w:r>
        <w:rPr>
          <w:color w:val="0BC582"/>
        </w:rPr>
        <w:t xml:space="preserve">18,4 % ulkona olevien osakkeiden kokonaismäärästä </w:t>
      </w:r>
      <w:r>
        <w:t xml:space="preserve">ja jatkavansa kiinteistöjen ostamista ja myymistä. </w:t>
      </w:r>
      <w:r>
        <w:rPr>
          <w:color w:val="310106"/>
        </w:rPr>
        <w:t xml:space="preserve">Bostonissa sijaitseva </w:t>
      </w:r>
      <w:r>
        <w:rPr>
          <w:color w:val="310106"/>
        </w:rPr>
        <w:t xml:space="preserve">Property Capital </w:t>
      </w:r>
      <w:r>
        <w:t xml:space="preserve">kertoi osakkeenomistajilleen, että </w:t>
      </w:r>
      <w:r>
        <w:rPr>
          <w:color w:val="310106"/>
        </w:rPr>
        <w:t xml:space="preserve">se </w:t>
      </w:r>
      <w:r>
        <w:t xml:space="preserve">odottaa jakavansa selvitystilassa vähintään 21 dollaria osakkeelta eli 229 miljoonaa dollaria, jos kiinteistön odotettu myyntihinta on vähintään 290 miljoonaa dollaria. </w:t>
      </w:r>
      <w:r>
        <w:rPr>
          <w:color w:val="310106"/>
        </w:rPr>
        <w:t xml:space="preserve">Yhtiö </w:t>
      </w:r>
      <w:r>
        <w:t xml:space="preserve">ilmoitti, ettei se ole saanut </w:t>
      </w:r>
      <w:r>
        <w:rPr>
          <w:color w:val="01190F"/>
        </w:rPr>
        <w:t xml:space="preserve">tarjousta, jonka </w:t>
      </w:r>
      <w:r>
        <w:rPr>
          <w:color w:val="847D81"/>
        </w:rPr>
        <w:t xml:space="preserve">se </w:t>
      </w:r>
      <w:r>
        <w:rPr>
          <w:color w:val="01190F"/>
        </w:rPr>
        <w:t xml:space="preserve">aikoo hyväksyä</w:t>
      </w:r>
      <w:r>
        <w:t xml:space="preserve">. </w:t>
      </w:r>
      <w:r>
        <w:rPr>
          <w:color w:val="310106"/>
        </w:rPr>
        <w:t xml:space="preserve">Yhtiön mukaan </w:t>
      </w:r>
      <w:r>
        <w:rPr>
          <w:color w:val="FEFB0A"/>
        </w:rPr>
        <w:t xml:space="preserve">selvitystilasuunnitelmasta </w:t>
      </w:r>
      <w:r>
        <w:rPr>
          <w:color w:val="04640D"/>
        </w:rPr>
        <w:t xml:space="preserve">luopumisen seurauksena </w:t>
      </w:r>
      <w:r>
        <w:rPr>
          <w:color w:val="703B01"/>
        </w:rPr>
        <w:t xml:space="preserve">osakkeenomistajat </w:t>
      </w:r>
      <w:r>
        <w:t xml:space="preserve">joutuvat </w:t>
      </w:r>
      <w:r>
        <w:t xml:space="preserve">käsittelemään </w:t>
      </w:r>
      <w:r>
        <w:rPr>
          <w:color w:val="B70639"/>
        </w:rPr>
        <w:t xml:space="preserve">tänä vuonna saamiaan </w:t>
      </w:r>
      <w:r>
        <w:rPr>
          <w:color w:val="B70639"/>
        </w:rPr>
        <w:t xml:space="preserve">osinkoja </w:t>
      </w:r>
      <w:r>
        <w:t xml:space="preserve">tavanomaisena tulona tai myyntivoittona eikä verovapaana tuottona sijoitetulle pääomalle</w:t>
      </w:r>
      <w:r>
        <w:t xml:space="preserve">. </w:t>
      </w:r>
      <w:r>
        <w:rPr>
          <w:color w:val="0BC582"/>
        </w:rPr>
        <w:t xml:space="preserve">Osakkeiden takaisinosto </w:t>
      </w:r>
      <w:r>
        <w:t xml:space="preserve">rahoitetaan suurelta osin lainoilla.</w:t>
      </w:r>
    </w:p>
    <w:p>
      <w:r>
        <w:rPr>
          <w:b/>
        </w:rPr>
        <w:t xml:space="preserve">Asiakirjan numero 1058</w:t>
      </w:r>
    </w:p>
    <w:p>
      <w:r>
        <w:rPr>
          <w:b/>
        </w:rPr>
        <w:t xml:space="preserve">Asiakirjan tunniste: wsj1356-001</w:t>
      </w:r>
    </w:p>
    <w:p>
      <w:r>
        <w:rPr>
          <w:color w:val="310106"/>
        </w:rPr>
        <w:t xml:space="preserve">Osakeyhtiö A. H. Belo </w:t>
      </w:r>
      <w:r>
        <w:t xml:space="preserve">kertoi, että </w:t>
      </w:r>
      <w:r>
        <w:rPr>
          <w:color w:val="310106"/>
        </w:rPr>
        <w:t xml:space="preserve">sen </w:t>
      </w:r>
      <w:r>
        <w:rPr>
          <w:color w:val="04640D"/>
        </w:rPr>
        <w:t xml:space="preserve">kolmannen neljänneksen </w:t>
      </w:r>
      <w:r>
        <w:t xml:space="preserve">nettotulos </w:t>
      </w:r>
      <w:r>
        <w:t xml:space="preserve">oli </w:t>
      </w:r>
      <w:r>
        <w:rPr>
          <w:color w:val="FEFB0A"/>
        </w:rPr>
        <w:t xml:space="preserve">3,1 miljoonaa dollaria eli 15 senttiä osakkeelta, </w:t>
      </w:r>
      <w:r>
        <w:t xml:space="preserve">mikä on </w:t>
      </w:r>
      <w:r>
        <w:rPr>
          <w:color w:val="FEFB0A"/>
        </w:rPr>
        <w:t xml:space="preserve">yli </w:t>
      </w:r>
      <w:r>
        <w:t xml:space="preserve">nelinkertainen viime vuoden 663 000 dollarin eli kolmen sentin osakekohtaiseen voittoon verrattuna. </w:t>
      </w:r>
      <w:r>
        <w:rPr>
          <w:color w:val="FB5514"/>
        </w:rPr>
        <w:t xml:space="preserve">Tulos sisälsi </w:t>
      </w:r>
      <w:r>
        <w:rPr>
          <w:color w:val="00587F"/>
        </w:rPr>
        <w:t xml:space="preserve">tämän Dallasissa sijaitsevan </w:t>
      </w:r>
      <w:r>
        <w:rPr>
          <w:color w:val="E115C0"/>
        </w:rPr>
        <w:t xml:space="preserve">yhtiön verokorjauksen, </w:t>
      </w:r>
      <w:r>
        <w:rPr>
          <w:color w:val="FB5514"/>
        </w:rPr>
        <w:t xml:space="preserve">joka pienensi </w:t>
      </w:r>
      <w:r>
        <w:t xml:space="preserve">nettotulosta noin 10 senttiä osaketta kohti eli noin 2 miljoonaa dollaria. </w:t>
      </w:r>
      <w:r>
        <w:rPr>
          <w:color w:val="310106"/>
        </w:rPr>
        <w:t xml:space="preserve">Belo </w:t>
      </w:r>
      <w:r>
        <w:t xml:space="preserve">kertoi korottaneensa efektiivistä veroastettaan 47 prosentista 52 prosenttiin ottaakseen huomioon liittovaltion veroviraston </w:t>
      </w:r>
      <w:r>
        <w:t xml:space="preserve">vuosien 1984-1988 veroilmoitusten </w:t>
      </w:r>
      <w:r>
        <w:t xml:space="preserve">tutkimiseen liittyvät mahdolliset velat</w:t>
      </w:r>
      <w:r>
        <w:rPr>
          <w:color w:val="310106"/>
        </w:rPr>
        <w:t xml:space="preserve">. </w:t>
      </w:r>
      <w:r>
        <w:rPr>
          <w:color w:val="310106"/>
        </w:rPr>
        <w:t xml:space="preserve">Sanomalehti- ja televisioyhtiön omistaja </w:t>
      </w:r>
      <w:r>
        <w:t xml:space="preserve">sanoi odottavansa, </w:t>
      </w:r>
      <w:r>
        <w:t xml:space="preserve">että </w:t>
      </w:r>
      <w:r>
        <w:rPr>
          <w:color w:val="0BC582"/>
        </w:rPr>
        <w:t xml:space="preserve">veronoikaisu </w:t>
      </w:r>
      <w:r>
        <w:t xml:space="preserve">pienentää </w:t>
      </w:r>
      <w:r>
        <w:rPr>
          <w:color w:val="310106"/>
        </w:rPr>
        <w:t xml:space="preserve">sen </w:t>
      </w:r>
      <w:r>
        <w:t xml:space="preserve">koko vuoden nettotulosta </w:t>
      </w:r>
      <w:r>
        <w:rPr>
          <w:color w:val="FEB8C8"/>
        </w:rPr>
        <w:t xml:space="preserve">14 sentillä eli 2,8 miljoonalla dollarilla</w:t>
      </w:r>
      <w:r>
        <w:t xml:space="preserve">, joka </w:t>
      </w:r>
      <w:r>
        <w:t xml:space="preserve">johtuu </w:t>
      </w:r>
      <w:r>
        <w:rPr>
          <w:color w:val="310106"/>
        </w:rPr>
        <w:t xml:space="preserve">sen </w:t>
      </w:r>
      <w:r>
        <w:t xml:space="preserve">20,2 miljoonasta ulkona olevasta osakkeesta. </w:t>
      </w:r>
      <w:r>
        <w:rPr>
          <w:color w:val="310106"/>
        </w:rPr>
        <w:t xml:space="preserve">Belo </w:t>
      </w:r>
      <w:r>
        <w:t xml:space="preserve">kertoi </w:t>
      </w:r>
      <w:r>
        <w:rPr>
          <w:color w:val="04640D"/>
        </w:rPr>
        <w:t xml:space="preserve">kolmannen neljänneksen </w:t>
      </w:r>
      <w:r>
        <w:t xml:space="preserve">liikevaihdon </w:t>
      </w:r>
      <w:r>
        <w:t xml:space="preserve">kasvaneen 11 % edellisvuodesta 101,5 miljoonaan dollariin 91,2 miljoonasta dollarista. Yhdeksän kuukauden aikana </w:t>
      </w:r>
      <w:r>
        <w:rPr>
          <w:color w:val="310106"/>
        </w:rPr>
        <w:t xml:space="preserve">yhtiön </w:t>
      </w:r>
      <w:r>
        <w:t xml:space="preserve">nettotulos oli </w:t>
      </w:r>
      <w:r>
        <w:rPr>
          <w:color w:val="9E8317"/>
        </w:rPr>
        <w:t xml:space="preserve">15,1 miljoonaa dollaria eli 74 senttiä osakkeelta</w:t>
      </w:r>
      <w:r>
        <w:t xml:space="preserve">, mikä on </w:t>
      </w:r>
      <w:r>
        <w:t xml:space="preserve">98 % </w:t>
      </w:r>
      <w:r>
        <w:rPr>
          <w:color w:val="9E8317"/>
        </w:rPr>
        <w:t xml:space="preserve">enemmän kuin vuotta aiemmin (</w:t>
      </w:r>
      <w:r>
        <w:t xml:space="preserve">7,6 miljoonaa dollaria eli 38 senttiä osakkeelta). Liikevaihto nousi lähes 8 % 301,9 miljoonaan dollariin (279,8 miljoonaa dollaria viime vuonna).</w:t>
      </w:r>
    </w:p>
    <w:p>
      <w:r>
        <w:rPr>
          <w:b/>
        </w:rPr>
        <w:t xml:space="preserve">Asiakirjan numero 1059</w:t>
      </w:r>
    </w:p>
    <w:p>
      <w:r>
        <w:rPr>
          <w:b/>
        </w:rPr>
        <w:t xml:space="preserve">Asiakirjan tunniste: wsj1357-001</w:t>
      </w:r>
    </w:p>
    <w:p>
      <w:r>
        <w:t xml:space="preserve">Liittovaltion tuomari on antanut väliaikaisen lähestymiskiellon </w:t>
      </w:r>
      <w:r>
        <w:rPr>
          <w:color w:val="04640D"/>
        </w:rPr>
        <w:t xml:space="preserve">Kalifornian opiskelijoiden avustuskomitean </w:t>
      </w:r>
      <w:r>
        <w:rPr>
          <w:color w:val="310106"/>
        </w:rPr>
        <w:t xml:space="preserve">hätätoimenpidettä </w:t>
      </w:r>
      <w:r>
        <w:t xml:space="preserve">vastaan, </w:t>
      </w:r>
      <w:r>
        <w:rPr>
          <w:color w:val="FEFB0A"/>
        </w:rPr>
        <w:t xml:space="preserve">jolla </w:t>
      </w:r>
      <w:r>
        <w:rPr>
          <w:color w:val="310106"/>
        </w:rPr>
        <w:t xml:space="preserve">lopetetaan lainatakuu </w:t>
      </w:r>
      <w:r>
        <w:rPr>
          <w:color w:val="FB5514"/>
        </w:rPr>
        <w:t xml:space="preserve">National Technical Collegelle</w:t>
      </w:r>
      <w:r>
        <w:rPr>
          <w:color w:val="E115C0"/>
        </w:rPr>
        <w:t xml:space="preserve">, joka </w:t>
      </w:r>
      <w:r>
        <w:rPr>
          <w:color w:val="FB5514"/>
        </w:rPr>
        <w:t xml:space="preserve">on </w:t>
      </w:r>
      <w:r>
        <w:rPr>
          <w:color w:val="00587F"/>
        </w:rPr>
        <w:t xml:space="preserve">pörssilistatun United Education &amp; Software -yhtiön </w:t>
      </w:r>
      <w:r>
        <w:rPr>
          <w:color w:val="E115C0"/>
        </w:rPr>
        <w:t xml:space="preserve">tytäryhtiö</w:t>
      </w:r>
      <w:r>
        <w:t xml:space="preserve">. </w:t>
      </w:r>
      <w:r>
        <w:rPr>
          <w:color w:val="0BC582"/>
        </w:rPr>
        <w:t xml:space="preserve">Kalifornian opiskelija-apukomitea </w:t>
      </w:r>
      <w:r>
        <w:t xml:space="preserve">aloitti </w:t>
      </w:r>
      <w:r>
        <w:rPr>
          <w:color w:val="310106"/>
        </w:rPr>
        <w:t xml:space="preserve">toimenpiteen </w:t>
      </w:r>
      <w:r>
        <w:t xml:space="preserve">15. lokakuuta sen jälkeen, kun hallituksen tarkastuksen mukaan </w:t>
      </w:r>
      <w:r>
        <w:rPr>
          <w:color w:val="FEB8C8"/>
        </w:rPr>
        <w:t xml:space="preserve">National Technical Schoolsin </w:t>
      </w:r>
      <w:r>
        <w:t xml:space="preserve">kurssit olivat liian lyhyitä, jotta ne olisivat oikeutettuja koulutuslainaohjelmaan, ja että </w:t>
      </w:r>
      <w:r>
        <w:rPr>
          <w:color w:val="FEB8C8"/>
        </w:rPr>
        <w:t xml:space="preserve">sen </w:t>
      </w:r>
      <w:r>
        <w:t xml:space="preserve">oppilaiden </w:t>
      </w:r>
      <w:r>
        <w:t xml:space="preserve">määrä, jotka </w:t>
      </w:r>
      <w:r>
        <w:t xml:space="preserve">erotettiin koulusta, ylitti huomattavasti liittovaltion normit. </w:t>
      </w:r>
      <w:r>
        <w:rPr>
          <w:color w:val="9E8317"/>
        </w:rPr>
        <w:t xml:space="preserve">United Education &amp; Software, Los Angelesissa toimiva koulutuspalveluyritys</w:t>
      </w:r>
      <w:r>
        <w:t xml:space="preserve">, kutsui </w:t>
      </w:r>
      <w:r>
        <w:rPr>
          <w:color w:val="04640D"/>
        </w:rPr>
        <w:t xml:space="preserve">komitean </w:t>
      </w:r>
      <w:r>
        <w:rPr>
          <w:color w:val="310106"/>
        </w:rPr>
        <w:t xml:space="preserve">toimia </w:t>
      </w:r>
      <w:r>
        <w:t xml:space="preserve">"hätiköityiksi ja perusteettomiksi". Tuomioistuin määräsi </w:t>
      </w:r>
      <w:r>
        <w:rPr>
          <w:color w:val="847D81"/>
        </w:rPr>
        <w:t xml:space="preserve">kiireellistä toimenpidettä koskevan</w:t>
      </w:r>
      <w:r>
        <w:rPr>
          <w:color w:val="01190F"/>
        </w:rPr>
        <w:t xml:space="preserve"> kuulemispäivän </w:t>
      </w:r>
      <w:r>
        <w:t xml:space="preserve">30. lokakuuta. </w:t>
      </w:r>
      <w:r>
        <w:rPr>
          <w:color w:val="9E8317"/>
        </w:rPr>
        <w:t xml:space="preserve">United Education &amp; Software </w:t>
      </w:r>
      <w:r>
        <w:t xml:space="preserve">asetti </w:t>
      </w:r>
      <w:r>
        <w:rPr>
          <w:color w:val="703B01"/>
        </w:rPr>
        <w:t xml:space="preserve">250 000 dollarin vakuuden </w:t>
      </w:r>
      <w:r>
        <w:rPr>
          <w:color w:val="58018B"/>
        </w:rPr>
        <w:t xml:space="preserve">opintotukikomitean </w:t>
      </w:r>
      <w:r>
        <w:rPr>
          <w:color w:val="B70639"/>
        </w:rPr>
        <w:t xml:space="preserve">ja veronmaksajien hyväksi </w:t>
      </w:r>
      <w:r>
        <w:rPr>
          <w:color w:val="703B01"/>
        </w:rPr>
        <w:t xml:space="preserve">mahdollisten tappioiden varalta, mikä </w:t>
      </w:r>
      <w:r>
        <w:rPr>
          <w:color w:val="703B01"/>
        </w:rPr>
        <w:t xml:space="preserve">takaa kaikki uudet lainat </w:t>
      </w:r>
      <w:r>
        <w:rPr>
          <w:color w:val="4AFEFA"/>
        </w:rPr>
        <w:t xml:space="preserve">National Technical Collegen </w:t>
      </w:r>
      <w:r>
        <w:rPr>
          <w:color w:val="703B01"/>
        </w:rPr>
        <w:t xml:space="preserve">opiskelijoille </w:t>
      </w:r>
      <w:r>
        <w:rPr>
          <w:color w:val="118B8A"/>
        </w:rPr>
        <w:t xml:space="preserve">kuulemisen ajan</w:t>
      </w:r>
      <w:r>
        <w:t xml:space="preserve">.</w:t>
      </w:r>
    </w:p>
    <w:p>
      <w:r>
        <w:rPr>
          <w:b/>
        </w:rPr>
        <w:t xml:space="preserve">Asiakirjan numero 1060</w:t>
      </w:r>
    </w:p>
    <w:p>
      <w:r>
        <w:rPr>
          <w:b/>
        </w:rPr>
        <w:t xml:space="preserve">Asiakirjan tunniste: wsj1358-001</w:t>
      </w:r>
    </w:p>
    <w:p>
      <w:r>
        <w:rPr>
          <w:color w:val="310106"/>
        </w:rPr>
        <w:t xml:space="preserve">Allied-Signalin </w:t>
      </w:r>
      <w:r>
        <w:t xml:space="preserve">autoteollisuuden liiketoiminnan lasku </w:t>
      </w:r>
      <w:r>
        <w:t xml:space="preserve">vaikutti siihen, että myynti pysyi ennallaan ja tulos kasvoi vain hieman kolmannella neljänneksellä. </w:t>
      </w:r>
      <w:r>
        <w:rPr>
          <w:color w:val="310106"/>
        </w:rPr>
        <w:t xml:space="preserve">Allied-Signal </w:t>
      </w:r>
      <w:r>
        <w:t xml:space="preserve">ilmoitti, että nettotulos nousi 1,7 % edellisvuodesta ja oli 121 miljoonaa dollaria eli 81 senttiä osakkeelta 119 miljoonasta dollarista eli 80 sentistä osakkeelta. Myynti laski 1,3 % 2,82 miljardiin dollariin 2,86 miljardista dollarista. </w:t>
      </w:r>
      <w:r>
        <w:rPr>
          <w:color w:val="310106"/>
        </w:rPr>
        <w:t xml:space="preserve">Morris Township, New Jerseyssä sijaitseva yritys, </w:t>
      </w:r>
      <w:r>
        <w:rPr>
          <w:color w:val="04640D"/>
        </w:rPr>
        <w:t xml:space="preserve">joka </w:t>
      </w:r>
      <w:r>
        <w:rPr>
          <w:color w:val="310106"/>
        </w:rPr>
        <w:t xml:space="preserve">toimii ilmailu- ja avaruusteollisuuden, autoteollisuuden tuotteiden ja teollisuusmateriaalien alalla, </w:t>
      </w:r>
      <w:r>
        <w:t xml:space="preserve">ansaitsi yhdeksän kuukauden aikana </w:t>
      </w:r>
      <w:r>
        <w:rPr>
          <w:color w:val="FEFB0A"/>
        </w:rPr>
        <w:t xml:space="preserve">413 miljoonaa dollaria eli 2,77 dollaria osakkeelta, </w:t>
      </w:r>
      <w:r>
        <w:t xml:space="preserve">mikä on </w:t>
      </w:r>
      <w:r>
        <w:t xml:space="preserve">15 prosenttia enemmän kuin 359 miljoonaa dollaria eli 2,40 dollaria osakkeelta. Myynti laski 0,2 % 8,88 miljardiin dollariin 8,90 miljardista dollarista. </w:t>
      </w:r>
      <w:r>
        <w:rPr>
          <w:color w:val="FB5514"/>
        </w:rPr>
        <w:t xml:space="preserve">Puheenjohtaja Edward L. Hennessy Jr. </w:t>
      </w:r>
      <w:r>
        <w:t xml:space="preserve">sanoi, että autojen ja kuorma-autojen osien myynnin lasku vaikutti osaltaan autoteollisuuden yksikön tuloksen laskuun. Hän mainitsi myös epäsuotuisat valuuttakurssit ja alhaisemman veroasteen. </w:t>
      </w:r>
      <w:r>
        <w:rPr>
          <w:color w:val="310106"/>
        </w:rPr>
        <w:t xml:space="preserve">Konsernin </w:t>
      </w:r>
      <w:r>
        <w:t xml:space="preserve">tulos laski 11 miljoonaan dollariin viime vuoden 33 miljoonasta dollarista. </w:t>
      </w:r>
      <w:r>
        <w:rPr>
          <w:color w:val="310106"/>
        </w:rPr>
        <w:t xml:space="preserve">Allied-Signalin </w:t>
      </w:r>
      <w:r>
        <w:t xml:space="preserve">ilmailu- ja avaruusalan yksikön tulos </w:t>
      </w:r>
      <w:r>
        <w:t xml:space="preserve">nousi 55 miljoonaan dollariin 41 miljoonasta dollarista edellisvuoden vastaavaan ajankohtaan verrattuna, mikä johtui pääasiassa moottorien ja apuvoimayksiköiden myynnin ja tuloksen kasvusta. New Yorkin pörssissä </w:t>
      </w:r>
      <w:r>
        <w:rPr>
          <w:color w:val="310106"/>
        </w:rPr>
        <w:t xml:space="preserve">Allied-Signalin </w:t>
      </w:r>
      <w:r>
        <w:t xml:space="preserve">osake sulkeutui eilen </w:t>
      </w:r>
      <w:r>
        <w:t xml:space="preserve">35,125 dollariin eli 87,5 senttiä miinuksella.</w:t>
      </w:r>
    </w:p>
    <w:p>
      <w:r>
        <w:rPr>
          <w:b/>
        </w:rPr>
        <w:t xml:space="preserve">Asiakirjan numero 1061</w:t>
      </w:r>
    </w:p>
    <w:p>
      <w:r>
        <w:rPr>
          <w:b/>
        </w:rPr>
        <w:t xml:space="preserve">Asiakirjan tunniste: wsj1359-001</w:t>
      </w:r>
    </w:p>
    <w:p>
      <w:r>
        <w:rPr>
          <w:color w:val="310106"/>
        </w:rPr>
        <w:t xml:space="preserve">National Highway Traffic Safety Administration (NHTSA) </w:t>
      </w:r>
      <w:r>
        <w:t xml:space="preserve">ilmoitti antavansa 31. tammikuuta voimaan </w:t>
      </w:r>
      <w:r>
        <w:rPr>
          <w:color w:val="04640D"/>
        </w:rPr>
        <w:t xml:space="preserve">tiukemmat määräykset </w:t>
      </w:r>
      <w:r>
        <w:rPr>
          <w:color w:val="FEFB0A"/>
        </w:rPr>
        <w:t xml:space="preserve">niin sanotuille harmaille markkinoille tuoduille ajoneuvoille</w:t>
      </w:r>
      <w:r>
        <w:t xml:space="preserve">. </w:t>
      </w:r>
      <w:r>
        <w:rPr>
          <w:color w:val="E115C0"/>
        </w:rPr>
        <w:t xml:space="preserve">Kongressin </w:t>
      </w:r>
      <w:r>
        <w:rPr>
          <w:color w:val="04640D"/>
        </w:rPr>
        <w:t xml:space="preserve">viime vuonna hyväksymän lain </w:t>
      </w:r>
      <w:r>
        <w:rPr>
          <w:color w:val="FB5514"/>
        </w:rPr>
        <w:t xml:space="preserve">edellyttämiä </w:t>
      </w:r>
      <w:r>
        <w:rPr>
          <w:color w:val="04640D"/>
        </w:rPr>
        <w:t xml:space="preserve">säännöksiä </w:t>
      </w:r>
      <w:r>
        <w:t xml:space="preserve">sovelletaan sellaisten </w:t>
      </w:r>
      <w:r>
        <w:rPr>
          <w:color w:val="00587F"/>
        </w:rPr>
        <w:t xml:space="preserve">ajoneuvojen </w:t>
      </w:r>
      <w:r>
        <w:t xml:space="preserve">tuontiin</w:t>
      </w:r>
      <w:r>
        <w:rPr>
          <w:color w:val="0BC582"/>
        </w:rPr>
        <w:t xml:space="preserve">, joita </w:t>
      </w:r>
      <w:r>
        <w:rPr>
          <w:color w:val="00587F"/>
        </w:rPr>
        <w:t xml:space="preserve">ei ole valmistettu </w:t>
      </w:r>
      <w:r>
        <w:rPr>
          <w:color w:val="9E8317"/>
        </w:rPr>
        <w:t xml:space="preserve">Yhdysvaltain hallituksen </w:t>
      </w:r>
      <w:r>
        <w:rPr>
          <w:color w:val="FEB8C8"/>
        </w:rPr>
        <w:t xml:space="preserve">autojen </w:t>
      </w:r>
      <w:r>
        <w:rPr>
          <w:color w:val="FEB8C8"/>
        </w:rPr>
        <w:t xml:space="preserve">turvallisuusstandardien </w:t>
      </w:r>
      <w:r>
        <w:t xml:space="preserve">mukaisesti </w:t>
      </w:r>
      <w:r>
        <w:t xml:space="preserve">ja jotka on tarkoitettu käytettäväksi Euroopassa tai muualla ulkomailla. Yhdysvaltain </w:t>
      </w:r>
      <w:r>
        <w:t xml:space="preserve">viranomaiset ovat arvioineet, että </w:t>
      </w:r>
      <w:r>
        <w:rPr>
          <w:color w:val="01190F"/>
        </w:rPr>
        <w:t xml:space="preserve">harmailla markkinoilla </w:t>
      </w:r>
      <w:r>
        <w:t xml:space="preserve">tuodaan maahan </w:t>
      </w:r>
      <w:r>
        <w:rPr>
          <w:color w:val="847D81"/>
        </w:rPr>
        <w:t xml:space="preserve">yhteensä noin 2 100 autoa vuodessa</w:t>
      </w:r>
      <w:r>
        <w:t xml:space="preserve">, mikä on </w:t>
      </w:r>
      <w:r>
        <w:rPr>
          <w:color w:val="847D81"/>
        </w:rPr>
        <w:t xml:space="preserve">vain </w:t>
      </w:r>
      <w:r>
        <w:t xml:space="preserve">pieni murto-osa yli kolmesta miljoonasta ajoneuvosta, jotka viedään Yhdysvaltoihin vuosittain. </w:t>
      </w:r>
      <w:r>
        <w:t xml:space="preserve">NHTSA:n mukaan </w:t>
      </w:r>
      <w:r>
        <w:rPr>
          <w:color w:val="04640D"/>
        </w:rPr>
        <w:t xml:space="preserve">uudet määräykset </w:t>
      </w:r>
      <w:r>
        <w:t xml:space="preserve">kieltävät </w:t>
      </w:r>
      <w:r>
        <w:rPr>
          <w:color w:val="58018B"/>
        </w:rPr>
        <w:t xml:space="preserve">muita kuin </w:t>
      </w:r>
      <w:r>
        <w:rPr>
          <w:color w:val="F7F1DF"/>
        </w:rPr>
        <w:t xml:space="preserve">Yhdysvaltain hallituksen kanssa </w:t>
      </w:r>
      <w:r>
        <w:rPr>
          <w:color w:val="703B01"/>
        </w:rPr>
        <w:t xml:space="preserve">rekisteröityjä </w:t>
      </w:r>
      <w:r>
        <w:rPr>
          <w:color w:val="B70639"/>
        </w:rPr>
        <w:t xml:space="preserve">maahantuojia </w:t>
      </w:r>
      <w:r>
        <w:t xml:space="preserve">ja </w:t>
      </w:r>
      <w:r>
        <w:rPr>
          <w:color w:val="118B8A"/>
        </w:rPr>
        <w:t xml:space="preserve">henkilöitä</w:t>
      </w:r>
      <w:r>
        <w:rPr>
          <w:color w:val="4AFEFA"/>
        </w:rPr>
        <w:t xml:space="preserve">, </w:t>
      </w:r>
      <w:r>
        <w:rPr>
          <w:color w:val="118B8A"/>
        </w:rPr>
        <w:t xml:space="preserve">joilla on sopimus rekisteröidyn maahantuojan kanssa, </w:t>
      </w:r>
      <w:r>
        <w:t xml:space="preserve">tuomasta pysyvästi maahan </w:t>
      </w:r>
      <w:r>
        <w:rPr>
          <w:color w:val="FCB164"/>
        </w:rPr>
        <w:t xml:space="preserve">ajoneuvoa</w:t>
      </w:r>
      <w:r>
        <w:rPr>
          <w:color w:val="796EE6"/>
        </w:rPr>
        <w:t xml:space="preserve">, joka </w:t>
      </w:r>
      <w:r>
        <w:rPr>
          <w:color w:val="FCB164"/>
        </w:rPr>
        <w:t xml:space="preserve">ei täytä </w:t>
      </w:r>
      <w:r>
        <w:rPr>
          <w:color w:val="000D2C"/>
        </w:rPr>
        <w:t xml:space="preserve">Yhdysvaltain autojen turvallisuusstandardeja</w:t>
      </w:r>
      <w:r>
        <w:t xml:space="preserve">. </w:t>
      </w:r>
      <w:r>
        <w:t xml:space="preserve">Rekisteröidyn maahantuojan on </w:t>
      </w:r>
      <w:r>
        <w:t xml:space="preserve">muutettava </w:t>
      </w:r>
      <w:r>
        <w:rPr>
          <w:color w:val="53495F"/>
        </w:rPr>
        <w:t xml:space="preserve">ajoneuvot </w:t>
      </w:r>
      <w:r>
        <w:rPr>
          <w:color w:val="FEB8C8"/>
        </w:rPr>
        <w:t xml:space="preserve">Yhdysvaltojen turvallisuusstandardien </w:t>
      </w:r>
      <w:r>
        <w:t xml:space="preserve">mukaisiksi, toisin kuin </w:t>
      </w:r>
      <w:r>
        <w:rPr>
          <w:color w:val="F95475"/>
        </w:rPr>
        <w:t xml:space="preserve">nykyisessä tilanteessa, </w:t>
      </w:r>
      <w:r>
        <w:rPr>
          <w:color w:val="61FC03"/>
        </w:rPr>
        <w:t xml:space="preserve">jossa </w:t>
      </w:r>
      <w:r>
        <w:rPr>
          <w:color w:val="F95475"/>
        </w:rPr>
        <w:t xml:space="preserve">kuka tahansa </w:t>
      </w:r>
      <w:r>
        <w:rPr>
          <w:color w:val="F95475"/>
        </w:rPr>
        <w:t xml:space="preserve">voi </w:t>
      </w:r>
      <w:r>
        <w:rPr>
          <w:color w:val="F95475"/>
        </w:rPr>
        <w:t xml:space="preserve">tuoda </w:t>
      </w:r>
      <w:r>
        <w:rPr>
          <w:color w:val="5D9608"/>
        </w:rPr>
        <w:t xml:space="preserve">tällaisia ajoneuvoja </w:t>
      </w:r>
      <w:r>
        <w:rPr>
          <w:color w:val="F95475"/>
        </w:rPr>
        <w:t xml:space="preserve">ja muuttaa </w:t>
      </w:r>
      <w:r>
        <w:rPr>
          <w:color w:val="5D9608"/>
        </w:rPr>
        <w:t xml:space="preserve">ne </w:t>
      </w:r>
      <w:r>
        <w:rPr>
          <w:color w:val="FEB8C8"/>
        </w:rPr>
        <w:t xml:space="preserve">Yhdysvaltojen standardien </w:t>
      </w:r>
      <w:r>
        <w:t xml:space="preserve">mukaisiksi</w:t>
      </w:r>
      <w:r>
        <w:t xml:space="preserve">. </w:t>
      </w:r>
      <w:r>
        <w:rPr>
          <w:color w:val="DE98FD"/>
        </w:rPr>
        <w:t xml:space="preserve">Kongressi </w:t>
      </w:r>
      <w:r>
        <w:t xml:space="preserve">tiukensi </w:t>
      </w:r>
      <w:r>
        <w:rPr>
          <w:color w:val="01190F"/>
        </w:rPr>
        <w:t xml:space="preserve">harmaiden markkinoiden tuontiautojen</w:t>
      </w:r>
      <w:r>
        <w:rPr>
          <w:color w:val="FEB8C8"/>
        </w:rPr>
        <w:t xml:space="preserve"> turvallisuusvaatimuksia </w:t>
      </w:r>
      <w:r>
        <w:t xml:space="preserve">sen jälkeen, kun </w:t>
      </w:r>
      <w:r>
        <w:rPr>
          <w:color w:val="98A088"/>
        </w:rPr>
        <w:t xml:space="preserve">yhdysvaltalaiset </w:t>
      </w:r>
      <w:r>
        <w:rPr>
          <w:color w:val="4F584E"/>
        </w:rPr>
        <w:t xml:space="preserve">autokauppiaat</w:t>
      </w:r>
      <w:r>
        <w:rPr>
          <w:color w:val="98A088"/>
        </w:rPr>
        <w:t xml:space="preserve">, myös ulkomaiset franchising-kaupat</w:t>
      </w:r>
      <w:r>
        <w:t xml:space="preserve">, valittivat, että heitä syytettiin usein, kun </w:t>
      </w:r>
      <w:r>
        <w:rPr>
          <w:color w:val="248AD0"/>
        </w:rPr>
        <w:t xml:space="preserve">näiden ajoneuvojen </w:t>
      </w:r>
      <w:r>
        <w:t xml:space="preserve">toiset ja kolmannet ostajat </w:t>
      </w:r>
      <w:r>
        <w:t xml:space="preserve">huomasivat, että autot eivät täyttäneet yhdysvaltalaisia </w:t>
      </w:r>
      <w:r>
        <w:rPr>
          <w:color w:val="FEB8C8"/>
        </w:rPr>
        <w:t xml:space="preserve">autojen turvallisuusvaatimuksia</w:t>
      </w:r>
      <w:r>
        <w:t xml:space="preserve">.</w:t>
      </w:r>
    </w:p>
    <w:p>
      <w:r>
        <w:rPr>
          <w:b/>
        </w:rPr>
        <w:t xml:space="preserve">Asiakirjan numero 1062</w:t>
      </w:r>
    </w:p>
    <w:p>
      <w:r>
        <w:rPr>
          <w:b/>
        </w:rPr>
        <w:t xml:space="preserve">Asiakirjan tunniste: wsj1360-001</w:t>
      </w:r>
    </w:p>
    <w:p>
      <w:r>
        <w:rPr>
          <w:color w:val="310106"/>
        </w:rPr>
        <w:t xml:space="preserve">Legent </w:t>
      </w:r>
      <w:r>
        <w:rPr>
          <w:color w:val="04640D"/>
        </w:rPr>
        <w:t xml:space="preserve">arvioi, että sen </w:t>
      </w:r>
      <w:r>
        <w:rPr>
          <w:color w:val="04640D"/>
        </w:rPr>
        <w:t xml:space="preserve">nettotulos </w:t>
      </w:r>
      <w:r>
        <w:rPr>
          <w:color w:val="FB5514"/>
        </w:rPr>
        <w:t xml:space="preserve">30. syyskuuta päättyneellä neljännellä neljänneksellä on </w:t>
      </w:r>
      <w:r>
        <w:rPr>
          <w:color w:val="04640D"/>
        </w:rPr>
        <w:t xml:space="preserve">6,4-6,9 miljoonaa dollaria eli 32-34 senttiä osaketta kohti</w:t>
      </w:r>
      <w:r>
        <w:t xml:space="preserve">. </w:t>
      </w:r>
      <w:r>
        <w:rPr>
          <w:color w:val="E115C0"/>
        </w:rPr>
        <w:t xml:space="preserve">Viime vuoden </w:t>
      </w:r>
      <w:r>
        <w:t xml:space="preserve">vastaavalla neljänneksellä </w:t>
      </w:r>
      <w:r>
        <w:rPr>
          <w:color w:val="310106"/>
        </w:rPr>
        <w:t xml:space="preserve">ohjelmistokehittäjä </w:t>
      </w:r>
      <w:r>
        <w:t xml:space="preserve">teki alustavaa tulosta 4,8 miljoonaa dollaria eli 24 senttiä osakkeelta. </w:t>
      </w:r>
      <w:r>
        <w:rPr>
          <w:color w:val="310106"/>
        </w:rPr>
        <w:t xml:space="preserve">Virginian osavaltiossa Viennessä sijaitseva Legent </w:t>
      </w:r>
      <w:r>
        <w:t xml:space="preserve">arvioi, että sen </w:t>
      </w:r>
      <w:r>
        <w:t xml:space="preserve">liikevaihto ylittää 31 miljoonaa dollaria </w:t>
      </w:r>
      <w:r>
        <w:rPr>
          <w:color w:val="00587F"/>
        </w:rPr>
        <w:t xml:space="preserve">vuosineljänneksellä, kun se oli </w:t>
      </w:r>
      <w:r>
        <w:rPr>
          <w:color w:val="E115C0"/>
        </w:rPr>
        <w:t xml:space="preserve">vuoden 1988</w:t>
      </w:r>
      <w:r>
        <w:t xml:space="preserve"> alustavasti </w:t>
      </w:r>
      <w:r>
        <w:t xml:space="preserve">25,2 miljoonaa dollaria. Se ilmoitti myös </w:t>
      </w:r>
      <w:r>
        <w:t xml:space="preserve">odottavansa 23 miljoonan dollarin eli noin 1,15 dollarin osakekohtaista tulosta </w:t>
      </w:r>
      <w:r>
        <w:rPr>
          <w:color w:val="0BC582"/>
        </w:rPr>
        <w:t xml:space="preserve">tältä tilikaudelta</w:t>
      </w:r>
      <w:r>
        <w:t xml:space="preserve">, mukaan lukien 5,9 miljoonan dollarin eli 22 sentin osakekohtaiset kulut, jotka johtuvat </w:t>
      </w:r>
      <w:r>
        <w:t xml:space="preserve">maaliskuussa </w:t>
      </w:r>
      <w:r>
        <w:rPr>
          <w:color w:val="0BC582"/>
        </w:rPr>
        <w:t xml:space="preserve">1989 tapahtuneesta </w:t>
      </w:r>
      <w:r>
        <w:t xml:space="preserve">fuusiosta, jossa </w:t>
      </w:r>
      <w:r>
        <w:rPr>
          <w:color w:val="9E8317"/>
        </w:rPr>
        <w:t xml:space="preserve">Duquesne Systems ja Morino </w:t>
      </w:r>
      <w:r>
        <w:t xml:space="preserve">muodostivat </w:t>
      </w:r>
      <w:r>
        <w:rPr>
          <w:color w:val="310106"/>
        </w:rPr>
        <w:t xml:space="preserve">Legentin</w:t>
      </w:r>
      <w:r>
        <w:t xml:space="preserve">. </w:t>
      </w:r>
      <w:r>
        <w:rPr>
          <w:color w:val="0BC582"/>
        </w:rPr>
        <w:t xml:space="preserve">Tilikauden 1989 </w:t>
      </w:r>
      <w:r>
        <w:t xml:space="preserve">myynnin odotetaan </w:t>
      </w:r>
      <w:r>
        <w:t xml:space="preserve">ylittävän 124 miljoonaa dollaria. </w:t>
      </w:r>
      <w:r>
        <w:rPr>
          <w:color w:val="E115C0"/>
        </w:rPr>
        <w:t xml:space="preserve">Tilikauden 1988 </w:t>
      </w:r>
      <w:r>
        <w:t xml:space="preserve">alustava tulos </w:t>
      </w:r>
      <w:r>
        <w:t xml:space="preserve">oli 19,6 miljoonaa dollaria eli 99 senttiä osakkeelta 97,2 miljoonan dollarin myynnistä. </w:t>
      </w:r>
      <w:r>
        <w:rPr>
          <w:color w:val="310106"/>
        </w:rPr>
        <w:t xml:space="preserve">Yhtiö </w:t>
      </w:r>
      <w:r>
        <w:t xml:space="preserve">selitti suurimman osan tuloskasvusta järjestelmien tuottavuusohjelmistojen lisääntyneellä kysynnällä.</w:t>
      </w:r>
    </w:p>
    <w:p>
      <w:r>
        <w:rPr>
          <w:b/>
        </w:rPr>
        <w:t xml:space="preserve">Asiakirjan numero 1063</w:t>
      </w:r>
    </w:p>
    <w:p>
      <w:r>
        <w:rPr>
          <w:b/>
        </w:rPr>
        <w:t xml:space="preserve">Asiakirjan tunniste: wsj1361-001</w:t>
      </w:r>
    </w:p>
    <w:p>
      <w:r>
        <w:rPr>
          <w:color w:val="310106"/>
        </w:rPr>
        <w:t xml:space="preserve">Archive </w:t>
      </w:r>
      <w:r>
        <w:t xml:space="preserve">ilmoitti, </w:t>
      </w:r>
      <w:r>
        <w:t xml:space="preserve">että se odottaa saavansa </w:t>
      </w:r>
      <w:r>
        <w:rPr>
          <w:color w:val="FEFB0A"/>
        </w:rPr>
        <w:t xml:space="preserve">ennätyksellisen 15 miljoonan dollarin eli 1,15 dollarin osakekohtaisen </w:t>
      </w:r>
      <w:r>
        <w:rPr>
          <w:color w:val="04640D"/>
        </w:rPr>
        <w:t xml:space="preserve">nettotuloksen </w:t>
      </w:r>
      <w:r>
        <w:t xml:space="preserve">syyskuun 29. päivänä päättyvältä tilikaudelta, mikä on </w:t>
      </w:r>
      <w:r>
        <w:rPr>
          <w:color w:val="04640D"/>
        </w:rPr>
        <w:t xml:space="preserve">43 prosenttia </w:t>
      </w:r>
      <w:r>
        <w:rPr>
          <w:color w:val="FEFB0A"/>
        </w:rPr>
        <w:t xml:space="preserve">enemmän </w:t>
      </w:r>
      <w:r>
        <w:rPr>
          <w:color w:val="04640D"/>
        </w:rPr>
        <w:t xml:space="preserve">kuin viime vuonna, jolloin nettotulos oli 10,5 miljoonaa dollaria eli 80 senttiä osaketta </w:t>
      </w:r>
      <w:r>
        <w:rPr>
          <w:color w:val="04640D"/>
        </w:rPr>
        <w:t xml:space="preserve">kohti</w:t>
      </w:r>
      <w:r>
        <w:t xml:space="preserve">. </w:t>
      </w:r>
      <w:r>
        <w:rPr>
          <w:color w:val="310106"/>
        </w:rPr>
        <w:t xml:space="preserve">Costa Mesan, Kalifornian osavaltiossa sijaitseva tietokonenauha-asemien valmistaja </w:t>
      </w:r>
      <w:r>
        <w:t xml:space="preserve">kirjasi myös </w:t>
      </w:r>
      <w:r>
        <w:t xml:space="preserve">ennätyksellisen </w:t>
      </w:r>
      <w:r>
        <w:rPr>
          <w:color w:val="FB5514"/>
        </w:rPr>
        <w:t xml:space="preserve">181 miljoonan </w:t>
      </w:r>
      <w:r>
        <w:rPr>
          <w:color w:val="FB5514"/>
        </w:rPr>
        <w:t xml:space="preserve">dollarin </w:t>
      </w:r>
      <w:r>
        <w:t xml:space="preserve">vuosimyynnin, </w:t>
      </w:r>
      <w:r>
        <w:t xml:space="preserve">joka oli </w:t>
      </w:r>
      <w:r>
        <w:t xml:space="preserve">enemmän kuin </w:t>
      </w:r>
      <w:r>
        <w:t xml:space="preserve">viime vuonna (122,7 miljoonaa dollaria). </w:t>
      </w:r>
      <w:r>
        <w:rPr>
          <w:color w:val="310106"/>
        </w:rPr>
        <w:t xml:space="preserve">Archive </w:t>
      </w:r>
      <w:r>
        <w:t xml:space="preserve">selitti tuloksen johtuvan </w:t>
      </w:r>
      <w:r>
        <w:t xml:space="preserve">tuotteidensa </w:t>
      </w:r>
      <w:r>
        <w:t xml:space="preserve">vahvasta kysynnästä</w:t>
      </w:r>
      <w:r>
        <w:t xml:space="preserve">, jakelumarkkinoiden tasaisesta kasvusta ja helmikuussa tehdystä </w:t>
      </w:r>
      <w:r>
        <w:rPr>
          <w:color w:val="E115C0"/>
        </w:rPr>
        <w:t xml:space="preserve">Maynard Electronicsin</w:t>
      </w:r>
      <w:r>
        <w:t xml:space="preserve"> ostosta, </w:t>
      </w:r>
      <w:r>
        <w:rPr>
          <w:color w:val="00587F"/>
        </w:rPr>
        <w:t xml:space="preserve">jonka osuus </w:t>
      </w:r>
      <w:r>
        <w:rPr>
          <w:color w:val="0BC582"/>
        </w:rPr>
        <w:t xml:space="preserve">yhtiön </w:t>
      </w:r>
      <w:r>
        <w:rPr>
          <w:color w:val="E115C0"/>
        </w:rPr>
        <w:t xml:space="preserve">myynnistä on noin 14 prosenttia</w:t>
      </w:r>
      <w:r>
        <w:t xml:space="preserve">.</w:t>
      </w:r>
    </w:p>
    <w:p>
      <w:r>
        <w:rPr>
          <w:b/>
        </w:rPr>
        <w:t xml:space="preserve">Asiakirjan numero 1064</w:t>
      </w:r>
    </w:p>
    <w:p>
      <w:r>
        <w:rPr>
          <w:b/>
        </w:rPr>
        <w:t xml:space="preserve">Asiakirjan tunniste: wsj1362-001</w:t>
      </w:r>
    </w:p>
    <w:p>
      <w:r>
        <w:rPr>
          <w:color w:val="310106"/>
        </w:rPr>
        <w:t xml:space="preserve">Detrexin </w:t>
      </w:r>
      <w:r>
        <w:t xml:space="preserve">mukaan </w:t>
      </w:r>
      <w:r>
        <w:rPr>
          <w:color w:val="04640D"/>
        </w:rPr>
        <w:t xml:space="preserve">varaus, jonka </w:t>
      </w:r>
      <w:r>
        <w:rPr>
          <w:color w:val="FEFB0A"/>
        </w:rPr>
        <w:t xml:space="preserve">se tekee </w:t>
      </w:r>
      <w:r>
        <w:rPr>
          <w:color w:val="04640D"/>
        </w:rPr>
        <w:t xml:space="preserve">kattaakseen </w:t>
      </w:r>
      <w:r>
        <w:rPr>
          <w:color w:val="00587F"/>
        </w:rPr>
        <w:t xml:space="preserve">Ohiossa</w:t>
      </w:r>
      <w:r>
        <w:rPr>
          <w:color w:val="E115C0"/>
        </w:rPr>
        <w:t xml:space="preserve"> sijaitsevan </w:t>
      </w:r>
      <w:r>
        <w:rPr>
          <w:color w:val="E115C0"/>
        </w:rPr>
        <w:t xml:space="preserve">tehtaan </w:t>
      </w:r>
      <w:r>
        <w:rPr>
          <w:color w:val="FB5514"/>
        </w:rPr>
        <w:t xml:space="preserve">saastumisen </w:t>
      </w:r>
      <w:r>
        <w:rPr>
          <w:color w:val="04640D"/>
        </w:rPr>
        <w:t xml:space="preserve">puhdistamisesta aiheutuvat odotettavissa olevat kustannukset, </w:t>
      </w:r>
      <w:r>
        <w:t xml:space="preserve">pienensi </w:t>
      </w:r>
      <w:r>
        <w:rPr>
          <w:color w:val="310106"/>
        </w:rPr>
        <w:t xml:space="preserve">sen </w:t>
      </w:r>
      <w:r>
        <w:rPr>
          <w:color w:val="0BC582"/>
        </w:rPr>
        <w:t xml:space="preserve">kolmannen neljänneksen </w:t>
      </w:r>
      <w:r>
        <w:t xml:space="preserve">nettotulosta </w:t>
      </w:r>
      <w:r>
        <w:t xml:space="preserve">1,9 miljoonalla dollarilla. </w:t>
      </w:r>
      <w:r>
        <w:rPr>
          <w:color w:val="310106"/>
        </w:rPr>
        <w:t xml:space="preserve">Detrex, </w:t>
      </w:r>
      <w:r>
        <w:rPr>
          <w:color w:val="FEB8C8"/>
        </w:rPr>
        <w:t xml:space="preserve">jonka </w:t>
      </w:r>
      <w:r>
        <w:rPr>
          <w:color w:val="310106"/>
        </w:rPr>
        <w:t xml:space="preserve">vuosimyynti on noin 100 miljoonaa dollaria, </w:t>
      </w:r>
      <w:r>
        <w:t xml:space="preserve">kieltäytyi sanomasta, tekeekö se </w:t>
      </w:r>
      <w:r>
        <w:t xml:space="preserve">tappiota </w:t>
      </w:r>
      <w:r>
        <w:rPr>
          <w:color w:val="0BC582"/>
        </w:rPr>
        <w:t xml:space="preserve">kolmannella neljänneksellä. </w:t>
      </w:r>
      <w:r>
        <w:rPr>
          <w:color w:val="310106"/>
        </w:rPr>
        <w:t xml:space="preserve">Michiganin Southfieldissä sijaitseva yhtiö </w:t>
      </w:r>
      <w:r>
        <w:t xml:space="preserve">ansaitsi 774 000 dollaria viime vuoden samalla neljänneksellä. </w:t>
      </w:r>
      <w:r>
        <w:rPr>
          <w:color w:val="310106"/>
        </w:rPr>
        <w:t xml:space="preserve">Detrex </w:t>
      </w:r>
      <w:r>
        <w:rPr>
          <w:color w:val="310106"/>
        </w:rPr>
        <w:t xml:space="preserve">varaa </w:t>
      </w:r>
      <w:r>
        <w:t xml:space="preserve">3,1 miljoonaa dollaria saastumisen poistamiseen, mutta </w:t>
      </w:r>
      <w:r>
        <w:t xml:space="preserve">verosäännös pienensi neljännesvuositulosta vain 1,9 miljoonaa dollaria. Lisäksi </w:t>
      </w:r>
      <w:r>
        <w:rPr>
          <w:color w:val="310106"/>
        </w:rPr>
        <w:t xml:space="preserve">valmistaja </w:t>
      </w:r>
      <w:r>
        <w:t xml:space="preserve">kertoi allekirjoittaneensa </w:t>
      </w:r>
      <w:r>
        <w:rPr>
          <w:color w:val="9E8317"/>
        </w:rPr>
        <w:t xml:space="preserve">Ohion kanssa</w:t>
      </w:r>
      <w:r>
        <w:t xml:space="preserve"> sopimusehdon, jonka mukaan se </w:t>
      </w:r>
      <w:r>
        <w:t xml:space="preserve">rakentaa </w:t>
      </w:r>
      <w:r>
        <w:t xml:space="preserve">1,4 miljoonan dollarin arvoisen ympäristön pilaantumista rajoittavan laitoksen </w:t>
      </w:r>
      <w:r>
        <w:rPr>
          <w:color w:val="847D81"/>
        </w:rPr>
        <w:t xml:space="preserve">Ashtabulan </w:t>
      </w:r>
      <w:r>
        <w:rPr>
          <w:color w:val="01190F"/>
        </w:rPr>
        <w:t xml:space="preserve">kemiantehtaalle </w:t>
      </w:r>
      <w:r>
        <w:t xml:space="preserve">1. elokuuta 1990 mennessä. </w:t>
      </w:r>
      <w:r>
        <w:rPr>
          <w:color w:val="310106"/>
        </w:rPr>
        <w:t xml:space="preserve">Detrexin </w:t>
      </w:r>
      <w:r>
        <w:t xml:space="preserve">mukaan se on yksi </w:t>
      </w:r>
      <w:r>
        <w:rPr>
          <w:color w:val="58018B"/>
        </w:rPr>
        <w:t xml:space="preserve">ainakin 17 yrityksestä, joille </w:t>
      </w:r>
      <w:r>
        <w:rPr>
          <w:color w:val="703B01"/>
        </w:rPr>
        <w:t xml:space="preserve">ympäristönsuojeluvirasto (EPA</w:t>
      </w:r>
      <w:r>
        <w:rPr>
          <w:color w:val="B70639"/>
        </w:rPr>
        <w:t xml:space="preserve">) on kertonut, että </w:t>
      </w:r>
      <w:r>
        <w:rPr>
          <w:color w:val="58018B"/>
        </w:rPr>
        <w:t xml:space="preserve">ne voivat mahdollisesti olla vastuussa Fields Brookin valuma-alueen puhdistamisesta </w:t>
      </w:r>
      <w:r>
        <w:rPr>
          <w:color w:val="118B8A"/>
        </w:rPr>
        <w:t xml:space="preserve">Detrexin </w:t>
      </w:r>
      <w:r>
        <w:rPr>
          <w:color w:val="4AFEFA"/>
        </w:rPr>
        <w:t xml:space="preserve">Ashtabulassa sijaitsevan </w:t>
      </w:r>
      <w:r>
        <w:rPr>
          <w:color w:val="F7F1DF"/>
        </w:rPr>
        <w:t xml:space="preserve">tehtaan lähellä, </w:t>
      </w:r>
      <w:r>
        <w:rPr>
          <w:color w:val="FCB164"/>
        </w:rPr>
        <w:t xml:space="preserve">ja EPA arvioi sen kokonaiskustannuksiksi 48 miljoonaa dollaria </w:t>
      </w:r>
      <w:r>
        <w:t xml:space="preserve">- </w:t>
      </w:r>
      <w:r>
        <w:t xml:space="preserve">mutta </w:t>
      </w:r>
      <w:r>
        <w:rPr>
          <w:color w:val="310106"/>
        </w:rPr>
        <w:t xml:space="preserve">Detrexin mukaan </w:t>
      </w:r>
      <w:r>
        <w:rPr>
          <w:color w:val="58018B"/>
        </w:rPr>
        <w:t xml:space="preserve">yritykset </w:t>
      </w:r>
      <w:r>
        <w:t xml:space="preserve">ovat eri mieltä summasta.</w:t>
      </w:r>
    </w:p>
    <w:p>
      <w:r>
        <w:rPr>
          <w:b/>
        </w:rPr>
        <w:t xml:space="preserve">Asiakirjan numero 1065</w:t>
      </w:r>
    </w:p>
    <w:p>
      <w:r>
        <w:rPr>
          <w:b/>
        </w:rPr>
        <w:t xml:space="preserve">Asiakirjan tunniste: wsj1363-001</w:t>
      </w:r>
    </w:p>
    <w:p>
      <w:r>
        <w:rPr>
          <w:color w:val="310106"/>
        </w:rPr>
        <w:t xml:space="preserve">First Executive Corp. </w:t>
      </w:r>
      <w:r>
        <w:t xml:space="preserve">ilmoitti, että noin 96 prosenttia </w:t>
      </w:r>
      <w:r>
        <w:rPr>
          <w:color w:val="310106"/>
        </w:rPr>
        <w:t xml:space="preserve">sen </w:t>
      </w:r>
      <w:r>
        <w:t xml:space="preserve">talletusosakkeiden ja optiotodistusten </w:t>
      </w:r>
      <w:r>
        <w:t xml:space="preserve">osto-oikeuksista on jo käytetty. </w:t>
      </w:r>
      <w:r>
        <w:rPr>
          <w:color w:val="310106"/>
        </w:rPr>
        <w:t xml:space="preserve">Vakuutushallintayhtiön mukaan </w:t>
      </w:r>
      <w:r>
        <w:rPr>
          <w:color w:val="04640D"/>
        </w:rPr>
        <w:t xml:space="preserve">17,6 miljoonan osakkeen erityisannista </w:t>
      </w:r>
      <w:r>
        <w:t xml:space="preserve">käytettiin alle 17 miljoonaa </w:t>
      </w:r>
      <w:r>
        <w:rPr>
          <w:color w:val="FEFB0A"/>
        </w:rPr>
        <w:t xml:space="preserve">ennen </w:t>
      </w:r>
      <w:r>
        <w:rPr>
          <w:color w:val="E115C0"/>
        </w:rPr>
        <w:t xml:space="preserve">tarjouksen </w:t>
      </w:r>
      <w:r>
        <w:rPr>
          <w:color w:val="FEFB0A"/>
        </w:rPr>
        <w:t xml:space="preserve">päättymistä 10. lokakuuta</w:t>
      </w:r>
      <w:r>
        <w:t xml:space="preserve">. </w:t>
      </w:r>
      <w:r>
        <w:t xml:space="preserve">Jäljelle jäävät osuudet myydään </w:t>
      </w:r>
      <w:r>
        <w:rPr>
          <w:color w:val="00587F"/>
        </w:rPr>
        <w:t xml:space="preserve">merkitsijöille, Drexel Burnham Lambertille ja Kidder, Peabody &amp; Co:lle, </w:t>
      </w:r>
      <w:r>
        <w:rPr>
          <w:color w:val="0BC582"/>
        </w:rPr>
        <w:t xml:space="preserve">jotka </w:t>
      </w:r>
      <w:r>
        <w:rPr>
          <w:color w:val="00587F"/>
        </w:rPr>
        <w:t xml:space="preserve">ostavat lisäksi 2,3 miljoonaa osuutta</w:t>
      </w:r>
      <w:r>
        <w:t xml:space="preserve">. </w:t>
      </w:r>
      <w:r>
        <w:rPr>
          <w:color w:val="310106"/>
        </w:rPr>
        <w:t xml:space="preserve">First Executive </w:t>
      </w:r>
      <w:r>
        <w:t xml:space="preserve">kertoi, </w:t>
      </w:r>
      <w:r>
        <w:t xml:space="preserve">että </w:t>
      </w:r>
      <w:r>
        <w:rPr>
          <w:color w:val="FEB8C8"/>
        </w:rPr>
        <w:t xml:space="preserve">tarjouksen avulla </w:t>
      </w:r>
      <w:r>
        <w:t xml:space="preserve">kerätään </w:t>
      </w:r>
      <w:r>
        <w:rPr>
          <w:color w:val="9E8317"/>
        </w:rPr>
        <w:t xml:space="preserve">noin 299 miljoonaa dollaria (</w:t>
      </w:r>
      <w:r>
        <w:t xml:space="preserve">vähennettynä </w:t>
      </w:r>
      <w:r>
        <w:rPr>
          <w:color w:val="00587F"/>
        </w:rPr>
        <w:t xml:space="preserve">merkintäpalkkioilla </w:t>
      </w:r>
      <w:r>
        <w:t xml:space="preserve">ja muilla kuluilla)</w:t>
      </w:r>
      <w:r>
        <w:rPr>
          <w:color w:val="01190F"/>
        </w:rPr>
        <w:t xml:space="preserve">, jotka </w:t>
      </w:r>
      <w:r>
        <w:rPr>
          <w:color w:val="58018B"/>
        </w:rPr>
        <w:t xml:space="preserve">yhtiö </w:t>
      </w:r>
      <w:r>
        <w:rPr>
          <w:color w:val="847D81"/>
        </w:rPr>
        <w:t xml:space="preserve">aikoo käyttää uusien henki- ja eläkevakuutusten kirjoittamiseen</w:t>
      </w:r>
      <w:r>
        <w:t xml:space="preserve">. </w:t>
      </w:r>
      <w:r>
        <w:t xml:space="preserve">Lisäksi analyytikot </w:t>
      </w:r>
      <w:r>
        <w:t xml:space="preserve">katsovat, että </w:t>
      </w:r>
      <w:r>
        <w:rPr>
          <w:color w:val="04640D"/>
        </w:rPr>
        <w:t xml:space="preserve">erityinen merkintäoikeusanti </w:t>
      </w:r>
      <w:r>
        <w:rPr>
          <w:color w:val="B70639"/>
        </w:rPr>
        <w:t xml:space="preserve">on yritysostopuolustus, </w:t>
      </w:r>
      <w:r>
        <w:rPr>
          <w:color w:val="703B01"/>
        </w:rPr>
        <w:t xml:space="preserve">joka </w:t>
      </w:r>
      <w:r>
        <w:rPr>
          <w:color w:val="B70639"/>
        </w:rPr>
        <w:t xml:space="preserve">kasvattaa liikkeessä olevien osakkeiden lukumäärää tulevaisuudessa</w:t>
      </w:r>
      <w:r>
        <w:t xml:space="preserve">. </w:t>
      </w:r>
      <w:r>
        <w:t xml:space="preserve">Kukin yksikkö koostuu </w:t>
      </w:r>
      <w:r>
        <w:rPr>
          <w:color w:val="F7F1DF"/>
        </w:rPr>
        <w:t xml:space="preserve">kahdesta optio-oikeudesta</w:t>
      </w:r>
      <w:r>
        <w:rPr>
          <w:color w:val="118B8A"/>
        </w:rPr>
        <w:t xml:space="preserve">, joilla </w:t>
      </w:r>
      <w:r>
        <w:rPr>
          <w:color w:val="4AFEFA"/>
        </w:rPr>
        <w:t xml:space="preserve">kullakin </w:t>
      </w:r>
      <w:r>
        <w:rPr>
          <w:color w:val="F7F1DF"/>
        </w:rPr>
        <w:t xml:space="preserve">voi ostaa puolikkaan kantaosakkeen ja yhden etuoikeutetun osakkeen</w:t>
      </w:r>
      <w:r>
        <w:t xml:space="preserve">. Säilytysosuudet ovat vaihdettavissa kantaosakkeisiin yksi suhde yhteen. </w:t>
      </w:r>
      <w:r>
        <w:rPr>
          <w:color w:val="310106"/>
        </w:rPr>
        <w:t xml:space="preserve">Yhtiöllä on tällä hetkellä </w:t>
      </w:r>
      <w:r>
        <w:t xml:space="preserve">ulkona noin 88,1 miljoonaa kantaosaketta.</w:t>
      </w:r>
      <w:r>
        <w:t xml:space="preserve"> Osake sulkeutui 10,625 dollariin pörssikaupankäynnissä maanantaina, 37,5 senttiä miinuksella.</w:t>
      </w:r>
    </w:p>
    <w:p>
      <w:r>
        <w:rPr>
          <w:b/>
        </w:rPr>
        <w:t xml:space="preserve">Asiakirjan numero 1066</w:t>
      </w:r>
    </w:p>
    <w:p>
      <w:r>
        <w:rPr>
          <w:b/>
        </w:rPr>
        <w:t xml:space="preserve">Asiakirjan tunniste: wsj1364-001</w:t>
      </w:r>
    </w:p>
    <w:p>
      <w:r>
        <w:rPr>
          <w:color w:val="310106"/>
        </w:rPr>
        <w:t xml:space="preserve">UNITED AIRIN ÄITIYHTIÖ </w:t>
      </w:r>
      <w:r>
        <w:t xml:space="preserve">murskasi kaikki työntekijöiden ja johtajien välittömän ostotarjouksen uusimisen mahdollisuudet ja sanoi, että </w:t>
      </w:r>
      <w:r>
        <w:rPr>
          <w:color w:val="310106"/>
        </w:rPr>
        <w:t xml:space="preserve">UAL:n </w:t>
      </w:r>
      <w:r>
        <w:t xml:space="preserve">pitäisi nyt </w:t>
      </w:r>
      <w:r>
        <w:t xml:space="preserve">pysyä itsenäisenä. Myös </w:t>
      </w:r>
      <w:r>
        <w:rPr>
          <w:color w:val="FEFB0A"/>
        </w:rPr>
        <w:t xml:space="preserve">UAL:n </w:t>
      </w:r>
      <w:r>
        <w:rPr>
          <w:color w:val="04640D"/>
        </w:rPr>
        <w:t xml:space="preserve">puheenjohtaja </w:t>
      </w:r>
      <w:r>
        <w:rPr>
          <w:color w:val="04640D"/>
        </w:rPr>
        <w:t xml:space="preserve">Stephen Wolf </w:t>
      </w:r>
      <w:r>
        <w:t xml:space="preserve">keskeytti kaikki ostopyrkimykset ja keskittyi </w:t>
      </w:r>
      <w:r>
        <w:rPr>
          <w:color w:val="310106"/>
        </w:rPr>
        <w:t xml:space="preserve">yhtiön </w:t>
      </w:r>
      <w:r>
        <w:t xml:space="preserve">johtamiseen</w:t>
      </w:r>
      <w:r>
        <w:t xml:space="preserve">. </w:t>
      </w:r>
      <w:r>
        <w:t xml:space="preserve">Tämän kaksoiskehityksen seurauksena </w:t>
      </w:r>
      <w:r>
        <w:rPr>
          <w:color w:val="310106"/>
        </w:rPr>
        <w:t xml:space="preserve">lentoyhtiö kärsii </w:t>
      </w:r>
      <w:r>
        <w:t xml:space="preserve">useista ongelmista, kuten jatkuvasta henkilöstötilanteesta. Kun huoli taloudesta ja subprime-lainojen markkinoista alkoi vaikuttaa, osakkeiden hinnat laskivat ja joukkovelkakirjojen hinnat nousivat. </w:t>
      </w:r>
      <w:r>
        <w:rPr>
          <w:color w:val="FB5514"/>
        </w:rPr>
        <w:t xml:space="preserve">Teollisuusyritysten osakkeita mittaava Dow-Jones-indeksi </w:t>
      </w:r>
      <w:r>
        <w:t xml:space="preserve">laski 26,23 pistettä 2662,91 pisteeseen. </w:t>
      </w:r>
      <w:r>
        <w:t xml:space="preserve">Myös </w:t>
      </w:r>
      <w:r>
        <w:rPr>
          <w:color w:val="E115C0"/>
        </w:rPr>
        <w:t xml:space="preserve">dollari </w:t>
      </w:r>
      <w:r>
        <w:t xml:space="preserve">laski. Sijoittajien ja kauppiaiden mukaan roskalainojen myllerrys voi kestää vuosia. Jopa </w:t>
      </w:r>
      <w:r>
        <w:rPr>
          <w:color w:val="00587F"/>
        </w:rPr>
        <w:t xml:space="preserve">Drexel </w:t>
      </w:r>
      <w:r>
        <w:t xml:space="preserve">vetäytyy. </w:t>
      </w:r>
      <w:r>
        <w:rPr>
          <w:color w:val="0BC582"/>
        </w:rPr>
        <w:t xml:space="preserve">Santa Fe Pacific </w:t>
      </w:r>
      <w:r>
        <w:t xml:space="preserve">aikoo myydä 20 prosenttia </w:t>
      </w:r>
      <w:r>
        <w:rPr>
          <w:color w:val="9E8317"/>
        </w:rPr>
        <w:t xml:space="preserve">suuresta kiinteistöyksiköstään </w:t>
      </w:r>
      <w:r>
        <w:t xml:space="preserve">400 miljoonalla dollarilla kalifornialaiselle eläkerahastolle ja jakaa loput osakkeenomistajien kesken. Ehdotuksen mukaan </w:t>
      </w:r>
      <w:r>
        <w:rPr>
          <w:color w:val="FEB8C8"/>
        </w:rPr>
        <w:t xml:space="preserve">yhtiön </w:t>
      </w:r>
      <w:r>
        <w:rPr>
          <w:color w:val="9E8317"/>
        </w:rPr>
        <w:t xml:space="preserve">kiinteistöliiketoiminnan arvo </w:t>
      </w:r>
      <w:r>
        <w:t xml:space="preserve">on 2 miljardia dollaria. Time Warnerin </w:t>
      </w:r>
      <w:r>
        <w:rPr>
          <w:color w:val="01190F"/>
        </w:rPr>
        <w:t xml:space="preserve">kolmannen vuosineljänneksen </w:t>
      </w:r>
      <w:r>
        <w:rPr>
          <w:color w:val="847D81"/>
        </w:rPr>
        <w:t xml:space="preserve">tappio oli 176 miljoonaa dollaria, </w:t>
      </w:r>
      <w:r>
        <w:rPr>
          <w:color w:val="58018B"/>
        </w:rPr>
        <w:t xml:space="preserve">mikä johtuu </w:t>
      </w:r>
      <w:r>
        <w:rPr>
          <w:color w:val="B70639"/>
        </w:rPr>
        <w:t xml:space="preserve">äskettäisen fuusion </w:t>
      </w:r>
      <w:r>
        <w:rPr>
          <w:color w:val="847D81"/>
        </w:rPr>
        <w:t xml:space="preserve">kustannuksista </w:t>
      </w:r>
      <w:r>
        <w:rPr>
          <w:color w:val="847D81"/>
        </w:rPr>
        <w:t xml:space="preserve">ja </w:t>
      </w:r>
      <w:r>
        <w:rPr>
          <w:color w:val="B70639"/>
        </w:rPr>
        <w:t xml:space="preserve">liiketoimen </w:t>
      </w:r>
      <w:r>
        <w:rPr>
          <w:color w:val="847D81"/>
        </w:rPr>
        <w:t xml:space="preserve">kirjanpitomenetelmästä</w:t>
      </w:r>
      <w:r>
        <w:t xml:space="preserve">. </w:t>
      </w:r>
      <w:r>
        <w:rPr>
          <w:color w:val="703B01"/>
        </w:rPr>
        <w:t xml:space="preserve">Luottoyhteisöt </w:t>
      </w:r>
      <w:r>
        <w:t xml:space="preserve">jatkoivat </w:t>
      </w:r>
      <w:r>
        <w:rPr>
          <w:color w:val="F7F1DF"/>
        </w:rPr>
        <w:t xml:space="preserve">elokuussa </w:t>
      </w:r>
      <w:r>
        <w:t xml:space="preserve">varojen vähentämistä pääasiassa noudattaakseen tiukentuneita vakavaraisuussääntöjä, joita luottoyhteisöjen ongelmallisista omaisuuseristä vapauttamista koskeva laki (Troubled Asset Relief Act) edellyttää. </w:t>
      </w:r>
      <w:r>
        <w:t xml:space="preserve">Myös nostot </w:t>
      </w:r>
      <w:r>
        <w:t xml:space="preserve">ylittivät talletukset 5,1 miljardilla dollarilla </w:t>
      </w:r>
      <w:r>
        <w:rPr>
          <w:color w:val="F7F1DF"/>
        </w:rPr>
        <w:t xml:space="preserve">kuukauden aikana. </w:t>
      </w:r>
      <w:r>
        <w:rPr>
          <w:color w:val="118B8A"/>
        </w:rPr>
        <w:t xml:space="preserve">Exxonin </w:t>
      </w:r>
      <w:r>
        <w:t xml:space="preserve">tulos </w:t>
      </w:r>
      <w:r>
        <w:t xml:space="preserve">laski 9 prosenttia </w:t>
      </w:r>
      <w:r>
        <w:rPr>
          <w:color w:val="4AFEFA"/>
        </w:rPr>
        <w:t xml:space="preserve">kolmannella neljänneksellä</w:t>
      </w:r>
      <w:r>
        <w:t xml:space="preserve">, kun tulokset laskivat kahdessa </w:t>
      </w:r>
      <w:r>
        <w:rPr>
          <w:color w:val="118B8A"/>
        </w:rPr>
        <w:t xml:space="preserve">sen </w:t>
      </w:r>
      <w:r>
        <w:t xml:space="preserve">kolmesta pääliiketoiminnasta. Phillipsin ja Arcon tulos laski. Ashland kärsi tappion. Amerada Hess ja Occidental Petroleum tekivät voittoa. </w:t>
      </w:r>
      <w:r>
        <w:rPr>
          <w:color w:val="796EE6"/>
        </w:rPr>
        <w:t xml:space="preserve">Ogilvyn </w:t>
      </w:r>
      <w:r>
        <w:rPr>
          <w:color w:val="FCB164"/>
        </w:rPr>
        <w:t xml:space="preserve">hallituksen puheenjohtaja </w:t>
      </w:r>
      <w:r>
        <w:rPr>
          <w:color w:val="FCB164"/>
        </w:rPr>
        <w:t xml:space="preserve">Kenneth Roman </w:t>
      </w:r>
      <w:r>
        <w:t xml:space="preserve">lähtee American Expressin johtotehtäviin. </w:t>
      </w:r>
      <w:r>
        <w:rPr>
          <w:color w:val="FCB164"/>
        </w:rPr>
        <w:t xml:space="preserve">Hänen </w:t>
      </w:r>
      <w:r>
        <w:t xml:space="preserve">eronsa tuli sen jälkeen, kun </w:t>
      </w:r>
      <w:r>
        <w:t xml:space="preserve">brittiläinen WPP-yhtiö oli </w:t>
      </w:r>
      <w:r>
        <w:t xml:space="preserve">toukokuussa ottanut </w:t>
      </w:r>
      <w:r>
        <w:rPr>
          <w:color w:val="000D2C"/>
        </w:rPr>
        <w:t xml:space="preserve">mainostoimiston </w:t>
      </w:r>
      <w:r>
        <w:t xml:space="preserve">vihamielisesti haltuunsa. </w:t>
      </w:r>
      <w:r>
        <w:t xml:space="preserve">Oikeusministeriö on ryhtynyt </w:t>
      </w:r>
      <w:r>
        <w:rPr>
          <w:color w:val="53495F"/>
        </w:rPr>
        <w:t xml:space="preserve">toimiin</w:t>
      </w:r>
      <w:r>
        <w:rPr>
          <w:color w:val="F95475"/>
        </w:rPr>
        <w:t xml:space="preserve">, jotka voivat </w:t>
      </w:r>
      <w:r>
        <w:rPr>
          <w:color w:val="53495F"/>
        </w:rPr>
        <w:t xml:space="preserve">rajoittaa </w:t>
      </w:r>
      <w:r>
        <w:rPr>
          <w:color w:val="61FC03"/>
        </w:rPr>
        <w:t xml:space="preserve">syyttäjien </w:t>
      </w:r>
      <w:r>
        <w:rPr>
          <w:color w:val="61FC03"/>
        </w:rPr>
        <w:t xml:space="preserve">syytteitä järjestäytyneistä petoksista </w:t>
      </w:r>
      <w:r>
        <w:rPr>
          <w:color w:val="61FC03"/>
        </w:rPr>
        <w:t xml:space="preserve">syytettyjä virkamiehiä vastaan</w:t>
      </w:r>
      <w:r>
        <w:t xml:space="preserve">. </w:t>
      </w:r>
      <w:r>
        <w:rPr>
          <w:color w:val="DE98FD"/>
        </w:rPr>
        <w:t xml:space="preserve">Rahoitusmagnaatti George Soros </w:t>
      </w:r>
      <w:r>
        <w:t xml:space="preserve">haastoi Shearsonin oikeuteen, koska </w:t>
      </w:r>
      <w:r>
        <w:rPr>
          <w:color w:val="98A088"/>
        </w:rPr>
        <w:t xml:space="preserve">hän </w:t>
      </w:r>
      <w:r>
        <w:rPr>
          <w:color w:val="DE98FD"/>
        </w:rPr>
        <w:t xml:space="preserve">sanoi, että yhdestä </w:t>
      </w:r>
      <w:r>
        <w:rPr>
          <w:color w:val="98A088"/>
        </w:rPr>
        <w:t xml:space="preserve">hänen </w:t>
      </w:r>
      <w:r>
        <w:rPr>
          <w:color w:val="DE98FD"/>
        </w:rPr>
        <w:t xml:space="preserve">rahastostaan oli huijattu 60 miljoonaa dollaria osakeindeksin futuurikauppojen yhteydessä heti vuoden 1987 romahduksen jälkeen</w:t>
      </w:r>
      <w:r>
        <w:t xml:space="preserve">. </w:t>
      </w:r>
      <w:r>
        <w:t xml:space="preserve">Ainakin 10 osavaltiota on vastustanut </w:t>
      </w:r>
      <w:r>
        <w:rPr>
          <w:color w:val="00587F"/>
        </w:rPr>
        <w:t xml:space="preserve">Drexelin </w:t>
      </w:r>
      <w:r>
        <w:t xml:space="preserve">pyrkimyksiä </w:t>
      </w:r>
      <w:r>
        <w:t xml:space="preserve">ratkaista omat oikeudelliset ongelmansa. </w:t>
      </w:r>
      <w:r>
        <w:rPr>
          <w:color w:val="4F584E"/>
        </w:rPr>
        <w:t xml:space="preserve">Jotkut </w:t>
      </w:r>
      <w:r>
        <w:t xml:space="preserve">saattavat yrittää peruuttaa </w:t>
      </w:r>
      <w:r>
        <w:rPr>
          <w:color w:val="00587F"/>
        </w:rPr>
        <w:t xml:space="preserve">yrityksen</w:t>
      </w:r>
      <w:r>
        <w:t xml:space="preserve"> toimiluvan </w:t>
      </w:r>
      <w:r>
        <w:t xml:space="preserve">arvopapereiden myyntiin. </w:t>
      </w:r>
      <w:r>
        <w:rPr>
          <w:color w:val="248AD0"/>
        </w:rPr>
        <w:t xml:space="preserve">Prime Computer </w:t>
      </w:r>
      <w:r>
        <w:t xml:space="preserve">aikoo irtisanoa 20 prosenttia </w:t>
      </w:r>
      <w:r>
        <w:t xml:space="preserve">työntekijöistään leikatakseen hiljattain tehdystä velkaostosta aiheutuneita kustannuksia. </w:t>
      </w:r>
      <w:r>
        <w:rPr>
          <w:color w:val="5C5300"/>
        </w:rPr>
        <w:t xml:space="preserve">Muutos </w:t>
      </w:r>
      <w:r>
        <w:t xml:space="preserve">herättää uudelleen huolta huipputeknologia-alan yritysostoista. </w:t>
      </w:r>
      <w:r>
        <w:rPr>
          <w:color w:val="9F6551"/>
        </w:rPr>
        <w:t xml:space="preserve">Paribas suunnittelee ostotarjousta toisesta suuresta ranskalaisesta rahoitus- ja teollisuusyhtiöstä, Navigation Mixtestä, </w:t>
      </w:r>
      <w:r>
        <w:t xml:space="preserve">mikä on </w:t>
      </w:r>
      <w:r>
        <w:rPr>
          <w:color w:val="9F6551"/>
        </w:rPr>
        <w:t xml:space="preserve">merkki siitä, että </w:t>
      </w:r>
      <w:r>
        <w:t xml:space="preserve">eurooppalainen yritysostokuume ei ole vielä laantunut. </w:t>
      </w:r>
      <w:r>
        <w:rPr>
          <w:color w:val="BCFEC6"/>
        </w:rPr>
        <w:t xml:space="preserve">Qintex Australia </w:t>
      </w:r>
      <w:r>
        <w:t xml:space="preserve">on paljastanut suunnitelmansa rakenneuudistuksesta ja </w:t>
      </w:r>
      <w:r>
        <w:t xml:space="preserve">omaisuuserien </w:t>
      </w:r>
      <w:r>
        <w:rPr>
          <w:color w:val="BCFEC6"/>
        </w:rPr>
        <w:t xml:space="preserve">myynnistä </w:t>
      </w:r>
      <w:r>
        <w:t xml:space="preserve">pyrkiessään vähentämään </w:t>
      </w:r>
      <w:r>
        <w:t xml:space="preserve">taloudellisia ongelmiaan. </w:t>
      </w:r>
      <w:r>
        <w:rPr>
          <w:color w:val="2B1B04"/>
        </w:rPr>
        <w:t xml:space="preserve">Union Carbiden </w:t>
      </w:r>
      <w:r>
        <w:rPr>
          <w:color w:val="B5AFC4"/>
        </w:rPr>
        <w:t xml:space="preserve">kolmannen vuosineljänneksen </w:t>
      </w:r>
      <w:r>
        <w:rPr>
          <w:color w:val="932C70"/>
        </w:rPr>
        <w:t xml:space="preserve">tulos </w:t>
      </w:r>
      <w:r>
        <w:rPr>
          <w:color w:val="932C70"/>
        </w:rPr>
        <w:t xml:space="preserve">romahti 35 prosenttia</w:t>
      </w:r>
      <w:r>
        <w:t xml:space="preserve">, </w:t>
      </w:r>
      <w:r>
        <w:rPr>
          <w:color w:val="932C70"/>
        </w:rPr>
        <w:t xml:space="preserve">mikä johtui </w:t>
      </w:r>
      <w:r>
        <w:rPr>
          <w:color w:val="D4C67A"/>
        </w:rPr>
        <w:t xml:space="preserve">yhtiön </w:t>
      </w:r>
      <w:r>
        <w:t xml:space="preserve">kemian- ja muovialan </w:t>
      </w:r>
      <w:r>
        <w:t xml:space="preserve">heikkoudesta. </w:t>
      </w:r>
      <w:r>
        <w:rPr>
          <w:color w:val="AE7AA1"/>
        </w:rPr>
        <w:t xml:space="preserve">Japanilainen Daiwa Securities </w:t>
      </w:r>
      <w:r>
        <w:t xml:space="preserve">on nimittänyt </w:t>
      </w:r>
      <w:r>
        <w:rPr>
          <w:color w:val="C2A393"/>
        </w:rPr>
        <w:t xml:space="preserve">Masahiro Dozenin </w:t>
      </w:r>
      <w:r>
        <w:t xml:space="preserve">pääjohtajakseen</w:t>
      </w:r>
      <w:r>
        <w:t xml:space="preserve">. </w:t>
      </w:r>
      <w:r>
        <w:rPr>
          <w:color w:val="C2A393"/>
        </w:rPr>
        <w:t xml:space="preserve">52-vuotiaan johtajan </w:t>
      </w:r>
      <w:r>
        <w:t xml:space="preserve">nopea nousu </w:t>
      </w:r>
      <w:r>
        <w:t xml:space="preserve">yllätti </w:t>
      </w:r>
      <w:r>
        <w:t xml:space="preserve">monet </w:t>
      </w:r>
      <w:r>
        <w:rPr>
          <w:color w:val="AE7AA1"/>
        </w:rPr>
        <w:t xml:space="preserve">yhtiössä.</w:t>
      </w:r>
      <w:r>
        <w:t xml:space="preserve"> Markkinat - Osakkeet: Volyymi 135860000 osaketta. </w:t>
      </w:r>
      <w:r>
        <w:rPr>
          <w:color w:val="FB5514"/>
        </w:rPr>
        <w:t xml:space="preserve">Dow-Jonesin teollisuusosakkeiden indeksi </w:t>
      </w:r>
      <w:r>
        <w:t xml:space="preserve">2662.91, laskua 26.23; kuljetusala 1236.66, nousua 5.86; yleishyödylliset laitokset 215.35, laskua 0.13. Joukkovelkakirjalainat: Shearson Lehman Hutton Treasury-indeksi 3411,08, nousu Hyödykkeet: Dow-Jones-futuuriindeksi 129,49, lasku 0,13; spot-indeksi 131,64, nousu 0,30. </w:t>
      </w:r>
      <w:r>
        <w:rPr>
          <w:color w:val="E115C0"/>
        </w:rPr>
        <w:t xml:space="preserve">Dollari</w:t>
      </w:r>
      <w:r>
        <w:t xml:space="preserve">: 141,90 jeniä, laskua 0,53; 18470 markkaa, laskua 108.</w:t>
      </w:r>
    </w:p>
    <w:p>
      <w:r>
        <w:rPr>
          <w:b/>
        </w:rPr>
        <w:t xml:space="preserve">Asiakirjan numero 1067</w:t>
      </w:r>
    </w:p>
    <w:p>
      <w:r>
        <w:rPr>
          <w:b/>
        </w:rPr>
        <w:t xml:space="preserve">Asiakirjan tunniste: wsj1365-001</w:t>
      </w:r>
    </w:p>
    <w:p>
      <w:r>
        <w:rPr>
          <w:color w:val="310106"/>
        </w:rPr>
        <w:t xml:space="preserve">Oikeusministeriö </w:t>
      </w:r>
      <w:r>
        <w:rPr>
          <w:color w:val="04640D"/>
        </w:rPr>
        <w:t xml:space="preserve">on tarkistanut tiettyjä sisäisiä ohjeita </w:t>
      </w:r>
      <w:r>
        <w:t xml:space="preserve">ja </w:t>
      </w:r>
      <w:r>
        <w:rPr>
          <w:color w:val="00587F"/>
        </w:rPr>
        <w:t xml:space="preserve">selventänyt toisia</w:t>
      </w:r>
      <w:r>
        <w:rPr>
          <w:color w:val="04640D"/>
        </w:rPr>
        <w:t xml:space="preserve">, </w:t>
      </w:r>
      <w:r>
        <w:rPr>
          <w:color w:val="FB5514"/>
        </w:rPr>
        <w:t xml:space="preserve">mikä </w:t>
      </w:r>
      <w:r>
        <w:rPr>
          <w:color w:val="FEFB0A"/>
        </w:rPr>
        <w:t xml:space="preserve">saattaa rajoittaa </w:t>
      </w:r>
      <w:r>
        <w:rPr>
          <w:color w:val="E115C0"/>
        </w:rPr>
        <w:t xml:space="preserve">syytteeseen asetettujen virkamiesten </w:t>
      </w:r>
      <w:r>
        <w:rPr>
          <w:color w:val="FEFB0A"/>
        </w:rPr>
        <w:t xml:space="preserve">syytteeseen asettamista kiskonnantapaisesta toiminnasta</w:t>
      </w:r>
      <w:r>
        <w:t xml:space="preserve">. </w:t>
      </w:r>
      <w:r>
        <w:t xml:space="preserve">Merkittävimmät muutokset </w:t>
      </w:r>
      <w:r>
        <w:rPr>
          <w:color w:val="FEB8C8"/>
        </w:rPr>
        <w:t xml:space="preserve">ministeriön </w:t>
      </w:r>
      <w:r>
        <w:rPr>
          <w:color w:val="0BC582"/>
        </w:rPr>
        <w:t xml:space="preserve">politiikassa </w:t>
      </w:r>
      <w:r>
        <w:t xml:space="preserve">ovat uudet vaatimukset, joiden mukaan </w:t>
      </w:r>
      <w:r>
        <w:rPr>
          <w:color w:val="9E8317"/>
        </w:rPr>
        <w:t xml:space="preserve">liittovaltion syyttäjien on </w:t>
      </w:r>
      <w:r>
        <w:t xml:space="preserve">vältettävä häiritsemästä </w:t>
      </w:r>
      <w:r>
        <w:rPr>
          <w:color w:val="847D81"/>
        </w:rPr>
        <w:t xml:space="preserve">sellaisten</w:t>
      </w:r>
      <w:r>
        <w:rPr>
          <w:color w:val="01190F"/>
        </w:rPr>
        <w:t xml:space="preserve"> yritysten</w:t>
      </w:r>
      <w:r>
        <w:t xml:space="preserve"> "normaalia liiketoimintaa", joita vastaan on </w:t>
      </w:r>
      <w:r>
        <w:rPr>
          <w:color w:val="01190F"/>
        </w:rPr>
        <w:t xml:space="preserve">nostettu syytteet </w:t>
      </w:r>
      <w:r>
        <w:rPr>
          <w:color w:val="58018B"/>
        </w:rPr>
        <w:t xml:space="preserve">kiristyslain nojalla</w:t>
      </w:r>
      <w:r>
        <w:t xml:space="preserve">, kertoi </w:t>
      </w:r>
      <w:r>
        <w:rPr>
          <w:color w:val="703B01"/>
        </w:rPr>
        <w:t xml:space="preserve">ministeriön </w:t>
      </w:r>
      <w:r>
        <w:rPr>
          <w:color w:val="B70639"/>
        </w:rPr>
        <w:t xml:space="preserve">korkea virkamies</w:t>
      </w:r>
      <w:r>
        <w:t xml:space="preserve">. </w:t>
      </w:r>
      <w:r>
        <w:rPr>
          <w:color w:val="B70639"/>
        </w:rPr>
        <w:t xml:space="preserve">Virkamies, joka </w:t>
      </w:r>
      <w:r>
        <w:rPr>
          <w:color w:val="B70639"/>
        </w:rPr>
        <w:t xml:space="preserve">oli </w:t>
      </w:r>
      <w:r>
        <w:rPr>
          <w:color w:val="118B8A"/>
        </w:rPr>
        <w:t xml:space="preserve">David Runkel, jatkoi </w:t>
      </w:r>
      <w:r>
        <w:t xml:space="preserve">sanomalla, että toinen tärkeä muutos </w:t>
      </w:r>
      <w:r>
        <w:rPr>
          <w:color w:val="FEB8C8"/>
        </w:rPr>
        <w:t xml:space="preserve">osaston </w:t>
      </w:r>
      <w:r>
        <w:rPr>
          <w:color w:val="0BC582"/>
        </w:rPr>
        <w:t xml:space="preserve">politiikkaan </w:t>
      </w:r>
      <w:r>
        <w:t xml:space="preserve">on uusi direktiivi, jossa varoitetaan </w:t>
      </w:r>
      <w:r>
        <w:rPr>
          <w:color w:val="4AFEFA"/>
        </w:rPr>
        <w:t xml:space="preserve">syyttäjiä </w:t>
      </w:r>
      <w:r>
        <w:t xml:space="preserve">"ryhtymästä </w:t>
      </w:r>
      <w:r>
        <w:rPr>
          <w:color w:val="796EE6"/>
        </w:rPr>
        <w:t xml:space="preserve">toimiin, </w:t>
      </w:r>
      <w:r>
        <w:rPr>
          <w:color w:val="000D2C"/>
        </w:rPr>
        <w:t xml:space="preserve">jotka </w:t>
      </w:r>
      <w:r>
        <w:rPr>
          <w:color w:val="796EE6"/>
        </w:rPr>
        <w:t xml:space="preserve">vahingoittaisivat viattomia kolmansia osapuolia</w:t>
      </w:r>
      <w:r>
        <w:t xml:space="preserve">" </w:t>
      </w:r>
      <w:r>
        <w:rPr>
          <w:color w:val="FCB164"/>
        </w:rPr>
        <w:t xml:space="preserve">kiristyslain </w:t>
      </w:r>
      <w:r>
        <w:t xml:space="preserve">soveltamisalaan kuuluvissa tapauksissa. </w:t>
      </w:r>
      <w:r>
        <w:rPr>
          <w:color w:val="5D9608"/>
        </w:rPr>
        <w:t xml:space="preserve">Runkelin</w:t>
      </w:r>
      <w:r>
        <w:t xml:space="preserve"> mukaan </w:t>
      </w:r>
      <w:r>
        <w:rPr>
          <w:color w:val="53495F"/>
        </w:rPr>
        <w:t xml:space="preserve">ministeriö </w:t>
      </w:r>
      <w:r>
        <w:t xml:space="preserve">lähetti </w:t>
      </w:r>
      <w:r>
        <w:rPr>
          <w:color w:val="F95475"/>
        </w:rPr>
        <w:t xml:space="preserve">tarkistukset </w:t>
      </w:r>
      <w:r>
        <w:rPr>
          <w:color w:val="61FC03"/>
        </w:rPr>
        <w:t xml:space="preserve">ja selvennykset </w:t>
      </w:r>
      <w:r>
        <w:t xml:space="preserve">liittovaltion syyttäjille eri puolilla maata tänä kesänä osana rutiininomaista prosessia syyttäjäohjeiden päivittämiseksi</w:t>
      </w:r>
      <w:r>
        <w:t xml:space="preserve">. </w:t>
      </w:r>
      <w:r>
        <w:rPr>
          <w:color w:val="DE98FD"/>
        </w:rPr>
        <w:t xml:space="preserve">Muutokset </w:t>
      </w:r>
      <w:r>
        <w:t xml:space="preserve">liittyvät syytteisiin, jotka on nostettu </w:t>
      </w:r>
      <w:r>
        <w:rPr>
          <w:color w:val="FCB164"/>
        </w:rPr>
        <w:t xml:space="preserve">RICO-lain (Racketeer Influenced and Corrupt Organizations Act) nojalla</w:t>
      </w:r>
      <w:r>
        <w:t xml:space="preserve">. </w:t>
      </w:r>
      <w:r>
        <w:rPr>
          <w:color w:val="FCB164"/>
        </w:rPr>
        <w:t xml:space="preserve">Kyseisen lain </w:t>
      </w:r>
      <w:r>
        <w:t xml:space="preserve">mukaan </w:t>
      </w:r>
      <w:r>
        <w:rPr>
          <w:color w:val="98A088"/>
        </w:rPr>
        <w:t xml:space="preserve">syytettyjä</w:t>
      </w:r>
      <w:r>
        <w:rPr>
          <w:color w:val="4F584E"/>
        </w:rPr>
        <w:t xml:space="preserve">, jotka </w:t>
      </w:r>
      <w:r>
        <w:rPr>
          <w:color w:val="98A088"/>
        </w:rPr>
        <w:t xml:space="preserve">väitetysti syyllistyvät "laittomaan yritystoimintaan", voidaan </w:t>
      </w:r>
      <w:r>
        <w:t xml:space="preserve">syyttää kiskonnantapaisesta toiminnasta ja pakottaa maksamaan sakkoa yrityksen toiminnasta. </w:t>
      </w:r>
      <w:r>
        <w:rPr>
          <w:color w:val="248AD0"/>
        </w:rPr>
        <w:t xml:space="preserve">Jotkut vastaajat ja puolustusasianajajat </w:t>
      </w:r>
      <w:r>
        <w:t xml:space="preserve">ovat arvostelleet </w:t>
      </w:r>
      <w:r>
        <w:rPr>
          <w:color w:val="FCB164"/>
        </w:rPr>
        <w:t xml:space="preserve">RICO-lakia</w:t>
      </w:r>
      <w:r>
        <w:t xml:space="preserve">. </w:t>
      </w:r>
      <w:r>
        <w:t xml:space="preserve">Ne väittävät, että RICO-kanteen vastaajien ja </w:t>
      </w:r>
      <w:r>
        <w:rPr>
          <w:color w:val="9F6551"/>
        </w:rPr>
        <w:t xml:space="preserve">sellaisten </w:t>
      </w:r>
      <w:r>
        <w:rPr>
          <w:color w:val="5C5300"/>
        </w:rPr>
        <w:t xml:space="preserve">kolmansien osapuolten </w:t>
      </w:r>
      <w:r>
        <w:t xml:space="preserve">oikeuksia, joita </w:t>
      </w:r>
      <w:r>
        <w:rPr>
          <w:color w:val="9F6551"/>
        </w:rPr>
        <w:t xml:space="preserve">ei ole </w:t>
      </w:r>
      <w:r>
        <w:rPr>
          <w:color w:val="5C5300"/>
        </w:rPr>
        <w:t xml:space="preserve">mainittu RICO-kanteissa, </w:t>
      </w:r>
      <w:r>
        <w:t xml:space="preserve">on loukattu kohtuuttomasti. </w:t>
      </w:r>
      <w:r>
        <w:rPr>
          <w:color w:val="5D9608"/>
        </w:rPr>
        <w:t xml:space="preserve">Runkelin mukaan </w:t>
      </w:r>
      <w:r>
        <w:rPr>
          <w:color w:val="53495F"/>
        </w:rPr>
        <w:t xml:space="preserve">ministeriön </w:t>
      </w:r>
      <w:r>
        <w:t xml:space="preserve">merkittävin selvennys </w:t>
      </w:r>
      <w:r>
        <w:rPr>
          <w:color w:val="0BC582"/>
        </w:rPr>
        <w:t xml:space="preserve">nykyiseen RICO-käytäntöön </w:t>
      </w:r>
      <w:r>
        <w:t xml:space="preserve">on </w:t>
      </w:r>
      <w:r>
        <w:rPr>
          <w:color w:val="BCFEC6"/>
        </w:rPr>
        <w:t xml:space="preserve">syyttäjille annettu määräys</w:t>
      </w:r>
      <w:r>
        <w:t xml:space="preserve">, jonka mukaan heidän </w:t>
      </w:r>
      <w:r>
        <w:rPr>
          <w:color w:val="932C70"/>
        </w:rPr>
        <w:t xml:space="preserve">olisi pyrittävä saamaan vastaajien omaisuutta "oikeassa suhteessa" väitetyn rikoksen luonteeseen nähden</w:t>
      </w:r>
      <w:r>
        <w:t xml:space="preserve">. </w:t>
      </w:r>
      <w:r>
        <w:t xml:space="preserve">"</w:t>
      </w:r>
      <w:r>
        <w:t xml:space="preserve">Jos rikos liittyy yhteen yrityksen liiketoiminnan osaan, ei siis yritetä takavarikoida koko liiketoimintaa, vaan vain rikokseen liittyvät varat", hän selitti. </w:t>
      </w:r>
      <w:r>
        <w:rPr>
          <w:color w:val="5D9608"/>
        </w:rPr>
        <w:t xml:space="preserve">Runkelin mukaan </w:t>
      </w:r>
      <w:r>
        <w:t xml:space="preserve">ministeridirektiivin tarkoituksena on yleisesti ottaen kannustaa </w:t>
      </w:r>
      <w:r>
        <w:rPr>
          <w:color w:val="2B1B04"/>
        </w:rPr>
        <w:t xml:space="preserve">syyttäjiä </w:t>
      </w:r>
      <w:r>
        <w:t xml:space="preserve">rajoittamaan omaisuuden takavarikointia ennen oikeudenkäyntiä, jos on olemassa vähemmän puuttuvia tapoja suojella </w:t>
      </w:r>
      <w:r>
        <w:rPr>
          <w:color w:val="B5AFC4"/>
        </w:rPr>
        <w:t xml:space="preserve">omaisuutta</w:t>
      </w:r>
      <w:r>
        <w:rPr>
          <w:color w:val="D4C67A"/>
        </w:rPr>
        <w:t xml:space="preserve">, jonka </w:t>
      </w:r>
      <w:r>
        <w:rPr>
          <w:color w:val="B5AFC4"/>
        </w:rPr>
        <w:t xml:space="preserve">hallitus voi takavarikoida tuomion jälkeen</w:t>
      </w:r>
      <w:r>
        <w:t xml:space="preserve">.</w:t>
      </w:r>
    </w:p>
    <w:p>
      <w:r>
        <w:rPr>
          <w:b/>
        </w:rPr>
        <w:t xml:space="preserve">Asiakirjan numero 1068</w:t>
      </w:r>
    </w:p>
    <w:p>
      <w:r>
        <w:rPr>
          <w:b/>
        </w:rPr>
        <w:t xml:space="preserve">Asiakirjan tunniste: wsj1366-001</w:t>
      </w:r>
    </w:p>
    <w:p>
      <w:r>
        <w:t xml:space="preserve">Se oli </w:t>
      </w:r>
      <w:r>
        <w:rPr>
          <w:color w:val="310106"/>
        </w:rPr>
        <w:t xml:space="preserve">loukkaus</w:t>
      </w:r>
      <w:r>
        <w:rPr>
          <w:color w:val="04640D"/>
        </w:rPr>
        <w:t xml:space="preserve">, jollaista </w:t>
      </w:r>
      <w:r>
        <w:rPr>
          <w:color w:val="310106"/>
        </w:rPr>
        <w:t xml:space="preserve">harvoin nähdään </w:t>
      </w:r>
      <w:r>
        <w:rPr>
          <w:color w:val="FEFB0A"/>
        </w:rPr>
        <w:t xml:space="preserve">kongressissa</w:t>
      </w:r>
      <w:r>
        <w:rPr>
          <w:color w:val="310106"/>
        </w:rPr>
        <w:t xml:space="preserve">, saati sitten saman puolueen sisällä</w:t>
      </w:r>
      <w:r>
        <w:t xml:space="preserve">. </w:t>
      </w:r>
      <w:r>
        <w:rPr>
          <w:color w:val="FB5514"/>
        </w:rPr>
        <w:t xml:space="preserve">Senaattori Alan Cranston </w:t>
      </w:r>
      <w:r>
        <w:t xml:space="preserve">siirtyi muutama päivä sitten edustajainhuoneen puolelle Capitol Hillille ja </w:t>
      </w:r>
      <w:r>
        <w:t xml:space="preserve">tarjosi vapaaehtoisesti </w:t>
      </w:r>
      <w:r>
        <w:rPr>
          <w:color w:val="00587F"/>
        </w:rPr>
        <w:t xml:space="preserve">virkaansa </w:t>
      </w:r>
      <w:r>
        <w:rPr>
          <w:color w:val="FEB8C8"/>
        </w:rPr>
        <w:t xml:space="preserve">demokraattikollegalleen, edustaja Henry Gonzalezille</w:t>
      </w:r>
      <w:r>
        <w:t xml:space="preserve">. </w:t>
      </w:r>
      <w:r>
        <w:t xml:space="preserve">Hän tarjosi sitä </w:t>
      </w:r>
      <w:r>
        <w:rPr>
          <w:color w:val="FEB8C8"/>
        </w:rPr>
        <w:t xml:space="preserve">Gonzalezille, </w:t>
      </w:r>
      <w:r>
        <w:rPr>
          <w:color w:val="9E8317"/>
        </w:rPr>
        <w:t xml:space="preserve">joka </w:t>
      </w:r>
      <w:r>
        <w:rPr>
          <w:color w:val="01190F"/>
        </w:rPr>
        <w:t xml:space="preserve">tutkii </w:t>
      </w:r>
      <w:r>
        <w:rPr>
          <w:color w:val="847D81"/>
        </w:rPr>
        <w:t xml:space="preserve">Lincoln Savings &amp; Loan Associationin </w:t>
      </w:r>
      <w:r>
        <w:rPr>
          <w:color w:val="01190F"/>
        </w:rPr>
        <w:t xml:space="preserve">2,5 miljardin </w:t>
      </w:r>
      <w:r>
        <w:rPr>
          <w:color w:val="01190F"/>
        </w:rPr>
        <w:t xml:space="preserve">dollarin </w:t>
      </w:r>
      <w:r>
        <w:rPr>
          <w:color w:val="01190F"/>
        </w:rPr>
        <w:t xml:space="preserve">konkurssia</w:t>
      </w:r>
      <w:r>
        <w:t xml:space="preserve">, osoituksena </w:t>
      </w:r>
      <w:r>
        <w:t xml:space="preserve">yhteistyöstä. Kiitoksen sijaan </w:t>
      </w:r>
      <w:r>
        <w:rPr>
          <w:color w:val="FB5514"/>
        </w:rPr>
        <w:t xml:space="preserve">senaattori Cranston </w:t>
      </w:r>
      <w:r>
        <w:t xml:space="preserve">koki kuitenkin vain kylmän muodollisuuden. "</w:t>
      </w:r>
      <w:r>
        <w:rPr>
          <w:color w:val="58018B"/>
        </w:rPr>
        <w:t xml:space="preserve">Jokainen todistaja </w:t>
      </w:r>
      <w:r>
        <w:t xml:space="preserve">saa virallisen haasteen", </w:t>
      </w:r>
      <w:r>
        <w:rPr>
          <w:color w:val="FEB8C8"/>
        </w:rPr>
        <w:t xml:space="preserve">edustaja Gonzalez </w:t>
      </w:r>
      <w:r>
        <w:t xml:space="preserve">kertoi </w:t>
      </w:r>
      <w:r>
        <w:rPr>
          <w:color w:val="FB5514"/>
        </w:rPr>
        <w:t xml:space="preserve">hänelle</w:t>
      </w:r>
      <w:r>
        <w:t xml:space="preserve">. </w:t>
      </w:r>
      <w:r>
        <w:t xml:space="preserve">Harvoin </w:t>
      </w:r>
      <w:r>
        <w:rPr>
          <w:color w:val="703B01"/>
        </w:rPr>
        <w:t xml:space="preserve">edustajainhuoneen</w:t>
      </w:r>
      <w:r>
        <w:t xml:space="preserve"> kuulemistilaisuus </w:t>
      </w:r>
      <w:r>
        <w:t xml:space="preserve">aiheuttaa </w:t>
      </w:r>
      <w:r>
        <w:rPr>
          <w:color w:val="B70639"/>
        </w:rPr>
        <w:t xml:space="preserve">senaatissa </w:t>
      </w:r>
      <w:r>
        <w:t xml:space="preserve">sellaista kohua kuin silloin, kun </w:t>
      </w:r>
      <w:r>
        <w:rPr>
          <w:color w:val="118B8A"/>
        </w:rPr>
        <w:t xml:space="preserve">Kalifornian senaattori Cranston ja </w:t>
      </w:r>
      <w:r>
        <w:rPr>
          <w:color w:val="4AFEFA"/>
        </w:rPr>
        <w:t xml:space="preserve">neljä muuta senaattoria joutuivat </w:t>
      </w:r>
      <w:r>
        <w:rPr>
          <w:color w:val="F7F1DF"/>
        </w:rPr>
        <w:t xml:space="preserve">nöyrtymään, kun </w:t>
      </w:r>
      <w:r>
        <w:rPr>
          <w:color w:val="796EE6"/>
        </w:rPr>
        <w:t xml:space="preserve">heidän </w:t>
      </w:r>
      <w:r>
        <w:rPr>
          <w:color w:val="000D2C"/>
        </w:rPr>
        <w:t xml:space="preserve">ystävänsä ja poliittinen hyväntekijänsä Charles Keating Jr., </w:t>
      </w:r>
      <w:r>
        <w:rPr>
          <w:color w:val="5D9608"/>
        </w:rPr>
        <w:t xml:space="preserve">Lincolnin </w:t>
      </w:r>
      <w:r>
        <w:rPr>
          <w:color w:val="53495F"/>
        </w:rPr>
        <w:t xml:space="preserve">emoyhtiön </w:t>
      </w:r>
      <w:r>
        <w:rPr>
          <w:color w:val="F95475"/>
        </w:rPr>
        <w:t xml:space="preserve">Phoenixin </w:t>
      </w:r>
      <w:r>
        <w:rPr>
          <w:color w:val="61FC03"/>
        </w:rPr>
        <w:t xml:space="preserve">Phoenixissa Arizonassa</w:t>
      </w:r>
      <w:r>
        <w:rPr>
          <w:color w:val="F95475"/>
        </w:rPr>
        <w:t xml:space="preserve"> sijaitsevan</w:t>
      </w:r>
      <w:r>
        <w:rPr>
          <w:color w:val="53495F"/>
        </w:rPr>
        <w:t xml:space="preserve"> American Continentalin </w:t>
      </w:r>
      <w:r>
        <w:rPr>
          <w:color w:val="000D2C"/>
        </w:rPr>
        <w:t xml:space="preserve">pääosakas, </w:t>
      </w:r>
      <w:r>
        <w:rPr>
          <w:color w:val="F7F1DF"/>
        </w:rPr>
        <w:t xml:space="preserve">väitti tuhonneensa </w:t>
      </w:r>
      <w:r>
        <w:rPr>
          <w:color w:val="FCB164"/>
        </w:rPr>
        <w:t xml:space="preserve">Lincoln Associationin varoja</w:t>
      </w:r>
      <w:r>
        <w:t xml:space="preserve">. </w:t>
      </w:r>
      <w:r>
        <w:t xml:space="preserve">Viime viikolla </w:t>
      </w:r>
      <w:r>
        <w:rPr>
          <w:color w:val="DE98FD"/>
        </w:rPr>
        <w:t xml:space="preserve">edustajainhuoneen pankkikomitean </w:t>
      </w:r>
      <w:r>
        <w:rPr>
          <w:color w:val="F7F1DF"/>
        </w:rPr>
        <w:t xml:space="preserve">kuulemistilaisuuksien </w:t>
      </w:r>
      <w:r>
        <w:t xml:space="preserve">ensimmäisenä päivänä </w:t>
      </w:r>
      <w:r>
        <w:t xml:space="preserve">William Seidman, </w:t>
      </w:r>
      <w:r>
        <w:rPr>
          <w:color w:val="98A088"/>
        </w:rPr>
        <w:t xml:space="preserve">Resolution Trust Corpin puheenjohtaja, joka on liittovaltion virasto, joka on perustettu myymään kaatuneita säästö- ja lainayhdistyksiä (S&amp;L</w:t>
      </w:r>
      <w:r>
        <w:t xml:space="preserve">), </w:t>
      </w:r>
      <w:r>
        <w:t xml:space="preserve">sanoi, että </w:t>
      </w:r>
      <w:r>
        <w:rPr>
          <w:color w:val="98A088"/>
        </w:rPr>
        <w:t xml:space="preserve">virasto </w:t>
      </w:r>
      <w:r>
        <w:t xml:space="preserve">tutki, </w:t>
      </w:r>
      <w:r>
        <w:t xml:space="preserve">oliko </w:t>
      </w:r>
      <w:r>
        <w:rPr>
          <w:color w:val="4F584E"/>
        </w:rPr>
        <w:t xml:space="preserve">Lincoln </w:t>
      </w:r>
      <w:r>
        <w:t xml:space="preserve">tehnyt laittomia </w:t>
      </w:r>
      <w:r>
        <w:rPr>
          <w:color w:val="248AD0"/>
        </w:rPr>
        <w:t xml:space="preserve">poliittisia </w:t>
      </w:r>
      <w:r>
        <w:t xml:space="preserve">lahjoituksia. </w:t>
      </w:r>
      <w:r>
        <w:rPr>
          <w:color w:val="5C5300"/>
        </w:rPr>
        <w:t xml:space="preserve">Keating </w:t>
      </w:r>
      <w:r>
        <w:t xml:space="preserve">on kerännyt yhteensä lähes miljoona dollaria lahjoituksina </w:t>
      </w:r>
      <w:r>
        <w:rPr>
          <w:color w:val="FB5514"/>
        </w:rPr>
        <w:t xml:space="preserve">senaattori Cranstonille </w:t>
      </w:r>
      <w:r>
        <w:t xml:space="preserve">ja </w:t>
      </w:r>
      <w:r>
        <w:rPr>
          <w:color w:val="FB5514"/>
        </w:rPr>
        <w:t xml:space="preserve">hänen </w:t>
      </w:r>
      <w:r>
        <w:t xml:space="preserve">eri poliittisille asioilleen ja satoja tuhansia muita lainsäätäjiä varten. Tuleviin todistajiin kuuluu </w:t>
      </w:r>
      <w:r>
        <w:rPr>
          <w:color w:val="9F6551"/>
        </w:rPr>
        <w:t xml:space="preserve">säästö- ja lainayhdistysten entinen liittovaltion sääntelyviranomainen</w:t>
      </w:r>
      <w:r>
        <w:rPr>
          <w:color w:val="BCFEC6"/>
        </w:rPr>
        <w:t xml:space="preserve">, joka </w:t>
      </w:r>
      <w:r>
        <w:rPr>
          <w:color w:val="9F6551"/>
        </w:rPr>
        <w:t xml:space="preserve">syytti </w:t>
      </w:r>
      <w:r>
        <w:rPr>
          <w:color w:val="932C70"/>
        </w:rPr>
        <w:t xml:space="preserve">viittä senaattoria siitä, että he yrittävät </w:t>
      </w:r>
      <w:r>
        <w:rPr>
          <w:color w:val="9F6551"/>
        </w:rPr>
        <w:t xml:space="preserve">"kumota" sääntelyprosessin puuttumalla asiaan </w:t>
      </w:r>
      <w:r>
        <w:rPr>
          <w:color w:val="2B1B04"/>
        </w:rPr>
        <w:t xml:space="preserve">Ch:n puolesta. </w:t>
      </w:r>
      <w:r>
        <w:rPr>
          <w:color w:val="2B1B04"/>
        </w:rPr>
        <w:t xml:space="preserve">Keating</w:t>
      </w:r>
      <w:r>
        <w:t xml:space="preserve">. </w:t>
      </w:r>
      <w:r>
        <w:t xml:space="preserve">Toisin kuin monet lainsäätäjät, </w:t>
      </w:r>
      <w:r>
        <w:rPr>
          <w:color w:val="FEB8C8"/>
        </w:rPr>
        <w:t xml:space="preserve">puheenjohtaja Gonzalez </w:t>
      </w:r>
      <w:r>
        <w:t xml:space="preserve">sanoo </w:t>
      </w:r>
      <w:r>
        <w:rPr>
          <w:color w:val="FEB8C8"/>
        </w:rPr>
        <w:t xml:space="preserve">uskovansa, että </w:t>
      </w:r>
      <w:r>
        <w:t xml:space="preserve">sääntelyviranomaisiin puuttuminen on väärin. "Kun päästään </w:t>
      </w:r>
      <w:r>
        <w:rPr>
          <w:color w:val="B5AFC4"/>
        </w:rPr>
        <w:t xml:space="preserve">siihen pisteeseen, </w:t>
      </w:r>
      <w:r>
        <w:rPr>
          <w:color w:val="D4C67A"/>
        </w:rPr>
        <w:t xml:space="preserve">että </w:t>
      </w:r>
      <w:r>
        <w:rPr>
          <w:color w:val="AE7AA1"/>
        </w:rPr>
        <w:t xml:space="preserve">poliittiset elimet yrittävät </w:t>
      </w:r>
      <w:r>
        <w:rPr>
          <w:color w:val="B5AFC4"/>
        </w:rPr>
        <w:t xml:space="preserve">muokata hallinnollisia päätöksiä</w:t>
      </w:r>
      <w:r>
        <w:rPr>
          <w:color w:val="FEB8C8"/>
        </w:rPr>
        <w:t xml:space="preserve">, </w:t>
      </w:r>
      <w:r>
        <w:t xml:space="preserve">sanon ei", </w:t>
      </w:r>
      <w:r>
        <w:rPr>
          <w:color w:val="FEB8C8"/>
        </w:rPr>
        <w:t xml:space="preserve">tämä teksasilainen lainsäätäjä </w:t>
      </w:r>
      <w:r>
        <w:t xml:space="preserve">sanoo</w:t>
      </w:r>
      <w:r>
        <w:t xml:space="preserve">. </w:t>
      </w:r>
      <w:r>
        <w:t xml:space="preserve">Ja </w:t>
      </w:r>
      <w:r>
        <w:rPr>
          <w:color w:val="C2A393"/>
        </w:rPr>
        <w:t xml:space="preserve">Lincolnin tapaus </w:t>
      </w:r>
      <w:r>
        <w:t xml:space="preserve">pitää pintansa.</w:t>
      </w:r>
      <w:r>
        <w:t xml:space="preserve"> "Aion jatkaa, kunnes kysymyksiin vastataan." </w:t>
      </w:r>
      <w:r>
        <w:rPr>
          <w:color w:val="0232FD"/>
        </w:rPr>
        <w:t xml:space="preserve">Lainsäätäjät </w:t>
      </w:r>
      <w:r>
        <w:t xml:space="preserve">ovat usein haluttomia nolaamaan </w:t>
      </w:r>
      <w:r>
        <w:t xml:space="preserve">kollegoitaan, jopa niitä, jotka kuuluvat vastakkaisiin poliittisiin puolueisiin. Esimerkiksi </w:t>
      </w:r>
      <w:r>
        <w:rPr>
          <w:color w:val="6A3A35"/>
        </w:rPr>
        <w:t xml:space="preserve">asunto- ja kaupunkikehitysministeriön (HUD) </w:t>
      </w:r>
      <w:r>
        <w:t xml:space="preserve">hiljattaisessa skandaalissa </w:t>
      </w:r>
      <w:r>
        <w:rPr>
          <w:color w:val="BA6801"/>
        </w:rPr>
        <w:t xml:space="preserve">kuulemista johtanut </w:t>
      </w:r>
      <w:r>
        <w:rPr>
          <w:color w:val="BA6801"/>
        </w:rPr>
        <w:t xml:space="preserve">kalifornialaisdemokraatti Thomas Lantos </w:t>
      </w:r>
      <w:r>
        <w:t xml:space="preserve">kierteli </w:t>
      </w:r>
      <w:r>
        <w:t xml:space="preserve">New Yorkin senaattori Alfonso D'Amaton (republikaani) peittelemiä </w:t>
      </w:r>
      <w:r>
        <w:t xml:space="preserve">hätkähdyttäviä paljastuksia </w:t>
      </w:r>
      <w:r>
        <w:rPr>
          <w:color w:val="6A3A35"/>
        </w:rPr>
        <w:t xml:space="preserve">asunto- ja </w:t>
      </w:r>
      <w:r>
        <w:rPr>
          <w:color w:val="6A3A35"/>
        </w:rPr>
        <w:t xml:space="preserve">kaupunkikehitysministeriön</w:t>
      </w:r>
      <w:r>
        <w:t xml:space="preserve"> tuista. </w:t>
      </w:r>
      <w:r>
        <w:rPr>
          <w:color w:val="FEB8C8"/>
        </w:rPr>
        <w:t xml:space="preserve">Gonzalez </w:t>
      </w:r>
      <w:r>
        <w:t xml:space="preserve">on kuitenkin todella epätavallisen kokoinen poliitikko. Hän on samaa poliittista sukua kuin </w:t>
      </w:r>
      <w:r>
        <w:rPr>
          <w:color w:val="16C0D0"/>
        </w:rPr>
        <w:t xml:space="preserve">Wright Patman, pankkeja haukkunut teksasilainen populisti, </w:t>
      </w:r>
      <w:r>
        <w:rPr>
          <w:color w:val="C62100"/>
        </w:rPr>
        <w:t xml:space="preserve">joka toimi </w:t>
      </w:r>
      <w:r>
        <w:rPr>
          <w:color w:val="014347"/>
        </w:rPr>
        <w:t xml:space="preserve">pankkikomitean </w:t>
      </w:r>
      <w:r>
        <w:rPr>
          <w:color w:val="16C0D0"/>
        </w:rPr>
        <w:t xml:space="preserve">puheenjohtajana vuoteen 1974 </w:t>
      </w:r>
      <w:r>
        <w:rPr>
          <w:color w:val="16C0D0"/>
        </w:rPr>
        <w:t xml:space="preserve">asti</w:t>
      </w:r>
      <w:r>
        <w:t xml:space="preserve">. </w:t>
      </w:r>
      <w:r>
        <w:rPr>
          <w:color w:val="FEB8C8"/>
        </w:rPr>
        <w:t xml:space="preserve">Gonzalez noudattaa myös </w:t>
      </w:r>
      <w:r>
        <w:t xml:space="preserve">tiukasti eettisiä normeja, kieltäytyy hyväksymästä kyseenalaisia palkkioita ja uskoo, että viralliset asiat voidaan hoitaa julkisesti. </w:t>
      </w:r>
      <w:r>
        <w:t xml:space="preserve">Poliittisen uransa </w:t>
      </w:r>
      <w:r>
        <w:t xml:space="preserve">alkuvaiheessa </w:t>
      </w:r>
      <w:r>
        <w:t xml:space="preserve">San Antonion kaupunginvaltuuston jäsenenä hän käveli ulos kokouksesta, kun </w:t>
      </w:r>
      <w:r>
        <w:rPr>
          <w:color w:val="233809"/>
        </w:rPr>
        <w:t xml:space="preserve">poliittiset kannattajat vaativat poliisipäällikön päätä, </w:t>
      </w:r>
      <w:r>
        <w:t xml:space="preserve">ja tuomitsi julkisesti </w:t>
      </w:r>
      <w:r>
        <w:rPr>
          <w:color w:val="233809"/>
        </w:rPr>
        <w:t xml:space="preserve">suljettujen ovien </w:t>
      </w:r>
      <w:r>
        <w:rPr>
          <w:color w:val="233809"/>
        </w:rPr>
        <w:t xml:space="preserve">takana tapahtuneen asian </w:t>
      </w:r>
      <w:r>
        <w:t xml:space="preserve">"kapulan pois pussista -kokoukseksi". </w:t>
      </w:r>
      <w:r>
        <w:rPr>
          <w:color w:val="42083B"/>
        </w:rPr>
        <w:t xml:space="preserve">Gonzalezin </w:t>
      </w:r>
      <w:r>
        <w:rPr>
          <w:color w:val="82785D"/>
        </w:rPr>
        <w:t xml:space="preserve">tutkinnan </w:t>
      </w:r>
      <w:r>
        <w:t xml:space="preserve">välitön kohde </w:t>
      </w:r>
      <w:r>
        <w:t xml:space="preserve">on </w:t>
      </w:r>
      <w:r>
        <w:rPr>
          <w:color w:val="023087"/>
        </w:rPr>
        <w:t xml:space="preserve">säästö- ja luottoyhteisöjen valvontaviraston (Office of Thrift and Credit Union Supervision) puheenjohtaja Danny Wall</w:t>
      </w:r>
      <w:r>
        <w:t xml:space="preserve">. </w:t>
      </w:r>
      <w:r>
        <w:t xml:space="preserve">Säästö- ja lainayhdistysten päävalvojana </w:t>
      </w:r>
      <w:r>
        <w:rPr>
          <w:color w:val="023087"/>
        </w:rPr>
        <w:t xml:space="preserve">Wall </w:t>
      </w:r>
      <w:r>
        <w:t xml:space="preserve">on viivytellyt </w:t>
      </w:r>
      <w:r>
        <w:rPr>
          <w:color w:val="4F584E"/>
        </w:rPr>
        <w:t xml:space="preserve">Lincoln S&amp;L:</w:t>
      </w:r>
      <w:r>
        <w:t xml:space="preserve">n varojen takavarikointia </w:t>
      </w:r>
      <w:r>
        <w:t xml:space="preserve">yli kaksi vuotta </w:t>
      </w:r>
      <w:r>
        <w:rPr>
          <w:color w:val="B7DAD2"/>
        </w:rPr>
        <w:t xml:space="preserve">sen jälkeen, kun </w:t>
      </w:r>
      <w:r>
        <w:rPr>
          <w:color w:val="8C41BB"/>
        </w:rPr>
        <w:t xml:space="preserve">hänen </w:t>
      </w:r>
      <w:r>
        <w:rPr>
          <w:color w:val="B7DAD2"/>
        </w:rPr>
        <w:t xml:space="preserve">henkilökuntansa kertoi </w:t>
      </w:r>
      <w:r>
        <w:rPr>
          <w:color w:val="8C41BB"/>
        </w:rPr>
        <w:t xml:space="preserve">hänelle, että </w:t>
      </w:r>
      <w:r>
        <w:rPr>
          <w:color w:val="ECEDFE"/>
        </w:rPr>
        <w:t xml:space="preserve">kalifornialainen säästö- ja lainayhdistys </w:t>
      </w:r>
      <w:r>
        <w:rPr>
          <w:color w:val="B7DAD2"/>
        </w:rPr>
        <w:t xml:space="preserve">oli </w:t>
      </w:r>
      <w:r>
        <w:rPr>
          <w:color w:val="B7DAD2"/>
        </w:rPr>
        <w:t xml:space="preserve">maksukyvytön ja että mahdolliset veronmaksajien tappiot kasvaisivat nopeasti</w:t>
      </w:r>
      <w:r>
        <w:t xml:space="preserve">. </w:t>
      </w:r>
      <w:r>
        <w:t xml:space="preserve">Näyttää siltä, että kun </w:t>
      </w:r>
      <w:r>
        <w:rPr>
          <w:color w:val="F7F1DF"/>
        </w:rPr>
        <w:t xml:space="preserve">kuuleminen </w:t>
      </w:r>
      <w:r>
        <w:t xml:space="preserve">jatkuu </w:t>
      </w:r>
      <w:r>
        <w:rPr>
          <w:color w:val="2B2D32"/>
        </w:rPr>
        <w:t xml:space="preserve">torstaina </w:t>
      </w:r>
      <w:r>
        <w:rPr>
          <w:color w:val="94C661"/>
        </w:rPr>
        <w:t xml:space="preserve">kahden San Franciscon liittovaltion sääntelyviranomaisen, William Blackin ja Mike Patriarcon</w:t>
      </w:r>
      <w:r>
        <w:t xml:space="preserve">, kuulusteluilla, </w:t>
      </w:r>
      <w:r>
        <w:rPr>
          <w:color w:val="FEB8C8"/>
        </w:rPr>
        <w:t xml:space="preserve">edustaja Gonzalez </w:t>
      </w:r>
      <w:r>
        <w:t xml:space="preserve">on </w:t>
      </w:r>
      <w:r>
        <w:t xml:space="preserve">valmis </w:t>
      </w:r>
      <w:r>
        <w:t xml:space="preserve">arvostelemaan </w:t>
      </w:r>
      <w:r>
        <w:rPr>
          <w:color w:val="023087"/>
        </w:rPr>
        <w:t xml:space="preserve">Wallia </w:t>
      </w:r>
      <w:r>
        <w:t xml:space="preserve">jyrkästi. </w:t>
      </w:r>
      <w:r>
        <w:rPr>
          <w:color w:val="023087"/>
        </w:rPr>
        <w:t xml:space="preserve">Wall </w:t>
      </w:r>
      <w:r>
        <w:t xml:space="preserve">vapautti </w:t>
      </w:r>
      <w:r>
        <w:rPr>
          <w:color w:val="94C661"/>
        </w:rPr>
        <w:t xml:space="preserve">heidät </w:t>
      </w:r>
      <w:r>
        <w:rPr>
          <w:color w:val="4F584E"/>
        </w:rPr>
        <w:t xml:space="preserve">Lincolnin yhdistyksen </w:t>
      </w:r>
      <w:r>
        <w:t xml:space="preserve">valvonnasta vuonna 1988</w:t>
      </w:r>
      <w:r>
        <w:t xml:space="preserve">. </w:t>
      </w:r>
      <w:r>
        <w:rPr>
          <w:color w:val="FEB8C8"/>
        </w:rPr>
        <w:t xml:space="preserve">Gonzalez </w:t>
      </w:r>
      <w:r>
        <w:t xml:space="preserve">ilmaisi huolensa uutisesta, jonka mukaan </w:t>
      </w:r>
      <w:r>
        <w:rPr>
          <w:color w:val="023087"/>
        </w:rPr>
        <w:t xml:space="preserve">Wall </w:t>
      </w:r>
      <w:r>
        <w:t xml:space="preserve">oli </w:t>
      </w:r>
      <w:r>
        <w:rPr>
          <w:color w:val="F8907D"/>
        </w:rPr>
        <w:t xml:space="preserve">viime viikolla </w:t>
      </w:r>
      <w:r>
        <w:t xml:space="preserve">kutsunut </w:t>
      </w:r>
      <w:r>
        <w:rPr>
          <w:color w:val="94C661"/>
        </w:rPr>
        <w:t xml:space="preserve">kaksi sääntelyviranomaista </w:t>
      </w:r>
      <w:r>
        <w:rPr>
          <w:color w:val="895E6B"/>
        </w:rPr>
        <w:t xml:space="preserve">Washingtoniin </w:t>
      </w:r>
      <w:r>
        <w:t xml:space="preserve">keskustelemaan </w:t>
      </w:r>
      <w:r>
        <w:rPr>
          <w:color w:val="94C661"/>
        </w:rPr>
        <w:t xml:space="preserve">heidän </w:t>
      </w:r>
      <w:r>
        <w:t xml:space="preserve">todistuksestaan etukäteen. "Uskon, että he </w:t>
      </w:r>
      <w:r>
        <w:rPr>
          <w:color w:val="788E95"/>
        </w:rPr>
        <w:t xml:space="preserve">yrittävät vaikuttaa todistajiin epäoikeudenmukaisesti</w:t>
      </w:r>
      <w:r>
        <w:t xml:space="preserve">, </w:t>
      </w:r>
      <w:r>
        <w:t xml:space="preserve">enkä minä ainakaan siedä </w:t>
      </w:r>
      <w:r>
        <w:rPr>
          <w:color w:val="788E95"/>
        </w:rPr>
        <w:t xml:space="preserve">sitä</w:t>
      </w:r>
      <w:r>
        <w:t xml:space="preserve">", hän sanoi. </w:t>
      </w:r>
      <w:r>
        <w:rPr>
          <w:color w:val="023087"/>
        </w:rPr>
        <w:t xml:space="preserve">Wall </w:t>
      </w:r>
      <w:r>
        <w:t xml:space="preserve">on kuitenkin, kuten hän </w:t>
      </w:r>
      <w:r>
        <w:rPr>
          <w:color w:val="023087"/>
        </w:rPr>
        <w:t xml:space="preserve">itse sanoo, </w:t>
      </w:r>
      <w:r>
        <w:t xml:space="preserve">"</w:t>
      </w:r>
      <w:r>
        <w:rPr>
          <w:color w:val="576094"/>
        </w:rPr>
        <w:t xml:space="preserve">senaatin</w:t>
      </w:r>
      <w:r>
        <w:rPr>
          <w:color w:val="FB6AB8"/>
        </w:rPr>
        <w:t xml:space="preserve"> lapsi" </w:t>
      </w:r>
      <w:r>
        <w:rPr>
          <w:color w:val="FB6AB8"/>
        </w:rPr>
        <w:t xml:space="preserve">ja </w:t>
      </w:r>
      <w:r>
        <w:rPr>
          <w:color w:val="DB1474"/>
        </w:rPr>
        <w:t xml:space="preserve">sen </w:t>
      </w:r>
      <w:r>
        <w:rPr>
          <w:color w:val="8489AE"/>
        </w:rPr>
        <w:t xml:space="preserve">pankkikomitean </w:t>
      </w:r>
      <w:r>
        <w:rPr>
          <w:color w:val="FB6AB8"/>
        </w:rPr>
        <w:t xml:space="preserve">entinen henkilöstöjohtaja</w:t>
      </w:r>
      <w:r>
        <w:t xml:space="preserve">. </w:t>
      </w:r>
      <w:r>
        <w:rPr>
          <w:color w:val="4F584E"/>
        </w:rPr>
        <w:t xml:space="preserve">Lincoln S&amp;L -yhtiön </w:t>
      </w:r>
      <w:r>
        <w:t xml:space="preserve">johtamista </w:t>
      </w:r>
      <w:r>
        <w:t xml:space="preserve">koskeva tutkimus </w:t>
      </w:r>
      <w:r>
        <w:t xml:space="preserve">vetää väistämättä </w:t>
      </w:r>
      <w:r>
        <w:rPr>
          <w:color w:val="860E04"/>
        </w:rPr>
        <w:t xml:space="preserve">senaattori Cranstonin </w:t>
      </w:r>
      <w:r>
        <w:rPr>
          <w:color w:val="FBC206"/>
        </w:rPr>
        <w:t xml:space="preserve">ja </w:t>
      </w:r>
      <w:r>
        <w:rPr>
          <w:color w:val="6EAB9B"/>
        </w:rPr>
        <w:t xml:space="preserve">neljä muuta senaattoria, Dennis DeConcininin (</w:t>
      </w:r>
      <w:r>
        <w:rPr>
          <w:color w:val="F2CDFE"/>
        </w:rPr>
        <w:t xml:space="preserve">Arizonan </w:t>
      </w:r>
      <w:r>
        <w:rPr>
          <w:color w:val="6EAB9B"/>
        </w:rPr>
        <w:t xml:space="preserve">demokraatti)</w:t>
      </w:r>
      <w:r>
        <w:rPr>
          <w:color w:val="6EAB9B"/>
        </w:rPr>
        <w:t xml:space="preserve">, John McCainin (</w:t>
      </w:r>
      <w:r>
        <w:rPr>
          <w:color w:val="F2CDFE"/>
        </w:rPr>
        <w:t xml:space="preserve">Arizonan </w:t>
      </w:r>
      <w:r>
        <w:rPr>
          <w:color w:val="6EAB9B"/>
        </w:rPr>
        <w:t xml:space="preserve">republikaani</w:t>
      </w:r>
      <w:r>
        <w:rPr>
          <w:color w:val="6EAB9B"/>
        </w:rPr>
        <w:t xml:space="preserve">), John Glennin (</w:t>
      </w:r>
      <w:r>
        <w:rPr>
          <w:color w:val="645341"/>
        </w:rPr>
        <w:t xml:space="preserve">Ohion </w:t>
      </w:r>
      <w:r>
        <w:rPr>
          <w:color w:val="6EAB9B"/>
        </w:rPr>
        <w:t xml:space="preserve">demokraatti) </w:t>
      </w:r>
      <w:r>
        <w:rPr>
          <w:color w:val="6EAB9B"/>
        </w:rPr>
        <w:t xml:space="preserve">ja </w:t>
      </w:r>
      <w:r>
        <w:rPr>
          <w:color w:val="760035"/>
        </w:rPr>
        <w:t xml:space="preserve">Donald Rieglen (</w:t>
      </w:r>
      <w:r>
        <w:rPr>
          <w:color w:val="647A41"/>
        </w:rPr>
        <w:t xml:space="preserve">Michiganin </w:t>
      </w:r>
      <w:r>
        <w:rPr>
          <w:color w:val="760035"/>
        </w:rPr>
        <w:t xml:space="preserve">demokraatti) </w:t>
      </w:r>
      <w:r>
        <w:t xml:space="preserve">mukaan kuvaan</w:t>
      </w:r>
      <w:r>
        <w:t xml:space="preserve">. </w:t>
      </w:r>
      <w:r>
        <w:rPr>
          <w:color w:val="496E76"/>
        </w:rPr>
        <w:t xml:space="preserve">He kaikki </w:t>
      </w:r>
      <w:r>
        <w:rPr>
          <w:color w:val="E3F894"/>
        </w:rPr>
        <w:t xml:space="preserve">osallistuivat </w:t>
      </w:r>
      <w:r>
        <w:rPr>
          <w:color w:val="E3F894"/>
        </w:rPr>
        <w:t xml:space="preserve">huhtikuussa </w:t>
      </w:r>
      <w:r>
        <w:rPr>
          <w:color w:val="F9D7CD"/>
        </w:rPr>
        <w:t xml:space="preserve">1987 </w:t>
      </w:r>
      <w:r>
        <w:rPr>
          <w:color w:val="876128"/>
        </w:rPr>
        <w:t xml:space="preserve">kokoukseen, jossa </w:t>
      </w:r>
      <w:r>
        <w:rPr>
          <w:color w:val="A1A711"/>
        </w:rPr>
        <w:t xml:space="preserve">keskusteltiin siitä, miksi </w:t>
      </w:r>
      <w:r>
        <w:rPr>
          <w:color w:val="01FB92"/>
        </w:rPr>
        <w:t xml:space="preserve">Lincoln S&amp;L:n </w:t>
      </w:r>
      <w:r>
        <w:rPr>
          <w:color w:val="876128"/>
        </w:rPr>
        <w:t xml:space="preserve">liittovaltion tilintarkastus oli kestänyt </w:t>
      </w:r>
      <w:r>
        <w:rPr>
          <w:color w:val="876128"/>
        </w:rPr>
        <w:t xml:space="preserve">kaksi vuotta</w:t>
      </w:r>
      <w:r>
        <w:t xml:space="preserve">. </w:t>
      </w:r>
      <w:r>
        <w:t xml:space="preserve">"Olen </w:t>
      </w:r>
      <w:r>
        <w:rPr>
          <w:color w:val="FEB8C8"/>
        </w:rPr>
        <w:t xml:space="preserve">varma, </w:t>
      </w:r>
      <w:r>
        <w:t xml:space="preserve">että </w:t>
      </w:r>
      <w:r>
        <w:t xml:space="preserve">[</w:t>
      </w:r>
      <w:r>
        <w:rPr>
          <w:color w:val="FBC206"/>
        </w:rPr>
        <w:t xml:space="preserve">senaattoreiden] </w:t>
      </w:r>
      <w:r>
        <w:t xml:space="preserve">nimet tulevat esiin </w:t>
      </w:r>
      <w:r>
        <w:rPr>
          <w:color w:val="F7F1DF"/>
        </w:rPr>
        <w:t xml:space="preserve">kuulemisen aikana</w:t>
      </w:r>
      <w:r>
        <w:t xml:space="preserve">", </w:t>
      </w:r>
      <w:r>
        <w:rPr>
          <w:color w:val="FEB8C8"/>
        </w:rPr>
        <w:t xml:space="preserve">Gonzalez</w:t>
      </w:r>
      <w:r>
        <w:t xml:space="preserve"> sanoo</w:t>
      </w:r>
      <w:r>
        <w:t xml:space="preserve">. </w:t>
      </w:r>
      <w:r>
        <w:rPr>
          <w:color w:val="E3F894"/>
        </w:rPr>
        <w:t xml:space="preserve">Se on </w:t>
      </w:r>
      <w:r>
        <w:t xml:space="preserve">hämmästyttävää. "Kun näin ensimmäisen kerran </w:t>
      </w:r>
      <w:r>
        <w:rPr>
          <w:color w:val="FD0F31"/>
        </w:rPr>
        <w:t xml:space="preserve">todistajaluettelon, </w:t>
      </w:r>
      <w:r>
        <w:t xml:space="preserve">en voinut uskoa, että he </w:t>
      </w:r>
      <w:r>
        <w:t xml:space="preserve">tekivät </w:t>
      </w:r>
      <w:r>
        <w:rPr>
          <w:color w:val="E3F894"/>
        </w:rPr>
        <w:t xml:space="preserve">sen"</w:t>
      </w:r>
      <w:r>
        <w:t xml:space="preserve">, sanoo </w:t>
      </w:r>
      <w:r>
        <w:rPr>
          <w:color w:val="BE8485"/>
        </w:rPr>
        <w:t xml:space="preserve">Michael Waldman, Congress Watch -kuluttajaryhmän johtaja</w:t>
      </w:r>
      <w:r>
        <w:t xml:space="preserve">. </w:t>
      </w:r>
      <w:r>
        <w:rPr>
          <w:color w:val="F7F1DF"/>
        </w:rPr>
        <w:t xml:space="preserve">"</w:t>
      </w:r>
      <w:r>
        <w:rPr>
          <w:color w:val="C660FB"/>
        </w:rPr>
        <w:t xml:space="preserve">Useat </w:t>
      </w:r>
      <w:r>
        <w:rPr>
          <w:color w:val="120104"/>
        </w:rPr>
        <w:t xml:space="preserve">todistajat </w:t>
      </w:r>
      <w:r>
        <w:rPr>
          <w:color w:val="C660FB"/>
        </w:rPr>
        <w:t xml:space="preserve">joutuvat todistamaan </w:t>
      </w:r>
      <w:r>
        <w:rPr>
          <w:color w:val="C660FB"/>
        </w:rPr>
        <w:t xml:space="preserve">tapaamisistaan </w:t>
      </w:r>
      <w:r>
        <w:rPr>
          <w:color w:val="D48958"/>
        </w:rPr>
        <w:t xml:space="preserve">senaattoreiden </w:t>
      </w:r>
      <w:r>
        <w:rPr>
          <w:color w:val="C660FB"/>
        </w:rPr>
        <w:t xml:space="preserve">kanssa.</w:t>
      </w:r>
      <w:r>
        <w:t xml:space="preserve">" </w:t>
      </w:r>
      <w:r>
        <w:t xml:space="preserve">Ja </w:t>
      </w:r>
      <w:r>
        <w:rPr>
          <w:color w:val="05AEE8"/>
        </w:rPr>
        <w:t xml:space="preserve">eräs </w:t>
      </w:r>
      <w:r>
        <w:rPr>
          <w:color w:val="C3C1BE"/>
        </w:rPr>
        <w:t xml:space="preserve">pankkikomitean </w:t>
      </w:r>
      <w:r>
        <w:rPr>
          <w:color w:val="05AEE8"/>
        </w:rPr>
        <w:t xml:space="preserve">jäsenen demokraattinen avustaja </w:t>
      </w:r>
      <w:r>
        <w:t xml:space="preserve">toteaa: "</w:t>
      </w:r>
      <w:r>
        <w:t xml:space="preserve">Olen myös </w:t>
      </w:r>
      <w:r>
        <w:t xml:space="preserve">järkyttynyt </w:t>
      </w:r>
      <w:r>
        <w:rPr>
          <w:color w:val="FD0F31"/>
        </w:rPr>
        <w:t xml:space="preserve">tästä, koska </w:t>
      </w:r>
      <w:r>
        <w:rPr>
          <w:color w:val="FEB8C8"/>
        </w:rPr>
        <w:t xml:space="preserve">Gonzalez </w:t>
      </w:r>
      <w:r>
        <w:t xml:space="preserve">on saattanut monet demokraattiset senaattorit erittäin huonoon asemaan." </w:t>
      </w:r>
      <w:r>
        <w:rPr>
          <w:color w:val="FBC206"/>
        </w:rPr>
        <w:t xml:space="preserve">Kaikki senaattorit </w:t>
      </w:r>
      <w:r>
        <w:t xml:space="preserve">sanovat, että he yrittivät vain varmistaa oikeudenmukaisuuden perustajille. </w:t>
      </w:r>
      <w:r>
        <w:rPr>
          <w:color w:val="5C5300"/>
        </w:rPr>
        <w:t xml:space="preserve">Keating </w:t>
      </w:r>
      <w:r>
        <w:t xml:space="preserve">asuu </w:t>
      </w:r>
      <w:r>
        <w:rPr>
          <w:color w:val="9F98F8"/>
        </w:rPr>
        <w:t xml:space="preserve">Phoenixissa</w:t>
      </w:r>
      <w:r>
        <w:t xml:space="preserve">, ja </w:t>
      </w:r>
      <w:r>
        <w:rPr>
          <w:color w:val="4F584E"/>
        </w:rPr>
        <w:t xml:space="preserve">kalifornialaisen säästö- ja lainayhdistyksen </w:t>
      </w:r>
      <w:r>
        <w:t xml:space="preserve">emoyhtiö </w:t>
      </w:r>
      <w:r>
        <w:t xml:space="preserve">on </w:t>
      </w:r>
      <w:r>
        <w:rPr>
          <w:color w:val="D19012"/>
        </w:rPr>
        <w:t xml:space="preserve">ohiolainen</w:t>
      </w:r>
      <w:r>
        <w:rPr>
          <w:color w:val="1167D9"/>
        </w:rPr>
        <w:t xml:space="preserve"> yritys</w:t>
      </w:r>
      <w:r>
        <w:rPr>
          <w:color w:val="1167D9"/>
        </w:rPr>
        <w:t xml:space="preserve">, jolla on omistuksia </w:t>
      </w:r>
      <w:r>
        <w:rPr>
          <w:color w:val="B7D802"/>
        </w:rPr>
        <w:t xml:space="preserve">Michiganissa</w:t>
      </w:r>
      <w:r>
        <w:t xml:space="preserve">. </w:t>
      </w:r>
      <w:r>
        <w:rPr>
          <w:color w:val="FEB8C8"/>
        </w:rPr>
        <w:t xml:space="preserve">Puheenjohtaja Gonzalez </w:t>
      </w:r>
      <w:r>
        <w:t xml:space="preserve">ilmaisee myötätuntonsa </w:t>
      </w:r>
      <w:r>
        <w:rPr>
          <w:color w:val="826392"/>
        </w:rPr>
        <w:t xml:space="preserve">senaattori Rieglelle, </w:t>
      </w:r>
      <w:r>
        <w:rPr>
          <w:color w:val="5E7A6A"/>
        </w:rPr>
        <w:t xml:space="preserve">joka on </w:t>
      </w:r>
      <w:r>
        <w:rPr>
          <w:color w:val="1D0051"/>
        </w:rPr>
        <w:t xml:space="preserve">hänen </w:t>
      </w:r>
      <w:r>
        <w:rPr>
          <w:color w:val="826392"/>
        </w:rPr>
        <w:t xml:space="preserve">kollegansa </w:t>
      </w:r>
      <w:r>
        <w:rPr>
          <w:color w:val="B29869"/>
        </w:rPr>
        <w:t xml:space="preserve">senaatin pankkikomitean </w:t>
      </w:r>
      <w:r>
        <w:rPr>
          <w:color w:val="826392"/>
        </w:rPr>
        <w:t xml:space="preserve">puheenjohtajana</w:t>
      </w:r>
      <w:r>
        <w:t xml:space="preserve">. </w:t>
      </w:r>
      <w:r>
        <w:t xml:space="preserve">"Hän </w:t>
      </w:r>
      <w:r>
        <w:rPr>
          <w:color w:val="826392"/>
        </w:rPr>
        <w:t xml:space="preserve">on </w:t>
      </w:r>
      <w:r>
        <w:t xml:space="preserve">viisas ja hyvä mies, </w:t>
      </w:r>
      <w:r>
        <w:rPr>
          <w:color w:val="FEB8C8"/>
        </w:rPr>
        <w:t xml:space="preserve">ja </w:t>
      </w:r>
      <w:r>
        <w:t xml:space="preserve">tiedän, että hän on rehellinen", </w:t>
      </w:r>
      <w:r>
        <w:rPr>
          <w:color w:val="FEB8C8"/>
        </w:rPr>
        <w:t xml:space="preserve">tämä teksasilainen </w:t>
      </w:r>
      <w:r>
        <w:t xml:space="preserve">sanoo</w:t>
      </w:r>
      <w:r>
        <w:t xml:space="preserve">. Samaan aikaan </w:t>
      </w:r>
      <w:r>
        <w:rPr>
          <w:color w:val="FEB8C8"/>
        </w:rPr>
        <w:t xml:space="preserve">Gonzalez </w:t>
      </w:r>
      <w:r>
        <w:t xml:space="preserve">ei kuitenkaan ole unohtanut vastakkainasettelua </w:t>
      </w:r>
      <w:r>
        <w:rPr>
          <w:color w:val="023087"/>
        </w:rPr>
        <w:t xml:space="preserve">Wallin kanssa </w:t>
      </w:r>
      <w:r>
        <w:rPr>
          <w:color w:val="11BA09"/>
        </w:rPr>
        <w:t xml:space="preserve">edustajainhuoneen ja senaatin</w:t>
      </w:r>
      <w:r>
        <w:rPr>
          <w:color w:val="8BE7FC"/>
        </w:rPr>
        <w:t xml:space="preserve"> yhteisissä kesäistunnoissa</w:t>
      </w:r>
      <w:r>
        <w:t xml:space="preserve">, joissa </w:t>
      </w:r>
      <w:r>
        <w:rPr>
          <w:color w:val="462C36"/>
        </w:rPr>
        <w:t xml:space="preserve">käsiteltiin säästö- ja lainayhdistysten rahoitustukilakia</w:t>
      </w:r>
      <w:r>
        <w:t xml:space="preserve">. </w:t>
      </w:r>
      <w:r>
        <w:t xml:space="preserve">Senaatin neuvottelijoihin kuuluivat </w:t>
      </w:r>
      <w:r>
        <w:rPr>
          <w:color w:val="65407D"/>
        </w:rPr>
        <w:t xml:space="preserve">senaattorit </w:t>
      </w:r>
      <w:r>
        <w:rPr>
          <w:color w:val="491803"/>
        </w:rPr>
        <w:t xml:space="preserve">Cranston </w:t>
      </w:r>
      <w:r>
        <w:rPr>
          <w:color w:val="F5D2A8"/>
        </w:rPr>
        <w:t xml:space="preserve">ja </w:t>
      </w:r>
      <w:r>
        <w:rPr>
          <w:color w:val="03422C"/>
        </w:rPr>
        <w:t xml:space="preserve">Riegle </w:t>
      </w:r>
      <w:r>
        <w:rPr>
          <w:color w:val="F5D2A8"/>
        </w:rPr>
        <w:t xml:space="preserve">sekä </w:t>
      </w:r>
      <w:r>
        <w:rPr>
          <w:color w:val="128EAC"/>
        </w:rPr>
        <w:t xml:space="preserve">Wallin </w:t>
      </w:r>
      <w:r>
        <w:rPr>
          <w:color w:val="72A46E"/>
        </w:rPr>
        <w:t xml:space="preserve">tärkein </w:t>
      </w:r>
      <w:r>
        <w:rPr>
          <w:color w:val="72A46E"/>
        </w:rPr>
        <w:t xml:space="preserve">tukija, republikaanisenaattori Jake Garn Utahista</w:t>
      </w:r>
      <w:r>
        <w:t xml:space="preserve">. </w:t>
      </w:r>
      <w:r>
        <w:t xml:space="preserve">He olivat valmiita myymään tärkeitä säännöksiä </w:t>
      </w:r>
      <w:r>
        <w:rPr>
          <w:color w:val="B95C69"/>
        </w:rPr>
        <w:t xml:space="preserve">pelastussuunnitelmasta</w:t>
      </w:r>
      <w:r>
        <w:t xml:space="preserve">, jotta </w:t>
      </w:r>
      <w:r>
        <w:rPr>
          <w:color w:val="023087"/>
        </w:rPr>
        <w:t xml:space="preserve">Wallin </w:t>
      </w:r>
      <w:r>
        <w:t xml:space="preserve">työpaikka </w:t>
      </w:r>
      <w:r>
        <w:t xml:space="preserve">saataisiin pelastettua ja jotta vältettäisiin </w:t>
      </w:r>
      <w:r>
        <w:rPr>
          <w:color w:val="A14D12"/>
        </w:rPr>
        <w:t xml:space="preserve">uudelleenkäsittely, jossa </w:t>
      </w:r>
      <w:r>
        <w:rPr>
          <w:color w:val="C4C8FA"/>
        </w:rPr>
        <w:t xml:space="preserve">hänet olisi </w:t>
      </w:r>
      <w:r>
        <w:rPr>
          <w:color w:val="A14D12"/>
        </w:rPr>
        <w:t xml:space="preserve">kutsuttu </w:t>
      </w:r>
      <w:r>
        <w:t xml:space="preserve">todistamaan </w:t>
      </w:r>
      <w:r>
        <w:rPr>
          <w:color w:val="4F584E"/>
        </w:rPr>
        <w:t xml:space="preserve">Lincoln S&amp;L:stä. Mikä </w:t>
      </w:r>
      <w:r>
        <w:t xml:space="preserve">tärkeintä, </w:t>
      </w:r>
      <w:r>
        <w:rPr>
          <w:color w:val="B70639"/>
        </w:rPr>
        <w:t xml:space="preserve">senaatti </w:t>
      </w:r>
      <w:r>
        <w:t xml:space="preserve">esti </w:t>
      </w:r>
      <w:r>
        <w:rPr>
          <w:color w:val="372A55"/>
        </w:rPr>
        <w:t xml:space="preserve">Bushin hallinnon kiistanalaisen suunnitelman rahoittaa </w:t>
      </w:r>
      <w:r>
        <w:rPr>
          <w:color w:val="3F3610"/>
        </w:rPr>
        <w:t xml:space="preserve">pelastussuunnitelma</w:t>
      </w:r>
      <w:r>
        <w:rPr>
          <w:color w:val="D3A2C6"/>
        </w:rPr>
        <w:t xml:space="preserve">, joka </w:t>
      </w:r>
      <w:r>
        <w:rPr>
          <w:color w:val="372A55"/>
        </w:rPr>
        <w:t xml:space="preserve">myöhemmin osittain uusittiin</w:t>
      </w:r>
      <w:r>
        <w:t xml:space="preserve">. </w:t>
      </w:r>
      <w:r>
        <w:t xml:space="preserve">Kuten </w:t>
      </w:r>
      <w:r>
        <w:rPr>
          <w:color w:val="FEB8C8"/>
        </w:rPr>
        <w:t xml:space="preserve">Gonzalez </w:t>
      </w:r>
      <w:r>
        <w:rPr>
          <w:color w:val="8BE7FC"/>
        </w:rPr>
        <w:t xml:space="preserve">tuolloin </w:t>
      </w:r>
      <w:r>
        <w:t xml:space="preserve">totesi, </w:t>
      </w:r>
      <w:r>
        <w:rPr>
          <w:color w:val="719FFA"/>
        </w:rPr>
        <w:t xml:space="preserve">useat senaattorit </w:t>
      </w:r>
      <w:r>
        <w:t xml:space="preserve">kertoivat </w:t>
      </w:r>
      <w:r>
        <w:rPr>
          <w:color w:val="FEB8C8"/>
        </w:rPr>
        <w:t xml:space="preserve">hänelle, </w:t>
      </w:r>
      <w:r>
        <w:t xml:space="preserve">että he voisivat "saada joitakin lohkareita pois tieltä, jos </w:t>
      </w:r>
      <w:r>
        <w:rPr>
          <w:color w:val="0D841A"/>
        </w:rPr>
        <w:t xml:space="preserve">Garnin </w:t>
      </w:r>
      <w:r>
        <w:t xml:space="preserve">vaatimusta </w:t>
      </w:r>
      <w:r>
        <w:rPr>
          <w:color w:val="023087"/>
        </w:rPr>
        <w:t xml:space="preserve">Wallista </w:t>
      </w:r>
      <w:r>
        <w:t xml:space="preserve">ymmärrettäisiin hieman</w:t>
      </w:r>
      <w:r>
        <w:t xml:space="preserve">". Joka tapauksessa </w:t>
      </w:r>
      <w:r>
        <w:rPr>
          <w:color w:val="FEB8C8"/>
        </w:rPr>
        <w:t xml:space="preserve">Gonzalezilla </w:t>
      </w:r>
      <w:r>
        <w:t xml:space="preserve">on nyt </w:t>
      </w:r>
      <w:r>
        <w:t xml:space="preserve">sama asia käsissään </w:t>
      </w:r>
      <w:r>
        <w:rPr>
          <w:color w:val="4F584E"/>
        </w:rPr>
        <w:t xml:space="preserve">Lincolnin </w:t>
      </w:r>
      <w:r>
        <w:t xml:space="preserve">tutkinnan, </w:t>
      </w:r>
      <w:r>
        <w:t xml:space="preserve">kuten </w:t>
      </w:r>
      <w:r>
        <w:rPr>
          <w:color w:val="4C5B32"/>
        </w:rPr>
        <w:t xml:space="preserve">uudelleenkäsittelyn, </w:t>
      </w:r>
      <w:r>
        <w:t xml:space="preserve">varjolla</w:t>
      </w:r>
      <w:r>
        <w:t xml:space="preserve">. </w:t>
      </w:r>
      <w:r>
        <w:t xml:space="preserve">"Tavallaan </w:t>
      </w:r>
      <w:r>
        <w:rPr>
          <w:color w:val="9DB3B7"/>
        </w:rPr>
        <w:t xml:space="preserve">se</w:t>
      </w:r>
      <w:r>
        <w:t xml:space="preserve"> on </w:t>
      </w:r>
      <w:r>
        <w:t xml:space="preserve">sama asia", </w:t>
      </w:r>
      <w:r>
        <w:rPr>
          <w:color w:val="FEB8C8"/>
        </w:rPr>
        <w:t xml:space="preserve">Gonzalez </w:t>
      </w:r>
      <w:r>
        <w:t xml:space="preserve">myöntää</w:t>
      </w:r>
      <w:r>
        <w:t xml:space="preserve">. </w:t>
      </w:r>
      <w:r>
        <w:rPr>
          <w:color w:val="82785D"/>
        </w:rPr>
        <w:t xml:space="preserve">Se </w:t>
      </w:r>
      <w:r>
        <w:t xml:space="preserve">saattaa </w:t>
      </w:r>
      <w:r>
        <w:t xml:space="preserve">vaikuttaa </w:t>
      </w:r>
      <w:r>
        <w:t xml:space="preserve">jopa joihinkin </w:t>
      </w:r>
      <w:r>
        <w:rPr>
          <w:color w:val="B14F8F"/>
        </w:rPr>
        <w:t xml:space="preserve">edustajainhuoneen pankkikomitean </w:t>
      </w:r>
      <w:r>
        <w:t xml:space="preserve">jäseniin</w:t>
      </w:r>
      <w:r>
        <w:t xml:space="preserve">. </w:t>
      </w:r>
      <w:r>
        <w:rPr>
          <w:color w:val="5C5300"/>
        </w:rPr>
        <w:t xml:space="preserve">Keating </w:t>
      </w:r>
      <w:r>
        <w:t xml:space="preserve">keräsi vuonna 1986 20 000 dollaria </w:t>
      </w:r>
      <w:r>
        <w:rPr>
          <w:color w:val="747103"/>
        </w:rPr>
        <w:t xml:space="preserve">edustaja Doug Barnardin </w:t>
      </w:r>
      <w:r>
        <w:t xml:space="preserve">uudelleenvalintakampanjalle</w:t>
      </w:r>
      <w:r>
        <w:t xml:space="preserve">, kun </w:t>
      </w:r>
      <w:r>
        <w:rPr>
          <w:color w:val="747103"/>
        </w:rPr>
        <w:t xml:space="preserve">georgialainen demokraatti </w:t>
      </w:r>
      <w:r>
        <w:t xml:space="preserve">asettui </w:t>
      </w:r>
      <w:r>
        <w:rPr>
          <w:color w:val="5C5300"/>
        </w:rPr>
        <w:t xml:space="preserve">hänen </w:t>
      </w:r>
      <w:r>
        <w:t xml:space="preserve">puolelleen </w:t>
      </w:r>
      <w:r>
        <w:rPr>
          <w:color w:val="9F816D"/>
        </w:rPr>
        <w:t xml:space="preserve">sääntelyviranomaisia vastaan</w:t>
      </w:r>
      <w:r>
        <w:rPr>
          <w:color w:val="D26A5B"/>
        </w:rPr>
        <w:t xml:space="preserve">, jotka </w:t>
      </w:r>
      <w:r>
        <w:rPr>
          <w:color w:val="9F816D"/>
        </w:rPr>
        <w:t xml:space="preserve">halusivat rajoittaa riskialttiita sijoituksia ja tukkutason talletusten kauppaa</w:t>
      </w:r>
      <w:r>
        <w:t xml:space="preserve">. </w:t>
      </w:r>
      <w:r>
        <w:t xml:space="preserve">Kun </w:t>
      </w:r>
      <w:r>
        <w:rPr>
          <w:color w:val="B14F8F"/>
        </w:rPr>
        <w:t xml:space="preserve">valiokunta </w:t>
      </w:r>
      <w:r>
        <w:t xml:space="preserve">hiljattain </w:t>
      </w:r>
      <w:r>
        <w:t xml:space="preserve">hyväksyi </w:t>
      </w:r>
      <w:r>
        <w:rPr>
          <w:color w:val="5C5300"/>
        </w:rPr>
        <w:t xml:space="preserve">Keatingin </w:t>
      </w:r>
      <w:r>
        <w:t xml:space="preserve">haastamisen todistamaan, </w:t>
      </w:r>
      <w:r>
        <w:t xml:space="preserve">hän äänesti "läsnä", mutta muutti sitten </w:t>
      </w:r>
      <w:r>
        <w:t xml:space="preserve">äänensä "jaa"-ääneksi. </w:t>
      </w:r>
      <w:r>
        <w:t xml:space="preserve">Liittovaltion sääntelyviranomaisina </w:t>
      </w:r>
      <w:r>
        <w:rPr>
          <w:color w:val="F98500"/>
        </w:rPr>
        <w:t xml:space="preserve">puheenjohtajan </w:t>
      </w:r>
      <w:r>
        <w:rPr>
          <w:color w:val="8B934B"/>
        </w:rPr>
        <w:t xml:space="preserve">tukijoilla on </w:t>
      </w:r>
      <w:r>
        <w:t xml:space="preserve">kuitenkin mahdollisuus viedä </w:t>
      </w:r>
      <w:r>
        <w:t xml:space="preserve">läpi </w:t>
      </w:r>
      <w:r>
        <w:t xml:space="preserve">1,1 miljardin dollarin petosoikeudenkäynti </w:t>
      </w:r>
      <w:r>
        <w:rPr>
          <w:color w:val="5C5300"/>
        </w:rPr>
        <w:t xml:space="preserve">Keatingia </w:t>
      </w:r>
      <w:r>
        <w:t xml:space="preserve">ja muita </w:t>
      </w:r>
      <w:r>
        <w:rPr>
          <w:color w:val="5C5300"/>
        </w:rPr>
        <w:t xml:space="preserve">vastaan. </w:t>
      </w:r>
      <w:r>
        <w:t xml:space="preserve">Iowan republikaanien edustaja Jim Leach väittää, että </w:t>
      </w:r>
      <w:r>
        <w:rPr>
          <w:color w:val="002935"/>
        </w:rPr>
        <w:t xml:space="preserve">Lincoln S&amp;L:n </w:t>
      </w:r>
      <w:r>
        <w:rPr>
          <w:color w:val="C2A393"/>
        </w:rPr>
        <w:t xml:space="preserve">tapaus </w:t>
      </w:r>
      <w:r>
        <w:t xml:space="preserve">on "historian suurin pankkiryöstö", ja lisää: "</w:t>
      </w:r>
      <w:r>
        <w:rPr>
          <w:color w:val="D7F3FE"/>
        </w:rPr>
        <w:t xml:space="preserve">Suuri kysymys, </w:t>
      </w:r>
      <w:r>
        <w:rPr>
          <w:color w:val="FCB899"/>
        </w:rPr>
        <w:t xml:space="preserve">joka on </w:t>
      </w:r>
      <w:r>
        <w:rPr>
          <w:color w:val="D7F3FE"/>
        </w:rPr>
        <w:t xml:space="preserve">vielä ratkaisematta</w:t>
      </w:r>
      <w:r>
        <w:t xml:space="preserve">, on se, onko </w:t>
      </w:r>
      <w:r>
        <w:rPr>
          <w:color w:val="1C0720"/>
        </w:rPr>
        <w:t xml:space="preserve">kongressissa tekeillä </w:t>
      </w:r>
      <w:r>
        <w:t xml:space="preserve">uusi Watergate." </w:t>
      </w:r>
      <w:r>
        <w:rPr>
          <w:color w:val="6B5F61"/>
        </w:rPr>
        <w:t xml:space="preserve">Erästä </w:t>
      </w:r>
      <w:r>
        <w:rPr>
          <w:color w:val="9B72C2"/>
        </w:rPr>
        <w:t xml:space="preserve">torstaina </w:t>
      </w:r>
      <w:r>
        <w:rPr>
          <w:color w:val="6B5F61"/>
        </w:rPr>
        <w:t xml:space="preserve">todistamaan </w:t>
      </w:r>
      <w:r>
        <w:rPr>
          <w:color w:val="6B5F61"/>
        </w:rPr>
        <w:t xml:space="preserve">aiottua </w:t>
      </w:r>
      <w:r>
        <w:rPr>
          <w:color w:val="6B5F61"/>
        </w:rPr>
        <w:t xml:space="preserve">todistajaa </w:t>
      </w:r>
      <w:r>
        <w:t xml:space="preserve">siteerattiin viikonloppuna sanomalehdissä </w:t>
      </w:r>
      <w:r>
        <w:rPr>
          <w:color w:val="A6919D"/>
        </w:rPr>
        <w:t xml:space="preserve">sanomalla, että </w:t>
      </w:r>
      <w:r>
        <w:rPr>
          <w:color w:val="2C3729"/>
        </w:rPr>
        <w:t xml:space="preserve">Lincolnin yhdistys on </w:t>
      </w:r>
      <w:r>
        <w:rPr>
          <w:color w:val="A6919D"/>
        </w:rPr>
        <w:t xml:space="preserve">laittomasti "pessyt" kampanjalahjoituksia</w:t>
      </w:r>
      <w:r>
        <w:t xml:space="preserve">. </w:t>
      </w:r>
      <w:r>
        <w:rPr>
          <w:color w:val="6B5F61"/>
        </w:rPr>
        <w:t xml:space="preserve">Todistaja, Kalifornian säästö- ja lainayhdistysten päävalvoja William Crawford, </w:t>
      </w:r>
      <w:r>
        <w:t xml:space="preserve">kiistää </w:t>
      </w:r>
      <w:r>
        <w:t xml:space="preserve">kuitenkin </w:t>
      </w:r>
      <w:r>
        <w:t xml:space="preserve">sanoneensa näin. "En tiedä, </w:t>
      </w:r>
      <w:r>
        <w:t xml:space="preserve">oliko </w:t>
      </w:r>
      <w:r>
        <w:rPr>
          <w:color w:val="A6919D"/>
        </w:rPr>
        <w:t xml:space="preserve">se </w:t>
      </w:r>
      <w:r>
        <w:t xml:space="preserve">oikein vai väärin, koska en ole asianajaja", hän sanoi eilisessä puhelinhaastattelussa. Hän sanoi kuitenkin olevansa valmis todistamaan, että </w:t>
      </w:r>
      <w:r>
        <w:rPr>
          <w:color w:val="EFFBD0"/>
        </w:rPr>
        <w:t xml:space="preserve">Lincoln Associationin </w:t>
      </w:r>
      <w:r>
        <w:rPr>
          <w:color w:val="9F9992"/>
        </w:rPr>
        <w:t xml:space="preserve">ja </w:t>
      </w:r>
      <w:r>
        <w:rPr>
          <w:color w:val="FDE2F1"/>
        </w:rPr>
        <w:t xml:space="preserve">sen </w:t>
      </w:r>
      <w:r>
        <w:rPr>
          <w:color w:val="923A52"/>
        </w:rPr>
        <w:t xml:space="preserve">emoyhtiön </w:t>
      </w:r>
      <w:r>
        <w:rPr>
          <w:color w:val="9F9992"/>
        </w:rPr>
        <w:t xml:space="preserve">johtajille </w:t>
      </w:r>
      <w:r>
        <w:t xml:space="preserve">maksettiin epätavallisen korkeita palkkoja ja että heille </w:t>
      </w:r>
      <w:r>
        <w:rPr>
          <w:color w:val="5140A7"/>
        </w:rPr>
        <w:t xml:space="preserve">soitettiin usein puheluita, </w:t>
      </w:r>
      <w:r>
        <w:rPr>
          <w:color w:val="BC14FD"/>
        </w:rPr>
        <w:t xml:space="preserve">joissa </w:t>
      </w:r>
      <w:r>
        <w:rPr>
          <w:color w:val="6D706C"/>
        </w:rPr>
        <w:t xml:space="preserve">heitä </w:t>
      </w:r>
      <w:r>
        <w:rPr>
          <w:color w:val="5140A7"/>
        </w:rPr>
        <w:t xml:space="preserve">käskettiin </w:t>
      </w:r>
      <w:r>
        <w:t xml:space="preserve">tekemään erityisiä maksuja. </w:t>
      </w:r>
      <w:r>
        <w:rPr>
          <w:color w:val="B14F8F"/>
        </w:rPr>
        <w:t xml:space="preserve">Komitea </w:t>
      </w:r>
      <w:r>
        <w:t xml:space="preserve">haastoi myös </w:t>
      </w:r>
      <w:r>
        <w:rPr>
          <w:color w:val="0007C4"/>
        </w:rPr>
        <w:t xml:space="preserve">Wallin </w:t>
      </w:r>
      <w:r>
        <w:rPr>
          <w:color w:val="C6A62F"/>
        </w:rPr>
        <w:t xml:space="preserve">edeltäjän Edwin Grayn</w:t>
      </w:r>
      <w:r>
        <w:t xml:space="preserve">. </w:t>
      </w:r>
      <w:r>
        <w:rPr>
          <w:color w:val="000C14"/>
        </w:rPr>
        <w:t xml:space="preserve">Hän </w:t>
      </w:r>
      <w:r>
        <w:rPr>
          <w:color w:val="904431"/>
        </w:rPr>
        <w:t xml:space="preserve">luonnehti </w:t>
      </w:r>
      <w:r>
        <w:rPr>
          <w:color w:val="600013"/>
        </w:rPr>
        <w:t xml:space="preserve">viiden senaattorin </w:t>
      </w:r>
      <w:r>
        <w:rPr>
          <w:color w:val="904431"/>
        </w:rPr>
        <w:t xml:space="preserve">roolia </w:t>
      </w:r>
      <w:r>
        <w:rPr>
          <w:color w:val="904431"/>
        </w:rPr>
        <w:t xml:space="preserve">"yritykseksi heikentää... sääntelyprosessia</w:t>
      </w:r>
      <w:r>
        <w:t xml:space="preserve">", eikä hänen odoteta perääntyvän, vaikka </w:t>
      </w:r>
      <w:r>
        <w:rPr>
          <w:color w:val="FBC206"/>
        </w:rPr>
        <w:t xml:space="preserve">viisi senaattoria </w:t>
      </w:r>
      <w:r>
        <w:t xml:space="preserve">ovatkin kyseenalaistaneet </w:t>
      </w:r>
      <w:r>
        <w:rPr>
          <w:color w:val="C6A62F"/>
        </w:rPr>
        <w:t xml:space="preserve">hänen </w:t>
      </w:r>
      <w:r>
        <w:t xml:space="preserve">raporttinsa </w:t>
      </w:r>
      <w:r>
        <w:rPr>
          <w:color w:val="693955"/>
        </w:rPr>
        <w:t xml:space="preserve">vuoden 1987 </w:t>
      </w:r>
      <w:r>
        <w:rPr>
          <w:color w:val="1C1B08"/>
        </w:rPr>
        <w:t xml:space="preserve">kokouksesta</w:t>
      </w:r>
      <w:r>
        <w:t xml:space="preserve">. </w:t>
      </w:r>
      <w:r>
        <w:rPr>
          <w:color w:val="FBC206"/>
        </w:rPr>
        <w:t xml:space="preserve">Senaattoreiden </w:t>
      </w:r>
      <w:r>
        <w:t xml:space="preserve">on siis tuettava itseään. </w:t>
      </w:r>
      <w:r>
        <w:rPr>
          <w:color w:val="FB5514"/>
        </w:rPr>
        <w:t xml:space="preserve">Senaattori Cranston, </w:t>
      </w:r>
      <w:r>
        <w:rPr>
          <w:color w:val="5E7C99"/>
        </w:rPr>
        <w:t xml:space="preserve">joka </w:t>
      </w:r>
      <w:r>
        <w:rPr>
          <w:color w:val="FB5514"/>
        </w:rPr>
        <w:t xml:space="preserve">palasi </w:t>
      </w:r>
      <w:r>
        <w:rPr>
          <w:color w:val="D0AFB3"/>
        </w:rPr>
        <w:t xml:space="preserve">pääkaupunkiin </w:t>
      </w:r>
      <w:r>
        <w:rPr>
          <w:color w:val="6C6E82"/>
        </w:rPr>
        <w:t xml:space="preserve">viime viikolla </w:t>
      </w:r>
      <w:r>
        <w:rPr>
          <w:color w:val="FB5514"/>
        </w:rPr>
        <w:t xml:space="preserve">San Franciscon maanjäristyksen aiheuttamien tuhojen päivän mittaiselta tarkastusmatkalta</w:t>
      </w:r>
      <w:r>
        <w:t xml:space="preserve">, huokaisi </w:t>
      </w:r>
      <w:r>
        <w:t xml:space="preserve">avustajalleen: "Taas Keatinglandissa.</w:t>
      </w:r>
    </w:p>
    <w:p>
      <w:r>
        <w:rPr>
          <w:b/>
        </w:rPr>
        <w:t xml:space="preserve">Asiakirjan numero 1069</w:t>
      </w:r>
    </w:p>
    <w:p>
      <w:r>
        <w:rPr>
          <w:b/>
        </w:rPr>
        <w:t xml:space="preserve">Asiakirjan tunniste: wsj1367-001</w:t>
      </w:r>
    </w:p>
    <w:p>
      <w:r>
        <w:t xml:space="preserve">Kun </w:t>
      </w:r>
      <w:r>
        <w:rPr>
          <w:color w:val="310106"/>
        </w:rPr>
        <w:t xml:space="preserve">Anne Volokh </w:t>
      </w:r>
      <w:r>
        <w:t xml:space="preserve">muutti </w:t>
      </w:r>
      <w:r>
        <w:rPr>
          <w:color w:val="04640D"/>
        </w:rPr>
        <w:t xml:space="preserve">perheineen </w:t>
      </w:r>
      <w:r>
        <w:rPr>
          <w:color w:val="FEFB0A"/>
        </w:rPr>
        <w:t xml:space="preserve">Yhdysvaltoihin </w:t>
      </w:r>
      <w:r>
        <w:t xml:space="preserve">14 vuotta sitten, </w:t>
      </w:r>
      <w:r>
        <w:t xml:space="preserve">he aloittivat </w:t>
      </w:r>
      <w:r>
        <w:t xml:space="preserve">elämänsä </w:t>
      </w:r>
      <w:r>
        <w:rPr>
          <w:color w:val="FB5514"/>
        </w:rPr>
        <w:t xml:space="preserve">Los </w:t>
      </w:r>
      <w:r>
        <w:t xml:space="preserve">Angelesissa </w:t>
      </w:r>
      <w:r>
        <w:t xml:space="preserve">vain 400 dollarilla. </w:t>
      </w:r>
      <w:r>
        <w:t xml:space="preserve">Itse asiassa he lähtivät </w:t>
      </w:r>
      <w:r>
        <w:rPr>
          <w:color w:val="E115C0"/>
        </w:rPr>
        <w:t xml:space="preserve">Neuvostoliitosta </w:t>
      </w:r>
      <w:r>
        <w:t xml:space="preserve">480 dollarilla, mutta pysähdyksen aikana Italiassa </w:t>
      </w:r>
      <w:r>
        <w:rPr>
          <w:color w:val="00587F"/>
        </w:rPr>
        <w:t xml:space="preserve">Volokh </w:t>
      </w:r>
      <w:r>
        <w:t xml:space="preserve">käytti </w:t>
      </w:r>
      <w:r>
        <w:t xml:space="preserve">80 dollaria mustaan samettimekkoon. Ei ole yllättävää, että hän </w:t>
      </w:r>
      <w:r>
        <w:t xml:space="preserve">tottui </w:t>
      </w:r>
      <w:r>
        <w:rPr>
          <w:color w:val="00587F"/>
        </w:rPr>
        <w:t xml:space="preserve">nopeasti </w:t>
      </w:r>
      <w:r>
        <w:t xml:space="preserve">amerikkalaisiin tapoihin. </w:t>
      </w:r>
      <w:r>
        <w:rPr>
          <w:color w:val="0BC582"/>
        </w:rPr>
        <w:t xml:space="preserve">Kolme kuukautta </w:t>
      </w:r>
      <w:r>
        <w:rPr>
          <w:color w:val="FEB8C8"/>
        </w:rPr>
        <w:t xml:space="preserve">Los </w:t>
      </w:r>
      <w:r>
        <w:rPr>
          <w:color w:val="0BC582"/>
        </w:rPr>
        <w:t xml:space="preserve">Angelesiin saapumisensa jälkeen hän </w:t>
      </w:r>
      <w:r>
        <w:t xml:space="preserve">käytti </w:t>
      </w:r>
      <w:r>
        <w:rPr>
          <w:color w:val="847D81"/>
        </w:rPr>
        <w:t xml:space="preserve">hattuun </w:t>
      </w:r>
      <w:r>
        <w:rPr>
          <w:color w:val="9E8317"/>
        </w:rPr>
        <w:t xml:space="preserve">120 dollaria</w:t>
      </w:r>
      <w:r>
        <w:t xml:space="preserve">,</w:t>
      </w:r>
      <w:r>
        <w:rPr>
          <w:color w:val="9E8317"/>
        </w:rPr>
        <w:t xml:space="preserve"> joita hänellä </w:t>
      </w:r>
      <w:r>
        <w:rPr>
          <w:color w:val="9E8317"/>
        </w:rPr>
        <w:t xml:space="preserve">ei ollut. </w:t>
      </w:r>
      <w:r>
        <w:t xml:space="preserve">("</w:t>
      </w:r>
      <w:r>
        <w:rPr>
          <w:color w:val="847D81"/>
        </w:rPr>
        <w:t xml:space="preserve">Se</w:t>
      </w:r>
      <w:r>
        <w:t xml:space="preserve"> oli </w:t>
      </w:r>
      <w:r>
        <w:t xml:space="preserve">turbaani", hän selventää, "vaikka se ei ollut muodissa 14 vuotta sitten. Mutta </w:t>
      </w:r>
      <w:r>
        <w:t xml:space="preserve">pidin todella turbaaneista.") Sen </w:t>
      </w:r>
      <w:r>
        <w:rPr>
          <w:color w:val="0BC582"/>
        </w:rPr>
        <w:t xml:space="preserve">jälkeen </w:t>
      </w:r>
      <w:r>
        <w:t xml:space="preserve">hän on rikastunut. </w:t>
      </w:r>
      <w:r>
        <w:rPr>
          <w:color w:val="58018B"/>
        </w:rPr>
        <w:t xml:space="preserve">Hänen </w:t>
      </w:r>
      <w:r>
        <w:rPr>
          <w:color w:val="B70639"/>
        </w:rPr>
        <w:t xml:space="preserve">miehensä </w:t>
      </w:r>
      <w:r>
        <w:rPr>
          <w:color w:val="703B01"/>
        </w:rPr>
        <w:t xml:space="preserve">ja </w:t>
      </w:r>
      <w:r>
        <w:rPr>
          <w:color w:val="F7F1DF"/>
        </w:rPr>
        <w:t xml:space="preserve">vanhempi poikansa - </w:t>
      </w:r>
      <w:r>
        <w:rPr>
          <w:color w:val="118B8A"/>
        </w:rPr>
        <w:t xml:space="preserve">tietokonenero</w:t>
      </w:r>
      <w:r>
        <w:rPr>
          <w:color w:val="4AFEFA"/>
        </w:rPr>
        <w:t xml:space="preserve">, </w:t>
      </w:r>
      <w:r>
        <w:rPr>
          <w:color w:val="FCB164"/>
        </w:rPr>
        <w:t xml:space="preserve">joka </w:t>
      </w:r>
      <w:r>
        <w:rPr>
          <w:color w:val="118B8A"/>
        </w:rPr>
        <w:t xml:space="preserve">oli </w:t>
      </w:r>
      <w:r>
        <w:rPr>
          <w:color w:val="118B8A"/>
        </w:rPr>
        <w:t xml:space="preserve">13-vuotiaana </w:t>
      </w:r>
      <w:r>
        <w:rPr>
          <w:color w:val="118B8A"/>
        </w:rPr>
        <w:t xml:space="preserve">Wall Street Journalissa vuonna 1981 </w:t>
      </w:r>
      <w:r>
        <w:t xml:space="preserve">- pyörittävät </w:t>
      </w:r>
      <w:r>
        <w:rPr>
          <w:color w:val="796EE6"/>
        </w:rPr>
        <w:t xml:space="preserve">ohjelmistoyritystä, jonka </w:t>
      </w:r>
      <w:r>
        <w:rPr>
          <w:color w:val="796EE6"/>
        </w:rPr>
        <w:t xml:space="preserve">liikevaihto on tänä vuonna 10 miljoonaa dollaria</w:t>
      </w:r>
      <w:r>
        <w:t xml:space="preserve">. </w:t>
      </w:r>
      <w:r>
        <w:t xml:space="preserve">Hänestä tuli hiljattain </w:t>
      </w:r>
      <w:r>
        <w:rPr>
          <w:color w:val="53495F"/>
        </w:rPr>
        <w:t xml:space="preserve">neljä vuotta vanhan Los Angelesin Movieline-lehden </w:t>
      </w:r>
      <w:r>
        <w:t xml:space="preserve">kustantaja</w:t>
      </w:r>
      <w:r>
        <w:rPr>
          <w:color w:val="F95475"/>
        </w:rPr>
        <w:t xml:space="preserve">, joka </w:t>
      </w:r>
      <w:r>
        <w:rPr>
          <w:color w:val="53495F"/>
        </w:rPr>
        <w:t xml:space="preserve">aloitti viime kuussa maanlaajuisen jakelun 100 000 kappaleen peruspainoksella</w:t>
      </w:r>
      <w:r>
        <w:t xml:space="preserve">. </w:t>
      </w:r>
      <w:r>
        <w:rPr>
          <w:color w:val="53495F"/>
        </w:rPr>
        <w:t xml:space="preserve">Hearst Corp.:n Eastern News -tytäryhtiön </w:t>
      </w:r>
      <w:r>
        <w:rPr>
          <w:color w:val="F95475"/>
        </w:rPr>
        <w:t xml:space="preserve">jakelema </w:t>
      </w:r>
      <w:r>
        <w:rPr>
          <w:color w:val="53495F"/>
        </w:rPr>
        <w:t xml:space="preserve">yläluokkainen aikakauslehti. </w:t>
      </w:r>
      <w:r>
        <w:t xml:space="preserve">on sekoitus Vanity Fairin provosoivia juoruja ja Premiere-lehden vakavaa sukellusta kulissien takana oleviin yksityiskohtiin, ja siinä painotetaan erityisesti Tinseltownia suunnannäyttäjänä. Myydään kirjakaupoissa, lehtikioskeissa ja joissakin videovuokraamoissa. Vaikka </w:t>
      </w:r>
      <w:r>
        <w:rPr>
          <w:color w:val="00587F"/>
        </w:rPr>
        <w:t xml:space="preserve">Volokh </w:t>
      </w:r>
      <w:r>
        <w:t xml:space="preserve">on </w:t>
      </w:r>
      <w:r>
        <w:t xml:space="preserve">pienikokoinen nainen, hän </w:t>
      </w:r>
      <w:r>
        <w:rPr>
          <w:color w:val="00587F"/>
        </w:rPr>
        <w:t xml:space="preserve">on </w:t>
      </w:r>
      <w:r>
        <w:t xml:space="preserve">vahva persoonallisuus</w:t>
      </w:r>
      <w:r>
        <w:rPr>
          <w:color w:val="61FC03"/>
        </w:rPr>
        <w:t xml:space="preserve">, jolla on näyttelijänlahjakkuus</w:t>
      </w:r>
      <w:r>
        <w:rPr>
          <w:color w:val="5D9608"/>
        </w:rPr>
        <w:t xml:space="preserve">, joka </w:t>
      </w:r>
      <w:r>
        <w:rPr>
          <w:color w:val="61FC03"/>
        </w:rPr>
        <w:t xml:space="preserve">Hollywoodissa harjoiteltaessa näyttää olevan kuin tehty kapitalismiin</w:t>
      </w:r>
      <w:r>
        <w:t xml:space="preserve">. </w:t>
      </w:r>
      <w:r>
        <w:rPr>
          <w:color w:val="00587F"/>
        </w:rPr>
        <w:t xml:space="preserve">Hänen </w:t>
      </w:r>
      <w:r>
        <w:t xml:space="preserve">elämänsä on muuttunut </w:t>
      </w:r>
      <w:r>
        <w:t xml:space="preserve">huomattavasti </w:t>
      </w:r>
      <w:r>
        <w:rPr>
          <w:color w:val="DE98FD"/>
        </w:rPr>
        <w:t xml:space="preserve">niistä päivistä, </w:t>
      </w:r>
      <w:r>
        <w:rPr>
          <w:color w:val="98A088"/>
        </w:rPr>
        <w:t xml:space="preserve">jolloin hän </w:t>
      </w:r>
      <w:r>
        <w:rPr>
          <w:color w:val="DE98FD"/>
        </w:rPr>
        <w:t xml:space="preserve">asui Kiovassa </w:t>
      </w:r>
      <w:r>
        <w:rPr>
          <w:color w:val="DE98FD"/>
        </w:rPr>
        <w:t xml:space="preserve">vanhempiensa, </w:t>
      </w:r>
      <w:r>
        <w:rPr>
          <w:color w:val="5C5300"/>
        </w:rPr>
        <w:t xml:space="preserve">miehensä </w:t>
      </w:r>
      <w:r>
        <w:rPr>
          <w:color w:val="DE98FD"/>
        </w:rPr>
        <w:t xml:space="preserve">ja kahden poikansa </w:t>
      </w:r>
      <w:r>
        <w:rPr>
          <w:color w:val="4F584E"/>
        </w:rPr>
        <w:t xml:space="preserve">kanssa </w:t>
      </w:r>
      <w:r>
        <w:rPr>
          <w:color w:val="DE98FD"/>
        </w:rPr>
        <w:t xml:space="preserve">kahden makuuhuoneen asunnossa "hiljaisessa sisäisessä siirtolaisuudessa" </w:t>
      </w:r>
      <w:r>
        <w:rPr>
          <w:color w:val="98A088"/>
        </w:rPr>
        <w:t xml:space="preserve">ja </w:t>
      </w:r>
      <w:r>
        <w:rPr>
          <w:color w:val="DE98FD"/>
        </w:rPr>
        <w:t xml:space="preserve">haaveili pakenemisesta.</w:t>
      </w:r>
      <w:r>
        <w:t xml:space="preserve"> Hän omistaa nyt esimerkiksi 48 hattua. Mutta hän muistaa myös laihat vuodet ja muistelee nautiskellen, kuinka </w:t>
      </w:r>
      <w:r>
        <w:rPr>
          <w:color w:val="9F6551"/>
        </w:rPr>
        <w:t xml:space="preserve">hän</w:t>
      </w:r>
      <w:r>
        <w:t xml:space="preserve"> käytti </w:t>
      </w:r>
      <w:r>
        <w:rPr>
          <w:color w:val="847D81"/>
        </w:rPr>
        <w:t xml:space="preserve">ensimmäistä suurta amerikkalaista ostostaan - turbaania </w:t>
      </w:r>
      <w:r>
        <w:t xml:space="preserve">- 10 vuotta myöhemmin ja kuinka </w:t>
      </w:r>
      <w:r>
        <w:rPr>
          <w:color w:val="932C70"/>
        </w:rPr>
        <w:t xml:space="preserve">Los Angelesin </w:t>
      </w:r>
      <w:r>
        <w:rPr>
          <w:color w:val="BCFEC6"/>
        </w:rPr>
        <w:t xml:space="preserve">putiikin omistaja kysyi </w:t>
      </w:r>
      <w:r>
        <w:rPr>
          <w:color w:val="00587F"/>
        </w:rPr>
        <w:t xml:space="preserve">häneltä</w:t>
      </w:r>
      <w:r>
        <w:t xml:space="preserve">, </w:t>
      </w:r>
      <w:r>
        <w:t xml:space="preserve">oliko </w:t>
      </w:r>
      <w:r>
        <w:rPr>
          <w:color w:val="847D81"/>
        </w:rPr>
        <w:t xml:space="preserve">se </w:t>
      </w:r>
      <w:r>
        <w:t xml:space="preserve">Chanel. Ilmeisen tyytyväisenä hän sanoo </w:t>
      </w:r>
      <w:r>
        <w:t xml:space="preserve">vastanneensa: "Ei, </w:t>
      </w:r>
      <w:r>
        <w:rPr>
          <w:color w:val="BCFEC6"/>
        </w:rPr>
        <w:t xml:space="preserve">kultaseni</w:t>
      </w:r>
      <w:r>
        <w:rPr>
          <w:color w:val="00587F"/>
        </w:rPr>
        <w:t xml:space="preserve">, </w:t>
      </w:r>
      <w:r>
        <w:t xml:space="preserve">annan </w:t>
      </w:r>
      <w:r>
        <w:rPr>
          <w:color w:val="847D81"/>
        </w:rPr>
        <w:t xml:space="preserve">hänelle </w:t>
      </w:r>
      <w:r>
        <w:t xml:space="preserve">Chanelin hatun ilmeen</w:t>
      </w:r>
      <w:r>
        <w:t xml:space="preserve">". Jokaiseen hattulaatikkoon on kiinnitetty Polaroid-kuva </w:t>
      </w:r>
      <w:r>
        <w:rPr>
          <w:color w:val="2B1B04"/>
        </w:rPr>
        <w:t xml:space="preserve">sisällä olevasta</w:t>
      </w:r>
      <w:r>
        <w:t xml:space="preserve"> </w:t>
      </w:r>
      <w:r>
        <w:rPr>
          <w:color w:val="2B1B04"/>
        </w:rPr>
        <w:t xml:space="preserve">hatusta</w:t>
      </w:r>
      <w:r>
        <w:t xml:space="preserve"> selkeyden vuoksi</w:t>
      </w:r>
      <w:r>
        <w:t xml:space="preserve">. </w:t>
      </w:r>
      <w:r>
        <w:t xml:space="preserve">Ovatko </w:t>
      </w:r>
      <w:r>
        <w:rPr>
          <w:color w:val="D4C67A"/>
        </w:rPr>
        <w:t xml:space="preserve">hatut </w:t>
      </w:r>
      <w:r>
        <w:t xml:space="preserve">vain osa </w:t>
      </w:r>
      <w:r>
        <w:rPr>
          <w:color w:val="00587F"/>
        </w:rPr>
        <w:t xml:space="preserve">hänen </w:t>
      </w:r>
      <w:r>
        <w:t xml:space="preserve">uutta Los Angelesin persoonaansa, </w:t>
      </w:r>
      <w:r>
        <w:rPr>
          <w:color w:val="AE7AA1"/>
        </w:rPr>
        <w:t xml:space="preserve">kuten </w:t>
      </w:r>
      <w:r>
        <w:rPr>
          <w:color w:val="C2A393"/>
        </w:rPr>
        <w:t xml:space="preserve">erittäin ohuet Capri-savukkeet</w:t>
      </w:r>
      <w:r>
        <w:rPr>
          <w:color w:val="C2A393"/>
        </w:rPr>
        <w:t xml:space="preserve">, joita </w:t>
      </w:r>
      <w:r>
        <w:rPr>
          <w:color w:val="0232FD"/>
        </w:rPr>
        <w:t xml:space="preserve">hän </w:t>
      </w:r>
      <w:r>
        <w:rPr>
          <w:color w:val="C2A393"/>
        </w:rPr>
        <w:t xml:space="preserve">polttaa runsaasti, ja </w:t>
      </w:r>
      <w:r>
        <w:rPr>
          <w:color w:val="AE7AA1"/>
        </w:rPr>
        <w:t xml:space="preserve">juhlat, joita hän järjestää 500 hengelle, nuo </w:t>
      </w:r>
      <w:r>
        <w:rPr>
          <w:color w:val="6A3A35"/>
        </w:rPr>
        <w:t xml:space="preserve">Tšehovin juhlat</w:t>
      </w:r>
      <w:r>
        <w:rPr>
          <w:color w:val="BA6801"/>
        </w:rPr>
        <w:t xml:space="preserve">, joihin </w:t>
      </w:r>
      <w:r>
        <w:rPr>
          <w:color w:val="6A3A35"/>
        </w:rPr>
        <w:t xml:space="preserve">hän kutsuu vieraita </w:t>
      </w:r>
      <w:r>
        <w:rPr>
          <w:color w:val="6A3A35"/>
        </w:rPr>
        <w:t xml:space="preserve">viikonloppukotiinsa Santa Barbaraan</w:t>
      </w:r>
      <w:r>
        <w:t xml:space="preserve">? </w:t>
      </w:r>
      <w:r>
        <w:t xml:space="preserve">"Ei, kultaseni", hän sanoi hiljattain </w:t>
      </w:r>
      <w:r>
        <w:t xml:space="preserve">itämatkalla mainostaakseen </w:t>
      </w:r>
      <w:r>
        <w:rPr>
          <w:color w:val="53495F"/>
        </w:rPr>
        <w:t xml:space="preserve">Movieline-lehden </w:t>
      </w:r>
      <w:r>
        <w:t xml:space="preserve">valtakunnallista laajentumista </w:t>
      </w:r>
      <w:r>
        <w:t xml:space="preserve">sujuvalla, lempeästi vaikuttavalla englannillaan. "</w:t>
      </w:r>
      <w:r>
        <w:rPr>
          <w:color w:val="16C0D0"/>
        </w:rPr>
        <w:t xml:space="preserve">Sen kanssa </w:t>
      </w:r>
      <w:r>
        <w:t xml:space="preserve">on synnyttävä. Käytin </w:t>
      </w:r>
      <w:r>
        <w:rPr>
          <w:color w:val="C62100"/>
        </w:rPr>
        <w:t xml:space="preserve">Venäjällä </w:t>
      </w:r>
      <w:r>
        <w:rPr>
          <w:color w:val="014347"/>
        </w:rPr>
        <w:t xml:space="preserve">hattuja</w:t>
      </w:r>
      <w:r>
        <w:t xml:space="preserve">, mutta </w:t>
      </w:r>
      <w:r>
        <w:t xml:space="preserve">minun piti </w:t>
      </w:r>
      <w:r>
        <w:t xml:space="preserve">tehdä vaatteeni </w:t>
      </w:r>
      <w:r>
        <w:rPr>
          <w:color w:val="00587F"/>
        </w:rPr>
        <w:t xml:space="preserve">itse. </w:t>
      </w:r>
      <w:r>
        <w:t xml:space="preserve">Mitä tulee hattuihin, en saanut </w:t>
      </w:r>
      <w:r>
        <w:rPr>
          <w:color w:val="C62100"/>
        </w:rPr>
        <w:t xml:space="preserve">sieltä sitä, mitä </w:t>
      </w:r>
      <w:r>
        <w:t xml:space="preserve">halusin." </w:t>
      </w:r>
      <w:r>
        <w:t xml:space="preserve">Nyt </w:t>
      </w:r>
      <w:r>
        <w:rPr>
          <w:color w:val="00587F"/>
        </w:rPr>
        <w:t xml:space="preserve">Volokhilla, 48, on </w:t>
      </w:r>
      <w:r>
        <w:t xml:space="preserve">selkeä käsitys siitä, mitä hän haluaa. </w:t>
      </w:r>
      <w:r>
        <w:rPr>
          <w:color w:val="53495F"/>
        </w:rPr>
        <w:t xml:space="preserve">Movieline-lehdessä </w:t>
      </w:r>
      <w:r>
        <w:t xml:space="preserve">hän haluaa "tietynlaisen kappalerakenteen, tietynlaisen sävyn, tietynlaisen lähestymistavan - selkeän, selkeän ja hieman ironisen". Ravintoloissa (</w:t>
      </w:r>
      <w:r>
        <w:rPr>
          <w:color w:val="233809"/>
        </w:rPr>
        <w:t xml:space="preserve">tässä tapauksessa venäläisessä Samovaarissa</w:t>
      </w:r>
      <w:r>
        <w:t xml:space="preserve">, </w:t>
      </w:r>
      <w:r>
        <w:t xml:space="preserve">New Yorkissa sijaitsevassa ravintolassa, jota ylläpitivät neuvostoliittolaiset emigrantit neuvostoliittolaisille emigranteille) </w:t>
      </w:r>
      <w:r>
        <w:rPr>
          <w:color w:val="00587F"/>
        </w:rPr>
        <w:t xml:space="preserve">hän </w:t>
      </w:r>
      <w:r>
        <w:t xml:space="preserve">ei pitänyt </w:t>
      </w:r>
      <w:r>
        <w:rPr>
          <w:color w:val="42083B"/>
        </w:rPr>
        <w:t xml:space="preserve">huoneessa kaikuvasta soivasta kansanmusiikista</w:t>
      </w:r>
      <w:r>
        <w:t xml:space="preserve">. </w:t>
      </w:r>
      <w:r>
        <w:t xml:space="preserve">"Te ihmiset </w:t>
      </w:r>
      <w:r>
        <w:rPr>
          <w:color w:val="FEFB0A"/>
        </w:rPr>
        <w:t xml:space="preserve">täällä </w:t>
      </w:r>
      <w:r>
        <w:t xml:space="preserve">luulette, että </w:t>
      </w:r>
      <w:r>
        <w:rPr>
          <w:color w:val="42083B"/>
        </w:rPr>
        <w:t xml:space="preserve">tämä </w:t>
      </w:r>
      <w:r>
        <w:t xml:space="preserve">on venäläistä musiikkia", hän sanoi halveksuen ja huusi </w:t>
      </w:r>
      <w:r>
        <w:rPr>
          <w:color w:val="82785D"/>
        </w:rPr>
        <w:t xml:space="preserve">tarjoilijalle: "</w:t>
      </w:r>
      <w:r>
        <w:t xml:space="preserve">Voisitko </w:t>
      </w:r>
      <w:r>
        <w:t xml:space="preserve">sammuttaa </w:t>
      </w:r>
      <w:r>
        <w:rPr>
          <w:color w:val="42083B"/>
        </w:rPr>
        <w:t xml:space="preserve">tuon</w:t>
      </w:r>
      <w:r>
        <w:t xml:space="preserve">?" "Kyllä." </w:t>
      </w:r>
      <w:r>
        <w:t xml:space="preserve">Kun </w:t>
      </w:r>
      <w:r>
        <w:rPr>
          <w:color w:val="42083B"/>
        </w:rPr>
        <w:t xml:space="preserve">musiikki </w:t>
      </w:r>
      <w:r>
        <w:t xml:space="preserve">loppui, </w:t>
      </w:r>
      <w:r>
        <w:rPr>
          <w:color w:val="00587F"/>
        </w:rPr>
        <w:t xml:space="preserve">Volokh </w:t>
      </w:r>
      <w:r>
        <w:t xml:space="preserve">puhui hillittömän kaunopuheisesti niistä </w:t>
      </w:r>
      <w:r>
        <w:rPr>
          <w:color w:val="023087"/>
        </w:rPr>
        <w:t xml:space="preserve">monista ominaisuuksista, joita </w:t>
      </w:r>
      <w:r>
        <w:rPr>
          <w:color w:val="023087"/>
        </w:rPr>
        <w:t xml:space="preserve">hän </w:t>
      </w:r>
      <w:r>
        <w:rPr>
          <w:color w:val="196956"/>
        </w:rPr>
        <w:t xml:space="preserve">uskoo </w:t>
      </w:r>
      <w:r>
        <w:rPr>
          <w:color w:val="023087"/>
        </w:rPr>
        <w:t xml:space="preserve">synnynnäisiin </w:t>
      </w:r>
      <w:r>
        <w:rPr>
          <w:color w:val="B7DAD2"/>
        </w:rPr>
        <w:t xml:space="preserve">ominaisuuksiinsa sisältyvän</w:t>
      </w:r>
      <w:r>
        <w:t xml:space="preserve">: hyvän ruoan tuntemuksesta, liike-elämästä, venäläisestä kulttuurista, ihmisluonnosta ja juhlimisesta. "Juhlat ovat enemmänkin mielentila", hän sanoi ja piti tauon vain maistellakseen ja arvostellakseen georgialaista shashlikia ("hieman ylikypsää, mutta erittäin hyvää"): "Jos synnyt lahjakkaana juhlien järjestämiseen, järjestät juhlia. Jopa </w:t>
      </w:r>
      <w:r>
        <w:rPr>
          <w:color w:val="C62100"/>
        </w:rPr>
        <w:t xml:space="preserve">Venäjällä </w:t>
      </w:r>
      <w:r>
        <w:rPr>
          <w:color w:val="8C41BB"/>
        </w:rPr>
        <w:t xml:space="preserve">onnistuimme </w:t>
      </w:r>
      <w:r>
        <w:t xml:space="preserve">järjestämään juhlia. </w:t>
      </w:r>
      <w:r>
        <w:rPr>
          <w:color w:val="FB5514"/>
        </w:rPr>
        <w:t xml:space="preserve">Los Angeles</w:t>
      </w:r>
      <w:r>
        <w:t xml:space="preserve">issa </w:t>
      </w:r>
      <w:r>
        <w:t xml:space="preserve">järjestimme juhlia jopa laihoina vuosina." </w:t>
      </w:r>
      <w:r>
        <w:rPr>
          <w:color w:val="53495F"/>
        </w:rPr>
        <w:t xml:space="preserve">Elokuvia muoti- ja muiden fantasioiden oppaina käsittelevän lehden </w:t>
      </w:r>
      <w:r>
        <w:t xml:space="preserve">kustantajana </w:t>
      </w:r>
      <w:r>
        <w:t xml:space="preserve">juhlien järjestäminen on </w:t>
      </w:r>
      <w:r>
        <w:rPr>
          <w:color w:val="00587F"/>
        </w:rPr>
        <w:t xml:space="preserve">Volokhille </w:t>
      </w:r>
      <w:r>
        <w:t xml:space="preserve">tärkeä osa liiketoimintaa. Hän järjestää ylenpalttisia juhlia väkijoukkoja varten, mutta pitää enemmän intiimeistä tapaamisista. "</w:t>
      </w:r>
      <w:r>
        <w:t xml:space="preserve">Amerikkalaisissa cocktailtilaisuuksissa </w:t>
      </w:r>
      <w:r>
        <w:rPr>
          <w:color w:val="ECEDFE"/>
        </w:rPr>
        <w:t xml:space="preserve">kaikki </w:t>
      </w:r>
      <w:r>
        <w:t xml:space="preserve">katsovat aina </w:t>
      </w:r>
      <w:r>
        <w:t xml:space="preserve">olkapääsi </w:t>
      </w:r>
      <w:r>
        <w:t xml:space="preserve">yli </w:t>
      </w:r>
      <w:r>
        <w:t xml:space="preserve">nähdäkseen, kenelle he voivat puhua sen jälkeen. Pidän enemmänkin </w:t>
      </w:r>
      <w:r>
        <w:rPr>
          <w:color w:val="2B2D32"/>
        </w:rPr>
        <w:t xml:space="preserve">teestä</w:t>
      </w:r>
      <w:r>
        <w:t xml:space="preserve">, koska se tarjoillaan päivän päätteeksi." </w:t>
      </w:r>
      <w:r>
        <w:rPr>
          <w:color w:val="94C661"/>
        </w:rPr>
        <w:t xml:space="preserve">Hän tarjoilee venäläistä teetä kello 17.00</w:t>
      </w:r>
      <w:r>
        <w:t xml:space="preserve">. "</w:t>
      </w:r>
      <w:r>
        <w:rPr>
          <w:color w:val="94C661"/>
        </w:rPr>
        <w:t xml:space="preserve">Sen </w:t>
      </w:r>
      <w:r>
        <w:t xml:space="preserve">piti </w:t>
      </w:r>
      <w:r>
        <w:t xml:space="preserve">olla myöhemmin, </w:t>
      </w:r>
      <w:r>
        <w:rPr>
          <w:color w:val="00587F"/>
        </w:rPr>
        <w:t xml:space="preserve">mutta </w:t>
      </w:r>
      <w:r>
        <w:t xml:space="preserve">olen </w:t>
      </w:r>
      <w:r>
        <w:t xml:space="preserve">yksinkertaisesti aikaistanut sitä. </w:t>
      </w:r>
      <w:r>
        <w:rPr>
          <w:color w:val="FB5514"/>
        </w:rPr>
        <w:t xml:space="preserve">Los Angelesissa </w:t>
      </w:r>
      <w:r>
        <w:t xml:space="preserve">on tärkeää saada ihmiset kiinni heti töiden jälkeen." Hän </w:t>
      </w:r>
      <w:r>
        <w:t xml:space="preserve">kutsuu myös usein </w:t>
      </w:r>
      <w:r>
        <w:rPr>
          <w:color w:val="F8907D"/>
        </w:rPr>
        <w:t xml:space="preserve">ohjaajia, tuottajia, näyttelijöitä, kirjailijoita ja muita showbisneksen ihmisiä </w:t>
      </w:r>
      <w:r>
        <w:rPr>
          <w:color w:val="895E6B"/>
        </w:rPr>
        <w:t xml:space="preserve">Ilo-palatsiin </w:t>
      </w:r>
      <w:r>
        <w:t xml:space="preserve">"kahville ja leikkeiden toistoon</w:t>
      </w:r>
      <w:r>
        <w:t xml:space="preserve">". </w:t>
      </w:r>
      <w:r>
        <w:rPr>
          <w:color w:val="788E95"/>
        </w:rPr>
        <w:t xml:space="preserve">Vieraat </w:t>
      </w:r>
      <w:r>
        <w:t xml:space="preserve">tuovat elokuvansa nauhalle ja </w:t>
      </w:r>
      <w:r>
        <w:t xml:space="preserve">heijastavat </w:t>
      </w:r>
      <w:r>
        <w:t xml:space="preserve">suosikkipätkänsä kolmesta viiteen minuuttiin </w:t>
      </w:r>
      <w:r>
        <w:rPr>
          <w:color w:val="FB6AB8"/>
        </w:rPr>
        <w:t xml:space="preserve">valkokankaalle</w:t>
      </w:r>
      <w:r>
        <w:rPr>
          <w:color w:val="576094"/>
        </w:rPr>
        <w:t xml:space="preserve">, joka </w:t>
      </w:r>
      <w:r>
        <w:rPr>
          <w:color w:val="FB6AB8"/>
        </w:rPr>
        <w:t xml:space="preserve">avautuu </w:t>
      </w:r>
      <w:r>
        <w:rPr>
          <w:color w:val="8489AE"/>
        </w:rPr>
        <w:t xml:space="preserve">Volokhien </w:t>
      </w:r>
      <w:r>
        <w:rPr>
          <w:color w:val="DB1474"/>
        </w:rPr>
        <w:t xml:space="preserve">jugendtyylisen kirjaston </w:t>
      </w:r>
      <w:r>
        <w:rPr>
          <w:color w:val="DB1474"/>
        </w:rPr>
        <w:t xml:space="preserve">("</w:t>
      </w:r>
      <w:r>
        <w:rPr>
          <w:color w:val="860E04"/>
        </w:rPr>
        <w:t xml:space="preserve">ilon palatsin") </w:t>
      </w:r>
      <w:r>
        <w:rPr>
          <w:color w:val="FB6AB8"/>
        </w:rPr>
        <w:t xml:space="preserve">katosta.</w:t>
      </w:r>
      <w:r>
        <w:t xml:space="preserve"> He syövät "syntisiä ja aistillisia asioita" ja selittävät leikkeet. "Se auttaa paljastamaan sielun", </w:t>
      </w:r>
      <w:r>
        <w:rPr>
          <w:color w:val="00587F"/>
        </w:rPr>
        <w:t xml:space="preserve">Volokh </w:t>
      </w:r>
      <w:r>
        <w:t xml:space="preserve">sanoi</w:t>
      </w:r>
      <w:r>
        <w:t xml:space="preserve">. </w:t>
      </w:r>
      <w:r>
        <w:t xml:space="preserve">Idea </w:t>
      </w:r>
      <w:r>
        <w:rPr>
          <w:color w:val="53495F"/>
        </w:rPr>
        <w:t xml:space="preserve">Movieline-lehden </w:t>
      </w:r>
      <w:r>
        <w:t xml:space="preserve">perustamiseen </w:t>
      </w:r>
      <w:r>
        <w:t xml:space="preserve">tuli itse asiassa </w:t>
      </w:r>
      <w:r>
        <w:rPr>
          <w:color w:val="6EAB9B"/>
        </w:rPr>
        <w:t xml:space="preserve">Volokhien </w:t>
      </w:r>
      <w:r>
        <w:rPr>
          <w:color w:val="FBC206"/>
        </w:rPr>
        <w:t xml:space="preserve">vanhalta ystävältä </w:t>
      </w:r>
      <w:r>
        <w:rPr>
          <w:color w:val="FBC206"/>
        </w:rPr>
        <w:t xml:space="preserve">Boris Krutchenskyltä (</w:t>
      </w:r>
      <w:r>
        <w:rPr>
          <w:color w:val="F2CDFE"/>
        </w:rPr>
        <w:t xml:space="preserve">joka </w:t>
      </w:r>
      <w:r>
        <w:rPr>
          <w:color w:val="FBC206"/>
        </w:rPr>
        <w:t xml:space="preserve">toimii toisena päätoimittajana</w:t>
      </w:r>
      <w:r>
        <w:t xml:space="preserve">) ja </w:t>
      </w:r>
      <w:r>
        <w:rPr>
          <w:color w:val="645341"/>
        </w:rPr>
        <w:t xml:space="preserve">Laurie Halpern Smithiltä, </w:t>
      </w:r>
      <w:r>
        <w:rPr>
          <w:color w:val="760035"/>
        </w:rPr>
        <w:t xml:space="preserve">joka on </w:t>
      </w:r>
      <w:r>
        <w:rPr>
          <w:color w:val="645341"/>
        </w:rPr>
        <w:t xml:space="preserve">nyt </w:t>
      </w:r>
      <w:r>
        <w:rPr>
          <w:color w:val="647A41"/>
        </w:rPr>
        <w:t xml:space="preserve">lehden </w:t>
      </w:r>
      <w:r>
        <w:rPr>
          <w:color w:val="645341"/>
        </w:rPr>
        <w:t xml:space="preserve">toinen päätoimittaja</w:t>
      </w:r>
      <w:r>
        <w:t xml:space="preserve">. </w:t>
      </w:r>
      <w:r>
        <w:rPr>
          <w:color w:val="FBC206"/>
        </w:rPr>
        <w:t xml:space="preserve">Krutchensky </w:t>
      </w:r>
      <w:r>
        <w:t xml:space="preserve">lähestyi </w:t>
      </w:r>
      <w:r>
        <w:rPr>
          <w:color w:val="00587F"/>
        </w:rPr>
        <w:t xml:space="preserve">Volokhia </w:t>
      </w:r>
      <w:r>
        <w:t xml:space="preserve">viisi vuotta sitten </w:t>
      </w:r>
      <w:r>
        <w:rPr>
          <w:color w:val="496E76"/>
        </w:rPr>
        <w:t xml:space="preserve">kysyäkseen, </w:t>
      </w:r>
      <w:r>
        <w:rPr>
          <w:color w:val="496E76"/>
        </w:rPr>
        <w:t xml:space="preserve">tukisiko hän </w:t>
      </w:r>
      <w:r>
        <w:rPr>
          <w:color w:val="E3F894"/>
        </w:rPr>
        <w:t xml:space="preserve">opaskirjana alkaneen </w:t>
      </w:r>
      <w:r>
        <w:rPr>
          <w:color w:val="E3F894"/>
        </w:rPr>
        <w:t xml:space="preserve">lehden </w:t>
      </w:r>
      <w:r>
        <w:rPr>
          <w:color w:val="496E76"/>
        </w:rPr>
        <w:t xml:space="preserve">julkaisemista</w:t>
      </w:r>
      <w:r>
        <w:t xml:space="preserve">. </w:t>
      </w:r>
      <w:r>
        <w:t xml:space="preserve">Hän oli kiinnostunut vain</w:t>
      </w:r>
      <w:r>
        <w:t xml:space="preserve">, jos </w:t>
      </w:r>
      <w:r>
        <w:rPr>
          <w:color w:val="496E76"/>
        </w:rPr>
        <w:t xml:space="preserve">hän voisi myös </w:t>
      </w:r>
      <w:r>
        <w:t xml:space="preserve">johtaa </w:t>
      </w:r>
      <w:r>
        <w:rPr>
          <w:color w:val="53495F"/>
        </w:rPr>
        <w:t xml:space="preserve">lehteä </w:t>
      </w:r>
      <w:r>
        <w:t xml:space="preserve">toimituksellisesti. "</w:t>
      </w:r>
      <w:r>
        <w:rPr>
          <w:color w:val="00587F"/>
        </w:rPr>
        <w:t xml:space="preserve">Anne </w:t>
      </w:r>
      <w:r>
        <w:t xml:space="preserve">ei usko kohtuuteen", </w:t>
      </w:r>
      <w:r>
        <w:rPr>
          <w:color w:val="645341"/>
        </w:rPr>
        <w:t xml:space="preserve">Smith </w:t>
      </w:r>
      <w:r>
        <w:t xml:space="preserve">sanoi</w:t>
      </w:r>
      <w:r>
        <w:t xml:space="preserve">. "Hän haluaa kaiken olevan jännittävää. Ja hänellä on ehtymätöntä energiaa. Hän keksii </w:t>
      </w:r>
      <w:r>
        <w:rPr>
          <w:color w:val="876128"/>
        </w:rPr>
        <w:t xml:space="preserve">jotain, mikä </w:t>
      </w:r>
      <w:r>
        <w:rPr>
          <w:color w:val="876128"/>
        </w:rPr>
        <w:t xml:space="preserve">on toimittajien mielestä mahdotonta, </w:t>
      </w:r>
      <w:r>
        <w:t xml:space="preserve">ja sitten hän </w:t>
      </w:r>
      <w:r>
        <w:t xml:space="preserve">pakottaa </w:t>
      </w:r>
      <w:r>
        <w:rPr>
          <w:color w:val="01FB92"/>
        </w:rPr>
        <w:t xml:space="preserve">meidät </w:t>
      </w:r>
      <w:r>
        <w:t xml:space="preserve">tekemään </w:t>
      </w:r>
      <w:r>
        <w:rPr>
          <w:color w:val="876128"/>
        </w:rPr>
        <w:t xml:space="preserve">sen.</w:t>
      </w:r>
      <w:r>
        <w:t xml:space="preserve">" </w:t>
      </w:r>
      <w:r>
        <w:rPr>
          <w:color w:val="00587F"/>
        </w:rPr>
        <w:t xml:space="preserve">Volokh </w:t>
      </w:r>
      <w:r>
        <w:t xml:space="preserve">ei kuitenkaan ollut vain </w:t>
      </w:r>
      <w:r>
        <w:rPr>
          <w:color w:val="FD0F31"/>
        </w:rPr>
        <w:t xml:space="preserve">rikas nainen</w:t>
      </w:r>
      <w:r>
        <w:t xml:space="preserve">, </w:t>
      </w:r>
      <w:r>
        <w:rPr>
          <w:color w:val="BE8485"/>
        </w:rPr>
        <w:t xml:space="preserve">joka </w:t>
      </w:r>
      <w:r>
        <w:rPr>
          <w:color w:val="FD0F31"/>
        </w:rPr>
        <w:t xml:space="preserve">kaipasi harrastusta. </w:t>
      </w:r>
      <w:r>
        <w:t xml:space="preserve">Kotona </w:t>
      </w:r>
      <w:r>
        <w:rPr>
          <w:color w:val="E115C0"/>
        </w:rPr>
        <w:t xml:space="preserve">Neuvostoliitossa </w:t>
      </w:r>
      <w:r>
        <w:t xml:space="preserve">hän oli </w:t>
      </w:r>
      <w:r>
        <w:rPr>
          <w:color w:val="C660FB"/>
        </w:rPr>
        <w:t xml:space="preserve">arvostettu </w:t>
      </w:r>
      <w:r>
        <w:rPr>
          <w:color w:val="120104"/>
        </w:rPr>
        <w:t xml:space="preserve">toimittaja</w:t>
      </w:r>
      <w:r>
        <w:rPr>
          <w:color w:val="D48958"/>
        </w:rPr>
        <w:t xml:space="preserve">, joka </w:t>
      </w:r>
      <w:r>
        <w:rPr>
          <w:color w:val="120104"/>
        </w:rPr>
        <w:t xml:space="preserve">kirjoitti </w:t>
      </w:r>
      <w:r>
        <w:rPr>
          <w:color w:val="05AEE8"/>
        </w:rPr>
        <w:t xml:space="preserve">viikoittaista kolumnia </w:t>
      </w:r>
      <w:r>
        <w:rPr>
          <w:color w:val="120104"/>
        </w:rPr>
        <w:t xml:space="preserve">kansallisesta keittiöstä Izvestija-lehden sunnuntainumeroon</w:t>
      </w:r>
      <w:r>
        <w:t xml:space="preserve">. </w:t>
      </w:r>
      <w:r>
        <w:rPr>
          <w:color w:val="C3C1BE"/>
        </w:rPr>
        <w:t xml:space="preserve">Näistä kolumneista - vilkkaista keskusteluista ruoan kulttuurisista ja kirjallisista vaikutteista sekä käytännön neuvoista, miten antaa makua kauheille neuvostotyylisille ruokalajeille </w:t>
      </w:r>
      <w:r>
        <w:t xml:space="preserve">- </w:t>
      </w:r>
      <w:r>
        <w:rPr>
          <w:color w:val="9F98F8"/>
        </w:rPr>
        <w:t xml:space="preserve">tuli</w:t>
      </w:r>
      <w:r>
        <w:t xml:space="preserve"> perusta </w:t>
      </w:r>
      <w:r>
        <w:rPr>
          <w:color w:val="1167D9"/>
        </w:rPr>
        <w:t xml:space="preserve">hänen </w:t>
      </w:r>
      <w:r>
        <w:rPr>
          <w:color w:val="9F98F8"/>
        </w:rPr>
        <w:t xml:space="preserve">informatiiviselle ja viihdyttävälle keittokirjalleen The Art of Russian Cooking (Venäläisen ruoanlaiton taito), jonka </w:t>
      </w:r>
      <w:r>
        <w:rPr>
          <w:color w:val="B7D802"/>
        </w:rPr>
        <w:t xml:space="preserve">Macmillan Publishing </w:t>
      </w:r>
      <w:r>
        <w:rPr>
          <w:color w:val="D19012"/>
        </w:rPr>
        <w:t xml:space="preserve">julkaisi </w:t>
      </w:r>
      <w:r>
        <w:rPr>
          <w:color w:val="9F98F8"/>
        </w:rPr>
        <w:t xml:space="preserve">vuonna 1983</w:t>
      </w:r>
      <w:r>
        <w:t xml:space="preserve">. </w:t>
      </w:r>
      <w:r>
        <w:t xml:space="preserve">"En luota </w:t>
      </w:r>
      <w:r>
        <w:rPr>
          <w:color w:val="826392"/>
        </w:rPr>
        <w:t xml:space="preserve">ihmisiin</w:t>
      </w:r>
      <w:r>
        <w:rPr>
          <w:color w:val="5E7A6A"/>
        </w:rPr>
        <w:t xml:space="preserve">, jotka </w:t>
      </w:r>
      <w:r>
        <w:rPr>
          <w:color w:val="826392"/>
        </w:rPr>
        <w:t xml:space="preserve">eivät syö</w:t>
      </w:r>
      <w:r>
        <w:t xml:space="preserve">", </w:t>
      </w:r>
      <w:r>
        <w:rPr>
          <w:color w:val="00587F"/>
        </w:rPr>
        <w:t xml:space="preserve">Volokh </w:t>
      </w:r>
      <w:r>
        <w:t xml:space="preserve">sanoi, </w:t>
      </w:r>
      <w:r>
        <w:t xml:space="preserve">vaikka hän itse lopetti lounaan syömisen useita vuosia sitten laihduttaakseen 25 kiloa. "</w:t>
      </w:r>
      <w:r>
        <w:t xml:space="preserve">Katsokaa </w:t>
      </w:r>
      <w:r>
        <w:rPr>
          <w:color w:val="B29869"/>
        </w:rPr>
        <w:t xml:space="preserve">Dostojevskia ja Kafkaa</w:t>
      </w:r>
      <w:r>
        <w:t xml:space="preserve">. </w:t>
      </w:r>
      <w:r>
        <w:t xml:space="preserve">Kukaan </w:t>
      </w:r>
      <w:r>
        <w:rPr>
          <w:color w:val="B29869"/>
        </w:rPr>
        <w:t xml:space="preserve">heidän </w:t>
      </w:r>
      <w:r>
        <w:t xml:space="preserve">kirjoissaan</w:t>
      </w:r>
      <w:r>
        <w:t xml:space="preserve"> ei </w:t>
      </w:r>
      <w:r>
        <w:t xml:space="preserve">koskaan syö, ja katsokaa </w:t>
      </w:r>
      <w:r>
        <w:rPr>
          <w:color w:val="B29869"/>
        </w:rPr>
        <w:t xml:space="preserve">heitä </w:t>
      </w:r>
      <w:r>
        <w:t xml:space="preserve">... </w:t>
      </w:r>
      <w:r>
        <w:t xml:space="preserve">Mutta Tolstoin, </w:t>
      </w:r>
      <w:r>
        <w:rPr>
          <w:color w:val="1D0051"/>
        </w:rPr>
        <w:t xml:space="preserve">Pushkinin </w:t>
      </w:r>
      <w:r>
        <w:t xml:space="preserve">ja Gogolin hahmot syövät." </w:t>
      </w:r>
      <w:r>
        <w:rPr>
          <w:color w:val="76E0C1"/>
        </w:rPr>
        <w:t xml:space="preserve">Hänen </w:t>
      </w:r>
      <w:r>
        <w:rPr>
          <w:color w:val="8BE7FC"/>
        </w:rPr>
        <w:t xml:space="preserve">keittokirjassaan</w:t>
      </w:r>
      <w:r>
        <w:rPr>
          <w:color w:val="8BE7FC"/>
        </w:rPr>
        <w:t xml:space="preserve">,</w:t>
      </w:r>
      <w:r>
        <w:rPr>
          <w:color w:val="8BE7FC"/>
        </w:rPr>
        <w:t xml:space="preserve"> </w:t>
      </w:r>
      <w:r>
        <w:rPr>
          <w:color w:val="BACFA7"/>
        </w:rPr>
        <w:t xml:space="preserve">jonka </w:t>
      </w:r>
      <w:r>
        <w:rPr>
          <w:color w:val="11BA09"/>
        </w:rPr>
        <w:t xml:space="preserve">Macmillan </w:t>
      </w:r>
      <w:r>
        <w:rPr>
          <w:color w:val="8BE7FC"/>
        </w:rPr>
        <w:t xml:space="preserve">julkaisee </w:t>
      </w:r>
      <w:r>
        <w:rPr>
          <w:color w:val="8BE7FC"/>
        </w:rPr>
        <w:t xml:space="preserve">tässä kuussa pehmeäkantisena (ja jonka </w:t>
      </w:r>
      <w:r>
        <w:rPr>
          <w:color w:val="462C36"/>
        </w:rPr>
        <w:t xml:space="preserve">bliniresepti on </w:t>
      </w:r>
      <w:r>
        <w:rPr>
          <w:color w:val="8BE7FC"/>
        </w:rPr>
        <w:t xml:space="preserve">mukautettu </w:t>
      </w:r>
      <w:r>
        <w:rPr>
          <w:color w:val="65407D"/>
        </w:rPr>
        <w:t xml:space="preserve">sitä </w:t>
      </w:r>
      <w:r>
        <w:rPr>
          <w:color w:val="8BE7FC"/>
        </w:rPr>
        <w:t xml:space="preserve">varten</w:t>
      </w:r>
      <w:r>
        <w:t xml:space="preserve">), hän esittelee jokaisen luvun asiaankuuluvalla sitaatilla venäläisestä kirjallisuudesta: </w:t>
      </w:r>
      <w:r>
        <w:rPr>
          <w:color w:val="1D0051"/>
        </w:rPr>
        <w:t xml:space="preserve">Pushkinin sitaatti </w:t>
      </w:r>
      <w:r>
        <w:t xml:space="preserve">blinistä, Gontšarovin sitaatti pierogista. Elämän varalle hän antaa käytännöllisiä ruokavalio-ohjeita: "Jaa </w:t>
      </w:r>
      <w:r>
        <w:t xml:space="preserve">ateriat tärkeisiin ja vähemmän tärkeisiin. Hienossa ravintolassa </w:t>
      </w:r>
      <w:r>
        <w:t xml:space="preserve">ei kannata rajoittaa </w:t>
      </w:r>
      <w:r>
        <w:rPr>
          <w:color w:val="F5D2A8"/>
        </w:rPr>
        <w:t xml:space="preserve">itseään.</w:t>
      </w:r>
      <w:r>
        <w:t xml:space="preserve"> Muilla ruokalajeilla ei ole väliä." </w:t>
      </w:r>
      <w:r>
        <w:t xml:space="preserve">Vaikka hän on hauska ja vaikka hän saattaa vaikuttaa kevytmieliseltä, hän </w:t>
      </w:r>
      <w:r>
        <w:rPr>
          <w:color w:val="00587F"/>
        </w:rPr>
        <w:t xml:space="preserve">on </w:t>
      </w:r>
      <w:r>
        <w:t xml:space="preserve">vakava ihminen, jolla on epämiellyttäviä muistoja. Hän oli suhteellisen etuoikeutettujen olosuhteiden lapsi. </w:t>
      </w:r>
      <w:r>
        <w:rPr>
          <w:color w:val="03422C"/>
        </w:rPr>
        <w:t xml:space="preserve">Hänen </w:t>
      </w:r>
      <w:r>
        <w:rPr>
          <w:color w:val="72A46E"/>
        </w:rPr>
        <w:t xml:space="preserve">äitinsä </w:t>
      </w:r>
      <w:r>
        <w:t xml:space="preserve">oli kääntäjä ja </w:t>
      </w:r>
      <w:r>
        <w:t xml:space="preserve">isänsä "ikuinen apulaisrehtori". "Siirryin maahan, jotta voisin pitää parempia hattuja ja järjestää parempia juhlia", hän sanoi hihittäen. "Meidän ei kuitenkaan pidä unohtaa </w:t>
      </w:r>
      <w:r>
        <w:rPr>
          <w:color w:val="128EAC"/>
        </w:rPr>
        <w:t xml:space="preserve">poliittisia syitä, </w:t>
      </w:r>
      <w:r>
        <w:rPr>
          <w:color w:val="47545E"/>
        </w:rPr>
        <w:t xml:space="preserve">jotka </w:t>
      </w:r>
      <w:r>
        <w:rPr>
          <w:color w:val="128EAC"/>
        </w:rPr>
        <w:t xml:space="preserve">olivat tärkeimmät</w:t>
      </w:r>
      <w:r>
        <w:t xml:space="preserve">. </w:t>
      </w:r>
      <w:r>
        <w:t xml:space="preserve">Yrität säilyttää </w:t>
      </w:r>
      <w:r>
        <w:t xml:space="preserve">arvokkuutesi vaikeissa olosuhteissa. </w:t>
      </w:r>
      <w:r>
        <w:rPr>
          <w:color w:val="A14D12"/>
        </w:rPr>
        <w:t xml:space="preserve">Kukaan </w:t>
      </w:r>
      <w:r>
        <w:t xml:space="preserve">ei voi kuvitella, millaista elämää elää, kun elää kaksois- tai kolmoiselämää." </w:t>
      </w:r>
      <w:r>
        <w:t xml:space="preserve">Vuonna 1973, kun </w:t>
      </w:r>
      <w:r>
        <w:rPr>
          <w:color w:val="C4C8FA"/>
        </w:rPr>
        <w:t xml:space="preserve">heidän </w:t>
      </w:r>
      <w:r>
        <w:t xml:space="preserve">toinen lapsensa oli syntynyt, </w:t>
      </w:r>
      <w:r>
        <w:rPr>
          <w:color w:val="372A55"/>
        </w:rPr>
        <w:t xml:space="preserve">Volokhille </w:t>
      </w:r>
      <w:r>
        <w:rPr>
          <w:color w:val="C4C8FA"/>
        </w:rPr>
        <w:t xml:space="preserve">ja </w:t>
      </w:r>
      <w:r>
        <w:rPr>
          <w:color w:val="3F3610"/>
        </w:rPr>
        <w:t xml:space="preserve">hänen miehelleen</w:t>
      </w:r>
      <w:r>
        <w:rPr>
          <w:color w:val="D3A2C6"/>
        </w:rPr>
        <w:t xml:space="preserve">, tietojenkäsittelytieteilijä Vladimirille </w:t>
      </w:r>
      <w:r>
        <w:t xml:space="preserve">oli </w:t>
      </w:r>
      <w:r>
        <w:t xml:space="preserve">selvää, </w:t>
      </w:r>
      <w:r>
        <w:rPr>
          <w:color w:val="719FFA"/>
        </w:rPr>
        <w:t xml:space="preserve">että he halusivat </w:t>
      </w:r>
      <w:r>
        <w:rPr>
          <w:color w:val="719FFA"/>
        </w:rPr>
        <w:t xml:space="preserve">lähteä </w:t>
      </w:r>
      <w:r>
        <w:rPr>
          <w:color w:val="0D841A"/>
        </w:rPr>
        <w:t xml:space="preserve">Neuvostoliitosta</w:t>
      </w:r>
      <w:r>
        <w:t xml:space="preserve">. </w:t>
      </w:r>
      <w:r>
        <w:rPr>
          <w:color w:val="00587F"/>
        </w:rPr>
        <w:t xml:space="preserve">Rouva Volokh </w:t>
      </w:r>
      <w:r>
        <w:t xml:space="preserve">lopetti työnsä pysyäkseen poissa julkisuudesta. Odotus oli kauheaa. Ennen kuin </w:t>
      </w:r>
      <w:r>
        <w:rPr>
          <w:color w:val="00587F"/>
        </w:rPr>
        <w:t xml:space="preserve">Volokhin </w:t>
      </w:r>
      <w:r>
        <w:t xml:space="preserve">vanhemmat saivat </w:t>
      </w:r>
      <w:r>
        <w:rPr>
          <w:color w:val="4C5B32"/>
        </w:rPr>
        <w:t xml:space="preserve">viisumin</w:t>
      </w:r>
      <w:r>
        <w:t xml:space="preserve">, hallitus vaati </w:t>
      </w:r>
      <w:r>
        <w:rPr>
          <w:color w:val="03422C"/>
        </w:rPr>
        <w:t xml:space="preserve">hänen </w:t>
      </w:r>
      <w:r>
        <w:rPr>
          <w:color w:val="72A46E"/>
        </w:rPr>
        <w:t xml:space="preserve">äitinsä </w:t>
      </w:r>
      <w:r>
        <w:rPr>
          <w:color w:val="9DB3B7"/>
        </w:rPr>
        <w:t xml:space="preserve">lupaa </w:t>
      </w:r>
      <w:r>
        <w:rPr>
          <w:color w:val="9DB3B7"/>
        </w:rPr>
        <w:t xml:space="preserve">ensimmäiseltä aviomieheltään</w:t>
      </w:r>
      <w:r>
        <w:rPr>
          <w:color w:val="B14F8F"/>
        </w:rPr>
        <w:t xml:space="preserve">, </w:t>
      </w:r>
      <w:r>
        <w:rPr>
          <w:color w:val="747103"/>
        </w:rPr>
        <w:t xml:space="preserve">josta hän </w:t>
      </w:r>
      <w:r>
        <w:rPr>
          <w:color w:val="9DB3B7"/>
        </w:rPr>
        <w:t xml:space="preserve">oli eronnut 38 vuotta aiemmin</w:t>
      </w:r>
      <w:r>
        <w:t xml:space="preserve">. </w:t>
      </w:r>
      <w:r>
        <w:rPr>
          <w:color w:val="9F816D"/>
        </w:rPr>
        <w:t xml:space="preserve">Volokh </w:t>
      </w:r>
      <w:r>
        <w:t xml:space="preserve">sai potkut työpaikastaan ja joutui kestämään </w:t>
      </w:r>
      <w:r>
        <w:t xml:space="preserve">työtovereidensa </w:t>
      </w:r>
      <w:r>
        <w:t xml:space="preserve">tuntikausia kestäviä organisoituja verbaalisia hyökkäyksiä</w:t>
      </w:r>
      <w:r>
        <w:t xml:space="preserve">, syytöksiä sabotaasista ja vastavallankumouksellisesta toiminnasta. </w:t>
      </w:r>
      <w:r>
        <w:rPr>
          <w:color w:val="C4C8FA"/>
        </w:rPr>
        <w:t xml:space="preserve">Volokhit </w:t>
      </w:r>
      <w:r>
        <w:t xml:space="preserve">pelkäsivät päätyvänsä kuten </w:t>
      </w:r>
      <w:r>
        <w:rPr>
          <w:color w:val="D26A5B"/>
        </w:rPr>
        <w:t xml:space="preserve">heidän </w:t>
      </w:r>
      <w:r>
        <w:rPr>
          <w:color w:val="8B934B"/>
        </w:rPr>
        <w:t xml:space="preserve">ystävänsä</w:t>
      </w:r>
      <w:r>
        <w:rPr>
          <w:color w:val="F98500"/>
        </w:rPr>
        <w:t xml:space="preserve">, joka </w:t>
      </w:r>
      <w:r>
        <w:rPr>
          <w:color w:val="8B934B"/>
        </w:rPr>
        <w:t xml:space="preserve">haki </w:t>
      </w:r>
      <w:r>
        <w:rPr>
          <w:color w:val="002935"/>
        </w:rPr>
        <w:t xml:space="preserve">viisumia </w:t>
      </w:r>
      <w:r>
        <w:rPr>
          <w:color w:val="8B934B"/>
        </w:rPr>
        <w:t xml:space="preserve">ja odotti </w:t>
      </w:r>
      <w:r>
        <w:rPr>
          <w:color w:val="002935"/>
        </w:rPr>
        <w:t xml:space="preserve">sitä </w:t>
      </w:r>
      <w:r>
        <w:rPr>
          <w:color w:val="8B934B"/>
        </w:rPr>
        <w:t xml:space="preserve">10 vuotta, ja </w:t>
      </w:r>
      <w:r>
        <w:rPr>
          <w:color w:val="F98500"/>
        </w:rPr>
        <w:t xml:space="preserve">joka</w:t>
      </w:r>
      <w:r>
        <w:rPr>
          <w:color w:val="8B934B"/>
        </w:rPr>
        <w:t xml:space="preserve"> alennettiin </w:t>
      </w:r>
      <w:r>
        <w:rPr>
          <w:color w:val="8B934B"/>
        </w:rPr>
        <w:t xml:space="preserve">teoreettisen matemaatikon ammatistaan sotilasosaston työntekijäksi</w:t>
      </w:r>
      <w:r>
        <w:t xml:space="preserve">. He eivät luovuttaneet. </w:t>
      </w:r>
      <w:r>
        <w:rPr>
          <w:color w:val="C4C8FA"/>
        </w:rPr>
        <w:t xml:space="preserve">Heidän </w:t>
      </w:r>
      <w:r>
        <w:t xml:space="preserve">viisuminsa myönnettiin suhteellisen pian, ja </w:t>
      </w:r>
      <w:r>
        <w:rPr>
          <w:color w:val="C4C8FA"/>
        </w:rPr>
        <w:t xml:space="preserve">he </w:t>
      </w:r>
      <w:r>
        <w:t xml:space="preserve">muuttivat </w:t>
      </w:r>
      <w:r>
        <w:rPr>
          <w:color w:val="FB5514"/>
        </w:rPr>
        <w:t xml:space="preserve">Los Angelesiin</w:t>
      </w:r>
      <w:r>
        <w:t xml:space="preserve">. </w:t>
      </w:r>
      <w:r>
        <w:rPr>
          <w:color w:val="9F816D"/>
        </w:rPr>
        <w:t xml:space="preserve">Volokh </w:t>
      </w:r>
      <w:r>
        <w:t xml:space="preserve">löysi pian töitä </w:t>
      </w:r>
      <w:r>
        <w:t xml:space="preserve">alaltaan, mutta </w:t>
      </w:r>
      <w:r>
        <w:rPr>
          <w:color w:val="00587F"/>
        </w:rPr>
        <w:t xml:space="preserve">Volokh </w:t>
      </w:r>
      <w:r>
        <w:t xml:space="preserve">kieltäytyi </w:t>
      </w:r>
      <w:r>
        <w:rPr>
          <w:color w:val="D7F3FE"/>
        </w:rPr>
        <w:t xml:space="preserve">tarjolla olevasta työstä, joka </w:t>
      </w:r>
      <w:r>
        <w:rPr>
          <w:color w:val="FCB899"/>
        </w:rPr>
        <w:t xml:space="preserve">sopi hänelle täydellisesti </w:t>
      </w:r>
      <w:r>
        <w:rPr>
          <w:color w:val="D7F3FE"/>
        </w:rPr>
        <w:t xml:space="preserve">- hän oli tulkkina </w:t>
      </w:r>
      <w:r>
        <w:rPr>
          <w:color w:val="1C0720"/>
        </w:rPr>
        <w:t xml:space="preserve">venäläiselle</w:t>
      </w:r>
      <w:r>
        <w:rPr>
          <w:color w:val="6B5F61"/>
        </w:rPr>
        <w:t xml:space="preserve">, joka </w:t>
      </w:r>
      <w:r>
        <w:rPr>
          <w:color w:val="1C0720"/>
        </w:rPr>
        <w:t xml:space="preserve">puhui sujuvasti englantia</w:t>
      </w:r>
      <w:r>
        <w:t xml:space="preserve">. </w:t>
      </w:r>
      <w:r>
        <w:t xml:space="preserve">"</w:t>
      </w:r>
      <w:r>
        <w:rPr>
          <w:color w:val="D7F3FE"/>
        </w:rPr>
        <w:t xml:space="preserve">Se </w:t>
      </w:r>
      <w:r>
        <w:t xml:space="preserve">on jatkuvaa taaksepäin katsomista", hän sanoi. "Halusin ryhtyä yrittäjäksi." </w:t>
      </w:r>
      <w:r>
        <w:t xml:space="preserve">Matkan </w:t>
      </w:r>
      <w:r>
        <w:rPr>
          <w:color w:val="F98A9D"/>
        </w:rPr>
        <w:t xml:space="preserve">varrella </w:t>
      </w:r>
      <w:r>
        <w:t xml:space="preserve">hän </w:t>
      </w:r>
      <w:r>
        <w:rPr>
          <w:color w:val="00587F"/>
        </w:rPr>
        <w:t xml:space="preserve">sai </w:t>
      </w:r>
      <w:r>
        <w:t xml:space="preserve">ensimmäisen amerikkalaisen palkkansa oikolukemalla puolalaista runokirjaa, kävi sihteerikoulun ja työskenteli sitten </w:t>
      </w:r>
      <w:r>
        <w:rPr>
          <w:color w:val="9B72C2"/>
        </w:rPr>
        <w:t xml:space="preserve">varainkeruujärjestössä</w:t>
      </w:r>
      <w:r>
        <w:t xml:space="preserve">. </w:t>
      </w:r>
      <w:r>
        <w:t xml:space="preserve">Pian </w:t>
      </w:r>
      <w:r>
        <w:t xml:space="preserve">hän johti </w:t>
      </w:r>
      <w:r>
        <w:rPr>
          <w:color w:val="9B72C2"/>
        </w:rPr>
        <w:t xml:space="preserve">kyseistä toimistoa. </w:t>
      </w:r>
      <w:r>
        <w:t xml:space="preserve">Kun </w:t>
      </w:r>
      <w:r>
        <w:rPr>
          <w:color w:val="B70639"/>
        </w:rPr>
        <w:t xml:space="preserve">hänen miehensä </w:t>
      </w:r>
      <w:r>
        <w:rPr>
          <w:color w:val="703B01"/>
        </w:rPr>
        <w:t xml:space="preserve">ja </w:t>
      </w:r>
      <w:r>
        <w:rPr>
          <w:color w:val="F7F1DF"/>
        </w:rPr>
        <w:t xml:space="preserve">poikansa </w:t>
      </w:r>
      <w:r>
        <w:t xml:space="preserve">perustivat </w:t>
      </w:r>
      <w:r>
        <w:rPr>
          <w:color w:val="796EE6"/>
        </w:rPr>
        <w:t xml:space="preserve">tietokoneyritys Vesoftin</w:t>
      </w:r>
      <w:r>
        <w:t xml:space="preserve">, hän työskenteli </w:t>
      </w:r>
      <w:r>
        <w:rPr>
          <w:color w:val="796EE6"/>
        </w:rPr>
        <w:t xml:space="preserve">siellä </w:t>
      </w:r>
      <w:r>
        <w:t xml:space="preserve">liiketoimintajohtajana, kirjastonhoitajana ja kustantajana. </w:t>
      </w:r>
      <w:r>
        <w:rPr>
          <w:color w:val="53495F"/>
        </w:rPr>
        <w:t xml:space="preserve">Movieline-lehti sijaitsee </w:t>
      </w:r>
      <w:r>
        <w:t xml:space="preserve">nyt samassa rakennuksessa kuin </w:t>
      </w:r>
      <w:r>
        <w:rPr>
          <w:color w:val="796EE6"/>
        </w:rPr>
        <w:t xml:space="preserve">Vesoft</w:t>
      </w:r>
      <w:r>
        <w:t xml:space="preserve">. </w:t>
      </w:r>
      <w:r>
        <w:t xml:space="preserve">"Kaikki elämässä tapahtuu yllättäen", </w:t>
      </w:r>
      <w:r>
        <w:rPr>
          <w:color w:val="00587F"/>
        </w:rPr>
        <w:t xml:space="preserve">rouva Volokh </w:t>
      </w:r>
      <w:r>
        <w:t xml:space="preserve">sanoi</w:t>
      </w:r>
      <w:r>
        <w:t xml:space="preserve">. "Koskaan ei voi tietää, joutuuko syntipukiksi vai onnen lapseksi. </w:t>
      </w:r>
      <w:r>
        <w:t xml:space="preserve">Olimme onnekkaita.</w:t>
      </w:r>
    </w:p>
    <w:p>
      <w:r>
        <w:rPr>
          <w:b/>
        </w:rPr>
        <w:t xml:space="preserve">Asiakirjan numero 1070</w:t>
      </w:r>
    </w:p>
    <w:p>
      <w:r>
        <w:rPr>
          <w:b/>
        </w:rPr>
        <w:t xml:space="preserve">Asiakirjan tunniste: wsj1368-001</w:t>
      </w:r>
    </w:p>
    <w:p>
      <w:r>
        <w:rPr>
          <w:color w:val="310106"/>
        </w:rPr>
        <w:t xml:space="preserve">William D. Forrester, </w:t>
      </w:r>
      <w:r>
        <w:rPr>
          <w:color w:val="04640D"/>
        </w:rPr>
        <w:t xml:space="preserve">Yhdysvaltain ja Neuvostoliiton liike- ja talousneuvoston </w:t>
      </w:r>
      <w:r>
        <w:rPr>
          <w:color w:val="310106"/>
        </w:rPr>
        <w:t xml:space="preserve">puheenjohtaja, </w:t>
      </w:r>
      <w:r>
        <w:t xml:space="preserve">varoittaa yhdysvaltalaisia </w:t>
      </w:r>
      <w:r>
        <w:rPr>
          <w:color w:val="FEFB0A"/>
        </w:rPr>
        <w:t xml:space="preserve">yrityksiä, </w:t>
      </w:r>
      <w:r>
        <w:rPr>
          <w:color w:val="FB5514"/>
        </w:rPr>
        <w:t xml:space="preserve">jotka yrittävät </w:t>
      </w:r>
      <w:r>
        <w:rPr>
          <w:color w:val="FEFB0A"/>
        </w:rPr>
        <w:t xml:space="preserve">tehdä liiketoimintaa </w:t>
      </w:r>
      <w:r>
        <w:rPr>
          <w:color w:val="E115C0"/>
        </w:rPr>
        <w:t xml:space="preserve">Neuvostoliitossa</w:t>
      </w:r>
      <w:r>
        <w:t xml:space="preserve">. </w:t>
      </w:r>
      <w:r>
        <w:t xml:space="preserve">"</w:t>
      </w:r>
      <w:r>
        <w:rPr>
          <w:color w:val="00587F"/>
        </w:rPr>
        <w:t xml:space="preserve">Markkinat ovat äärimmäisen vaikeat, ja </w:t>
      </w:r>
      <w:r>
        <w:rPr>
          <w:color w:val="FEB8C8"/>
        </w:rPr>
        <w:t xml:space="preserve">sinun on </w:t>
      </w:r>
      <w:r>
        <w:rPr>
          <w:color w:val="00587F"/>
        </w:rPr>
        <w:t xml:space="preserve">oltava valmis ponnistelemaan paljon", </w:t>
      </w:r>
      <w:r>
        <w:rPr>
          <w:color w:val="9E8317"/>
        </w:rPr>
        <w:t xml:space="preserve">Forrester </w:t>
      </w:r>
      <w:r>
        <w:rPr>
          <w:color w:val="00587F"/>
        </w:rPr>
        <w:t xml:space="preserve">sanoo</w:t>
      </w:r>
      <w:r>
        <w:t xml:space="preserve">. "Emme yritä tarjota rohkeutta kaikille." </w:t>
      </w:r>
      <w:r>
        <w:rPr>
          <w:color w:val="58018B"/>
        </w:rPr>
        <w:t xml:space="preserve">Näistä sanoista </w:t>
      </w:r>
      <w:r>
        <w:rPr>
          <w:color w:val="01190F"/>
        </w:rPr>
        <w:t xml:space="preserve">huolimatta </w:t>
      </w:r>
      <w:r>
        <w:rPr>
          <w:color w:val="01190F"/>
        </w:rPr>
        <w:t xml:space="preserve">amerikkalaiset yritykset </w:t>
      </w:r>
      <w:r>
        <w:t xml:space="preserve">ovat tulossa </w:t>
      </w:r>
      <w:r>
        <w:rPr>
          <w:color w:val="B70639"/>
        </w:rPr>
        <w:t xml:space="preserve">Moskovaan, </w:t>
      </w:r>
      <w:r>
        <w:t xml:space="preserve">ja niitä </w:t>
      </w:r>
      <w:r>
        <w:rPr>
          <w:color w:val="703B01"/>
        </w:rPr>
        <w:t xml:space="preserve">houkuttelevat </w:t>
      </w:r>
      <w:r>
        <w:rPr>
          <w:color w:val="F7F1DF"/>
        </w:rPr>
        <w:t xml:space="preserve">laajat, koskemattomat markkinat </w:t>
      </w:r>
      <w:r>
        <w:rPr>
          <w:color w:val="703B01"/>
        </w:rPr>
        <w:t xml:space="preserve">ja </w:t>
      </w:r>
      <w:r>
        <w:rPr>
          <w:color w:val="4AFEFA"/>
        </w:rPr>
        <w:t xml:space="preserve">Mihail Gorbatshovin </w:t>
      </w:r>
      <w:r>
        <w:rPr>
          <w:color w:val="118B8A"/>
        </w:rPr>
        <w:t xml:space="preserve">yritys </w:t>
      </w:r>
      <w:r>
        <w:rPr>
          <w:color w:val="118B8A"/>
        </w:rPr>
        <w:t xml:space="preserve">uudistaa </w:t>
      </w:r>
      <w:r>
        <w:rPr>
          <w:color w:val="FCB164"/>
        </w:rPr>
        <w:t xml:space="preserve">Neuvostoliiton taloutta</w:t>
      </w:r>
      <w:r>
        <w:t xml:space="preserve">. Liiketoiminta venäläisten kanssa, joka aiemmin oli vain muutamien paatuneiden veteraanien harrastus, on tulossa sellaisten merkittävien yritysten kuin General Motors Corp., Federal Express Corp. ja Procter &amp; Gamble Co. sekä useiden pienempien yritysten tavoitteeksi. Uudesta kiinnostuksesta kertoo yli 140 amerikkalaisen yrityksen osallistuminen </w:t>
      </w:r>
      <w:r>
        <w:rPr>
          <w:color w:val="796EE6"/>
        </w:rPr>
        <w:t xml:space="preserve">Forresterin </w:t>
      </w:r>
      <w:r>
        <w:rPr>
          <w:color w:val="000D2C"/>
        </w:rPr>
        <w:t xml:space="preserve">yritysryhmän </w:t>
      </w:r>
      <w:r>
        <w:rPr>
          <w:color w:val="B70639"/>
        </w:rPr>
        <w:t xml:space="preserve">Moskovassa </w:t>
      </w:r>
      <w:r>
        <w:t xml:space="preserve">järjestämään </w:t>
      </w:r>
      <w:r>
        <w:t xml:space="preserve">näyttelyyn</w:t>
      </w:r>
      <w:r>
        <w:t xml:space="preserve">. </w:t>
      </w:r>
      <w:r>
        <w:t xml:space="preserve">Vaikka Yhdysvaltojen kiinnostus saattaa olla suurta ja kasvavaa, </w:t>
      </w:r>
      <w:r>
        <w:rPr>
          <w:color w:val="53495F"/>
        </w:rPr>
        <w:t xml:space="preserve">ongelmat, </w:t>
      </w:r>
      <w:r>
        <w:rPr>
          <w:color w:val="F95475"/>
        </w:rPr>
        <w:t xml:space="preserve">jotka ovat aiemmin </w:t>
      </w:r>
      <w:r>
        <w:rPr>
          <w:color w:val="53495F"/>
        </w:rPr>
        <w:t xml:space="preserve">romuttaneet sopimuksia, </w:t>
      </w:r>
      <w:r>
        <w:t xml:space="preserve">eivät näytä laantumisen merkkejä. </w:t>
      </w:r>
      <w:r>
        <w:t xml:space="preserve">Vanhojen ongelmien</w:t>
      </w:r>
      <w:r>
        <w:rPr>
          <w:color w:val="61FC03"/>
        </w:rPr>
        <w:t xml:space="preserve">, kuten vaihtokelvottoman valuutan </w:t>
      </w:r>
      <w:r>
        <w:t xml:space="preserve">ja läpitunkemattoman byrokratian, lisäksi länsimaisten yritysjohtajien on nyt kamppailtava </w:t>
      </w:r>
      <w:r>
        <w:rPr>
          <w:color w:val="DE98FD"/>
        </w:rPr>
        <w:t xml:space="preserve">perestroikaan, </w:t>
      </w:r>
      <w:r>
        <w:rPr>
          <w:color w:val="98A088"/>
        </w:rPr>
        <w:t xml:space="preserve">Neuvostoliiton talouden </w:t>
      </w:r>
      <w:r>
        <w:rPr>
          <w:color w:val="DE98FD"/>
        </w:rPr>
        <w:t xml:space="preserve">rakenneuudistukseen, </w:t>
      </w:r>
      <w:r>
        <w:rPr>
          <w:color w:val="5D9608"/>
        </w:rPr>
        <w:t xml:space="preserve">liittyvien uusien vaikeuksien kanssa</w:t>
      </w:r>
      <w:r>
        <w:t xml:space="preserve">. </w:t>
      </w:r>
      <w:r>
        <w:t xml:space="preserve">Yritysjohtajat sanovat, että </w:t>
      </w:r>
      <w:r>
        <w:rPr>
          <w:color w:val="4F584E"/>
        </w:rPr>
        <w:t xml:space="preserve">Gorbatshovin </w:t>
      </w:r>
      <w:r>
        <w:t xml:space="preserve">pyrkimykset murtaa hallituksen monopoli ulkomaankaupassa loivat sekä mahdollisuuksia että epävarmuutta. Lainsäädännön muutos on avannut tilaa tuhansille </w:t>
      </w:r>
      <w:r>
        <w:rPr>
          <w:color w:val="248AD0"/>
        </w:rPr>
        <w:t xml:space="preserve">kokemattomille neuvostoliittolaisille toimijoille, </w:t>
      </w:r>
      <w:r>
        <w:rPr>
          <w:color w:val="5C5300"/>
        </w:rPr>
        <w:t xml:space="preserve">joista </w:t>
      </w:r>
      <w:r>
        <w:rPr>
          <w:color w:val="9F6551"/>
        </w:rPr>
        <w:t xml:space="preserve">monet </w:t>
      </w:r>
      <w:r>
        <w:rPr>
          <w:color w:val="248AD0"/>
        </w:rPr>
        <w:t xml:space="preserve">lupaavat enemmän kuin pystyvät toimittamaan</w:t>
      </w:r>
      <w:r>
        <w:t xml:space="preserve">. </w:t>
      </w:r>
      <w:r>
        <w:t xml:space="preserve">Ja </w:t>
      </w:r>
      <w:r>
        <w:rPr>
          <w:color w:val="BCFEC6"/>
        </w:rPr>
        <w:t xml:space="preserve">jotkut ulkomaiset yritykset joutuvat </w:t>
      </w:r>
      <w:r>
        <w:t xml:space="preserve">toteamaan, että </w:t>
      </w:r>
      <w:r>
        <w:t xml:space="preserve">vaikka ne </w:t>
      </w:r>
      <w:r>
        <w:t xml:space="preserve">voittaisivat </w:t>
      </w:r>
      <w:r>
        <w:rPr>
          <w:color w:val="5D9608"/>
        </w:rPr>
        <w:t xml:space="preserve">nämä esteet, </w:t>
      </w:r>
      <w:r>
        <w:rPr>
          <w:color w:val="BCFEC6"/>
        </w:rPr>
        <w:t xml:space="preserve">niiden </w:t>
      </w:r>
      <w:r>
        <w:t xml:space="preserve">liiketoiminta </w:t>
      </w:r>
      <w:r>
        <w:t xml:space="preserve">on hyväksyttävä sellaisissa arvaamattomissa elimissä kuin Neuvostoliiton parlamentti ja kansallisten tasavaltojen hallitukset. "Sinun on tultava toimeen kaikkien </w:t>
      </w:r>
      <w:r>
        <w:t xml:space="preserve">äänestäjiesi </w:t>
      </w:r>
      <w:r>
        <w:t xml:space="preserve">kanssa</w:t>
      </w:r>
      <w:r>
        <w:t xml:space="preserve">", sanoo </w:t>
      </w:r>
      <w:r>
        <w:rPr>
          <w:color w:val="2B1B04"/>
        </w:rPr>
        <w:t xml:space="preserve">James H. Giffen, </w:t>
      </w:r>
      <w:r>
        <w:rPr>
          <w:color w:val="B5AFC4"/>
        </w:rPr>
        <w:t xml:space="preserve">joka </w:t>
      </w:r>
      <w:r>
        <w:rPr>
          <w:color w:val="2B1B04"/>
        </w:rPr>
        <w:t xml:space="preserve">johtaa </w:t>
      </w:r>
      <w:r>
        <w:rPr>
          <w:color w:val="AE7AA1"/>
        </w:rPr>
        <w:t xml:space="preserve">amerikkalaisten yritysten </w:t>
      </w:r>
      <w:r>
        <w:rPr>
          <w:color w:val="D4C67A"/>
        </w:rPr>
        <w:t xml:space="preserve">kunnianhimoisinta yritystä </w:t>
      </w:r>
      <w:r>
        <w:rPr>
          <w:color w:val="D4C67A"/>
        </w:rPr>
        <w:t xml:space="preserve">tunkeutua </w:t>
      </w:r>
      <w:r>
        <w:rPr>
          <w:color w:val="C2A393"/>
        </w:rPr>
        <w:t xml:space="preserve">Neuvostoliiton markkinoille</w:t>
      </w:r>
      <w:r>
        <w:rPr>
          <w:color w:val="D4C67A"/>
        </w:rPr>
        <w:t xml:space="preserve">, johon liittyy yli 5 miljardin dollarin investoinnit noin kahteen tusinaan yhteisomistuksessa olevaan yritykseen</w:t>
      </w:r>
      <w:r>
        <w:t xml:space="preserve">. </w:t>
      </w:r>
      <w:r>
        <w:rPr>
          <w:color w:val="2B1B04"/>
        </w:rPr>
        <w:t xml:space="preserve">Giffen </w:t>
      </w:r>
      <w:r>
        <w:t xml:space="preserve">sanoo, että osana </w:t>
      </w:r>
      <w:r>
        <w:rPr>
          <w:color w:val="0232FD"/>
        </w:rPr>
        <w:t xml:space="preserve">tätä yritystä </w:t>
      </w:r>
      <w:r>
        <w:rPr>
          <w:color w:val="6A3A35"/>
        </w:rPr>
        <w:t xml:space="preserve">American Business Consortium </w:t>
      </w:r>
      <w:r>
        <w:t xml:space="preserve">käyttää paljon aikaa kulissien takana vaikuttamiseen. </w:t>
      </w:r>
      <w:r>
        <w:rPr>
          <w:color w:val="BA6801"/>
        </w:rPr>
        <w:t xml:space="preserve">Uusi tekijä, </w:t>
      </w:r>
      <w:r>
        <w:rPr>
          <w:color w:val="168E5C"/>
        </w:rPr>
        <w:t xml:space="preserve">joka vaikuttaa </w:t>
      </w:r>
      <w:r>
        <w:rPr>
          <w:color w:val="BA6801"/>
        </w:rPr>
        <w:t xml:space="preserve">joidenkin yhteisyritysten suunnitelmiin, on </w:t>
      </w:r>
      <w:r>
        <w:t xml:space="preserve">yleisön kasvava huoli </w:t>
      </w:r>
      <w:r>
        <w:rPr>
          <w:color w:val="16C0D0"/>
        </w:rPr>
        <w:t xml:space="preserve">Neuvostoliiton ympäristöstä</w:t>
      </w:r>
      <w:r>
        <w:t xml:space="preserve">. </w:t>
      </w:r>
      <w:r>
        <w:rPr>
          <w:color w:val="C62100"/>
        </w:rPr>
        <w:t xml:space="preserve">Kahden viime vuoden aikana Neuvostoliiton ministeriöt ovat keskustelleet kansainvälisten yritysten, kuten </w:t>
      </w:r>
      <w:r>
        <w:rPr>
          <w:color w:val="014347"/>
        </w:rPr>
        <w:t xml:space="preserve">yhdysvaltalaisten </w:t>
      </w:r>
      <w:r>
        <w:rPr>
          <w:color w:val="C62100"/>
        </w:rPr>
        <w:t xml:space="preserve">Occidental Petroleum Co:n ja Combustion Engineering Inc:n</w:t>
      </w:r>
      <w:r>
        <w:rPr>
          <w:color w:val="C62100"/>
        </w:rPr>
        <w:t xml:space="preserve">, </w:t>
      </w:r>
      <w:r>
        <w:rPr>
          <w:color w:val="233809"/>
        </w:rPr>
        <w:t xml:space="preserve">italialaisen</w:t>
      </w:r>
      <w:r>
        <w:rPr>
          <w:color w:val="C62100"/>
        </w:rPr>
        <w:t xml:space="preserve"> Montedison S.p.A:n </w:t>
      </w:r>
      <w:r>
        <w:rPr>
          <w:color w:val="C62100"/>
        </w:rPr>
        <w:t xml:space="preserve">ja useiden japanilaisten konsernien kanssa useista suurista, yhdessä rakennettavista ja ylläpidettävistä petrokemiallisista tehtaista</w:t>
      </w:r>
      <w:r>
        <w:t xml:space="preserve">. </w:t>
      </w:r>
      <w:r>
        <w:t xml:space="preserve">Neuvostoliiton </w:t>
      </w:r>
      <w:r>
        <w:rPr>
          <w:color w:val="16C0D0"/>
        </w:rPr>
        <w:t xml:space="preserve">ympäristöaktivistit</w:t>
      </w:r>
      <w:r>
        <w:t xml:space="preserve"> ovat arvostelleet </w:t>
      </w:r>
      <w:r>
        <w:rPr>
          <w:color w:val="C62100"/>
        </w:rPr>
        <w:t xml:space="preserve">suunnitelmia, </w:t>
      </w:r>
      <w:r>
        <w:t xml:space="preserve">ja virkamiehet sanovat, että monia suunnitelmia todennäköisesti harkitaan uudelleen tai niistä luovutaan. Vaikeuksista huolimatta </w:t>
      </w:r>
      <w:r>
        <w:rPr>
          <w:color w:val="4F584E"/>
        </w:rPr>
        <w:t xml:space="preserve">Gorbatshov </w:t>
      </w:r>
      <w:r>
        <w:t xml:space="preserve">ei ole lakannut </w:t>
      </w:r>
      <w:r>
        <w:t xml:space="preserve">edistämästä ulkomaankaupan lisäämistä. Sekä </w:t>
      </w:r>
      <w:r>
        <w:t xml:space="preserve">poliittisista että taloudellisista syistä yhdysvaltalaiset yritykset ovat </w:t>
      </w:r>
      <w:r>
        <w:rPr>
          <w:color w:val="4F584E"/>
        </w:rPr>
        <w:t xml:space="preserve">hänen </w:t>
      </w:r>
      <w:r>
        <w:t xml:space="preserve">prioriteettiensa </w:t>
      </w:r>
      <w:r>
        <w:t xml:space="preserve">kärjessä</w:t>
      </w:r>
      <w:r>
        <w:rPr>
          <w:color w:val="42083B"/>
        </w:rPr>
        <w:t xml:space="preserve">, mitä </w:t>
      </w:r>
      <w:r>
        <w:rPr>
          <w:color w:val="42083B"/>
        </w:rPr>
        <w:t xml:space="preserve">hän korosti viime viikolla kuluttamalla kaksi tuntia kävellen </w:t>
      </w:r>
      <w:r>
        <w:rPr>
          <w:color w:val="023087"/>
        </w:rPr>
        <w:t xml:space="preserve">yhdysvaltalaisella messualueella</w:t>
      </w:r>
      <w:r>
        <w:t xml:space="preserve">. </w:t>
      </w:r>
      <w:r>
        <w:t xml:space="preserve">Puhuessaan pienelle ryhmälle amerikkalaisia johtajia </w:t>
      </w:r>
      <w:r>
        <w:rPr>
          <w:color w:val="4F584E"/>
        </w:rPr>
        <w:t xml:space="preserve">Gorbatshov </w:t>
      </w:r>
      <w:r>
        <w:t xml:space="preserve">vaikutti </w:t>
      </w:r>
      <w:r>
        <w:t xml:space="preserve">innokkaalta näkemään </w:t>
      </w:r>
      <w:r>
        <w:rPr>
          <w:color w:val="B7DAD2"/>
        </w:rPr>
        <w:t xml:space="preserve">Yhdysvaltojen ja Neuvostoliiton välisen kaupan, joka </w:t>
      </w:r>
      <w:r>
        <w:rPr>
          <w:color w:val="B7DAD2"/>
        </w:rPr>
        <w:t xml:space="preserve">nyt on vaatimattomat 3 miljardia dollaria vuodessa, </w:t>
      </w:r>
      <w:r>
        <w:t xml:space="preserve">laajenevan</w:t>
      </w:r>
      <w:r>
        <w:t xml:space="preserve">. </w:t>
      </w:r>
      <w:r>
        <w:rPr>
          <w:color w:val="8C41BB"/>
        </w:rPr>
        <w:t xml:space="preserve">Yhdysvallat </w:t>
      </w:r>
      <w:r>
        <w:t xml:space="preserve">on neljänneksi eniten </w:t>
      </w:r>
      <w:r>
        <w:rPr>
          <w:color w:val="ECEDFE"/>
        </w:rPr>
        <w:t xml:space="preserve">yhteisyrityksiä perust</w:t>
      </w:r>
      <w:r>
        <w:rPr>
          <w:color w:val="2B2D32"/>
        </w:rPr>
        <w:t xml:space="preserve">aneiden </w:t>
      </w:r>
      <w:r>
        <w:rPr>
          <w:color w:val="ECEDFE"/>
        </w:rPr>
        <w:t xml:space="preserve">maiden joukossa </w:t>
      </w:r>
      <w:r>
        <w:rPr>
          <w:color w:val="F8907D"/>
        </w:rPr>
        <w:t xml:space="preserve">Länsi-Saksan</w:t>
      </w:r>
      <w:r>
        <w:rPr>
          <w:color w:val="ECEDFE"/>
        </w:rPr>
        <w:t xml:space="preserve">, Suomen ja </w:t>
      </w:r>
      <w:r>
        <w:rPr>
          <w:color w:val="895E6B"/>
        </w:rPr>
        <w:t xml:space="preserve">Italian </w:t>
      </w:r>
      <w:r>
        <w:rPr>
          <w:color w:val="94C661"/>
        </w:rPr>
        <w:t xml:space="preserve">ohella</w:t>
      </w:r>
      <w:r>
        <w:t xml:space="preserve">. </w:t>
      </w:r>
      <w:r>
        <w:t xml:space="preserve">Useiden </w:t>
      </w:r>
      <w:r>
        <w:rPr>
          <w:color w:val="788E95"/>
        </w:rPr>
        <w:t xml:space="preserve">tilaisuudessa</w:t>
      </w:r>
      <w:r>
        <w:t xml:space="preserve"> läsnä olleiden henkilöiden mukaan </w:t>
      </w:r>
      <w:r>
        <w:rPr>
          <w:color w:val="4F584E"/>
        </w:rPr>
        <w:t xml:space="preserve">Gorbatshov </w:t>
      </w:r>
      <w:r>
        <w:t xml:space="preserve">kannatti myös ajatusta useiden kauppasopimusten tekemisestä </w:t>
      </w:r>
      <w:r>
        <w:rPr>
          <w:color w:val="8C41BB"/>
        </w:rPr>
        <w:t xml:space="preserve">Yhdysvaltojen kanssa ehkä </w:t>
      </w:r>
      <w:r>
        <w:t xml:space="preserve">seuraavassa tapaamisessa huippukokouksessa presidentti Bushin kanssa. </w:t>
      </w:r>
      <w:r>
        <w:rPr>
          <w:color w:val="788E95"/>
        </w:rPr>
        <w:t xml:space="preserve">Näyttelyn </w:t>
      </w:r>
      <w:r>
        <w:t xml:space="preserve">yleisöstä päätellen </w:t>
      </w:r>
      <w:r>
        <w:t xml:space="preserve">tyytymättömät neuvostoliittolaiset kuluttajat ovat enemmän kuin valmiita amerikkalaisiin tuotteisiin. </w:t>
      </w:r>
      <w:r>
        <w:rPr>
          <w:color w:val="FB6AB8"/>
        </w:rPr>
        <w:t xml:space="preserve">Sadat ihmiset </w:t>
      </w:r>
      <w:r>
        <w:t xml:space="preserve">jonottivat joka päivä </w:t>
      </w:r>
      <w:r>
        <w:rPr>
          <w:color w:val="576094"/>
        </w:rPr>
        <w:t xml:space="preserve">Colgate-Palmolive Co:n </w:t>
      </w:r>
      <w:r>
        <w:t xml:space="preserve">kojun ulkopuolella </w:t>
      </w:r>
      <w:r>
        <w:t xml:space="preserve">saadakseen ilmaisen hammastahnatuubin, joka on </w:t>
      </w:r>
      <w:r>
        <w:rPr>
          <w:color w:val="DB1474"/>
        </w:rPr>
        <w:t xml:space="preserve">täällä </w:t>
      </w:r>
      <w:r>
        <w:t xml:space="preserve">kroonisesti niukka hyödyke. </w:t>
      </w:r>
      <w:r>
        <w:t xml:space="preserve">RJR Nabisco Inc:n kojulla </w:t>
      </w:r>
      <w:r>
        <w:rPr>
          <w:color w:val="8489AE"/>
        </w:rPr>
        <w:t xml:space="preserve">vallattomat väkijoukot </w:t>
      </w:r>
      <w:r>
        <w:t xml:space="preserve">melkein kaatoivat lasivitriinin yrittäessään saada ilmaisen Camel-savukemerkin. Joitakin yhdysvaltalaisia tuotteita tunkeutuu </w:t>
      </w:r>
      <w:r>
        <w:rPr>
          <w:color w:val="DB1474"/>
        </w:rPr>
        <w:t xml:space="preserve">Neuvostoliiton markkinoille </w:t>
      </w:r>
      <w:r>
        <w:t xml:space="preserve">hätätuontiohjelman puitteissa. </w:t>
      </w:r>
      <w:r>
        <w:t xml:space="preserve">Sekä </w:t>
      </w:r>
      <w:r>
        <w:rPr>
          <w:color w:val="576094"/>
        </w:rPr>
        <w:t xml:space="preserve">Colgate </w:t>
      </w:r>
      <w:r>
        <w:t xml:space="preserve">että Procter &amp; Gamble saivat suuria hammastahnan, saippuan ja pesuaineen tilauksia. Yhdysvaltalainen </w:t>
      </w:r>
      <w:r>
        <w:rPr>
          <w:color w:val="860E04"/>
        </w:rPr>
        <w:t xml:space="preserve">kauppakonsortio </w:t>
      </w:r>
      <w:r>
        <w:t xml:space="preserve">sanoo, että se aikoo toimittaa </w:t>
      </w:r>
      <w:r>
        <w:t xml:space="preserve">pankkilainoilla rahoitettuja kulutustavaroita noin 500 miljoonan dollarin arvosta </w:t>
      </w:r>
      <w:r>
        <w:rPr>
          <w:color w:val="FBC206"/>
        </w:rPr>
        <w:t xml:space="preserve">ensi vuoden </w:t>
      </w:r>
      <w:r>
        <w:t xml:space="preserve">ensimmäisten kuukausien aikana.</w:t>
      </w:r>
      <w:r>
        <w:t xml:space="preserve"> Nykyinen Neuvostoliiton ostohuuma saattaa kuitenkin jäädä kertaluonteiseksi. Useimpien amerikkalaisten yritysten päämäärä - yhteisyritykset - on edelleen niiden ulottumattomissa. Koska </w:t>
      </w:r>
      <w:r>
        <w:rPr>
          <w:color w:val="61FC03"/>
        </w:rPr>
        <w:t xml:space="preserve">Neuvostoliiton ruplaa </w:t>
      </w:r>
      <w:r>
        <w:t xml:space="preserve">ei voi vaihtaa dollareiksi, markoiksi tai muiksi länsimaisiksi valuutoiksi, </w:t>
      </w:r>
      <w:r>
        <w:rPr>
          <w:color w:val="6EAB9B"/>
        </w:rPr>
        <w:t xml:space="preserve">yritysten, </w:t>
      </w:r>
      <w:r>
        <w:rPr>
          <w:color w:val="6EAB9B"/>
        </w:rPr>
        <w:t xml:space="preserve">jotka haluavat </w:t>
      </w:r>
      <w:r>
        <w:rPr>
          <w:color w:val="6EAB9B"/>
        </w:rPr>
        <w:t xml:space="preserve">rakentaa </w:t>
      </w:r>
      <w:r>
        <w:rPr>
          <w:color w:val="645341"/>
        </w:rPr>
        <w:t xml:space="preserve">tänne </w:t>
      </w:r>
      <w:r>
        <w:rPr>
          <w:color w:val="6EAB9B"/>
        </w:rPr>
        <w:t xml:space="preserve">tuotantolaitoksia</w:t>
      </w:r>
      <w:r>
        <w:t xml:space="preserve">, on joko vietävä joitakin tavaroita </w:t>
      </w:r>
      <w:r>
        <w:t xml:space="preserve">saadakseen kovaa valuuttaa tai löydettävä </w:t>
      </w:r>
      <w:r>
        <w:rPr>
          <w:color w:val="760035"/>
        </w:rPr>
        <w:t xml:space="preserve">neuvostotavaroita, joita </w:t>
      </w:r>
      <w:r>
        <w:rPr>
          <w:color w:val="647A41"/>
        </w:rPr>
        <w:t xml:space="preserve">voi </w:t>
      </w:r>
      <w:r>
        <w:rPr>
          <w:color w:val="760035"/>
        </w:rPr>
        <w:t xml:space="preserve">käyttää vastikkeena liiketoimissa</w:t>
      </w:r>
      <w:r>
        <w:t xml:space="preserve">. </w:t>
      </w:r>
      <w:r>
        <w:t xml:space="preserve">Kansainvälinen kilpailu </w:t>
      </w:r>
      <w:r>
        <w:rPr>
          <w:color w:val="496E76"/>
        </w:rPr>
        <w:t xml:space="preserve">niistä harvoista neuvostotuotteista, joita </w:t>
      </w:r>
      <w:r>
        <w:rPr>
          <w:color w:val="496E76"/>
        </w:rPr>
        <w:t xml:space="preserve">voidaan myydä maailmanmarkkinoilla, </w:t>
      </w:r>
      <w:r>
        <w:t xml:space="preserve">on kuitenkin kasvussa. Shelley M. Zeiger, </w:t>
      </w:r>
      <w:r>
        <w:rPr>
          <w:color w:val="F9D7CD"/>
        </w:rPr>
        <w:t xml:space="preserve">New Jerseyssä asuva liikemies, </w:t>
      </w:r>
      <w:r>
        <w:rPr>
          <w:color w:val="876128"/>
        </w:rPr>
        <w:t xml:space="preserve">joka </w:t>
      </w:r>
      <w:r>
        <w:rPr>
          <w:color w:val="F9D7CD"/>
        </w:rPr>
        <w:t xml:space="preserve">ostaa </w:t>
      </w:r>
      <w:r>
        <w:rPr>
          <w:color w:val="01FB92"/>
        </w:rPr>
        <w:t xml:space="preserve">neuvostoposliinia ja "matrjoshkoja", </w:t>
      </w:r>
      <w:r>
        <w:rPr>
          <w:color w:val="FD0F31"/>
        </w:rPr>
        <w:t xml:space="preserve">nukkeja, </w:t>
      </w:r>
      <w:r>
        <w:rPr>
          <w:color w:val="BE8485"/>
        </w:rPr>
        <w:t xml:space="preserve">jotka </w:t>
      </w:r>
      <w:r>
        <w:rPr>
          <w:color w:val="FD0F31"/>
        </w:rPr>
        <w:t xml:space="preserve">pesivät toistensa sisällä, </w:t>
      </w:r>
      <w:r>
        <w:rPr>
          <w:color w:val="A1A711"/>
        </w:rPr>
        <w:t xml:space="preserve">Yhdysvaltoihin viet</w:t>
      </w:r>
      <w:r>
        <w:rPr>
          <w:color w:val="F9D7CD"/>
        </w:rPr>
        <w:t xml:space="preserve">äviksi, </w:t>
      </w:r>
      <w:r>
        <w:t xml:space="preserve">sanoo, että </w:t>
      </w:r>
      <w:r>
        <w:rPr>
          <w:color w:val="120104"/>
        </w:rPr>
        <w:t xml:space="preserve">Länsi-Saksan </w:t>
      </w:r>
      <w:r>
        <w:t xml:space="preserve">yritykset ovat jo aloittaneet </w:t>
      </w:r>
      <w:r>
        <w:t xml:space="preserve">suurimman osan </w:t>
      </w:r>
      <w:r>
        <w:rPr>
          <w:color w:val="C660FB"/>
        </w:rPr>
        <w:t xml:space="preserve">näiden tuotteiden </w:t>
      </w:r>
      <w:r>
        <w:t xml:space="preserve">tuotannosta</w:t>
      </w:r>
      <w:r>
        <w:t xml:space="preserve">. </w:t>
      </w:r>
      <w:r>
        <w:rPr>
          <w:color w:val="D48958"/>
        </w:rPr>
        <w:t xml:space="preserve">Giffenin </w:t>
      </w:r>
      <w:r>
        <w:rPr>
          <w:color w:val="860E04"/>
        </w:rPr>
        <w:t xml:space="preserve">American Business Consortium, </w:t>
      </w:r>
      <w:r>
        <w:rPr>
          <w:color w:val="860E04"/>
        </w:rPr>
        <w:t xml:space="preserve">johon kuuluvat Chevron Corp, RJR, Johnson &amp; Johnson, Eastman Kodak Co ja Archer-Daniels-Midland Co , </w:t>
      </w:r>
      <w:r>
        <w:t xml:space="preserve">on laatinut </w:t>
      </w:r>
      <w:r>
        <w:t xml:space="preserve">perusteellisen suunnitelman, jonka tarkoituksena on levittää dollarin tuotto suurelta osin Chevronin suunnitellun öljyhankkeen tuotoista. </w:t>
      </w:r>
      <w:r>
        <w:rPr>
          <w:color w:val="C3C1BE"/>
        </w:rPr>
        <w:t xml:space="preserve">Eräät lääketeollisuuden yritykset, kuten Pfizer Inc., Hewlett-Packard Co., Colgate ja Abbott Laboratories, </w:t>
      </w:r>
      <w:r>
        <w:t xml:space="preserve">aikovat noudattaa samanlaista yhteistä lähestymistapaa. "</w:t>
      </w:r>
      <w:r>
        <w:rPr>
          <w:color w:val="9F98F8"/>
        </w:rPr>
        <w:t xml:space="preserve">Pääomaa on </w:t>
      </w:r>
      <w:r>
        <w:t xml:space="preserve">vaikea sijoittaa </w:t>
      </w:r>
      <w:r>
        <w:rPr>
          <w:color w:val="DB1474"/>
        </w:rPr>
        <w:t xml:space="preserve">tänne </w:t>
      </w:r>
      <w:r>
        <w:rPr>
          <w:color w:val="1167D9"/>
        </w:rPr>
        <w:t xml:space="preserve">samoin perustein </w:t>
      </w:r>
      <w:r>
        <w:rPr>
          <w:color w:val="D19012"/>
        </w:rPr>
        <w:t xml:space="preserve">kuin </w:t>
      </w:r>
      <w:r>
        <w:rPr>
          <w:color w:val="1167D9"/>
        </w:rPr>
        <w:t xml:space="preserve">muihin maihin"</w:t>
      </w:r>
      <w:r>
        <w:t xml:space="preserve">, sanoo </w:t>
      </w:r>
      <w:r>
        <w:rPr>
          <w:color w:val="B7D802"/>
        </w:rPr>
        <w:t xml:space="preserve">Dennis A. Sokol, Medical Service Partners Inc:n puheenjohtaja, </w:t>
      </w:r>
      <w:r>
        <w:rPr>
          <w:color w:val="826392"/>
        </w:rPr>
        <w:t xml:space="preserve">joka on </w:t>
      </w:r>
      <w:r>
        <w:rPr>
          <w:color w:val="B7D802"/>
        </w:rPr>
        <w:t xml:space="preserve">perustamassa lääketieteellistä yhteenliittymää</w:t>
      </w:r>
      <w:r>
        <w:t xml:space="preserve">. Jotkut yhdysvaltalaiset yrittäjät toimivat pienemmässä mittakaavassa. </w:t>
      </w:r>
      <w:r>
        <w:rPr>
          <w:color w:val="5E7A6A"/>
        </w:rPr>
        <w:t xml:space="preserve">Yksi ryhmä </w:t>
      </w:r>
      <w:r>
        <w:t xml:space="preserve">yrittää julkaista amerikkalais-neuvostoliittolaista lääketieteellistä lehteä yhdessä Neuvostoliiton terveysministeriön kanssa. </w:t>
      </w:r>
      <w:r>
        <w:rPr>
          <w:color w:val="1D0051"/>
        </w:rPr>
        <w:t xml:space="preserve">Amerikkalaisen yhteistyökumppanin </w:t>
      </w:r>
      <w:r>
        <w:rPr>
          <w:color w:val="B29869"/>
        </w:rPr>
        <w:t xml:space="preserve">Bostonissa toimivan edustajan Richard P. Millsin mukaan </w:t>
      </w:r>
      <w:r>
        <w:rPr>
          <w:color w:val="76E0C1"/>
        </w:rPr>
        <w:t xml:space="preserve">Venäjällä </w:t>
      </w:r>
      <w:r>
        <w:rPr>
          <w:color w:val="8BE7FC"/>
        </w:rPr>
        <w:t xml:space="preserve">painetaan </w:t>
      </w:r>
      <w:r>
        <w:rPr>
          <w:color w:val="BACFA7"/>
        </w:rPr>
        <w:t xml:space="preserve">ensi vuodesta alkaen </w:t>
      </w:r>
      <w:r>
        <w:rPr>
          <w:color w:val="8BE7FC"/>
        </w:rPr>
        <w:t xml:space="preserve">neljännesvuosittain 10 000 kappaletta</w:t>
      </w:r>
      <w:r>
        <w:t xml:space="preserve">. </w:t>
      </w:r>
      <w:r>
        <w:rPr>
          <w:color w:val="8BE7FC"/>
        </w:rPr>
        <w:t xml:space="preserve">Painatus </w:t>
      </w:r>
      <w:r>
        <w:t xml:space="preserve">rahoitetaan amerikkalaisten yritysten mainoksilla ja julkaisemalla samanaikaisesti englanninkielinen lehti, joka sisältää yksityiskohtaisia tietoja Neuvostoliiton lääketieteen edistysaskelista. "Löysimme markkinaraon", </w:t>
      </w:r>
      <w:r>
        <w:rPr>
          <w:color w:val="11BA09"/>
        </w:rPr>
        <w:t xml:space="preserve">Mills</w:t>
      </w:r>
      <w:r>
        <w:t xml:space="preserve"> kehuu</w:t>
      </w:r>
      <w:r>
        <w:t xml:space="preserve">. </w:t>
      </w:r>
      <w:r>
        <w:t xml:space="preserve">"</w:t>
      </w:r>
      <w:r>
        <w:rPr>
          <w:color w:val="462C36"/>
        </w:rPr>
        <w:t xml:space="preserve">Se </w:t>
      </w:r>
      <w:r>
        <w:t xml:space="preserve">on todella yrittäjähenkistä.</w:t>
      </w:r>
    </w:p>
    <w:p>
      <w:r>
        <w:rPr>
          <w:b/>
        </w:rPr>
        <w:t xml:space="preserve">Asiakirjan numero 1071</w:t>
      </w:r>
    </w:p>
    <w:p>
      <w:r>
        <w:rPr>
          <w:b/>
        </w:rPr>
        <w:t xml:space="preserve">Asiakirjan tunniste: wsj1369-001</w:t>
      </w:r>
    </w:p>
    <w:p>
      <w:r>
        <w:t xml:space="preserve">General Electric Co. allekirjoitti </w:t>
      </w:r>
      <w:r>
        <w:t xml:space="preserve">89,6 miljoonan dollarin sopimuksen </w:t>
      </w:r>
      <w:r>
        <w:rPr>
          <w:color w:val="310106"/>
        </w:rPr>
        <w:t xml:space="preserve">laivaston kanssa </w:t>
      </w:r>
      <w:r>
        <w:t xml:space="preserve">ydinpolttoainekomponenteista. Westinghouse Electric Corp. voitti myös </w:t>
      </w:r>
      <w:r>
        <w:rPr>
          <w:color w:val="310106"/>
        </w:rPr>
        <w:t xml:space="preserve">75,5 miljoonan </w:t>
      </w:r>
      <w:r>
        <w:rPr>
          <w:color w:val="310106"/>
        </w:rPr>
        <w:t xml:space="preserve">dollarin </w:t>
      </w:r>
      <w:r>
        <w:t xml:space="preserve">sopimuksen </w:t>
      </w:r>
      <w:r>
        <w:rPr>
          <w:color w:val="310106"/>
        </w:rPr>
        <w:t xml:space="preserve">laivaston kanssa ydinkäyttöön tarkoitettujen komponenttien toimittamisesta</w:t>
      </w:r>
      <w:r>
        <w:t xml:space="preserve">. </w:t>
      </w:r>
      <w:r>
        <w:t xml:space="preserve">Federal Data Corp. sai </w:t>
      </w:r>
      <w:r>
        <w:t xml:space="preserve">14,5 miljoonan </w:t>
      </w:r>
      <w:r>
        <w:t xml:space="preserve">dollarin arvoisen </w:t>
      </w:r>
      <w:r>
        <w:t xml:space="preserve">tietokonejärjestelmiä koskevan </w:t>
      </w:r>
      <w:r>
        <w:t xml:space="preserve">sopimuksen </w:t>
      </w:r>
      <w:r>
        <w:rPr>
          <w:color w:val="310106"/>
        </w:rPr>
        <w:t xml:space="preserve">laivaston kanssa. </w:t>
      </w:r>
      <w:r>
        <w:t xml:space="preserve">American Telephone &amp; Telegraph Co. sai </w:t>
      </w:r>
      <w:r>
        <w:t xml:space="preserve">11,5 miljoonan </w:t>
      </w:r>
      <w:r>
        <w:t xml:space="preserve">dollarin </w:t>
      </w:r>
      <w:r>
        <w:t xml:space="preserve">sopimuksen </w:t>
      </w:r>
      <w:r>
        <w:t xml:space="preserve">merivoimien</w:t>
      </w:r>
      <w:r>
        <w:rPr>
          <w:color w:val="310106"/>
        </w:rPr>
        <w:t xml:space="preserve"> kanssa </w:t>
      </w:r>
      <w:r>
        <w:t xml:space="preserve">valtameripalveluista.</w:t>
      </w:r>
    </w:p>
    <w:p>
      <w:r>
        <w:rPr>
          <w:b/>
        </w:rPr>
        <w:t xml:space="preserve">Asiakirjan numero 1072</w:t>
      </w:r>
    </w:p>
    <w:p>
      <w:r>
        <w:rPr>
          <w:b/>
        </w:rPr>
        <w:t xml:space="preserve">Asiakirjan tunniste: wsj1370-001</w:t>
      </w:r>
    </w:p>
    <w:p>
      <w:r>
        <w:rPr>
          <w:color w:val="310106"/>
        </w:rPr>
        <w:t xml:space="preserve">Cray Research Inc. </w:t>
      </w:r>
      <w:r>
        <w:t xml:space="preserve">on </w:t>
      </w:r>
      <w:r>
        <w:t xml:space="preserve">myynyt </w:t>
      </w:r>
      <w:r>
        <w:rPr>
          <w:color w:val="FEFB0A"/>
        </w:rPr>
        <w:t xml:space="preserve">yhden </w:t>
      </w:r>
      <w:r>
        <w:rPr>
          <w:color w:val="FEFB0A"/>
        </w:rPr>
        <w:t xml:space="preserve">uusimmista ja suurimmista tietokonejärjestelmistään, Cray Y-MP/832 -järjestelmän, </w:t>
      </w:r>
      <w:r>
        <w:rPr>
          <w:color w:val="04640D"/>
        </w:rPr>
        <w:t xml:space="preserve">Yhdistyneen kuningaskunnan metrologiselle toimistolle</w:t>
      </w:r>
      <w:r>
        <w:t xml:space="preserve">. </w:t>
      </w:r>
      <w:r>
        <w:rPr>
          <w:color w:val="FEFB0A"/>
        </w:rPr>
        <w:t xml:space="preserve">Järjestelmä </w:t>
      </w:r>
      <w:r>
        <w:t xml:space="preserve">on ensimmäinen, joka on myyty Crayn ja Control Data Corp:n yhteisen ostosopimuksen kautta. </w:t>
      </w:r>
      <w:r>
        <w:rPr>
          <w:color w:val="FEFB0A"/>
        </w:rPr>
        <w:t xml:space="preserve">Tämä </w:t>
      </w:r>
      <w:r>
        <w:rPr>
          <w:color w:val="FEFB0A"/>
        </w:rPr>
        <w:t xml:space="preserve">18,5 miljoonan </w:t>
      </w:r>
      <w:r>
        <w:rPr>
          <w:color w:val="FEFB0A"/>
        </w:rPr>
        <w:t xml:space="preserve">dollarin arv</w:t>
      </w:r>
      <w:r>
        <w:rPr>
          <w:color w:val="E115C0"/>
        </w:rPr>
        <w:t xml:space="preserve">oinen </w:t>
      </w:r>
      <w:r>
        <w:rPr>
          <w:color w:val="FEFB0A"/>
        </w:rPr>
        <w:t xml:space="preserve">supertietokone </w:t>
      </w:r>
      <w:r>
        <w:t xml:space="preserve">asennetaan vuoden 1990 ensimmäisellä neljänneksellä </w:t>
      </w:r>
      <w:r>
        <w:rPr>
          <w:color w:val="04640D"/>
        </w:rPr>
        <w:t xml:space="preserve">edellä mainitun meteorologisen toimiston </w:t>
      </w:r>
      <w:r>
        <w:t xml:space="preserve">pääkonttoriin </w:t>
      </w:r>
      <w:r>
        <w:rPr>
          <w:color w:val="04640D"/>
        </w:rPr>
        <w:t xml:space="preserve">Bracknelliin, Englantiin</w:t>
      </w:r>
      <w:r>
        <w:t xml:space="preserve">.</w:t>
      </w:r>
    </w:p>
    <w:p>
      <w:r>
        <w:rPr>
          <w:b/>
        </w:rPr>
        <w:t xml:space="preserve">Asiakirjan numero 1073</w:t>
      </w:r>
    </w:p>
    <w:p>
      <w:r>
        <w:rPr>
          <w:b/>
        </w:rPr>
        <w:t xml:space="preserve">Asiakirjan tunniste: wsj1371-001</w:t>
      </w:r>
    </w:p>
    <w:p>
      <w:r>
        <w:rPr>
          <w:color w:val="04640D"/>
        </w:rPr>
        <w:t xml:space="preserve">Nuovo Banco Ambrosiano S.p.A.:</w:t>
      </w:r>
      <w:r>
        <w:rPr>
          <w:color w:val="310106"/>
        </w:rPr>
        <w:t xml:space="preserve">n osakkeenomistajat </w:t>
      </w:r>
      <w:r>
        <w:rPr>
          <w:color w:val="FEFB0A"/>
        </w:rPr>
        <w:t xml:space="preserve">ovat äänestäneet hyväksymällä </w:t>
      </w:r>
      <w:r>
        <w:rPr>
          <w:color w:val="E115C0"/>
        </w:rPr>
        <w:t xml:space="preserve">ranskalaisen Credit Agricolen tekemän </w:t>
      </w:r>
      <w:r>
        <w:rPr>
          <w:color w:val="FB5514"/>
        </w:rPr>
        <w:t xml:space="preserve">tarjouksen, joka on 5 500 liiraa (4,03 dollaria) osakkeelta </w:t>
      </w:r>
      <w:r>
        <w:rPr>
          <w:color w:val="FB5514"/>
        </w:rPr>
        <w:t xml:space="preserve">ja joka koskee 13,32 prosenttia </w:t>
      </w:r>
      <w:r>
        <w:rPr>
          <w:color w:val="00587F"/>
        </w:rPr>
        <w:t xml:space="preserve">pankista, </w:t>
      </w:r>
      <w:r>
        <w:rPr>
          <w:color w:val="0BC582"/>
        </w:rPr>
        <w:t xml:space="preserve">ja </w:t>
      </w:r>
      <w:r>
        <w:rPr>
          <w:color w:val="FEB8C8"/>
        </w:rPr>
        <w:t xml:space="preserve">hylkäsivät </w:t>
      </w:r>
      <w:r>
        <w:rPr>
          <w:color w:val="847D81"/>
        </w:rPr>
        <w:t xml:space="preserve">italialaisen Assicurazioni Generali S.p.A:n </w:t>
      </w:r>
      <w:r>
        <w:rPr>
          <w:color w:val="01190F"/>
        </w:rPr>
        <w:t xml:space="preserve">aiemmin </w:t>
      </w:r>
      <w:r>
        <w:rPr>
          <w:color w:val="9E8317"/>
        </w:rPr>
        <w:t xml:space="preserve">tekemän </w:t>
      </w:r>
      <w:r>
        <w:rPr>
          <w:color w:val="F7F1DF"/>
        </w:rPr>
        <w:t xml:space="preserve">samansuuruisen</w:t>
      </w:r>
      <w:r>
        <w:rPr>
          <w:color w:val="01190F"/>
        </w:rPr>
        <w:t xml:space="preserve"> tarjouksen</w:t>
      </w:r>
      <w:r>
        <w:t xml:space="preserve">. </w:t>
      </w:r>
      <w:r>
        <w:rPr>
          <w:color w:val="4AFEFA"/>
        </w:rPr>
        <w:t xml:space="preserve">Se </w:t>
      </w:r>
      <w:r>
        <w:t xml:space="preserve">aiheuttaa myös </w:t>
      </w:r>
      <w:r>
        <w:rPr>
          <w:color w:val="FCB164"/>
        </w:rPr>
        <w:t xml:space="preserve">hajaannuksen </w:t>
      </w:r>
      <w:r>
        <w:rPr>
          <w:color w:val="000D2C"/>
        </w:rPr>
        <w:t xml:space="preserve">pankin </w:t>
      </w:r>
      <w:r>
        <w:rPr>
          <w:color w:val="796EE6"/>
        </w:rPr>
        <w:t xml:space="preserve">osakkeenomistajien yhdistyksessä, </w:t>
      </w:r>
      <w:r>
        <w:t xml:space="preserve">mikä </w:t>
      </w:r>
      <w:r>
        <w:rPr>
          <w:color w:val="53495F"/>
        </w:rPr>
        <w:t xml:space="preserve">voi johtaa </w:t>
      </w:r>
      <w:r>
        <w:rPr>
          <w:color w:val="F95475"/>
        </w:rPr>
        <w:t xml:space="preserve">taisteluun </w:t>
      </w:r>
      <w:r>
        <w:rPr>
          <w:color w:val="61FC03"/>
        </w:rPr>
        <w:t xml:space="preserve">konsernin </w:t>
      </w:r>
      <w:r>
        <w:rPr>
          <w:color w:val="F95475"/>
        </w:rPr>
        <w:t xml:space="preserve">määräysvallasta</w:t>
      </w:r>
      <w:r>
        <w:t xml:space="preserve">. </w:t>
      </w:r>
      <w:r>
        <w:t xml:space="preserve">Jos </w:t>
      </w:r>
      <w:r>
        <w:rPr>
          <w:color w:val="B70639"/>
        </w:rPr>
        <w:t xml:space="preserve">Nuovo Banco </w:t>
      </w:r>
      <w:r>
        <w:t xml:space="preserve">saa </w:t>
      </w:r>
      <w:r>
        <w:t xml:space="preserve">suunnitellun fuusion Banca Cattolica del Venetoenin kanssa </w:t>
      </w:r>
      <w:r>
        <w:t xml:space="preserve">päätökseen </w:t>
      </w:r>
      <w:r>
        <w:t xml:space="preserve">vuoden loppuun mennessä, siitä tulee Italian suurin yksityisen sektorin pankki. </w:t>
      </w:r>
      <w:r>
        <w:rPr>
          <w:color w:val="5D9608"/>
        </w:rPr>
        <w:t xml:space="preserve">Italialainen uutistoimisto ANSA </w:t>
      </w:r>
      <w:r>
        <w:t xml:space="preserve">kertoi</w:t>
      </w:r>
      <w:r>
        <w:rPr>
          <w:color w:val="DE98FD"/>
        </w:rPr>
        <w:t xml:space="preserve">, että </w:t>
      </w:r>
      <w:r>
        <w:rPr>
          <w:color w:val="98A088"/>
        </w:rPr>
        <w:t xml:space="preserve">Credit Agricole </w:t>
      </w:r>
      <w:r>
        <w:rPr>
          <w:color w:val="DE98FD"/>
        </w:rPr>
        <w:t xml:space="preserve">oli pyytänyt </w:t>
      </w:r>
      <w:r>
        <w:rPr>
          <w:color w:val="4F584E"/>
        </w:rPr>
        <w:t xml:space="preserve">Milanon tuomioistuimelta </w:t>
      </w:r>
      <w:r>
        <w:rPr>
          <w:color w:val="248AD0"/>
        </w:rPr>
        <w:t xml:space="preserve">Nuovo Bancon osak</w:t>
      </w:r>
      <w:r>
        <w:rPr>
          <w:color w:val="DE98FD"/>
        </w:rPr>
        <w:t xml:space="preserve">keiden takavarikointia</w:t>
      </w:r>
      <w:r>
        <w:t xml:space="preserve">. </w:t>
      </w:r>
      <w:r>
        <w:rPr>
          <w:color w:val="5C5300"/>
        </w:rPr>
        <w:t xml:space="preserve">Tuomioistuimen </w:t>
      </w:r>
      <w:r>
        <w:t xml:space="preserve">on määrä tehdä </w:t>
      </w:r>
      <w:r>
        <w:t xml:space="preserve">päätös </w:t>
      </w:r>
      <w:r>
        <w:rPr>
          <w:color w:val="DE98FD"/>
        </w:rPr>
        <w:t xml:space="preserve">pyynnöstä </w:t>
      </w:r>
      <w:r>
        <w:t xml:space="preserve">perjantaina. </w:t>
      </w:r>
      <w:r>
        <w:rPr>
          <w:color w:val="DE98FD"/>
        </w:rPr>
        <w:t xml:space="preserve">Pyyntöä </w:t>
      </w:r>
      <w:r>
        <w:t xml:space="preserve">ei perusteltu. </w:t>
      </w:r>
      <w:r>
        <w:rPr>
          <w:color w:val="9F6551"/>
        </w:rPr>
        <w:t xml:space="preserve">Credit Agricolen </w:t>
      </w:r>
      <w:r>
        <w:t xml:space="preserve">virkamiehiltä </w:t>
      </w:r>
      <w:r>
        <w:t xml:space="preserve">ei ole vielä ollut mahdollista saada </w:t>
      </w:r>
      <w:r>
        <w:t xml:space="preserve">lausuntoa. </w:t>
      </w:r>
      <w:r>
        <w:t xml:space="preserve">Päätös hyväksyä </w:t>
      </w:r>
      <w:r>
        <w:rPr>
          <w:color w:val="932C70"/>
        </w:rPr>
        <w:t xml:space="preserve">Credit Agricolen </w:t>
      </w:r>
      <w:r>
        <w:rPr>
          <w:color w:val="BCFEC6"/>
        </w:rPr>
        <w:t xml:space="preserve">283,3 miljardin liiran (207,4 miljoonan dollarin) </w:t>
      </w:r>
      <w:r>
        <w:rPr>
          <w:color w:val="BCFEC6"/>
        </w:rPr>
        <w:t xml:space="preserve">tarjous </w:t>
      </w:r>
      <w:r>
        <w:t xml:space="preserve">syntyi myrskyisän viikonloppukokouksen jälkeen. </w:t>
      </w:r>
      <w:r>
        <w:rPr>
          <w:color w:val="B5AFC4"/>
        </w:rPr>
        <w:t xml:space="preserve">Nuovo Bancon </w:t>
      </w:r>
      <w:r>
        <w:rPr>
          <w:color w:val="2B1B04"/>
        </w:rPr>
        <w:t xml:space="preserve">toiseksi suurin osakkeenomistaja</w:t>
      </w:r>
      <w:r>
        <w:rPr>
          <w:color w:val="2B1B04"/>
        </w:rPr>
        <w:t xml:space="preserve">, Fiat S.p.A.:n johtama sijoitusryhmä Gemina S.p.A., </w:t>
      </w:r>
      <w:r>
        <w:t xml:space="preserve">vaati </w:t>
      </w:r>
      <w:r>
        <w:rPr>
          <w:color w:val="AE7AA1"/>
        </w:rPr>
        <w:t xml:space="preserve">Generalin tarjo</w:t>
      </w:r>
      <w:r>
        <w:rPr>
          <w:color w:val="D4C67A"/>
        </w:rPr>
        <w:t xml:space="preserve">uksen </w:t>
      </w:r>
      <w:r>
        <w:t xml:space="preserve">hyväksymistä</w:t>
      </w:r>
      <w:r>
        <w:t xml:space="preserve">. </w:t>
      </w:r>
      <w:r>
        <w:rPr>
          <w:color w:val="2B1B04"/>
        </w:rPr>
        <w:t xml:space="preserve">Gemina, </w:t>
      </w:r>
      <w:r>
        <w:rPr>
          <w:color w:val="C2A393"/>
        </w:rPr>
        <w:t xml:space="preserve">joka </w:t>
      </w:r>
      <w:r>
        <w:rPr>
          <w:color w:val="2B1B04"/>
        </w:rPr>
        <w:t xml:space="preserve">omistaa 13,26 prosenttia </w:t>
      </w:r>
      <w:r>
        <w:rPr>
          <w:color w:val="B5AFC4"/>
        </w:rPr>
        <w:t xml:space="preserve">Nuovo Bancosta</w:t>
      </w:r>
      <w:r>
        <w:t xml:space="preserve">, pidättäytyi äänestämästä </w:t>
      </w:r>
      <w:r>
        <w:rPr>
          <w:color w:val="6A3A35"/>
        </w:rPr>
        <w:t xml:space="preserve">Credit Agricolea koskevassa</w:t>
      </w:r>
      <w:r>
        <w:rPr>
          <w:color w:val="0232FD"/>
        </w:rPr>
        <w:t xml:space="preserve"> lopullisessa äänestyksessä</w:t>
      </w:r>
      <w:r>
        <w:rPr>
          <w:color w:val="0232FD"/>
        </w:rPr>
        <w:t xml:space="preserve">, </w:t>
      </w:r>
      <w:r>
        <w:rPr>
          <w:color w:val="BA6801"/>
        </w:rPr>
        <w:t xml:space="preserve">jonka </w:t>
      </w:r>
      <w:r>
        <w:rPr>
          <w:color w:val="0232FD"/>
        </w:rPr>
        <w:t xml:space="preserve">osakkeenomistajien enemmistö kuitenkin hyväksyi</w:t>
      </w:r>
      <w:r>
        <w:t xml:space="preserve">. </w:t>
      </w:r>
      <w:r>
        <w:t xml:space="preserve">Fuusio </w:t>
      </w:r>
      <w:r>
        <w:rPr>
          <w:color w:val="9F6551"/>
        </w:rPr>
        <w:t xml:space="preserve">Credit Agricolen kanssa </w:t>
      </w:r>
      <w:r>
        <w:t xml:space="preserve">antaa </w:t>
      </w:r>
      <w:r>
        <w:rPr>
          <w:color w:val="B70639"/>
        </w:rPr>
        <w:t xml:space="preserve">Nuovo Bancolle </w:t>
      </w:r>
      <w:r>
        <w:t xml:space="preserve">ensimmäisen ulkomaisen osakkuuden sen jälkeen, kun </w:t>
      </w:r>
      <w:r>
        <w:rPr>
          <w:color w:val="B70639"/>
        </w:rPr>
        <w:t xml:space="preserve">se </w:t>
      </w:r>
      <w:r>
        <w:t xml:space="preserve">perustettiin </w:t>
      </w:r>
      <w:r>
        <w:rPr>
          <w:color w:val="168E5C"/>
        </w:rPr>
        <w:t xml:space="preserve">entisen Banco Ambrosianon </w:t>
      </w:r>
      <w:r>
        <w:t xml:space="preserve">raunioille. Banco </w:t>
      </w:r>
      <w:r>
        <w:rPr>
          <w:color w:val="16C0D0"/>
        </w:rPr>
        <w:t xml:space="preserve">Ambrosiano </w:t>
      </w:r>
      <w:r>
        <w:rPr>
          <w:color w:val="168E5C"/>
        </w:rPr>
        <w:t xml:space="preserve">romahti </w:t>
      </w:r>
      <w:r>
        <w:rPr>
          <w:color w:val="C62100"/>
        </w:rPr>
        <w:t xml:space="preserve">vuonna 1982 </w:t>
      </w:r>
      <w:r>
        <w:rPr>
          <w:color w:val="168E5C"/>
        </w:rPr>
        <w:t xml:space="preserve">skandaaliin, joka seurasi pääjohtaja Roberto Calvin kuolemaa</w:t>
      </w:r>
      <w:r>
        <w:t xml:space="preserve">. Sen </w:t>
      </w:r>
      <w:r>
        <w:rPr>
          <w:color w:val="014347"/>
        </w:rPr>
        <w:t xml:space="preserve">jälkeen </w:t>
      </w:r>
      <w:r>
        <w:rPr>
          <w:color w:val="B70639"/>
        </w:rPr>
        <w:t xml:space="preserve">pankki </w:t>
      </w:r>
      <w:r>
        <w:t xml:space="preserve">on vahvistanut </w:t>
      </w:r>
      <w:r>
        <w:t xml:space="preserve">Italian verkostoaan ja saavuttanut vakuuttavia tuloksia. "Osakkeenomistajat sanovat, että tarvitsemme ulkomaista osallistumista enemmän kuin sulautumista vakuutusyhtiön kanssa", sanoi </w:t>
      </w:r>
      <w:r>
        <w:rPr>
          <w:color w:val="B70639"/>
        </w:rPr>
        <w:t xml:space="preserve">Ambrosianon </w:t>
      </w:r>
      <w:r>
        <w:t xml:space="preserve">tiedottaja</w:t>
      </w:r>
      <w:r>
        <w:t xml:space="preserve">. </w:t>
      </w:r>
      <w:r>
        <w:rPr>
          <w:color w:val="2B1B04"/>
        </w:rPr>
        <w:t xml:space="preserve">Gemina </w:t>
      </w:r>
      <w:r>
        <w:t xml:space="preserve">totesi lausunnossaan, että se "</w:t>
      </w:r>
      <w:r>
        <w:t xml:space="preserve">säilyttää oikeuden ryhtyä kaikkiin toimiin suojellakseen </w:t>
      </w:r>
      <w:r>
        <w:t xml:space="preserve">oikeuksiaan </w:t>
      </w:r>
      <w:r>
        <w:rPr>
          <w:color w:val="796EE6"/>
        </w:rPr>
        <w:t xml:space="preserve">yhdistyksen </w:t>
      </w:r>
      <w:r>
        <w:t xml:space="preserve">jäsenenä</w:t>
      </w:r>
      <w:r>
        <w:t xml:space="preserve">". </w:t>
      </w:r>
      <w:r>
        <w:rPr>
          <w:color w:val="2B1B04"/>
        </w:rPr>
        <w:t xml:space="preserve">Yhtiön </w:t>
      </w:r>
      <w:r>
        <w:t xml:space="preserve">tiedottajan </w:t>
      </w:r>
      <w:r>
        <w:t xml:space="preserve">mukaan </w:t>
      </w:r>
      <w:r>
        <w:rPr>
          <w:color w:val="2B1B04"/>
        </w:rPr>
        <w:t xml:space="preserve">yhtiö </w:t>
      </w:r>
      <w:r>
        <w:t xml:space="preserve">ei ole vielä päättänyt, mihin toimiin se aikoo ryhtyä, mutta ei sulkenut pois oikeustoimia. Italian </w:t>
      </w:r>
      <w:r>
        <w:rPr>
          <w:color w:val="233809"/>
        </w:rPr>
        <w:t xml:space="preserve">suurin vakuutusyhtiö Generali </w:t>
      </w:r>
      <w:r>
        <w:t xml:space="preserve">tarjosi viime kuussa 5 500 liiraa osakkeelta </w:t>
      </w:r>
      <w:r>
        <w:rPr>
          <w:color w:val="82785D"/>
        </w:rPr>
        <w:t xml:space="preserve">Nuovo Bancon </w:t>
      </w:r>
      <w:r>
        <w:rPr>
          <w:color w:val="42083B"/>
        </w:rPr>
        <w:t xml:space="preserve">osuudesta, jonka </w:t>
      </w:r>
      <w:r>
        <w:rPr>
          <w:color w:val="42083B"/>
        </w:rPr>
        <w:t xml:space="preserve">omistaa </w:t>
      </w:r>
      <w:r>
        <w:rPr>
          <w:color w:val="B7DAD2"/>
        </w:rPr>
        <w:t xml:space="preserve">Banco Popolare di Milano, </w:t>
      </w:r>
      <w:r>
        <w:rPr>
          <w:color w:val="196956"/>
        </w:rPr>
        <w:t xml:space="preserve">pankin </w:t>
      </w:r>
      <w:r>
        <w:rPr>
          <w:color w:val="B7DAD2"/>
        </w:rPr>
        <w:t xml:space="preserve">suurin osakkeenomistaja, </w:t>
      </w:r>
      <w:r>
        <w:rPr>
          <w:color w:val="8C41BB"/>
        </w:rPr>
        <w:t xml:space="preserve">joka </w:t>
      </w:r>
      <w:r>
        <w:rPr>
          <w:color w:val="B7DAD2"/>
        </w:rPr>
        <w:t xml:space="preserve">aiemmin tänä vuonna ilmoitti aikovansa myydä </w:t>
      </w:r>
      <w:r>
        <w:rPr>
          <w:color w:val="ECEDFE"/>
        </w:rPr>
        <w:t xml:space="preserve">kyseiset osuudet</w:t>
      </w:r>
      <w:r>
        <w:t xml:space="preserve">. </w:t>
      </w:r>
      <w:r>
        <w:rPr>
          <w:color w:val="94C661"/>
        </w:rPr>
        <w:t xml:space="preserve">Generalin </w:t>
      </w:r>
      <w:r>
        <w:rPr>
          <w:color w:val="2B2D32"/>
        </w:rPr>
        <w:t xml:space="preserve">tiedottaja </w:t>
      </w:r>
      <w:r>
        <w:t xml:space="preserve">kieltäytyi </w:t>
      </w:r>
      <w:r>
        <w:t xml:space="preserve">kommentoimasta </w:t>
      </w:r>
      <w:r>
        <w:rPr>
          <w:color w:val="FB6AB8"/>
        </w:rPr>
        <w:t xml:space="preserve">Nuovo Bancon </w:t>
      </w:r>
      <w:r>
        <w:rPr>
          <w:color w:val="F8907D"/>
        </w:rPr>
        <w:t xml:space="preserve">hylkäämää </w:t>
      </w:r>
      <w:r>
        <w:rPr>
          <w:color w:val="788E95"/>
        </w:rPr>
        <w:t xml:space="preserve">vakuutuksenantajan</w:t>
      </w:r>
      <w:r>
        <w:rPr>
          <w:color w:val="895E6B"/>
        </w:rPr>
        <w:t xml:space="preserve"> tarjousta. </w:t>
      </w:r>
      <w:r>
        <w:t xml:space="preserve">Milanon pörssissä </w:t>
      </w:r>
      <w:r>
        <w:rPr>
          <w:color w:val="B70639"/>
        </w:rPr>
        <w:t xml:space="preserve">Nuovo Bancon </w:t>
      </w:r>
      <w:r>
        <w:t xml:space="preserve">osakkeet nousivat perjantaina </w:t>
      </w:r>
      <w:r>
        <w:t xml:space="preserve">4 695 liirasta 4 830 liiraan.</w:t>
      </w:r>
    </w:p>
    <w:p>
      <w:r>
        <w:rPr>
          <w:b/>
        </w:rPr>
        <w:t xml:space="preserve">Asiakirjan numero 1074</w:t>
      </w:r>
    </w:p>
    <w:p>
      <w:r>
        <w:rPr>
          <w:b/>
        </w:rPr>
        <w:t xml:space="preserve">Asiakirjan tunniste: wsj1372-001</w:t>
      </w:r>
    </w:p>
    <w:p>
      <w:r>
        <w:rPr>
          <w:color w:val="310106"/>
        </w:rPr>
        <w:t xml:space="preserve">Qintex Australia Ltd, </w:t>
      </w:r>
      <w:r>
        <w:rPr>
          <w:color w:val="04640D"/>
        </w:rPr>
        <w:t xml:space="preserve">australialaisen liikemiehen Christopher Skasin johtama </w:t>
      </w:r>
      <w:r>
        <w:rPr>
          <w:color w:val="310106"/>
        </w:rPr>
        <w:t xml:space="preserve">media- ja lomakeskuskonglomeraatti, on </w:t>
      </w:r>
      <w:r>
        <w:t xml:space="preserve">ilmoittanut </w:t>
      </w:r>
      <w:r>
        <w:rPr>
          <w:color w:val="E115C0"/>
        </w:rPr>
        <w:t xml:space="preserve">suunnitelmastaan </w:t>
      </w:r>
      <w:r>
        <w:rPr>
          <w:color w:val="FB5514"/>
        </w:rPr>
        <w:t xml:space="preserve">toteuttaa rakenneuudistus ja </w:t>
      </w:r>
      <w:r>
        <w:rPr>
          <w:color w:val="00587F"/>
        </w:rPr>
        <w:t xml:space="preserve">myydä omaisuuttaan </w:t>
      </w:r>
      <w:r>
        <w:t xml:space="preserve">yrittäessään helpottaa </w:t>
      </w:r>
      <w:r>
        <w:t xml:space="preserve">taloudellisia ongelmiaan. </w:t>
      </w:r>
      <w:r>
        <w:rPr>
          <w:color w:val="0BC582"/>
        </w:rPr>
        <w:t xml:space="preserve">Skase, </w:t>
      </w:r>
      <w:r>
        <w:rPr>
          <w:color w:val="FEB8C8"/>
        </w:rPr>
        <w:t xml:space="preserve">41-vuotias entinen toimittaja, </w:t>
      </w:r>
      <w:r>
        <w:rPr>
          <w:color w:val="9E8317"/>
        </w:rPr>
        <w:t xml:space="preserve">joka toimii </w:t>
      </w:r>
      <w:r>
        <w:rPr>
          <w:color w:val="01190F"/>
        </w:rPr>
        <w:t xml:space="preserve">yhtiön </w:t>
      </w:r>
      <w:r>
        <w:rPr>
          <w:color w:val="FEB8C8"/>
        </w:rPr>
        <w:t xml:space="preserve">puheenjohtajana</w:t>
      </w:r>
      <w:r>
        <w:t xml:space="preserve">, sanoi </w:t>
      </w:r>
      <w:r>
        <w:rPr>
          <w:color w:val="847D81"/>
        </w:rPr>
        <w:t xml:space="preserve">lausunnossaan</w:t>
      </w:r>
      <w:r>
        <w:t xml:space="preserve">, että </w:t>
      </w:r>
      <w:r>
        <w:rPr>
          <w:color w:val="310106"/>
        </w:rPr>
        <w:t xml:space="preserve">Qintex </w:t>
      </w:r>
      <w:r>
        <w:t xml:space="preserve">myy </w:t>
      </w:r>
      <w:r>
        <w:rPr>
          <w:color w:val="B70639"/>
        </w:rPr>
        <w:t xml:space="preserve">51 prosentin osuutensa </w:t>
      </w:r>
      <w:r>
        <w:rPr>
          <w:color w:val="703B01"/>
        </w:rPr>
        <w:t xml:space="preserve">ylellisistä Mirage-kohteistaan </w:t>
      </w:r>
      <w:r>
        <w:rPr>
          <w:color w:val="118B8A"/>
        </w:rPr>
        <w:t xml:space="preserve">Australiassa </w:t>
      </w:r>
      <w:r>
        <w:rPr>
          <w:color w:val="703B01"/>
        </w:rPr>
        <w:t xml:space="preserve">ja Havaijilla sekä </w:t>
      </w:r>
      <w:r>
        <w:t xml:space="preserve">kolme australialaista televisioasemaa. </w:t>
      </w:r>
      <w:r>
        <w:rPr>
          <w:color w:val="847D81"/>
        </w:rPr>
        <w:t xml:space="preserve">Skasen lausunnon mukaan </w:t>
      </w:r>
      <w:r>
        <w:rPr>
          <w:color w:val="4AFEFA"/>
        </w:rPr>
        <w:t xml:space="preserve">odotettavissa oleva myynti </w:t>
      </w:r>
      <w:r>
        <w:t xml:space="preserve">voisi </w:t>
      </w:r>
      <w:r>
        <w:t xml:space="preserve">kerätä yli 600 miljoonaa Australian dollaria (462,2 miljoonaa Yhdysvaltain dollaria). </w:t>
      </w:r>
      <w:r>
        <w:rPr>
          <w:color w:val="310106"/>
        </w:rPr>
        <w:t xml:space="preserve">Qintex Australia </w:t>
      </w:r>
      <w:r>
        <w:t xml:space="preserve">ei julkistanut </w:t>
      </w:r>
      <w:r>
        <w:t xml:space="preserve">lainojensa </w:t>
      </w:r>
      <w:r>
        <w:t xml:space="preserve">kokonaissummaa, mutta </w:t>
      </w:r>
      <w:r>
        <w:t xml:space="preserve">analyytikot arvioivat </w:t>
      </w:r>
      <w:r>
        <w:rPr>
          <w:color w:val="310106"/>
        </w:rPr>
        <w:t xml:space="preserve">yhtiön </w:t>
      </w:r>
      <w:r>
        <w:t xml:space="preserve">velkojen määräksi </w:t>
      </w:r>
      <w:r>
        <w:t xml:space="preserve">1,2 miljardia Australian dollaria. </w:t>
      </w:r>
      <w:r>
        <w:rPr>
          <w:color w:val="0BC582"/>
        </w:rPr>
        <w:t xml:space="preserve">Skase </w:t>
      </w:r>
      <w:r>
        <w:t xml:space="preserve">sanoi myös, että </w:t>
      </w:r>
      <w:r>
        <w:rPr>
          <w:color w:val="FB5514"/>
        </w:rPr>
        <w:t xml:space="preserve">rakenneuudistussuunnitelman </w:t>
      </w:r>
      <w:r>
        <w:t xml:space="preserve">mukaan </w:t>
      </w:r>
      <w:r>
        <w:rPr>
          <w:color w:val="796EE6"/>
        </w:rPr>
        <w:t xml:space="preserve">Qintex Australia </w:t>
      </w:r>
      <w:r>
        <w:rPr>
          <w:color w:val="FCB164"/>
        </w:rPr>
        <w:t xml:space="preserve">sulautuu </w:t>
      </w:r>
      <w:r>
        <w:rPr>
          <w:color w:val="000D2C"/>
        </w:rPr>
        <w:t xml:space="preserve">Qintex Ltd:hen, </w:t>
      </w:r>
      <w:r>
        <w:rPr>
          <w:color w:val="53495F"/>
        </w:rPr>
        <w:t xml:space="preserve">joka </w:t>
      </w:r>
      <w:r>
        <w:rPr>
          <w:color w:val="000D2C"/>
        </w:rPr>
        <w:t xml:space="preserve">omistaa 55 prosenttia </w:t>
      </w:r>
      <w:r>
        <w:rPr>
          <w:color w:val="F95475"/>
        </w:rPr>
        <w:t xml:space="preserve">Qintex Australiasta</w:t>
      </w:r>
      <w:r>
        <w:t xml:space="preserve">. </w:t>
      </w:r>
      <w:r>
        <w:t xml:space="preserve">Hän totesi lisäksi, </w:t>
      </w:r>
      <w:r>
        <w:t xml:space="preserve">että </w:t>
      </w:r>
      <w:r>
        <w:rPr>
          <w:color w:val="FCB164"/>
        </w:rPr>
        <w:t xml:space="preserve">siirto </w:t>
      </w:r>
      <w:r>
        <w:t xml:space="preserve">"vähentäisi merkittävästi hallinto- ja toimintakustannuksia", mutta </w:t>
      </w:r>
      <w:r>
        <w:t xml:space="preserve">ei kertonut </w:t>
      </w:r>
      <w:r>
        <w:t xml:space="preserve">yksityiskohtia </w:t>
      </w:r>
      <w:r>
        <w:rPr>
          <w:color w:val="FCB164"/>
        </w:rPr>
        <w:t xml:space="preserve">suunnitellusta fuusiosta. </w:t>
      </w:r>
      <w:r>
        <w:rPr>
          <w:color w:val="310106"/>
        </w:rPr>
        <w:t xml:space="preserve">Yhtiön </w:t>
      </w:r>
      <w:r>
        <w:t xml:space="preserve">virkamiehet </w:t>
      </w:r>
      <w:r>
        <w:t xml:space="preserve">kertoivat viikonloppuna, että </w:t>
      </w:r>
      <w:r>
        <w:rPr>
          <w:color w:val="5D9608"/>
        </w:rPr>
        <w:t xml:space="preserve">Qintex Australian </w:t>
      </w:r>
      <w:r>
        <w:rPr>
          <w:color w:val="61FC03"/>
        </w:rPr>
        <w:t xml:space="preserve">pankkilainanantajat olivat </w:t>
      </w:r>
      <w:r>
        <w:t xml:space="preserve">huolestuneet </w:t>
      </w:r>
      <w:r>
        <w:rPr>
          <w:color w:val="310106"/>
        </w:rPr>
        <w:t xml:space="preserve">yhtiötä koskevista</w:t>
      </w:r>
      <w:r>
        <w:t xml:space="preserve"> huonoista uutisista</w:t>
      </w:r>
      <w:r>
        <w:t xml:space="preserve">,</w:t>
      </w:r>
      <w:r>
        <w:rPr>
          <w:color w:val="DE98FD"/>
        </w:rPr>
        <w:t xml:space="preserve"> kuten epäonnistuneesta suunnitelmasta ostaa 1,5 miljardilla </w:t>
      </w:r>
      <w:r>
        <w:rPr>
          <w:color w:val="DE98FD"/>
        </w:rPr>
        <w:t xml:space="preserve">dollarilla </w:t>
      </w:r>
      <w:r>
        <w:rPr>
          <w:color w:val="4F584E"/>
        </w:rPr>
        <w:t xml:space="preserve">Beverly Hillsissä, Kaliforniassa </w:t>
      </w:r>
      <w:r>
        <w:rPr>
          <w:color w:val="248AD0"/>
        </w:rPr>
        <w:t xml:space="preserve">sijaitseva </w:t>
      </w:r>
      <w:r>
        <w:rPr>
          <w:color w:val="4F584E"/>
        </w:rPr>
        <w:t xml:space="preserve">elokuva- ja televisiotuotantokonserni </w:t>
      </w:r>
      <w:r>
        <w:rPr>
          <w:color w:val="98A088"/>
        </w:rPr>
        <w:t xml:space="preserve">MGM/UA Communications Co. </w:t>
      </w:r>
      <w:r>
        <w:rPr>
          <w:color w:val="5C5300"/>
        </w:rPr>
        <w:t xml:space="preserve">Perjantaina </w:t>
      </w:r>
      <w:r>
        <w:rPr>
          <w:color w:val="9F6551"/>
        </w:rPr>
        <w:t xml:space="preserve">Qintex Entertainment Inc, joka on 43-prosenttisesti yhdysvaltalainen tytäryhtiö, </w:t>
      </w:r>
      <w:r>
        <w:rPr>
          <w:color w:val="5C5300"/>
        </w:rPr>
        <w:t xml:space="preserve">haki perjantaina </w:t>
      </w:r>
      <w:r>
        <w:rPr>
          <w:color w:val="5C5300"/>
        </w:rPr>
        <w:t xml:space="preserve">suojaa velkojilta Yhdysvaltain konkurssilain 11. luvun mukaisesti</w:t>
      </w:r>
      <w:r>
        <w:t xml:space="preserve">. </w:t>
      </w:r>
      <w:r>
        <w:t xml:space="preserve">Analyytikot ennustivat, että </w:t>
      </w:r>
      <w:r>
        <w:rPr>
          <w:color w:val="5C5300"/>
        </w:rPr>
        <w:t xml:space="preserve">siirto </w:t>
      </w:r>
      <w:r>
        <w:t xml:space="preserve">horjuttaisi entisestään </w:t>
      </w:r>
      <w:r>
        <w:t xml:space="preserve">velkojien luottamusta </w:t>
      </w:r>
      <w:r>
        <w:rPr>
          <w:color w:val="310106"/>
        </w:rPr>
        <w:t xml:space="preserve">Qintex Australiaan </w:t>
      </w:r>
      <w:r>
        <w:t xml:space="preserve">ja pakottaisi </w:t>
      </w:r>
      <w:r>
        <w:rPr>
          <w:color w:val="310106"/>
        </w:rPr>
        <w:t xml:space="preserve">sen </w:t>
      </w:r>
      <w:r>
        <w:t xml:space="preserve">myymään omaisuutta. </w:t>
      </w:r>
      <w:r>
        <w:rPr>
          <w:color w:val="310106"/>
        </w:rPr>
        <w:t xml:space="preserve">Yhtiön </w:t>
      </w:r>
      <w:r>
        <w:t xml:space="preserve">viimeisimmät toimet </w:t>
      </w:r>
      <w:r>
        <w:t xml:space="preserve">paljastuivat </w:t>
      </w:r>
      <w:r>
        <w:rPr>
          <w:color w:val="BCFEC6"/>
        </w:rPr>
        <w:t xml:space="preserve">sen jälkeen, kun </w:t>
      </w:r>
      <w:r>
        <w:rPr>
          <w:color w:val="932C70"/>
        </w:rPr>
        <w:t xml:space="preserve">Australian arvopaperipörssi </w:t>
      </w:r>
      <w:r>
        <w:rPr>
          <w:color w:val="BCFEC6"/>
        </w:rPr>
        <w:t xml:space="preserve">keskeytti kaupankäynnin </w:t>
      </w:r>
      <w:r>
        <w:rPr>
          <w:color w:val="2B1B04"/>
        </w:rPr>
        <w:t xml:space="preserve">Qintex Australian ja Qintex Ltd:</w:t>
      </w:r>
      <w:r>
        <w:rPr>
          <w:color w:val="BCFEC6"/>
        </w:rPr>
        <w:t xml:space="preserve">n osakkeilla</w:t>
      </w:r>
      <w:r>
        <w:rPr>
          <w:color w:val="BCFEC6"/>
        </w:rPr>
        <w:t xml:space="preserve">, koska </w:t>
      </w:r>
      <w:r>
        <w:rPr>
          <w:color w:val="2B1B04"/>
        </w:rPr>
        <w:t xml:space="preserve">yhtiöt </w:t>
      </w:r>
      <w:r>
        <w:rPr>
          <w:color w:val="BCFEC6"/>
        </w:rPr>
        <w:t xml:space="preserve">eivät vastanneet </w:t>
      </w:r>
      <w:r>
        <w:rPr>
          <w:color w:val="B5AFC4"/>
        </w:rPr>
        <w:t xml:space="preserve">pörssikyselyyn, joka koski </w:t>
      </w:r>
      <w:r>
        <w:rPr>
          <w:color w:val="D4C67A"/>
        </w:rPr>
        <w:t xml:space="preserve">niiden </w:t>
      </w:r>
      <w:r>
        <w:rPr>
          <w:color w:val="AE7AA1"/>
        </w:rPr>
        <w:t xml:space="preserve">Qintex Entertainmentiin tekemien </w:t>
      </w:r>
      <w:r>
        <w:rPr>
          <w:color w:val="B5AFC4"/>
        </w:rPr>
        <w:t xml:space="preserve">lainojen, sijoitusten ja talletusten laajuutta</w:t>
      </w:r>
      <w:r>
        <w:t xml:space="preserve">. </w:t>
      </w:r>
      <w:r>
        <w:rPr>
          <w:color w:val="C2A393"/>
        </w:rPr>
        <w:t xml:space="preserve">Skasen </w:t>
      </w:r>
      <w:r>
        <w:rPr>
          <w:color w:val="847D81"/>
        </w:rPr>
        <w:t xml:space="preserve">lausunto </w:t>
      </w:r>
      <w:r>
        <w:t xml:space="preserve">oli osoitettu </w:t>
      </w:r>
      <w:r>
        <w:rPr>
          <w:color w:val="0232FD"/>
        </w:rPr>
        <w:t xml:space="preserve">pörssille, </w:t>
      </w:r>
      <w:r>
        <w:t xml:space="preserve">ja se näytti olevan vastaus </w:t>
      </w:r>
      <w:r>
        <w:rPr>
          <w:color w:val="6A3A35"/>
        </w:rPr>
        <w:t xml:space="preserve">kyseiseen kyselyyn</w:t>
      </w:r>
      <w:r>
        <w:t xml:space="preserve">. </w:t>
      </w:r>
      <w:r>
        <w:rPr>
          <w:color w:val="847D81"/>
        </w:rPr>
        <w:t xml:space="preserve">Se</w:t>
      </w:r>
      <w:r>
        <w:t xml:space="preserve"> totesi</w:t>
      </w:r>
      <w:r>
        <w:t xml:space="preserve">, että </w:t>
      </w:r>
      <w:r>
        <w:rPr>
          <w:color w:val="BA6801"/>
        </w:rPr>
        <w:t xml:space="preserve">Qintex Entertainment </w:t>
      </w:r>
      <w:r>
        <w:t xml:space="preserve">oli </w:t>
      </w:r>
      <w:r>
        <w:rPr>
          <w:color w:val="310106"/>
        </w:rPr>
        <w:t xml:space="preserve">Qintex Australialle </w:t>
      </w:r>
      <w:r>
        <w:t xml:space="preserve">velkaa </w:t>
      </w:r>
      <w:r>
        <w:t xml:space="preserve">38,1 miljoonaa dollaria lainoina, joiden vakuudeksi ei ollut erityistä omaisuutta. </w:t>
      </w:r>
      <w:r>
        <w:rPr>
          <w:color w:val="310106"/>
        </w:rPr>
        <w:t xml:space="preserve">Qintex Australia </w:t>
      </w:r>
      <w:r>
        <w:t xml:space="preserve">ilmoitti myös</w:t>
      </w:r>
      <w:r>
        <w:t xml:space="preserve">, että sillä oli </w:t>
      </w:r>
      <w:r>
        <w:t xml:space="preserve">83,3 miljoonan Australian dollarin arvosta sijoituksia </w:t>
      </w:r>
      <w:r>
        <w:rPr>
          <w:color w:val="BA6801"/>
        </w:rPr>
        <w:t xml:space="preserve">Qintex Entertainmentin </w:t>
      </w:r>
      <w:r>
        <w:t xml:space="preserve">osakkeisiin. </w:t>
      </w:r>
      <w:r>
        <w:rPr>
          <w:color w:val="0BC582"/>
        </w:rPr>
        <w:t xml:space="preserve">Skase totesi </w:t>
      </w:r>
      <w:r>
        <w:rPr>
          <w:color w:val="847D81"/>
        </w:rPr>
        <w:t xml:space="preserve">edellä mainitussa lausunnossaan, että </w:t>
      </w:r>
      <w:r>
        <w:rPr>
          <w:color w:val="310106"/>
        </w:rPr>
        <w:t xml:space="preserve">yhtiön </w:t>
      </w:r>
      <w:r>
        <w:t xml:space="preserve">omaisuuden myynti </w:t>
      </w:r>
      <w:r>
        <w:t xml:space="preserve">poistaa tiettyjä velkoja ja vähentää myös korkokuluja noin 120 miljoonalla Australian dollarilla vuodessa </w:t>
      </w:r>
      <w:r>
        <w:rPr>
          <w:color w:val="168E5C"/>
        </w:rPr>
        <w:t xml:space="preserve">Australian </w:t>
      </w:r>
      <w:r>
        <w:t xml:space="preserve">nykyisten korkojen perusteella</w:t>
      </w:r>
      <w:r>
        <w:t xml:space="preserve">. </w:t>
      </w:r>
      <w:r>
        <w:rPr>
          <w:color w:val="16C0D0"/>
        </w:rPr>
        <w:t xml:space="preserve">Maaliskuussa </w:t>
      </w:r>
      <w:r>
        <w:rPr>
          <w:color w:val="310106"/>
        </w:rPr>
        <w:t xml:space="preserve">Qintex </w:t>
      </w:r>
      <w:r>
        <w:t xml:space="preserve">myi 49 prosenttia </w:t>
      </w:r>
      <w:r>
        <w:rPr>
          <w:color w:val="C62100"/>
        </w:rPr>
        <w:t xml:space="preserve">kolmesta </w:t>
      </w:r>
      <w:r>
        <w:rPr>
          <w:color w:val="014347"/>
        </w:rPr>
        <w:t xml:space="preserve">Mirage-kohteesta </w:t>
      </w:r>
      <w:r>
        <w:rPr>
          <w:color w:val="233809"/>
        </w:rPr>
        <w:t xml:space="preserve">japanilaisille yrityksille Nippon Shinpan Co. ja Mitsui &amp; Co. </w:t>
      </w:r>
      <w:r>
        <w:t xml:space="preserve">433 miljoonalla Australian dollarilla. </w:t>
      </w:r>
      <w:r>
        <w:rPr>
          <w:color w:val="847D81"/>
        </w:rPr>
        <w:t xml:space="preserve">Eilisessä ilmoituksessa </w:t>
      </w:r>
      <w:r>
        <w:t xml:space="preserve">ei kerrottu, </w:t>
      </w:r>
      <w:r>
        <w:t xml:space="preserve">ostaisivatko </w:t>
      </w:r>
      <w:r>
        <w:rPr>
          <w:color w:val="233809"/>
        </w:rPr>
        <w:t xml:space="preserve">kyseiset japanilaiset yhtiöt </w:t>
      </w:r>
      <w:r>
        <w:rPr>
          <w:color w:val="58018B"/>
        </w:rPr>
        <w:t xml:space="preserve">Qintexin </w:t>
      </w:r>
      <w:r>
        <w:rPr>
          <w:color w:val="B70639"/>
        </w:rPr>
        <w:t xml:space="preserve">jäljellä olevan osuuden </w:t>
      </w:r>
      <w:r>
        <w:rPr>
          <w:color w:val="703B01"/>
        </w:rPr>
        <w:t xml:space="preserve">lomakeskuksista</w:t>
      </w:r>
      <w:r>
        <w:t xml:space="preserve">. Ennen </w:t>
      </w:r>
      <w:r>
        <w:rPr>
          <w:color w:val="BCFEC6"/>
        </w:rPr>
        <w:t xml:space="preserve">kaupankäynnin keskeyttämistä </w:t>
      </w:r>
      <w:r>
        <w:rPr>
          <w:color w:val="82785D"/>
        </w:rPr>
        <w:t xml:space="preserve">Qintex Australian </w:t>
      </w:r>
      <w:r>
        <w:rPr>
          <w:color w:val="023087"/>
        </w:rPr>
        <w:t xml:space="preserve">osakkeet </w:t>
      </w:r>
      <w:r>
        <w:t xml:space="preserve">laskivat </w:t>
      </w:r>
      <w:r>
        <w:t xml:space="preserve">perjantain 33 Australian sentistä 16 Australian senttiin (12 Yhdysvaltain senttiin) osakkeelta eilen. </w:t>
      </w:r>
      <w:r>
        <w:rPr>
          <w:color w:val="16C0D0"/>
        </w:rPr>
        <w:t xml:space="preserve">Maaliskuussa, </w:t>
      </w:r>
      <w:r>
        <w:rPr>
          <w:color w:val="B7DAD2"/>
        </w:rPr>
        <w:t xml:space="preserve">kun </w:t>
      </w:r>
      <w:r>
        <w:rPr>
          <w:color w:val="8C41BB"/>
        </w:rPr>
        <w:t xml:space="preserve">MGM:n ja UA:n </w:t>
      </w:r>
      <w:r>
        <w:rPr>
          <w:color w:val="196956"/>
        </w:rPr>
        <w:t xml:space="preserve">ostosuunnitelma </w:t>
      </w:r>
      <w:r>
        <w:rPr>
          <w:color w:val="16C0D0"/>
        </w:rPr>
        <w:t xml:space="preserve">julkistettiin</w:t>
      </w:r>
      <w:r>
        <w:t xml:space="preserve">, osakkeella käytiin kauppaa noin 1,50 dollarin hintaan. </w:t>
      </w:r>
      <w:r>
        <w:rPr>
          <w:color w:val="ECEDFE"/>
        </w:rPr>
        <w:t xml:space="preserve">Qintex Ltd:</w:t>
      </w:r>
      <w:r>
        <w:t xml:space="preserve">n osakkeet </w:t>
      </w:r>
      <w:r>
        <w:t xml:space="preserve">laskivat eilen 1,50 Australian dollariin perjantain 3,05 Australian dollarista. </w:t>
      </w:r>
      <w:r>
        <w:rPr>
          <w:color w:val="C2A393"/>
        </w:rPr>
        <w:t xml:space="preserve">Skasen </w:t>
      </w:r>
      <w:r>
        <w:rPr>
          <w:color w:val="847D81"/>
        </w:rPr>
        <w:t xml:space="preserve">lausunnossa </w:t>
      </w:r>
      <w:r>
        <w:t xml:space="preserve">lueteltiin </w:t>
      </w:r>
      <w:r>
        <w:rPr>
          <w:color w:val="2B2D32"/>
        </w:rPr>
        <w:t xml:space="preserve">neljä viimeaikaista asiaa</w:t>
      </w:r>
      <w:r>
        <w:rPr>
          <w:color w:val="94C661"/>
        </w:rPr>
        <w:t xml:space="preserve">, jotka hänen </w:t>
      </w:r>
      <w:r>
        <w:rPr>
          <w:color w:val="F8907D"/>
        </w:rPr>
        <w:t xml:space="preserve">mukaansa vähensivät </w:t>
      </w:r>
      <w:r>
        <w:rPr>
          <w:color w:val="895E6B"/>
        </w:rPr>
        <w:t xml:space="preserve">konsernin kass</w:t>
      </w:r>
      <w:r>
        <w:rPr>
          <w:color w:val="F8907D"/>
        </w:rPr>
        <w:t xml:space="preserve">avirtaa </w:t>
      </w:r>
      <w:r>
        <w:rPr>
          <w:color w:val="F8907D"/>
        </w:rPr>
        <w:t xml:space="preserve">yli 200 miljoonalla Australian dollarilla</w:t>
      </w:r>
      <w:r>
        <w:t xml:space="preserve">. </w:t>
      </w:r>
      <w:r>
        <w:rPr>
          <w:color w:val="2B2D32"/>
        </w:rPr>
        <w:t xml:space="preserve">Niitä </w:t>
      </w:r>
      <w:r>
        <w:t xml:space="preserve">ovat </w:t>
      </w:r>
      <w:r>
        <w:t xml:space="preserve">muun</w:t>
      </w:r>
      <w:r>
        <w:t xml:space="preserve"> muassa </w:t>
      </w:r>
      <w:r>
        <w:rPr>
          <w:color w:val="DB1474"/>
        </w:rPr>
        <w:t xml:space="preserve">MGM/UA:n </w:t>
      </w:r>
      <w:r>
        <w:rPr>
          <w:color w:val="576094"/>
        </w:rPr>
        <w:t xml:space="preserve">Qintexin kanssa tekemän </w:t>
      </w:r>
      <w:r>
        <w:rPr>
          <w:color w:val="FB6AB8"/>
        </w:rPr>
        <w:t xml:space="preserve">ostosopimuksen </w:t>
      </w:r>
      <w:r>
        <w:t xml:space="preserve">"laiton irtisanominen"</w:t>
      </w:r>
      <w:r>
        <w:t xml:space="preserve">, Australian korkeat korot, </w:t>
      </w:r>
      <w:r>
        <w:rPr>
          <w:color w:val="8489AE"/>
        </w:rPr>
        <w:t xml:space="preserve">Australian kotimaan lentäjien lakko, joka </w:t>
      </w:r>
      <w:r>
        <w:rPr>
          <w:color w:val="860E04"/>
        </w:rPr>
        <w:t xml:space="preserve">on </w:t>
      </w:r>
      <w:r>
        <w:rPr>
          <w:color w:val="8489AE"/>
        </w:rPr>
        <w:t xml:space="preserve">vähentänyt </w:t>
      </w:r>
      <w:r>
        <w:rPr>
          <w:color w:val="6EAB9B"/>
        </w:rPr>
        <w:t xml:space="preserve">yhtiön </w:t>
      </w:r>
      <w:r>
        <w:rPr>
          <w:color w:val="FBC206"/>
        </w:rPr>
        <w:t xml:space="preserve">australialaisten lomakohteiden </w:t>
      </w:r>
      <w:r>
        <w:rPr>
          <w:color w:val="8489AE"/>
        </w:rPr>
        <w:t xml:space="preserve">myyntiä, </w:t>
      </w:r>
      <w:r>
        <w:t xml:space="preserve">sekä viivästykset Queenslandin osavaltiossa sijaitsevien kahden alueellisen televisioaseman myynnin loppuunsaattamisessa. </w:t>
      </w:r>
      <w:r>
        <w:rPr>
          <w:color w:val="DB1474"/>
        </w:rPr>
        <w:t xml:space="preserve">MGM/UA </w:t>
      </w:r>
      <w:r>
        <w:t xml:space="preserve">haastoi </w:t>
      </w:r>
      <w:r>
        <w:rPr>
          <w:color w:val="310106"/>
        </w:rPr>
        <w:t xml:space="preserve">Qintex Australian </w:t>
      </w:r>
      <w:r>
        <w:t xml:space="preserve">oikeuteen </w:t>
      </w:r>
      <w:r>
        <w:rPr>
          <w:color w:val="788E95"/>
        </w:rPr>
        <w:t xml:space="preserve">sopimusrikkomuksesta </w:t>
      </w:r>
      <w:r>
        <w:t xml:space="preserve">ja petoksesta </w:t>
      </w:r>
      <w:r>
        <w:rPr>
          <w:color w:val="788E95"/>
        </w:rPr>
        <w:t xml:space="preserve">epäonnistuneen </w:t>
      </w:r>
      <w:r>
        <w:rPr>
          <w:color w:val="FB6AB8"/>
        </w:rPr>
        <w:t xml:space="preserve">kauppasopimuksen</w:t>
      </w:r>
      <w:r>
        <w:rPr>
          <w:color w:val="788E95"/>
        </w:rPr>
        <w:t xml:space="preserve"> vuoksi, </w:t>
      </w:r>
      <w:r>
        <w:t xml:space="preserve">ja </w:t>
      </w:r>
      <w:r>
        <w:rPr>
          <w:color w:val="310106"/>
        </w:rPr>
        <w:t xml:space="preserve">Qintex Australia </w:t>
      </w:r>
      <w:r>
        <w:t xml:space="preserve">uhkasi nostaa vastakanteen. </w:t>
      </w:r>
      <w:r>
        <w:rPr>
          <w:color w:val="310106"/>
        </w:rPr>
        <w:t xml:space="preserve">Qintex Australia </w:t>
      </w:r>
      <w:r>
        <w:t xml:space="preserve">ei ole vielä raportoinut tuloksia </w:t>
      </w:r>
      <w:r>
        <w:rPr>
          <w:color w:val="760035"/>
        </w:rPr>
        <w:t xml:space="preserve">31. heinäkuuta </w:t>
      </w:r>
      <w:r>
        <w:rPr>
          <w:color w:val="F2CDFE"/>
        </w:rPr>
        <w:t xml:space="preserve">päättyneeltä </w:t>
      </w:r>
      <w:r>
        <w:rPr>
          <w:color w:val="F2CDFE"/>
        </w:rPr>
        <w:t xml:space="preserve">tilikaudelta</w:t>
      </w:r>
      <w:r>
        <w:t xml:space="preserve">. </w:t>
      </w:r>
      <w:r>
        <w:rPr>
          <w:color w:val="0BC582"/>
        </w:rPr>
        <w:t xml:space="preserve">Skase </w:t>
      </w:r>
      <w:r>
        <w:t xml:space="preserve">sanoi </w:t>
      </w:r>
      <w:r>
        <w:rPr>
          <w:color w:val="847D81"/>
        </w:rPr>
        <w:t xml:space="preserve">lausunnossaan</w:t>
      </w:r>
      <w:r>
        <w:t xml:space="preserve">, että alustavien laskelmien mukaan </w:t>
      </w:r>
      <w:r>
        <w:rPr>
          <w:color w:val="647A41"/>
        </w:rPr>
        <w:t xml:space="preserve">konsernin </w:t>
      </w:r>
      <w:r>
        <w:t xml:space="preserve">tulos </w:t>
      </w:r>
      <w:r>
        <w:t xml:space="preserve">ennen korkoja, veroja ja poistoja </w:t>
      </w:r>
      <w:r>
        <w:t xml:space="preserve">ylittää </w:t>
      </w:r>
      <w:r>
        <w:t xml:space="preserve">170 miljoonaa Australian dollaria. Hän ei antanut lisätietoja. </w:t>
      </w:r>
      <w:r>
        <w:rPr>
          <w:color w:val="0BC582"/>
        </w:rPr>
        <w:t xml:space="preserve">Skasen </w:t>
      </w:r>
      <w:r>
        <w:t xml:space="preserve">mukaan </w:t>
      </w:r>
      <w:r>
        <w:rPr>
          <w:color w:val="496E76"/>
        </w:rPr>
        <w:t xml:space="preserve">osakkeenomistajien oma pääoma oli </w:t>
      </w:r>
      <w:r>
        <w:rPr>
          <w:color w:val="E3F894"/>
        </w:rPr>
        <w:t xml:space="preserve">31. heinäkuuta </w:t>
      </w:r>
      <w:r>
        <w:t xml:space="preserve">arviolta yli miljardi </w:t>
      </w:r>
      <w:r>
        <w:t xml:space="preserve">dollaria, kun se viime vuonna oli 725 miljoonaa dollaria. Hän sanoi, </w:t>
      </w:r>
      <w:r>
        <w:t xml:space="preserve">että </w:t>
      </w:r>
      <w:r>
        <w:rPr>
          <w:color w:val="310106"/>
        </w:rPr>
        <w:t xml:space="preserve">yhtiö </w:t>
      </w:r>
      <w:r>
        <w:t xml:space="preserve">tekisi "</w:t>
      </w:r>
      <w:r>
        <w:rPr>
          <w:color w:val="F9D7CD"/>
        </w:rPr>
        <w:t xml:space="preserve">riittävät järjestelyt" </w:t>
      </w:r>
      <w:r>
        <w:rPr>
          <w:color w:val="F9D7CD"/>
        </w:rPr>
        <w:t xml:space="preserve">varmistaakseen, että se kattaa </w:t>
      </w:r>
      <w:r>
        <w:rPr>
          <w:color w:val="A1A711"/>
        </w:rPr>
        <w:t xml:space="preserve">MGM:n ja UA:n välisen </w:t>
      </w:r>
      <w:r>
        <w:rPr>
          <w:color w:val="F9D7CD"/>
        </w:rPr>
        <w:t xml:space="preserve">kiistan kustannukset </w:t>
      </w:r>
      <w:r>
        <w:rPr>
          <w:color w:val="F9D7CD"/>
        </w:rPr>
        <w:t xml:space="preserve">ja mahdolliset tappiot </w:t>
      </w:r>
      <w:r>
        <w:rPr>
          <w:color w:val="01FB92"/>
        </w:rPr>
        <w:t xml:space="preserve">Qintex Entertainmentiin tekemästään </w:t>
      </w:r>
      <w:r>
        <w:rPr>
          <w:color w:val="F9D7CD"/>
        </w:rPr>
        <w:t xml:space="preserve">sijoituksesta</w:t>
      </w:r>
      <w:r>
        <w:t xml:space="preserve">. </w:t>
      </w:r>
      <w:r>
        <w:rPr>
          <w:color w:val="0BC582"/>
        </w:rPr>
        <w:t xml:space="preserve">Skase </w:t>
      </w:r>
      <w:r>
        <w:t xml:space="preserve">paljasti myös </w:t>
      </w:r>
      <w:r>
        <w:rPr>
          <w:color w:val="310106"/>
        </w:rPr>
        <w:t xml:space="preserve">Qintex Australian </w:t>
      </w:r>
      <w:r>
        <w:t xml:space="preserve">hallituksen jäsenten erilaiset näkemykset </w:t>
      </w:r>
      <w:r>
        <w:t xml:space="preserve">tietyistä palkkioista, joita Qintex Group Management Services Pty -yritys, </w:t>
      </w:r>
      <w:r>
        <w:rPr>
          <w:color w:val="BE8485"/>
        </w:rPr>
        <w:t xml:space="preserve">jossa </w:t>
      </w:r>
      <w:r>
        <w:rPr>
          <w:color w:val="C660FB"/>
        </w:rPr>
        <w:t xml:space="preserve">Qintex Australian </w:t>
      </w:r>
      <w:r>
        <w:rPr>
          <w:color w:val="FD0F31"/>
        </w:rPr>
        <w:t xml:space="preserve">johtohenkilöt ovat </w:t>
      </w:r>
      <w:r>
        <w:rPr>
          <w:color w:val="FD0F31"/>
        </w:rPr>
        <w:t xml:space="preserve">osakkaina, </w:t>
      </w:r>
      <w:r>
        <w:t xml:space="preserve">on pyytänyt</w:t>
      </w:r>
      <w:r>
        <w:t xml:space="preserve">. </w:t>
      </w:r>
      <w:r>
        <w:t xml:space="preserve">Viime tilikaudella </w:t>
      </w:r>
      <w:r>
        <w:rPr>
          <w:color w:val="310106"/>
        </w:rPr>
        <w:t xml:space="preserve">Qintex Australia </w:t>
      </w:r>
      <w:r>
        <w:t xml:space="preserve">maksoi tälle hallinnointiyhtiölle </w:t>
      </w:r>
      <w:r>
        <w:rPr>
          <w:color w:val="120104"/>
        </w:rPr>
        <w:t xml:space="preserve">32,6 miljoonaa Australian dollaria</w:t>
      </w:r>
      <w:r>
        <w:t xml:space="preserve">. </w:t>
      </w:r>
      <w:r>
        <w:rPr>
          <w:color w:val="0BC582"/>
        </w:rPr>
        <w:t xml:space="preserve">Skase </w:t>
      </w:r>
      <w:r>
        <w:t xml:space="preserve">sanoi, että suurin osa rahoista oli tarkoitettu muille osapuolille kuluihin, kuten vuokraan ja matkoihin, mutta pienempi osa oli edelleen velkaa johtajille ja muille työntekijöille hallintopalveluista. </w:t>
      </w:r>
      <w:r>
        <w:rPr>
          <w:color w:val="05AEE8"/>
        </w:rPr>
        <w:t xml:space="preserve">Qintex Australian </w:t>
      </w:r>
      <w:r>
        <w:rPr>
          <w:color w:val="D48958"/>
        </w:rPr>
        <w:t xml:space="preserve">hallituksen ulkopuoliset jäsenet</w:t>
      </w:r>
      <w:r>
        <w:rPr>
          <w:color w:val="C3C1BE"/>
        </w:rPr>
        <w:t xml:space="preserve">, joiden </w:t>
      </w:r>
      <w:r>
        <w:rPr>
          <w:color w:val="D48958"/>
        </w:rPr>
        <w:t xml:space="preserve">on hyväksyttävä maksut avainhenkilöille</w:t>
      </w:r>
      <w:r>
        <w:t xml:space="preserve">, </w:t>
      </w:r>
      <w:r>
        <w:t xml:space="preserve">hylkäsivät </w:t>
      </w:r>
      <w:r>
        <w:rPr>
          <w:color w:val="120104"/>
        </w:rPr>
        <w:t xml:space="preserve">summan. </w:t>
      </w:r>
      <w:r>
        <w:rPr>
          <w:color w:val="0BC582"/>
        </w:rPr>
        <w:t xml:space="preserve">Skasen </w:t>
      </w:r>
      <w:r>
        <w:t xml:space="preserve">mukaan kaksi </w:t>
      </w:r>
      <w:r>
        <w:rPr>
          <w:color w:val="D48958"/>
        </w:rPr>
        <w:t xml:space="preserve">näistä johtajista </w:t>
      </w:r>
      <w:r>
        <w:t xml:space="preserve">oli eronnut, joten maksuja ei ollut vielä hyväksytty.</w:t>
      </w:r>
    </w:p>
    <w:p>
      <w:r>
        <w:rPr>
          <w:b/>
        </w:rPr>
        <w:t xml:space="preserve">Asiakirjan numero 1075</w:t>
      </w:r>
    </w:p>
    <w:p>
      <w:r>
        <w:rPr>
          <w:b/>
        </w:rPr>
        <w:t xml:space="preserve">Asiakirjan tunniste: wsj1373-001</w:t>
      </w:r>
    </w:p>
    <w:p>
      <w:r>
        <w:t xml:space="preserve">Tämän päivän ja huomisen muistisirujen osalta </w:t>
      </w:r>
      <w:r>
        <w:rPr>
          <w:color w:val="310106"/>
        </w:rPr>
        <w:t xml:space="preserve">KAKSI YRITYSTÄ </w:t>
      </w:r>
      <w:r>
        <w:t xml:space="preserve">aikoo tuoda </w:t>
      </w:r>
      <w:r>
        <w:rPr>
          <w:color w:val="04640D"/>
        </w:rPr>
        <w:t xml:space="preserve">markkinoille </w:t>
      </w:r>
      <w:r>
        <w:t xml:space="preserve">uusia siruja</w:t>
      </w:r>
      <w:r>
        <w:rPr>
          <w:color w:val="FEFB0A"/>
        </w:rPr>
        <w:t xml:space="preserve">, joissa on keraamisia piirejä</w:t>
      </w:r>
      <w:r>
        <w:rPr>
          <w:color w:val="FB5514"/>
        </w:rPr>
        <w:t xml:space="preserve">, jotka </w:t>
      </w:r>
      <w:r>
        <w:rPr>
          <w:color w:val="FEFB0A"/>
        </w:rPr>
        <w:t xml:space="preserve">säilyttävät tiedot myös virran katkaisemisen jälkeen</w:t>
      </w:r>
      <w:r>
        <w:t xml:space="preserve">. </w:t>
      </w:r>
      <w:r>
        <w:rPr>
          <w:color w:val="E115C0"/>
        </w:rPr>
        <w:t xml:space="preserve">Useimmissa nykyisin yleisimmin käytetyissä </w:t>
      </w:r>
      <w:r>
        <w:t xml:space="preserve">tallennuspiireissä on "haihtumaton" muisti - jos niihin ei syötetä jatkuvasti virtaa, </w:t>
      </w:r>
      <w:r>
        <w:rPr>
          <w:color w:val="E115C0"/>
        </w:rPr>
        <w:t xml:space="preserve">niiden </w:t>
      </w:r>
      <w:r>
        <w:t xml:space="preserve">tiedot katoavat, joten ne tarvitsevat ulkoisia virtalähteitä. </w:t>
      </w:r>
      <w:r>
        <w:rPr>
          <w:color w:val="00587F"/>
        </w:rPr>
        <w:t xml:space="preserve">National Semiconductor Corp. </w:t>
      </w:r>
      <w:r>
        <w:rPr>
          <w:color w:val="310106"/>
        </w:rPr>
        <w:t xml:space="preserve">ja </w:t>
      </w:r>
      <w:r>
        <w:rPr>
          <w:color w:val="0BC582"/>
        </w:rPr>
        <w:t xml:space="preserve">hiljattain perustettu Ramtron Corp. </w:t>
      </w:r>
      <w:r>
        <w:t xml:space="preserve">aikovat aloittaa </w:t>
      </w:r>
      <w:r>
        <w:rPr>
          <w:color w:val="FEB8C8"/>
        </w:rPr>
        <w:t xml:space="preserve">niin sanottujen ferrosähköisten muistien </w:t>
      </w:r>
      <w:r>
        <w:t xml:space="preserve">toimitukset</w:t>
      </w:r>
      <w:r>
        <w:rPr>
          <w:color w:val="9E8317"/>
        </w:rPr>
        <w:t xml:space="preserve">, jotka </w:t>
      </w:r>
      <w:r>
        <w:rPr>
          <w:color w:val="FEB8C8"/>
        </w:rPr>
        <w:t xml:space="preserve">muistavat tiedot vähintään 10 vuoden ajan ilman virransyöttöä</w:t>
      </w:r>
      <w:r>
        <w:t xml:space="preserve">. </w:t>
      </w:r>
      <w:r>
        <w:rPr>
          <w:color w:val="FEB8C8"/>
        </w:rPr>
        <w:t xml:space="preserve">Näissä siruissa </w:t>
      </w:r>
      <w:r>
        <w:t xml:space="preserve">käytetään PZT-keramiikan kaltaisia materiaaleja </w:t>
      </w:r>
      <w:r>
        <w:rPr>
          <w:color w:val="01190F"/>
        </w:rPr>
        <w:t xml:space="preserve">mikroskooppisten kytkimien </w:t>
      </w:r>
      <w:r>
        <w:t xml:space="preserve">muodostamiseen</w:t>
      </w:r>
      <w:r>
        <w:rPr>
          <w:color w:val="847D81"/>
        </w:rPr>
        <w:t xml:space="preserve">, jotka </w:t>
      </w:r>
      <w:r>
        <w:rPr>
          <w:color w:val="01190F"/>
        </w:rPr>
        <w:t xml:space="preserve">tallentavat tietoja ilman sähköä</w:t>
      </w:r>
      <w:r>
        <w:t xml:space="preserve">. </w:t>
      </w:r>
      <w:r>
        <w:t xml:space="preserve">Kehittäjät varoittavat, että laajamittainen käyttö on muutaman vuoden kysymys, koska </w:t>
      </w:r>
      <w:r>
        <w:rPr>
          <w:color w:val="58018B"/>
        </w:rPr>
        <w:t xml:space="preserve">tekniikka </w:t>
      </w:r>
      <w:r>
        <w:t xml:space="preserve">ei ole vielä täysin kehittynyt. </w:t>
      </w:r>
      <w:r>
        <w:rPr>
          <w:color w:val="B70639"/>
        </w:rPr>
        <w:t xml:space="preserve">Coloradon osavaltiossa Colorado Springsissä sijaitseva Ramtron </w:t>
      </w:r>
      <w:r>
        <w:t xml:space="preserve">aikoo kuitenkin aloittaa suurten kaupallisten määrien </w:t>
      </w:r>
      <w:r>
        <w:rPr>
          <w:color w:val="703B01"/>
        </w:rPr>
        <w:t xml:space="preserve">yksinkertaisten ferrosähköisten sirujen </w:t>
      </w:r>
      <w:r>
        <w:t xml:space="preserve">toimitukset joulukuussa</w:t>
      </w:r>
      <w:r>
        <w:t xml:space="preserve">. </w:t>
      </w:r>
      <w:r>
        <w:rPr>
          <w:color w:val="B70639"/>
        </w:rPr>
        <w:t xml:space="preserve">Yhtiö </w:t>
      </w:r>
      <w:r>
        <w:t xml:space="preserve">odottaa, että </w:t>
      </w:r>
      <w:r>
        <w:rPr>
          <w:color w:val="703B01"/>
        </w:rPr>
        <w:t xml:space="preserve">näitä siruja käytetään </w:t>
      </w:r>
      <w:r>
        <w:t xml:space="preserve">lopulta </w:t>
      </w:r>
      <w:r>
        <w:rPr>
          <w:color w:val="F7F1DF"/>
        </w:rPr>
        <w:t xml:space="preserve">laitteissa</w:t>
      </w:r>
      <w:r>
        <w:rPr>
          <w:color w:val="118B8A"/>
        </w:rPr>
        <w:t xml:space="preserve">, jotka </w:t>
      </w:r>
      <w:r>
        <w:rPr>
          <w:color w:val="F7F1DF"/>
        </w:rPr>
        <w:t xml:space="preserve">emuloivat erilaisia tietokoneiden tallennuslaitteita, kuten levykkeitä ja kiintolevyjä</w:t>
      </w:r>
      <w:r>
        <w:t xml:space="preserve">. </w:t>
      </w:r>
      <w:r>
        <w:rPr>
          <w:color w:val="4AFEFA"/>
        </w:rPr>
        <w:t xml:space="preserve">National Semiconductor </w:t>
      </w:r>
      <w:r>
        <w:t xml:space="preserve">hankkii </w:t>
      </w:r>
      <w:r>
        <w:rPr>
          <w:color w:val="58018B"/>
        </w:rPr>
        <w:t xml:space="preserve">ferrosähköisen teknologian </w:t>
      </w:r>
      <w:r>
        <w:rPr>
          <w:color w:val="FCB164"/>
        </w:rPr>
        <w:t xml:space="preserve">Albuquerquessa, New Mexicossa sijaitsevalta Krysalis Corp:lta</w:t>
      </w:r>
      <w:r>
        <w:t xml:space="preserve">. </w:t>
      </w:r>
      <w:r>
        <w:rPr>
          <w:color w:val="4AFEFA"/>
        </w:rPr>
        <w:t xml:space="preserve">National </w:t>
      </w:r>
      <w:r>
        <w:t xml:space="preserve">sanoo sopineensa </w:t>
      </w:r>
      <w:r>
        <w:rPr>
          <w:color w:val="FCB164"/>
        </w:rPr>
        <w:t xml:space="preserve">Krysaliksen </w:t>
      </w:r>
      <w:r>
        <w:t xml:space="preserve">omaisuuserien ostamisesta </w:t>
      </w:r>
      <w:r>
        <w:t xml:space="preserve">ja aloittavansa ensi vuonna </w:t>
      </w:r>
      <w:r>
        <w:rPr>
          <w:color w:val="000D2C"/>
        </w:rPr>
        <w:t xml:space="preserve">ensimmäisten sirujensa, mukaan lukien 4 kilobitin muistit, </w:t>
      </w:r>
      <w:r>
        <w:t xml:space="preserve">toimitukset suurina kaupallisina määrinä</w:t>
      </w:r>
      <w:r>
        <w:t xml:space="preserve">. </w:t>
      </w:r>
      <w:r>
        <w:t xml:space="preserve">Kun tuotantoon liittyvät esteet on voitettu, </w:t>
      </w:r>
      <w:r>
        <w:rPr>
          <w:color w:val="000D2C"/>
        </w:rPr>
        <w:t xml:space="preserve">nämä sirut voivat </w:t>
      </w:r>
      <w:r>
        <w:t xml:space="preserve">vallata merkittävän osan </w:t>
      </w:r>
      <w:r>
        <w:rPr>
          <w:color w:val="04640D"/>
        </w:rPr>
        <w:t xml:space="preserve">markkinoista</w:t>
      </w:r>
      <w:r>
        <w:t xml:space="preserve">. Sen lisäksi, että ne eivät tarvitse ulkoista virtalähdettä, niiden valmistus voi olla halvempaa, koska ne vaativat vähemmän valmistusvaiheita kuin perinteiset sirut. </w:t>
      </w:r>
      <w:r>
        <w:rPr>
          <w:color w:val="4AFEFA"/>
        </w:rPr>
        <w:t xml:space="preserve">Nationalin </w:t>
      </w:r>
      <w:r>
        <w:t xml:space="preserve">mukaan myös armeijan ostajat ovat osoittaneet kiinnostusta, koska ferrosähköiset sirut kestävät atomisäteilyä. Nykyisiä </w:t>
      </w:r>
      <w:r>
        <w:rPr>
          <w:color w:val="53495F"/>
        </w:rPr>
        <w:t xml:space="preserve">haihtumattomia siruja - kuten elektronisesti pyyhittäviä, ohjelmoitavia kestomuistisiruja </w:t>
      </w:r>
      <w:r>
        <w:t xml:space="preserve">- ei voida käyttää tietokoneiden keskusmuistissa, koska ne "lataavat" tietoja hitaasti, kun taas ferrosähköiset sirut ottavat tietoja vastaan suhteellisen nopeasti. Miten ilmestyä </w:t>
      </w:r>
      <w:r>
        <w:rPr>
          <w:color w:val="F95475"/>
        </w:rPr>
        <w:t xml:space="preserve">oikeuteen </w:t>
      </w:r>
      <w:r>
        <w:t xml:space="preserve">ilman, että on </w:t>
      </w:r>
      <w:r>
        <w:rPr>
          <w:color w:val="F95475"/>
        </w:rPr>
        <w:t xml:space="preserve">paikalla </w:t>
      </w:r>
      <w:r>
        <w:rPr>
          <w:color w:val="61FC03"/>
        </w:rPr>
        <w:t xml:space="preserve">YKSINÄINEN Austinissa</w:t>
      </w:r>
      <w:r>
        <w:rPr>
          <w:color w:val="5D9608"/>
        </w:rPr>
        <w:t xml:space="preserve">, Teksasissa sijaitseva</w:t>
      </w:r>
      <w:r>
        <w:rPr>
          <w:color w:val="61FC03"/>
        </w:rPr>
        <w:t xml:space="preserve"> yritys </w:t>
      </w:r>
      <w:r>
        <w:t xml:space="preserve">aikoo auttaa </w:t>
      </w:r>
      <w:r>
        <w:rPr>
          <w:color w:val="DE98FD"/>
        </w:rPr>
        <w:t xml:space="preserve">oikeudenkäyntejä esiintymään oikeudessa </w:t>
      </w:r>
      <w:r>
        <w:t xml:space="preserve">tuhansien kilometrien päässä </w:t>
      </w:r>
      <w:r>
        <w:t xml:space="preserve">kaupungistaan </w:t>
      </w:r>
      <w:r>
        <w:t xml:space="preserve">poistumatta. </w:t>
      </w:r>
      <w:r>
        <w:rPr>
          <w:color w:val="98A088"/>
        </w:rPr>
        <w:t xml:space="preserve">Todistajat </w:t>
      </w:r>
      <w:r>
        <w:rPr>
          <w:color w:val="4F584E"/>
        </w:rPr>
        <w:t xml:space="preserve">joutuvat usein matkustamaan pitkiä matkoja </w:t>
      </w:r>
      <w:r>
        <w:t xml:space="preserve">antaakseen henkilökohtaisen todistajanlausunnon </w:t>
      </w:r>
      <w:r>
        <w:rPr>
          <w:color w:val="248AD0"/>
        </w:rPr>
        <w:t xml:space="preserve">asianajajien ja oikeudenkäynnin toimittajien edessä. </w:t>
      </w:r>
      <w:r>
        <w:rPr>
          <w:color w:val="5C5300"/>
        </w:rPr>
        <w:t xml:space="preserve">Tällainen matkustaminen </w:t>
      </w:r>
      <w:r>
        <w:t xml:space="preserve">on hyvin kallista. Puhelin- tai videonauhoitettu todistus ei vedä vertoja fyysiselle tapaamiselle. Alhaisemmat kaukopuhelumaksut ja halvempi elektroniikka voivat vaikuttaa asiaan. </w:t>
      </w:r>
      <w:r>
        <w:rPr>
          <w:color w:val="61FC03"/>
        </w:rPr>
        <w:t xml:space="preserve">Video Telecom Corp, </w:t>
      </w:r>
      <w:r>
        <w:rPr>
          <w:color w:val="9F6551"/>
        </w:rPr>
        <w:t xml:space="preserve">joka </w:t>
      </w:r>
      <w:r>
        <w:rPr>
          <w:color w:val="61FC03"/>
        </w:rPr>
        <w:t xml:space="preserve">markkinoi videoneuvottelujärjestelmiä, </w:t>
      </w:r>
      <w:r>
        <w:t xml:space="preserve">työskentelee </w:t>
      </w:r>
      <w:r>
        <w:rPr>
          <w:color w:val="BCFEC6"/>
        </w:rPr>
        <w:t xml:space="preserve">oikeudenkäyntiraportoijien kanssa </w:t>
      </w:r>
      <w:r>
        <w:t xml:space="preserve">luodakseen </w:t>
      </w:r>
      <w:r>
        <w:rPr>
          <w:color w:val="932C70"/>
        </w:rPr>
        <w:t xml:space="preserve">valtakunnallisen verkon, jonka </w:t>
      </w:r>
      <w:r>
        <w:rPr>
          <w:color w:val="932C70"/>
        </w:rPr>
        <w:t xml:space="preserve">avulla todistajanlausunnot voitaisiin antaa suorana lähetyksenä</w:t>
      </w:r>
      <w:r>
        <w:t xml:space="preserve">. </w:t>
      </w:r>
      <w:r>
        <w:rPr>
          <w:color w:val="B5AFC4"/>
        </w:rPr>
        <w:t xml:space="preserve">Yhtiö </w:t>
      </w:r>
      <w:r>
        <w:t xml:space="preserve">on jo asentanut </w:t>
      </w:r>
      <w:r>
        <w:rPr>
          <w:color w:val="D4C67A"/>
        </w:rPr>
        <w:t xml:space="preserve">prototyyppijärjestelmän</w:t>
      </w:r>
      <w:r>
        <w:rPr>
          <w:color w:val="AE7AA1"/>
        </w:rPr>
        <w:t xml:space="preserve">, joka </w:t>
      </w:r>
      <w:r>
        <w:rPr>
          <w:color w:val="D4C67A"/>
        </w:rPr>
        <w:t xml:space="preserve">yhdistää Dallasin Miamiin digitaalisten puhelinlinjojen kautta</w:t>
      </w:r>
      <w:r>
        <w:t xml:space="preserve">. </w:t>
      </w:r>
      <w:r>
        <w:t xml:space="preserve">Se on parhaillaan perustamassa </w:t>
      </w:r>
      <w:r>
        <w:rPr>
          <w:color w:val="C2A393"/>
        </w:rPr>
        <w:t xml:space="preserve">Chicagoon, New Yorkiin ja 10 muuhun kaupunkiin sivustoja, </w:t>
      </w:r>
      <w:r>
        <w:rPr>
          <w:color w:val="0232FD"/>
        </w:rPr>
        <w:t xml:space="preserve">joiden </w:t>
      </w:r>
      <w:r>
        <w:rPr>
          <w:color w:val="C2A393"/>
        </w:rPr>
        <w:t xml:space="preserve">avulla </w:t>
      </w:r>
      <w:r>
        <w:rPr>
          <w:color w:val="6A3A35"/>
        </w:rPr>
        <w:t xml:space="preserve">tuomioistuinten raportointia </w:t>
      </w:r>
      <w:r>
        <w:rPr>
          <w:color w:val="BA6801"/>
        </w:rPr>
        <w:t xml:space="preserve">hoitavat </w:t>
      </w:r>
      <w:r>
        <w:rPr>
          <w:color w:val="6A3A35"/>
        </w:rPr>
        <w:t xml:space="preserve">virastot voivat </w:t>
      </w:r>
      <w:r>
        <w:rPr>
          <w:color w:val="C2A393"/>
        </w:rPr>
        <w:t xml:space="preserve">liittää oikeussaleja </w:t>
      </w:r>
      <w:r>
        <w:rPr>
          <w:color w:val="168E5C"/>
        </w:rPr>
        <w:t xml:space="preserve">verkkoon</w:t>
      </w:r>
      <w:r>
        <w:t xml:space="preserve">. </w:t>
      </w:r>
      <w:r>
        <w:t xml:space="preserve">Vaikka lakimiehet ovat jo aiemmin luoneet yksittäisiä yhteyksiä, </w:t>
      </w:r>
      <w:r>
        <w:rPr>
          <w:color w:val="932C70"/>
        </w:rPr>
        <w:t xml:space="preserve">tämä virallinen oikeudenkäyntiraportoijien verkosto voisi </w:t>
      </w:r>
      <w:r>
        <w:t xml:space="preserve">helpottaa ja halventaa monia toimia. </w:t>
      </w:r>
      <w:r>
        <w:rPr>
          <w:color w:val="932C70"/>
        </w:rPr>
        <w:t xml:space="preserve">Tämän verkoston kautta </w:t>
      </w:r>
      <w:r>
        <w:t xml:space="preserve">asianajajat voivat ottaa todistajanlausuntoja missä tahansa verkostoon liitetyistä kaupungeista 200-400 dollarin tuntipalkkiota vastaan kuvan laadusta riippuen.</w:t>
      </w:r>
      <w:r>
        <w:t xml:space="preserve"> JAPANIN KÄÄNTÖ PATENTTISUOJELUSSA JAPANILAISET KÄYTTÄVÄT USA:n patentteja väärin, mikä on aina ollut arkaluonteinen kysymys yhdysvaltalaisille siruvalmistajille. Tällä hetkellä </w:t>
      </w:r>
      <w:r>
        <w:rPr>
          <w:color w:val="16C0D0"/>
        </w:rPr>
        <w:t xml:space="preserve">ainakin yksi japanilainen yritys </w:t>
      </w:r>
      <w:r>
        <w:t xml:space="preserve">esiintyy oikeussalissa </w:t>
      </w:r>
      <w:r>
        <w:t xml:space="preserve">päinvastaisessa roolissa. Suurin osa </w:t>
      </w:r>
      <w:r>
        <w:t xml:space="preserve">tähänastisista </w:t>
      </w:r>
      <w:r>
        <w:rPr>
          <w:color w:val="C62100"/>
        </w:rPr>
        <w:t xml:space="preserve">japanilaisista </w:t>
      </w:r>
      <w:r>
        <w:t xml:space="preserve">oikeusjutuista on ollut vastauksia </w:t>
      </w:r>
      <w:r>
        <w:rPr>
          <w:color w:val="C62100"/>
        </w:rPr>
        <w:t xml:space="preserve">niitä vastaan </w:t>
      </w:r>
      <w:r>
        <w:t xml:space="preserve">nostettuihin kanteisiin</w:t>
      </w:r>
      <w:r>
        <w:t xml:space="preserve">. Viime vuonna </w:t>
      </w:r>
      <w:r>
        <w:rPr>
          <w:color w:val="16C0D0"/>
        </w:rPr>
        <w:t xml:space="preserve">Hitachi Ltd. </w:t>
      </w:r>
      <w:r>
        <w:t xml:space="preserve">kuitenkin </w:t>
      </w:r>
      <w:r>
        <w:t xml:space="preserve">yllätti japanilaisen elektroniikkateollisuuden syyttämällä korealaista </w:t>
      </w:r>
      <w:r>
        <w:rPr>
          <w:color w:val="014347"/>
        </w:rPr>
        <w:t xml:space="preserve">Samsung Electronics Co:ta </w:t>
      </w:r>
      <w:r>
        <w:rPr>
          <w:color w:val="16C0D0"/>
        </w:rPr>
        <w:t xml:space="preserve">Hitachin </w:t>
      </w:r>
      <w:r>
        <w:t xml:space="preserve">teknologian käyttämisestä </w:t>
      </w:r>
      <w:r>
        <w:t xml:space="preserve">dynaamisten satunnaiskäyttömuistisirujen valmistuksessa. (</w:t>
      </w:r>
      <w:r>
        <w:rPr>
          <w:color w:val="42083B"/>
        </w:rPr>
        <w:t xml:space="preserve">Sovinto </w:t>
      </w:r>
      <w:r>
        <w:t xml:space="preserve">saatiin aikaan, mutta sitä ei julkistettu.) Aiemmin tässä kuussa </w:t>
      </w:r>
      <w:r>
        <w:rPr>
          <w:color w:val="16C0D0"/>
        </w:rPr>
        <w:t xml:space="preserve">Hitachi </w:t>
      </w:r>
      <w:r>
        <w:t xml:space="preserve">hyökkäsi </w:t>
      </w:r>
      <w:r>
        <w:rPr>
          <w:color w:val="82785D"/>
        </w:rPr>
        <w:t xml:space="preserve">yhdysvaltalaista Motorola Inc:tä vastaan nostamalla </w:t>
      </w:r>
      <w:r>
        <w:rPr>
          <w:color w:val="023087"/>
        </w:rPr>
        <w:t xml:space="preserve">kanteen, jossa </w:t>
      </w:r>
      <w:r>
        <w:rPr>
          <w:color w:val="196956"/>
        </w:rPr>
        <w:t xml:space="preserve">Motorolaa </w:t>
      </w:r>
      <w:r>
        <w:rPr>
          <w:color w:val="023087"/>
        </w:rPr>
        <w:t xml:space="preserve">syytetään </w:t>
      </w:r>
      <w:r>
        <w:rPr>
          <w:color w:val="8C41BB"/>
        </w:rPr>
        <w:t xml:space="preserve">Hitachin </w:t>
      </w:r>
      <w:r>
        <w:rPr>
          <w:color w:val="023087"/>
        </w:rPr>
        <w:t xml:space="preserve">patentin rikkomisesta </w:t>
      </w:r>
      <w:r>
        <w:rPr>
          <w:color w:val="023087"/>
        </w:rPr>
        <w:t xml:space="preserve">uuden MC88200-sirunsa </w:t>
      </w:r>
      <w:r>
        <w:rPr>
          <w:color w:val="023087"/>
        </w:rPr>
        <w:t xml:space="preserve">valmistuksessa</w:t>
      </w:r>
      <w:r>
        <w:t xml:space="preserve">. </w:t>
      </w:r>
      <w:r>
        <w:rPr>
          <w:color w:val="ECEDFE"/>
        </w:rPr>
        <w:t xml:space="preserve">Toisessa tuoreessa </w:t>
      </w:r>
      <w:r>
        <w:rPr>
          <w:color w:val="2B2D32"/>
        </w:rPr>
        <w:t xml:space="preserve">Hitachia </w:t>
      </w:r>
      <w:r>
        <w:rPr>
          <w:color w:val="ECEDFE"/>
        </w:rPr>
        <w:t xml:space="preserve">vastaan nostetussa kanteessa </w:t>
      </w:r>
      <w:r>
        <w:rPr>
          <w:color w:val="94C661"/>
        </w:rPr>
        <w:t xml:space="preserve">Motorolaa </w:t>
      </w:r>
      <w:r>
        <w:rPr>
          <w:color w:val="ECEDFE"/>
        </w:rPr>
        <w:t xml:space="preserve">syytetään </w:t>
      </w:r>
      <w:r>
        <w:rPr>
          <w:color w:val="895E6B"/>
        </w:rPr>
        <w:t xml:space="preserve">Hitachin </w:t>
      </w:r>
      <w:r>
        <w:rPr>
          <w:color w:val="F8907D"/>
        </w:rPr>
        <w:t xml:space="preserve">teknologian käänteisanalyysistä </w:t>
      </w:r>
      <w:r>
        <w:t xml:space="preserve">- käänteisanalyysin johtavien asiantuntijoiden kansallisuuden äkillinen muutos. Nämä toimet ovat osoitus siitä, </w:t>
      </w:r>
      <w:r>
        <w:rPr>
          <w:color w:val="FB6AB8"/>
        </w:rPr>
        <w:t xml:space="preserve">että </w:t>
      </w:r>
      <w:r>
        <w:rPr>
          <w:color w:val="788E95"/>
        </w:rPr>
        <w:t xml:space="preserve">patenttiasiantuntijoiden mukaan </w:t>
      </w:r>
      <w:r>
        <w:rPr>
          <w:color w:val="576094"/>
        </w:rPr>
        <w:t xml:space="preserve">Japani </w:t>
      </w:r>
      <w:r>
        <w:rPr>
          <w:color w:val="788E95"/>
        </w:rPr>
        <w:t xml:space="preserve">on alkanut </w:t>
      </w:r>
      <w:r>
        <w:rPr>
          <w:color w:val="788E95"/>
        </w:rPr>
        <w:t xml:space="preserve">omaksua </w:t>
      </w:r>
      <w:r>
        <w:rPr>
          <w:color w:val="788E95"/>
        </w:rPr>
        <w:t xml:space="preserve">ennakoivamman kannan patenttisuojaan</w:t>
      </w:r>
      <w:r>
        <w:t xml:space="preserve">. </w:t>
      </w:r>
      <w:r>
        <w:rPr>
          <w:color w:val="16C0D0"/>
        </w:rPr>
        <w:t xml:space="preserve">Hitachi </w:t>
      </w:r>
      <w:r>
        <w:t xml:space="preserve">nosti </w:t>
      </w:r>
      <w:r>
        <w:rPr>
          <w:color w:val="DB1474"/>
        </w:rPr>
        <w:t xml:space="preserve">käänteisanalyysin </w:t>
      </w:r>
      <w:r>
        <w:t xml:space="preserve">täydentääkseen vastakannetta, jonka se esitti liittovaltion piirituomioistuimessa </w:t>
      </w:r>
      <w:r>
        <w:rPr>
          <w:color w:val="8489AE"/>
        </w:rPr>
        <w:t xml:space="preserve">Teksasissa </w:t>
      </w:r>
      <w:r>
        <w:t xml:space="preserve">sen jälkeen, kun </w:t>
      </w:r>
      <w:r>
        <w:rPr>
          <w:color w:val="82785D"/>
        </w:rPr>
        <w:t xml:space="preserve">Motorola </w:t>
      </w:r>
      <w:r>
        <w:t xml:space="preserve">haastoi </w:t>
      </w:r>
      <w:r>
        <w:rPr>
          <w:color w:val="16C0D0"/>
        </w:rPr>
        <w:t xml:space="preserve">sen </w:t>
      </w:r>
      <w:r>
        <w:t xml:space="preserve">oikeuteen patenttirikkomuksesta. </w:t>
      </w:r>
      <w:r>
        <w:rPr>
          <w:color w:val="16C0D0"/>
        </w:rPr>
        <w:t xml:space="preserve">Hitachi </w:t>
      </w:r>
      <w:r>
        <w:t xml:space="preserve">syyttää </w:t>
      </w:r>
      <w:r>
        <w:t xml:space="preserve">Motorolaa </w:t>
      </w:r>
      <w:r>
        <w:rPr>
          <w:color w:val="860E04"/>
        </w:rPr>
        <w:t xml:space="preserve">"vilpillisestä ja epäoikeudenmukaisesta menettelystä hankkiessaan </w:t>
      </w:r>
      <w:r>
        <w:rPr>
          <w:color w:val="FBC206"/>
        </w:rPr>
        <w:t xml:space="preserve">tiettyjä </w:t>
      </w:r>
      <w:r>
        <w:rPr>
          <w:color w:val="6EAB9B"/>
        </w:rPr>
        <w:t xml:space="preserve">Motorolan</w:t>
      </w:r>
      <w:r>
        <w:rPr>
          <w:color w:val="FBC206"/>
        </w:rPr>
        <w:t xml:space="preserve"> patentteja</w:t>
      </w:r>
      <w:r>
        <w:rPr>
          <w:color w:val="FBC206"/>
        </w:rPr>
        <w:t xml:space="preserve">", joita </w:t>
      </w:r>
      <w:r>
        <w:rPr>
          <w:color w:val="F2CDFE"/>
        </w:rPr>
        <w:t xml:space="preserve">käytetään </w:t>
      </w:r>
      <w:r>
        <w:rPr>
          <w:color w:val="6EAB9B"/>
        </w:rPr>
        <w:t xml:space="preserve">Motorolan </w:t>
      </w:r>
      <w:r>
        <w:rPr>
          <w:color w:val="FBC206"/>
        </w:rPr>
        <w:t xml:space="preserve">MC 68030 -mikroprosessorisirussa</w:t>
      </w:r>
      <w:r>
        <w:t xml:space="preserve">. </w:t>
      </w:r>
      <w:r>
        <w:t xml:space="preserve">Käännös: </w:t>
      </w:r>
      <w:r>
        <w:rPr>
          <w:color w:val="16C0D0"/>
        </w:rPr>
        <w:t xml:space="preserve">Hitachin mukaan </w:t>
      </w:r>
      <w:r>
        <w:rPr>
          <w:color w:val="82785D"/>
        </w:rPr>
        <w:t xml:space="preserve">Motorola </w:t>
      </w:r>
      <w:r>
        <w:t xml:space="preserve">näyttää </w:t>
      </w:r>
      <w:r>
        <w:t xml:space="preserve">ottaneen </w:t>
      </w:r>
      <w:r>
        <w:rPr>
          <w:color w:val="760035"/>
        </w:rPr>
        <w:t xml:space="preserve">Hitachin </w:t>
      </w:r>
      <w:r>
        <w:rPr>
          <w:color w:val="645341"/>
        </w:rPr>
        <w:t xml:space="preserve">Yhdysvalloissa patentoidun </w:t>
      </w:r>
      <w:r>
        <w:rPr>
          <w:color w:val="645341"/>
        </w:rPr>
        <w:t xml:space="preserve">teknologian </w:t>
      </w:r>
      <w:r>
        <w:t xml:space="preserve">ja "yrittäneen pitää </w:t>
      </w:r>
      <w:r>
        <w:rPr>
          <w:color w:val="645341"/>
        </w:rPr>
        <w:t xml:space="preserve">sitä </w:t>
      </w:r>
      <w:r>
        <w:t xml:space="preserve">uutena teknologiana". </w:t>
      </w:r>
      <w:r>
        <w:rPr>
          <w:color w:val="82785D"/>
        </w:rPr>
        <w:t xml:space="preserve">Motorola </w:t>
      </w:r>
      <w:r>
        <w:t xml:space="preserve">on joko kiistänyt tai jättänyt kommentoimatta monia väitteitä. Eri </w:t>
      </w:r>
      <w:r>
        <w:rPr>
          <w:color w:val="496E76"/>
        </w:rPr>
        <w:t xml:space="preserve">JAPANILAINEN yritys Sharp Corp. </w:t>
      </w:r>
      <w:r>
        <w:t xml:space="preserve">on kehittänyt </w:t>
      </w:r>
      <w:r>
        <w:rPr>
          <w:color w:val="E3F894"/>
        </w:rPr>
        <w:t xml:space="preserve">tietokonesiruja</w:t>
      </w:r>
      <w:r>
        <w:rPr>
          <w:color w:val="F9D7CD"/>
        </w:rPr>
        <w:t xml:space="preserve">, jotka </w:t>
      </w:r>
      <w:r>
        <w:rPr>
          <w:color w:val="E3F894"/>
        </w:rPr>
        <w:t xml:space="preserve">simuloivat ihmisen näkökykyä</w:t>
      </w:r>
      <w:r>
        <w:t xml:space="preserve">. </w:t>
      </w:r>
      <w:r>
        <w:t xml:space="preserve">Ne jäljittelevät aivoja poimimalla </w:t>
      </w:r>
      <w:r>
        <w:rPr>
          <w:color w:val="876128"/>
        </w:rPr>
        <w:t xml:space="preserve">perustiedot - reunat, kulmat ja suorat viivat - </w:t>
      </w:r>
      <w:r>
        <w:t xml:space="preserve">kun ne "katsovat" kuvaa </w:t>
      </w:r>
      <w:r>
        <w:t xml:space="preserve">ja muuntamalla </w:t>
      </w:r>
      <w:r>
        <w:rPr>
          <w:color w:val="876128"/>
        </w:rPr>
        <w:t xml:space="preserve">ne </w:t>
      </w:r>
      <w:r>
        <w:t xml:space="preserve">tietokonedataksi. </w:t>
      </w:r>
      <w:r>
        <w:rPr>
          <w:color w:val="496E76"/>
        </w:rPr>
        <w:t xml:space="preserve">Sharp </w:t>
      </w:r>
      <w:r>
        <w:t xml:space="preserve">sanoo, että </w:t>
      </w:r>
      <w:r>
        <w:rPr>
          <w:color w:val="E3F894"/>
        </w:rPr>
        <w:t xml:space="preserve">piirisarja voisi </w:t>
      </w:r>
      <w:r>
        <w:t xml:space="preserve">parantaa faksilaitteita, grafiikkatietokoneita tai </w:t>
      </w:r>
      <w:r>
        <w:rPr>
          <w:color w:val="A1A711"/>
        </w:rPr>
        <w:t xml:space="preserve">tunnistusjärjestelmiä</w:t>
      </w:r>
      <w:r>
        <w:rPr>
          <w:color w:val="01FB92"/>
        </w:rPr>
        <w:t xml:space="preserve">, jotka </w:t>
      </w:r>
      <w:r>
        <w:rPr>
          <w:color w:val="A1A711"/>
        </w:rPr>
        <w:t xml:space="preserve">tunnistavat kasvonpiirteitä</w:t>
      </w:r>
      <w:r>
        <w:t xml:space="preserve">.... </w:t>
      </w:r>
      <w:r>
        <w:t xml:space="preserve">N. V. Philipsin yksikkö on luonut </w:t>
      </w:r>
      <w:r>
        <w:rPr>
          <w:color w:val="FD0F31"/>
        </w:rPr>
        <w:t xml:space="preserve">tietokonejärjestelmän</w:t>
      </w:r>
      <w:r>
        <w:rPr>
          <w:color w:val="BE8485"/>
        </w:rPr>
        <w:t xml:space="preserve">, joka </w:t>
      </w:r>
      <w:r>
        <w:rPr>
          <w:color w:val="FD0F31"/>
        </w:rPr>
        <w:t xml:space="preserve">käsittelee </w:t>
      </w:r>
      <w:r>
        <w:rPr>
          <w:color w:val="C660FB"/>
        </w:rPr>
        <w:t xml:space="preserve">videokuvia </w:t>
      </w:r>
      <w:r>
        <w:rPr>
          <w:color w:val="FD0F31"/>
        </w:rPr>
        <w:t xml:space="preserve">3 000 kertaa nopeammin kuin perinteiset järjestelmät</w:t>
      </w:r>
      <w:r>
        <w:t xml:space="preserve">. </w:t>
      </w:r>
      <w:r>
        <w:t xml:space="preserve">Alabaman Huntsvillessä sijaitsevan Intergraphin valmistamien RISC-tekniikkaa käyttävien sirujen avulla </w:t>
      </w:r>
      <w:r>
        <w:rPr>
          <w:color w:val="FD0F31"/>
        </w:rPr>
        <w:t xml:space="preserve">järjestelmä</w:t>
      </w:r>
      <w:r>
        <w:t xml:space="preserve"> </w:t>
      </w:r>
      <w:r>
        <w:t xml:space="preserve">jakaa </w:t>
      </w:r>
      <w:r>
        <w:rPr>
          <w:color w:val="120104"/>
        </w:rPr>
        <w:t xml:space="preserve">"näkemänsä" </w:t>
      </w:r>
      <w:r>
        <w:rPr>
          <w:color w:val="120104"/>
        </w:rPr>
        <w:t xml:space="preserve">kuvan </w:t>
      </w:r>
      <w:r>
        <w:rPr>
          <w:color w:val="05AEE8"/>
        </w:rPr>
        <w:t xml:space="preserve">20 digitaaliseen kuvaan</w:t>
      </w:r>
      <w:r>
        <w:t xml:space="preserve">, </w:t>
      </w:r>
      <w:r>
        <w:rPr>
          <w:color w:val="05AEE8"/>
        </w:rPr>
        <w:t xml:space="preserve">joista kutakin </w:t>
      </w:r>
      <w:r>
        <w:t xml:space="preserve">käsittelee yksi siru.</w:t>
      </w:r>
    </w:p>
    <w:p>
      <w:r>
        <w:rPr>
          <w:b/>
        </w:rPr>
        <w:t xml:space="preserve">Asiakirjan numero 1076</w:t>
      </w:r>
    </w:p>
    <w:p>
      <w:r>
        <w:rPr>
          <w:b/>
        </w:rPr>
        <w:t xml:space="preserve">Asiakirjan tunniste: wsj1374-001</w:t>
      </w:r>
    </w:p>
    <w:p>
      <w:r>
        <w:rPr>
          <w:color w:val="310106"/>
        </w:rPr>
        <w:t xml:space="preserve">Tandy Corp. </w:t>
      </w:r>
      <w:r>
        <w:t xml:space="preserve">ilmoitti, että </w:t>
      </w:r>
      <w:r>
        <w:rPr>
          <w:color w:val="FEFB0A"/>
        </w:rPr>
        <w:t xml:space="preserve">sen </w:t>
      </w:r>
      <w:r>
        <w:rPr>
          <w:color w:val="04640D"/>
        </w:rPr>
        <w:t xml:space="preserve">nettotulos </w:t>
      </w:r>
      <w:r>
        <w:rPr>
          <w:color w:val="04640D"/>
        </w:rPr>
        <w:t xml:space="preserve">laski </w:t>
      </w:r>
      <w:r>
        <w:rPr>
          <w:color w:val="04640D"/>
        </w:rPr>
        <w:t xml:space="preserve">3,3 prosenttia 30. </w:t>
      </w:r>
      <w:r>
        <w:rPr>
          <w:color w:val="00587F"/>
        </w:rPr>
        <w:t xml:space="preserve">syyskuuta </w:t>
      </w:r>
      <w:r>
        <w:rPr>
          <w:color w:val="FB5514"/>
        </w:rPr>
        <w:t xml:space="preserve">päättyneellä </w:t>
      </w:r>
      <w:r>
        <w:rPr>
          <w:color w:val="FB5514"/>
        </w:rPr>
        <w:t xml:space="preserve">ensimmäisellä neljänneksellä, </w:t>
      </w:r>
      <w:r>
        <w:rPr>
          <w:color w:val="04640D"/>
        </w:rPr>
        <w:t xml:space="preserve">mikä johtui kulutuselektroniikkatuotteiden vaisusta myynnistä</w:t>
      </w:r>
      <w:r>
        <w:t xml:space="preserve">. </w:t>
      </w:r>
      <w:r>
        <w:rPr>
          <w:color w:val="04640D"/>
        </w:rPr>
        <w:t xml:space="preserve">Nämä tulokset, </w:t>
      </w:r>
      <w:r>
        <w:rPr>
          <w:color w:val="0BC582"/>
        </w:rPr>
        <w:t xml:space="preserve">jotka </w:t>
      </w:r>
      <w:r>
        <w:rPr>
          <w:color w:val="04640D"/>
        </w:rPr>
        <w:t xml:space="preserve">edustivat </w:t>
      </w:r>
      <w:r>
        <w:rPr>
          <w:color w:val="FB5514"/>
        </w:rPr>
        <w:t xml:space="preserve">viidettä </w:t>
      </w:r>
      <w:r>
        <w:rPr>
          <w:color w:val="FB5514"/>
        </w:rPr>
        <w:t xml:space="preserve">peräkkäistä vuosineljännestä, jolla </w:t>
      </w:r>
      <w:r>
        <w:rPr>
          <w:color w:val="FEB8C8"/>
        </w:rPr>
        <w:t xml:space="preserve">elektroniikan vähittäismyyjän </w:t>
      </w:r>
      <w:r>
        <w:rPr>
          <w:color w:val="FB5514"/>
        </w:rPr>
        <w:t xml:space="preserve">liikevaihto pysyi ennallaan tai laski, tuottivat </w:t>
      </w:r>
      <w:r>
        <w:t xml:space="preserve">pettymyksen analyytikoille ja kauppiaille. New Yorkin pörssin kaupankäynnissä </w:t>
      </w:r>
      <w:r>
        <w:rPr>
          <w:color w:val="310106"/>
        </w:rPr>
        <w:t xml:space="preserve">Tandyn </w:t>
      </w:r>
      <w:r>
        <w:t xml:space="preserve">arvopaperit laskivat </w:t>
      </w:r>
      <w:r>
        <w:t xml:space="preserve">1,375 dollaria osakkeelta ja päätyivät 44 dollariin. </w:t>
      </w:r>
      <w:r>
        <w:rPr>
          <w:color w:val="01190F"/>
        </w:rPr>
        <w:t xml:space="preserve">Neljänneksen </w:t>
      </w:r>
      <w:r>
        <w:rPr>
          <w:color w:val="9E8317"/>
        </w:rPr>
        <w:t xml:space="preserve">nettotulos </w:t>
      </w:r>
      <w:r>
        <w:rPr>
          <w:color w:val="9E8317"/>
        </w:rPr>
        <w:t xml:space="preserve">oli 62,8 miljoonaa dollaria eli 73 senttiä osakkeelta, kun </w:t>
      </w:r>
      <w:r>
        <w:rPr>
          <w:color w:val="9E8317"/>
        </w:rPr>
        <w:t xml:space="preserve">se </w:t>
      </w:r>
      <w:r>
        <w:t xml:space="preserve">viime vuonna oli 64,9 miljoonaa dollaria eli 72 senttiä osakkeelta. </w:t>
      </w:r>
      <w:r>
        <w:rPr>
          <w:color w:val="310106"/>
        </w:rPr>
        <w:t xml:space="preserve">Yhtiön </w:t>
      </w:r>
      <w:r>
        <w:t xml:space="preserve">mukaan tulos olisi kasvanut, jos se ei olisi aktiivisesti </w:t>
      </w:r>
      <w:r>
        <w:rPr>
          <w:color w:val="310106"/>
        </w:rPr>
        <w:t xml:space="preserve">ostanut </w:t>
      </w:r>
      <w:r>
        <w:t xml:space="preserve">osakkeitaan </w:t>
      </w:r>
      <w:r>
        <w:t xml:space="preserve">takaisin</w:t>
      </w:r>
      <w:r>
        <w:t xml:space="preserve">, mikä </w:t>
      </w:r>
      <w:r>
        <w:rPr>
          <w:color w:val="310106"/>
        </w:rPr>
        <w:t xml:space="preserve">olisi</w:t>
      </w:r>
      <w:r>
        <w:t xml:space="preserve"> lisännyt </w:t>
      </w:r>
      <w:r>
        <w:t xml:space="preserve">korkokuluja ja </w:t>
      </w:r>
      <w:r>
        <w:rPr>
          <w:color w:val="310106"/>
        </w:rPr>
        <w:t xml:space="preserve">vähentänyt </w:t>
      </w:r>
      <w:r>
        <w:t xml:space="preserve">korkotuloja. </w:t>
      </w:r>
      <w:r>
        <w:rPr>
          <w:color w:val="847D81"/>
        </w:rPr>
        <w:t xml:space="preserve">Tandyn </w:t>
      </w:r>
      <w:r>
        <w:rPr>
          <w:color w:val="58018B"/>
        </w:rPr>
        <w:t xml:space="preserve">osakekanta oli 30. </w:t>
      </w:r>
      <w:r>
        <w:rPr>
          <w:color w:val="B70639"/>
        </w:rPr>
        <w:t xml:space="preserve">syyskuuta </w:t>
      </w:r>
      <w:r>
        <w:rPr>
          <w:color w:val="58018B"/>
        </w:rPr>
        <w:t xml:space="preserve">86,3 miljoonaa osaketta</w:t>
      </w:r>
      <w:r>
        <w:rPr>
          <w:color w:val="58018B"/>
        </w:rPr>
        <w:t xml:space="preserve">, </w:t>
      </w:r>
      <w:r>
        <w:t xml:space="preserve">kun se viime vuonna oli 90 miljoonaa. Liikevaihto nousi 5 % 986 miljoonaan dollariin 937 miljoonasta dollarista. </w:t>
      </w:r>
      <w:r>
        <w:rPr>
          <w:color w:val="310106"/>
        </w:rPr>
        <w:t xml:space="preserve">Tandyn </w:t>
      </w:r>
      <w:r>
        <w:t xml:space="preserve">mukaan viihde-elektroniikan myynti </w:t>
      </w:r>
      <w:r>
        <w:t xml:space="preserve">Radio Shack -myymälöissä laski osittain siksi, että </w:t>
      </w:r>
      <w:r>
        <w:rPr>
          <w:color w:val="703B01"/>
        </w:rPr>
        <w:t xml:space="preserve">kysyttyjä </w:t>
      </w:r>
      <w:r>
        <w:rPr>
          <w:color w:val="703B01"/>
        </w:rPr>
        <w:t xml:space="preserve">uusia tuotteita </w:t>
      </w:r>
      <w:r>
        <w:t xml:space="preserve">ei ollut saatavilla</w:t>
      </w:r>
      <w:r>
        <w:t xml:space="preserve">. </w:t>
      </w:r>
      <w:r>
        <w:t xml:space="preserve">"Radio Shackin myymälät eivät ole vieläkään tarpeeksi houkuttelevia", sanoi </w:t>
      </w:r>
      <w:r>
        <w:rPr>
          <w:color w:val="118B8A"/>
        </w:rPr>
        <w:t xml:space="preserve">Dennis Telzrow, Dallasissa toimivan Eppler, Guerin &amp; Turnerin analyytikko</w:t>
      </w:r>
      <w:r>
        <w:t xml:space="preserve">. </w:t>
      </w:r>
      <w:r>
        <w:t xml:space="preserve">Hän sanoi, </w:t>
      </w:r>
      <w:r>
        <w:rPr>
          <w:color w:val="4AFEFA"/>
        </w:rPr>
        <w:t xml:space="preserve">että </w:t>
      </w:r>
      <w:r>
        <w:rPr>
          <w:color w:val="FCB164"/>
        </w:rPr>
        <w:t xml:space="preserve">Tandy </w:t>
      </w:r>
      <w:r>
        <w:rPr>
          <w:color w:val="4AFEFA"/>
        </w:rPr>
        <w:t xml:space="preserve">on "tehnyt hyvää työtä" myynnin lisäämiseksi valmistamalla tietokoneita muille ja laajentamalla myyntiä </w:t>
      </w:r>
      <w:r>
        <w:rPr>
          <w:color w:val="796EE6"/>
        </w:rPr>
        <w:t xml:space="preserve">Grid Systems Corp. -tytäryhtiössään, joka </w:t>
      </w:r>
      <w:r>
        <w:rPr>
          <w:color w:val="796EE6"/>
        </w:rPr>
        <w:t xml:space="preserve">myy tietokoneita suuremmille yrityksille, </w:t>
      </w:r>
      <w:r>
        <w:t xml:space="preserve">mutta "</w:t>
      </w:r>
      <w:r>
        <w:rPr>
          <w:color w:val="4AFEFA"/>
        </w:rPr>
        <w:t xml:space="preserve">se </w:t>
      </w:r>
      <w:r>
        <w:t xml:space="preserve">ei vieläkään riitä kompensoimaan Radio Shackin myymälöiden ongelmia". Hänen mukaansa yli vuoden </w:t>
      </w:r>
      <w:r>
        <w:rPr>
          <w:color w:val="61FC03"/>
        </w:rPr>
        <w:t xml:space="preserve">avoinna ol</w:t>
      </w:r>
      <w:r>
        <w:rPr>
          <w:color w:val="5D9608"/>
        </w:rPr>
        <w:t xml:space="preserve">leiden </w:t>
      </w:r>
      <w:r>
        <w:rPr>
          <w:color w:val="61FC03"/>
        </w:rPr>
        <w:t xml:space="preserve">Radio Shack -myymälöiden </w:t>
      </w:r>
      <w:r>
        <w:rPr>
          <w:color w:val="F95475"/>
        </w:rPr>
        <w:t xml:space="preserve">myynti </w:t>
      </w:r>
      <w:r>
        <w:rPr>
          <w:color w:val="F95475"/>
        </w:rPr>
        <w:t xml:space="preserve">kasvoi </w:t>
      </w:r>
      <w:r>
        <w:rPr>
          <w:color w:val="DE98FD"/>
        </w:rPr>
        <w:t xml:space="preserve">tällä neljänneksellä </w:t>
      </w:r>
      <w:r>
        <w:rPr>
          <w:color w:val="F95475"/>
        </w:rPr>
        <w:t xml:space="preserve">vain 2 % vuoden takaisesta</w:t>
      </w:r>
      <w:r>
        <w:t xml:space="preserve">. </w:t>
      </w:r>
      <w:r>
        <w:rPr>
          <w:color w:val="118B8A"/>
        </w:rPr>
        <w:t xml:space="preserve">Telzrow </w:t>
      </w:r>
      <w:r>
        <w:t xml:space="preserve">sanoi myös, että </w:t>
      </w:r>
      <w:r>
        <w:rPr>
          <w:color w:val="F95475"/>
        </w:rPr>
        <w:t xml:space="preserve">tämän seurauksena hän </w:t>
      </w:r>
      <w:r>
        <w:t xml:space="preserve">alensi </w:t>
      </w:r>
      <w:r>
        <w:rPr>
          <w:color w:val="310106"/>
        </w:rPr>
        <w:t xml:space="preserve">Tandyn </w:t>
      </w:r>
      <w:r>
        <w:t xml:space="preserve">osakekohtaista tulosta koskevaa arviotaan </w:t>
      </w:r>
      <w:r>
        <w:t xml:space="preserve">tilikaudella 1990 4,20 dollarista 4,05 dollariin. </w:t>
      </w:r>
      <w:r>
        <w:rPr>
          <w:color w:val="310106"/>
        </w:rPr>
        <w:t xml:space="preserve">Tandy </w:t>
      </w:r>
      <w:r>
        <w:t xml:space="preserve">ansaitsi </w:t>
      </w:r>
      <w:r>
        <w:t xml:space="preserve">88,8 miljoonaa dollaria eli 3,64 dollaria osaketta kohti </w:t>
      </w:r>
      <w:r>
        <w:rPr>
          <w:color w:val="98A088"/>
        </w:rPr>
        <w:t xml:space="preserve">30. kesäkuuta päättyneeltä </w:t>
      </w:r>
      <w:r>
        <w:rPr>
          <w:color w:val="98A088"/>
        </w:rPr>
        <w:t xml:space="preserve">tilikaudelta. </w:t>
      </w:r>
      <w:r>
        <w:rPr>
          <w:color w:val="248AD0"/>
        </w:rPr>
        <w:t xml:space="preserve">Drexel Burnham Lambert Inc:n analyytikko Barry Bryant </w:t>
      </w:r>
      <w:r>
        <w:t xml:space="preserve">sanoi, että </w:t>
      </w:r>
      <w:r>
        <w:rPr>
          <w:color w:val="310106"/>
        </w:rPr>
        <w:t xml:space="preserve">Tandya </w:t>
      </w:r>
      <w:r>
        <w:t xml:space="preserve">on haitannut myös </w:t>
      </w:r>
      <w:r>
        <w:rPr>
          <w:color w:val="9F6551"/>
        </w:rPr>
        <w:t xml:space="preserve">kotitalouksille ja pienyrityksille suunniteltujen tietokoneiden </w:t>
      </w:r>
      <w:r>
        <w:t xml:space="preserve">myynnin puute</w:t>
      </w:r>
      <w:r>
        <w:rPr>
          <w:color w:val="9F6551"/>
        </w:rPr>
        <w:t xml:space="preserve">, sillä ne </w:t>
      </w:r>
      <w:r>
        <w:rPr>
          <w:color w:val="9F6551"/>
        </w:rPr>
        <w:t xml:space="preserve">eivät ole yhtä huipputeknisiä ja kalliita kuin suuryrityksille suunnitellut tietokoneet</w:t>
      </w:r>
      <w:r>
        <w:t xml:space="preserve">. </w:t>
      </w:r>
      <w:r>
        <w:rPr>
          <w:color w:val="932C70"/>
        </w:rPr>
        <w:t xml:space="preserve">Tandy </w:t>
      </w:r>
      <w:r>
        <w:rPr>
          <w:color w:val="2B1B04"/>
        </w:rPr>
        <w:t xml:space="preserve">on lisännyt </w:t>
      </w:r>
      <w:r>
        <w:rPr>
          <w:color w:val="B5AFC4"/>
        </w:rPr>
        <w:t xml:space="preserve">valikoimaansa </w:t>
      </w:r>
      <w:r>
        <w:rPr>
          <w:color w:val="2B1B04"/>
        </w:rPr>
        <w:t xml:space="preserve">useita uusia tuotteita, muun muassa noin 1 000 dollarin hintaisen kannettavan tietokoneen, ja se keskittyy </w:t>
      </w:r>
      <w:r>
        <w:rPr>
          <w:color w:val="2B1B04"/>
        </w:rPr>
        <w:t xml:space="preserve">mainonnassaan </w:t>
      </w:r>
      <w:r>
        <w:rPr>
          <w:color w:val="D4C67A"/>
        </w:rPr>
        <w:t xml:space="preserve">tietokoneidensa mukana </w:t>
      </w:r>
      <w:r>
        <w:rPr>
          <w:color w:val="D4C67A"/>
        </w:rPr>
        <w:t xml:space="preserve">tuleviin </w:t>
      </w:r>
      <w:r>
        <w:rPr>
          <w:color w:val="D4C67A"/>
        </w:rPr>
        <w:t xml:space="preserve">helppokäyttöisiin ohjelmistoihin</w:t>
      </w:r>
      <w:r>
        <w:t xml:space="preserve">. </w:t>
      </w:r>
      <w:r>
        <w:rPr>
          <w:color w:val="248AD0"/>
        </w:rPr>
        <w:t xml:space="preserve">Bryant </w:t>
      </w:r>
      <w:r>
        <w:t xml:space="preserve">ja muut analyytikot toivovat, että </w:t>
      </w:r>
      <w:r>
        <w:rPr>
          <w:color w:val="2B1B04"/>
        </w:rPr>
        <w:t xml:space="preserve">kaikkien näiden toimien </w:t>
      </w:r>
      <w:r>
        <w:t xml:space="preserve">yhdistelmä </w:t>
      </w:r>
      <w:r>
        <w:t xml:space="preserve">auttaa parantamaan </w:t>
      </w:r>
      <w:r>
        <w:rPr>
          <w:color w:val="310106"/>
        </w:rPr>
        <w:t xml:space="preserve">Tandyn </w:t>
      </w:r>
      <w:r>
        <w:t xml:space="preserve">tuloksia </w:t>
      </w:r>
      <w:r>
        <w:rPr>
          <w:color w:val="0232FD"/>
        </w:rPr>
        <w:t xml:space="preserve">tärkeällä jouluneljänneksellä</w:t>
      </w:r>
      <w:r>
        <w:t xml:space="preserve">. "</w:t>
      </w:r>
      <w:r>
        <w:rPr>
          <w:color w:val="BA6801"/>
        </w:rPr>
        <w:t xml:space="preserve">He</w:t>
      </w:r>
      <w:r>
        <w:t xml:space="preserve"> lupaavat 13-15 prosentin kasvua </w:t>
      </w:r>
      <w:r>
        <w:rPr>
          <w:color w:val="6A3A35"/>
        </w:rPr>
        <w:t xml:space="preserve">tekemiensä </w:t>
      </w:r>
      <w:r>
        <w:rPr>
          <w:color w:val="6A3A35"/>
        </w:rPr>
        <w:t xml:space="preserve">strategisten siirtojen perusteella", </w:t>
      </w:r>
      <w:r>
        <w:t xml:space="preserve">hän sanoi. "</w:t>
      </w:r>
      <w:r>
        <w:t xml:space="preserve">Jos </w:t>
      </w:r>
      <w:r>
        <w:rPr>
          <w:color w:val="168E5C"/>
        </w:rPr>
        <w:t xml:space="preserve">tulot kasvavat</w:t>
      </w:r>
      <w:r>
        <w:t xml:space="preserve">, sen pitäisi </w:t>
      </w:r>
      <w:r>
        <w:t xml:space="preserve">tapahtua </w:t>
      </w:r>
      <w:r>
        <w:rPr>
          <w:color w:val="0232FD"/>
        </w:rPr>
        <w:t xml:space="preserve">tällä neljänneksellä</w:t>
      </w:r>
      <w:r>
        <w:t xml:space="preserve">.</w:t>
      </w:r>
    </w:p>
    <w:p>
      <w:r>
        <w:rPr>
          <w:b/>
        </w:rPr>
        <w:t xml:space="preserve">Asiakirjan numero 1077</w:t>
      </w:r>
    </w:p>
    <w:p>
      <w:r>
        <w:rPr>
          <w:b/>
        </w:rPr>
        <w:t xml:space="preserve">Asiakirjan tunniste: wsj1375-001</w:t>
      </w:r>
    </w:p>
    <w:p>
      <w:r>
        <w:rPr>
          <w:color w:val="FEFB0A"/>
        </w:rPr>
        <w:t xml:space="preserve">Drexel Burnham Lambert Inc:n toimitusjohtaja </w:t>
      </w:r>
      <w:r>
        <w:rPr>
          <w:color w:val="04640D"/>
        </w:rPr>
        <w:t xml:space="preserve">Frederick </w:t>
      </w:r>
      <w:r>
        <w:t xml:space="preserve">Joseph </w:t>
      </w:r>
      <w:r>
        <w:t xml:space="preserve">antoi </w:t>
      </w:r>
      <w:r>
        <w:rPr>
          <w:color w:val="310106"/>
        </w:rPr>
        <w:t xml:space="preserve">torstaina yksityisellä lounaalla </w:t>
      </w:r>
      <w:r>
        <w:rPr>
          <w:color w:val="E115C0"/>
        </w:rPr>
        <w:t xml:space="preserve">Yhdysvaltain Prudential Insurance Co:n </w:t>
      </w:r>
      <w:r>
        <w:rPr>
          <w:color w:val="FB5514"/>
        </w:rPr>
        <w:t xml:space="preserve">virkamiehille </w:t>
      </w:r>
      <w:r>
        <w:rPr>
          <w:color w:val="00587F"/>
        </w:rPr>
        <w:t xml:space="preserve">ajatuksia herättävän </w:t>
      </w:r>
      <w:r>
        <w:rPr>
          <w:color w:val="00587F"/>
        </w:rPr>
        <w:t xml:space="preserve">raportin </w:t>
      </w:r>
      <w:r>
        <w:rPr>
          <w:color w:val="0BC582"/>
        </w:rPr>
        <w:t xml:space="preserve">subprime-lainojen markkinoista</w:t>
      </w:r>
      <w:r>
        <w:t xml:space="preserve">. </w:t>
      </w:r>
      <w:r>
        <w:rPr>
          <w:color w:val="04640D"/>
        </w:rPr>
        <w:t xml:space="preserve">Joseph </w:t>
      </w:r>
      <w:r>
        <w:t xml:space="preserve">myönsi, että </w:t>
      </w:r>
      <w:r>
        <w:rPr>
          <w:color w:val="9E8317"/>
        </w:rPr>
        <w:t xml:space="preserve">subprime-lainojen markkinoilla </w:t>
      </w:r>
      <w:r>
        <w:t xml:space="preserve">vallitsee </w:t>
      </w:r>
      <w:r>
        <w:rPr>
          <w:color w:val="01190F"/>
        </w:rPr>
        <w:t xml:space="preserve">epäselvyyttä, kertovat </w:t>
      </w:r>
      <w:r>
        <w:rPr>
          <w:color w:val="9E8317"/>
        </w:rPr>
        <w:t xml:space="preserve">asiaan </w:t>
      </w:r>
      <w:r>
        <w:t xml:space="preserve">perehtyneet henkilöt</w:t>
      </w:r>
      <w:r>
        <w:t xml:space="preserve">. </w:t>
      </w:r>
      <w:r>
        <w:t xml:space="preserve">Hän sanoi, että </w:t>
      </w:r>
      <w:r>
        <w:rPr>
          <w:color w:val="847D81"/>
        </w:rPr>
        <w:t xml:space="preserve">Drexelillä - joka on merkittävä riskialttiiden joukkovelkakirjojen vakuuttaja </w:t>
      </w:r>
      <w:r>
        <w:t xml:space="preserve">- ei ole enää varaa myydä </w:t>
      </w:r>
      <w:r>
        <w:rPr>
          <w:color w:val="58018B"/>
        </w:rPr>
        <w:t xml:space="preserve">sellaisia subprime-joukkovelkakirjalainoja, jotka </w:t>
      </w:r>
      <w:r>
        <w:rPr>
          <w:color w:val="B70639"/>
        </w:rPr>
        <w:t xml:space="preserve">voisivat </w:t>
      </w:r>
      <w:r>
        <w:rPr>
          <w:color w:val="58018B"/>
        </w:rPr>
        <w:t xml:space="preserve">joutua myöhemmin vaikeuksiin, </w:t>
      </w:r>
      <w:r>
        <w:t xml:space="preserve">koska </w:t>
      </w:r>
      <w:r>
        <w:rPr>
          <w:color w:val="847D81"/>
        </w:rPr>
        <w:t xml:space="preserve">Drexel </w:t>
      </w:r>
      <w:r>
        <w:t xml:space="preserve">on vaarassa menettää </w:t>
      </w:r>
      <w:r>
        <w:t xml:space="preserve">erittäin tuottoisan subprime-joukkovelkakirjalainojen lisenssinsa. </w:t>
      </w:r>
      <w:r>
        <w:rPr>
          <w:color w:val="310106"/>
        </w:rPr>
        <w:t xml:space="preserve">Lounaalla </w:t>
      </w:r>
      <w:r>
        <w:t xml:space="preserve">vahvistettiin selvästi, että </w:t>
      </w:r>
      <w:r>
        <w:rPr>
          <w:color w:val="F7F1DF"/>
        </w:rPr>
        <w:t xml:space="preserve">vuosi 1989 </w:t>
      </w:r>
      <w:r>
        <w:t xml:space="preserve">oli </w:t>
      </w:r>
      <w:r>
        <w:t xml:space="preserve">kaikkien aikojen pahin vuosi </w:t>
      </w:r>
      <w:r>
        <w:rPr>
          <w:color w:val="9E8317"/>
        </w:rPr>
        <w:t xml:space="preserve">200 miljardin dollarin subprime-lainojen markkinoilla. </w:t>
      </w:r>
      <w:r>
        <w:t xml:space="preserve">Sijoittajat ja kauppiaat ovat yhtä mieltä siitä, että voi kestää vuosia, ennen kuin </w:t>
      </w:r>
      <w:r>
        <w:rPr>
          <w:color w:val="01190F"/>
        </w:rPr>
        <w:t xml:space="preserve">nykyinen kohu </w:t>
      </w:r>
      <w:r>
        <w:t xml:space="preserve">rauhoittuu. </w:t>
      </w:r>
      <w:r>
        <w:rPr>
          <w:color w:val="847D81"/>
        </w:rPr>
        <w:t xml:space="preserve">Jopa Drexel, </w:t>
      </w:r>
      <w:r>
        <w:rPr>
          <w:color w:val="118B8A"/>
        </w:rPr>
        <w:t xml:space="preserve">jolla </w:t>
      </w:r>
      <w:r>
        <w:rPr>
          <w:color w:val="847D81"/>
        </w:rPr>
        <w:t xml:space="preserve">on suurin ja uskollisin asiakaskunta riskilainasijoittajien joukossa</w:t>
      </w:r>
      <w:r>
        <w:t xml:space="preserve">, </w:t>
      </w:r>
      <w:r>
        <w:t xml:space="preserve">on vetäytymässä pois </w:t>
      </w:r>
      <w:r>
        <w:rPr>
          <w:color w:val="01190F"/>
        </w:rPr>
        <w:t xml:space="preserve">kaupankäynnin myllerryksen keskellä. </w:t>
      </w:r>
      <w:r>
        <w:t xml:space="preserve">Vaikka </w:t>
      </w:r>
      <w:r>
        <w:rPr>
          <w:color w:val="847D81"/>
        </w:rPr>
        <w:t xml:space="preserve">tämä suuri investointipankki </w:t>
      </w:r>
      <w:r>
        <w:t xml:space="preserve">hallitsee edelleen </w:t>
      </w:r>
      <w:r>
        <w:rPr>
          <w:color w:val="9E8317"/>
        </w:rPr>
        <w:t xml:space="preserve">riskilainamarkkinoita</w:t>
      </w:r>
      <w:r>
        <w:t xml:space="preserve">, </w:t>
      </w:r>
      <w:r>
        <w:rPr>
          <w:color w:val="847D81"/>
        </w:rPr>
        <w:t xml:space="preserve">Drexel </w:t>
      </w:r>
      <w:r>
        <w:t xml:space="preserve">ei ole kyennyt </w:t>
      </w:r>
      <w:r>
        <w:t xml:space="preserve">pysäyttämään riskilainojen maksulaiminlyöntien lisääntymistä, uusien tarjousten peruuttamista, riskilainojen sijoitusrahastojen osakkeenomistajien lunastuksia ja kerran uskollisten sijoittajien lähtöä. Monille varainhoitajille viimeiset neljä kuukautta ovat olleet kiusallisia. "</w:t>
      </w:r>
      <w:r>
        <w:rPr>
          <w:color w:val="01190F"/>
        </w:rPr>
        <w:t xml:space="preserve">Tämä </w:t>
      </w:r>
      <w:r>
        <w:t xml:space="preserve">on </w:t>
      </w:r>
      <w:r>
        <w:rPr>
          <w:color w:val="4AFEFA"/>
        </w:rPr>
        <w:t xml:space="preserve">kaikkien aikojen pahin maanjäristys </w:t>
      </w:r>
      <w:r>
        <w:rPr>
          <w:color w:val="FCB164"/>
        </w:rPr>
        <w:t xml:space="preserve">subprime-lainojen markkinoilla</w:t>
      </w:r>
      <w:r>
        <w:t xml:space="preserve">, ja sen loppuminen voi kestää vuosia", sanoo Mark Bachmann, </w:t>
      </w:r>
      <w:r>
        <w:rPr>
          <w:color w:val="796EE6"/>
        </w:rPr>
        <w:t xml:space="preserve">luottoluokitusyhtiö</w:t>
      </w:r>
      <w:r>
        <w:rPr>
          <w:color w:val="796EE6"/>
        </w:rPr>
        <w:t xml:space="preserve"> Standard &amp; Poor's Corp:n </w:t>
      </w:r>
      <w:r>
        <w:t xml:space="preserve">vanhempi varatoimitusjohtaja. </w:t>
      </w:r>
      <w:r>
        <w:rPr>
          <w:color w:val="F95475"/>
        </w:rPr>
        <w:t xml:space="preserve">Esimerkiksi </w:t>
      </w:r>
      <w:r>
        <w:rPr>
          <w:color w:val="53495F"/>
        </w:rPr>
        <w:t xml:space="preserve">kolmannella vuosineljänneksellä </w:t>
      </w:r>
      <w:r>
        <w:rPr>
          <w:color w:val="61FC03"/>
        </w:rPr>
        <w:t xml:space="preserve">subprime-lainojen eli alle investment grade -luokituksen saaneiden joukkolainojen </w:t>
      </w:r>
      <w:r>
        <w:rPr>
          <w:color w:val="F95475"/>
        </w:rPr>
        <w:t xml:space="preserve">tuotto oli negatiivinen</w:t>
      </w:r>
      <w:r>
        <w:t xml:space="preserve">, ja ne </w:t>
      </w:r>
      <w:r>
        <w:rPr>
          <w:color w:val="5D9608"/>
        </w:rPr>
        <w:t xml:space="preserve">olivat </w:t>
      </w:r>
      <w:r>
        <w:rPr>
          <w:color w:val="DE98FD"/>
        </w:rPr>
        <w:t xml:space="preserve">ainoa merkittävä joukkolainamarkkinoiden sektori</w:t>
      </w:r>
      <w:r>
        <w:rPr>
          <w:color w:val="98A088"/>
        </w:rPr>
        <w:t xml:space="preserve">, jolla oli tällainen luokitus</w:t>
      </w:r>
      <w:r>
        <w:t xml:space="preserve">. Viime vuoden lopusta lähtien subprime-luokan joukkolainat ovat tuottaneet paremmin kuin kaikki sijoitusluokan joukkolainat, mukaan lukien erityisen turvalliset valtionlainat. </w:t>
      </w:r>
      <w:r>
        <w:rPr>
          <w:color w:val="9E8317"/>
        </w:rPr>
        <w:t xml:space="preserve">Subprime-lainojen markkinat, </w:t>
      </w:r>
      <w:r>
        <w:rPr>
          <w:color w:val="4F584E"/>
        </w:rPr>
        <w:t xml:space="preserve">jotka olivat kasvaneet </w:t>
      </w:r>
      <w:r>
        <w:rPr>
          <w:color w:val="9E8317"/>
        </w:rPr>
        <w:t xml:space="preserve">200 miljardiin dollariin, kun ne vuosikymmenen alussa olivat alle 2 miljardia dollaria</w:t>
      </w:r>
      <w:r>
        <w:t xml:space="preserve">, ovat heikentyneet </w:t>
      </w:r>
      <w:r>
        <w:rPr>
          <w:color w:val="248AD0"/>
        </w:rPr>
        <w:t xml:space="preserve">kuukausina, </w:t>
      </w:r>
      <w:r>
        <w:rPr>
          <w:color w:val="5C5300"/>
        </w:rPr>
        <w:t xml:space="preserve">jolloin </w:t>
      </w:r>
      <w:r>
        <w:rPr>
          <w:color w:val="248AD0"/>
        </w:rPr>
        <w:t xml:space="preserve">liikkeeseenlaskijat ovat kompastelleet korkeiden korkomaksujen painon alla</w:t>
      </w:r>
      <w:r>
        <w:t xml:space="preserve">. </w:t>
      </w:r>
      <w:r>
        <w:t xml:space="preserve">Suurimman iskun </w:t>
      </w:r>
      <w:r>
        <w:rPr>
          <w:color w:val="9E8317"/>
        </w:rPr>
        <w:t xml:space="preserve">näille hauraille markkinoille antoi </w:t>
      </w:r>
      <w:r>
        <w:t xml:space="preserve">viime kuussa </w:t>
      </w:r>
      <w:r>
        <w:rPr>
          <w:color w:val="9F6551"/>
        </w:rPr>
        <w:t xml:space="preserve">Campeau Corp, </w:t>
      </w:r>
      <w:r>
        <w:rPr>
          <w:color w:val="BCFEC6"/>
        </w:rPr>
        <w:t xml:space="preserve">joka </w:t>
      </w:r>
      <w:r>
        <w:rPr>
          <w:color w:val="9F6551"/>
        </w:rPr>
        <w:t xml:space="preserve">rakensi </w:t>
      </w:r>
      <w:r>
        <w:rPr>
          <w:color w:val="9F6551"/>
        </w:rPr>
        <w:t xml:space="preserve">yhdysvaltalaisen vähittäiskauppaimperiuminsa yli 3 miljardin dollarin arvoisella </w:t>
      </w:r>
      <w:r>
        <w:rPr>
          <w:color w:val="932C70"/>
        </w:rPr>
        <w:t xml:space="preserve">riskilainarahoituksella</w:t>
      </w:r>
      <w:r>
        <w:t xml:space="preserve">. </w:t>
      </w:r>
      <w:r>
        <w:rPr>
          <w:color w:val="2B1B04"/>
        </w:rPr>
        <w:t xml:space="preserve">Campeau vähensi </w:t>
      </w:r>
      <w:r>
        <w:rPr>
          <w:color w:val="B5AFC4"/>
        </w:rPr>
        <w:t xml:space="preserve">käteisvarojaan</w:t>
      </w:r>
      <w:r>
        <w:t xml:space="preserve">, </w:t>
      </w:r>
      <w:r>
        <w:rPr>
          <w:color w:val="B5AFC4"/>
        </w:rPr>
        <w:t xml:space="preserve">minkä vuoksi se joutui maksamaan </w:t>
      </w:r>
      <w:r>
        <w:t xml:space="preserve">joitakin korkoja myöhässä, ja laittoi </w:t>
      </w:r>
      <w:r>
        <w:t xml:space="preserve">kuuluisan Bloomingdale's-tavarataloketjunsa </w:t>
      </w:r>
      <w:r>
        <w:t xml:space="preserve">myyntiin. </w:t>
      </w:r>
      <w:r>
        <w:t xml:space="preserve">Juuri kun ostajat katosivat ja </w:t>
      </w:r>
      <w:r>
        <w:rPr>
          <w:color w:val="D4C67A"/>
        </w:rPr>
        <w:t xml:space="preserve">sijoittajat </w:t>
      </w:r>
      <w:r>
        <w:t xml:space="preserve">yrittivät myydä, </w:t>
      </w:r>
      <w:r>
        <w:rPr>
          <w:color w:val="9E8317"/>
        </w:rPr>
        <w:t xml:space="preserve">subprime-lainojen markkinat olivat </w:t>
      </w:r>
      <w:r>
        <w:rPr>
          <w:color w:val="01190F"/>
        </w:rPr>
        <w:t xml:space="preserve">myllerryksessä</w:t>
      </w:r>
      <w:r>
        <w:t xml:space="preserve">. </w:t>
      </w:r>
      <w:r>
        <w:rPr>
          <w:color w:val="04640D"/>
        </w:rPr>
        <w:t xml:space="preserve">Joseph </w:t>
      </w:r>
      <w:r>
        <w:t xml:space="preserve">sanoo haastattelussa, että </w:t>
      </w:r>
      <w:r>
        <w:rPr>
          <w:color w:val="04640D"/>
        </w:rPr>
        <w:t xml:space="preserve">hänen </w:t>
      </w:r>
      <w:r>
        <w:rPr>
          <w:color w:val="310106"/>
        </w:rPr>
        <w:t xml:space="preserve">lounastapaamisensa </w:t>
      </w:r>
      <w:r>
        <w:rPr>
          <w:color w:val="E115C0"/>
        </w:rPr>
        <w:t xml:space="preserve">Prudentialin </w:t>
      </w:r>
      <w:r>
        <w:rPr>
          <w:color w:val="FB5514"/>
        </w:rPr>
        <w:t xml:space="preserve">virkamiesten kanssa </w:t>
      </w:r>
      <w:r>
        <w:t xml:space="preserve">vahvisti subprime-lainojen ongelmat. "Luulin sanovani, että </w:t>
      </w:r>
      <w:r>
        <w:rPr>
          <w:color w:val="9E8317"/>
        </w:rPr>
        <w:t xml:space="preserve">markkinat </w:t>
      </w:r>
      <w:r>
        <w:t xml:space="preserve">ovat vaikeuksissa, mutta ne ovat edelleen elinkelpoisia ja riittävän tietoisia </w:t>
      </w:r>
      <w:r>
        <w:rPr>
          <w:color w:val="C2A393"/>
        </w:rPr>
        <w:t xml:space="preserve">ominaisuuksistaan, jotka </w:t>
      </w:r>
      <w:r>
        <w:rPr>
          <w:color w:val="C2A393"/>
        </w:rPr>
        <w:t xml:space="preserve">eivät ole lainkaan huonoja</w:t>
      </w:r>
      <w:r>
        <w:t xml:space="preserve">", hän sanoo. "</w:t>
      </w:r>
      <w:r>
        <w:t xml:space="preserve">Yksikään </w:t>
      </w:r>
      <w:r>
        <w:rPr>
          <w:color w:val="6A3A35"/>
        </w:rPr>
        <w:t xml:space="preserve">luottoluokitus</w:t>
      </w:r>
      <w:r>
        <w:t xml:space="preserve"> ei ole ollut </w:t>
      </w:r>
      <w:r>
        <w:t xml:space="preserve">tarkka </w:t>
      </w:r>
      <w:r>
        <w:t xml:space="preserve">viime vuosina</w:t>
      </w:r>
      <w:r>
        <w:rPr>
          <w:color w:val="847D81"/>
        </w:rPr>
        <w:t xml:space="preserve">, </w:t>
      </w:r>
      <w:r>
        <w:t xml:space="preserve">ja </w:t>
      </w:r>
      <w:r>
        <w:t xml:space="preserve">haluamme varmistaa, </w:t>
      </w:r>
      <w:r>
        <w:rPr>
          <w:color w:val="847D81"/>
        </w:rPr>
        <w:t xml:space="preserve">että </w:t>
      </w:r>
      <w:r>
        <w:t xml:space="preserve">perusluokituksemme ovat hyväksyttävien </w:t>
      </w:r>
      <w:r>
        <w:rPr>
          <w:color w:val="9E8317"/>
        </w:rPr>
        <w:t xml:space="preserve">markkinaparametrien sisällä.</w:t>
      </w:r>
      <w:r>
        <w:t xml:space="preserve">" Monia subprime-lainojen ostajia on järkyttänyt äkillinen oivallus siitä, että subprime-lainojen ostaminen ja myyminen ei välttämättä ole yhtä helppoa kuin tavallisten osakkeiden ja sijoitusluokan joukkovelkakirjojen ostaminen ja myyminen. Toisin kuin </w:t>
      </w:r>
      <w:r>
        <w:rPr>
          <w:color w:val="BA6801"/>
        </w:rPr>
        <w:t xml:space="preserve">New Yorkin pörssissä, </w:t>
      </w:r>
      <w:r>
        <w:rPr>
          <w:color w:val="168E5C"/>
        </w:rPr>
        <w:t xml:space="preserve">jossa </w:t>
      </w:r>
      <w:r>
        <w:rPr>
          <w:color w:val="16C0D0"/>
        </w:rPr>
        <w:t xml:space="preserve">ostajat ja myyjät </w:t>
      </w:r>
      <w:r>
        <w:rPr>
          <w:color w:val="BA6801"/>
        </w:rPr>
        <w:t xml:space="preserve">ryhmittyvät </w:t>
      </w:r>
      <w:r>
        <w:rPr>
          <w:color w:val="BA6801"/>
        </w:rPr>
        <w:t xml:space="preserve">nopeasti</w:t>
      </w:r>
      <w:r>
        <w:rPr>
          <w:color w:val="BA6801"/>
        </w:rPr>
        <w:t xml:space="preserve">, </w:t>
      </w:r>
      <w:r>
        <w:rPr>
          <w:color w:val="9E8317"/>
        </w:rPr>
        <w:t xml:space="preserve">subprime-lainojen markkinat, </w:t>
      </w:r>
      <w:r>
        <w:rPr>
          <w:color w:val="4F584E"/>
        </w:rPr>
        <w:t xml:space="preserve">joilla </w:t>
      </w:r>
      <w:r>
        <w:rPr>
          <w:color w:val="9E8317"/>
        </w:rPr>
        <w:t xml:space="preserve">käydään kauppaa riskialttiilla yrityslainoilla, </w:t>
      </w:r>
      <w:r>
        <w:t xml:space="preserve">ovat </w:t>
      </w:r>
      <w:r>
        <w:t xml:space="preserve">joskus suljettu korjausten ajaksi. </w:t>
      </w:r>
      <w:r>
        <w:rPr>
          <w:color w:val="C62100"/>
        </w:rPr>
        <w:t xml:space="preserve">Venture Bond -rahoituspäällikkö </w:t>
      </w:r>
      <w:r>
        <w:rPr>
          <w:color w:val="014347"/>
        </w:rPr>
        <w:t xml:space="preserve">Amy K. Minell </w:t>
      </w:r>
      <w:r>
        <w:rPr>
          <w:color w:val="233809"/>
        </w:rPr>
        <w:t xml:space="preserve">ja </w:t>
      </w:r>
      <w:r>
        <w:rPr>
          <w:color w:val="42083B"/>
        </w:rPr>
        <w:t xml:space="preserve">Hannah H. Strasser </w:t>
      </w:r>
      <w:r>
        <w:rPr>
          <w:color w:val="82785D"/>
        </w:rPr>
        <w:t xml:space="preserve">Deltec Securities Corp. -yhtiöltä, jolla on pieni määrä omistajia</w:t>
      </w:r>
      <w:r>
        <w:t xml:space="preserve">, sanovat, että </w:t>
      </w:r>
      <w:r>
        <w:rPr>
          <w:color w:val="B7DAD2"/>
        </w:rPr>
        <w:t xml:space="preserve">subprime-luottojen markkinoiden </w:t>
      </w:r>
      <w:r>
        <w:rPr>
          <w:color w:val="023087"/>
        </w:rPr>
        <w:t xml:space="preserve">ongelmat ulottuvat </w:t>
      </w:r>
      <w:r>
        <w:t xml:space="preserve">pidemmälle kuin tilapäiseen lamaan. He sanovat, että viime kuukausien aikana osa perinteisistä sijoittajista on myynyt voimakkaasti subprime-lainojen joukkolainoja, mutta </w:t>
      </w:r>
      <w:r>
        <w:rPr>
          <w:color w:val="196956"/>
        </w:rPr>
        <w:t xml:space="preserve">uusia ostajia </w:t>
      </w:r>
      <w:r>
        <w:t xml:space="preserve">ei </w:t>
      </w:r>
      <w:r>
        <w:rPr>
          <w:color w:val="196956"/>
        </w:rPr>
        <w:t xml:space="preserve">ole ilmaantunut </w:t>
      </w:r>
      <w:r>
        <w:rPr>
          <w:color w:val="ECEDFE"/>
        </w:rPr>
        <w:t xml:space="preserve">niiden </w:t>
      </w:r>
      <w:r>
        <w:rPr>
          <w:color w:val="196956"/>
        </w:rPr>
        <w:t xml:space="preserve">tilalle</w:t>
      </w:r>
      <w:r>
        <w:t xml:space="preserve">. </w:t>
      </w:r>
      <w:r>
        <w:rPr>
          <w:color w:val="2B2D32"/>
        </w:rPr>
        <w:t xml:space="preserve">Deltec </w:t>
      </w:r>
      <w:r>
        <w:t xml:space="preserve">totesi äskettäisessä synkässä asiakkailleen suunnatussa tiedotteessa, että </w:t>
      </w:r>
      <w:r>
        <w:rPr>
          <w:color w:val="94C661"/>
        </w:rPr>
        <w:t xml:space="preserve">Wall </w:t>
      </w:r>
      <w:r>
        <w:t xml:space="preserve">Streetin välitysyhtiöt</w:t>
      </w:r>
      <w:r>
        <w:t xml:space="preserve">, "</w:t>
      </w:r>
      <w:r>
        <w:rPr>
          <w:color w:val="9E8317"/>
        </w:rPr>
        <w:t xml:space="preserve">high yield -markkinoiden </w:t>
      </w:r>
      <w:r>
        <w:t xml:space="preserve">tärkein likviditeetin lähde</w:t>
      </w:r>
      <w:r>
        <w:t xml:space="preserve">", olivat subprime-luokan joukkolainojen nettomyyjiä kaupankäyntitappioiden vuoksi. </w:t>
      </w:r>
      <w:r>
        <w:rPr>
          <w:color w:val="2B2D32"/>
        </w:rPr>
        <w:t xml:space="preserve">Deltecin mukaan </w:t>
      </w:r>
      <w:r>
        <w:t xml:space="preserve">sijoitusrahastot </w:t>
      </w:r>
      <w:r>
        <w:t xml:space="preserve">myivät </w:t>
      </w:r>
      <w:r>
        <w:t xml:space="preserve">myös </w:t>
      </w:r>
      <w:r>
        <w:rPr>
          <w:color w:val="F8907D"/>
        </w:rPr>
        <w:t xml:space="preserve">subprime-lainojen </w:t>
      </w:r>
      <w:r>
        <w:t xml:space="preserve">nettomyyntejä, koska </w:t>
      </w:r>
      <w:r>
        <w:t xml:space="preserve">subprime-lainojen suhteellisen heikko kehitys ja negatiiviset lehdistötiedotteet aiheuttivat osakkeenomistajien "tavanomaista suurempia" lunastuksia</w:t>
      </w:r>
      <w:r>
        <w:t xml:space="preserve">. </w:t>
      </w:r>
      <w:r>
        <w:rPr>
          <w:color w:val="895E6B"/>
        </w:rPr>
        <w:t xml:space="preserve">Sijoittajat, </w:t>
      </w:r>
      <w:r>
        <w:rPr>
          <w:color w:val="788E95"/>
        </w:rPr>
        <w:t xml:space="preserve">jotka yrittävät </w:t>
      </w:r>
      <w:r>
        <w:rPr>
          <w:color w:val="895E6B"/>
        </w:rPr>
        <w:t xml:space="preserve">hankkia käteistä</w:t>
      </w:r>
      <w:r>
        <w:t xml:space="preserve">, ovat myyneet RJR Holdings Corp. ja Kroger Co. kaltaisia "suuria likvidejä osakkeita", ja </w:t>
      </w:r>
      <w:r>
        <w:rPr>
          <w:color w:val="FB6AB8"/>
        </w:rPr>
        <w:t xml:space="preserve">näiden vertailuarvojen </w:t>
      </w:r>
      <w:r>
        <w:t xml:space="preserve">lasku on </w:t>
      </w:r>
      <w:r>
        <w:t xml:space="preserve">ollut yksi syy </w:t>
      </w:r>
      <w:r>
        <w:rPr>
          <w:color w:val="9E8317"/>
        </w:rPr>
        <w:t xml:space="preserve">markkinoiden</w:t>
      </w:r>
      <w:r>
        <w:t xml:space="preserve"> ongelmiin</w:t>
      </w:r>
      <w:r>
        <w:t xml:space="preserve">. </w:t>
      </w:r>
      <w:r>
        <w:rPr>
          <w:color w:val="576094"/>
        </w:rPr>
        <w:t xml:space="preserve">Ja kuten </w:t>
      </w:r>
      <w:r>
        <w:rPr>
          <w:color w:val="DB1474"/>
        </w:rPr>
        <w:t xml:space="preserve">Deltec </w:t>
      </w:r>
      <w:r>
        <w:rPr>
          <w:color w:val="576094"/>
        </w:rPr>
        <w:t xml:space="preserve">totesi</w:t>
      </w:r>
      <w:r>
        <w:rPr>
          <w:color w:val="576094"/>
        </w:rPr>
        <w:t xml:space="preserve">, ostoja on rajoitettu merkittävästi, koska kongressin äskettäin hyväksymällä lainsäädännöllä on rajoitettu säästöjen ja lainojen subprime-lainojen ostamista</w:t>
      </w:r>
      <w:r>
        <w:t xml:space="preserve">. "</w:t>
      </w:r>
      <w:r>
        <w:t xml:space="preserve">Itse asiassa säästöjä ja lainoja </w:t>
      </w:r>
      <w:r>
        <w:t xml:space="preserve">myytiin korkean tuoton sijoituksina </w:t>
      </w:r>
      <w:r>
        <w:rPr>
          <w:color w:val="8489AE"/>
        </w:rPr>
        <w:t xml:space="preserve">koko neljänneksen ajan", </w:t>
      </w:r>
      <w:r>
        <w:rPr>
          <w:color w:val="2B2D32"/>
        </w:rPr>
        <w:t xml:space="preserve">Deltec </w:t>
      </w:r>
      <w:r>
        <w:t xml:space="preserve">sanoi</w:t>
      </w:r>
      <w:r>
        <w:t xml:space="preserve">. </w:t>
      </w:r>
      <w:r>
        <w:rPr>
          <w:color w:val="860E04"/>
        </w:rPr>
        <w:t xml:space="preserve">Minell </w:t>
      </w:r>
      <w:r>
        <w:rPr>
          <w:color w:val="233809"/>
        </w:rPr>
        <w:t xml:space="preserve">ja </w:t>
      </w:r>
      <w:r>
        <w:rPr>
          <w:color w:val="FBC206"/>
        </w:rPr>
        <w:t xml:space="preserve">Strasser </w:t>
      </w:r>
      <w:r>
        <w:t xml:space="preserve">sanovat, että he hoitavat </w:t>
      </w:r>
      <w:r>
        <w:t xml:space="preserve">subprime-joukkolainasalkkujaan puolustavasti, tuottavat käteisvaroja ja lisäävät valikoivasti yleistä laatua. </w:t>
      </w:r>
      <w:r>
        <w:t xml:space="preserve">Samaan aikaan </w:t>
      </w:r>
      <w:r>
        <w:rPr>
          <w:color w:val="6EAB9B"/>
        </w:rPr>
        <w:t xml:space="preserve">Prudential, maan suurin vakuutusyhtiö ja merkittävin subprime-lainojen sijoittaja</w:t>
      </w:r>
      <w:r>
        <w:t xml:space="preserve">, havaitsi, että </w:t>
      </w:r>
      <w:r>
        <w:rPr>
          <w:color w:val="6EAB9B"/>
        </w:rPr>
        <w:t xml:space="preserve">sen </w:t>
      </w:r>
      <w:r>
        <w:t xml:space="preserve">subprime-lainojen salkun </w:t>
      </w:r>
      <w:r>
        <w:t xml:space="preserve">arvo on laskenut elokuun jälkeen </w:t>
      </w:r>
      <w:r>
        <w:t xml:space="preserve">7 miljardista dollarista 6,5 miljardiin </w:t>
      </w:r>
      <w:r>
        <w:t xml:space="preserve">dollariin sub</w:t>
      </w:r>
      <w:r>
        <w:t xml:space="preserve">prime-lainojen hintojen laskun vuoksi. </w:t>
      </w:r>
      <w:r>
        <w:t xml:space="preserve">"</w:t>
      </w:r>
      <w:r>
        <w:rPr>
          <w:color w:val="F2CDFE"/>
        </w:rPr>
        <w:t xml:space="preserve">Meillä ei selvästikään ole riittävästi likviditeettiä juuri nyt, </w:t>
      </w:r>
      <w:r>
        <w:t xml:space="preserve">ja olemme </w:t>
      </w:r>
      <w:r>
        <w:rPr>
          <w:color w:val="F2CDFE"/>
        </w:rPr>
        <w:t xml:space="preserve">siitä</w:t>
      </w:r>
      <w:r>
        <w:t xml:space="preserve"> hyvin </w:t>
      </w:r>
      <w:r>
        <w:t xml:space="preserve">huolissamme", </w:t>
      </w:r>
      <w:r>
        <w:rPr>
          <w:color w:val="645341"/>
        </w:rPr>
        <w:t xml:space="preserve">toimitusjohtaja James A. Gregoire </w:t>
      </w:r>
      <w:r>
        <w:t xml:space="preserve">sanoo</w:t>
      </w:r>
      <w:r>
        <w:t xml:space="preserve">. "En </w:t>
      </w:r>
      <w:r>
        <w:t xml:space="preserve">tiedä mitään syytä, miksi </w:t>
      </w:r>
      <w:r>
        <w:rPr>
          <w:color w:val="760035"/>
        </w:rPr>
        <w:t xml:space="preserve">tilanne </w:t>
      </w:r>
      <w:r>
        <w:t xml:space="preserve">huononisi, mutta </w:t>
      </w:r>
      <w:r>
        <w:rPr>
          <w:color w:val="9E8317"/>
        </w:rPr>
        <w:t xml:space="preserve">markkinat </w:t>
      </w:r>
      <w:r>
        <w:t xml:space="preserve">voivat yllättää </w:t>
      </w:r>
      <w:r>
        <w:rPr>
          <w:color w:val="6EAB9B"/>
        </w:rPr>
        <w:t xml:space="preserve">meidät. </w:t>
      </w:r>
      <w:r>
        <w:rPr>
          <w:color w:val="9E8317"/>
        </w:rPr>
        <w:t xml:space="preserve">Nämä markkinat </w:t>
      </w:r>
      <w:r>
        <w:t xml:space="preserve">opettavat meille nöyryyttä." </w:t>
      </w:r>
      <w:r>
        <w:rPr>
          <w:color w:val="645341"/>
        </w:rPr>
        <w:t xml:space="preserve">Gregoire </w:t>
      </w:r>
      <w:r>
        <w:t xml:space="preserve">sanoo, että </w:t>
      </w:r>
      <w:r>
        <w:rPr>
          <w:color w:val="9E8317"/>
        </w:rPr>
        <w:t xml:space="preserve">subprime-lainojen markkinoilla </w:t>
      </w:r>
      <w:r>
        <w:t xml:space="preserve">"niin sanotut tuottojen jahtaajat ovat todella saamassa kipeän opetuksen". </w:t>
      </w:r>
      <w:r>
        <w:rPr>
          <w:color w:val="496E76"/>
        </w:rPr>
        <w:t xml:space="preserve">Aetna Life &amp; Casualty Insurance Co:n </w:t>
      </w:r>
      <w:r>
        <w:rPr>
          <w:color w:val="647A41"/>
        </w:rPr>
        <w:t xml:space="preserve">17 miljardin dollarin sijoitusluokan julkisten joukkolainojen salkun salkunhoitaja Stuart Reese </w:t>
      </w:r>
      <w:r>
        <w:t xml:space="preserve">sanoo, että vaikka suurin osa </w:t>
      </w:r>
      <w:r>
        <w:rPr>
          <w:color w:val="E3F894"/>
        </w:rPr>
        <w:t xml:space="preserve">liikkeessä olevista subprime-luokan joukkolainoista </w:t>
      </w:r>
      <w:r>
        <w:t xml:space="preserve">ei osoita merkkejä maksukyvyttömyydestä, </w:t>
      </w:r>
      <w:r>
        <w:rPr>
          <w:color w:val="9E8317"/>
        </w:rPr>
        <w:t xml:space="preserve">markkinat </w:t>
      </w:r>
      <w:r>
        <w:t xml:space="preserve">ovat alentaneet </w:t>
      </w:r>
      <w:r>
        <w:rPr>
          <w:color w:val="876128"/>
        </w:rPr>
        <w:t xml:space="preserve">monien subprime-luokan joukkolainojen </w:t>
      </w:r>
      <w:r>
        <w:t xml:space="preserve">luokitusta ikään kuin ne olisivat pulassa. "Uskomme kuitenkin, että </w:t>
      </w:r>
      <w:r>
        <w:rPr>
          <w:color w:val="A1A711"/>
        </w:rPr>
        <w:t xml:space="preserve">riskejä </w:t>
      </w:r>
      <w:r>
        <w:t xml:space="preserve">on olemassa, koska </w:t>
      </w:r>
      <w:r>
        <w:rPr>
          <w:color w:val="760035"/>
        </w:rPr>
        <w:t xml:space="preserve">tilanne on paljon </w:t>
      </w:r>
      <w:r>
        <w:t xml:space="preserve">huonompi. Ja </w:t>
      </w:r>
      <w:r>
        <w:rPr>
          <w:color w:val="A1A711"/>
        </w:rPr>
        <w:t xml:space="preserve">nämä riskit </w:t>
      </w:r>
      <w:r>
        <w:t xml:space="preserve">ovat </w:t>
      </w:r>
      <w:r>
        <w:rPr>
          <w:color w:val="01FB92"/>
        </w:rPr>
        <w:t xml:space="preserve">meille </w:t>
      </w:r>
      <w:r>
        <w:t xml:space="preserve">kohtuuttomia", hän sanoo. Toisin kuin </w:t>
      </w:r>
      <w:r>
        <w:rPr>
          <w:color w:val="6EAB9B"/>
        </w:rPr>
        <w:t xml:space="preserve">Prudential</w:t>
      </w:r>
      <w:r>
        <w:t xml:space="preserve">, </w:t>
      </w:r>
      <w:r>
        <w:rPr>
          <w:color w:val="01FB92"/>
        </w:rPr>
        <w:t xml:space="preserve">tämä suuri vakuutusyhtiö </w:t>
      </w:r>
      <w:r>
        <w:t xml:space="preserve">omistaa vain noin 150 miljoonaa dollaria vapaasti myytäviä subprime-luottoja. Joidenkin analyytikoiden mukaan </w:t>
      </w:r>
      <w:r>
        <w:rPr>
          <w:color w:val="BE8485"/>
        </w:rPr>
        <w:t xml:space="preserve">suurten subprime-lainojen </w:t>
      </w:r>
      <w:r>
        <w:rPr>
          <w:color w:val="FD0F31"/>
        </w:rPr>
        <w:t xml:space="preserve">maksuhäiriöiden sarja</w:t>
      </w:r>
      <w:r>
        <w:rPr>
          <w:color w:val="FD0F31"/>
        </w:rPr>
        <w:t xml:space="preserve">, joka </w:t>
      </w:r>
      <w:r>
        <w:rPr>
          <w:color w:val="FD0F31"/>
        </w:rPr>
        <w:t xml:space="preserve">on ollut merkittävä syy tämän vuoden </w:t>
      </w:r>
      <w:r>
        <w:rPr>
          <w:color w:val="120104"/>
        </w:rPr>
        <w:t xml:space="preserve">markkinaongelmiin, </w:t>
      </w:r>
      <w:r>
        <w:t xml:space="preserve">todennäköisesti jatkuu. "Jos jokin muuttuu, maksuhäiriöt lisääntyvät, koska luottoluokitukset ovat heikommat", sanoo </w:t>
      </w:r>
      <w:r>
        <w:rPr>
          <w:color w:val="D48958"/>
        </w:rPr>
        <w:t xml:space="preserve">Paul Asquith, Massachusetts Institute of Technologyn Sloan School of Managementin apulaisprofessori</w:t>
      </w:r>
      <w:r>
        <w:t xml:space="preserve">. </w:t>
      </w:r>
      <w:r>
        <w:rPr>
          <w:color w:val="D48958"/>
        </w:rPr>
        <w:t xml:space="preserve">Asquith, </w:t>
      </w:r>
      <w:r>
        <w:rPr>
          <w:color w:val="05AEE8"/>
        </w:rPr>
        <w:t xml:space="preserve">jonka </w:t>
      </w:r>
      <w:r>
        <w:rPr>
          <w:color w:val="C3C1BE"/>
        </w:rPr>
        <w:t xml:space="preserve">tutkimus subprime-luottojen maksuhäiriöistä </w:t>
      </w:r>
      <w:r>
        <w:rPr>
          <w:color w:val="D48958"/>
        </w:rPr>
        <w:t xml:space="preserve">aiheutti huhtikuussa kohua </w:t>
      </w:r>
      <w:r>
        <w:rPr>
          <w:color w:val="9F98F8"/>
        </w:rPr>
        <w:t xml:space="preserve">Wall </w:t>
      </w:r>
      <w:r>
        <w:rPr>
          <w:color w:val="D48958"/>
        </w:rPr>
        <w:t xml:space="preserve">Streetillä, </w:t>
      </w:r>
      <w:r>
        <w:t xml:space="preserve">sanoo, että tämän vuoden subprime-luottojen maksuhäiriöt korreloivat jo nyt hyvin paljon </w:t>
      </w:r>
      <w:r>
        <w:rPr>
          <w:color w:val="D48958"/>
        </w:rPr>
        <w:t xml:space="preserve">hänen </w:t>
      </w:r>
      <w:r>
        <w:t xml:space="preserve">omien havaintojensa </w:t>
      </w:r>
      <w:r>
        <w:t xml:space="preserve">kanssa. </w:t>
      </w:r>
      <w:r>
        <w:rPr>
          <w:color w:val="1167D9"/>
        </w:rPr>
        <w:t xml:space="preserve">Hänen </w:t>
      </w:r>
      <w:r>
        <w:rPr>
          <w:color w:val="D19012"/>
        </w:rPr>
        <w:t xml:space="preserve">tutkimuksensa </w:t>
      </w:r>
      <w:r>
        <w:t xml:space="preserve">osoitti, että </w:t>
      </w:r>
      <w:r>
        <w:rPr>
          <w:color w:val="B7D802"/>
        </w:rPr>
        <w:t xml:space="preserve">subprime-lainojen </w:t>
      </w:r>
      <w:r>
        <w:t xml:space="preserve">maksukyvyttömyysaste nousi ajan mittaan 34 prosenttiin. </w:t>
      </w:r>
      <w:r>
        <w:rPr>
          <w:color w:val="D48958"/>
        </w:rPr>
        <w:t xml:space="preserve">Asquithin </w:t>
      </w:r>
      <w:r>
        <w:t xml:space="preserve">mukaan yksi merkki subprime-lainojen maksukyvyttömyyden lisääntymisestä on se, että </w:t>
      </w:r>
      <w:r>
        <w:t xml:space="preserve">noin puolet </w:t>
      </w:r>
      <w:r>
        <w:rPr>
          <w:color w:val="B29869"/>
        </w:rPr>
        <w:t xml:space="preserve">S&amp;P:n </w:t>
      </w:r>
      <w:r>
        <w:rPr>
          <w:color w:val="1D0051"/>
        </w:rPr>
        <w:t xml:space="preserve">tänä vuonna </w:t>
      </w:r>
      <w:r>
        <w:rPr>
          <w:color w:val="826392"/>
        </w:rPr>
        <w:t xml:space="preserve">alentamasta </w:t>
      </w:r>
      <w:r>
        <w:t xml:space="preserve">3 miljardin dollarin arvoisesta </w:t>
      </w:r>
      <w:r>
        <w:rPr>
          <w:color w:val="826392"/>
        </w:rPr>
        <w:t xml:space="preserve">liikkeessä olevasta yrityslainojen </w:t>
      </w:r>
      <w:r>
        <w:t xml:space="preserve">määrästä </w:t>
      </w:r>
      <w:r>
        <w:t xml:space="preserve">on </w:t>
      </w:r>
      <w:r>
        <w:rPr>
          <w:color w:val="8BE7FC"/>
        </w:rPr>
        <w:t xml:space="preserve">subprime-lainoja, jotka myytiin vuosina </w:t>
      </w:r>
      <w:r>
        <w:rPr>
          <w:color w:val="8BE7FC"/>
        </w:rPr>
        <w:t xml:space="preserve">1984-1986, jolloin </w:t>
      </w:r>
      <w:r>
        <w:rPr>
          <w:color w:val="76E0C1"/>
        </w:rPr>
        <w:t xml:space="preserve">markkinoilla oli </w:t>
      </w:r>
      <w:r>
        <w:rPr>
          <w:color w:val="8BE7FC"/>
        </w:rPr>
        <w:t xml:space="preserve">paljon liikkeeseenlaskuja</w:t>
      </w:r>
      <w:r>
        <w:t xml:space="preserve">. </w:t>
      </w:r>
      <w:r>
        <w:rPr>
          <w:color w:val="8BE7FC"/>
        </w:rPr>
        <w:t xml:space="preserve">Näihin joukkovelkakirjalainoihin, joiden luokitus on nyt D</w:t>
      </w:r>
      <w:r>
        <w:t xml:space="preserve">, kuuluvat AP Industriesin, Columbia Savings (Colorado), First Texas Savings Associationin, Gilbraltar Financial Corp:n, Integrated Resources Inc:n, Metropolitan Broadcasting Corp:n, Resorts International Inc:n, Southmark Corp:n ja Vyquest Inc:n tarjoamat subprime-lainat. "Uskoimme luultavasti </w:t>
      </w:r>
      <w:r>
        <w:rPr>
          <w:color w:val="BACFA7"/>
        </w:rPr>
        <w:t xml:space="preserve">monia ihmisiä</w:t>
      </w:r>
      <w:r>
        <w:rPr>
          <w:color w:val="11BA09"/>
        </w:rPr>
        <w:t xml:space="preserve">, jotka </w:t>
      </w:r>
      <w:r>
        <w:rPr>
          <w:color w:val="BACFA7"/>
        </w:rPr>
        <w:t xml:space="preserve">sanoivat, </w:t>
      </w:r>
      <w:r>
        <w:rPr>
          <w:color w:val="BACFA7"/>
        </w:rPr>
        <w:t xml:space="preserve">etteivät </w:t>
      </w:r>
      <w:r>
        <w:rPr>
          <w:color w:val="462C36"/>
        </w:rPr>
        <w:t xml:space="preserve">markkinat ole </w:t>
      </w:r>
      <w:r>
        <w:rPr>
          <w:color w:val="BACFA7"/>
        </w:rPr>
        <w:t xml:space="preserve">niin riskialttiit"</w:t>
      </w:r>
      <w:r>
        <w:t xml:space="preserve">, sanoo </w:t>
      </w:r>
      <w:r>
        <w:rPr>
          <w:color w:val="65407D"/>
        </w:rPr>
        <w:t xml:space="preserve">Bradford Cornell, Los Angelesin Kalifornian osavaltionyliopiston Anderson Graduate School of Managementin rahoituksen professori</w:t>
      </w:r>
      <w:r>
        <w:t xml:space="preserve">. </w:t>
      </w:r>
      <w:r>
        <w:rPr>
          <w:color w:val="65407D"/>
        </w:rPr>
        <w:t xml:space="preserve">Cornell </w:t>
      </w:r>
      <w:r>
        <w:t xml:space="preserve">on juuri saanut valmiiksi </w:t>
      </w:r>
      <w:r>
        <w:rPr>
          <w:color w:val="491803"/>
        </w:rPr>
        <w:t xml:space="preserve">tutkimuksen</w:t>
      </w:r>
      <w:r>
        <w:rPr>
          <w:color w:val="F5D2A8"/>
        </w:rPr>
        <w:t xml:space="preserve">, jonka </w:t>
      </w:r>
      <w:r>
        <w:rPr>
          <w:color w:val="491803"/>
        </w:rPr>
        <w:t xml:space="preserve">mukaan </w:t>
      </w:r>
      <w:r>
        <w:rPr>
          <w:color w:val="03422C"/>
        </w:rPr>
        <w:t xml:space="preserve">roskalainojen riski ja tuotto </w:t>
      </w:r>
      <w:r>
        <w:rPr>
          <w:color w:val="491803"/>
        </w:rPr>
        <w:t xml:space="preserve">ovat pienemmät kuin tavallisten osakkeiden mutta suuremmat kuin sijoitusluokan joukkovelkakirjojen</w:t>
      </w:r>
      <w:r>
        <w:t xml:space="preserve">. </w:t>
      </w:r>
      <w:r>
        <w:rPr>
          <w:color w:val="65407D"/>
        </w:rPr>
        <w:t xml:space="preserve">Cornell </w:t>
      </w:r>
      <w:r>
        <w:t xml:space="preserve">sanoo: "</w:t>
      </w:r>
      <w:r>
        <w:rPr>
          <w:color w:val="72A46E"/>
        </w:rPr>
        <w:t xml:space="preserve">Subprime-lainojen markkinat </w:t>
      </w:r>
      <w:r>
        <w:rPr>
          <w:color w:val="128EAC"/>
        </w:rPr>
        <w:t xml:space="preserve">eivät ole kultakaivos, kuten </w:t>
      </w:r>
      <w:r>
        <w:rPr>
          <w:color w:val="47545E"/>
        </w:rPr>
        <w:t xml:space="preserve">Drexel </w:t>
      </w:r>
      <w:r>
        <w:rPr>
          <w:color w:val="128EAC"/>
        </w:rPr>
        <w:t xml:space="preserve">väitti, </w:t>
      </w:r>
      <w:r>
        <w:t xml:space="preserve">mutta ne eivät myöskään ole </w:t>
      </w:r>
      <w:r>
        <w:rPr>
          <w:color w:val="B95C69"/>
        </w:rPr>
        <w:t xml:space="preserve">katastrofi, kuten </w:t>
      </w:r>
      <w:r>
        <w:rPr>
          <w:color w:val="A14D12"/>
        </w:rPr>
        <w:t xml:space="preserve">niiden tuhoa ennustavat </w:t>
      </w:r>
      <w:r>
        <w:rPr>
          <w:color w:val="B95C69"/>
        </w:rPr>
        <w:t xml:space="preserve">sanovat.</w:t>
      </w:r>
      <w:r>
        <w:t xml:space="preserve">" </w:t>
      </w:r>
      <w:r>
        <w:rPr>
          <w:color w:val="9E8317"/>
        </w:rPr>
        <w:t xml:space="preserve">Subprime-markkinoiden </w:t>
      </w:r>
      <w:r>
        <w:t xml:space="preserve">ongelmista huolimatta </w:t>
      </w:r>
      <w:r>
        <w:rPr>
          <w:color w:val="D3A2C6"/>
        </w:rPr>
        <w:t xml:space="preserve">Drexelin </w:t>
      </w:r>
      <w:r>
        <w:rPr>
          <w:color w:val="3F3610"/>
        </w:rPr>
        <w:t xml:space="preserve">subprime-joukkovelkakirjalainojen sijoittajat </w:t>
      </w:r>
      <w:r>
        <w:t xml:space="preserve">osoittavat </w:t>
      </w:r>
      <w:r>
        <w:t xml:space="preserve">edelleen </w:t>
      </w:r>
      <w:r>
        <w:rPr>
          <w:color w:val="0D841A"/>
        </w:rPr>
        <w:t xml:space="preserve">uskollisuutta </w:t>
      </w:r>
      <w:r>
        <w:rPr>
          <w:color w:val="D3A2C6"/>
        </w:rPr>
        <w:t xml:space="preserve">yhtiötä kohtaan</w:t>
      </w:r>
      <w:r>
        <w:rPr>
          <w:color w:val="4C5B32"/>
        </w:rPr>
        <w:t xml:space="preserve">, mitä </w:t>
      </w:r>
      <w:r>
        <w:rPr>
          <w:color w:val="9DB3B7"/>
        </w:rPr>
        <w:t xml:space="preserve">sen </w:t>
      </w:r>
      <w:r>
        <w:rPr>
          <w:color w:val="B14F8F"/>
        </w:rPr>
        <w:t xml:space="preserve">Wall </w:t>
      </w:r>
      <w:r>
        <w:rPr>
          <w:color w:val="0D841A"/>
        </w:rPr>
        <w:t xml:space="preserve">Streetin kilpailijat </w:t>
      </w:r>
      <w:r>
        <w:rPr>
          <w:color w:val="0D841A"/>
        </w:rPr>
        <w:t xml:space="preserve">eivät tee</w:t>
      </w:r>
      <w:r>
        <w:t xml:space="preserve">. </w:t>
      </w:r>
      <w:r>
        <w:t xml:space="preserve">Kolmen viime viikon aikana </w:t>
      </w:r>
      <w:r>
        <w:rPr>
          <w:color w:val="847D81"/>
        </w:rPr>
        <w:t xml:space="preserve">Drexel </w:t>
      </w:r>
      <w:r>
        <w:t xml:space="preserve">on esimerkiksi myynyt 1,3 miljardin dollarin edestä uusia riskilainoja Turner Broadcasting Co:lle, Uniroyal Chemicalille, Continental Airille ja Duff &amp; Phelpsille. </w:t>
      </w:r>
      <w:r>
        <w:rPr>
          <w:color w:val="9F816D"/>
        </w:rPr>
        <w:t xml:space="preserve">Drexelin</w:t>
      </w:r>
      <w:r>
        <w:rPr>
          <w:color w:val="747103"/>
        </w:rPr>
        <w:t xml:space="preserve"> tarjoamien vaikeuksissa olevien joukkovelkakirjalainojen luettelo </w:t>
      </w:r>
      <w:r>
        <w:rPr>
          <w:color w:val="D26A5B"/>
        </w:rPr>
        <w:t xml:space="preserve">on kuitenkin paljon lyhyempi kuin minkään muun </w:t>
      </w:r>
      <w:r>
        <w:rPr>
          <w:color w:val="8B934B"/>
        </w:rPr>
        <w:t xml:space="preserve">Wall </w:t>
      </w:r>
      <w:r>
        <w:rPr>
          <w:color w:val="D26A5B"/>
        </w:rPr>
        <w:t xml:space="preserve">Streetin yrityksen luettelo, ja </w:t>
      </w:r>
      <w:r>
        <w:rPr>
          <w:color w:val="D26A5B"/>
        </w:rPr>
        <w:t xml:space="preserve">sama </w:t>
      </w:r>
      <w:r>
        <w:t xml:space="preserve">pätee myös </w:t>
      </w:r>
      <w:r>
        <w:t xml:space="preserve">onnistuneiden tarjousten luetteloon. </w:t>
      </w:r>
      <w:r>
        <w:rPr>
          <w:color w:val="D7F3FE"/>
        </w:rPr>
        <w:t xml:space="preserve">Drexel on </w:t>
      </w:r>
      <w:r>
        <w:rPr>
          <w:color w:val="F98500"/>
        </w:rPr>
        <w:t xml:space="preserve">merkinnyt </w:t>
      </w:r>
      <w:r>
        <w:rPr>
          <w:color w:val="F98500"/>
        </w:rPr>
        <w:t xml:space="preserve">maksukyvyttömiin yrityksiin </w:t>
      </w:r>
      <w:r>
        <w:t xml:space="preserve">muun muassa Resorts Internationalin, Braniffin, Integrated Resourcesin, SCI TV:n, Gillette Holdingsin, Western Electricin ja Southmarkin. "Laadukkaat subprime-lainat myyvät edelleen hyvin", sanoi Michael Holland, Salomon Brothers Asset Management Inc:n puheenjohtaja. "</w:t>
      </w:r>
      <w:r>
        <w:t xml:space="preserve">Mutta </w:t>
      </w:r>
      <w:r>
        <w:rPr>
          <w:color w:val="FCB899"/>
        </w:rPr>
        <w:t xml:space="preserve">sopimuksista</w:t>
      </w:r>
      <w:r>
        <w:rPr>
          <w:color w:val="1C0720"/>
        </w:rPr>
        <w:t xml:space="preserve">, joita </w:t>
      </w:r>
      <w:r>
        <w:rPr>
          <w:color w:val="FCB899"/>
        </w:rPr>
        <w:t xml:space="preserve">ei olisi koskaan pitänyt tehdä, on </w:t>
      </w:r>
      <w:r>
        <w:t xml:space="preserve">tullut ydinjätettä.</w:t>
      </w:r>
    </w:p>
    <w:p>
      <w:r>
        <w:rPr>
          <w:b/>
        </w:rPr>
        <w:t xml:space="preserve">Asiakirjan numero 1078</w:t>
      </w:r>
    </w:p>
    <w:p>
      <w:r>
        <w:rPr>
          <w:b/>
        </w:rPr>
        <w:t xml:space="preserve">Asiakirjan tunniste: wsj1376-001</w:t>
      </w:r>
    </w:p>
    <w:p>
      <w:r>
        <w:t xml:space="preserve">Kun </w:t>
      </w:r>
      <w:r>
        <w:rPr>
          <w:color w:val="310106"/>
        </w:rPr>
        <w:t xml:space="preserve">Helen Boehm, </w:t>
      </w:r>
      <w:r>
        <w:rPr>
          <w:color w:val="04640D"/>
        </w:rPr>
        <w:t xml:space="preserve">joka </w:t>
      </w:r>
      <w:r>
        <w:rPr>
          <w:color w:val="310106"/>
        </w:rPr>
        <w:t xml:space="preserve">omistaa taideposliiniyrityksen</w:t>
      </w:r>
      <w:r>
        <w:t xml:space="preserve">, siemaili cocktailia lounaalla, hän luetteli nopeasti useiden ystävien nimet - prinssi Charlesin, prinsessa Dianan, Sarah Fergusonin, John Klugen ja Milton Petrien. Sitten hän vilautti Ritzin kokoista timanttisormustaan ("</w:t>
      </w:r>
      <w:r>
        <w:t xml:space="preserve">päivän timanttini, kultaseni") ja kertoi </w:t>
      </w:r>
      <w:r>
        <w:t xml:space="preserve">kahdelle seuralaiselleen </w:t>
      </w:r>
      <w:r>
        <w:t xml:space="preserve">olevansa </w:t>
      </w:r>
      <w:r>
        <w:rPr>
          <w:color w:val="FEFB0A"/>
        </w:rPr>
        <w:t xml:space="preserve">Rooman Vatikaanimuseon "hallituksessa"</w:t>
      </w:r>
      <w:r>
        <w:t xml:space="preserve">. Kuten kävi </w:t>
      </w:r>
      <w:r>
        <w:rPr>
          <w:color w:val="FB5514"/>
        </w:rPr>
        <w:t xml:space="preserve">ilmi, </w:t>
      </w:r>
      <w:r>
        <w:rPr>
          <w:color w:val="E115C0"/>
        </w:rPr>
        <w:t xml:space="preserve">johtokunnassa </w:t>
      </w:r>
      <w:r>
        <w:rPr>
          <w:color w:val="FB5514"/>
        </w:rPr>
        <w:t xml:space="preserve">on </w:t>
      </w:r>
      <w:r>
        <w:rPr>
          <w:color w:val="00587F"/>
        </w:rPr>
        <w:t xml:space="preserve">monia tunnettuja jäseniä, kuten Winton Blount (entinen Yhdysvaltain postipäällikkö), Henry Gaisman (partakoneen luojan leski) ja Vincent Murphy (investointipankkiiri Merrill Lynch &amp; Co:ssa</w:t>
      </w:r>
      <w:r>
        <w:t xml:space="preserve">) </w:t>
      </w:r>
      <w:r>
        <w:rPr>
          <w:color w:val="310106"/>
        </w:rPr>
        <w:t xml:space="preserve">Boehm </w:t>
      </w:r>
      <w:r>
        <w:t xml:space="preserve">ei kuitenkaan maininnut </w:t>
      </w:r>
      <w:r>
        <w:t xml:space="preserve">ketään </w:t>
      </w:r>
      <w:r>
        <w:rPr>
          <w:color w:val="0BC582"/>
        </w:rPr>
        <w:t xml:space="preserve">heistä. </w:t>
      </w:r>
      <w:r>
        <w:t xml:space="preserve">"</w:t>
      </w:r>
      <w:r>
        <w:rPr>
          <w:color w:val="310106"/>
        </w:rPr>
        <w:t xml:space="preserve">Helen Boehmilla </w:t>
      </w:r>
      <w:r>
        <w:t xml:space="preserve">on kyky käsitellä julkkiksia", sanoo </w:t>
      </w:r>
      <w:r>
        <w:rPr>
          <w:color w:val="9E8317"/>
        </w:rPr>
        <w:t xml:space="preserve">Newsdayn seurapiiritoimittaja</w:t>
      </w:r>
      <w:r>
        <w:rPr>
          <w:color w:val="FEB8C8"/>
        </w:rPr>
        <w:t xml:space="preserve"> James Revson </w:t>
      </w:r>
      <w:r>
        <w:rPr>
          <w:color w:val="FEB8C8"/>
        </w:rPr>
        <w:t xml:space="preserve">(ja Revlonin perustajan Joseph Revsonin poika)</w:t>
      </w:r>
      <w:r>
        <w:t xml:space="preserve">. Hän tietää myös, mitä julkkiksia voi käyttää ja mitä ei. Syksyn seurustelukauden alkaessa </w:t>
      </w:r>
      <w:r>
        <w:rPr>
          <w:color w:val="01190F"/>
        </w:rPr>
        <w:t xml:space="preserve">julkisuudestaan </w:t>
      </w:r>
      <w:r>
        <w:rPr>
          <w:color w:val="01190F"/>
        </w:rPr>
        <w:t xml:space="preserve">kerskailevat </w:t>
      </w:r>
      <w:r>
        <w:rPr>
          <w:color w:val="847D81"/>
        </w:rPr>
        <w:t xml:space="preserve">ihmiset </w:t>
      </w:r>
      <w:r>
        <w:t xml:space="preserve">ilmestyvät sankoin joukoin ja yrittävät </w:t>
      </w:r>
      <w:r>
        <w:t xml:space="preserve">tehdä vaikutuksen sosiaalisesti korkeammassa asemassa oleviin ja toisinaan nöyryyttää sosiaalisesti vähemmän näkyviä. Totuus on kuitenkin se, että </w:t>
      </w:r>
      <w:r>
        <w:rPr>
          <w:color w:val="58018B"/>
        </w:rPr>
        <w:t xml:space="preserve">lähes kaikki kiinteistönvälittäjistä kaupunginvaltuutettuihin </w:t>
      </w:r>
      <w:r>
        <w:t xml:space="preserve">ylpeilevät kuuluisilla tuttavuuksillaan, ja </w:t>
      </w:r>
      <w:r>
        <w:t xml:space="preserve">yllättävän monella ihmisellä on </w:t>
      </w:r>
      <w:r>
        <w:rPr>
          <w:color w:val="B70639"/>
        </w:rPr>
        <w:t xml:space="preserve">vuoden vanha setä</w:t>
      </w:r>
      <w:r>
        <w:rPr>
          <w:color w:val="703B01"/>
        </w:rPr>
        <w:t xml:space="preserve">, joka </w:t>
      </w:r>
      <w:r>
        <w:rPr>
          <w:color w:val="B70639"/>
        </w:rPr>
        <w:t xml:space="preserve">väittää asuneensa </w:t>
      </w:r>
      <w:r>
        <w:rPr>
          <w:color w:val="F7F1DF"/>
        </w:rPr>
        <w:t xml:space="preserve">Katzenjammer Kids -sarjakuvan kirjoittajan naapurissa</w:t>
      </w:r>
      <w:r>
        <w:t xml:space="preserve">. </w:t>
      </w:r>
      <w:r>
        <w:t xml:space="preserve">(Hänen nimensä oli Rudolph Dirks, jos </w:t>
      </w:r>
      <w:r>
        <w:t xml:space="preserve">olet unohtanut.) "</w:t>
      </w:r>
      <w:r>
        <w:rPr>
          <w:color w:val="4AFEFA"/>
        </w:rPr>
        <w:t xml:space="preserve">Kehuskelu kuuluisilla tuttavilla </w:t>
      </w:r>
      <w:r>
        <w:t xml:space="preserve">on kaikkialla läsnä, ja se laajenee edelleen yhteiskunnan monimutkaistumisen ja vieraantumisen myötä", sanoo </w:t>
      </w:r>
      <w:r>
        <w:rPr>
          <w:color w:val="FCB164"/>
        </w:rPr>
        <w:t xml:space="preserve">Herbert Freudenberger, </w:t>
      </w:r>
      <w:r>
        <w:rPr>
          <w:color w:val="000D2C"/>
        </w:rPr>
        <w:t xml:space="preserve">newyorkilainen </w:t>
      </w:r>
      <w:r>
        <w:rPr>
          <w:color w:val="796EE6"/>
        </w:rPr>
        <w:t xml:space="preserve">psykoanalyytikko</w:t>
      </w:r>
      <w:r>
        <w:rPr>
          <w:color w:val="53495F"/>
        </w:rPr>
        <w:t xml:space="preserve">, </w:t>
      </w:r>
      <w:r>
        <w:rPr>
          <w:color w:val="796EE6"/>
        </w:rPr>
        <w:t xml:space="preserve">jolla on korkean profiilin asiakaskunta</w:t>
      </w:r>
      <w:r>
        <w:t xml:space="preserve">. "</w:t>
      </w:r>
      <w:r>
        <w:rPr>
          <w:color w:val="4AFEFA"/>
        </w:rPr>
        <w:t xml:space="preserve">Se</w:t>
      </w:r>
      <w:r>
        <w:t xml:space="preserve"> voi </w:t>
      </w:r>
      <w:r>
        <w:t xml:space="preserve">olla keino päästä tiettyyn yhteiskunnan osaan... </w:t>
      </w:r>
      <w:r>
        <w:rPr>
          <w:color w:val="4AFEFA"/>
        </w:rPr>
        <w:t xml:space="preserve">Se </w:t>
      </w:r>
      <w:r>
        <w:t xml:space="preserve">antaa </w:t>
      </w:r>
      <w:r>
        <w:rPr>
          <w:color w:val="F95475"/>
        </w:rPr>
        <w:t xml:space="preserve">joillekin ihmisille </w:t>
      </w:r>
      <w:r>
        <w:t xml:space="preserve">tarvittavan osallisuuden tunteen </w:t>
      </w:r>
      <w:r>
        <w:rPr>
          <w:color w:val="4AFEFA"/>
        </w:rPr>
        <w:t xml:space="preserve">ja</w:t>
      </w:r>
      <w:r>
        <w:t xml:space="preserve"> voi auttaa </w:t>
      </w:r>
      <w:r>
        <w:rPr>
          <w:color w:val="F95475"/>
        </w:rPr>
        <w:t xml:space="preserve">heitä </w:t>
      </w:r>
      <w:r>
        <w:t xml:space="preserve">aloittamaan keskustelun </w:t>
      </w:r>
      <w:r>
        <w:rPr>
          <w:color w:val="61FC03"/>
        </w:rPr>
        <w:t xml:space="preserve">jonkun </w:t>
      </w:r>
      <w:r>
        <w:rPr>
          <w:color w:val="61FC03"/>
        </w:rPr>
        <w:t xml:space="preserve">tuntemattoman </w:t>
      </w:r>
      <w:r>
        <w:rPr>
          <w:color w:val="61FC03"/>
        </w:rPr>
        <w:t xml:space="preserve">kanssa.</w:t>
      </w:r>
      <w:r>
        <w:t xml:space="preserve">" </w:t>
      </w:r>
      <w:r>
        <w:t xml:space="preserve">Kuten </w:t>
      </w:r>
      <w:r>
        <w:rPr>
          <w:color w:val="DE98FD"/>
        </w:rPr>
        <w:t xml:space="preserve">vanhempi Long Islandin nainen</w:t>
      </w:r>
      <w:r>
        <w:rPr>
          <w:color w:val="98A088"/>
        </w:rPr>
        <w:t xml:space="preserve">, joka </w:t>
      </w:r>
      <w:r>
        <w:rPr>
          <w:color w:val="DE98FD"/>
        </w:rPr>
        <w:t xml:space="preserve">äskettäin väitti tuntemattomalle teatterialueella, että hän oli kerran tavannut </w:t>
      </w:r>
      <w:r>
        <w:rPr>
          <w:color w:val="4F584E"/>
        </w:rPr>
        <w:t xml:space="preserve">Liza Minellin</w:t>
      </w:r>
      <w:r>
        <w:t xml:space="preserve">. "</w:t>
      </w:r>
      <w:r>
        <w:t xml:space="preserve">Olin juomassa drinkkiä Sardi'sissa, ja yhtäkkiä näin takanani </w:t>
      </w:r>
      <w:r>
        <w:rPr>
          <w:color w:val="248AD0"/>
        </w:rPr>
        <w:t xml:space="preserve">naisen </w:t>
      </w:r>
      <w:r>
        <w:rPr>
          <w:color w:val="248AD0"/>
        </w:rPr>
        <w:t xml:space="preserve">tulevan ylös ensimmäisen kerroksen portaita, </w:t>
      </w:r>
      <w:r>
        <w:rPr>
          <w:color w:val="5C5300"/>
        </w:rPr>
        <w:t xml:space="preserve">jolla oli </w:t>
      </w:r>
      <w:r>
        <w:rPr>
          <w:color w:val="248AD0"/>
        </w:rPr>
        <w:t xml:space="preserve">paljettihousut </w:t>
      </w:r>
      <w:r>
        <w:rPr>
          <w:color w:val="5C5300"/>
        </w:rPr>
        <w:t xml:space="preserve">jalassaan</w:t>
      </w:r>
      <w:r>
        <w:t xml:space="preserve">. </w:t>
      </w:r>
      <w:r>
        <w:t xml:space="preserve">Tajusin, </w:t>
      </w:r>
      <w:r>
        <w:rPr>
          <w:color w:val="248AD0"/>
        </w:rPr>
        <w:t xml:space="preserve">että kyseessä oli </w:t>
      </w:r>
      <w:r>
        <w:t xml:space="preserve">joku tärkeä henkilö, joten seurasin </w:t>
      </w:r>
      <w:r>
        <w:rPr>
          <w:color w:val="248AD0"/>
        </w:rPr>
        <w:t xml:space="preserve">häntä </w:t>
      </w:r>
      <w:r>
        <w:t xml:space="preserve">vessaan, ja </w:t>
      </w:r>
      <w:r>
        <w:rPr>
          <w:color w:val="248AD0"/>
        </w:rPr>
        <w:t xml:space="preserve">se</w:t>
      </w:r>
      <w:r>
        <w:t xml:space="preserve"> oli todellakin </w:t>
      </w:r>
      <w:r>
        <w:rPr>
          <w:color w:val="9F6551"/>
        </w:rPr>
        <w:t xml:space="preserve">Liza</w:t>
      </w:r>
      <w:r>
        <w:t xml:space="preserve">. Joten sanoin: "Hei." </w:t>
      </w:r>
      <w:r>
        <w:rPr>
          <w:color w:val="BCFEC6"/>
        </w:rPr>
        <w:t xml:space="preserve">Ja </w:t>
      </w:r>
      <w:r>
        <w:rPr>
          <w:color w:val="932C70"/>
        </w:rPr>
        <w:t xml:space="preserve">hän sanoi: </w:t>
      </w:r>
      <w:r>
        <w:rPr>
          <w:color w:val="BCFEC6"/>
        </w:rPr>
        <w:t xml:space="preserve">"Hei.</w:t>
      </w:r>
      <w:r>
        <w:t xml:space="preserve">" </w:t>
      </w:r>
      <w:r>
        <w:t xml:space="preserve">Voitko kuvitella </w:t>
      </w:r>
      <w:r>
        <w:rPr>
          <w:color w:val="BCFEC6"/>
        </w:rPr>
        <w:t xml:space="preserve">sitä</w:t>
      </w:r>
      <w:r>
        <w:t xml:space="preserve">? </w:t>
      </w:r>
      <w:r>
        <w:rPr>
          <w:color w:val="9F6551"/>
        </w:rPr>
        <w:t xml:space="preserve">Liza lähetti </w:t>
      </w:r>
      <w:r>
        <w:rPr>
          <w:color w:val="DE98FD"/>
        </w:rPr>
        <w:t xml:space="preserve">minulle </w:t>
      </w:r>
      <w:r>
        <w:t xml:space="preserve">terveisiä." </w:t>
      </w:r>
      <w:r>
        <w:rPr>
          <w:color w:val="2B1B04"/>
        </w:rPr>
        <w:t xml:space="preserve">Joidenkin ihmisten </w:t>
      </w:r>
      <w:r>
        <w:rPr>
          <w:color w:val="B5AFC4"/>
        </w:rPr>
        <w:t xml:space="preserve">on pakko </w:t>
      </w:r>
      <w:r>
        <w:rPr>
          <w:color w:val="B5AFC4"/>
        </w:rPr>
        <w:t xml:space="preserve">esitellä kuuluisia tuttaviaan </w:t>
      </w:r>
      <w:r>
        <w:t xml:space="preserve">- sitä kutsutaan </w:t>
      </w:r>
      <w:r>
        <w:t xml:space="preserve">vastustamattomaksi haluksi. "He eivät voi olla puhumatta </w:t>
      </w:r>
      <w:r>
        <w:rPr>
          <w:color w:val="D4C67A"/>
        </w:rPr>
        <w:t xml:space="preserve">hyvin tärkeistä ihmisistä</w:t>
      </w:r>
      <w:r>
        <w:t xml:space="preserve">, vaikka </w:t>
      </w:r>
      <w:r>
        <w:t xml:space="preserve">eivät oikeastaan tunne </w:t>
      </w:r>
      <w:r>
        <w:rPr>
          <w:color w:val="D4C67A"/>
        </w:rPr>
        <w:t xml:space="preserve">heitä", </w:t>
      </w:r>
      <w:r>
        <w:rPr>
          <w:color w:val="FCB164"/>
        </w:rPr>
        <w:t xml:space="preserve">Freudenberger </w:t>
      </w:r>
      <w:r>
        <w:t xml:space="preserve">sanoo</w:t>
      </w:r>
      <w:r>
        <w:t xml:space="preserve">. </w:t>
      </w:r>
      <w:r>
        <w:rPr>
          <w:color w:val="AE7AA1"/>
        </w:rPr>
        <w:t xml:space="preserve">Beauregard Houston-Montgomery, </w:t>
      </w:r>
      <w:r>
        <w:rPr>
          <w:color w:val="0232FD"/>
        </w:rPr>
        <w:t xml:space="preserve">newyorkilainen</w:t>
      </w:r>
      <w:r>
        <w:rPr>
          <w:color w:val="C2A393"/>
        </w:rPr>
        <w:t xml:space="preserve"> kirjailija</w:t>
      </w:r>
      <w:r>
        <w:rPr>
          <w:color w:val="6A3A35"/>
        </w:rPr>
        <w:t xml:space="preserve">, </w:t>
      </w:r>
      <w:r>
        <w:rPr>
          <w:color w:val="C2A393"/>
        </w:rPr>
        <w:t xml:space="preserve">jonka nimi oli William Stretch, ennen kuin hän </w:t>
      </w:r>
      <w:r>
        <w:rPr>
          <w:color w:val="C2A393"/>
        </w:rPr>
        <w:t xml:space="preserve">muutti nimensä vuonna 1980, on </w:t>
      </w:r>
      <w:r>
        <w:rPr>
          <w:color w:val="168E5C"/>
        </w:rPr>
        <w:t xml:space="preserve">parantumaton kerskailija kuuluisuuksien suhteen</w:t>
      </w:r>
      <w:r>
        <w:t xml:space="preserve">. "</w:t>
      </w:r>
      <w:r>
        <w:rPr>
          <w:color w:val="16C0D0"/>
        </w:rPr>
        <w:t xml:space="preserve">Minulle </w:t>
      </w:r>
      <w:r>
        <w:rPr>
          <w:color w:val="168E5C"/>
        </w:rPr>
        <w:t xml:space="preserve">se </w:t>
      </w:r>
      <w:r>
        <w:t xml:space="preserve">on </w:t>
      </w:r>
      <w:r>
        <w:t xml:space="preserve">synnynnäistä ja patologista, ja vaikka </w:t>
      </w:r>
      <w:r>
        <w:rPr>
          <w:color w:val="168E5C"/>
        </w:rPr>
        <w:t xml:space="preserve">se </w:t>
      </w:r>
      <w:r>
        <w:t xml:space="preserve">voi joskus aiheuttaa ongelmia, se </w:t>
      </w:r>
      <w:r>
        <w:rPr>
          <w:color w:val="168E5C"/>
        </w:rPr>
        <w:t xml:space="preserve">on myös </w:t>
      </w:r>
      <w:r>
        <w:t xml:space="preserve">auttanut minua pääsemään juhliin ja yhteiskuntaan", hän sanoo. Kuuluisilla tuttavuuksilla kerskuminen auttoi </w:t>
      </w:r>
      <w:r>
        <w:rPr>
          <w:color w:val="16C0D0"/>
        </w:rPr>
        <w:t xml:space="preserve">Houston-Montgomerya </w:t>
      </w:r>
      <w:r>
        <w:t xml:space="preserve">hiljattain </w:t>
      </w:r>
      <w:r>
        <w:t xml:space="preserve">livahtamaan </w:t>
      </w:r>
      <w:r>
        <w:rPr>
          <w:color w:val="014347"/>
        </w:rPr>
        <w:t xml:space="preserve">Fame-lehden </w:t>
      </w:r>
      <w:r>
        <w:rPr>
          <w:color w:val="C62100"/>
        </w:rPr>
        <w:t xml:space="preserve">juhliin</w:t>
      </w:r>
      <w:r>
        <w:t xml:space="preserve">, kun hän valitsi sata </w:t>
      </w:r>
      <w:r>
        <w:rPr>
          <w:color w:val="233809"/>
        </w:rPr>
        <w:t xml:space="preserve">äskettäin kuolleen Andy Warholin </w:t>
      </w:r>
      <w:r>
        <w:t xml:space="preserve">päiväkirjoihin merkityistä 2 809 henkilöstä</w:t>
      </w:r>
      <w:r>
        <w:t xml:space="preserve">. </w:t>
      </w:r>
      <w:r>
        <w:t xml:space="preserve">"Olisin kai voinut </w:t>
      </w:r>
      <w:r>
        <w:t xml:space="preserve">pyytää </w:t>
      </w:r>
      <w:r>
        <w:rPr>
          <w:color w:val="16C0D0"/>
        </w:rPr>
        <w:t xml:space="preserve">Beauregardia </w:t>
      </w:r>
      <w:r>
        <w:t xml:space="preserve">lähtemään, mutta </w:t>
      </w:r>
      <w:r>
        <w:rPr>
          <w:color w:val="16C0D0"/>
        </w:rPr>
        <w:t xml:space="preserve">hän </w:t>
      </w:r>
      <w:r>
        <w:t xml:space="preserve">heittelee niin monia tunnettuja nimiä, että päätimme, että hän voi </w:t>
      </w:r>
      <w:r>
        <w:t xml:space="preserve">jäädä </w:t>
      </w:r>
      <w:r>
        <w:rPr>
          <w:color w:val="C62100"/>
        </w:rPr>
        <w:t xml:space="preserve">juhliin</w:t>
      </w:r>
      <w:r>
        <w:t xml:space="preserve">", sanoo </w:t>
      </w:r>
      <w:r>
        <w:rPr>
          <w:color w:val="82785D"/>
        </w:rPr>
        <w:t xml:space="preserve">Fame-lehden </w:t>
      </w:r>
      <w:r>
        <w:rPr>
          <w:color w:val="42083B"/>
        </w:rPr>
        <w:t xml:space="preserve">kustantaja Steven Greenberg</w:t>
      </w:r>
      <w:r>
        <w:t xml:space="preserve">. "</w:t>
      </w:r>
      <w:r>
        <w:rPr>
          <w:color w:val="233809"/>
        </w:rPr>
        <w:t xml:space="preserve">Warhol </w:t>
      </w:r>
      <w:r>
        <w:t xml:space="preserve">oli </w:t>
      </w:r>
      <w:r>
        <w:t xml:space="preserve">loppujen lopuksi </w:t>
      </w:r>
      <w:r>
        <w:rPr>
          <w:color w:val="023087"/>
        </w:rPr>
        <w:t xml:space="preserve">ylittämätön kehuskelija kuuluisuuksien suhteen, ja hän </w:t>
      </w:r>
      <w:r>
        <w:rPr>
          <w:color w:val="B7DAD2"/>
        </w:rPr>
        <w:t xml:space="preserve">lisäsi </w:t>
      </w:r>
      <w:r>
        <w:rPr>
          <w:color w:val="023087"/>
        </w:rPr>
        <w:t xml:space="preserve">päiväkirjaansa viisi julkkista </w:t>
      </w:r>
      <w:r>
        <w:rPr>
          <w:color w:val="023087"/>
        </w:rPr>
        <w:t xml:space="preserve">päivässä</w:t>
      </w:r>
      <w:r>
        <w:t xml:space="preserve">. </w:t>
      </w:r>
      <w:r>
        <w:rPr>
          <w:color w:val="16C0D0"/>
        </w:rPr>
        <w:t xml:space="preserve">Beauregard </w:t>
      </w:r>
      <w:r>
        <w:t xml:space="preserve">on mainittu kahdesti - joskin hyvin lyhyesti ja ohimennen." </w:t>
      </w:r>
      <w:r>
        <w:rPr>
          <w:color w:val="16C0D0"/>
        </w:rPr>
        <w:t xml:space="preserve">Houston-Montgomery </w:t>
      </w:r>
      <w:r>
        <w:t xml:space="preserve">kertoo, että hän </w:t>
      </w:r>
      <w:r>
        <w:t xml:space="preserve">vilkutti </w:t>
      </w:r>
      <w:r>
        <w:rPr>
          <w:color w:val="C62100"/>
        </w:rPr>
        <w:t xml:space="preserve">juhlissa </w:t>
      </w:r>
      <w:r>
        <w:rPr>
          <w:color w:val="196956"/>
        </w:rPr>
        <w:t xml:space="preserve">Forbes-lehden kustantajalle Malcolm Forbesille ("Seisoimme </w:t>
      </w:r>
      <w:r>
        <w:rPr>
          <w:color w:val="196956"/>
        </w:rPr>
        <w:t xml:space="preserve">väkijoukossa </w:t>
      </w:r>
      <w:r>
        <w:rPr>
          <w:color w:val="8C41BB"/>
        </w:rPr>
        <w:t xml:space="preserve">vierekkäin</w:t>
      </w:r>
      <w:r>
        <w:t xml:space="preserve">"), </w:t>
      </w:r>
      <w:r>
        <w:rPr>
          <w:color w:val="2B2D32"/>
        </w:rPr>
        <w:t xml:space="preserve">New Yorkin</w:t>
      </w:r>
      <w:r>
        <w:rPr>
          <w:color w:val="ECEDFE"/>
        </w:rPr>
        <w:t xml:space="preserve"> taidekauppiaalle Mary Boonelle </w:t>
      </w:r>
      <w:r>
        <w:rPr>
          <w:color w:val="ECEDFE"/>
        </w:rPr>
        <w:t xml:space="preserve">("Luulen, että hän </w:t>
      </w:r>
      <w:r>
        <w:rPr>
          <w:color w:val="ECEDFE"/>
        </w:rPr>
        <w:t xml:space="preserve">tuntee minut, mutta en ole varma</w:t>
      </w:r>
      <w:r>
        <w:t xml:space="preserve">") ja </w:t>
      </w:r>
      <w:r>
        <w:rPr>
          <w:color w:val="F8907D"/>
        </w:rPr>
        <w:t xml:space="preserve">näyttelijä Bridget Fondalle ("Hän tuntee </w:t>
      </w:r>
      <w:r>
        <w:rPr>
          <w:color w:val="895E6B"/>
        </w:rPr>
        <w:t xml:space="preserve">minut, </w:t>
      </w:r>
      <w:r>
        <w:rPr>
          <w:color w:val="F8907D"/>
        </w:rPr>
        <w:t xml:space="preserve">mutta emme ole parhaita ystäviä</w:t>
      </w:r>
      <w:r>
        <w:t xml:space="preserve">"). </w:t>
      </w:r>
      <w:r>
        <w:rPr>
          <w:color w:val="9E8317"/>
        </w:rPr>
        <w:t xml:space="preserve">Seurapiirilehden </w:t>
      </w:r>
      <w:r>
        <w:rPr>
          <w:color w:val="FEB8C8"/>
        </w:rPr>
        <w:t xml:space="preserve">päätoimittaja Revson </w:t>
      </w:r>
      <w:r>
        <w:t xml:space="preserve">sanoo, että jotkut </w:t>
      </w:r>
      <w:r>
        <w:rPr>
          <w:color w:val="FB6AB8"/>
        </w:rPr>
        <w:t xml:space="preserve">ihmiset </w:t>
      </w:r>
      <w:r>
        <w:rPr>
          <w:color w:val="788E95"/>
        </w:rPr>
        <w:t xml:space="preserve">jopa suunnittelevat, mitä kuuluisia nimiä he käyttävät ennen juhliin osallistumista</w:t>
      </w:r>
      <w:r>
        <w:t xml:space="preserve">. </w:t>
      </w:r>
      <w:r>
        <w:rPr>
          <w:color w:val="788E95"/>
        </w:rPr>
        <w:t xml:space="preserve">Nämä kehuskelijat </w:t>
      </w:r>
      <w:r>
        <w:t xml:space="preserve">eivät vain kehuskele </w:t>
      </w:r>
      <w:r>
        <w:t xml:space="preserve">ystävyydellään Trumpien, Brooke Astorin tai Georgette Mosbacherin kanssa. "</w:t>
      </w:r>
      <w:r>
        <w:rPr>
          <w:color w:val="788E95"/>
        </w:rPr>
        <w:t xml:space="preserve">He jopa </w:t>
      </w:r>
      <w:r>
        <w:t xml:space="preserve">kehuskelevat lähes tuntemattomilla nimillä, kuten </w:t>
      </w:r>
      <w:r>
        <w:rPr>
          <w:color w:val="576094"/>
        </w:rPr>
        <w:t xml:space="preserve">Wolfgang Flottlilla</w:t>
      </w:r>
      <w:r>
        <w:rPr>
          <w:color w:val="DB1474"/>
        </w:rPr>
        <w:t xml:space="preserve">, </w:t>
      </w:r>
      <w:r>
        <w:rPr>
          <w:color w:val="576094"/>
        </w:rPr>
        <w:t xml:space="preserve">josta kaikki tuntuvat kuulleen nykyään, mutta jota kukaan ei </w:t>
      </w:r>
      <w:r>
        <w:rPr>
          <w:color w:val="576094"/>
        </w:rPr>
        <w:t xml:space="preserve">oikeastaan tunne"</w:t>
      </w:r>
      <w:r>
        <w:rPr>
          <w:color w:val="DB1474"/>
        </w:rPr>
        <w:t xml:space="preserve">, </w:t>
      </w:r>
      <w:r>
        <w:rPr>
          <w:color w:val="FEB8C8"/>
        </w:rPr>
        <w:t xml:space="preserve">Revson </w:t>
      </w:r>
      <w:r>
        <w:t xml:space="preserve">sanoo</w:t>
      </w:r>
      <w:r>
        <w:t xml:space="preserve">. "Tärkeintä on päihittää muut." Mutta </w:t>
      </w:r>
      <w:r>
        <w:rPr>
          <w:color w:val="8489AE"/>
        </w:rPr>
        <w:t xml:space="preserve">kuuluisien tuttavuuksien kehuskelulla </w:t>
      </w:r>
      <w:r>
        <w:t xml:space="preserve">on muitakin etuja, usein kansalaistason etuja. Kansalaisylpeyden nimissä ja halusta päästä eroon huonosta vaikutelmasta </w:t>
      </w:r>
      <w:r>
        <w:rPr>
          <w:color w:val="860E04"/>
        </w:rPr>
        <w:t xml:space="preserve">jotkut kaupungin promoottorit </w:t>
      </w:r>
      <w:r>
        <w:t xml:space="preserve">yrittävät yhdistää </w:t>
      </w:r>
      <w:r>
        <w:t xml:space="preserve">kaupunkinsa </w:t>
      </w:r>
      <w:r>
        <w:rPr>
          <w:color w:val="FBC206"/>
        </w:rPr>
        <w:t xml:space="preserve">tunnetuimpiin nimiin, joita </w:t>
      </w:r>
      <w:r>
        <w:rPr>
          <w:color w:val="FBC206"/>
        </w:rPr>
        <w:t xml:space="preserve">kaupungilla on tarjota</w:t>
      </w:r>
      <w:r>
        <w:t xml:space="preserve">. </w:t>
      </w:r>
      <w:r>
        <w:t xml:space="preserve">Esimerkiksi </w:t>
      </w:r>
      <w:r>
        <w:rPr>
          <w:color w:val="F2CDFE"/>
        </w:rPr>
        <w:t xml:space="preserve">Cleveland</w:t>
      </w:r>
      <w:r>
        <w:t xml:space="preserve">. </w:t>
      </w:r>
      <w:r>
        <w:rPr>
          <w:color w:val="F2CDFE"/>
        </w:rPr>
        <w:t xml:space="preserve">Se </w:t>
      </w:r>
      <w:r>
        <w:t xml:space="preserve">on saanut huonon maineen, koska </w:t>
      </w:r>
      <w:r>
        <w:rPr>
          <w:color w:val="645341"/>
        </w:rPr>
        <w:t xml:space="preserve">sen </w:t>
      </w:r>
      <w:r>
        <w:rPr>
          <w:color w:val="760035"/>
        </w:rPr>
        <w:t xml:space="preserve">kerran erittäin saastunut Cuyahoga-joki </w:t>
      </w:r>
      <w:r>
        <w:t xml:space="preserve">on syttynyt tuleen, koska </w:t>
      </w:r>
      <w:r>
        <w:rPr>
          <w:color w:val="647A41"/>
        </w:rPr>
        <w:t xml:space="preserve">entinen pormestari Ralph Perk </w:t>
      </w:r>
      <w:r>
        <w:t xml:space="preserve">sytytti hiuksensa tuleen asetyleenipolttimella ja koska kaupungilta evättiin äskettäin kehittämisavustus </w:t>
      </w:r>
      <w:r>
        <w:t xml:space="preserve">suunniteltua Rock-and-Roll Hall of Famea </w:t>
      </w:r>
      <w:r>
        <w:t xml:space="preserve">varten. </w:t>
      </w:r>
      <w:r>
        <w:t xml:space="preserve">Jotkut </w:t>
      </w:r>
      <w:r>
        <w:t xml:space="preserve">kutsuvat </w:t>
      </w:r>
      <w:r>
        <w:rPr>
          <w:color w:val="F2CDFE"/>
        </w:rPr>
        <w:t xml:space="preserve">Clevelandia </w:t>
      </w:r>
      <w:r>
        <w:t xml:space="preserve">"Virhe järven rannalla" - tarkoittaen Erie-järven rannalla sijaitsevaa kaupunkia. </w:t>
      </w:r>
      <w:r>
        <w:t xml:space="preserve">"Auttaisi, jos korostaisimme</w:t>
      </w:r>
      <w:r>
        <w:rPr>
          <w:color w:val="496E76"/>
        </w:rPr>
        <w:t xml:space="preserve">, kuinka monet merkittävät henkilöt </w:t>
      </w:r>
      <w:r>
        <w:t xml:space="preserve">ovat kulkeneet </w:t>
      </w:r>
      <w:r>
        <w:rPr>
          <w:color w:val="F2CDFE"/>
        </w:rPr>
        <w:t xml:space="preserve">Clevelandin </w:t>
      </w:r>
      <w:r>
        <w:t xml:space="preserve">kautta matkallaan </w:t>
      </w:r>
      <w:r>
        <w:t xml:space="preserve">huipulle</w:t>
      </w:r>
      <w:r>
        <w:t xml:space="preserve">", sanoo </w:t>
      </w:r>
      <w:r>
        <w:rPr>
          <w:color w:val="E3F894"/>
        </w:rPr>
        <w:t xml:space="preserve">George Miller, </w:t>
      </w:r>
      <w:r>
        <w:rPr>
          <w:color w:val="F9D7CD"/>
        </w:rPr>
        <w:t xml:space="preserve">Campaign for a New Cleveland -järjestön, joka on </w:t>
      </w:r>
      <w:r>
        <w:rPr>
          <w:color w:val="876128"/>
        </w:rPr>
        <w:t xml:space="preserve">voittoa tavoittelematon järjestö, joka </w:t>
      </w:r>
      <w:r>
        <w:rPr>
          <w:color w:val="A1A711"/>
        </w:rPr>
        <w:t xml:space="preserve">on omistautunut </w:t>
      </w:r>
      <w:r>
        <w:rPr>
          <w:color w:val="01FB92"/>
        </w:rPr>
        <w:t xml:space="preserve">kaupungin</w:t>
      </w:r>
      <w:r>
        <w:rPr>
          <w:color w:val="876128"/>
        </w:rPr>
        <w:t xml:space="preserve"> vahvuuksien muistamiselle, </w:t>
      </w:r>
      <w:r>
        <w:rPr>
          <w:color w:val="E3F894"/>
        </w:rPr>
        <w:t xml:space="preserve">toiminnanjohtaja</w:t>
      </w:r>
      <w:r>
        <w:t xml:space="preserve">. </w:t>
      </w:r>
      <w:r>
        <w:rPr>
          <w:color w:val="E3F894"/>
        </w:rPr>
        <w:t xml:space="preserve">Miller </w:t>
      </w:r>
      <w:r>
        <w:t xml:space="preserve">kertoo, että </w:t>
      </w:r>
      <w:r>
        <w:rPr>
          <w:color w:val="FD0F31"/>
        </w:rPr>
        <w:t xml:space="preserve">näyttelijä Paul Newmanin </w:t>
      </w:r>
      <w:r>
        <w:t xml:space="preserve">perhe </w:t>
      </w:r>
      <w:r>
        <w:t xml:space="preserve">omisti </w:t>
      </w:r>
      <w:r>
        <w:t xml:space="preserve">urheiluvälineliikkeen </w:t>
      </w:r>
      <w:r>
        <w:rPr>
          <w:color w:val="F2CDFE"/>
        </w:rPr>
        <w:t xml:space="preserve">Clevelandissa</w:t>
      </w:r>
      <w:r>
        <w:t xml:space="preserve">, </w:t>
      </w:r>
      <w:r>
        <w:rPr>
          <w:color w:val="BE8485"/>
        </w:rPr>
        <w:t xml:space="preserve">hiljattain edesmennyt näyttelijä Margaret Hamilton, </w:t>
      </w:r>
      <w:r>
        <w:rPr>
          <w:color w:val="C660FB"/>
        </w:rPr>
        <w:t xml:space="preserve">joka </w:t>
      </w:r>
      <w:r>
        <w:rPr>
          <w:color w:val="BE8485"/>
        </w:rPr>
        <w:t xml:space="preserve">esitti pahaa noitaa "Ozin velhossa"</w:t>
      </w:r>
      <w:r>
        <w:t xml:space="preserve">, piti aikoinaan </w:t>
      </w:r>
      <w:r>
        <w:t xml:space="preserve">esikoulua </w:t>
      </w:r>
      <w:r>
        <w:rPr>
          <w:color w:val="F2CDFE"/>
        </w:rPr>
        <w:t xml:space="preserve">Clevelandissa, ja </w:t>
      </w:r>
      <w:r>
        <w:rPr>
          <w:color w:val="D48958"/>
        </w:rPr>
        <w:t xml:space="preserve">koomikko Bob Hopen </w:t>
      </w:r>
      <w:r>
        <w:rPr>
          <w:color w:val="120104"/>
        </w:rPr>
        <w:t xml:space="preserve">isä</w:t>
      </w:r>
      <w:r>
        <w:rPr>
          <w:color w:val="120104"/>
        </w:rPr>
        <w:t xml:space="preserve">, kivimies</w:t>
      </w:r>
      <w:r>
        <w:t xml:space="preserve">, </w:t>
      </w:r>
      <w:r>
        <w:t xml:space="preserve">työskenteli </w:t>
      </w:r>
      <w:r>
        <w:rPr>
          <w:color w:val="120104"/>
        </w:rPr>
        <w:t xml:space="preserve">aikoinaan </w:t>
      </w:r>
      <w:r>
        <w:t xml:space="preserve">kirkon vieressä Severance Hallissa, </w:t>
      </w:r>
      <w:r>
        <w:rPr>
          <w:color w:val="F2CDFE"/>
        </w:rPr>
        <w:t xml:space="preserve">Clevelandin</w:t>
      </w:r>
      <w:r>
        <w:t xml:space="preserve"> tärkeimmässä konserttipaikassa</w:t>
      </w:r>
      <w:r>
        <w:t xml:space="preserve">. </w:t>
      </w:r>
      <w:r>
        <w:t xml:space="preserve">"Tällaiset vaikutusvaltaiset nimet </w:t>
      </w:r>
      <w:r>
        <w:t xml:space="preserve">eivät vahingoita </w:t>
      </w:r>
      <w:r>
        <w:rPr>
          <w:color w:val="F2CDFE"/>
        </w:rPr>
        <w:t xml:space="preserve">kaupungin </w:t>
      </w:r>
      <w:r>
        <w:t xml:space="preserve">mainetta", </w:t>
      </w:r>
      <w:r>
        <w:rPr>
          <w:color w:val="E3F894"/>
        </w:rPr>
        <w:t xml:space="preserve">Miller </w:t>
      </w:r>
      <w:r>
        <w:t xml:space="preserve">sanoo</w:t>
      </w:r>
      <w:r>
        <w:t xml:space="preserve">. </w:t>
      </w:r>
      <w:r>
        <w:t xml:space="preserve">Hollywoodissa </w:t>
      </w:r>
      <w:r>
        <w:rPr>
          <w:color w:val="05AEE8"/>
        </w:rPr>
        <w:t xml:space="preserve">keskivertoperhe </w:t>
      </w:r>
      <w:r>
        <w:t xml:space="preserve">voi </w:t>
      </w:r>
      <w:r>
        <w:t xml:space="preserve">saada arvovaltaa muuttamalla taloon, joka on nimetty jonkun kuuluisan tai lähes kuuluisan henkilön mukaan. "Myimme juuri </w:t>
      </w:r>
      <w:r>
        <w:rPr>
          <w:color w:val="C3C1BE"/>
        </w:rPr>
        <w:t xml:space="preserve">kolmen makuuhuoneen talon Van Nuysissa, </w:t>
      </w:r>
      <w:r>
        <w:t xml:space="preserve">ja maininta siitä, että </w:t>
      </w:r>
      <w:r>
        <w:t xml:space="preserve">alkuperäinen </w:t>
      </w:r>
      <w:r>
        <w:rPr>
          <w:color w:val="9F98F8"/>
        </w:rPr>
        <w:t xml:space="preserve">Lone Ranger </w:t>
      </w:r>
      <w:r>
        <w:t xml:space="preserve">asui </w:t>
      </w:r>
      <w:r>
        <w:rPr>
          <w:color w:val="C3C1BE"/>
        </w:rPr>
        <w:t xml:space="preserve">siellä, </w:t>
      </w:r>
      <w:r>
        <w:t xml:space="preserve">auttoi meitä pitämään hinnan vakaana jopa heikoilla kiinteistömarkkinoilla", sanoo </w:t>
      </w:r>
      <w:r>
        <w:rPr>
          <w:color w:val="1167D9"/>
        </w:rPr>
        <w:t xml:space="preserve">David Rambo, </w:t>
      </w:r>
      <w:r>
        <w:rPr>
          <w:color w:val="D19012"/>
        </w:rPr>
        <w:t xml:space="preserve">kiinteistönvälitysyhtiö Jon Douglas Co. of </w:t>
      </w:r>
      <w:r>
        <w:rPr>
          <w:color w:val="B7D802"/>
        </w:rPr>
        <w:t xml:space="preserve">Los Angelesin </w:t>
      </w:r>
      <w:r>
        <w:rPr>
          <w:color w:val="1167D9"/>
        </w:rPr>
        <w:t xml:space="preserve">myyntiosakas</w:t>
      </w:r>
      <w:r>
        <w:t xml:space="preserve">. </w:t>
      </w:r>
      <w:r>
        <w:t xml:space="preserve">"Useimmat ihmiset eivät edes muista </w:t>
      </w:r>
      <w:r>
        <w:rPr>
          <w:color w:val="9F98F8"/>
        </w:rPr>
        <w:t xml:space="preserve">hänen </w:t>
      </w:r>
      <w:r>
        <w:t xml:space="preserve">nimeään." (Hänen nimensä on John Hart.) </w:t>
      </w:r>
      <w:r>
        <w:rPr>
          <w:color w:val="1167D9"/>
        </w:rPr>
        <w:t xml:space="preserve">Rambo </w:t>
      </w:r>
      <w:r>
        <w:t xml:space="preserve">sanoo, </w:t>
      </w:r>
      <w:r>
        <w:t xml:space="preserve">että </w:t>
      </w:r>
      <w:r>
        <w:rPr>
          <w:color w:val="826392"/>
        </w:rPr>
        <w:t xml:space="preserve">3,2 hehtaarin suuruinen tontti San Fernando Valleyn yllä </w:t>
      </w:r>
      <w:r>
        <w:t xml:space="preserve">on neljän miljoonan </w:t>
      </w:r>
      <w:r>
        <w:t xml:space="preserve">dollarin arvoinen, koska </w:t>
      </w:r>
      <w:r>
        <w:rPr>
          <w:color w:val="5E7A6A"/>
        </w:rPr>
        <w:t xml:space="preserve">hiljattain kuollut näyttelijä Erroll Flynn </w:t>
      </w:r>
      <w:r>
        <w:t xml:space="preserve">asui </w:t>
      </w:r>
      <w:r>
        <w:rPr>
          <w:color w:val="826392"/>
        </w:rPr>
        <w:t xml:space="preserve">siellä </w:t>
      </w:r>
      <w:r>
        <w:t xml:space="preserve">aikoinaan</w:t>
      </w:r>
      <w:r>
        <w:t xml:space="preserve">. </w:t>
      </w:r>
      <w:r>
        <w:t xml:space="preserve">"Jos </w:t>
      </w:r>
      <w:r>
        <w:rPr>
          <w:color w:val="5E7A6A"/>
        </w:rPr>
        <w:t xml:space="preserve">Flynn </w:t>
      </w:r>
      <w:r>
        <w:t xml:space="preserve">ei olisi </w:t>
      </w:r>
      <w:r>
        <w:t xml:space="preserve">asunut </w:t>
      </w:r>
      <w:r>
        <w:t xml:space="preserve">siellä, </w:t>
      </w:r>
      <w:r>
        <w:rPr>
          <w:color w:val="826392"/>
        </w:rPr>
        <w:t xml:space="preserve">kiinteistön </w:t>
      </w:r>
      <w:r>
        <w:t xml:space="preserve">arvo olisi noin miljoona dollaria pienempi", </w:t>
      </w:r>
      <w:r>
        <w:rPr>
          <w:color w:val="1167D9"/>
        </w:rPr>
        <w:t xml:space="preserve">Rambo sanoo </w:t>
      </w:r>
      <w:r>
        <w:t xml:space="preserve">ja toteaa, että </w:t>
      </w:r>
      <w:r>
        <w:rPr>
          <w:color w:val="5E7A6A"/>
        </w:rPr>
        <w:t xml:space="preserve">Flynnin </w:t>
      </w:r>
      <w:r>
        <w:t xml:space="preserve">talo on purettu ja vain uima-allas on jäljellä. Pahamaineiset kehuskelijat ovat kuuluisia tiedottajina ja suhdetoiminnan asiantuntijoina. Ja jotkut </w:t>
      </w:r>
      <w:r>
        <w:t xml:space="preserve">tekevät </w:t>
      </w:r>
      <w:r>
        <w:rPr>
          <w:color w:val="8489AE"/>
        </w:rPr>
        <w:t xml:space="preserve">sen </w:t>
      </w:r>
      <w:r>
        <w:t xml:space="preserve">jopa harkitusti, ei täysin rehellisin aikomuksin. </w:t>
      </w:r>
      <w:r>
        <w:rPr>
          <w:color w:val="1D0051"/>
        </w:rPr>
        <w:t xml:space="preserve">New Yorkissa</w:t>
      </w:r>
      <w:r>
        <w:rPr>
          <w:color w:val="B29869"/>
        </w:rPr>
        <w:t xml:space="preserve"> työskentelevä talouskommentaattori Len </w:t>
      </w:r>
      <w:r>
        <w:t xml:space="preserve">Kessler </w:t>
      </w:r>
      <w:r>
        <w:t xml:space="preserve">käyttää </w:t>
      </w:r>
      <w:r>
        <w:rPr>
          <w:color w:val="8489AE"/>
        </w:rPr>
        <w:t xml:space="preserve">sitä </w:t>
      </w:r>
      <w:r>
        <w:t xml:space="preserve">joskus saadakseen huomiota </w:t>
      </w:r>
      <w:r>
        <w:rPr>
          <w:color w:val="8BE7FC"/>
        </w:rPr>
        <w:t xml:space="preserve">toimittajilta, </w:t>
      </w:r>
      <w:r>
        <w:rPr>
          <w:color w:val="76E0C1"/>
        </w:rPr>
        <w:t xml:space="preserve">jotka </w:t>
      </w:r>
      <w:r>
        <w:rPr>
          <w:color w:val="8BE7FC"/>
        </w:rPr>
        <w:t xml:space="preserve">yrittävät </w:t>
      </w:r>
      <w:r>
        <w:rPr>
          <w:color w:val="8BE7FC"/>
        </w:rPr>
        <w:t xml:space="preserve">välttää </w:t>
      </w:r>
      <w:r>
        <w:rPr>
          <w:color w:val="BACFA7"/>
        </w:rPr>
        <w:t xml:space="preserve">häntä</w:t>
      </w:r>
      <w:r>
        <w:t xml:space="preserve">. </w:t>
      </w:r>
      <w:r>
        <w:t xml:space="preserve">Hän sanoo</w:t>
      </w:r>
      <w:r>
        <w:rPr>
          <w:color w:val="11BA09"/>
        </w:rPr>
        <w:t xml:space="preserve">, että kun </w:t>
      </w:r>
      <w:r>
        <w:rPr>
          <w:color w:val="462C36"/>
        </w:rPr>
        <w:t xml:space="preserve">USA Todayn taloustoimittaja Dan Dorfman </w:t>
      </w:r>
      <w:r>
        <w:rPr>
          <w:color w:val="11BA09"/>
        </w:rPr>
        <w:t xml:space="preserve">ei vastaa </w:t>
      </w:r>
      <w:r>
        <w:rPr>
          <w:color w:val="65407D"/>
        </w:rPr>
        <w:t xml:space="preserve">hänen </w:t>
      </w:r>
      <w:r>
        <w:rPr>
          <w:color w:val="11BA09"/>
        </w:rPr>
        <w:t xml:space="preserve">puheluihinsa, hän jättää </w:t>
      </w:r>
      <w:r>
        <w:rPr>
          <w:color w:val="462C36"/>
        </w:rPr>
        <w:t xml:space="preserve">Dorfmanin</w:t>
      </w:r>
      <w:r>
        <w:rPr>
          <w:color w:val="11BA09"/>
        </w:rPr>
        <w:t xml:space="preserve"> </w:t>
      </w:r>
      <w:r>
        <w:rPr>
          <w:color w:val="11BA09"/>
        </w:rPr>
        <w:t xml:space="preserve">toimistoon </w:t>
      </w:r>
      <w:r>
        <w:rPr>
          <w:color w:val="491803"/>
        </w:rPr>
        <w:t xml:space="preserve">viestejä, joissa hän sanoo, että hänellä on tärkeä juttu Donald Trumpin, Meshulam Riklisin tai Marvin Davisin kanssa</w:t>
      </w:r>
      <w:r>
        <w:t xml:space="preserve">. </w:t>
      </w:r>
      <w:r>
        <w:t xml:space="preserve">Hän myöntää, </w:t>
      </w:r>
      <w:r>
        <w:t xml:space="preserve">ettei hänellä ole mitään jaksoja </w:t>
      </w:r>
      <w:r>
        <w:rPr>
          <w:color w:val="11BA09"/>
        </w:rPr>
        <w:t xml:space="preserve">noista tapauksista. </w:t>
      </w:r>
      <w:r>
        <w:t xml:space="preserve">"Mutta </w:t>
      </w:r>
      <w:r>
        <w:rPr>
          <w:color w:val="03422C"/>
        </w:rPr>
        <w:t xml:space="preserve">se </w:t>
      </w:r>
      <w:r>
        <w:t xml:space="preserve">saa </w:t>
      </w:r>
      <w:r>
        <w:rPr>
          <w:color w:val="F5D2A8"/>
        </w:rPr>
        <w:t xml:space="preserve">hänet todella </w:t>
      </w:r>
      <w:r>
        <w:t xml:space="preserve">soittamaan </w:t>
      </w:r>
      <w:r>
        <w:rPr>
          <w:color w:val="B29869"/>
        </w:rPr>
        <w:t xml:space="preserve">minulle</w:t>
      </w:r>
      <w:r>
        <w:t xml:space="preserve">, ja tunnen oloni paremmaksi kuin </w:t>
      </w:r>
      <w:r>
        <w:rPr>
          <w:color w:val="72A46E"/>
        </w:rPr>
        <w:t xml:space="preserve">silloin, kun </w:t>
      </w:r>
      <w:r>
        <w:rPr>
          <w:color w:val="128EAC"/>
        </w:rPr>
        <w:t xml:space="preserve">hän </w:t>
      </w:r>
      <w:r>
        <w:rPr>
          <w:color w:val="72A46E"/>
        </w:rPr>
        <w:t xml:space="preserve">on kieltäytynyt</w:t>
      </w:r>
      <w:r>
        <w:t xml:space="preserve">", </w:t>
      </w:r>
      <w:r>
        <w:rPr>
          <w:color w:val="B29869"/>
        </w:rPr>
        <w:t xml:space="preserve">Kessler</w:t>
      </w:r>
      <w:r>
        <w:t xml:space="preserve"> sanoo</w:t>
      </w:r>
      <w:r>
        <w:t xml:space="preserve">. On </w:t>
      </w:r>
      <w:r>
        <w:t xml:space="preserve">sanomattakin selvää, että </w:t>
      </w:r>
      <w:r>
        <w:rPr>
          <w:color w:val="B95C69"/>
        </w:rPr>
        <w:t xml:space="preserve">kuuluisien tuttavien häpeilemättömään ja perusteettomaan kehuskeluun </w:t>
      </w:r>
      <w:r>
        <w:t xml:space="preserve">liittyy ilmeisiä vaaroja. </w:t>
      </w:r>
      <w:r>
        <w:rPr>
          <w:color w:val="A14D12"/>
        </w:rPr>
        <w:t xml:space="preserve">Jeffry Thal, </w:t>
      </w:r>
      <w:r>
        <w:rPr>
          <w:color w:val="C4C8FA"/>
        </w:rPr>
        <w:t xml:space="preserve">Los </w:t>
      </w:r>
      <w:r>
        <w:rPr>
          <w:color w:val="A14D12"/>
        </w:rPr>
        <w:t xml:space="preserve">Angelesissa sijaitsevan Lantz Office -toimiston mainosagentti</w:t>
      </w:r>
      <w:r>
        <w:t xml:space="preserve">, varoittaa, että väärällä julkkiksella kehuskeleminen antaa kehuskelijalle valehtelijan ja huijarin leiman. "Jos </w:t>
      </w:r>
      <w:r>
        <w:rPr>
          <w:color w:val="372A55"/>
        </w:rPr>
        <w:t xml:space="preserve">jäät kiinni</w:t>
      </w:r>
      <w:r>
        <w:t xml:space="preserve">, hukut", </w:t>
      </w:r>
      <w:r>
        <w:rPr>
          <w:color w:val="A14D12"/>
        </w:rPr>
        <w:t xml:space="preserve">Thal </w:t>
      </w:r>
      <w:r>
        <w:t xml:space="preserve">sanoo</w:t>
      </w:r>
      <w:r>
        <w:t xml:space="preserve">. </w:t>
      </w:r>
      <w:r>
        <w:rPr>
          <w:color w:val="A14D12"/>
        </w:rPr>
        <w:t xml:space="preserve">Thal </w:t>
      </w:r>
      <w:r>
        <w:t xml:space="preserve">sanoo, että </w:t>
      </w:r>
      <w:r>
        <w:rPr>
          <w:color w:val="3F3610"/>
        </w:rPr>
        <w:t xml:space="preserve">asiakas Elizabeth Taylor </w:t>
      </w:r>
      <w:r>
        <w:t xml:space="preserve">"inhoaa sitä, kun </w:t>
      </w:r>
      <w:r>
        <w:t xml:space="preserve">muut kutsuvat häntä 'Liziksi'...". </w:t>
      </w:r>
      <w:r>
        <w:t xml:space="preserve">Kun </w:t>
      </w:r>
      <w:r>
        <w:rPr>
          <w:color w:val="D3A2C6"/>
        </w:rPr>
        <w:t xml:space="preserve">ohjaajat tai tuottajat </w:t>
      </w:r>
      <w:r>
        <w:t xml:space="preserve">soittavat </w:t>
      </w:r>
      <w:r>
        <w:rPr>
          <w:color w:val="A14D12"/>
        </w:rPr>
        <w:t xml:space="preserve">minulle </w:t>
      </w:r>
      <w:r>
        <w:t xml:space="preserve">ja sanovat tuntevansa "</w:t>
      </w:r>
      <w:r>
        <w:rPr>
          <w:color w:val="3F3610"/>
        </w:rPr>
        <w:t xml:space="preserve">Lizin"</w:t>
      </w:r>
      <w:r>
        <w:t xml:space="preserve">, tiedän, </w:t>
      </w:r>
      <w:r>
        <w:t xml:space="preserve">etteivät </w:t>
      </w:r>
      <w:r>
        <w:t xml:space="preserve">he ole </w:t>
      </w:r>
      <w:r>
        <w:t xml:space="preserve">koskaan tavanneet </w:t>
      </w:r>
      <w:r>
        <w:rPr>
          <w:color w:val="3F3610"/>
        </w:rPr>
        <w:t xml:space="preserve">häntä. </w:t>
      </w:r>
      <w:r>
        <w:rPr>
          <w:color w:val="3F3610"/>
        </w:rPr>
        <w:t xml:space="preserve">Hän käyttää </w:t>
      </w:r>
      <w:r>
        <w:t xml:space="preserve">mieluummin nimeä 'Elizabeth'." </w:t>
      </w:r>
      <w:r>
        <w:rPr>
          <w:color w:val="719FFA"/>
        </w:rPr>
        <w:t xml:space="preserve">Pat Buckley, </w:t>
      </w:r>
      <w:r>
        <w:rPr>
          <w:color w:val="0D841A"/>
        </w:rPr>
        <w:t xml:space="preserve">kirjailija William Buckleyn</w:t>
      </w:r>
      <w:r>
        <w:rPr>
          <w:color w:val="719FFA"/>
        </w:rPr>
        <w:t xml:space="preserve"> hyvin seurallinen vaimo, saa yhteisössä </w:t>
      </w:r>
      <w:r>
        <w:t xml:space="preserve">lempinimet "Mrs Buckless" (altavastaaja) ja "Patsy" (nössö). Ja </w:t>
      </w:r>
      <w:r>
        <w:rPr>
          <w:color w:val="4C5B32"/>
        </w:rPr>
        <w:t xml:space="preserve">hänen </w:t>
      </w:r>
      <w:r>
        <w:rPr>
          <w:color w:val="9DB3B7"/>
        </w:rPr>
        <w:t xml:space="preserve">miehensä </w:t>
      </w:r>
      <w:r>
        <w:t xml:space="preserve">kutsuu </w:t>
      </w:r>
      <w:r>
        <w:rPr>
          <w:color w:val="719FFA"/>
        </w:rPr>
        <w:t xml:space="preserve">häntä </w:t>
      </w:r>
      <w:r>
        <w:t xml:space="preserve">joskus "Duckyksi" (Ducky). "Mutta jos kutsut </w:t>
      </w:r>
      <w:r>
        <w:rPr>
          <w:color w:val="719FFA"/>
        </w:rPr>
        <w:t xml:space="preserve">häntä </w:t>
      </w:r>
      <w:r>
        <w:t xml:space="preserve">"</w:t>
      </w:r>
      <w:r>
        <w:rPr>
          <w:color w:val="B14F8F"/>
        </w:rPr>
        <w:t xml:space="preserve">Pattyksi", paljastat</w:t>
      </w:r>
      <w:r>
        <w:t xml:space="preserve">, </w:t>
      </w:r>
      <w:r>
        <w:t xml:space="preserve">ettet todellakaan kuulu </w:t>
      </w:r>
      <w:r>
        <w:rPr>
          <w:color w:val="719FFA"/>
        </w:rPr>
        <w:t xml:space="preserve">hänen </w:t>
      </w:r>
      <w:r>
        <w:t xml:space="preserve">lähipiiriinsä, koska </w:t>
      </w:r>
      <w:r>
        <w:rPr>
          <w:color w:val="719FFA"/>
        </w:rPr>
        <w:t xml:space="preserve">hän </w:t>
      </w:r>
      <w:r>
        <w:t xml:space="preserve">ei käytä </w:t>
      </w:r>
      <w:r>
        <w:rPr>
          <w:color w:val="B14F8F"/>
        </w:rPr>
        <w:t xml:space="preserve">tuota nimeä</w:t>
      </w:r>
      <w:r>
        <w:t xml:space="preserve">", sanoo Joan Kron, joka on kaikille todellisille julkkiksille kuukausittain lähetettävän Avenue-lehden päätoimittaja. </w:t>
      </w:r>
      <w:r>
        <w:rPr>
          <w:color w:val="747103"/>
        </w:rPr>
        <w:t xml:space="preserve">John Spencer Churchill, Britannian entisen pääministerin Sir Winston Churchillin veljenpoika</w:t>
      </w:r>
      <w:r>
        <w:t xml:space="preserve">, </w:t>
      </w:r>
      <w:r>
        <w:t xml:space="preserve">ei ole vaikuttunut </w:t>
      </w:r>
      <w:r>
        <w:rPr>
          <w:color w:val="9F816D"/>
        </w:rPr>
        <w:t xml:space="preserve">useimmista </w:t>
      </w:r>
      <w:r>
        <w:rPr>
          <w:color w:val="D26A5B"/>
        </w:rPr>
        <w:t xml:space="preserve">tapaamistaan </w:t>
      </w:r>
      <w:r>
        <w:rPr>
          <w:color w:val="D26A5B"/>
        </w:rPr>
        <w:t xml:space="preserve">kerskailevista kuuluisuuksista. </w:t>
      </w:r>
      <w:r>
        <w:t xml:space="preserve">Tämä johtuu siitä, että he käyttävät "pelkkiä nimiä", </w:t>
      </w:r>
      <w:r>
        <w:rPr>
          <w:color w:val="747103"/>
        </w:rPr>
        <w:t xml:space="preserve">Churchill </w:t>
      </w:r>
      <w:r>
        <w:t xml:space="preserve">sanoo</w:t>
      </w:r>
      <w:r>
        <w:t xml:space="preserve">. </w:t>
      </w:r>
      <w:r>
        <w:rPr>
          <w:color w:val="747103"/>
        </w:rPr>
        <w:t xml:space="preserve">Churchill, </w:t>
      </w:r>
      <w:r>
        <w:rPr>
          <w:color w:val="F98500"/>
        </w:rPr>
        <w:t xml:space="preserve">joka</w:t>
      </w:r>
      <w:r>
        <w:rPr>
          <w:color w:val="747103"/>
        </w:rPr>
        <w:t xml:space="preserve"> on </w:t>
      </w:r>
      <w:r>
        <w:rPr>
          <w:color w:val="002935"/>
        </w:rPr>
        <w:t xml:space="preserve">parhaillaan </w:t>
      </w:r>
      <w:r>
        <w:rPr>
          <w:color w:val="002935"/>
        </w:rPr>
        <w:t xml:space="preserve">kirjoittamassa </w:t>
      </w:r>
      <w:r>
        <w:rPr>
          <w:color w:val="F98500"/>
        </w:rPr>
        <w:t xml:space="preserve">muistelmiaan</w:t>
      </w:r>
      <w:r>
        <w:t xml:space="preserve">, kertoo, että </w:t>
      </w:r>
      <w:r>
        <w:rPr>
          <w:color w:val="D7F3FE"/>
        </w:rPr>
        <w:t xml:space="preserve">edesmenneen öljymiljardööri Jean Paul Gettyn </w:t>
      </w:r>
      <w:r>
        <w:t xml:space="preserve">kaltaiset suurpääomistajat </w:t>
      </w:r>
      <w:r>
        <w:t xml:space="preserve">tunnettiin itse asiassa vain yhdellä alkukirjaimella, viimeisellä. "Jos kuulut kerhoon, kysyt, puhuivatko he 'G:llä'. </w:t>
      </w:r>
      <w:r>
        <w:rPr>
          <w:color w:val="FCB899"/>
        </w:rPr>
        <w:t xml:space="preserve">He </w:t>
      </w:r>
      <w:r>
        <w:t xml:space="preserve">tietävät, ketä tarkoitat, ja </w:t>
      </w:r>
      <w:r>
        <w:rPr>
          <w:color w:val="1C0720"/>
        </w:rPr>
        <w:t xml:space="preserve">sinä </w:t>
      </w:r>
      <w:r>
        <w:t xml:space="preserve">tiedät</w:t>
      </w:r>
      <w:r>
        <w:rPr>
          <w:color w:val="6B5F61"/>
        </w:rPr>
        <w:t xml:space="preserve">, ketä tarkoitat</w:t>
      </w:r>
      <w:r>
        <w:t xml:space="preserve">. </w:t>
      </w:r>
      <w:r>
        <w:t xml:space="preserve">Kukaan muu ei kuitenkaan </w:t>
      </w:r>
      <w:r>
        <w:t xml:space="preserve">tiedä. Nyt kehuskelen kuuluisalle tuttavalle, jos ymmärrätte mitä tarkoitan.</w:t>
      </w:r>
    </w:p>
    <w:p>
      <w:r>
        <w:rPr>
          <w:b/>
        </w:rPr>
        <w:t xml:space="preserve">Asiakirjan numero 1079</w:t>
      </w:r>
    </w:p>
    <w:p>
      <w:r>
        <w:rPr>
          <w:b/>
        </w:rPr>
        <w:t xml:space="preserve">Asiakirjan tunniste: wsj1377-001</w:t>
      </w:r>
    </w:p>
    <w:p>
      <w:r>
        <w:t xml:space="preserve">(Osa sarjasta) </w:t>
      </w:r>
      <w:r>
        <w:rPr>
          <w:color w:val="310106"/>
        </w:rPr>
        <w:t xml:space="preserve">SMYRNA</w:t>
      </w:r>
      <w:r>
        <w:t xml:space="preserve">, Georgia - </w:t>
      </w:r>
      <w:r>
        <w:rPr>
          <w:color w:val="FEFB0A"/>
        </w:rPr>
        <w:t xml:space="preserve">Tämän kukoistavan esikaupungin </w:t>
      </w:r>
      <w:r>
        <w:rPr>
          <w:color w:val="04640D"/>
        </w:rPr>
        <w:t xml:space="preserve">autokauppojen bulevardi </w:t>
      </w:r>
      <w:r>
        <w:t xml:space="preserve">kiemurtelee lähes viisi mailia pitkin Cobb Parkwayta, joka ulottuu </w:t>
      </w:r>
      <w:r>
        <w:rPr>
          <w:color w:val="FB5514"/>
        </w:rPr>
        <w:t xml:space="preserve">Atlantan ympäri kiert</w:t>
      </w:r>
      <w:r>
        <w:rPr>
          <w:color w:val="E115C0"/>
        </w:rPr>
        <w:t xml:space="preserve">ävältä </w:t>
      </w:r>
      <w:r>
        <w:rPr>
          <w:color w:val="FB5514"/>
        </w:rPr>
        <w:t xml:space="preserve">Perimeter Expresswaylta </w:t>
      </w:r>
      <w:r>
        <w:t xml:space="preserve">kohti "The Big Chickeniä", pikaruokaravintolaa, jolla on kananmuotoinen katto ja joka on myös paikallinen maamerkki. Kaksikymmentä vuotta sitten, kun </w:t>
      </w:r>
      <w:r>
        <w:rPr>
          <w:color w:val="310106"/>
        </w:rPr>
        <w:t xml:space="preserve">esikaupunkialueiden </w:t>
      </w:r>
      <w:r>
        <w:t xml:space="preserve">kehittäminen oli </w:t>
      </w:r>
      <w:r>
        <w:t xml:space="preserve">alkuvaiheessa</w:t>
      </w:r>
      <w:r>
        <w:rPr>
          <w:color w:val="04640D"/>
        </w:rPr>
        <w:t xml:space="preserve">, </w:t>
      </w:r>
      <w:r>
        <w:rPr>
          <w:color w:val="00587F"/>
        </w:rPr>
        <w:t xml:space="preserve">vähittäiskaupan myymälöitä </w:t>
      </w:r>
      <w:r>
        <w:t xml:space="preserve">oli vain kourallinen</w:t>
      </w:r>
      <w:r>
        <w:t xml:space="preserve">. </w:t>
      </w:r>
      <w:r>
        <w:t xml:space="preserve">Nyt </w:t>
      </w:r>
      <w:r>
        <w:rPr>
          <w:color w:val="04640D"/>
        </w:rPr>
        <w:t xml:space="preserve">niitä</w:t>
      </w:r>
      <w:r>
        <w:t xml:space="preserve"> on </w:t>
      </w:r>
      <w:r>
        <w:t xml:space="preserve">23. </w:t>
      </w:r>
      <w:r>
        <w:rPr>
          <w:color w:val="0BC582"/>
        </w:rPr>
        <w:t xml:space="preserve">Chevroletin, Fordin ja Dodgen </w:t>
      </w:r>
      <w:r>
        <w:rPr>
          <w:color w:val="FEB8C8"/>
        </w:rPr>
        <w:t xml:space="preserve">kaltaisten </w:t>
      </w:r>
      <w:r>
        <w:rPr>
          <w:color w:val="0BC582"/>
        </w:rPr>
        <w:t xml:space="preserve">vakiintuneiden nimien rinnalla </w:t>
      </w:r>
      <w:r>
        <w:t xml:space="preserve">on </w:t>
      </w:r>
      <w:r>
        <w:rPr>
          <w:color w:val="9E8317"/>
        </w:rPr>
        <w:t xml:space="preserve">yritysmerkkejä</w:t>
      </w:r>
      <w:r>
        <w:rPr>
          <w:color w:val="01190F"/>
        </w:rPr>
        <w:t xml:space="preserve">, joita ei ole </w:t>
      </w:r>
      <w:r>
        <w:rPr>
          <w:color w:val="9E8317"/>
        </w:rPr>
        <w:t xml:space="preserve">ollut olemassa yli kolmeen vuoteen</w:t>
      </w:r>
      <w:r>
        <w:t xml:space="preserve">: Acura, Sterling ja Hyundai. </w:t>
      </w:r>
      <w:r>
        <w:rPr>
          <w:color w:val="04640D"/>
        </w:rPr>
        <w:t xml:space="preserve">Bulevardin </w:t>
      </w:r>
      <w:r>
        <w:t xml:space="preserve">24. näyttelytilaa rakennetaan parhaillaan, ja se on </w:t>
      </w:r>
      <w:r>
        <w:rPr>
          <w:color w:val="847D81"/>
        </w:rPr>
        <w:t xml:space="preserve">Toyota Motor Corp:</w:t>
      </w:r>
      <w:r>
        <w:rPr>
          <w:color w:val="58018B"/>
        </w:rPr>
        <w:t xml:space="preserve">n </w:t>
      </w:r>
      <w:r>
        <w:rPr>
          <w:color w:val="847D81"/>
        </w:rPr>
        <w:t xml:space="preserve">vain kaksi kuukautta sitten lanseeraaman </w:t>
      </w:r>
      <w:r>
        <w:rPr>
          <w:color w:val="847D81"/>
        </w:rPr>
        <w:t xml:space="preserve">luksusbrändin </w:t>
      </w:r>
      <w:r>
        <w:t xml:space="preserve">Lexuksen tuleva koti. </w:t>
      </w:r>
      <w:r>
        <w:rPr>
          <w:color w:val="703B01"/>
        </w:rPr>
        <w:t xml:space="preserve">1980-luvulla </w:t>
      </w:r>
      <w:r>
        <w:rPr>
          <w:color w:val="F7F1DF"/>
        </w:rPr>
        <w:t xml:space="preserve">amerikkalaiset </w:t>
      </w:r>
      <w:r>
        <w:rPr>
          <w:color w:val="118B8A"/>
        </w:rPr>
        <w:t xml:space="preserve">kuluttajat saivat räjähdysmäisesti valinnanvaraa puhelintoimittajista Coca-Colaan</w:t>
      </w:r>
      <w:r>
        <w:t xml:space="preserve">. </w:t>
      </w:r>
      <w:r>
        <w:rPr>
          <w:color w:val="4AFEFA"/>
        </w:rPr>
        <w:t xml:space="preserve">Ja erityisesti autoissa</w:t>
      </w:r>
      <w:r>
        <w:t xml:space="preserve">, </w:t>
      </w:r>
      <w:r>
        <w:rPr>
          <w:color w:val="4AFEFA"/>
        </w:rPr>
        <w:t xml:space="preserve">kuten </w:t>
      </w:r>
      <w:r>
        <w:rPr>
          <w:color w:val="04640D"/>
        </w:rPr>
        <w:t xml:space="preserve">Cobb Parkway Boulevard </w:t>
      </w:r>
      <w:r>
        <w:t xml:space="preserve">vahvistaa</w:t>
      </w:r>
      <w:r>
        <w:t xml:space="preserve">. </w:t>
      </w:r>
      <w:r>
        <w:rPr>
          <w:color w:val="FCB164"/>
        </w:rPr>
        <w:t xml:space="preserve">Automotive News -julkaisun mukaan </w:t>
      </w:r>
      <w:r>
        <w:rPr>
          <w:color w:val="796EE6"/>
        </w:rPr>
        <w:t xml:space="preserve">amerikkalaiset </w:t>
      </w:r>
      <w:r>
        <w:rPr>
          <w:color w:val="FCB164"/>
        </w:rPr>
        <w:t xml:space="preserve">voivat nyt valita 572 eri henkilö-, paketti- ja kuorma-automallista</w:t>
      </w:r>
      <w:r>
        <w:t xml:space="preserve">, </w:t>
      </w:r>
      <w:r>
        <w:t xml:space="preserve">kun vuosikymmenen alussa niitä oli vain 408. </w:t>
      </w:r>
      <w:r>
        <w:rPr>
          <w:color w:val="000D2C"/>
        </w:rPr>
        <w:t xml:space="preserve">Autokauppiaille </w:t>
      </w:r>
      <w:r>
        <w:rPr>
          <w:color w:val="FCB164"/>
        </w:rPr>
        <w:t xml:space="preserve">tämä </w:t>
      </w:r>
      <w:r>
        <w:t xml:space="preserve">merkitsi alkua vaikeammalle taistelulle, jonka tarkoituksena on pitää </w:t>
      </w:r>
      <w:r>
        <w:rPr>
          <w:color w:val="53495F"/>
        </w:rPr>
        <w:t xml:space="preserve">uskolliset asiakkaat </w:t>
      </w:r>
      <w:r>
        <w:t xml:space="preserve">siirtymästä johonkin uuteen merkkiin. Amerikkalaisille autonostajille </w:t>
      </w:r>
      <w:r>
        <w:rPr>
          <w:color w:val="FCB164"/>
        </w:rPr>
        <w:t xml:space="preserve">tämä valinnanvaran laajeneminen </w:t>
      </w:r>
      <w:r>
        <w:t xml:space="preserve">on sekä vapauttavaa että hämmentävää. </w:t>
      </w:r>
      <w:r>
        <w:rPr>
          <w:color w:val="F95475"/>
        </w:rPr>
        <w:t xml:space="preserve">Malcolm MacDougall, newyorkilaisen mainostoimisto Jordan, McGrath, Case &amp; Taylorin varapuheenjohtaja</w:t>
      </w:r>
      <w:r>
        <w:t xml:space="preserve">, </w:t>
      </w:r>
      <w:r>
        <w:t xml:space="preserve">kutsuu </w:t>
      </w:r>
      <w:r>
        <w:rPr>
          <w:color w:val="FCB164"/>
        </w:rPr>
        <w:t xml:space="preserve">tätä laajentumista </w:t>
      </w:r>
      <w:r>
        <w:t xml:space="preserve">"brändimaniaksi".</w:t>
      </w:r>
      <w:r>
        <w:t xml:space="preserve"> Hän sanoo, että autojen valinta aiheuttaa tällä hetkellä stressiä asiakkaiden keskuudessa ja että ihmiset yksinkertaisesti jättävät huomiotta uudet mallit, joilla ei ole selkeästi profiloitua imagoa. "Voittajia", hän ennustaa, "ovat </w:t>
      </w:r>
      <w:r>
        <w:rPr>
          <w:color w:val="61FC03"/>
        </w:rPr>
        <w:t xml:space="preserve">niiden autonvalmistajien </w:t>
      </w:r>
      <w:r>
        <w:t xml:space="preserve">tuotemerkit, </w:t>
      </w:r>
      <w:r>
        <w:rPr>
          <w:color w:val="5D9608"/>
        </w:rPr>
        <w:t xml:space="preserve">jotka </w:t>
      </w:r>
      <w:r>
        <w:rPr>
          <w:color w:val="61FC03"/>
        </w:rPr>
        <w:t xml:space="preserve">perinteisesti yhdistetään laatuun ja arvoon.</w:t>
      </w:r>
      <w:r>
        <w:t xml:space="preserve">" </w:t>
      </w:r>
      <w:r>
        <w:t xml:space="preserve">Hänen mukaansa on tärkeää, että </w:t>
      </w:r>
      <w:r>
        <w:rPr>
          <w:color w:val="DE98FD"/>
        </w:rPr>
        <w:t xml:space="preserve">uusi brändi </w:t>
      </w:r>
      <w:r>
        <w:t xml:space="preserve">on mahdollisimman omaleimainen, mutta säilyttää silti yhteys emoyhtiön laatukäsitykseen. Hän </w:t>
      </w:r>
      <w:r>
        <w:t xml:space="preserve">kiittää </w:t>
      </w:r>
      <w:r>
        <w:rPr>
          <w:color w:val="98A088"/>
        </w:rPr>
        <w:t xml:space="preserve">Toyotaa ja Nissan Motor Co:ta siitä, että ne ovat </w:t>
      </w:r>
      <w:r>
        <w:t xml:space="preserve">luoneet </w:t>
      </w:r>
      <w:r>
        <w:t xml:space="preserve">erilliset osastot uusille luksusmalleilleen </w:t>
      </w:r>
      <w:r>
        <w:t xml:space="preserve">sen sijaan, että ne olisivat yksinkertaisesti </w:t>
      </w:r>
      <w:r>
        <w:t xml:space="preserve">lisänneet uusia merkkejä tavallisiin automalleihinsa. </w:t>
      </w:r>
      <w:r>
        <w:t xml:space="preserve">Jotkut </w:t>
      </w:r>
      <w:r>
        <w:rPr>
          <w:color w:val="4F584E"/>
        </w:rPr>
        <w:t xml:space="preserve">autoteollisuuden </w:t>
      </w:r>
      <w:r>
        <w:t xml:space="preserve">johtajat </w:t>
      </w:r>
      <w:r>
        <w:t xml:space="preserve">uskovat, että </w:t>
      </w:r>
      <w:r>
        <w:rPr>
          <w:color w:val="248AD0"/>
        </w:rPr>
        <w:t xml:space="preserve">suuremman valinnanvaran </w:t>
      </w:r>
      <w:r>
        <w:t xml:space="preserve">edut </w:t>
      </w:r>
      <w:r>
        <w:t xml:space="preserve">ovat suuremmat kuin </w:t>
      </w:r>
      <w:r>
        <w:rPr>
          <w:color w:val="248AD0"/>
        </w:rPr>
        <w:t xml:space="preserve">sen </w:t>
      </w:r>
      <w:r>
        <w:t xml:space="preserve">haitat. "</w:t>
      </w:r>
      <w:r>
        <w:t xml:space="preserve">Hypeä on enemmän, ja </w:t>
      </w:r>
      <w:r>
        <w:rPr>
          <w:color w:val="9F6551"/>
        </w:rPr>
        <w:t xml:space="preserve">asiakkaiden </w:t>
      </w:r>
      <w:r>
        <w:t xml:space="preserve">voi olla vaikeampi selättää </w:t>
      </w:r>
      <w:r>
        <w:rPr>
          <w:color w:val="248AD0"/>
        </w:rPr>
        <w:t xml:space="preserve">sitä</w:t>
      </w:r>
      <w:r>
        <w:t xml:space="preserve">", sanoo </w:t>
      </w:r>
      <w:r>
        <w:rPr>
          <w:color w:val="BCFEC6"/>
        </w:rPr>
        <w:t xml:space="preserve">Vincent P. Barabba, </w:t>
      </w:r>
      <w:r>
        <w:rPr>
          <w:color w:val="2B1B04"/>
        </w:rPr>
        <w:t xml:space="preserve">General Motors Corp:n </w:t>
      </w:r>
      <w:r>
        <w:rPr>
          <w:color w:val="932C70"/>
        </w:rPr>
        <w:t xml:space="preserve">markkinatutkimuksesta </w:t>
      </w:r>
      <w:r>
        <w:rPr>
          <w:color w:val="BCFEC6"/>
        </w:rPr>
        <w:t xml:space="preserve">ja suunnittelusta </w:t>
      </w:r>
      <w:r>
        <w:rPr>
          <w:color w:val="BCFEC6"/>
        </w:rPr>
        <w:t xml:space="preserve">vastaava johtaja</w:t>
      </w:r>
      <w:r>
        <w:t xml:space="preserve">. </w:t>
      </w:r>
      <w:r>
        <w:t xml:space="preserve">"Palkintona on kuitenkin se, että </w:t>
      </w:r>
      <w:r>
        <w:t xml:space="preserve">autoa valittaessa </w:t>
      </w:r>
      <w:r>
        <w:t xml:space="preserve">ei tarvitse tehdä niin paljon myönnytyksiä". </w:t>
      </w:r>
      <w:r>
        <w:rPr>
          <w:color w:val="D4C67A"/>
        </w:rPr>
        <w:t xml:space="preserve">Jeanene Page North Salt Lake Citystä, Utahista, </w:t>
      </w:r>
      <w:r>
        <w:t xml:space="preserve">pitää laajemmasta valikoimasta. Hän haluaa jotain suurta ja on jo katsellut Chrysler New Yorkeria ja Lincoln Town Caria. Nyt </w:t>
      </w:r>
      <w:r>
        <w:rPr>
          <w:color w:val="D4C67A"/>
        </w:rPr>
        <w:t xml:space="preserve">tämä 55-vuotias asiakas on </w:t>
      </w:r>
      <w:r>
        <w:t xml:space="preserve">hankkinut </w:t>
      </w:r>
      <w:r>
        <w:rPr>
          <w:color w:val="AE7AA1"/>
        </w:rPr>
        <w:t xml:space="preserve">ison pakettiauton, </w:t>
      </w:r>
      <w:r>
        <w:t xml:space="preserve">koska hän on päättänyt, että se </w:t>
      </w:r>
      <w:r>
        <w:rPr>
          <w:color w:val="AE7AA1"/>
        </w:rPr>
        <w:t xml:space="preserve">on oikea tapa </w:t>
      </w:r>
      <w:r>
        <w:t xml:space="preserve">kuljettaa yhdeksää lapsenlasta ja hinata venettä samaan aikaan. </w:t>
      </w:r>
      <w:r>
        <w:t xml:space="preserve">"Se näyttää siltä</w:t>
      </w:r>
      <w:r>
        <w:rPr>
          <w:color w:val="C2A393"/>
        </w:rPr>
        <w:t xml:space="preserve">, </w:t>
      </w:r>
      <w:r>
        <w:rPr>
          <w:color w:val="0232FD"/>
        </w:rPr>
        <w:t xml:space="preserve">jolla </w:t>
      </w:r>
      <w:r>
        <w:rPr>
          <w:color w:val="C2A393"/>
        </w:rPr>
        <w:t xml:space="preserve">kaikki </w:t>
      </w:r>
      <w:r>
        <w:rPr>
          <w:color w:val="C2A393"/>
        </w:rPr>
        <w:t xml:space="preserve">ystäväni vievät lapsenlapsensa järvelle", </w:t>
      </w:r>
      <w:r>
        <w:t xml:space="preserve">hän sanoo. </w:t>
      </w:r>
      <w:r>
        <w:rPr>
          <w:color w:val="168E5C"/>
        </w:rPr>
        <w:t xml:space="preserve">Automarkkinoiden </w:t>
      </w:r>
      <w:r>
        <w:rPr>
          <w:color w:val="BA6801"/>
        </w:rPr>
        <w:t xml:space="preserve">segmentointi </w:t>
      </w:r>
      <w:r>
        <w:t xml:space="preserve">ei ole uutta, mutta se on paljon laajempaa kuin </w:t>
      </w:r>
      <w:r>
        <w:rPr>
          <w:color w:val="16C0D0"/>
        </w:rPr>
        <w:t xml:space="preserve">Alfred P. Sloan Jr. kuvitteli </w:t>
      </w:r>
      <w:r>
        <w:t xml:space="preserve">viisikymmentä vuotta sitten</w:t>
      </w:r>
      <w:r>
        <w:t xml:space="preserve">. </w:t>
      </w:r>
      <w:r>
        <w:rPr>
          <w:color w:val="16C0D0"/>
        </w:rPr>
        <w:t xml:space="preserve">Tämä legendaarinen </w:t>
      </w:r>
      <w:r>
        <w:rPr>
          <w:color w:val="C62100"/>
        </w:rPr>
        <w:t xml:space="preserve">GM:n </w:t>
      </w:r>
      <w:r>
        <w:rPr>
          <w:color w:val="16C0D0"/>
        </w:rPr>
        <w:t xml:space="preserve">puheenjohtaja </w:t>
      </w:r>
      <w:r>
        <w:t xml:space="preserve">julisti, </w:t>
      </w:r>
      <w:r>
        <w:t xml:space="preserve">että </w:t>
      </w:r>
      <w:r>
        <w:rPr>
          <w:color w:val="014347"/>
        </w:rPr>
        <w:t xml:space="preserve">hänen </w:t>
      </w:r>
      <w:r>
        <w:rPr>
          <w:color w:val="233809"/>
        </w:rPr>
        <w:t xml:space="preserve">yhtiönsä </w:t>
      </w:r>
      <w:r>
        <w:t xml:space="preserve">valmistaisi "auton jokaiseen kukkaroon ja jokaiseen tarkoitukseen". Nyt on olemassa monia autoja jokaiseen lompakkoon ja jokaiseen tarkoitukseen. Vain neljä vuotta sitten </w:t>
      </w:r>
      <w:r>
        <w:rPr>
          <w:color w:val="82785D"/>
        </w:rPr>
        <w:t xml:space="preserve">GM:n </w:t>
      </w:r>
      <w:r>
        <w:rPr>
          <w:color w:val="42083B"/>
        </w:rPr>
        <w:t xml:space="preserve">suunnittelijat </w:t>
      </w:r>
      <w:r>
        <w:t xml:space="preserve">jakoivat </w:t>
      </w:r>
      <w:r>
        <w:rPr>
          <w:color w:val="5C5300"/>
        </w:rPr>
        <w:t xml:space="preserve">henkilö- ja kuorma-automarkkinat </w:t>
      </w:r>
      <w:r>
        <w:t xml:space="preserve">seitsemään segmenttiin. Nykyään ne erottavat </w:t>
      </w:r>
      <w:r>
        <w:rPr>
          <w:color w:val="023087"/>
        </w:rPr>
        <w:t xml:space="preserve">19 eri segmenttiä henkilöautoille </w:t>
      </w:r>
      <w:r>
        <w:t xml:space="preserve">ja 11 eri </w:t>
      </w:r>
      <w:r>
        <w:rPr>
          <w:color w:val="023087"/>
        </w:rPr>
        <w:t xml:space="preserve">segmenttiä </w:t>
      </w:r>
      <w:r>
        <w:t xml:space="preserve">kuorma- ja pakettiautoille. Merkkien määrä on kasvanut kuin sienet sateen jälkeen, koska </w:t>
      </w:r>
      <w:r>
        <w:rPr>
          <w:color w:val="F7F1DF"/>
        </w:rPr>
        <w:t xml:space="preserve">Yhdysvallat </w:t>
      </w:r>
      <w:r>
        <w:t xml:space="preserve">on maailman suurin ja rikkain automarkkina-alue, ja </w:t>
      </w:r>
      <w:r>
        <w:t xml:space="preserve">lähes jokainen autonvalmistaja </w:t>
      </w:r>
      <w:r>
        <w:t xml:space="preserve">haluaa </w:t>
      </w:r>
      <w:r>
        <w:t xml:space="preserve">myydä </w:t>
      </w:r>
      <w:r>
        <w:rPr>
          <w:color w:val="F7F1DF"/>
        </w:rPr>
        <w:t xml:space="preserve">täällä. </w:t>
      </w:r>
      <w:r>
        <w:rPr>
          <w:color w:val="B7DAD2"/>
        </w:rPr>
        <w:t xml:space="preserve">Jokaista </w:t>
      </w:r>
      <w:r>
        <w:rPr>
          <w:color w:val="B7DAD2"/>
        </w:rPr>
        <w:t xml:space="preserve">Renaultin tai Fiatin kaltaista poistunutta </w:t>
      </w:r>
      <w:r>
        <w:rPr>
          <w:color w:val="B7DAD2"/>
        </w:rPr>
        <w:t xml:space="preserve">merkkiä kohti on tullut </w:t>
      </w:r>
      <w:r>
        <w:rPr>
          <w:color w:val="8C41BB"/>
        </w:rPr>
        <w:t xml:space="preserve">muita merkkejä, kuten Isuzu, Daihatsu ja Mitsubishi</w:t>
      </w:r>
      <w:r>
        <w:t xml:space="preserve">. </w:t>
      </w:r>
      <w:r>
        <w:rPr>
          <w:color w:val="ECEDFE"/>
        </w:rPr>
        <w:t xml:space="preserve">Detroit </w:t>
      </w:r>
      <w:r>
        <w:t xml:space="preserve">yrittää torjua </w:t>
      </w:r>
      <w:r>
        <w:rPr>
          <w:color w:val="8C41BB"/>
        </w:rPr>
        <w:t xml:space="preserve">tätä ulkomaista tulvaa </w:t>
      </w:r>
      <w:r>
        <w:t xml:space="preserve">omilla uusilla tuotemerkeillään. </w:t>
      </w:r>
      <w:r>
        <w:rPr>
          <w:color w:val="233809"/>
        </w:rPr>
        <w:t xml:space="preserve">GM </w:t>
      </w:r>
      <w:r>
        <w:t xml:space="preserve">lanseerasi </w:t>
      </w:r>
      <w:r>
        <w:t xml:space="preserve">Geo-tuotemerkin tänä vuonna myydäkseen yhteistyössä ulkomaisten autonvalmistajien kanssa valmistettuja autoja, ja </w:t>
      </w:r>
      <w:r>
        <w:rPr>
          <w:color w:val="233809"/>
        </w:rPr>
        <w:t xml:space="preserve">GM:n </w:t>
      </w:r>
      <w:r>
        <w:t xml:space="preserve">kauan odotetut Saturn-autot tulevat markkinoille ensi vuonna</w:t>
      </w:r>
      <w:r>
        <w:t xml:space="preserve">. </w:t>
      </w:r>
      <w:r>
        <w:rPr>
          <w:color w:val="2B2D32"/>
        </w:rPr>
        <w:t xml:space="preserve">Ford Motor Co. </w:t>
      </w:r>
      <w:r>
        <w:t xml:space="preserve">loi </w:t>
      </w:r>
      <w:r>
        <w:rPr>
          <w:color w:val="94C661"/>
        </w:rPr>
        <w:t xml:space="preserve">Merkur-tuotemerkin vuonna 1985 </w:t>
      </w:r>
      <w:r>
        <w:t xml:space="preserve">myydäkseen </w:t>
      </w:r>
      <w:r>
        <w:t xml:space="preserve">saksalaisvalmisteisia matkailuautojaan </w:t>
      </w:r>
      <w:r>
        <w:t xml:space="preserve">Yhdysvalloissa</w:t>
      </w:r>
      <w:r>
        <w:rPr>
          <w:color w:val="F7F1DF"/>
        </w:rPr>
        <w:t xml:space="preserve">. </w:t>
      </w:r>
      <w:r>
        <w:t xml:space="preserve">Mutta heikko myynti </w:t>
      </w:r>
      <w:r>
        <w:t xml:space="preserve">pakotti </w:t>
      </w:r>
      <w:r>
        <w:rPr>
          <w:color w:val="2B2D32"/>
        </w:rPr>
        <w:t xml:space="preserve">Fordin </w:t>
      </w:r>
      <w:r>
        <w:t xml:space="preserve">luopumaan </w:t>
      </w:r>
      <w:r>
        <w:rPr>
          <w:color w:val="94C661"/>
        </w:rPr>
        <w:t xml:space="preserve">merkistä </w:t>
      </w:r>
      <w:r>
        <w:t xml:space="preserve">juuri viime viikolla.</w:t>
      </w:r>
      <w:r>
        <w:t xml:space="preserve"> Kun asiakkailla on niin paljon valinnanvaraa, brändiuskollisuutta on paljon vaikeampi ylläpitää. </w:t>
      </w:r>
      <w:r>
        <w:rPr>
          <w:color w:val="895E6B"/>
        </w:rPr>
        <w:t xml:space="preserve">Wall Street Journalin</w:t>
      </w:r>
      <w:r>
        <w:rPr>
          <w:color w:val="F8907D"/>
        </w:rPr>
        <w:t xml:space="preserve"> "American Way of Shopping" -tutkimuksen </w:t>
      </w:r>
      <w:r>
        <w:t xml:space="preserve">mukaan 53 prosenttia nykypäivän autonostajista vaihtaa todennäköisesti automerkkiä. </w:t>
      </w:r>
      <w:r>
        <w:t xml:space="preserve">Peter D. Hart Research Associates ja Roper Organization kysyivät tutkim</w:t>
      </w:r>
      <w:r>
        <w:rPr>
          <w:color w:val="F8907D"/>
        </w:rPr>
        <w:t xml:space="preserve">uksessa </w:t>
      </w:r>
      <w:r>
        <w:rPr>
          <w:color w:val="788E95"/>
        </w:rPr>
        <w:t xml:space="preserve">2000 amerikkalaiselta ostajalta </w:t>
      </w:r>
      <w:r>
        <w:rPr>
          <w:color w:val="788E95"/>
        </w:rPr>
        <w:t xml:space="preserve">heidän </w:t>
      </w:r>
      <w:r>
        <w:t xml:space="preserve">ostotottumuksistaan. Mitä autoja amerikkalaiset suosivat nykyään? Yleisiä johtopäätöksiä on vaikea tehdä, mutta paras indikaattori näyttää olevan </w:t>
      </w:r>
      <w:r>
        <w:rPr>
          <w:color w:val="FB6AB8"/>
        </w:rPr>
        <w:t xml:space="preserve">ikä</w:t>
      </w:r>
      <w:r>
        <w:t xml:space="preserve">. </w:t>
      </w:r>
      <w:r>
        <w:t xml:space="preserve">Alle 30-vuotiaat aikuiset pitävät </w:t>
      </w:r>
      <w:r>
        <w:rPr>
          <w:color w:val="576094"/>
        </w:rPr>
        <w:t xml:space="preserve">urheiluautoista, luksusautoista, avoautoista ja tuontiautoista </w:t>
      </w:r>
      <w:r>
        <w:t xml:space="preserve">paljon enemmän kuin vanhemmat ihmiset. </w:t>
      </w:r>
      <w:r>
        <w:rPr>
          <w:color w:val="F8907D"/>
        </w:rPr>
        <w:t xml:space="preserve">Edellä mainitun </w:t>
      </w:r>
      <w:r>
        <w:rPr>
          <w:color w:val="895E6B"/>
        </w:rPr>
        <w:t xml:space="preserve">Journalin</w:t>
      </w:r>
      <w:r>
        <w:rPr>
          <w:color w:val="F8907D"/>
        </w:rPr>
        <w:t xml:space="preserve"> tutkimuksen mukaan </w:t>
      </w:r>
      <w:r>
        <w:t xml:space="preserve">kolme kymmenestä alle 30-vuotiaasta ostajasta haluaisi ostaa urheiluauton, kun taas 30-vuotiaista ja sitä vanhemmista vain 16 prosenttia. Nuoret ostajat suosivat luksusautoja 37 prosentin ja 28 prosentin erolla, vaikka </w:t>
      </w:r>
      <w:r>
        <w:rPr>
          <w:color w:val="DB1474"/>
        </w:rPr>
        <w:t xml:space="preserve">vanhemmat ostajat </w:t>
      </w:r>
      <w:r>
        <w:rPr>
          <w:color w:val="DB1474"/>
        </w:rPr>
        <w:t xml:space="preserve">ostavat</w:t>
      </w:r>
      <w:r>
        <w:t xml:space="preserve"> todennäköisemmin luksusauton </w:t>
      </w:r>
      <w:r>
        <w:t xml:space="preserve">tulojensa </w:t>
      </w:r>
      <w:r>
        <w:t xml:space="preserve">vuoksi</w:t>
      </w:r>
      <w:r>
        <w:t xml:space="preserve">. </w:t>
      </w:r>
      <w:r>
        <w:t xml:space="preserve">Ehkä yllättävintä on, että </w:t>
      </w:r>
      <w:r>
        <w:rPr>
          <w:color w:val="8489AE"/>
        </w:rPr>
        <w:t xml:space="preserve">35 prosentilla 18-44-vuotiaiden kotitalouksista on vähintään yksi ulkomainen auto</w:t>
      </w:r>
      <w:r>
        <w:t xml:space="preserve">. </w:t>
      </w:r>
      <w:r>
        <w:rPr>
          <w:color w:val="8489AE"/>
        </w:rPr>
        <w:t xml:space="preserve">Näin </w:t>
      </w:r>
      <w:r>
        <w:t xml:space="preserve">on vain 14 prosentissa kotitalouksista, joiden johtajana on 60 vuotta täyttänyt henkilö. </w:t>
      </w:r>
      <w:r>
        <w:rPr>
          <w:color w:val="860E04"/>
        </w:rPr>
        <w:t xml:space="preserve">Tuontiautot houkuttelevat yleensä </w:t>
      </w:r>
      <w:r>
        <w:rPr>
          <w:color w:val="FBC206"/>
        </w:rPr>
        <w:t xml:space="preserve">länsimaissa asuvia, koulutettuja, varakkaita ja erityisesti nuoria </w:t>
      </w:r>
      <w:r>
        <w:rPr>
          <w:color w:val="FBC206"/>
        </w:rPr>
        <w:t xml:space="preserve">amerikkalaisia</w:t>
      </w:r>
      <w:r>
        <w:t xml:space="preserve">. "</w:t>
      </w:r>
      <w:r>
        <w:t xml:space="preserve">Kotimaisen auton ostaminen on </w:t>
      </w:r>
      <w:r>
        <w:t xml:space="preserve">monille </w:t>
      </w:r>
      <w:r>
        <w:rPr>
          <w:color w:val="760035"/>
        </w:rPr>
        <w:t xml:space="preserve">baby boomer</w:t>
      </w:r>
      <w:r>
        <w:rPr>
          <w:color w:val="F2CDFE"/>
        </w:rPr>
        <w:t xml:space="preserve"> -ikäisille </w:t>
      </w:r>
      <w:r>
        <w:t xml:space="preserve">aivan uusi kokemus", sanoo Christopher Cedergren, </w:t>
      </w:r>
      <w:r>
        <w:t xml:space="preserve">J.D. Power &amp; Co:n </w:t>
      </w:r>
      <w:r>
        <w:rPr>
          <w:color w:val="5C5300"/>
        </w:rPr>
        <w:t xml:space="preserve">automarkkinoiden </w:t>
      </w:r>
      <w:r>
        <w:t xml:space="preserve">analyytikko </w:t>
      </w:r>
      <w:r>
        <w:t xml:space="preserve">Agoura Hillsissä, Kaliforniassa. </w:t>
      </w:r>
      <w:r>
        <w:rPr>
          <w:color w:val="860E04"/>
        </w:rPr>
        <w:t xml:space="preserve">Tämä suosio </w:t>
      </w:r>
      <w:r>
        <w:t xml:space="preserve">jatkuu, vaikka monet amerikkalaiset ovat sitä mieltä, että kuilu maahantuotujen ja kotimaisten autojen välillä on kaventumassa. </w:t>
      </w:r>
      <w:r>
        <w:rPr>
          <w:color w:val="895E6B"/>
        </w:rPr>
        <w:t xml:space="preserve">Journalin</w:t>
      </w:r>
      <w:r>
        <w:rPr>
          <w:color w:val="F8907D"/>
        </w:rPr>
        <w:t xml:space="preserve"> tutkimuksen </w:t>
      </w:r>
      <w:r>
        <w:t xml:space="preserve">mukaan </w:t>
      </w:r>
      <w:r>
        <w:rPr>
          <w:color w:val="647A41"/>
        </w:rPr>
        <w:t xml:space="preserve">vain 58 prosenttia amerikkalaisista uskoo, että ulkomaiset autot ovat vähemmän polttoainetehokkaita kuin kotimaiset mallit</w:t>
      </w:r>
      <w:r>
        <w:t xml:space="preserve">, </w:t>
      </w:r>
      <w:r>
        <w:t xml:space="preserve">kun </w:t>
      </w:r>
      <w:r>
        <w:rPr>
          <w:color w:val="496E76"/>
        </w:rPr>
        <w:t xml:space="preserve">vuonna 1987 vastaava </w:t>
      </w:r>
      <w:r>
        <w:t xml:space="preserve">osuus oli 68 prosenttia</w:t>
      </w:r>
      <w:r>
        <w:t xml:space="preserve">. </w:t>
      </w:r>
      <w:r>
        <w:rPr>
          <w:color w:val="E3F894"/>
        </w:rPr>
        <w:t xml:space="preserve">Noin 46 prosenttia pitää ulkomaisia autoja laadukkaampina</w:t>
      </w:r>
      <w:r>
        <w:t xml:space="preserve">, </w:t>
      </w:r>
      <w:r>
        <w:t xml:space="preserve">kun kaksi vuotta sitten vastaava osuus oli 50 prosenttia. Sitä </w:t>
      </w:r>
      <w:r>
        <w:rPr>
          <w:color w:val="F9D7CD"/>
        </w:rPr>
        <w:t xml:space="preserve">vastoin vain 42 prosenttia sanoo, että ulkomaiset autot ovat epämukavampia kuin yhdysvaltalaiset mallit</w:t>
      </w:r>
      <w:r>
        <w:t xml:space="preserve">, </w:t>
      </w:r>
      <w:r>
        <w:t xml:space="preserve">kun </w:t>
      </w:r>
      <w:r>
        <w:rPr>
          <w:color w:val="496E76"/>
        </w:rPr>
        <w:t xml:space="preserve">vuonna 1987 vastaava </w:t>
      </w:r>
      <w:r>
        <w:t xml:space="preserve">osuus oli 55 prosenttia</w:t>
      </w:r>
      <w:r>
        <w:t xml:space="preserve">. </w:t>
      </w:r>
      <w:r>
        <w:rPr>
          <w:color w:val="A1A711"/>
        </w:rPr>
        <w:t xml:space="preserve">Autoteollisuudessa ollaan </w:t>
      </w:r>
      <w:r>
        <w:t xml:space="preserve">eri mieltä siitä, kuinka todennäköisesti nuoret amerikkalaiset vaihtavat automerkkiä. "</w:t>
      </w:r>
      <w:r>
        <w:rPr>
          <w:color w:val="01FB92"/>
        </w:rPr>
        <w:t xml:space="preserve">Kun ostotottumukset ovat kerran vakiintuneet, niitä on hyvin vaikea rikkoa</w:t>
      </w:r>
      <w:r>
        <w:t xml:space="preserve">", sanoo Thomas Mignanelli, Nissanin Yhdysvaltain myyntitoimintojen varatoimitusjohtaja. </w:t>
      </w:r>
      <w:r>
        <w:rPr>
          <w:color w:val="04640D"/>
        </w:rPr>
        <w:t xml:space="preserve">Cobb Parkwaylla </w:t>
      </w:r>
      <w:r>
        <w:rPr>
          <w:color w:val="FD0F31"/>
        </w:rPr>
        <w:t xml:space="preserve">Ted Negas </w:t>
      </w:r>
      <w:r>
        <w:t xml:space="preserve">näkee asian kuitenkin toisin. "Kilpailu on niin kovaa, että </w:t>
      </w:r>
      <w:r>
        <w:rPr>
          <w:color w:val="C660FB"/>
        </w:rPr>
        <w:t xml:space="preserve">omistajat </w:t>
      </w:r>
      <w:r>
        <w:rPr>
          <w:color w:val="BE8485"/>
        </w:rPr>
        <w:t xml:space="preserve">eivät ole </w:t>
      </w:r>
      <w:r>
        <w:rPr>
          <w:color w:val="BE8485"/>
        </w:rPr>
        <w:t xml:space="preserve">enää </w:t>
      </w:r>
      <w:r>
        <w:rPr>
          <w:color w:val="BE8485"/>
        </w:rPr>
        <w:t xml:space="preserve">käytännössä lainkaan </w:t>
      </w:r>
      <w:r>
        <w:rPr>
          <w:color w:val="BE8485"/>
        </w:rPr>
        <w:t xml:space="preserve">uskollisia jälleenmyyjille </w:t>
      </w:r>
      <w:r>
        <w:rPr>
          <w:color w:val="BE8485"/>
        </w:rPr>
        <w:t xml:space="preserve">tai autoille</w:t>
      </w:r>
      <w:r>
        <w:t xml:space="preserve">", sanoo </w:t>
      </w:r>
      <w:r>
        <w:rPr>
          <w:color w:val="FD0F31"/>
        </w:rPr>
        <w:t xml:space="preserve">Negas, joka on varatoimitusjohtaja </w:t>
      </w:r>
      <w:r>
        <w:rPr>
          <w:color w:val="120104"/>
        </w:rPr>
        <w:t xml:space="preserve">Ed Voyles Oldsmobilessa, joka oli yksi ensimmäisistä </w:t>
      </w:r>
      <w:r>
        <w:rPr>
          <w:color w:val="D48958"/>
        </w:rPr>
        <w:t xml:space="preserve">bulevardilla </w:t>
      </w:r>
      <w:r>
        <w:rPr>
          <w:color w:val="120104"/>
        </w:rPr>
        <w:t xml:space="preserve">sijaitsevista jälleenmyyjistä</w:t>
      </w:r>
      <w:r>
        <w:t xml:space="preserve">. </w:t>
      </w:r>
      <w:r>
        <w:rPr>
          <w:color w:val="BE8485"/>
        </w:rPr>
        <w:t xml:space="preserve">Tällaisen epävakauden vuoksi </w:t>
      </w:r>
      <w:r>
        <w:t xml:space="preserve">on aivan yhtä mahdollista, että </w:t>
      </w:r>
      <w:r>
        <w:rPr>
          <w:color w:val="9F98F8"/>
        </w:rPr>
        <w:t xml:space="preserve">suuret ikäluokat </w:t>
      </w:r>
      <w:r>
        <w:t xml:space="preserve">saavat ne takaisin kuin että he </w:t>
      </w:r>
      <w:r>
        <w:t xml:space="preserve">menettävät ne. Kamppailu asiakasuskollisuudesta näkyy </w:t>
      </w:r>
      <w:r>
        <w:rPr>
          <w:color w:val="04640D"/>
        </w:rPr>
        <w:t xml:space="preserve">koko Cobb Parkwayn varrella</w:t>
      </w:r>
      <w:r>
        <w:t xml:space="preserve">. </w:t>
      </w:r>
      <w:r>
        <w:rPr>
          <w:color w:val="D19012"/>
        </w:rPr>
        <w:t xml:space="preserve">Ed Voyles Olds perusti </w:t>
      </w:r>
      <w:r>
        <w:t xml:space="preserve">hiljattain </w:t>
      </w:r>
      <w:r>
        <w:t xml:space="preserve">huolto-osastolleen erityisen osaston, </w:t>
      </w:r>
      <w:r>
        <w:rPr>
          <w:color w:val="B7D802"/>
        </w:rPr>
        <w:t xml:space="preserve">jossa alle vuoden </w:t>
      </w:r>
      <w:r>
        <w:rPr>
          <w:color w:val="B7D802"/>
        </w:rPr>
        <w:t xml:space="preserve">vanhat autot </w:t>
      </w:r>
      <w:r>
        <w:t xml:space="preserve">saavat nopeampaa huoltoa. </w:t>
      </w:r>
      <w:r>
        <w:rPr>
          <w:color w:val="04640D"/>
        </w:rPr>
        <w:t xml:space="preserve">Kadun</w:t>
      </w:r>
      <w:r>
        <w:t xml:space="preserve"> varrella </w:t>
      </w:r>
      <w:r>
        <w:t xml:space="preserve">Chris Volvo kutsuu </w:t>
      </w:r>
      <w:r>
        <w:rPr>
          <w:color w:val="5E7A6A"/>
        </w:rPr>
        <w:t xml:space="preserve">vakavasti otettavia ostajia </w:t>
      </w:r>
      <w:r>
        <w:t xml:space="preserve">koeajamaan uuden Volvon missä tahansa muussa </w:t>
      </w:r>
      <w:r>
        <w:rPr>
          <w:color w:val="04640D"/>
        </w:rPr>
        <w:t xml:space="preserve">bulevardin </w:t>
      </w:r>
      <w:r>
        <w:t xml:space="preserve">jälleenmyyjäliikkeessä </w:t>
      </w:r>
      <w:r>
        <w:t xml:space="preserve">ja vertailemaan </w:t>
      </w:r>
      <w:r>
        <w:rPr>
          <w:color w:val="B29869"/>
        </w:rPr>
        <w:t xml:space="preserve">autoja </w:t>
      </w:r>
      <w:r>
        <w:t xml:space="preserve">vierekkäin. Jopa </w:t>
      </w:r>
      <w:r>
        <w:rPr>
          <w:color w:val="1D0051"/>
        </w:rPr>
        <w:t xml:space="preserve">valmistajat </w:t>
      </w:r>
      <w:r>
        <w:t xml:space="preserve">menevät pidemmälle houkutellakseen asiakkaita. </w:t>
      </w:r>
      <w:r>
        <w:rPr>
          <w:color w:val="BACFA7"/>
        </w:rPr>
        <w:t xml:space="preserve">GM:n </w:t>
      </w:r>
      <w:r>
        <w:rPr>
          <w:color w:val="76E0C1"/>
        </w:rPr>
        <w:t xml:space="preserve">Cadillac-divisioona </w:t>
      </w:r>
      <w:r>
        <w:t xml:space="preserve">ei piittaa Detroitissa pitkään vallalla olleesta periaatteesta, jonka mukaan turvallisuus ei myy, vaan se esittää </w:t>
      </w:r>
      <w:r>
        <w:rPr>
          <w:color w:val="11BA09"/>
        </w:rPr>
        <w:t xml:space="preserve">televisiomainoksia, </w:t>
      </w:r>
      <w:r>
        <w:rPr>
          <w:color w:val="462C36"/>
        </w:rPr>
        <w:t xml:space="preserve">joissa mainostetaan </w:t>
      </w:r>
      <w:r>
        <w:rPr>
          <w:color w:val="65407D"/>
        </w:rPr>
        <w:t xml:space="preserve">sen </w:t>
      </w:r>
      <w:r>
        <w:rPr>
          <w:color w:val="11BA09"/>
        </w:rPr>
        <w:t xml:space="preserve">autojen </w:t>
      </w:r>
      <w:r>
        <w:rPr>
          <w:color w:val="11BA09"/>
        </w:rPr>
        <w:t xml:space="preserve">turvallisuusominaisuuksia</w:t>
      </w:r>
      <w:r>
        <w:t xml:space="preserve">. </w:t>
      </w:r>
      <w:r>
        <w:rPr>
          <w:color w:val="491803"/>
        </w:rPr>
        <w:t xml:space="preserve">Cadillac-brändi </w:t>
      </w:r>
      <w:r>
        <w:t xml:space="preserve">on ehkä oivaltanut jotain. </w:t>
      </w:r>
      <w:r>
        <w:rPr>
          <w:color w:val="F5D2A8"/>
        </w:rPr>
        <w:t xml:space="preserve">Noin 60 prosenttia </w:t>
      </w:r>
      <w:r>
        <w:rPr>
          <w:color w:val="03422C"/>
        </w:rPr>
        <w:t xml:space="preserve">kyselyyn </w:t>
      </w:r>
      <w:r>
        <w:rPr>
          <w:color w:val="F5D2A8"/>
        </w:rPr>
        <w:t xml:space="preserve">vastanneista </w:t>
      </w:r>
      <w:r>
        <w:t xml:space="preserve">ilmoitti </w:t>
      </w:r>
      <w:r>
        <w:t xml:space="preserve">ostavansa </w:t>
      </w:r>
      <w:r>
        <w:rPr>
          <w:color w:val="72A46E"/>
        </w:rPr>
        <w:t xml:space="preserve">lukkiutumattoman jarrujärjestelmän, vaikka sen </w:t>
      </w:r>
      <w:r>
        <w:t xml:space="preserve">hinta olisi keskinkertainen tai korkea. Yli 50 prosenttia oli samaa mieltä </w:t>
      </w:r>
      <w:r>
        <w:rPr>
          <w:color w:val="128EAC"/>
        </w:rPr>
        <w:t xml:space="preserve">turvatyynyistä</w:t>
      </w:r>
      <w:r>
        <w:t xml:space="preserve">. </w:t>
      </w:r>
      <w:r>
        <w:rPr>
          <w:color w:val="47545E"/>
        </w:rPr>
        <w:t xml:space="preserve">Molemmat ominaisuudet </w:t>
      </w:r>
      <w:r>
        <w:t xml:space="preserve">houkuttelivat pääasiassa alle 45-vuotiaita ostajia. Sen sijaan ajoneuvon tietokoneet, sähköinen istuinsäätö ja turboahdetut moottorit eivät olleet yhtä houkuttelevia. Mutta pienikin houkutus on nykyään hyvin houkutteleva. </w:t>
      </w:r>
      <w:r>
        <w:rPr>
          <w:color w:val="A14D12"/>
        </w:rPr>
        <w:t xml:space="preserve">GM:n </w:t>
      </w:r>
      <w:r>
        <w:rPr>
          <w:color w:val="B95C69"/>
        </w:rPr>
        <w:t xml:space="preserve">Pontiac-divisioona </w:t>
      </w:r>
      <w:r>
        <w:t xml:space="preserve">tarjoaa </w:t>
      </w:r>
      <w:r>
        <w:rPr>
          <w:color w:val="C4C8FA"/>
        </w:rPr>
        <w:t xml:space="preserve">turboahdettua</w:t>
      </w:r>
      <w:r>
        <w:t xml:space="preserve"> </w:t>
      </w:r>
      <w:r>
        <w:t xml:space="preserve">V6-moottoria, mutta se odottaa myyvänsä vain 4 000 autoa, joissa on </w:t>
      </w:r>
      <w:r>
        <w:rPr>
          <w:color w:val="C4C8FA"/>
        </w:rPr>
        <w:t xml:space="preserve">tämä lisävaruste</w:t>
      </w:r>
      <w:r>
        <w:t xml:space="preserve">. </w:t>
      </w:r>
      <w:r>
        <w:t xml:space="preserve">Syynä on se, että </w:t>
      </w:r>
      <w:r>
        <w:rPr>
          <w:color w:val="5C5300"/>
        </w:rPr>
        <w:t xml:space="preserve">nykyisten </w:t>
      </w:r>
      <w:r>
        <w:t xml:space="preserve">markkinoiden kaltaisilla jakautuneilla markkinoilla </w:t>
      </w:r>
      <w:r>
        <w:t xml:space="preserve">asiat, joilla on kapea-alainen vetovoima, voivat olla tärkeitä. </w:t>
      </w:r>
      <w:r>
        <w:rPr>
          <w:color w:val="372A55"/>
        </w:rPr>
        <w:t xml:space="preserve">Viime vuonna amerikkalaiset käyttivät yli 190 miljardia dollaria uusiin autoihin ja kuorma-autoihin, </w:t>
      </w:r>
      <w:r>
        <w:t xml:space="preserve">ja vain 1 prosentti </w:t>
      </w:r>
      <w:r>
        <w:rPr>
          <w:color w:val="372A55"/>
        </w:rPr>
        <w:t xml:space="preserve">näistä markkinoista </w:t>
      </w:r>
      <w:r>
        <w:t xml:space="preserve">ylitti </w:t>
      </w:r>
      <w:r>
        <w:rPr>
          <w:color w:val="D3A2C6"/>
        </w:rPr>
        <w:t xml:space="preserve">Polaroid Co:n </w:t>
      </w:r>
      <w:r>
        <w:t xml:space="preserve">1,86 miljardin </w:t>
      </w:r>
      <w:r>
        <w:t xml:space="preserve">dollarin </w:t>
      </w:r>
      <w:r>
        <w:rPr>
          <w:color w:val="3F3610"/>
        </w:rPr>
        <w:t xml:space="preserve">myynnin. </w:t>
      </w:r>
      <w:r>
        <w:t xml:space="preserve">"Vaikka se </w:t>
      </w:r>
      <w:r>
        <w:rPr>
          <w:color w:val="3F3610"/>
        </w:rPr>
        <w:t xml:space="preserve">olisikin vain </w:t>
      </w:r>
      <w:r>
        <w:t xml:space="preserve">1 prosentti", GM:</w:t>
      </w:r>
      <w:r>
        <w:rPr>
          <w:color w:val="2B1B04"/>
        </w:rPr>
        <w:t xml:space="preserve">n </w:t>
      </w:r>
      <w:r>
        <w:rPr>
          <w:color w:val="BCFEC6"/>
        </w:rPr>
        <w:t xml:space="preserve">Barabba </w:t>
      </w:r>
      <w:r>
        <w:t xml:space="preserve">sanoo, </w:t>
      </w:r>
      <w:r>
        <w:t xml:space="preserve">"heittäisitkö pois </w:t>
      </w:r>
      <w:r>
        <w:rPr>
          <w:color w:val="4C5B32"/>
        </w:rPr>
        <w:t xml:space="preserve">Polaroidin </w:t>
      </w:r>
      <w:r>
        <w:rPr>
          <w:color w:val="719FFA"/>
        </w:rPr>
        <w:t xml:space="preserve">saavuttaman </w:t>
      </w:r>
      <w:r>
        <w:rPr>
          <w:color w:val="719FFA"/>
        </w:rPr>
        <w:t xml:space="preserve">myyntimäärän</w:t>
      </w:r>
      <w:r>
        <w:t xml:space="preserve">"?</w:t>
      </w:r>
    </w:p>
    <w:p>
      <w:r>
        <w:rPr>
          <w:b/>
        </w:rPr>
        <w:t xml:space="preserve">Asiakirjan numero 1080</w:t>
      </w:r>
    </w:p>
    <w:p>
      <w:r>
        <w:rPr>
          <w:b/>
        </w:rPr>
        <w:t xml:space="preserve">Asiakirjan tunniste: wsj1378-001</w:t>
      </w:r>
    </w:p>
    <w:p>
      <w:r>
        <w:rPr>
          <w:color w:val="310106"/>
        </w:rPr>
        <w:t xml:space="preserve">American Telephone &amp; Telegraph Co. </w:t>
      </w:r>
      <w:r>
        <w:t xml:space="preserve">ilmoitti lomauttavansa väliaikaisesti </w:t>
      </w:r>
      <w:r>
        <w:rPr>
          <w:color w:val="04640D"/>
        </w:rPr>
        <w:t xml:space="preserve">75-85 teknikkoa </w:t>
      </w:r>
      <w:r>
        <w:t xml:space="preserve">1. marraskuuta alkaen</w:t>
      </w:r>
      <w:r>
        <w:t xml:space="preserve">. </w:t>
      </w:r>
      <w:r>
        <w:rPr>
          <w:color w:val="04640D"/>
        </w:rPr>
        <w:t xml:space="preserve">Nämä työntekijät asentavat</w:t>
      </w:r>
      <w:r>
        <w:t xml:space="preserve">, ylläpitävät ja korjaavat </w:t>
      </w:r>
      <w:r>
        <w:rPr>
          <w:color w:val="FEFB0A"/>
        </w:rPr>
        <w:t xml:space="preserve">yrityksen </w:t>
      </w:r>
      <w:r>
        <w:rPr>
          <w:color w:val="FB5514"/>
        </w:rPr>
        <w:t xml:space="preserve">yksityisiä puhelinvaihteita, jotka </w:t>
      </w:r>
      <w:r>
        <w:rPr>
          <w:color w:val="FB5514"/>
        </w:rPr>
        <w:t xml:space="preserve">muodostavat sen suuret yritysten väliset puhelinverkot</w:t>
      </w:r>
      <w:r>
        <w:t xml:space="preserve">.</w:t>
      </w:r>
    </w:p>
    <w:p>
      <w:r>
        <w:rPr>
          <w:b/>
        </w:rPr>
        <w:t xml:space="preserve">Asiakirjan numero 1081</w:t>
      </w:r>
    </w:p>
    <w:p>
      <w:r>
        <w:rPr>
          <w:b/>
        </w:rPr>
        <w:t xml:space="preserve">Asiakirjan tunniste: wsj1379-001</w:t>
      </w:r>
    </w:p>
    <w:p>
      <w:r>
        <w:t xml:space="preserve">Kyseessä on </w:t>
      </w:r>
      <w:r>
        <w:rPr>
          <w:color w:val="04640D"/>
        </w:rPr>
        <w:t xml:space="preserve">kalifornialainen</w:t>
      </w:r>
      <w:r>
        <w:rPr>
          <w:color w:val="310106"/>
        </w:rPr>
        <w:t xml:space="preserve"> rikostarina, </w:t>
      </w:r>
      <w:r>
        <w:rPr>
          <w:color w:val="FEFB0A"/>
        </w:rPr>
        <w:t xml:space="preserve">joka </w:t>
      </w:r>
      <w:r>
        <w:rPr>
          <w:color w:val="310106"/>
        </w:rPr>
        <w:t xml:space="preserve">ansaitsee Erle Stanley Gardnerin The Case of the Stolen Palms -teoksen kaltaisen nimen</w:t>
      </w:r>
      <w:r>
        <w:t xml:space="preserve">. </w:t>
      </w:r>
      <w:r>
        <w:t xml:space="preserve">Viime kuussa </w:t>
      </w:r>
      <w:r>
        <w:rPr>
          <w:color w:val="FB5514"/>
        </w:rPr>
        <w:t xml:space="preserve">Edward Carlson heräsi </w:t>
      </w:r>
      <w:r>
        <w:t xml:space="preserve">eräänä aamuna ja huomasi </w:t>
      </w:r>
      <w:r>
        <w:t xml:space="preserve">etupihassaan </w:t>
      </w:r>
      <w:r>
        <w:rPr>
          <w:color w:val="E115C0"/>
        </w:rPr>
        <w:t xml:space="preserve">kahdeksan reikää</w:t>
      </w:r>
      <w:r>
        <w:rPr>
          <w:color w:val="00587F"/>
        </w:rPr>
        <w:t xml:space="preserve">, joissa </w:t>
      </w:r>
      <w:r>
        <w:rPr>
          <w:color w:val="0BC582"/>
        </w:rPr>
        <w:t xml:space="preserve">hänen </w:t>
      </w:r>
      <w:r>
        <w:rPr>
          <w:color w:val="E115C0"/>
        </w:rPr>
        <w:t xml:space="preserve">arvokkaat minipalmunsa, sykadit</w:t>
      </w:r>
      <w:r>
        <w:rPr>
          <w:color w:val="E115C0"/>
        </w:rPr>
        <w:t xml:space="preserve">, olivat aikoinaan seisoneet</w:t>
      </w:r>
      <w:r>
        <w:t xml:space="preserve">. </w:t>
      </w:r>
      <w:r>
        <w:rPr>
          <w:color w:val="FEB8C8"/>
        </w:rPr>
        <w:t xml:space="preserve">Muutamaa päivää myöhemmin </w:t>
      </w:r>
      <w:r>
        <w:rPr>
          <w:color w:val="9E8317"/>
        </w:rPr>
        <w:t xml:space="preserve">varkaat </w:t>
      </w:r>
      <w:r>
        <w:rPr>
          <w:color w:val="FEB8C8"/>
        </w:rPr>
        <w:t xml:space="preserve">palasivat ja kaivoivat lisää, ja </w:t>
      </w:r>
      <w:r>
        <w:t xml:space="preserve">tällä kertaa </w:t>
      </w:r>
      <w:r>
        <w:t xml:space="preserve">he </w:t>
      </w:r>
      <w:r>
        <w:t xml:space="preserve">lisäsivät polttoainetta tuleen. "Toisella kerralla", hän sanoo, "he unohtivat lapion". Koska </w:t>
      </w:r>
      <w:r>
        <w:t xml:space="preserve">puutarhalajikkeisiin ei liity rikollisuutta, palmuvarkaudet lisääntyvät kaikkialla Etelä-Kaliforniassa, ja ne tuovat suuria rahoja </w:t>
      </w:r>
      <w:r>
        <w:rPr>
          <w:color w:val="01190F"/>
        </w:rPr>
        <w:t xml:space="preserve">kasvitieteeseen perehtyneille </w:t>
      </w:r>
      <w:r>
        <w:rPr>
          <w:color w:val="01190F"/>
        </w:rPr>
        <w:t xml:space="preserve">roistoille</w:t>
      </w:r>
      <w:r>
        <w:t xml:space="preserve">. </w:t>
      </w:r>
      <w:r>
        <w:rPr>
          <w:color w:val="58018B"/>
        </w:rPr>
        <w:t xml:space="preserve">Sykadit, </w:t>
      </w:r>
      <w:r>
        <w:rPr>
          <w:color w:val="B70639"/>
        </w:rPr>
        <w:t xml:space="preserve">joista </w:t>
      </w:r>
      <w:r>
        <w:rPr>
          <w:color w:val="58018B"/>
        </w:rPr>
        <w:t xml:space="preserve">suosituin on sagopalmu</w:t>
      </w:r>
      <w:r>
        <w:t xml:space="preserve">, ovat kuuluisien kalifornialaispalmujen kääpiöversioita, joilla on pitkät juurikaulat, lyhyet ja vahvat rungot sekä </w:t>
      </w:r>
      <w:r>
        <w:rPr>
          <w:color w:val="703B01"/>
        </w:rPr>
        <w:t xml:space="preserve">viuhkanmuotoiset lehdet</w:t>
      </w:r>
      <w:r>
        <w:rPr>
          <w:color w:val="F7F1DF"/>
        </w:rPr>
        <w:t xml:space="preserve">, jotka </w:t>
      </w:r>
      <w:r>
        <w:rPr>
          <w:color w:val="703B01"/>
        </w:rPr>
        <w:t xml:space="preserve">muistuttavat saniaisia</w:t>
      </w:r>
      <w:r>
        <w:t xml:space="preserve">. Koska </w:t>
      </w:r>
      <w:r>
        <w:rPr>
          <w:color w:val="118B8A"/>
        </w:rPr>
        <w:t xml:space="preserve">sagopalmu </w:t>
      </w:r>
      <w:r>
        <w:t xml:space="preserve">on suhteellisen harvinainen ja kasvaa vain muutaman sentin vuodessa, se </w:t>
      </w:r>
      <w:r>
        <w:rPr>
          <w:color w:val="118B8A"/>
        </w:rPr>
        <w:t xml:space="preserve">on </w:t>
      </w:r>
      <w:r>
        <w:t xml:space="preserve">kallis nurmikon koriste: kahden jalan korkuinen sagopalmu voi maksaa 1 000 dollaria, ja korkeammat palmut maksavat usein 3 000 dollaria tai enemmän. "Joku näyttää tajunneen, että </w:t>
      </w:r>
      <w:r>
        <w:rPr>
          <w:color w:val="118B8A"/>
        </w:rPr>
        <w:t xml:space="preserve">näiden kasvien </w:t>
      </w:r>
      <w:r>
        <w:t xml:space="preserve">varastaminen </w:t>
      </w:r>
      <w:r>
        <w:t xml:space="preserve">on helppoa rahaa", sanoo </w:t>
      </w:r>
      <w:r>
        <w:rPr>
          <w:color w:val="4AFEFA"/>
        </w:rPr>
        <w:t xml:space="preserve">Loran Whitelock, </w:t>
      </w:r>
      <w:r>
        <w:rPr>
          <w:color w:val="4AFEFA"/>
        </w:rPr>
        <w:t xml:space="preserve">Los Angelesin osavaltion ja piirikunnan arboretumissa sykadeihin erikoistunut </w:t>
      </w:r>
      <w:r>
        <w:rPr>
          <w:color w:val="FCB164"/>
        </w:rPr>
        <w:t xml:space="preserve">tutkija</w:t>
      </w:r>
      <w:r>
        <w:t xml:space="preserve">. </w:t>
      </w:r>
      <w:r>
        <w:rPr>
          <w:color w:val="796EE6"/>
        </w:rPr>
        <w:t xml:space="preserve">Juuri</w:t>
      </w:r>
      <w:r>
        <w:t xml:space="preserve"> viime viikolla </w:t>
      </w:r>
      <w:r>
        <w:rPr>
          <w:color w:val="796EE6"/>
        </w:rPr>
        <w:t xml:space="preserve">jotkut varkaiksi aikovat </w:t>
      </w:r>
      <w:r>
        <w:t xml:space="preserve">vahingoittivat kolmea sagopalmua </w:t>
      </w:r>
      <w:r>
        <w:rPr>
          <w:color w:val="4AFEFA"/>
        </w:rPr>
        <w:t xml:space="preserve">Whitelockin </w:t>
      </w:r>
      <w:r>
        <w:t xml:space="preserve">kotona </w:t>
      </w:r>
      <w:r>
        <w:t xml:space="preserve">Eagle Rockin alueella, kunnes </w:t>
      </w:r>
      <w:r>
        <w:t xml:space="preserve">jokin säikähti </w:t>
      </w:r>
      <w:r>
        <w:rPr>
          <w:color w:val="796EE6"/>
        </w:rPr>
        <w:t xml:space="preserve">heitä </w:t>
      </w:r>
      <w:r>
        <w:t xml:space="preserve">ja esti </w:t>
      </w:r>
      <w:r>
        <w:rPr>
          <w:color w:val="796EE6"/>
        </w:rPr>
        <w:t xml:space="preserve">heidän </w:t>
      </w:r>
      <w:r>
        <w:t xml:space="preserve">yrityksensä. "On vaikea ajatella, että joku penkoo puutarhan", hän sanoo. Poliisi epäilee, että </w:t>
      </w:r>
      <w:r>
        <w:rPr>
          <w:color w:val="000D2C"/>
        </w:rPr>
        <w:t xml:space="preserve">nämä rikolliset, </w:t>
      </w:r>
      <w:r>
        <w:rPr>
          <w:color w:val="53495F"/>
        </w:rPr>
        <w:t xml:space="preserve">jotka kaivavat </w:t>
      </w:r>
      <w:r>
        <w:rPr>
          <w:color w:val="61FC03"/>
        </w:rPr>
        <w:t xml:space="preserve">kasveja </w:t>
      </w:r>
      <w:r>
        <w:rPr>
          <w:color w:val="F95475"/>
        </w:rPr>
        <w:t xml:space="preserve">esiin keskellä yötä</w:t>
      </w:r>
      <w:r>
        <w:t xml:space="preserve">, </w:t>
      </w:r>
      <w:r>
        <w:t xml:space="preserve">myyvät niitä taimitarhoille tai maisemasuunnittelijoille. </w:t>
      </w:r>
      <w:r>
        <w:rPr>
          <w:color w:val="DE98FD"/>
        </w:rPr>
        <w:t xml:space="preserve">Saagopalmusta on tullut </w:t>
      </w:r>
      <w:r>
        <w:rPr>
          <w:color w:val="98A088"/>
        </w:rPr>
        <w:t xml:space="preserve">suosittu aksentti trendikkäillä, uusilla asuinalueilla</w:t>
      </w:r>
      <w:r>
        <w:t xml:space="preserve">, ja se on </w:t>
      </w:r>
      <w:r>
        <w:rPr>
          <w:color w:val="98A088"/>
        </w:rPr>
        <w:t xml:space="preserve">ilmeisesti tarjonnut </w:t>
      </w:r>
      <w:r>
        <w:rPr>
          <w:color w:val="4F584E"/>
        </w:rPr>
        <w:t xml:space="preserve">varkaille </w:t>
      </w:r>
      <w:r>
        <w:t xml:space="preserve">helpon väylän </w:t>
      </w:r>
      <w:r>
        <w:t xml:space="preserve">varastamilleen viuhkalehtisille kasveille. William Morrissey, tutkija </w:t>
      </w:r>
      <w:r>
        <w:rPr>
          <w:color w:val="5C5300"/>
        </w:rPr>
        <w:t xml:space="preserve">Garden Groven </w:t>
      </w:r>
      <w:r>
        <w:rPr>
          <w:color w:val="248AD0"/>
        </w:rPr>
        <w:t xml:space="preserve">poliisilaitokselta </w:t>
      </w:r>
      <w:r>
        <w:rPr>
          <w:color w:val="9F6551"/>
        </w:rPr>
        <w:t xml:space="preserve">Kaliforniassa, </w:t>
      </w:r>
      <w:r>
        <w:rPr>
          <w:color w:val="BCFEC6"/>
        </w:rPr>
        <w:t xml:space="preserve">jossa </w:t>
      </w:r>
      <w:r>
        <w:rPr>
          <w:color w:val="248AD0"/>
        </w:rPr>
        <w:t xml:space="preserve">on raportoitu </w:t>
      </w:r>
      <w:r>
        <w:rPr>
          <w:color w:val="932C70"/>
        </w:rPr>
        <w:t xml:space="preserve">viidestä tällaisesta varkaudesta </w:t>
      </w:r>
      <w:r>
        <w:rPr>
          <w:color w:val="248AD0"/>
        </w:rPr>
        <w:t xml:space="preserve">viime viikkojen aikana</w:t>
      </w:r>
      <w:r>
        <w:t xml:space="preserve">, sanoo, että varkaat haluavat löytää "</w:t>
      </w:r>
      <w:r>
        <w:rPr>
          <w:color w:val="2B1B04"/>
        </w:rPr>
        <w:t xml:space="preserve">jokaisen, </w:t>
      </w:r>
      <w:r>
        <w:rPr>
          <w:color w:val="B5AFC4"/>
        </w:rPr>
        <w:t xml:space="preserve">jolla on tarpeeksi </w:t>
      </w:r>
      <w:r>
        <w:rPr>
          <w:color w:val="2B1B04"/>
        </w:rPr>
        <w:t xml:space="preserve">rahaa </w:t>
      </w:r>
      <w:r>
        <w:rPr>
          <w:color w:val="AE7AA1"/>
        </w:rPr>
        <w:t xml:space="preserve">istuttaa </w:t>
      </w:r>
      <w:r>
        <w:rPr>
          <w:color w:val="C2A393"/>
        </w:rPr>
        <w:t xml:space="preserve">nämä vehkeet </w:t>
      </w:r>
      <w:r>
        <w:rPr>
          <w:color w:val="AE7AA1"/>
        </w:rPr>
        <w:t xml:space="preserve">etupihalleen</w:t>
      </w:r>
      <w:r>
        <w:t xml:space="preserve">". </w:t>
      </w:r>
      <w:r>
        <w:rPr>
          <w:color w:val="248AD0"/>
        </w:rPr>
        <w:t xml:space="preserve">Osasto </w:t>
      </w:r>
      <w:r>
        <w:t xml:space="preserve">neuvoo </w:t>
      </w:r>
      <w:r>
        <w:rPr>
          <w:color w:val="0232FD"/>
        </w:rPr>
        <w:t xml:space="preserve">asukkaita, että </w:t>
      </w:r>
      <w:r>
        <w:t xml:space="preserve">jos heidän on pakko kasvattaa </w:t>
      </w:r>
      <w:r>
        <w:rPr>
          <w:color w:val="6A3A35"/>
        </w:rPr>
        <w:t xml:space="preserve">sagopalmuja</w:t>
      </w:r>
      <w:r>
        <w:t xml:space="preserve">, heidän pitäisi </w:t>
      </w:r>
      <w:r>
        <w:t xml:space="preserve">kasvattaa </w:t>
      </w:r>
      <w:r>
        <w:rPr>
          <w:color w:val="6A3A35"/>
        </w:rPr>
        <w:t xml:space="preserve">niitä </w:t>
      </w:r>
      <w:r>
        <w:t xml:space="preserve">takapihoillaan, ja he </w:t>
      </w:r>
      <w:r>
        <w:t xml:space="preserve">kehottavat </w:t>
      </w:r>
      <w:r>
        <w:rPr>
          <w:color w:val="BA6801"/>
        </w:rPr>
        <w:t xml:space="preserve">taimitarhoja </w:t>
      </w:r>
      <w:r>
        <w:t xml:space="preserve">varomaan </w:t>
      </w:r>
      <w:r>
        <w:rPr>
          <w:color w:val="168E5C"/>
        </w:rPr>
        <w:t xml:space="preserve">kaikkia</w:t>
      </w:r>
      <w:r>
        <w:rPr>
          <w:color w:val="16C0D0"/>
        </w:rPr>
        <w:t xml:space="preserve">, jotka </w:t>
      </w:r>
      <w:r>
        <w:rPr>
          <w:color w:val="168E5C"/>
        </w:rPr>
        <w:t xml:space="preserve">yrittävät pakottaa heitä kasvattamaan niitä</w:t>
      </w:r>
      <w:r>
        <w:t xml:space="preserve">. </w:t>
      </w:r>
      <w:r>
        <w:t xml:space="preserve">Ja </w:t>
      </w:r>
      <w:r>
        <w:rPr>
          <w:color w:val="014347"/>
        </w:rPr>
        <w:t xml:space="preserve">niille kalifornialaisille</w:t>
      </w:r>
      <w:r>
        <w:rPr>
          <w:color w:val="233809"/>
        </w:rPr>
        <w:t xml:space="preserve">, jotka </w:t>
      </w:r>
      <w:r>
        <w:rPr>
          <w:color w:val="014347"/>
        </w:rPr>
        <w:t xml:space="preserve">haluavat </w:t>
      </w:r>
      <w:r>
        <w:rPr>
          <w:color w:val="42083B"/>
        </w:rPr>
        <w:t xml:space="preserve">eksoottisen puutarhan </w:t>
      </w:r>
      <w:r>
        <w:rPr>
          <w:color w:val="82785D"/>
        </w:rPr>
        <w:t xml:space="preserve">ulospäin, jotta </w:t>
      </w:r>
      <w:r>
        <w:rPr>
          <w:color w:val="82785D"/>
        </w:rPr>
        <w:t xml:space="preserve">naapurit voivat arvostaa </w:t>
      </w:r>
      <w:r>
        <w:rPr>
          <w:color w:val="B7DAD2"/>
        </w:rPr>
        <w:t xml:space="preserve">sitä</w:t>
      </w:r>
      <w:r>
        <w:t xml:space="preserve">, on aina </w:t>
      </w:r>
      <w:r>
        <w:rPr>
          <w:color w:val="196956"/>
        </w:rPr>
        <w:t xml:space="preserve">Harold Smithin </w:t>
      </w:r>
      <w:r>
        <w:t xml:space="preserve">lähestymistapa</w:t>
      </w:r>
      <w:r>
        <w:t xml:space="preserve">. Kun </w:t>
      </w:r>
      <w:r>
        <w:rPr>
          <w:color w:val="196956"/>
        </w:rPr>
        <w:t xml:space="preserve">hänen </w:t>
      </w:r>
      <w:r>
        <w:rPr>
          <w:color w:val="8C41BB"/>
        </w:rPr>
        <w:t xml:space="preserve">Garden Groven </w:t>
      </w:r>
      <w:r>
        <w:t xml:space="preserve">kodistaan </w:t>
      </w:r>
      <w:r>
        <w:t xml:space="preserve">oli </w:t>
      </w:r>
      <w:r>
        <w:t xml:space="preserve">varastettu kolme sagopalmua, hän kertoo ylpeänä: "Löin </w:t>
      </w:r>
      <w:r>
        <w:rPr>
          <w:color w:val="ECEDFE"/>
        </w:rPr>
        <w:t xml:space="preserve">ison rautapaalun </w:t>
      </w:r>
      <w:r>
        <w:t xml:space="preserve">maahan </w:t>
      </w:r>
      <w:r>
        <w:t xml:space="preserve">ja </w:t>
      </w:r>
      <w:r>
        <w:t xml:space="preserve">kahlitsin </w:t>
      </w:r>
      <w:r>
        <w:t xml:space="preserve">puun </w:t>
      </w:r>
      <w:r>
        <w:rPr>
          <w:color w:val="ECEDFE"/>
        </w:rPr>
        <w:t xml:space="preserve">siihen.</w:t>
      </w:r>
      <w:r>
        <w:t xml:space="preserve"> Eikä tuollaista ketjua voi katkaista moottorisahalla."</w:t>
      </w:r>
    </w:p>
    <w:p>
      <w:r>
        <w:rPr>
          <w:b/>
        </w:rPr>
        <w:t xml:space="preserve">Asiakirjan numero 1082</w:t>
      </w:r>
    </w:p>
    <w:p>
      <w:r>
        <w:rPr>
          <w:b/>
        </w:rPr>
        <w:t xml:space="preserve">Asiakirjan tunniste: wsj1380-001</w:t>
      </w:r>
    </w:p>
    <w:p>
      <w:r>
        <w:rPr>
          <w:color w:val="04640D"/>
        </w:rPr>
        <w:t xml:space="preserve">New Yorkin pörssin </w:t>
      </w:r>
      <w:r>
        <w:rPr>
          <w:color w:val="310106"/>
        </w:rPr>
        <w:t xml:space="preserve">ohjelmakauppa </w:t>
      </w:r>
      <w:r>
        <w:t xml:space="preserve">nousi </w:t>
      </w:r>
      <w:r>
        <w:t xml:space="preserve">syyskuussa ennätyksellisen korkealle tasolleen, kun otetaan huomioon sen osuus kuukausittaisesta kokonaiskaupankäyntimäärästä. </w:t>
      </w:r>
      <w:r>
        <w:rPr>
          <w:color w:val="FEFB0A"/>
        </w:rPr>
        <w:t xml:space="preserve">Syyskuussa </w:t>
      </w:r>
      <w:r>
        <w:rPr>
          <w:color w:val="FB5514"/>
        </w:rPr>
        <w:t xml:space="preserve">ohjelmakauppa </w:t>
      </w:r>
      <w:r>
        <w:t xml:space="preserve">oli </w:t>
      </w:r>
      <w:r>
        <w:rPr>
          <w:color w:val="E115C0"/>
        </w:rPr>
        <w:t xml:space="preserve">13,8 prosenttia </w:t>
      </w:r>
      <w:r>
        <w:rPr>
          <w:color w:val="0BC582"/>
        </w:rPr>
        <w:t xml:space="preserve">New Yorkin pörssin</w:t>
      </w:r>
      <w:r>
        <w:rPr>
          <w:color w:val="00587F"/>
        </w:rPr>
        <w:t xml:space="preserve"> keskimääräisestä päivittäisestä </w:t>
      </w:r>
      <w:r>
        <w:rPr>
          <w:color w:val="00587F"/>
        </w:rPr>
        <w:t xml:space="preserve">151,8 miljoonan osakkeen </w:t>
      </w:r>
      <w:r>
        <w:rPr>
          <w:color w:val="00587F"/>
        </w:rPr>
        <w:t xml:space="preserve">volyymista, </w:t>
      </w:r>
      <w:r>
        <w:rPr>
          <w:color w:val="E115C0"/>
        </w:rPr>
        <w:t xml:space="preserve">mikä</w:t>
      </w:r>
      <w:r>
        <w:t xml:space="preserve"> on </w:t>
      </w:r>
      <w:r>
        <w:t xml:space="preserve">korkein prosenttiosuus </w:t>
      </w:r>
      <w:r>
        <w:rPr>
          <w:color w:val="FEB8C8"/>
        </w:rPr>
        <w:t xml:space="preserve">sen jälkeen, kun </w:t>
      </w:r>
      <w:r>
        <w:rPr>
          <w:color w:val="01190F"/>
        </w:rPr>
        <w:t xml:space="preserve">pörssi </w:t>
      </w:r>
      <w:r>
        <w:rPr>
          <w:color w:val="FEB8C8"/>
        </w:rPr>
        <w:t xml:space="preserve">alkoi </w:t>
      </w:r>
      <w:r>
        <w:rPr>
          <w:color w:val="FEB8C8"/>
        </w:rPr>
        <w:t xml:space="preserve">julkaista </w:t>
      </w:r>
      <w:r>
        <w:rPr>
          <w:color w:val="847D81"/>
        </w:rPr>
        <w:t xml:space="preserve">tietoja </w:t>
      </w:r>
      <w:r>
        <w:rPr>
          <w:color w:val="FEB8C8"/>
        </w:rPr>
        <w:t xml:space="preserve">heinäkuussa 1988</w:t>
      </w:r>
      <w:r>
        <w:t xml:space="preserve">. </w:t>
      </w:r>
      <w:r>
        <w:t xml:space="preserve">Toiseksi korkein koskaan mitattu taso oli </w:t>
      </w:r>
      <w:r>
        <w:rPr>
          <w:color w:val="FEFB0A"/>
        </w:rPr>
        <w:t xml:space="preserve">syyskuussa </w:t>
      </w:r>
      <w:r>
        <w:t xml:space="preserve">keskimäärin 20,9 miljoonaa osaketta, joilla käytiin kauppaa </w:t>
      </w:r>
      <w:r>
        <w:t xml:space="preserve">ohjelmastrategioiden puitteissa. </w:t>
      </w:r>
      <w:r>
        <w:t xml:space="preserve">Korkein taso saavutettiin </w:t>
      </w:r>
      <w:r>
        <w:rPr>
          <w:color w:val="58018B"/>
        </w:rPr>
        <w:t xml:space="preserve">kesäkuussa 1989, </w:t>
      </w:r>
      <w:r>
        <w:rPr>
          <w:color w:val="B70639"/>
        </w:rPr>
        <w:t xml:space="preserve">jolloin </w:t>
      </w:r>
      <w:r>
        <w:rPr>
          <w:color w:val="58018B"/>
        </w:rPr>
        <w:t xml:space="preserve">ohjelmastrategioiden mukaisesti vaihdettujen osakkeiden päivittäinen keskiarvo oli 22,1 miljoonaa kappaletta</w:t>
      </w:r>
      <w:r>
        <w:t xml:space="preserve">. </w:t>
      </w:r>
      <w:r>
        <w:rPr>
          <w:color w:val="F7F1DF"/>
        </w:rPr>
        <w:t xml:space="preserve">Kesäkuun </w:t>
      </w:r>
      <w:r>
        <w:rPr>
          <w:color w:val="703B01"/>
        </w:rPr>
        <w:t xml:space="preserve">keskimääräinen päivittäinen kaupankäyntivolyymi, </w:t>
      </w:r>
      <w:r>
        <w:rPr>
          <w:color w:val="703B01"/>
        </w:rPr>
        <w:t xml:space="preserve">180,3 miljoonaa osaketta, </w:t>
      </w:r>
      <w:r>
        <w:t xml:space="preserve">oli huomattavasti suurempi kuin </w:t>
      </w:r>
      <w:r>
        <w:rPr>
          <w:color w:val="FEFB0A"/>
        </w:rPr>
        <w:t xml:space="preserve">syyskuussa</w:t>
      </w:r>
      <w:r>
        <w:t xml:space="preserve">. </w:t>
      </w:r>
      <w:r>
        <w:rPr>
          <w:color w:val="58018B"/>
        </w:rPr>
        <w:t xml:space="preserve">Kesäkuun</w:t>
      </w:r>
      <w:r>
        <w:t xml:space="preserve"> ohjelmakaupan osuus </w:t>
      </w:r>
      <w:r>
        <w:t xml:space="preserve">keskimääräisestä päivittäisestä volyymista oli 12,3 %. </w:t>
      </w:r>
      <w:r>
        <w:rPr>
          <w:color w:val="118B8A"/>
        </w:rPr>
        <w:t xml:space="preserve">New Yorkin pörssin </w:t>
      </w:r>
      <w:r>
        <w:t xml:space="preserve">mukaan ohjelmakauppa kuvaa erilaisia </w:t>
      </w:r>
      <w:r>
        <w:rPr>
          <w:color w:val="4AFEFA"/>
        </w:rPr>
        <w:t xml:space="preserve">strategioita</w:t>
      </w:r>
      <w:r>
        <w:rPr>
          <w:color w:val="FCB164"/>
        </w:rPr>
        <w:t xml:space="preserve">, joissa </w:t>
      </w:r>
      <w:r>
        <w:rPr>
          <w:color w:val="4AFEFA"/>
        </w:rPr>
        <w:t xml:space="preserve">ostetaan tai myydään 15 tai useamman osakkeen muodostamaa koria</w:t>
      </w:r>
      <w:r>
        <w:t xml:space="preserve">. </w:t>
      </w:r>
      <w:r>
        <w:t xml:space="preserve">Kiistanalaisin </w:t>
      </w:r>
      <w:r>
        <w:rPr>
          <w:color w:val="4AFEFA"/>
        </w:rPr>
        <w:t xml:space="preserve">näistä </w:t>
      </w:r>
      <w:r>
        <w:t xml:space="preserve">on </w:t>
      </w:r>
      <w:r>
        <w:rPr>
          <w:color w:val="796EE6"/>
        </w:rPr>
        <w:t xml:space="preserve">osakeindeksiarbitraasi, </w:t>
      </w:r>
      <w:r>
        <w:rPr>
          <w:color w:val="000D2C"/>
        </w:rPr>
        <w:t xml:space="preserve">jossa </w:t>
      </w:r>
      <w:r>
        <w:rPr>
          <w:color w:val="53495F"/>
        </w:rPr>
        <w:t xml:space="preserve">kauppiaat </w:t>
      </w:r>
      <w:r>
        <w:rPr>
          <w:color w:val="796EE6"/>
        </w:rPr>
        <w:t xml:space="preserve">ostavat tai myyvät osakekoreja ja </w:t>
      </w:r>
      <w:r>
        <w:rPr>
          <w:color w:val="61FC03"/>
        </w:rPr>
        <w:t xml:space="preserve">voiton saamiseksi kompensoivat tilanteen vastakkaisella kaupankäynnillä osakeindeksifutuureiden muodossa</w:t>
      </w:r>
      <w:r>
        <w:t xml:space="preserve">. </w:t>
      </w:r>
      <w:r>
        <w:rPr>
          <w:color w:val="5D9608"/>
        </w:rPr>
        <w:t xml:space="preserve">Tämä </w:t>
      </w:r>
      <w:r>
        <w:t xml:space="preserve">on </w:t>
      </w:r>
      <w:r>
        <w:rPr>
          <w:color w:val="DE98FD"/>
        </w:rPr>
        <w:t xml:space="preserve">kaikkein kiistanalaisin ohjelmakaupankäynnin tyyppi</w:t>
      </w:r>
      <w:r>
        <w:t xml:space="preserve">, koska se voi </w:t>
      </w:r>
      <w:r>
        <w:t xml:space="preserve">aiheuttaa jyrkkiä hinnanvaihteluita </w:t>
      </w:r>
      <w:r>
        <w:rPr>
          <w:color w:val="118B8A"/>
        </w:rPr>
        <w:t xml:space="preserve">osakemarkkinoilla. </w:t>
      </w:r>
      <w:r>
        <w:rPr>
          <w:color w:val="98A088"/>
        </w:rPr>
        <w:t xml:space="preserve">Salomon Brothers Inc. </w:t>
      </w:r>
      <w:r>
        <w:t xml:space="preserve">oli </w:t>
      </w:r>
      <w:r>
        <w:rPr>
          <w:color w:val="FEFB0A"/>
        </w:rPr>
        <w:t xml:space="preserve">syyskuun </w:t>
      </w:r>
      <w:r>
        <w:t xml:space="preserve">suurin ohjelmakauppias, mutta suurin osa </w:t>
      </w:r>
      <w:r>
        <w:rPr>
          <w:color w:val="98A088"/>
        </w:rPr>
        <w:t xml:space="preserve">yhtiön toiminnasta </w:t>
      </w:r>
      <w:r>
        <w:t xml:space="preserve">liittyi muihin salkkukauppastrategioihin kuin osakeindeksiarbitraasiin. Kaiken kaikkiaan </w:t>
      </w:r>
      <w:r>
        <w:rPr>
          <w:color w:val="98A088"/>
        </w:rPr>
        <w:t xml:space="preserve">Salomon </w:t>
      </w:r>
      <w:r>
        <w:t xml:space="preserve">raportoi 75,2 miljoonan osakkeen kaupankäyntivolyymista. </w:t>
      </w:r>
      <w:r>
        <w:rPr>
          <w:color w:val="4F584E"/>
        </w:rPr>
        <w:t xml:space="preserve">Yhtiö</w:t>
      </w:r>
      <w:r>
        <w:rPr>
          <w:color w:val="248AD0"/>
        </w:rPr>
        <w:t xml:space="preserve">, joka </w:t>
      </w:r>
      <w:r>
        <w:rPr>
          <w:color w:val="4F584E"/>
        </w:rPr>
        <w:t xml:space="preserve">saavutti </w:t>
      </w:r>
      <w:r>
        <w:rPr>
          <w:color w:val="FEFB0A"/>
        </w:rPr>
        <w:t xml:space="preserve">viime kuussa </w:t>
      </w:r>
      <w:r>
        <w:rPr>
          <w:color w:val="4F584E"/>
        </w:rPr>
        <w:t xml:space="preserve">suurimman osakeindeksiarbitraasin, </w:t>
      </w:r>
      <w:r>
        <w:t xml:space="preserve">oli </w:t>
      </w:r>
      <w:r>
        <w:rPr>
          <w:color w:val="5C5300"/>
        </w:rPr>
        <w:t xml:space="preserve">Morgan Stanley &amp; Co</w:t>
      </w:r>
      <w:r>
        <w:t xml:space="preserve">. </w:t>
      </w:r>
      <w:r>
        <w:rPr>
          <w:color w:val="BCFEC6"/>
        </w:rPr>
        <w:t xml:space="preserve">Morgan Stanleyn </w:t>
      </w:r>
      <w:r>
        <w:rPr>
          <w:color w:val="932C70"/>
        </w:rPr>
        <w:t xml:space="preserve">kuukauden </w:t>
      </w:r>
      <w:r>
        <w:t xml:space="preserve">66,8 miljoonasta </w:t>
      </w:r>
      <w:r>
        <w:rPr>
          <w:color w:val="9F6551"/>
        </w:rPr>
        <w:t xml:space="preserve">osakkeesta </w:t>
      </w:r>
      <w:r>
        <w:t xml:space="preserve">53,1 miljoonaa oli osakeindeksiarbitraasikauppoja. </w:t>
      </w:r>
      <w:r>
        <w:rPr>
          <w:color w:val="5C5300"/>
        </w:rPr>
        <w:t xml:space="preserve">Morgan Stanleytä seurasivat </w:t>
      </w:r>
      <w:r>
        <w:t xml:space="preserve">Kidder, Peabody &amp; Co. ja Goldman, Sachs &amp; Co. sekä First Boston Corp.:n CS First Boston Inc:n yksikkö.</w:t>
      </w:r>
    </w:p>
    <w:p>
      <w:r>
        <w:rPr>
          <w:b/>
        </w:rPr>
        <w:t xml:space="preserve">Asiakirjan numero 1083</w:t>
      </w:r>
    </w:p>
    <w:p>
      <w:r>
        <w:rPr>
          <w:b/>
        </w:rPr>
        <w:t xml:space="preserve">Asiakirjan tunniste: wsj1381-001</w:t>
      </w:r>
    </w:p>
    <w:p>
      <w:r>
        <w:rPr>
          <w:color w:val="310106"/>
        </w:rPr>
        <w:t xml:space="preserve">Ryhmä osakkeenomistajia </w:t>
      </w:r>
      <w:r>
        <w:t xml:space="preserve">on nostanut </w:t>
      </w:r>
      <w:r>
        <w:rPr>
          <w:color w:val="04640D"/>
        </w:rPr>
        <w:t xml:space="preserve">kanteen </w:t>
      </w:r>
      <w:r>
        <w:rPr>
          <w:color w:val="FEFB0A"/>
        </w:rPr>
        <w:t xml:space="preserve">Imperial Corp. of Americaa, Drexel Burnham Lambert Inc:iä, First Executive Corp:iä ja muita vastaan </w:t>
      </w:r>
      <w:r>
        <w:rPr>
          <w:color w:val="04640D"/>
        </w:rPr>
        <w:t xml:space="preserve">ja </w:t>
      </w:r>
      <w:r>
        <w:rPr>
          <w:color w:val="04640D"/>
        </w:rPr>
        <w:t xml:space="preserve">syyttää </w:t>
      </w:r>
      <w:r>
        <w:rPr>
          <w:color w:val="FEFB0A"/>
        </w:rPr>
        <w:t xml:space="preserve">niitä </w:t>
      </w:r>
      <w:r>
        <w:rPr>
          <w:color w:val="E115C0"/>
        </w:rPr>
        <w:t xml:space="preserve">Imperialin </w:t>
      </w:r>
      <w:r>
        <w:rPr>
          <w:color w:val="04640D"/>
        </w:rPr>
        <w:t xml:space="preserve">osakekurssin keinotekoisesta paisuttamisesta </w:t>
      </w:r>
      <w:r>
        <w:rPr>
          <w:color w:val="04640D"/>
        </w:rPr>
        <w:t xml:space="preserve">tiettyjen suursijoittajien suojelemiseksi</w:t>
      </w:r>
      <w:r>
        <w:t xml:space="preserve">. </w:t>
      </w:r>
      <w:r>
        <w:rPr>
          <w:color w:val="00587F"/>
        </w:rPr>
        <w:t xml:space="preserve">Liittovaltion piirituomioistuimeen</w:t>
      </w:r>
      <w:r>
        <w:rPr>
          <w:color w:val="04640D"/>
        </w:rPr>
        <w:t xml:space="preserve"> jätetyssä kanteessa </w:t>
      </w:r>
      <w:r>
        <w:rPr>
          <w:color w:val="0BC582"/>
        </w:rPr>
        <w:t xml:space="preserve">Imperialia </w:t>
      </w:r>
      <w:r>
        <w:rPr>
          <w:color w:val="FEB8C8"/>
        </w:rPr>
        <w:t xml:space="preserve">ja muita vastaajia </w:t>
      </w:r>
      <w:r>
        <w:t xml:space="preserve">syytetään </w:t>
      </w:r>
      <w:r>
        <w:t xml:space="preserve">väärien ja harhaanjohtavien tilinpäätöstietojen antamisesta. Se </w:t>
      </w:r>
      <w:r>
        <w:t xml:space="preserve">väittää myös, että </w:t>
      </w:r>
      <w:r>
        <w:rPr>
          <w:color w:val="9E8317"/>
        </w:rPr>
        <w:t xml:space="preserve">Imperial Savings &amp; Loanin holdingyhtiö Imperial </w:t>
      </w:r>
      <w:r>
        <w:t xml:space="preserve">kärsi huomattavia tappioita ja arvonalennuksia, koska se arvioi väärin riskin, joka aiheutui subprime-luokan joukkovelkakirjoihin ja tukkuasiakkaille tarkoitettuihin lainapaketteihin sijoittamisesta. </w:t>
      </w:r>
      <w:r>
        <w:rPr>
          <w:color w:val="04640D"/>
        </w:rPr>
        <w:t xml:space="preserve">Kanteessa </w:t>
      </w:r>
      <w:r>
        <w:t xml:space="preserve">vaaditaan määrittelemättömiä vahingonkorvauksia. </w:t>
      </w:r>
      <w:r>
        <w:rPr>
          <w:color w:val="9E8317"/>
        </w:rPr>
        <w:t xml:space="preserve">Imperial </w:t>
      </w:r>
      <w:r>
        <w:t xml:space="preserve">on vähentämässä subprime-lainojen varastoaan ja vetäytymässä investointipankkitoiminnasta palatakseen perinteiseen luottoyhteisöliiketoimintaan. </w:t>
      </w:r>
      <w:r>
        <w:rPr>
          <w:color w:val="04640D"/>
        </w:rPr>
        <w:t xml:space="preserve">Tämä jatkokanne </w:t>
      </w:r>
      <w:r>
        <w:t xml:space="preserve">on samanlainen kuin </w:t>
      </w:r>
      <w:r>
        <w:rPr>
          <w:color w:val="01190F"/>
        </w:rPr>
        <w:t xml:space="preserve">aiemmin tänä vuonna nostettu ryhmäkanne</w:t>
      </w:r>
      <w:r>
        <w:t xml:space="preserve">. </w:t>
      </w:r>
      <w:r>
        <w:rPr>
          <w:color w:val="9E8317"/>
        </w:rPr>
        <w:t xml:space="preserve">Imperial </w:t>
      </w:r>
      <w:r>
        <w:t xml:space="preserve">sanoi lausunnossaan, että se odottaa </w:t>
      </w:r>
      <w:r>
        <w:t xml:space="preserve">lisää kanteita </w:t>
      </w:r>
      <w:r>
        <w:rPr>
          <w:color w:val="01190F"/>
        </w:rPr>
        <w:t xml:space="preserve">alkuperäisen kanteen </w:t>
      </w:r>
      <w:r>
        <w:t xml:space="preserve">ja </w:t>
      </w:r>
      <w:r>
        <w:rPr>
          <w:color w:val="847D81"/>
        </w:rPr>
        <w:t xml:space="preserve">Barron's-lehdessä</w:t>
      </w:r>
      <w:r>
        <w:t xml:space="preserve"> hiljattain julkaistun</w:t>
      </w:r>
      <w:r>
        <w:rPr>
          <w:color w:val="58018B"/>
        </w:rPr>
        <w:t xml:space="preserve">, </w:t>
      </w:r>
      <w:r>
        <w:rPr>
          <w:color w:val="B70639"/>
        </w:rPr>
        <w:t xml:space="preserve">yhtiön ongelm</w:t>
      </w:r>
      <w:r>
        <w:rPr>
          <w:color w:val="847D81"/>
        </w:rPr>
        <w:t xml:space="preserve">iin keskittyneen </w:t>
      </w:r>
      <w:r>
        <w:t xml:space="preserve">artikkelin seurauksena. </w:t>
      </w:r>
      <w:r>
        <w:t xml:space="preserve">Vaikka </w:t>
      </w:r>
      <w:r>
        <w:rPr>
          <w:color w:val="F7F1DF"/>
        </w:rPr>
        <w:t xml:space="preserve">Imperialin </w:t>
      </w:r>
      <w:r>
        <w:rPr>
          <w:color w:val="703B01"/>
        </w:rPr>
        <w:t xml:space="preserve">tiedottaja </w:t>
      </w:r>
      <w:r>
        <w:t xml:space="preserve">sanoi, </w:t>
      </w:r>
      <w:r>
        <w:t xml:space="preserve">ettei </w:t>
      </w:r>
      <w:r>
        <w:rPr>
          <w:color w:val="9E8317"/>
        </w:rPr>
        <w:t xml:space="preserve">yhtiö </w:t>
      </w:r>
      <w:r>
        <w:t xml:space="preserve">ollut vielä </w:t>
      </w:r>
      <w:r>
        <w:t xml:space="preserve">tietoinen </w:t>
      </w:r>
      <w:r>
        <w:rPr>
          <w:color w:val="04640D"/>
        </w:rPr>
        <w:t xml:space="preserve">myöhemmästä kanteesta</w:t>
      </w:r>
      <w:r>
        <w:t xml:space="preserve">, hän toisti </w:t>
      </w:r>
      <w:r>
        <w:rPr>
          <w:color w:val="9E8317"/>
        </w:rPr>
        <w:t xml:space="preserve">yhtiön</w:t>
      </w:r>
      <w:r>
        <w:t xml:space="preserve"> lausunnon, jonka mukaan </w:t>
      </w:r>
      <w:r>
        <w:t xml:space="preserve">se </w:t>
      </w:r>
      <w:r>
        <w:t xml:space="preserve">puolustautuisi voimakkaasti </w:t>
      </w:r>
      <w:r>
        <w:rPr>
          <w:color w:val="01190F"/>
        </w:rPr>
        <w:t xml:space="preserve">ryhmäkannetta vastaan. </w:t>
      </w:r>
      <w:r>
        <w:rPr>
          <w:color w:val="118B8A"/>
        </w:rPr>
        <w:t xml:space="preserve">Drexelin ja First Executiven </w:t>
      </w:r>
      <w:r>
        <w:t xml:space="preserve">tiedottajat </w:t>
      </w:r>
      <w:r>
        <w:t xml:space="preserve">sanoivat, </w:t>
      </w:r>
      <w:r>
        <w:t xml:space="preserve">ettei </w:t>
      </w:r>
      <w:r>
        <w:rPr>
          <w:color w:val="118B8A"/>
        </w:rPr>
        <w:t xml:space="preserve">yhtiöille </w:t>
      </w:r>
      <w:r>
        <w:t xml:space="preserve">ole vielä </w:t>
      </w:r>
      <w:r>
        <w:t xml:space="preserve">ilmoitettu </w:t>
      </w:r>
      <w:r>
        <w:rPr>
          <w:color w:val="04640D"/>
        </w:rPr>
        <w:t xml:space="preserve">kanteesta. </w:t>
      </w:r>
      <w:r>
        <w:t xml:space="preserve">Liittovaltion tuomioistuimessa on nostettu myös </w:t>
      </w:r>
      <w:r>
        <w:rPr>
          <w:color w:val="4AFEFA"/>
        </w:rPr>
        <w:t xml:space="preserve">erillinen kanne, </w:t>
      </w:r>
      <w:r>
        <w:rPr>
          <w:color w:val="FCB164"/>
        </w:rPr>
        <w:t xml:space="preserve">jossa </w:t>
      </w:r>
      <w:r>
        <w:rPr>
          <w:color w:val="4AFEFA"/>
        </w:rPr>
        <w:t xml:space="preserve">newyorkilainen osakkeenomistaja Max Grill syyttää </w:t>
      </w:r>
      <w:r>
        <w:rPr>
          <w:color w:val="796EE6"/>
        </w:rPr>
        <w:t xml:space="preserve">Imperialia</w:t>
      </w:r>
      <w:r>
        <w:rPr>
          <w:color w:val="000D2C"/>
        </w:rPr>
        <w:t xml:space="preserve">, </w:t>
      </w:r>
      <w:r>
        <w:rPr>
          <w:color w:val="796EE6"/>
        </w:rPr>
        <w:t xml:space="preserve">sen </w:t>
      </w:r>
      <w:r>
        <w:rPr>
          <w:color w:val="000D2C"/>
        </w:rPr>
        <w:t xml:space="preserve">johtoa ja hallituksen jäseniä </w:t>
      </w:r>
      <w:r>
        <w:rPr>
          <w:color w:val="4AFEFA"/>
        </w:rPr>
        <w:t xml:space="preserve">luottamustehtävien laiminlyönnistä ja </w:t>
      </w:r>
      <w:r>
        <w:rPr>
          <w:color w:val="53495F"/>
        </w:rPr>
        <w:t xml:space="preserve">yhtiön </w:t>
      </w:r>
      <w:r>
        <w:rPr>
          <w:color w:val="4AFEFA"/>
        </w:rPr>
        <w:t xml:space="preserve">varojen tuhlaamisesta</w:t>
      </w:r>
      <w:r>
        <w:t xml:space="preserve">. </w:t>
      </w:r>
      <w:r>
        <w:rPr>
          <w:color w:val="9E8317"/>
        </w:rPr>
        <w:t xml:space="preserve">Imperial </w:t>
      </w:r>
      <w:r>
        <w:t xml:space="preserve">ilmoitti, </w:t>
      </w:r>
      <w:r>
        <w:t xml:space="preserve">ettei se ollut edes tietoinen </w:t>
      </w:r>
      <w:r>
        <w:rPr>
          <w:color w:val="4AFEFA"/>
        </w:rPr>
        <w:t xml:space="preserve">tästä oikeudenkäynnistä.</w:t>
      </w:r>
    </w:p>
    <w:p>
      <w:r>
        <w:rPr>
          <w:b/>
        </w:rPr>
        <w:t xml:space="preserve">Asiakirjan numero 1084</w:t>
      </w:r>
    </w:p>
    <w:p>
      <w:r>
        <w:rPr>
          <w:b/>
        </w:rPr>
        <w:t xml:space="preserve">Asiakirjan tunniste: wsj1382-001</w:t>
      </w:r>
    </w:p>
    <w:p>
      <w:r>
        <w:rPr>
          <w:color w:val="310106"/>
        </w:rPr>
        <w:t xml:space="preserve">Alla luetellut yhtiöt </w:t>
      </w:r>
      <w:r>
        <w:t xml:space="preserve">ilmoittivat neljännesvuosittaisista tuloksistaan, jotka poikkesivat merkittävästi analyytikoiden keskimääräisistä arvioista. </w:t>
      </w:r>
      <w:r>
        <w:rPr>
          <w:color w:val="310106"/>
        </w:rPr>
        <w:t xml:space="preserve">Yhtiöitä </w:t>
      </w:r>
      <w:r>
        <w:t xml:space="preserve">seuraa vähintään kolme analyytikkoa, ja todellinen osakekohtainen tulos on muuttunut vähintään viisi senttiä. </w:t>
      </w:r>
      <w:r>
        <w:rPr>
          <w:color w:val="04640D"/>
        </w:rPr>
        <w:t xml:space="preserve">Tappioihin </w:t>
      </w:r>
      <w:r>
        <w:rPr>
          <w:color w:val="FEFB0A"/>
        </w:rPr>
        <w:t xml:space="preserve">liittyvät </w:t>
      </w:r>
      <w:r>
        <w:rPr>
          <w:color w:val="04640D"/>
        </w:rPr>
        <w:t xml:space="preserve">arvioidut ja toteutuneet tulokset </w:t>
      </w:r>
      <w:r>
        <w:t xml:space="preserve">on jätetty pois. Prosentuaalinen ero vertaa </w:t>
      </w:r>
      <w:r>
        <w:rPr>
          <w:color w:val="FB5514"/>
        </w:rPr>
        <w:t xml:space="preserve">todellista tulosta ja 30 päivän arviota, </w:t>
      </w:r>
      <w:r>
        <w:t xml:space="preserve">kun vähintään kolme analyytikkoa on ennustanut asiaa viimeisten 30 päivän aikana. Muussa tapauksessa todellista tulosta verrataan 300 päivän estimaattiin.</w:t>
      </w:r>
    </w:p>
    <w:p>
      <w:r>
        <w:rPr>
          <w:b/>
        </w:rPr>
        <w:t xml:space="preserve">Asiakirjan numero 1085</w:t>
      </w:r>
    </w:p>
    <w:p>
      <w:r>
        <w:rPr>
          <w:b/>
        </w:rPr>
        <w:t xml:space="preserve">Asiakirjan tunniste: wsj1383-001</w:t>
      </w:r>
    </w:p>
    <w:p>
      <w:r>
        <w:rPr>
          <w:color w:val="310106"/>
        </w:rPr>
        <w:t xml:space="preserve">Pariisilainen Rhone-Poulenc S.A. </w:t>
      </w:r>
      <w:r>
        <w:t xml:space="preserve">ilmoitti, että se on saanut päätökseen </w:t>
      </w:r>
      <w:r>
        <w:rPr>
          <w:color w:val="FEFB0A"/>
        </w:rPr>
        <w:t xml:space="preserve">brittiläisen kaivos- ja teollisuuskonsernin RTZ Corp:n erikoiskemikaalitoimintojen </w:t>
      </w:r>
      <w:r>
        <w:rPr>
          <w:color w:val="04640D"/>
        </w:rPr>
        <w:t xml:space="preserve">oston</w:t>
      </w:r>
      <w:r>
        <w:t xml:space="preserve">. </w:t>
      </w:r>
      <w:r>
        <w:rPr>
          <w:color w:val="310106"/>
        </w:rPr>
        <w:t xml:space="preserve">Kemikaali- ja lääkeyhtiö Rhone-Poulenc </w:t>
      </w:r>
      <w:r>
        <w:t xml:space="preserve">sanoi, että </w:t>
      </w:r>
      <w:r>
        <w:rPr>
          <w:color w:val="FB5514"/>
        </w:rPr>
        <w:t xml:space="preserve">RTZ Chemicalsin </w:t>
      </w:r>
      <w:r>
        <w:t xml:space="preserve">vuosimyynti on noin 900 miljoonaa dollaria. </w:t>
      </w:r>
      <w:r>
        <w:t xml:space="preserve">Se ei julkistanut </w:t>
      </w:r>
      <w:r>
        <w:rPr>
          <w:color w:val="04640D"/>
        </w:rPr>
        <w:t xml:space="preserve">kaupan </w:t>
      </w:r>
      <w:r>
        <w:t xml:space="preserve">ehtoja.</w:t>
      </w:r>
    </w:p>
    <w:p>
      <w:r>
        <w:rPr>
          <w:b/>
        </w:rPr>
        <w:t xml:space="preserve">Asiakirjan numero 1086</w:t>
      </w:r>
    </w:p>
    <w:p>
      <w:r>
        <w:rPr>
          <w:b/>
        </w:rPr>
        <w:t xml:space="preserve">Asiakirjan tunniste: wsj1384-001</w:t>
      </w:r>
    </w:p>
    <w:p>
      <w:r>
        <w:t xml:space="preserve">Tilastokeskus arvioi perjantaina, että </w:t>
      </w:r>
      <w:r>
        <w:t xml:space="preserve">Britannian </w:t>
      </w:r>
      <w:r>
        <w:rPr>
          <w:color w:val="310106"/>
        </w:rPr>
        <w:t xml:space="preserve">kulutus </w:t>
      </w:r>
      <w:r>
        <w:t xml:space="preserve">kasvoi kolmannella neljänneksellä 0,1 prosenttia toisesta neljänneksestä ja oli 3,8 prosenttia suurempi kuin viime vuonna.</w:t>
      </w:r>
    </w:p>
    <w:p>
      <w:r>
        <w:rPr>
          <w:b/>
        </w:rPr>
        <w:t xml:space="preserve">Asiakirjan numero 1087</w:t>
      </w:r>
    </w:p>
    <w:p>
      <w:r>
        <w:rPr>
          <w:b/>
        </w:rPr>
        <w:t xml:space="preserve">Asiakirjan tunniste: wsj1385-001</w:t>
      </w:r>
    </w:p>
    <w:p>
      <w:r>
        <w:rPr>
          <w:color w:val="310106"/>
        </w:rPr>
        <w:t xml:space="preserve">Securities and Exchange Commissionin tietojen </w:t>
      </w:r>
      <w:r>
        <w:t xml:space="preserve">mukaan </w:t>
      </w:r>
      <w:r>
        <w:rPr>
          <w:color w:val="04640D"/>
        </w:rPr>
        <w:t xml:space="preserve">ryhmä, johon kuului Gene E. Phillips, </w:t>
      </w:r>
      <w:r>
        <w:rPr>
          <w:color w:val="FEFB0A"/>
        </w:rPr>
        <w:t xml:space="preserve">Southmark Corp.:</w:t>
      </w:r>
      <w:r>
        <w:rPr>
          <w:color w:val="04640D"/>
        </w:rPr>
        <w:t xml:space="preserve">n hallituksen entinen puheenjohtaja, oli mukana. </w:t>
      </w:r>
      <w:r>
        <w:rPr>
          <w:color w:val="04640D"/>
        </w:rPr>
        <w:t xml:space="preserve">ja William S. Friedman, </w:t>
      </w:r>
      <w:r>
        <w:rPr>
          <w:color w:val="FEFB0A"/>
        </w:rPr>
        <w:t xml:space="preserve">Southmarkin </w:t>
      </w:r>
      <w:r>
        <w:rPr>
          <w:color w:val="04640D"/>
        </w:rPr>
        <w:t xml:space="preserve">entinen varapuheenjohtaja</w:t>
      </w:r>
      <w:r>
        <w:t xml:space="preserve">, </w:t>
      </w:r>
      <w:r>
        <w:t xml:space="preserve">7,7 prosenttia </w:t>
      </w:r>
      <w:r>
        <w:rPr>
          <w:color w:val="FB5514"/>
        </w:rPr>
        <w:t xml:space="preserve">dallasilaisesta kiinteistöyhtiöstä</w:t>
      </w:r>
      <w:r>
        <w:t xml:space="preserve">. </w:t>
      </w:r>
      <w:r>
        <w:rPr>
          <w:color w:val="04640D"/>
        </w:rPr>
        <w:t xml:space="preserve">Ryhmä </w:t>
      </w:r>
      <w:r>
        <w:t xml:space="preserve">kertoi myyneensä 455 410 </w:t>
      </w:r>
      <w:r>
        <w:rPr>
          <w:color w:val="FB5514"/>
        </w:rPr>
        <w:t xml:space="preserve">Southmarkin </w:t>
      </w:r>
      <w:r>
        <w:t xml:space="preserve">kantaosaketta 5. syyskuuta ja 5. lokakuuta välisenä aikana </w:t>
      </w:r>
      <w:r>
        <w:t xml:space="preserve">hintaan, joka vaihteli 18,75 sentistä 25 senttiin osakkeelta. </w:t>
      </w:r>
      <w:r>
        <w:rPr>
          <w:color w:val="310106"/>
        </w:rPr>
        <w:t xml:space="preserve">Tietojen </w:t>
      </w:r>
      <w:r>
        <w:t xml:space="preserve">mukaan </w:t>
      </w:r>
      <w:r>
        <w:rPr>
          <w:color w:val="04640D"/>
        </w:rPr>
        <w:t xml:space="preserve">ryhmällä oli </w:t>
      </w:r>
      <w:r>
        <w:t xml:space="preserve">vielä 348 187 osaketta jäljellä.</w:t>
      </w:r>
    </w:p>
    <w:p>
      <w:r>
        <w:rPr>
          <w:b/>
        </w:rPr>
        <w:t xml:space="preserve">Asiakirjan numero 1088</w:t>
      </w:r>
    </w:p>
    <w:p>
      <w:r>
        <w:rPr>
          <w:b/>
        </w:rPr>
        <w:t xml:space="preserve">Asiakirjan tunniste: wsj1386-001</w:t>
      </w:r>
    </w:p>
    <w:p>
      <w:r>
        <w:rPr>
          <w:color w:val="310106"/>
        </w:rPr>
        <w:t xml:space="preserve">Eastman Kodak Co. </w:t>
      </w:r>
      <w:r>
        <w:rPr>
          <w:color w:val="04640D"/>
        </w:rPr>
        <w:t xml:space="preserve">pyrkii </w:t>
      </w:r>
      <w:r>
        <w:rPr>
          <w:color w:val="310106"/>
        </w:rPr>
        <w:t xml:space="preserve">löytämään </w:t>
      </w:r>
      <w:r>
        <w:rPr>
          <w:color w:val="310106"/>
        </w:rPr>
        <w:t xml:space="preserve">paikkansa </w:t>
      </w:r>
      <w:r>
        <w:rPr>
          <w:color w:val="FEFB0A"/>
        </w:rPr>
        <w:t xml:space="preserve">potentiaalisesti valtavilla teräväpiirtotelevisiomarkkinoilla (HDTV)</w:t>
      </w:r>
      <w:r>
        <w:rPr>
          <w:color w:val="310106"/>
        </w:rPr>
        <w:t xml:space="preserve">, ja se </w:t>
      </w:r>
      <w:r>
        <w:rPr>
          <w:color w:val="FB5514"/>
        </w:rPr>
        <w:t xml:space="preserve">on esitellyt </w:t>
      </w:r>
      <w:r>
        <w:rPr>
          <w:color w:val="E115C0"/>
        </w:rPr>
        <w:t xml:space="preserve">muuntimen</w:t>
      </w:r>
      <w:r>
        <w:rPr>
          <w:color w:val="00587F"/>
        </w:rPr>
        <w:t xml:space="preserve">, jolla </w:t>
      </w:r>
      <w:r>
        <w:rPr>
          <w:color w:val="E115C0"/>
        </w:rPr>
        <w:t xml:space="preserve">perinteinen filmi voidaan muuntaa teräväpiirtovideoksi</w:t>
      </w:r>
      <w:r>
        <w:t xml:space="preserve">. </w:t>
      </w:r>
      <w:r>
        <w:rPr>
          <w:color w:val="FB5514"/>
        </w:rPr>
        <w:t xml:space="preserve">Siirto </w:t>
      </w:r>
      <w:r>
        <w:t xml:space="preserve">auttaa myös </w:t>
      </w:r>
      <w:r>
        <w:rPr>
          <w:color w:val="0BC582"/>
        </w:rPr>
        <w:t xml:space="preserve">New Yorkin Rochesterissa sijaitsevaa valokuvausjättiä </w:t>
      </w:r>
      <w:r>
        <w:t xml:space="preserve">varmistamaan, että </w:t>
      </w:r>
      <w:r>
        <w:rPr>
          <w:color w:val="9E8317"/>
        </w:rPr>
        <w:t xml:space="preserve">sen </w:t>
      </w:r>
      <w:r>
        <w:rPr>
          <w:color w:val="01190F"/>
        </w:rPr>
        <w:t xml:space="preserve">elokuvaliiketoiminta - </w:t>
      </w:r>
      <w:r>
        <w:rPr>
          <w:color w:val="847D81"/>
        </w:rPr>
        <w:t xml:space="preserve">jossa sillä </w:t>
      </w:r>
      <w:r>
        <w:rPr>
          <w:color w:val="01190F"/>
        </w:rPr>
        <w:t xml:space="preserve">on käytännössä monopoliasema, sillä se toimittaa tavaraa kaikille Hollywoodin elokuvayhtiöille </w:t>
      </w:r>
      <w:r>
        <w:t xml:space="preserve">- </w:t>
      </w:r>
      <w:r>
        <w:t xml:space="preserve">ei käy vanhentuneeksi </w:t>
      </w:r>
      <w:r>
        <w:rPr>
          <w:color w:val="58018B"/>
        </w:rPr>
        <w:t xml:space="preserve">uuden HDTV-teollisuuden vuoksi. Vaikka </w:t>
      </w:r>
      <w:r>
        <w:rPr>
          <w:color w:val="703B01"/>
        </w:rPr>
        <w:t xml:space="preserve">muuntimen </w:t>
      </w:r>
      <w:r>
        <w:rPr>
          <w:color w:val="B70639"/>
        </w:rPr>
        <w:t xml:space="preserve">prototyyppi </w:t>
      </w:r>
      <w:r>
        <w:t xml:space="preserve">on </w:t>
      </w:r>
      <w:r>
        <w:t xml:space="preserve">kallis, </w:t>
      </w:r>
      <w:r>
        <w:rPr>
          <w:color w:val="58018B"/>
        </w:rPr>
        <w:t xml:space="preserve">vasta kehittyvä </w:t>
      </w:r>
      <w:r>
        <w:rPr>
          <w:color w:val="F7F1DF"/>
        </w:rPr>
        <w:t xml:space="preserve">HDTV-ala </w:t>
      </w:r>
      <w:r>
        <w:t xml:space="preserve">pitää sitä keinona lisätä </w:t>
      </w:r>
      <w:r>
        <w:rPr>
          <w:color w:val="FCB164"/>
        </w:rPr>
        <w:t xml:space="preserve">uudella välineellä </w:t>
      </w:r>
      <w:r>
        <w:rPr>
          <w:color w:val="118B8A"/>
        </w:rPr>
        <w:t xml:space="preserve">katseltavien </w:t>
      </w:r>
      <w:r>
        <w:rPr>
          <w:color w:val="118B8A"/>
        </w:rPr>
        <w:t xml:space="preserve">korkealaatuisten ohjelmien määrää</w:t>
      </w:r>
      <w:r>
        <w:t xml:space="preserve">. "</w:t>
      </w:r>
      <w:r>
        <w:rPr>
          <w:color w:val="58018B"/>
        </w:rPr>
        <w:t xml:space="preserve">Teollisuus </w:t>
      </w:r>
      <w:r>
        <w:t xml:space="preserve">on odottanut </w:t>
      </w:r>
      <w:r>
        <w:rPr>
          <w:color w:val="796EE6"/>
        </w:rPr>
        <w:t xml:space="preserve">näiden laitteiden </w:t>
      </w:r>
      <w:r>
        <w:t xml:space="preserve">tuloa </w:t>
      </w:r>
      <w:r>
        <w:t xml:space="preserve">henkeään pidätellen", sanoo </w:t>
      </w:r>
      <w:r>
        <w:rPr>
          <w:color w:val="000D2C"/>
        </w:rPr>
        <w:t xml:space="preserve">David Niles, New Yorkissa toimivan Eleven Twenty Five Productions Inc:n, teräväpiirto-ohjelmien edelläkävijän, toimitusjohtaja</w:t>
      </w:r>
      <w:r>
        <w:t xml:space="preserve">. </w:t>
      </w:r>
      <w:r>
        <w:t xml:space="preserve">Hän huomauttaa, että </w:t>
      </w:r>
      <w:r>
        <w:t xml:space="preserve">tähän asti </w:t>
      </w:r>
      <w:r>
        <w:rPr>
          <w:color w:val="58018B"/>
        </w:rPr>
        <w:t xml:space="preserve">alan </w:t>
      </w:r>
      <w:r>
        <w:t xml:space="preserve">johtajat </w:t>
      </w:r>
      <w:r>
        <w:t xml:space="preserve">ovat olleet huolissaan siitä, että kun </w:t>
      </w:r>
      <w:r>
        <w:rPr>
          <w:color w:val="53495F"/>
        </w:rPr>
        <w:t xml:space="preserve">kuluttajat </w:t>
      </w:r>
      <w:r>
        <w:t xml:space="preserve">alkavat vaihtaa </w:t>
      </w:r>
      <w:r>
        <w:t xml:space="preserve">televisiot HDTV-televisioihin, he joutuvat kohtaamaan vakavan ohjelmapulan. Japanin elektroniikkajätit, kuten Sony Corp. ja Hitachi Ltd., ovat keskittyneet lähes yksinomaan HDTV-laitteisiin ja jättäneet käytännössä huomiotta teräväpiirto-ohjelmistot tai -ohjelmat. Vain muutama pieni yhdysvaltalainen yritys kehittää teräväpiirto-ohjelmistoja. Arvioiden </w:t>
      </w:r>
      <w:r>
        <w:rPr>
          <w:color w:val="F95475"/>
        </w:rPr>
        <w:t xml:space="preserve">mukaan vain noin 250 tuntia </w:t>
      </w:r>
      <w:r>
        <w:rPr>
          <w:color w:val="61FC03"/>
        </w:rPr>
        <w:t xml:space="preserve">teräväpiirto-ohjelmia </w:t>
      </w:r>
      <w:r>
        <w:rPr>
          <w:color w:val="F95475"/>
        </w:rPr>
        <w:t xml:space="preserve">on tällä hetkellä saatavilla lähetettäväksi</w:t>
      </w:r>
      <w:r>
        <w:t xml:space="preserve">. </w:t>
      </w:r>
      <w:r>
        <w:rPr>
          <w:color w:val="0BC582"/>
        </w:rPr>
        <w:t xml:space="preserve">Kodak </w:t>
      </w:r>
      <w:r>
        <w:t xml:space="preserve">sanoo, että </w:t>
      </w:r>
      <w:r>
        <w:rPr>
          <w:color w:val="5D9608"/>
        </w:rPr>
        <w:t xml:space="preserve">sen </w:t>
      </w:r>
      <w:r>
        <w:rPr>
          <w:color w:val="796EE6"/>
        </w:rPr>
        <w:t xml:space="preserve">uusi CCD HDTV-muunnin </w:t>
      </w:r>
      <w:r>
        <w:t xml:space="preserve">helpottaa </w:t>
      </w:r>
      <w:r>
        <w:rPr>
          <w:color w:val="F95475"/>
        </w:rPr>
        <w:t xml:space="preserve">ongelmaa</w:t>
      </w:r>
      <w:r>
        <w:t xml:space="preserve">, sillä sen avulla </w:t>
      </w:r>
      <w:r>
        <w:rPr>
          <w:color w:val="DE98FD"/>
        </w:rPr>
        <w:t xml:space="preserve">ohjelmantekijät ja lähetystoiminnan harjoittajat </w:t>
      </w:r>
      <w:r>
        <w:t xml:space="preserve">voivat muuntaa </w:t>
      </w:r>
      <w:r>
        <w:rPr>
          <w:color w:val="98A088"/>
        </w:rPr>
        <w:t xml:space="preserve">35 mm:n filmille kuvatut </w:t>
      </w:r>
      <w:r>
        <w:t xml:space="preserve">elokuvat ja </w:t>
      </w:r>
      <w:r>
        <w:rPr>
          <w:color w:val="98A088"/>
        </w:rPr>
        <w:t xml:space="preserve">televisio-ohjelmat </w:t>
      </w:r>
      <w:r>
        <w:t xml:space="preserve">teräväpiirtovideoksi. </w:t>
      </w:r>
      <w:r>
        <w:rPr>
          <w:color w:val="248AD0"/>
        </w:rPr>
        <w:t xml:space="preserve">Kuluttajat voivat kytkeä </w:t>
      </w:r>
      <w:r>
        <w:t xml:space="preserve">HDTV:nsä </w:t>
      </w:r>
      <w:r>
        <w:t xml:space="preserve">päälle </w:t>
      </w:r>
      <w:r>
        <w:t xml:space="preserve">ja saada </w:t>
      </w:r>
      <w:r>
        <w:rPr>
          <w:color w:val="5C5300"/>
        </w:rPr>
        <w:t xml:space="preserve">kaikki </w:t>
      </w:r>
      <w:r>
        <w:rPr>
          <w:color w:val="BCFEC6"/>
        </w:rPr>
        <w:t xml:space="preserve">tämän supermodernin median </w:t>
      </w:r>
      <w:r>
        <w:rPr>
          <w:color w:val="5C5300"/>
        </w:rPr>
        <w:t xml:space="preserve">tarjoamat </w:t>
      </w:r>
      <w:r>
        <w:rPr>
          <w:color w:val="5C5300"/>
        </w:rPr>
        <w:t xml:space="preserve">lähetysedut</w:t>
      </w:r>
      <w:r>
        <w:t xml:space="preserve">. </w:t>
      </w:r>
      <w:r>
        <w:rPr>
          <w:color w:val="932C70"/>
        </w:rPr>
        <w:t xml:space="preserve">Muuten he katsoisivat </w:t>
      </w:r>
      <w:r>
        <w:rPr>
          <w:color w:val="2B1B04"/>
        </w:rPr>
        <w:t xml:space="preserve">ohjelmia, </w:t>
      </w:r>
      <w:r>
        <w:rPr>
          <w:color w:val="B5AFC4"/>
        </w:rPr>
        <w:t xml:space="preserve">joiden </w:t>
      </w:r>
      <w:r>
        <w:rPr>
          <w:color w:val="2B1B04"/>
        </w:rPr>
        <w:t xml:space="preserve">laatu ei </w:t>
      </w:r>
      <w:r>
        <w:rPr>
          <w:color w:val="2B1B04"/>
        </w:rPr>
        <w:t xml:space="preserve">poikkeaisi väritelevisioiden nykyisestä laadusta</w:t>
      </w:r>
      <w:r>
        <w:t xml:space="preserve">. </w:t>
      </w:r>
      <w:r>
        <w:t xml:space="preserve">Se olisi </w:t>
      </w:r>
      <w:r>
        <w:t xml:space="preserve">kuin "mustavalkoisen elokuvan katsominen väritelevisiosta", sanoo Malcolm G. Saull, </w:t>
      </w:r>
      <w:r>
        <w:rPr>
          <w:color w:val="D4C67A"/>
        </w:rPr>
        <w:t xml:space="preserve">Rochesterin </w:t>
      </w:r>
      <w:r>
        <w:t xml:space="preserve">teknillisen korkeakoulun </w:t>
      </w:r>
      <w:r>
        <w:t xml:space="preserve">elokuva- ja video-osaston puheenjohtaja</w:t>
      </w:r>
      <w:r>
        <w:t xml:space="preserve">. Uudet muuntimet ovat "välttämätön linkki elokuvan ja television välillä", sanoo Joerg D. Agin, </w:t>
      </w:r>
      <w:r>
        <w:rPr>
          <w:color w:val="0BC582"/>
        </w:rPr>
        <w:t xml:space="preserve">Kodakin </w:t>
      </w:r>
      <w:r>
        <w:t xml:space="preserve">elokuva- ja audiovisuaalisten tuotteiden osaston varatoimitusjohtaja ja toimitusjohtaja</w:t>
      </w:r>
      <w:r>
        <w:t xml:space="preserve">. </w:t>
      </w:r>
      <w:r>
        <w:rPr>
          <w:color w:val="0BC582"/>
        </w:rPr>
        <w:t xml:space="preserve">Kodak </w:t>
      </w:r>
      <w:r>
        <w:t xml:space="preserve">ei paljasta </w:t>
      </w:r>
      <w:r>
        <w:t xml:space="preserve">kustannuksia tai sitä, </w:t>
      </w:r>
      <w:r>
        <w:rPr>
          <w:color w:val="AE7AA1"/>
        </w:rPr>
        <w:t xml:space="preserve">milloin </w:t>
      </w:r>
      <w:r>
        <w:rPr>
          <w:color w:val="C2A393"/>
        </w:rPr>
        <w:t xml:space="preserve">se </w:t>
      </w:r>
      <w:r>
        <w:rPr>
          <w:color w:val="BA6801"/>
        </w:rPr>
        <w:t xml:space="preserve">tuo </w:t>
      </w:r>
      <w:r>
        <w:rPr>
          <w:color w:val="6A3A35"/>
        </w:rPr>
        <w:t xml:space="preserve">muuntimensa markkinoille</w:t>
      </w:r>
      <w:r>
        <w:t xml:space="preserve">, mutta </w:t>
      </w:r>
      <w:r>
        <w:rPr>
          <w:color w:val="796EE6"/>
        </w:rPr>
        <w:t xml:space="preserve">laitteen </w:t>
      </w:r>
      <w:r>
        <w:t xml:space="preserve">arvioidaan </w:t>
      </w:r>
      <w:r>
        <w:t xml:space="preserve">olevan saatavilla kahden vuoden kuluessa. </w:t>
      </w:r>
      <w:r>
        <w:rPr>
          <w:color w:val="168E5C"/>
        </w:rPr>
        <w:t xml:space="preserve">Markkinoilla </w:t>
      </w:r>
      <w:r>
        <w:t xml:space="preserve">saatavilla oleva samanlainen laite, jonka </w:t>
      </w:r>
      <w:r>
        <w:t xml:space="preserve">on valmistanut Rank Organization -organisaatioon kuuluva Rank Sintel Ltd, maksaa noin 500 000 Yhdysvaltain dollaria. </w:t>
      </w:r>
      <w:r>
        <w:rPr>
          <w:color w:val="58018B"/>
        </w:rPr>
        <w:t xml:space="preserve">Alan</w:t>
      </w:r>
      <w:r>
        <w:t xml:space="preserve"> asiantuntijoiden </w:t>
      </w:r>
      <w:r>
        <w:t xml:space="preserve">mukaan </w:t>
      </w:r>
      <w:r>
        <w:rPr>
          <w:color w:val="168E5C"/>
        </w:rPr>
        <w:t xml:space="preserve">potentiaaliset markkinat </w:t>
      </w:r>
      <w:r>
        <w:t xml:space="preserve">ovat valtavat. Jos HDTV yleistyy Yhdysvalloissa, kysyntää on </w:t>
      </w:r>
      <w:r>
        <w:rPr>
          <w:color w:val="16C0D0"/>
        </w:rPr>
        <w:t xml:space="preserve">noin 4 000-5 000 HDTV-muuntimelle, </w:t>
      </w:r>
      <w:r>
        <w:rPr>
          <w:color w:val="C62100"/>
        </w:rPr>
        <w:t xml:space="preserve">joita </w:t>
      </w:r>
      <w:r>
        <w:rPr>
          <w:color w:val="014347"/>
        </w:rPr>
        <w:t xml:space="preserve">alalla </w:t>
      </w:r>
      <w:r>
        <w:rPr>
          <w:color w:val="16C0D0"/>
        </w:rPr>
        <w:t xml:space="preserve">kutsutaan filmiskannereiksi</w:t>
      </w:r>
      <w:r>
        <w:t xml:space="preserve">. Kysyntää tulee ensin elokuvatuotantoyhtiöiltä ja sitten televisioasemilta. "</w:t>
      </w:r>
      <w:r>
        <w:rPr>
          <w:color w:val="796EE6"/>
        </w:rPr>
        <w:t xml:space="preserve">Tämä muunnin </w:t>
      </w:r>
      <w:r>
        <w:t xml:space="preserve">ylittää </w:t>
      </w:r>
      <w:r>
        <w:rPr>
          <w:color w:val="233809"/>
        </w:rPr>
        <w:t xml:space="preserve">kaiken tähän </w:t>
      </w:r>
      <w:r>
        <w:rPr>
          <w:color w:val="233809"/>
        </w:rPr>
        <w:t xml:space="preserve">mennessä </w:t>
      </w:r>
      <w:r>
        <w:rPr>
          <w:color w:val="42083B"/>
        </w:rPr>
        <w:t xml:space="preserve">näkemäni</w:t>
      </w:r>
      <w:r>
        <w:t xml:space="preserve">", sanoo </w:t>
      </w:r>
      <w:r>
        <w:rPr>
          <w:color w:val="82785D"/>
        </w:rPr>
        <w:t xml:space="preserve">Richard J. Stumpf, </w:t>
      </w:r>
      <w:r>
        <w:rPr>
          <w:color w:val="023087"/>
        </w:rPr>
        <w:t xml:space="preserve">MCA Inc:n omistaman </w:t>
      </w:r>
      <w:r>
        <w:rPr>
          <w:color w:val="023087"/>
        </w:rPr>
        <w:t xml:space="preserve">Universal City Studiosin </w:t>
      </w:r>
      <w:r>
        <w:rPr>
          <w:color w:val="82785D"/>
        </w:rPr>
        <w:t xml:space="preserve">suunnittelusta ja kehityksestä vastaava varatoimitusjohtaja</w:t>
      </w:r>
      <w:r>
        <w:t xml:space="preserve">. </w:t>
      </w:r>
      <w:r>
        <w:t xml:space="preserve">Ohjelmantuottaja Niles sanoo, että </w:t>
      </w:r>
      <w:r>
        <w:rPr>
          <w:color w:val="310106"/>
        </w:rPr>
        <w:t xml:space="preserve">Kodakin </w:t>
      </w:r>
      <w:r>
        <w:rPr>
          <w:color w:val="FB5514"/>
        </w:rPr>
        <w:t xml:space="preserve">siirto </w:t>
      </w:r>
      <w:r>
        <w:t xml:space="preserve">on "oikea markkinointipäätös".</w:t>
      </w:r>
      <w:r>
        <w:t xml:space="preserve"> Heillä ei ole varaa jäädä pois HDTV:stä." Panokset ovat todellakin suuret. Yhdysvaltain </w:t>
      </w:r>
      <w:r>
        <w:t xml:space="preserve">elektroniikkateollisuus arvioi, että </w:t>
      </w:r>
      <w:r>
        <w:rPr>
          <w:color w:val="168E5C"/>
        </w:rPr>
        <w:t xml:space="preserve">HDTV-markkinat ovat </w:t>
      </w:r>
      <w:r>
        <w:t xml:space="preserve">noin 150 miljardia dollaria seuraavien kahden vuosikymmenen aikana, ja </w:t>
      </w:r>
      <w:r>
        <w:rPr>
          <w:color w:val="196956"/>
        </w:rPr>
        <w:t xml:space="preserve">siihen liittyvien tuotteiden odotetaan </w:t>
      </w:r>
      <w:r>
        <w:rPr>
          <w:color w:val="8C41BB"/>
        </w:rPr>
        <w:t xml:space="preserve">tuovan </w:t>
      </w:r>
      <w:r>
        <w:rPr>
          <w:color w:val="196956"/>
        </w:rPr>
        <w:t xml:space="preserve">400 miljardia dollaria lisää</w:t>
      </w:r>
      <w:r>
        <w:t xml:space="preserve">. </w:t>
      </w:r>
      <w:r>
        <w:t xml:space="preserve">HDTV:t jakavat kuvan yli 1 100 riviin, kun </w:t>
      </w:r>
      <w:r>
        <w:rPr>
          <w:color w:val="ECEDFE"/>
        </w:rPr>
        <w:t xml:space="preserve">nykyisissä televisioissa on </w:t>
      </w:r>
      <w:r>
        <w:rPr>
          <w:color w:val="ECEDFE"/>
        </w:rPr>
        <w:t xml:space="preserve">525 </w:t>
      </w:r>
      <w:r>
        <w:t xml:space="preserve">riviä, </w:t>
      </w:r>
      <w:r>
        <w:t xml:space="preserve">ja ne tarjoavat huomattavasti terävämpiä yksityiskohtia. Laitteet ovat myös leveämpiä, samankokoisia kuin elokuvanäyttö. Taloudellista voittoa ei kuitenkaan ole odotettavissa lähiaikoina, eikä se ole taattu. Asiantuntijat arvioivat, että </w:t>
      </w:r>
      <w:r>
        <w:rPr>
          <w:color w:val="94C661"/>
        </w:rPr>
        <w:t xml:space="preserve">ensimmäiset HDTV-televisiot tulevat </w:t>
      </w:r>
      <w:r>
        <w:t xml:space="preserve">saataville vasta 5-10 vuoden kuluttua, ja niiden myyntihinta on todennäköisesti yli 3 000 dollaria Yhdysvaltain dollareina. Joidenkin kriitikoiden mukaan </w:t>
      </w:r>
      <w:r>
        <w:t xml:space="preserve">kuluttajat eivät </w:t>
      </w:r>
      <w:r>
        <w:t xml:space="preserve">korkean hinnan vuoksi </w:t>
      </w:r>
      <w:r>
        <w:t xml:space="preserve">ota </w:t>
      </w:r>
      <w:r>
        <w:rPr>
          <w:color w:val="94C661"/>
        </w:rPr>
        <w:t xml:space="preserve">niitä </w:t>
      </w:r>
      <w:r>
        <w:t xml:space="preserve">nopeasti käyttöön. </w:t>
      </w:r>
      <w:r>
        <w:rPr>
          <w:color w:val="0BC582"/>
        </w:rPr>
        <w:t xml:space="preserve">Kodak </w:t>
      </w:r>
      <w:r>
        <w:t xml:space="preserve">ei kuitenkaan voinut ottaa riskiä, että HDTV:stä tulisi </w:t>
      </w:r>
      <w:r>
        <w:t xml:space="preserve">filmiliiketoimintansa fossiili. "</w:t>
      </w:r>
      <w:r>
        <w:rPr>
          <w:color w:val="0BC582"/>
        </w:rPr>
        <w:t xml:space="preserve">Kodak </w:t>
      </w:r>
      <w:r>
        <w:t xml:space="preserve">ymmärtää, että kaikki on siirtymässä HDTV:hen", RIT:n Spaull sanoo.</w:t>
      </w:r>
    </w:p>
    <w:p>
      <w:r>
        <w:rPr>
          <w:b/>
        </w:rPr>
        <w:t xml:space="preserve">Asiakirjan numero 1089</w:t>
      </w:r>
    </w:p>
    <w:p>
      <w:r>
        <w:rPr>
          <w:b/>
        </w:rPr>
        <w:t xml:space="preserve">Asiakirjan tunniste: wsj1387-001</w:t>
      </w:r>
    </w:p>
    <w:p>
      <w:r>
        <w:rPr>
          <w:color w:val="310106"/>
        </w:rPr>
        <w:t xml:space="preserve">Japania </w:t>
      </w:r>
      <w:r>
        <w:t xml:space="preserve">ravistelee </w:t>
      </w:r>
      <w:r>
        <w:rPr>
          <w:color w:val="04640D"/>
        </w:rPr>
        <w:t xml:space="preserve">jälleen uusi poliittinen skandaali</w:t>
      </w:r>
      <w:r>
        <w:t xml:space="preserve">. </w:t>
      </w:r>
      <w:r>
        <w:t xml:space="preserve">Tällä kertaa se kuitenkin vahingoittaa </w:t>
      </w:r>
      <w:r>
        <w:rPr>
          <w:color w:val="FEFB0A"/>
        </w:rPr>
        <w:t xml:space="preserve">oppositiota </w:t>
      </w:r>
      <w:r>
        <w:t xml:space="preserve">ja </w:t>
      </w:r>
      <w:r>
        <w:rPr>
          <w:color w:val="FB5514"/>
        </w:rPr>
        <w:t xml:space="preserve">hallituspuolueen </w:t>
      </w:r>
      <w:r>
        <w:t xml:space="preserve">jäseniä</w:t>
      </w:r>
      <w:r>
        <w:t xml:space="preserve">. </w:t>
      </w:r>
      <w:r>
        <w:t xml:space="preserve">Ja sen edetessä se paljastaa joitakin </w:t>
      </w:r>
      <w:r>
        <w:rPr>
          <w:color w:val="E115C0"/>
        </w:rPr>
        <w:t xml:space="preserve">japanilaisen yhteiskunnan </w:t>
      </w:r>
      <w:r>
        <w:t xml:space="preserve">monimutkaisempia ja hämärämpiä puolia</w:t>
      </w:r>
      <w:r>
        <w:t xml:space="preserve">. </w:t>
      </w:r>
      <w:r>
        <w:rPr>
          <w:color w:val="FB5514"/>
        </w:rPr>
        <w:t xml:space="preserve">Hallitseva liberaalidemokraattinen puolue (LDP) </w:t>
      </w:r>
      <w:r>
        <w:t xml:space="preserve">vaatii jo </w:t>
      </w:r>
      <w:r>
        <w:rPr>
          <w:color w:val="0BC582"/>
        </w:rPr>
        <w:t xml:space="preserve">opposition </w:t>
      </w:r>
      <w:r>
        <w:rPr>
          <w:color w:val="00587F"/>
        </w:rPr>
        <w:t xml:space="preserve">jäseniä </w:t>
      </w:r>
      <w:r>
        <w:t xml:space="preserve">todistamaan valan alla </w:t>
      </w:r>
      <w:r>
        <w:rPr>
          <w:color w:val="FEB8C8"/>
        </w:rPr>
        <w:t xml:space="preserve">parlamentissa</w:t>
      </w:r>
      <w:r>
        <w:t xml:space="preserve">, koska he ovat viivästyttäneet </w:t>
      </w:r>
      <w:r>
        <w:rPr>
          <w:color w:val="9E8317"/>
        </w:rPr>
        <w:t xml:space="preserve">budjettivaliokunnan </w:t>
      </w:r>
      <w:r>
        <w:t xml:space="preserve">kokousta </w:t>
      </w:r>
      <w:r>
        <w:t xml:space="preserve">ja pakottaneet </w:t>
      </w:r>
      <w:r>
        <w:rPr>
          <w:color w:val="9E8317"/>
        </w:rPr>
        <w:t xml:space="preserve">valiokunnan </w:t>
      </w:r>
      <w:r>
        <w:t xml:space="preserve">ehdottamaan kaksipäiväistä erityistutkimusta kuun lopussa. </w:t>
      </w:r>
      <w:r>
        <w:rPr>
          <w:color w:val="04640D"/>
        </w:rPr>
        <w:t xml:space="preserve">Itse skandaali </w:t>
      </w:r>
      <w:r>
        <w:t xml:space="preserve">on kuitenkin niin mutkikas, että </w:t>
      </w:r>
      <w:r>
        <w:rPr>
          <w:color w:val="FB5514"/>
        </w:rPr>
        <w:t xml:space="preserve">hallituspuolueen </w:t>
      </w:r>
      <w:r>
        <w:t xml:space="preserve">jäsenet ovat </w:t>
      </w:r>
      <w:r>
        <w:t xml:space="preserve">jakautuneet </w:t>
      </w:r>
      <w:r>
        <w:rPr>
          <w:color w:val="01190F"/>
        </w:rPr>
        <w:t xml:space="preserve">niihin, </w:t>
      </w:r>
      <w:r>
        <w:rPr>
          <w:color w:val="847D81"/>
        </w:rPr>
        <w:t xml:space="preserve">jotka </w:t>
      </w:r>
      <w:r>
        <w:rPr>
          <w:color w:val="01190F"/>
        </w:rPr>
        <w:t xml:space="preserve">haluavat </w:t>
      </w:r>
      <w:r>
        <w:rPr>
          <w:color w:val="01190F"/>
        </w:rPr>
        <w:t xml:space="preserve">keskustella </w:t>
      </w:r>
      <w:r>
        <w:rPr>
          <w:color w:val="58018B"/>
        </w:rPr>
        <w:t xml:space="preserve">asiasta </w:t>
      </w:r>
      <w:r>
        <w:rPr>
          <w:color w:val="B70639"/>
        </w:rPr>
        <w:t xml:space="preserve">opposition </w:t>
      </w:r>
      <w:r>
        <w:rPr>
          <w:color w:val="01190F"/>
        </w:rPr>
        <w:t xml:space="preserve">heikentämisen toivossa, </w:t>
      </w:r>
      <w:r>
        <w:t xml:space="preserve">ja niihin, </w:t>
      </w:r>
      <w:r>
        <w:rPr>
          <w:color w:val="F7F1DF"/>
        </w:rPr>
        <w:t xml:space="preserve">jotka </w:t>
      </w:r>
      <w:r>
        <w:rPr>
          <w:color w:val="703B01"/>
        </w:rPr>
        <w:t xml:space="preserve">haluavat jättää </w:t>
      </w:r>
      <w:r>
        <w:rPr>
          <w:color w:val="118B8A"/>
        </w:rPr>
        <w:t xml:space="preserve">asiat </w:t>
      </w:r>
      <w:r>
        <w:rPr>
          <w:color w:val="703B01"/>
        </w:rPr>
        <w:t xml:space="preserve">ennalleen</w:t>
      </w:r>
      <w:r>
        <w:t xml:space="preserve">. "</w:t>
      </w:r>
      <w:r>
        <w:rPr>
          <w:color w:val="FEFB0A"/>
        </w:rPr>
        <w:t xml:space="preserve">Oppositio </w:t>
      </w:r>
      <w:r>
        <w:t xml:space="preserve">on ehkä eniten vahingoittunut</w:t>
      </w:r>
      <w:r>
        <w:t xml:space="preserve">, koska kaikki ovat jo tajunneet, että </w:t>
      </w:r>
      <w:r>
        <w:rPr>
          <w:color w:val="FB5514"/>
        </w:rPr>
        <w:t xml:space="preserve">LDP:ssä </w:t>
      </w:r>
      <w:r>
        <w:t xml:space="preserve">on tällaisia paskiaisia", sanoo </w:t>
      </w:r>
      <w:r>
        <w:rPr>
          <w:color w:val="4AFEFA"/>
        </w:rPr>
        <w:t xml:space="preserve">Shigezo Hayasaka, vaikutusvaltaisen </w:t>
      </w:r>
      <w:r>
        <w:rPr>
          <w:color w:val="FCB164"/>
        </w:rPr>
        <w:t xml:space="preserve">LDP-poliitikon </w:t>
      </w:r>
      <w:r>
        <w:rPr>
          <w:color w:val="4AFEFA"/>
        </w:rPr>
        <w:t xml:space="preserve">Kakuei Tanakan </w:t>
      </w:r>
      <w:r>
        <w:rPr>
          <w:color w:val="4AFEFA"/>
        </w:rPr>
        <w:t xml:space="preserve">entinen työtoveri</w:t>
      </w:r>
      <w:r>
        <w:rPr>
          <w:color w:val="4AFEFA"/>
        </w:rPr>
        <w:t xml:space="preserve">, joka on nykyään riippumaton analyytikko</w:t>
      </w:r>
      <w:r>
        <w:t xml:space="preserve">. </w:t>
      </w:r>
      <w:r>
        <w:t xml:space="preserve">Hän lisää kuitenkin: "Emme voi sanoa, mihin tämä </w:t>
      </w:r>
      <w:r>
        <w:rPr>
          <w:color w:val="04640D"/>
        </w:rPr>
        <w:t xml:space="preserve">kaikki </w:t>
      </w:r>
      <w:r>
        <w:t xml:space="preserve">johtaa, koska olemme vielä keskellä tätä prosessia." </w:t>
      </w:r>
      <w:r>
        <w:t xml:space="preserve">Tällä kertaa </w:t>
      </w:r>
      <w:r>
        <w:rPr>
          <w:color w:val="04640D"/>
        </w:rPr>
        <w:t xml:space="preserve">skandaali keskittyy </w:t>
      </w:r>
      <w:r>
        <w:t xml:space="preserve">lahjoituksiin, joita </w:t>
      </w:r>
      <w:r>
        <w:rPr>
          <w:color w:val="796EE6"/>
        </w:rPr>
        <w:t xml:space="preserve">ei voida hyväksyä pachinko-peliteollisuudelta</w:t>
      </w:r>
      <w:r>
        <w:t xml:space="preserve">. </w:t>
      </w:r>
      <w:r>
        <w:t xml:space="preserve">Pachinko, eräänlainen kolikkopeli, on </w:t>
      </w:r>
      <w:r>
        <w:t xml:space="preserve">suosittu laillinen uhkapelimuoto </w:t>
      </w:r>
      <w:r>
        <w:rPr>
          <w:color w:val="310106"/>
        </w:rPr>
        <w:t xml:space="preserve">Japanissa. Tähän mennessä </w:t>
      </w:r>
      <w:r>
        <w:rPr>
          <w:color w:val="000D2C"/>
        </w:rPr>
        <w:t xml:space="preserve">saadut lahjoitukset </w:t>
      </w:r>
      <w:r>
        <w:t xml:space="preserve">vaikuttavat pieniltä, varsinkin </w:t>
      </w:r>
      <w:r>
        <w:rPr>
          <w:color w:val="53495F"/>
        </w:rPr>
        <w:t xml:space="preserve">verrattuna valtaviin summiin, </w:t>
      </w:r>
      <w:r>
        <w:rPr>
          <w:color w:val="F95475"/>
        </w:rPr>
        <w:t xml:space="preserve">jotka </w:t>
      </w:r>
      <w:r>
        <w:rPr>
          <w:color w:val="53495F"/>
        </w:rPr>
        <w:t xml:space="preserve">vaihtoivat omistajaa </w:t>
      </w:r>
      <w:r>
        <w:rPr>
          <w:color w:val="DE98FD"/>
        </w:rPr>
        <w:t xml:space="preserve">Recruit Co:n </w:t>
      </w:r>
      <w:r>
        <w:rPr>
          <w:color w:val="61FC03"/>
        </w:rPr>
        <w:t xml:space="preserve">nepotismiskandaalissa, </w:t>
      </w:r>
      <w:r>
        <w:rPr>
          <w:color w:val="5D9608"/>
        </w:rPr>
        <w:t xml:space="preserve">joka </w:t>
      </w:r>
      <w:r>
        <w:rPr>
          <w:color w:val="61FC03"/>
        </w:rPr>
        <w:t xml:space="preserve">koetteli </w:t>
      </w:r>
      <w:r>
        <w:rPr>
          <w:color w:val="98A088"/>
        </w:rPr>
        <w:t xml:space="preserve">hallitsevaa puoluetta</w:t>
      </w:r>
      <w:r>
        <w:rPr>
          <w:color w:val="61FC03"/>
        </w:rPr>
        <w:t xml:space="preserve"> viime vuonna</w:t>
      </w:r>
      <w:r>
        <w:t xml:space="preserve">. Mutta seuraukset voivat olla suuret. Pachinko on hieman epäilyttävällä alueella, se yhdistetään usein Japanin alamaailman alempiin portaisiin ja se on säännöllisesti veronkiertäjien vuosittaisten rankinglistojen kärjessä. </w:t>
      </w:r>
      <w:r>
        <w:rPr>
          <w:color w:val="248AD0"/>
        </w:rPr>
        <w:t xml:space="preserve">Alalle on äskettäin asetettu uusia rajoituksia, ja poliittisia lahjoituksia on saatettu tehdä lahjontatarkoituksessa</w:t>
      </w:r>
      <w:r>
        <w:t xml:space="preserve">. </w:t>
      </w:r>
      <w:r>
        <w:rPr>
          <w:color w:val="248AD0"/>
        </w:rPr>
        <w:t xml:space="preserve">Lisäksi </w:t>
      </w:r>
      <w:r>
        <w:t xml:space="preserve">noin 60 prosenttia pachinkopelien omistajista on </w:t>
      </w:r>
      <w:r>
        <w:rPr>
          <w:color w:val="5C5300"/>
        </w:rPr>
        <w:t xml:space="preserve">korealaisia, </w:t>
      </w:r>
      <w:r>
        <w:t xml:space="preserve">ja monet </w:t>
      </w:r>
      <w:r>
        <w:rPr>
          <w:color w:val="5C5300"/>
        </w:rPr>
        <w:t xml:space="preserve">heistä </w:t>
      </w:r>
      <w:r>
        <w:t xml:space="preserve">pitävät yllä läheisiä suhteita </w:t>
      </w:r>
      <w:r>
        <w:rPr>
          <w:color w:val="9F6551"/>
        </w:rPr>
        <w:t xml:space="preserve">Pohjois- tai Etelä-Korean kansalaisten järjestöihin, </w:t>
      </w:r>
      <w:r>
        <w:t xml:space="preserve">ja </w:t>
      </w:r>
      <w:r>
        <w:rPr>
          <w:color w:val="310106"/>
        </w:rPr>
        <w:t xml:space="preserve">Japanissa </w:t>
      </w:r>
      <w:r>
        <w:t xml:space="preserve">tällaisten ulkomaisten ryhmien lahjoitukset ovat laittomia. Monille japanilaisille </w:t>
      </w:r>
      <w:r>
        <w:rPr>
          <w:color w:val="BCFEC6"/>
        </w:rPr>
        <w:t xml:space="preserve">pachinko on </w:t>
      </w:r>
      <w:r>
        <w:t xml:space="preserve">harmitonta tai houkuttelevan sopimatonta. Kaupunkien pääkaduilla ja kapeilla kujilla eri puolilla </w:t>
      </w:r>
      <w:r>
        <w:rPr>
          <w:color w:val="310106"/>
        </w:rPr>
        <w:t xml:space="preserve">maata </w:t>
      </w:r>
      <w:r>
        <w:t xml:space="preserve">loistavat teltat, joissa on häikäisevät neonkyltit, joissa lukee pachinko</w:t>
      </w:r>
      <w:r>
        <w:t xml:space="preserve">. </w:t>
      </w:r>
      <w:r>
        <w:rPr>
          <w:color w:val="932C70"/>
        </w:rPr>
        <w:t xml:space="preserve">Harrastajat </w:t>
      </w:r>
      <w:r>
        <w:t xml:space="preserve">viettävät täällä tuntikausia, katselevat valojen välkkymistä ja kuuntelevat metallipallojen kilinää, niin pelatakseen kuin saadakseen hetken aikaa anonyymissä, yksin </w:t>
      </w:r>
      <w:r>
        <w:t xml:space="preserve">ajatustensa </w:t>
      </w:r>
      <w:r>
        <w:t xml:space="preserve">kanssa. </w:t>
      </w:r>
      <w:r>
        <w:t xml:space="preserve">500 jeniä (3,60 dollaria) kourallinen palloja maksaa, ja </w:t>
      </w:r>
      <w:r>
        <w:rPr>
          <w:color w:val="2B1B04"/>
        </w:rPr>
        <w:t xml:space="preserve">pachinko </w:t>
      </w:r>
      <w:r>
        <w:t xml:space="preserve">on </w:t>
      </w:r>
      <w:r>
        <w:rPr>
          <w:color w:val="B5AFC4"/>
        </w:rPr>
        <w:t xml:space="preserve">yleinen harrastus </w:t>
      </w:r>
      <w:r>
        <w:t xml:space="preserve">siitä lähtien, kun </w:t>
      </w:r>
      <w:r>
        <w:t xml:space="preserve">se juurtui tänne halpana viihdemuotona toisen maailmansodan jälkeisinä vuosina. </w:t>
      </w:r>
      <w:r>
        <w:t xml:space="preserve">Kaikkien näiden kuulaiden pallojen kokonaismäärä on kuitenkin luonut </w:t>
      </w:r>
      <w:r>
        <w:rPr>
          <w:color w:val="796EE6"/>
        </w:rPr>
        <w:t xml:space="preserve">teollisuuden</w:t>
      </w:r>
      <w:r>
        <w:rPr>
          <w:color w:val="D4C67A"/>
        </w:rPr>
        <w:t xml:space="preserve">, jonka </w:t>
      </w:r>
      <w:r>
        <w:rPr>
          <w:color w:val="796EE6"/>
        </w:rPr>
        <w:t xml:space="preserve">vuositulot ovat 13 biljoonaa jeniä (lähes 92 miljardia dollaria), eli lähes Japanin kehutun autoteollisuuden verran</w:t>
      </w:r>
      <w:r>
        <w:t xml:space="preserve">. </w:t>
      </w:r>
      <w:r>
        <w:t xml:space="preserve">Koska </w:t>
      </w:r>
      <w:r>
        <w:rPr>
          <w:color w:val="796EE6"/>
        </w:rPr>
        <w:t xml:space="preserve">pachinko-teollisuus on </w:t>
      </w:r>
      <w:r>
        <w:t xml:space="preserve">säännöllisesti veronkierron vuotuisten rankinglistojen kärjessä, jotkut tarkkailijat arvioivat todellisen voiton olevan jopa </w:t>
      </w:r>
      <w:r>
        <w:rPr>
          <w:color w:val="AE7AA1"/>
        </w:rPr>
        <w:t xml:space="preserve">20 biljoonaa jeniä</w:t>
      </w:r>
      <w:r>
        <w:t xml:space="preserve">. </w:t>
      </w:r>
      <w:r>
        <w:rPr>
          <w:color w:val="C2A393"/>
        </w:rPr>
        <w:t xml:space="preserve">Jos </w:t>
      </w:r>
      <w:r>
        <w:rPr>
          <w:color w:val="0232FD"/>
        </w:rPr>
        <w:t xml:space="preserve">nämä rahat </w:t>
      </w:r>
      <w:r>
        <w:rPr>
          <w:color w:val="C2A393"/>
        </w:rPr>
        <w:t xml:space="preserve">verotettaisiin, </w:t>
      </w:r>
      <w:r>
        <w:rPr>
          <w:color w:val="C2A393"/>
        </w:rPr>
        <w:t xml:space="preserve">ne</w:t>
      </w:r>
      <w:r>
        <w:t xml:space="preserve"> toisivat </w:t>
      </w:r>
      <w:r>
        <w:rPr>
          <w:color w:val="6A3A35"/>
        </w:rPr>
        <w:t xml:space="preserve">hallitukselle </w:t>
      </w:r>
      <w:r>
        <w:t xml:space="preserve">kipeästi kaivattuja muutama biljoona jeniä. Vuonna 1984 </w:t>
      </w:r>
      <w:r>
        <w:rPr>
          <w:color w:val="796EE6"/>
        </w:rPr>
        <w:t xml:space="preserve">alaa </w:t>
      </w:r>
      <w:r>
        <w:t xml:space="preserve">yritettiin rajoittaa </w:t>
      </w:r>
      <w:r>
        <w:t xml:space="preserve">tiukemmilla rajoituksilla. Vuonna </w:t>
      </w:r>
      <w:r>
        <w:t xml:space="preserve">1988 </w:t>
      </w:r>
      <w:r>
        <w:rPr>
          <w:color w:val="FEB8C8"/>
        </w:rPr>
        <w:t xml:space="preserve">parlamentissa </w:t>
      </w:r>
      <w:r>
        <w:t xml:space="preserve">esitettiin </w:t>
      </w:r>
      <w:r>
        <w:rPr>
          <w:color w:val="BA6801"/>
        </w:rPr>
        <w:t xml:space="preserve">ehdotus, jonka mukaan voitoista olisi pidettävä paremmin kirjaa myymällä prepaid-kortteja pachinko-teollisuudelle</w:t>
      </w:r>
      <w:r>
        <w:t xml:space="preserve">. </w:t>
      </w:r>
      <w:r>
        <w:rPr>
          <w:color w:val="BA6801"/>
        </w:rPr>
        <w:t xml:space="preserve">Ehdotuksessa </w:t>
      </w:r>
      <w:r>
        <w:rPr>
          <w:color w:val="796EE6"/>
        </w:rPr>
        <w:t xml:space="preserve">teollisuus </w:t>
      </w:r>
      <w:r>
        <w:t xml:space="preserve">jaettiin </w:t>
      </w:r>
      <w:r>
        <w:t xml:space="preserve">kahteen osaan kansallisuuden mukaan: pohjoiskorealaiset vastustivat </w:t>
      </w:r>
      <w:r>
        <w:rPr>
          <w:color w:val="BA6801"/>
        </w:rPr>
        <w:t xml:space="preserve">ehdotusta</w:t>
      </w:r>
      <w:r>
        <w:t xml:space="preserve">, kun taas eteläkorealaiset, japanilaiset ja taiwanilaiset </w:t>
      </w:r>
      <w:r>
        <w:t xml:space="preserve">hyväksyivät </w:t>
      </w:r>
      <w:r>
        <w:rPr>
          <w:color w:val="BA6801"/>
        </w:rPr>
        <w:t xml:space="preserve">sen </w:t>
      </w:r>
      <w:r>
        <w:t xml:space="preserve">tai olivat puolueettomia. Elokuussa </w:t>
      </w:r>
      <w:r>
        <w:rPr>
          <w:color w:val="168E5C"/>
        </w:rPr>
        <w:t xml:space="preserve">konservatiivinen viikkolehti </w:t>
      </w:r>
      <w:r>
        <w:t xml:space="preserve">kertoi</w:t>
      </w:r>
      <w:r>
        <w:t xml:space="preserve">, että eräs </w:t>
      </w:r>
      <w:r>
        <w:rPr>
          <w:color w:val="C62100"/>
        </w:rPr>
        <w:t xml:space="preserve">pachinkoteollisuuden </w:t>
      </w:r>
      <w:r>
        <w:rPr>
          <w:color w:val="16C0D0"/>
        </w:rPr>
        <w:t xml:space="preserve">järjestö </w:t>
      </w:r>
      <w:r>
        <w:t xml:space="preserve">oli lahjoittanut rahaa </w:t>
      </w:r>
      <w:r>
        <w:rPr>
          <w:color w:val="42083B"/>
        </w:rPr>
        <w:t xml:space="preserve">Japanin </w:t>
      </w:r>
      <w:r>
        <w:rPr>
          <w:color w:val="233809"/>
        </w:rPr>
        <w:t xml:space="preserve">sosialistisen puolueen </w:t>
      </w:r>
      <w:r>
        <w:rPr>
          <w:color w:val="233809"/>
        </w:rPr>
        <w:t xml:space="preserve">(JSP</w:t>
      </w:r>
      <w:r>
        <w:rPr>
          <w:color w:val="014347"/>
        </w:rPr>
        <w:t xml:space="preserve">) jäsenille</w:t>
      </w:r>
      <w:r>
        <w:t xml:space="preserve">. </w:t>
      </w:r>
      <w:r>
        <w:rPr>
          <w:color w:val="168E5C"/>
        </w:rPr>
        <w:t xml:space="preserve">Lehden </w:t>
      </w:r>
      <w:r>
        <w:rPr>
          <w:color w:val="82785D"/>
        </w:rPr>
        <w:t xml:space="preserve">mukaan lahjoituksia antamalla </w:t>
      </w:r>
      <w:r>
        <w:rPr>
          <w:color w:val="023087"/>
        </w:rPr>
        <w:t xml:space="preserve">pachinkoteollisuus </w:t>
      </w:r>
      <w:r>
        <w:rPr>
          <w:color w:val="82785D"/>
        </w:rPr>
        <w:t xml:space="preserve">saattoi </w:t>
      </w:r>
      <w:r>
        <w:rPr>
          <w:color w:val="82785D"/>
        </w:rPr>
        <w:t xml:space="preserve">tarjota lahjuksia </w:t>
      </w:r>
      <w:r>
        <w:t xml:space="preserve">saadakseen tukea prepaid-korttien vastaisessa taistelussa tai pestä </w:t>
      </w:r>
      <w:r>
        <w:rPr>
          <w:color w:val="B7DAD2"/>
        </w:rPr>
        <w:t xml:space="preserve">rahaa </w:t>
      </w:r>
      <w:r>
        <w:t xml:space="preserve">siirtämällä </w:t>
      </w:r>
      <w:r>
        <w:rPr>
          <w:color w:val="B7DAD2"/>
        </w:rPr>
        <w:t xml:space="preserve">sitä </w:t>
      </w:r>
      <w:r>
        <w:rPr>
          <w:color w:val="8C41BB"/>
        </w:rPr>
        <w:t xml:space="preserve">JSP:n </w:t>
      </w:r>
      <w:r>
        <w:rPr>
          <w:color w:val="ECEDFE"/>
        </w:rPr>
        <w:t xml:space="preserve">ja </w:t>
      </w:r>
      <w:r>
        <w:rPr>
          <w:color w:val="2B2D32"/>
        </w:rPr>
        <w:t xml:space="preserve">tämän </w:t>
      </w:r>
      <w:r>
        <w:rPr>
          <w:color w:val="94C661"/>
        </w:rPr>
        <w:t xml:space="preserve">pohjoiskorealaisen</w:t>
      </w:r>
      <w:r>
        <w:rPr>
          <w:color w:val="2B2D32"/>
        </w:rPr>
        <w:t xml:space="preserve"> kansalaisjärjestön</w:t>
      </w:r>
      <w:r>
        <w:rPr>
          <w:color w:val="2B2D32"/>
        </w:rPr>
        <w:t xml:space="preserve">, Chosen Sorenin, </w:t>
      </w:r>
      <w:r>
        <w:rPr>
          <w:color w:val="196956"/>
        </w:rPr>
        <w:t xml:space="preserve">välillä</w:t>
      </w:r>
      <w:r>
        <w:t xml:space="preserve">. </w:t>
      </w:r>
      <w:r>
        <w:rPr>
          <w:color w:val="F8907D"/>
        </w:rPr>
        <w:t xml:space="preserve">Chosen Soren </w:t>
      </w:r>
      <w:r>
        <w:rPr>
          <w:color w:val="ECEDFE"/>
        </w:rPr>
        <w:t xml:space="preserve">ja </w:t>
      </w:r>
      <w:r>
        <w:rPr>
          <w:color w:val="8C41BB"/>
        </w:rPr>
        <w:t xml:space="preserve">JSP </w:t>
      </w:r>
      <w:r>
        <w:t xml:space="preserve">kiistivät </w:t>
      </w:r>
      <w:r>
        <w:rPr>
          <w:color w:val="895E6B"/>
        </w:rPr>
        <w:t xml:space="preserve">raportin </w:t>
      </w:r>
      <w:r>
        <w:t xml:space="preserve">välittömästi. </w:t>
      </w:r>
      <w:r>
        <w:t xml:space="preserve">Aluksi </w:t>
      </w:r>
      <w:r>
        <w:rPr>
          <w:color w:val="FEFB0A"/>
        </w:rPr>
        <w:t xml:space="preserve">oppositio </w:t>
      </w:r>
      <w:r>
        <w:t xml:space="preserve">ja </w:t>
      </w:r>
      <w:r>
        <w:rPr>
          <w:color w:val="FB5514"/>
        </w:rPr>
        <w:t xml:space="preserve">LDP </w:t>
      </w:r>
      <w:r>
        <w:t xml:space="preserve">eivät </w:t>
      </w:r>
      <w:r>
        <w:t xml:space="preserve">halunneet </w:t>
      </w:r>
      <w:r>
        <w:t xml:space="preserve">käsitellä </w:t>
      </w:r>
      <w:r>
        <w:rPr>
          <w:color w:val="04640D"/>
        </w:rPr>
        <w:t xml:space="preserve">asiaa. </w:t>
      </w:r>
      <w:r>
        <w:rPr>
          <w:color w:val="788E95"/>
        </w:rPr>
        <w:t xml:space="preserve">Lehdistö </w:t>
      </w:r>
      <w:r>
        <w:t xml:space="preserve">kuitenkin piti </w:t>
      </w:r>
      <w:r>
        <w:rPr>
          <w:color w:val="04640D"/>
        </w:rPr>
        <w:t xml:space="preserve">sen </w:t>
      </w:r>
      <w:r>
        <w:t xml:space="preserve">hengissä ja </w:t>
      </w:r>
      <w:r>
        <w:t xml:space="preserve">alkoi levittää </w:t>
      </w:r>
      <w:r>
        <w:rPr>
          <w:color w:val="DB1474"/>
        </w:rPr>
        <w:t xml:space="preserve">luetteloita </w:t>
      </w:r>
      <w:r>
        <w:rPr>
          <w:color w:val="8489AE"/>
        </w:rPr>
        <w:t xml:space="preserve">rahan vastaanottaneiden </w:t>
      </w:r>
      <w:r>
        <w:rPr>
          <w:color w:val="8489AE"/>
        </w:rPr>
        <w:t xml:space="preserve">henkilöiden</w:t>
      </w:r>
      <w:r>
        <w:rPr>
          <w:color w:val="DB1474"/>
        </w:rPr>
        <w:t xml:space="preserve"> nimistä, </w:t>
      </w:r>
      <w:r>
        <w:t xml:space="preserve">kuten </w:t>
      </w:r>
      <w:r>
        <w:rPr>
          <w:color w:val="576094"/>
        </w:rPr>
        <w:t xml:space="preserve">rekrytointiskandaalin</w:t>
      </w:r>
      <w:r>
        <w:rPr>
          <w:color w:val="FB6AB8"/>
        </w:rPr>
        <w:t xml:space="preserve"> aikana</w:t>
      </w:r>
      <w:r>
        <w:t xml:space="preserve">. </w:t>
      </w:r>
      <w:r>
        <w:t xml:space="preserve">Vähemmän konservatiiviset lehdet kertoivat useiden viikkojen aikana, että </w:t>
      </w:r>
      <w:r>
        <w:rPr>
          <w:color w:val="6EAB9B"/>
        </w:rPr>
        <w:t xml:space="preserve">hallituksen LDP:n </w:t>
      </w:r>
      <w:r>
        <w:rPr>
          <w:color w:val="FBC206"/>
        </w:rPr>
        <w:t xml:space="preserve">jäsenet </w:t>
      </w:r>
      <w:r>
        <w:t xml:space="preserve">olivat ottaneet vastaan </w:t>
      </w:r>
      <w:r>
        <w:t xml:space="preserve">useita suuria lahjoituksia </w:t>
      </w:r>
      <w:r>
        <w:rPr>
          <w:color w:val="9F6551"/>
        </w:rPr>
        <w:t xml:space="preserve">pachinko-organisaatioilta. </w:t>
      </w:r>
      <w:r>
        <w:t xml:space="preserve">Tähän mennessä ei kuitenkaan ole esitetty väitteitä siitä, että </w:t>
      </w:r>
      <w:r>
        <w:rPr>
          <w:color w:val="760035"/>
        </w:rPr>
        <w:t xml:space="preserve">LDP:n </w:t>
      </w:r>
      <w:r>
        <w:rPr>
          <w:color w:val="645341"/>
        </w:rPr>
        <w:t xml:space="preserve">jäsenten </w:t>
      </w:r>
      <w:r>
        <w:rPr>
          <w:color w:val="F2CDFE"/>
        </w:rPr>
        <w:t xml:space="preserve">hyväksymiä </w:t>
      </w:r>
      <w:r>
        <w:rPr>
          <w:color w:val="F2CDFE"/>
        </w:rPr>
        <w:t xml:space="preserve">avustuksia voitaisiin </w:t>
      </w:r>
      <w:r>
        <w:t xml:space="preserve">pitää lahjuksina. Sitten </w:t>
      </w:r>
      <w:r>
        <w:rPr>
          <w:color w:val="647A41"/>
        </w:rPr>
        <w:t xml:space="preserve">molemmat leirit </w:t>
      </w:r>
      <w:r>
        <w:t xml:space="preserve">nostivat panosta: raportteja, joiden mukaan </w:t>
      </w:r>
      <w:r>
        <w:rPr>
          <w:color w:val="16C0D0"/>
        </w:rPr>
        <w:t xml:space="preserve">Chosen Soren -järjestö </w:t>
      </w:r>
      <w:r>
        <w:t xml:space="preserve">oli lahjoittanut suoraan </w:t>
      </w:r>
      <w:r>
        <w:rPr>
          <w:color w:val="496E76"/>
        </w:rPr>
        <w:t xml:space="preserve">JSP:n</w:t>
      </w:r>
      <w:r>
        <w:t xml:space="preserve"> jäsenille</w:t>
      </w:r>
      <w:r>
        <w:t xml:space="preserve">, seurasi nopeasti vastaus, jonka mukaan </w:t>
      </w:r>
      <w:r>
        <w:rPr>
          <w:color w:val="E3F894"/>
        </w:rPr>
        <w:t xml:space="preserve">eteläkorealainen</w:t>
      </w:r>
      <w:r>
        <w:t xml:space="preserve"> kansalaisjärjestö </w:t>
      </w:r>
      <w:r>
        <w:t xml:space="preserve">oli jo pitkään lahjoittanut suoraan </w:t>
      </w:r>
      <w:r>
        <w:rPr>
          <w:color w:val="FB5514"/>
        </w:rPr>
        <w:t xml:space="preserve">LDP:n</w:t>
      </w:r>
      <w:r>
        <w:t xml:space="preserve"> jäsenille</w:t>
      </w:r>
      <w:r>
        <w:t xml:space="preserve">. 13. lokakuuta </w:t>
      </w:r>
      <w:r>
        <w:rPr>
          <w:color w:val="496E76"/>
        </w:rPr>
        <w:t xml:space="preserve">JSP </w:t>
      </w:r>
      <w:r>
        <w:t xml:space="preserve">myönsi, että </w:t>
      </w:r>
      <w:r>
        <w:rPr>
          <w:color w:val="496E76"/>
        </w:rPr>
        <w:t xml:space="preserve">sen </w:t>
      </w:r>
      <w:r>
        <w:t xml:space="preserve">jäsenet olivat ottaneet vastaan </w:t>
      </w:r>
      <w:r>
        <w:t xml:space="preserve">noin kahdeksan miljoonaa jeniä </w:t>
      </w:r>
      <w:r>
        <w:rPr>
          <w:color w:val="16C0D0"/>
        </w:rPr>
        <w:t xml:space="preserve">pachinko-peliorganisaatiolta</w:t>
      </w:r>
      <w:r>
        <w:t xml:space="preserve">, ja syytti </w:t>
      </w:r>
      <w:r>
        <w:rPr>
          <w:color w:val="876128"/>
        </w:rPr>
        <w:t xml:space="preserve">LDP:n</w:t>
      </w:r>
      <w:r>
        <w:rPr>
          <w:color w:val="F9D7CD"/>
        </w:rPr>
        <w:t xml:space="preserve"> jäseniä siitä, että he olivat </w:t>
      </w:r>
      <w:r>
        <w:t xml:space="preserve">ottaneet vastaan 125 miljoonaa jeniä (880 000 Yhdysvaltain dollaria) ja </w:t>
      </w:r>
      <w:r>
        <w:rPr>
          <w:color w:val="A1A711"/>
        </w:rPr>
        <w:t xml:space="preserve">muita oppositiopuolueita siitä, että he olivat </w:t>
      </w:r>
      <w:r>
        <w:t xml:space="preserve">ottaneet 2,5 miljoonaa jeniä. </w:t>
      </w:r>
      <w:r>
        <w:rPr>
          <w:color w:val="6A3A35"/>
        </w:rPr>
        <w:t xml:space="preserve">Kabinettipääsihteeri </w:t>
      </w:r>
      <w:r>
        <w:t xml:space="preserve">sanoi perjantaina, että kahdeksan hallituksen ministeriä oli hyväksynyt </w:t>
      </w:r>
      <w:r>
        <w:t xml:space="preserve">viisi miljoonaa jeniä </w:t>
      </w:r>
      <w:r>
        <w:rPr>
          <w:color w:val="796EE6"/>
        </w:rPr>
        <w:t xml:space="preserve">teollisuudelta, </w:t>
      </w:r>
      <w:r>
        <w:rPr>
          <w:color w:val="01FB92"/>
        </w:rPr>
        <w:t xml:space="preserve">mukaan lukien 450 000 jeniä (3175 dollaria), jotka </w:t>
      </w:r>
      <w:r>
        <w:rPr>
          <w:color w:val="01FB92"/>
        </w:rPr>
        <w:t xml:space="preserve">pääministeri Toshiki Kaifu </w:t>
      </w:r>
      <w:r>
        <w:rPr>
          <w:color w:val="FD0F31"/>
        </w:rPr>
        <w:t xml:space="preserve">oli hyväksynyt</w:t>
      </w:r>
      <w:r>
        <w:t xml:space="preserve">. Kukaan ei väitä, että lahjoitukset sinänsä olisivat laittomia. Suorat lahjoitukset </w:t>
      </w:r>
      <w:r>
        <w:rPr>
          <w:color w:val="9F6551"/>
        </w:rPr>
        <w:t xml:space="preserve">molemmilta kansalaisjärjestöiltä </w:t>
      </w:r>
      <w:r>
        <w:t xml:space="preserve">olisivat laittomia</w:t>
      </w:r>
      <w:r>
        <w:t xml:space="preserve">, koska </w:t>
      </w:r>
      <w:r>
        <w:rPr>
          <w:color w:val="9F6551"/>
        </w:rPr>
        <w:t xml:space="preserve">ryhmät </w:t>
      </w:r>
      <w:r>
        <w:t xml:space="preserve">on määritelty ulkomaalaisiksi, mutta </w:t>
      </w:r>
      <w:r>
        <w:rPr>
          <w:color w:val="9F6551"/>
        </w:rPr>
        <w:t xml:space="preserve">molemmat ryhmät </w:t>
      </w:r>
      <w:r>
        <w:t xml:space="preserve">kiistävät suorat lahjoitukset. Heidän mukaansa on mahdollista, että jotkut </w:t>
      </w:r>
      <w:r>
        <w:rPr>
          <w:color w:val="9F6551"/>
        </w:rPr>
        <w:t xml:space="preserve">heidän </w:t>
      </w:r>
      <w:r>
        <w:t xml:space="preserve">jäsenistään ovat antaneet lahjoituksia yksityisesti. Asiaa mutkistaa entisestään se, että </w:t>
      </w:r>
      <w:r>
        <w:rPr>
          <w:color w:val="BE8485"/>
        </w:rPr>
        <w:t xml:space="preserve">vaikka </w:t>
      </w:r>
      <w:r>
        <w:rPr>
          <w:color w:val="C660FB"/>
        </w:rPr>
        <w:t xml:space="preserve">järjestöt </w:t>
      </w:r>
      <w:r>
        <w:rPr>
          <w:color w:val="BE8485"/>
        </w:rPr>
        <w:t xml:space="preserve">edustavat </w:t>
      </w:r>
      <w:r>
        <w:rPr>
          <w:color w:val="120104"/>
        </w:rPr>
        <w:t xml:space="preserve">Korean kansalaisia</w:t>
      </w:r>
      <w:r>
        <w:rPr>
          <w:color w:val="BE8485"/>
        </w:rPr>
        <w:t xml:space="preserve">, </w:t>
      </w:r>
      <w:r>
        <w:rPr>
          <w:color w:val="120104"/>
        </w:rPr>
        <w:t xml:space="preserve">nämä kansalaiset ovat </w:t>
      </w:r>
      <w:r>
        <w:rPr>
          <w:color w:val="BE8485"/>
        </w:rPr>
        <w:t xml:space="preserve">enimmäkseen syntyneet </w:t>
      </w:r>
      <w:r>
        <w:t xml:space="preserve">ja kasvaneet </w:t>
      </w:r>
      <w:r>
        <w:rPr>
          <w:color w:val="D48958"/>
        </w:rPr>
        <w:t xml:space="preserve">Japanissa, </w:t>
      </w:r>
      <w:r>
        <w:t xml:space="preserve">ja monet heistä puhuvat vain japania. Se, että he </w:t>
      </w:r>
      <w:r>
        <w:t xml:space="preserve">säilyttävät Korean kansalaisuuden ja siteet, on osoitus historiasta - </w:t>
      </w:r>
      <w:r>
        <w:rPr>
          <w:color w:val="9F98F8"/>
        </w:rPr>
        <w:t xml:space="preserve">kun </w:t>
      </w:r>
      <w:r>
        <w:rPr>
          <w:color w:val="1167D9"/>
        </w:rPr>
        <w:t xml:space="preserve">Japani </w:t>
      </w:r>
      <w:r>
        <w:rPr>
          <w:color w:val="C3C1BE"/>
        </w:rPr>
        <w:t xml:space="preserve">miehitti Koreaa ennen toista </w:t>
      </w:r>
      <w:r>
        <w:rPr>
          <w:color w:val="C3C1BE"/>
        </w:rPr>
        <w:t xml:space="preserve">maailmansotaa </w:t>
      </w:r>
      <w:r>
        <w:t xml:space="preserve">vuosikymmeniä</w:t>
      </w:r>
      <w:r>
        <w:t xml:space="preserve">, </w:t>
      </w:r>
      <w:r>
        <w:rPr>
          <w:color w:val="05AEE8"/>
        </w:rPr>
        <w:t xml:space="preserve">heidän </w:t>
      </w:r>
      <w:r>
        <w:t xml:space="preserve">vanhempansa tuotiin tänne toiveikkaina - ja siitä </w:t>
      </w:r>
      <w:r>
        <w:rPr>
          <w:color w:val="D19012"/>
        </w:rPr>
        <w:t xml:space="preserve">syrjinnästä, jota </w:t>
      </w:r>
      <w:r>
        <w:rPr>
          <w:color w:val="D19012"/>
        </w:rPr>
        <w:t xml:space="preserve">korealaiset yhä </w:t>
      </w:r>
      <w:r>
        <w:rPr>
          <w:color w:val="D19012"/>
        </w:rPr>
        <w:t xml:space="preserve">kohtaavat </w:t>
      </w:r>
      <w:r>
        <w:rPr>
          <w:color w:val="826392"/>
        </w:rPr>
        <w:t xml:space="preserve">japanilaisessa yhteiskunnassa</w:t>
      </w:r>
      <w:r>
        <w:t xml:space="preserve">. </w:t>
      </w:r>
      <w:r>
        <w:t xml:space="preserve">Monien japanilaisten mielestä on luonnollista, </w:t>
      </w:r>
      <w:r>
        <w:rPr>
          <w:color w:val="5E7A6A"/>
        </w:rPr>
        <w:t xml:space="preserve">että </w:t>
      </w:r>
      <w:r>
        <w:rPr>
          <w:color w:val="B29869"/>
        </w:rPr>
        <w:t xml:space="preserve">järjestöt </w:t>
      </w:r>
      <w:r>
        <w:rPr>
          <w:color w:val="5E7A6A"/>
        </w:rPr>
        <w:t xml:space="preserve">tai </w:t>
      </w:r>
      <w:r>
        <w:rPr>
          <w:color w:val="B29869"/>
        </w:rPr>
        <w:t xml:space="preserve">niiden </w:t>
      </w:r>
      <w:r>
        <w:rPr>
          <w:color w:val="5E7A6A"/>
        </w:rPr>
        <w:t xml:space="preserve">jäsenet haluavat lahjoittaa poliitikoille</w:t>
      </w:r>
      <w:r>
        <w:t xml:space="preserve">, sillä </w:t>
      </w:r>
      <w:r>
        <w:rPr>
          <w:color w:val="1D0051"/>
        </w:rPr>
        <w:t xml:space="preserve">monet japanilaiset </w:t>
      </w:r>
      <w:r>
        <w:t xml:space="preserve">tekevät </w:t>
      </w:r>
      <w:r>
        <w:rPr>
          <w:color w:val="5E7A6A"/>
        </w:rPr>
        <w:t xml:space="preserve">näin </w:t>
      </w:r>
      <w:r>
        <w:t xml:space="preserve">saadakseen suosiota tai tukea. </w:t>
      </w:r>
      <w:r>
        <w:rPr>
          <w:color w:val="9F6551"/>
        </w:rPr>
        <w:t xml:space="preserve">Molemmat kansalaisjärjestöt </w:t>
      </w:r>
      <w:r>
        <w:t xml:space="preserve">myöntävät, että ne ovat saaneet jonkin verran varoja ulkomailta. </w:t>
      </w:r>
      <w:r>
        <w:rPr>
          <w:color w:val="76E0C1"/>
        </w:rPr>
        <w:t xml:space="preserve">LDP:n</w:t>
      </w:r>
      <w:r>
        <w:rPr>
          <w:color w:val="8BE7FC"/>
        </w:rPr>
        <w:t xml:space="preserve"> jäsenet </w:t>
      </w:r>
      <w:r>
        <w:rPr>
          <w:color w:val="8BE7FC"/>
        </w:rPr>
        <w:t xml:space="preserve">ja prepaid-kortti-idean kannattajat </w:t>
      </w:r>
      <w:r>
        <w:t xml:space="preserve">puhuvat kuitenkin usein vihjailevasti </w:t>
      </w:r>
      <w:r>
        <w:t xml:space="preserve">väitetyistä lahjoituksista </w:t>
      </w:r>
      <w:r>
        <w:rPr>
          <w:color w:val="496E76"/>
        </w:rPr>
        <w:t xml:space="preserve">JSP:lle ja </w:t>
      </w:r>
      <w:r>
        <w:rPr>
          <w:color w:val="BACFA7"/>
        </w:rPr>
        <w:t xml:space="preserve">antavat ymmärtää, että </w:t>
      </w:r>
      <w:r>
        <w:rPr>
          <w:color w:val="11BA09"/>
        </w:rPr>
        <w:t xml:space="preserve">Pohjois-Koreasta peräisin oleva </w:t>
      </w:r>
      <w:r>
        <w:t xml:space="preserve">raha </w:t>
      </w:r>
      <w:r>
        <w:t xml:space="preserve">olisi epäilyttävämpää kuin </w:t>
      </w:r>
      <w:r>
        <w:rPr>
          <w:color w:val="E3F894"/>
        </w:rPr>
        <w:t xml:space="preserve">Etelä-Koreasta peräisin oleva </w:t>
      </w:r>
      <w:r>
        <w:t xml:space="preserve">raha</w:t>
      </w:r>
      <w:r>
        <w:t xml:space="preserve">, koska </w:t>
      </w:r>
      <w:r>
        <w:rPr>
          <w:color w:val="11BA09"/>
        </w:rPr>
        <w:t xml:space="preserve">Pohjois-Korea </w:t>
      </w:r>
      <w:r>
        <w:t xml:space="preserve">on kommunistinen ja </w:t>
      </w:r>
      <w:r>
        <w:rPr>
          <w:color w:val="E3F894"/>
        </w:rPr>
        <w:t xml:space="preserve">Etelä-Korea </w:t>
      </w:r>
      <w:r>
        <w:t xml:space="preserve">liittolainen.</w:t>
      </w:r>
    </w:p>
    <w:p>
      <w:r>
        <w:rPr>
          <w:b/>
        </w:rPr>
        <w:t xml:space="preserve">Asiakirjan numero 1090</w:t>
      </w:r>
    </w:p>
    <w:p>
      <w:r>
        <w:rPr>
          <w:b/>
        </w:rPr>
        <w:t xml:space="preserve">Asiakirjan tunniste: wsj1388-001</w:t>
      </w:r>
    </w:p>
    <w:p>
      <w:r>
        <w:rPr>
          <w:color w:val="310106"/>
        </w:rPr>
        <w:t xml:space="preserve">Kun Robert McDuffie </w:t>
      </w:r>
      <w:r>
        <w:t xml:space="preserve">oli </w:t>
      </w:r>
      <w:r>
        <w:t xml:space="preserve">14-vuotias, hän sai mahdollisuuden pelata lukion </w:t>
      </w:r>
      <w:r>
        <w:t xml:space="preserve">koripallojoukkueen </w:t>
      </w:r>
      <w:r>
        <w:t xml:space="preserve">aloituskokoonpanossa </w:t>
      </w:r>
      <w:r>
        <w:rPr>
          <w:color w:val="FEFB0A"/>
        </w:rPr>
        <w:t xml:space="preserve">Maconissa Georgiassa</w:t>
      </w:r>
      <w:r>
        <w:t xml:space="preserve">. </w:t>
      </w:r>
      <w:r>
        <w:t xml:space="preserve">Valitettavasti </w:t>
      </w:r>
      <w:r>
        <w:rPr>
          <w:color w:val="310106"/>
        </w:rPr>
        <w:t xml:space="preserve">hänen </w:t>
      </w:r>
      <w:r>
        <w:t xml:space="preserve">äidillään </w:t>
      </w:r>
      <w:r>
        <w:t xml:space="preserve">oli liput </w:t>
      </w:r>
      <w:r>
        <w:rPr>
          <w:color w:val="FB5514"/>
        </w:rPr>
        <w:t xml:space="preserve">Itzhak Perlmanin </w:t>
      </w:r>
      <w:r>
        <w:t xml:space="preserve">konserttiin samana</w:t>
      </w:r>
      <w:r>
        <w:t xml:space="preserve"> iltana, ja hän halusi ehdottomasti</w:t>
      </w:r>
      <w:r>
        <w:t xml:space="preserve">, että </w:t>
      </w:r>
      <w:r>
        <w:rPr>
          <w:color w:val="310106"/>
        </w:rPr>
        <w:t xml:space="preserve">hän </w:t>
      </w:r>
      <w:r>
        <w:t xml:space="preserve">osallistuu siihen. "Olin raivona", </w:t>
      </w:r>
      <w:r>
        <w:rPr>
          <w:color w:val="310106"/>
        </w:rPr>
        <w:t xml:space="preserve">McDuffie </w:t>
      </w:r>
      <w:r>
        <w:t xml:space="preserve">sanoo, </w:t>
      </w:r>
      <w:r>
        <w:rPr>
          <w:color w:val="E115C0"/>
        </w:rPr>
        <w:t xml:space="preserve">joka </w:t>
      </w:r>
      <w:r>
        <w:rPr>
          <w:color w:val="310106"/>
        </w:rPr>
        <w:t xml:space="preserve">aloitti viulutunnit kuusivuotiaana</w:t>
      </w:r>
      <w:r>
        <w:t xml:space="preserve">. </w:t>
      </w:r>
      <w:r>
        <w:t xml:space="preserve">"Mutta kun </w:t>
      </w:r>
      <w:r>
        <w:rPr>
          <w:color w:val="FB5514"/>
        </w:rPr>
        <w:t xml:space="preserve">Perlman </w:t>
      </w:r>
      <w:r>
        <w:t xml:space="preserve">alkoi </w:t>
      </w:r>
      <w:r>
        <w:t xml:space="preserve">pelata</w:t>
      </w:r>
      <w:r>
        <w:rPr>
          <w:color w:val="310106"/>
        </w:rPr>
        <w:t xml:space="preserve">, </w:t>
      </w:r>
      <w:r>
        <w:t xml:space="preserve">en välittänyt koripallosta... Sitten menin kotiin ja harjoittelin kolme tuntia." </w:t>
      </w:r>
      <w:r>
        <w:t xml:space="preserve">Tänään on selvää, että </w:t>
      </w:r>
      <w:r>
        <w:rPr>
          <w:color w:val="00587F"/>
        </w:rPr>
        <w:t xml:space="preserve">lihaksikas, </w:t>
      </w:r>
      <w:r>
        <w:rPr>
          <w:color w:val="0BC582"/>
        </w:rPr>
        <w:t xml:space="preserve">180-senttinen muusikko teki </w:t>
      </w:r>
      <w:r>
        <w:t xml:space="preserve">oikean päätöksen. 31-vuotiaalla </w:t>
      </w:r>
      <w:r>
        <w:rPr>
          <w:color w:val="310106"/>
        </w:rPr>
        <w:t xml:space="preserve">McDuffiella </w:t>
      </w:r>
      <w:r>
        <w:t xml:space="preserve">on </w:t>
      </w:r>
      <w:r>
        <w:t xml:space="preserve">täydet, rikkaat äänet, ihailtava rytminen tarkkuus ja yhä kiireisempi aikataulu. Hän </w:t>
      </w:r>
      <w:r>
        <w:t xml:space="preserve">on parhaillaan </w:t>
      </w:r>
      <w:r>
        <w:rPr>
          <w:color w:val="FEB8C8"/>
        </w:rPr>
        <w:t xml:space="preserve">17 kaupunkia käsittävällä Yhdysvaltain-kiertueella </w:t>
      </w:r>
      <w:r>
        <w:rPr>
          <w:color w:val="01190F"/>
        </w:rPr>
        <w:t xml:space="preserve">Yehudi Menuhinin </w:t>
      </w:r>
      <w:r>
        <w:rPr>
          <w:color w:val="847D81"/>
        </w:rPr>
        <w:t xml:space="preserve">ja </w:t>
      </w:r>
      <w:r>
        <w:rPr>
          <w:color w:val="58018B"/>
        </w:rPr>
        <w:t xml:space="preserve">Varsovan sinfoniaorkesterin </w:t>
      </w:r>
      <w:r>
        <w:rPr>
          <w:color w:val="9E8317"/>
        </w:rPr>
        <w:t xml:space="preserve">kanssa</w:t>
      </w:r>
      <w:r>
        <w:rPr>
          <w:color w:val="FEB8C8"/>
        </w:rPr>
        <w:t xml:space="preserve">, jonka </w:t>
      </w:r>
      <w:r>
        <w:rPr>
          <w:color w:val="B70639"/>
        </w:rPr>
        <w:t xml:space="preserve">aikana hän </w:t>
      </w:r>
      <w:r>
        <w:rPr>
          <w:color w:val="FEB8C8"/>
        </w:rPr>
        <w:t xml:space="preserve">pysähtyy muun muassa Charlestonissa, Etelä-Carolinassa (25. lokakuuta), Sarasotassa</w:t>
      </w:r>
      <w:r>
        <w:rPr>
          <w:color w:val="703B01"/>
        </w:rPr>
        <w:t xml:space="preserve">, Floridassa (</w:t>
      </w:r>
      <w:r>
        <w:rPr>
          <w:color w:val="FEB8C8"/>
        </w:rPr>
        <w:t xml:space="preserve">28. lokakuuta)</w:t>
      </w:r>
      <w:r>
        <w:rPr>
          <w:color w:val="FEB8C8"/>
        </w:rPr>
        <w:t xml:space="preserve">, Tampassa</w:t>
      </w:r>
      <w:r>
        <w:rPr>
          <w:color w:val="703B01"/>
        </w:rPr>
        <w:t xml:space="preserve">, Floridassa </w:t>
      </w:r>
      <w:r>
        <w:rPr>
          <w:color w:val="FEB8C8"/>
        </w:rPr>
        <w:t xml:space="preserve">(29. lokakuuta) ja Miamissa (31. lokakuuta)</w:t>
      </w:r>
      <w:r>
        <w:t xml:space="preserve">. Myöhemmin tällä kaudella hän konsertoi Kennedy Centerissä Washingtonissa ja esiintyy useiden suurten orkestereiden solistina. </w:t>
      </w:r>
      <w:r>
        <w:rPr>
          <w:color w:val="F7F1DF"/>
        </w:rPr>
        <w:t xml:space="preserve">McDuffien </w:t>
      </w:r>
      <w:r>
        <w:rPr>
          <w:color w:val="118B8A"/>
        </w:rPr>
        <w:t xml:space="preserve">ura </w:t>
      </w:r>
      <w:r>
        <w:t xml:space="preserve">on silti kehittynyt hitaammin kuin joidenkin </w:t>
      </w:r>
      <w:r>
        <w:rPr>
          <w:color w:val="310106"/>
        </w:rPr>
        <w:t xml:space="preserve">hänen </w:t>
      </w:r>
      <w:r>
        <w:t xml:space="preserve">tunnetumpien aikalaistensa. 1970-luvun lopulla hän kuului "nuorten taiteilijoiden yhtyeeseen" - ryhmään </w:t>
      </w:r>
      <w:r>
        <w:rPr>
          <w:color w:val="4AFEFA"/>
        </w:rPr>
        <w:t xml:space="preserve">nousevia virtuooseja, </w:t>
      </w:r>
      <w:r>
        <w:rPr>
          <w:color w:val="FCB164"/>
        </w:rPr>
        <w:t xml:space="preserve">jotka </w:t>
      </w:r>
      <w:r>
        <w:rPr>
          <w:color w:val="4AFEFA"/>
        </w:rPr>
        <w:t xml:space="preserve">opiskelivat </w:t>
      </w:r>
      <w:r>
        <w:rPr>
          <w:color w:val="796EE6"/>
        </w:rPr>
        <w:t xml:space="preserve">Juilliard Schoolin konservatoriossa </w:t>
      </w:r>
      <w:r>
        <w:rPr>
          <w:color w:val="000D2C"/>
        </w:rPr>
        <w:t xml:space="preserve">arvostetun opettajan Dorothy DeLayn </w:t>
      </w:r>
      <w:r>
        <w:rPr>
          <w:color w:val="4AFEFA"/>
        </w:rPr>
        <w:t xml:space="preserve">johdolla</w:t>
      </w:r>
      <w:r>
        <w:t xml:space="preserve">. </w:t>
      </w:r>
      <w:r>
        <w:rPr>
          <w:color w:val="310106"/>
        </w:rPr>
        <w:t xml:space="preserve">Hänen </w:t>
      </w:r>
      <w:r>
        <w:t xml:space="preserve">luokkatovereihinsa kuulu</w:t>
      </w:r>
      <w:r>
        <w:t xml:space="preserve">ivat </w:t>
      </w:r>
      <w:r>
        <w:rPr>
          <w:color w:val="F95475"/>
        </w:rPr>
        <w:t xml:space="preserve">Isaac Sternin </w:t>
      </w:r>
      <w:r>
        <w:rPr>
          <w:color w:val="53495F"/>
        </w:rPr>
        <w:t xml:space="preserve">oppilas</w:t>
      </w:r>
      <w:r>
        <w:t xml:space="preserve"> Shlomo Mintz</w:t>
      </w:r>
      <w:r>
        <w:t xml:space="preserve">, </w:t>
      </w:r>
      <w:r>
        <w:rPr>
          <w:color w:val="53495F"/>
        </w:rPr>
        <w:t xml:space="preserve">joka oli </w:t>
      </w:r>
      <w:r>
        <w:t xml:space="preserve">esiintynyt suurten orkestereiden kanssa jo </w:t>
      </w:r>
      <w:r>
        <w:t xml:space="preserve">opiskeluaikanaan, </w:t>
      </w:r>
      <w:r>
        <w:rPr>
          <w:color w:val="61FC03"/>
        </w:rPr>
        <w:t xml:space="preserve">Cho-Liang Lin, </w:t>
      </w:r>
      <w:r>
        <w:rPr>
          <w:color w:val="5D9608"/>
        </w:rPr>
        <w:t xml:space="preserve">joka </w:t>
      </w:r>
      <w:r>
        <w:rPr>
          <w:color w:val="61FC03"/>
        </w:rPr>
        <w:t xml:space="preserve">18-vuotiaana oli ICM Artists Inc:n listalla</w:t>
      </w:r>
      <w:r>
        <w:t xml:space="preserve">, ja </w:t>
      </w:r>
      <w:r>
        <w:rPr>
          <w:color w:val="DE98FD"/>
        </w:rPr>
        <w:t xml:space="preserve">Nadja Salerno-Sonnenberg, </w:t>
      </w:r>
      <w:r>
        <w:rPr>
          <w:color w:val="98A088"/>
        </w:rPr>
        <w:t xml:space="preserve">joka </w:t>
      </w:r>
      <w:r>
        <w:rPr>
          <w:color w:val="DE98FD"/>
        </w:rPr>
        <w:t xml:space="preserve">aloitti </w:t>
      </w:r>
      <w:r>
        <w:rPr>
          <w:color w:val="DE98FD"/>
        </w:rPr>
        <w:t xml:space="preserve">uransa voittamalla Naumberg-kilpailun vuonna 1981</w:t>
      </w:r>
      <w:r>
        <w:t xml:space="preserve">. </w:t>
      </w:r>
      <w:r>
        <w:t xml:space="preserve">"</w:t>
      </w:r>
      <w:r>
        <w:rPr>
          <w:color w:val="4F584E"/>
        </w:rPr>
        <w:t xml:space="preserve">22-vuotiaana </w:t>
      </w:r>
      <w:r>
        <w:t xml:space="preserve">luulin, että olin jo </w:t>
      </w:r>
      <w:r>
        <w:rPr>
          <w:color w:val="310106"/>
        </w:rPr>
        <w:t xml:space="preserve">ohittanut</w:t>
      </w:r>
      <w:r>
        <w:t xml:space="preserve"> parhaan aikani</w:t>
      </w:r>
      <w:r>
        <w:t xml:space="preserve">", </w:t>
      </w:r>
      <w:r>
        <w:rPr>
          <w:color w:val="310106"/>
        </w:rPr>
        <w:t xml:space="preserve">McDuffie </w:t>
      </w:r>
      <w:r>
        <w:t xml:space="preserve">muistelee</w:t>
      </w:r>
      <w:r>
        <w:rPr>
          <w:color w:val="310106"/>
        </w:rPr>
        <w:t xml:space="preserve">, suorapuheinen mies, jolla on kirkkaan siniset silmät ja hieman eteläinen, unelias piirre</w:t>
      </w:r>
      <w:r>
        <w:t xml:space="preserve">. </w:t>
      </w:r>
      <w:r>
        <w:t xml:space="preserve">"Mutta </w:t>
      </w:r>
      <w:r>
        <w:t xml:space="preserve">en </w:t>
      </w:r>
      <w:r>
        <w:t xml:space="preserve">ollut </w:t>
      </w:r>
      <w:r>
        <w:rPr>
          <w:color w:val="4F584E"/>
        </w:rPr>
        <w:t xml:space="preserve">silloin vielä valmis </w:t>
      </w:r>
      <w:r>
        <w:rPr>
          <w:color w:val="118B8A"/>
        </w:rPr>
        <w:t xml:space="preserve">uraan.</w:t>
      </w:r>
      <w:r>
        <w:t xml:space="preserve">" </w:t>
      </w:r>
      <w:r>
        <w:rPr>
          <w:color w:val="310106"/>
        </w:rPr>
        <w:t xml:space="preserve">Nuoren McDuffien </w:t>
      </w:r>
      <w:r>
        <w:t xml:space="preserve">ensimmäinen </w:t>
      </w:r>
      <w:r>
        <w:rPr>
          <w:color w:val="248AD0"/>
        </w:rPr>
        <w:t xml:space="preserve">viulunsoitonopettaja </w:t>
      </w:r>
      <w:r>
        <w:t xml:space="preserve">oli </w:t>
      </w:r>
      <w:r>
        <w:rPr>
          <w:color w:val="5C5300"/>
        </w:rPr>
        <w:t xml:space="preserve">unkarilainen maahanmuuttaja Henrik Schwarzenberger, </w:t>
      </w:r>
      <w:r>
        <w:rPr>
          <w:color w:val="9F6551"/>
        </w:rPr>
        <w:t xml:space="preserve">joka </w:t>
      </w:r>
      <w:r>
        <w:rPr>
          <w:color w:val="5C5300"/>
        </w:rPr>
        <w:t xml:space="preserve">opetti </w:t>
      </w:r>
      <w:r>
        <w:rPr>
          <w:color w:val="BCFEC6"/>
        </w:rPr>
        <w:t xml:space="preserve">Maconin </w:t>
      </w:r>
      <w:r>
        <w:rPr>
          <w:color w:val="5C5300"/>
        </w:rPr>
        <w:t xml:space="preserve">julkisessa lukiossa</w:t>
      </w:r>
      <w:r>
        <w:t xml:space="preserve">. </w:t>
      </w:r>
      <w:r>
        <w:t xml:space="preserve">"Hän opetti </w:t>
      </w:r>
      <w:r>
        <w:rPr>
          <w:color w:val="310106"/>
        </w:rPr>
        <w:t xml:space="preserve">minut </w:t>
      </w:r>
      <w:r>
        <w:t xml:space="preserve">soittamaan kuin mustalainen", </w:t>
      </w:r>
      <w:r>
        <w:rPr>
          <w:color w:val="310106"/>
        </w:rPr>
        <w:t xml:space="preserve">muusikko </w:t>
      </w:r>
      <w:r>
        <w:t xml:space="preserve">vitsailee</w:t>
      </w:r>
      <w:r>
        <w:t xml:space="preserve">. "</w:t>
      </w:r>
      <w:r>
        <w:t xml:space="preserve">En oppinut laskemaan ennen kuin </w:t>
      </w:r>
      <w:r>
        <w:rPr>
          <w:color w:val="932C70"/>
        </w:rPr>
        <w:t xml:space="preserve">olin Juilliardin konservatoriossa.</w:t>
      </w:r>
      <w:r>
        <w:t xml:space="preserve">" </w:t>
      </w:r>
      <w:r>
        <w:t xml:space="preserve">Opiskeltuaan kyseisen </w:t>
      </w:r>
      <w:r>
        <w:rPr>
          <w:color w:val="932C70"/>
        </w:rPr>
        <w:t xml:space="preserve">konservatorion </w:t>
      </w:r>
      <w:r>
        <w:t xml:space="preserve">Pre-College-osastolla </w:t>
      </w:r>
      <w:r>
        <w:rPr>
          <w:color w:val="2B1B04"/>
        </w:rPr>
        <w:t xml:space="preserve">legendaarisen opettajan Ivan Galamianin </w:t>
      </w:r>
      <w:r>
        <w:t xml:space="preserve">assistentin kanssa </w:t>
      </w:r>
      <w:r>
        <w:t xml:space="preserve">hän siirtyi </w:t>
      </w:r>
      <w:r>
        <w:rPr>
          <w:color w:val="932C70"/>
        </w:rPr>
        <w:t xml:space="preserve">konservatorioon </w:t>
      </w:r>
      <w:r>
        <w:rPr>
          <w:color w:val="D4C67A"/>
        </w:rPr>
        <w:t xml:space="preserve">Galamianin </w:t>
      </w:r>
      <w:r>
        <w:rPr>
          <w:color w:val="B5AFC4"/>
        </w:rPr>
        <w:t xml:space="preserve">pitkäaikaisen assistentin </w:t>
      </w:r>
      <w:r>
        <w:rPr>
          <w:color w:val="B5AFC4"/>
        </w:rPr>
        <w:t xml:space="preserve">ja lopulta </w:t>
      </w:r>
      <w:r>
        <w:rPr>
          <w:color w:val="D4C67A"/>
        </w:rPr>
        <w:t xml:space="preserve">hänen </w:t>
      </w:r>
      <w:r>
        <w:rPr>
          <w:color w:val="B5AFC4"/>
        </w:rPr>
        <w:t xml:space="preserve">kilpailijansa </w:t>
      </w:r>
      <w:r>
        <w:rPr>
          <w:color w:val="B5AFC4"/>
        </w:rPr>
        <w:t xml:space="preserve">DeLayn kanssa</w:t>
      </w:r>
      <w:r>
        <w:t xml:space="preserve">. </w:t>
      </w:r>
      <w:r>
        <w:t xml:space="preserve">"Luulen, että minun </w:t>
      </w:r>
      <w:r>
        <w:t xml:space="preserve">piti todistaa itseni </w:t>
      </w:r>
      <w:r>
        <w:rPr>
          <w:color w:val="B5AFC4"/>
        </w:rPr>
        <w:t xml:space="preserve">hänelle", </w:t>
      </w:r>
      <w:r>
        <w:rPr>
          <w:color w:val="310106"/>
        </w:rPr>
        <w:t xml:space="preserve">McDuffie </w:t>
      </w:r>
      <w:r>
        <w:t xml:space="preserve">sanoo</w:t>
      </w:r>
      <w:r>
        <w:t xml:space="preserve">. </w:t>
      </w:r>
      <w:r>
        <w:t xml:space="preserve">"Mutta </w:t>
      </w:r>
      <w:r>
        <w:rPr>
          <w:color w:val="B5AFC4"/>
        </w:rPr>
        <w:t xml:space="preserve">hän </w:t>
      </w:r>
      <w:r>
        <w:t xml:space="preserve">antoi minulle aina rohkeutta. </w:t>
      </w:r>
      <w:r>
        <w:t xml:space="preserve">Hän halusi </w:t>
      </w:r>
      <w:r>
        <w:t xml:space="preserve">erottaa </w:t>
      </w:r>
      <w:r>
        <w:rPr>
          <w:color w:val="310106"/>
        </w:rPr>
        <w:t xml:space="preserve">minut </w:t>
      </w:r>
      <w:r>
        <w:t xml:space="preserve">vain kahdesti", hän jatkaa. "</w:t>
      </w:r>
      <w:r>
        <w:t xml:space="preserve">Kun olin fuksi, </w:t>
      </w:r>
      <w:r>
        <w:t xml:space="preserve">kämppikseni oli kuuluisa bileiden portsari. Hän luuli, etten treenannut." </w:t>
      </w:r>
      <w:r>
        <w:t xml:space="preserve">Kuten </w:t>
      </w:r>
      <w:r>
        <w:rPr>
          <w:color w:val="310106"/>
        </w:rPr>
        <w:t xml:space="preserve">viulisti </w:t>
      </w:r>
      <w:r>
        <w:t xml:space="preserve">kertoo, </w:t>
      </w:r>
      <w:r>
        <w:rPr>
          <w:color w:val="AE7AA1"/>
        </w:rPr>
        <w:t xml:space="preserve">hänen </w:t>
      </w:r>
      <w:r>
        <w:rPr>
          <w:color w:val="B5AFC4"/>
        </w:rPr>
        <w:t xml:space="preserve">isoäidin näköinen opettajansa </w:t>
      </w:r>
      <w:r>
        <w:t xml:space="preserve">"</w:t>
      </w:r>
      <w:r>
        <w:t xml:space="preserve">laittoi kädet lanteilleen, polki jalkojaan ja sanoi: 'Sinun täytyy heittää tuo (sensuroitu rienaaminen) pois'." </w:t>
      </w:r>
      <w:r>
        <w:rPr>
          <w:color w:val="C2A393"/>
        </w:rPr>
        <w:t xml:space="preserve">Toinen tapaus </w:t>
      </w:r>
      <w:r>
        <w:t xml:space="preserve">sattui sen jälkeen, kun </w:t>
      </w:r>
      <w:r>
        <w:rPr>
          <w:color w:val="310106"/>
        </w:rPr>
        <w:t xml:space="preserve">McDuffie oli </w:t>
      </w:r>
      <w:r>
        <w:t xml:space="preserve">pitänyt </w:t>
      </w:r>
      <w:r>
        <w:t xml:space="preserve">haastavan oppilaskonsertin ja oli varsin tyytyväinen </w:t>
      </w:r>
      <w:r>
        <w:rPr>
          <w:color w:val="310106"/>
        </w:rPr>
        <w:t xml:space="preserve">itseensä</w:t>
      </w:r>
      <w:r>
        <w:t xml:space="preserve">. </w:t>
      </w:r>
      <w:r>
        <w:rPr>
          <w:color w:val="B5AFC4"/>
        </w:rPr>
        <w:t xml:space="preserve">DeLay </w:t>
      </w:r>
      <w:r>
        <w:t xml:space="preserve">pyysi häntä tulemaan </w:t>
      </w:r>
      <w:r>
        <w:t xml:space="preserve">studiolleen</w:t>
      </w:r>
      <w:r>
        <w:t xml:space="preserve"> nauhoittamaan konsertin. </w:t>
      </w:r>
      <w:r>
        <w:t xml:space="preserve">"Kuuntelimme Chaussonin 'Runoa'", hän muistelee, "ja </w:t>
      </w:r>
      <w:r>
        <w:rPr>
          <w:color w:val="B5AFC4"/>
        </w:rPr>
        <w:t xml:space="preserve">hän </w:t>
      </w:r>
      <w:r>
        <w:t xml:space="preserve">sanoi: 'Kuuletko </w:t>
      </w:r>
      <w:r>
        <w:rPr>
          <w:color w:val="0232FD"/>
        </w:rPr>
        <w:t xml:space="preserve">ensimmäisen nuotin, h:n</w:t>
      </w:r>
      <w:r>
        <w:t xml:space="preserve">? </w:t>
      </w:r>
      <w:r>
        <w:rPr>
          <w:color w:val="0232FD"/>
        </w:rPr>
        <w:t xml:space="preserve">Se </w:t>
      </w:r>
      <w:r>
        <w:t xml:space="preserve">on </w:t>
      </w:r>
      <w:r>
        <w:rPr>
          <w:color w:val="6A3A35"/>
        </w:rPr>
        <w:t xml:space="preserve">ainoa sävel, joka </w:t>
      </w:r>
      <w:r>
        <w:rPr>
          <w:color w:val="BA6801"/>
        </w:rPr>
        <w:t xml:space="preserve">on </w:t>
      </w:r>
      <w:r>
        <w:rPr>
          <w:color w:val="6A3A35"/>
        </w:rPr>
        <w:t xml:space="preserve">todella puhdas...</w:t>
      </w:r>
      <w:r>
        <w:t xml:space="preserve">"" </w:t>
      </w:r>
      <w:r>
        <w:t xml:space="preserve">"</w:t>
      </w:r>
      <w:r>
        <w:rPr>
          <w:color w:val="C2A393"/>
        </w:rPr>
        <w:t xml:space="preserve">Se </w:t>
      </w:r>
      <w:r>
        <w:t xml:space="preserve">on </w:t>
      </w:r>
      <w:r>
        <w:rPr>
          <w:color w:val="168E5C"/>
        </w:rPr>
        <w:t xml:space="preserve">tärkein kokemus</w:t>
      </w:r>
      <w:r>
        <w:rPr>
          <w:color w:val="16C0D0"/>
        </w:rPr>
        <w:t xml:space="preserve">, jonka olen koskaan </w:t>
      </w:r>
      <w:r>
        <w:rPr>
          <w:color w:val="168E5C"/>
        </w:rPr>
        <w:t xml:space="preserve">saanut </w:t>
      </w:r>
      <w:r>
        <w:rPr>
          <w:color w:val="C62100"/>
        </w:rPr>
        <w:t xml:space="preserve">opettajan kanssa"</w:t>
      </w:r>
      <w:r>
        <w:t xml:space="preserve">, hän sanoo, "koska </w:t>
      </w:r>
      <w:r>
        <w:rPr>
          <w:color w:val="B5AFC4"/>
        </w:rPr>
        <w:t xml:space="preserve">hän </w:t>
      </w:r>
      <w:r>
        <w:t xml:space="preserve">opetti minua kuuntelemaan. Nyt kun soitan orkestereissa, muusikot </w:t>
      </w:r>
      <w:r>
        <w:t xml:space="preserve">kehuvat </w:t>
      </w:r>
      <w:r>
        <w:rPr>
          <w:color w:val="310106"/>
        </w:rPr>
        <w:t xml:space="preserve">minua </w:t>
      </w:r>
      <w:r>
        <w:t xml:space="preserve">usein </w:t>
      </w:r>
      <w:r>
        <w:t xml:space="preserve">intonaatiostani." </w:t>
      </w:r>
      <w:r>
        <w:rPr>
          <w:color w:val="932C70"/>
        </w:rPr>
        <w:t xml:space="preserve">Juilliardin konservatoriossa </w:t>
      </w:r>
      <w:r>
        <w:rPr>
          <w:color w:val="310106"/>
        </w:rPr>
        <w:t xml:space="preserve">McDuffie </w:t>
      </w:r>
      <w:r>
        <w:t xml:space="preserve">löysi </w:t>
      </w:r>
      <w:r>
        <w:t xml:space="preserve">myös </w:t>
      </w:r>
      <w:r>
        <w:t xml:space="preserve">mieltymyksensä </w:t>
      </w:r>
      <w:r>
        <w:rPr>
          <w:color w:val="014347"/>
        </w:rPr>
        <w:t xml:space="preserve">1900-luvun konservatiivisiin amerikkalaisiin säveltäjiin</w:t>
      </w:r>
      <w:r>
        <w:rPr>
          <w:color w:val="233809"/>
        </w:rPr>
        <w:t xml:space="preserve">, kuten </w:t>
      </w:r>
      <w:r>
        <w:rPr>
          <w:color w:val="014347"/>
        </w:rPr>
        <w:t xml:space="preserve">David Diamondiin ja </w:t>
      </w:r>
      <w:r>
        <w:rPr>
          <w:color w:val="42083B"/>
        </w:rPr>
        <w:t xml:space="preserve">Samuel Barberiin</w:t>
      </w:r>
      <w:r>
        <w:t xml:space="preserve">. </w:t>
      </w:r>
      <w:r>
        <w:t xml:space="preserve">Voitettuaan koulukilpailun tulkintaansa </w:t>
      </w:r>
      <w:r>
        <w:rPr>
          <w:color w:val="023087"/>
        </w:rPr>
        <w:t xml:space="preserve">jälkimmäisen </w:t>
      </w:r>
      <w:r>
        <w:rPr>
          <w:color w:val="82785D"/>
        </w:rPr>
        <w:t xml:space="preserve">viulukonsertosta </w:t>
      </w:r>
      <w:r>
        <w:rPr>
          <w:color w:val="310106"/>
        </w:rPr>
        <w:t xml:space="preserve">McDuffie </w:t>
      </w:r>
      <w:r>
        <w:t xml:space="preserve">kutsuttiin </w:t>
      </w:r>
      <w:r>
        <w:t xml:space="preserve">soittamaan </w:t>
      </w:r>
      <w:r>
        <w:rPr>
          <w:color w:val="82785D"/>
        </w:rPr>
        <w:t xml:space="preserve">teos </w:t>
      </w:r>
      <w:r>
        <w:rPr>
          <w:color w:val="B7DAD2"/>
        </w:rPr>
        <w:t xml:space="preserve">syöpään kuolevalle </w:t>
      </w:r>
      <w:r>
        <w:rPr>
          <w:color w:val="B7DAD2"/>
        </w:rPr>
        <w:t xml:space="preserve">säveltäjälle</w:t>
      </w:r>
      <w:r>
        <w:t xml:space="preserve">. </w:t>
      </w:r>
      <w:r>
        <w:t xml:space="preserve">"</w:t>
      </w:r>
      <w:r>
        <w:rPr>
          <w:color w:val="B7DAD2"/>
        </w:rPr>
        <w:t xml:space="preserve">Barber </w:t>
      </w:r>
      <w:r>
        <w:t xml:space="preserve">istui takan vieressä ja oli hyvin kalpea", muistelee </w:t>
      </w:r>
      <w:r>
        <w:rPr>
          <w:color w:val="310106"/>
        </w:rPr>
        <w:t xml:space="preserve">viulisti, </w:t>
      </w:r>
      <w:r>
        <w:rPr>
          <w:color w:val="E115C0"/>
        </w:rPr>
        <w:t xml:space="preserve">joka </w:t>
      </w:r>
      <w:r>
        <w:rPr>
          <w:color w:val="310106"/>
        </w:rPr>
        <w:t xml:space="preserve">esitti </w:t>
      </w:r>
      <w:r>
        <w:rPr>
          <w:color w:val="ECEDFE"/>
        </w:rPr>
        <w:t xml:space="preserve">teoksen </w:t>
      </w:r>
      <w:r>
        <w:rPr>
          <w:color w:val="310106"/>
        </w:rPr>
        <w:t xml:space="preserve">pianon säestyksellä </w:t>
      </w:r>
      <w:r>
        <w:rPr>
          <w:color w:val="8C41BB"/>
        </w:rPr>
        <w:t xml:space="preserve">säveltäjän </w:t>
      </w:r>
      <w:r>
        <w:rPr>
          <w:color w:val="310106"/>
        </w:rPr>
        <w:t xml:space="preserve">asunnossa</w:t>
      </w:r>
      <w:r>
        <w:t xml:space="preserve">. "</w:t>
      </w:r>
      <w:r>
        <w:t xml:space="preserve">Hän ei puhunut paljon, mutta </w:t>
      </w:r>
      <w:r>
        <w:rPr>
          <w:color w:val="2B2D32"/>
        </w:rPr>
        <w:t xml:space="preserve">se, mitä hän sanoi, </w:t>
      </w:r>
      <w:r>
        <w:t xml:space="preserve">oli tärkeää, koska </w:t>
      </w:r>
      <w:r>
        <w:rPr>
          <w:color w:val="2B2D32"/>
        </w:rPr>
        <w:t xml:space="preserve">se </w:t>
      </w:r>
      <w:r>
        <w:t xml:space="preserve">ei ole </w:t>
      </w:r>
      <w:r>
        <w:rPr>
          <w:color w:val="94C661"/>
        </w:rPr>
        <w:t xml:space="preserve">pisteet. </w:t>
      </w:r>
      <w:r>
        <w:rPr>
          <w:color w:val="F8907D"/>
        </w:rPr>
        <w:t xml:space="preserve">Koko ensimmäisessä osassa on </w:t>
      </w:r>
      <w:r>
        <w:rPr>
          <w:color w:val="DB1474"/>
        </w:rPr>
        <w:t xml:space="preserve">kaunis Copland-motiivi </w:t>
      </w:r>
      <w:r>
        <w:rPr>
          <w:color w:val="F8907D"/>
        </w:rPr>
        <w:t xml:space="preserve">- hän olisi tappanut </w:t>
      </w:r>
      <w:r>
        <w:rPr>
          <w:color w:val="895E6B"/>
        </w:rPr>
        <w:t xml:space="preserve">minut</w:t>
      </w:r>
      <w:r>
        <w:rPr>
          <w:color w:val="F8907D"/>
        </w:rPr>
        <w:t xml:space="preserve">, jos </w:t>
      </w:r>
      <w:r>
        <w:rPr>
          <w:color w:val="FB6AB8"/>
        </w:rPr>
        <w:t xml:space="preserve">olisi kuullut </w:t>
      </w:r>
      <w:r>
        <w:rPr>
          <w:color w:val="788E95"/>
        </w:rPr>
        <w:t xml:space="preserve">minun </w:t>
      </w:r>
      <w:r>
        <w:rPr>
          <w:color w:val="FB6AB8"/>
        </w:rPr>
        <w:t xml:space="preserve">sanovan </w:t>
      </w:r>
      <w:r>
        <w:rPr>
          <w:color w:val="576094"/>
        </w:rPr>
        <w:t xml:space="preserve">sen</w:t>
      </w:r>
      <w:r>
        <w:t xml:space="preserve">...</w:t>
      </w:r>
      <w:r>
        <w:t xml:space="preserve"> Viulussa se on vasta aivan lopussa. </w:t>
      </w:r>
      <w:r>
        <w:rPr>
          <w:color w:val="94C661"/>
        </w:rPr>
        <w:t xml:space="preserve">Partituurissa </w:t>
      </w:r>
      <w:r>
        <w:t xml:space="preserve">sanotaan "</w:t>
      </w:r>
      <w:r>
        <w:rPr>
          <w:color w:val="8489AE"/>
        </w:rPr>
        <w:t xml:space="preserve">marcato", </w:t>
      </w:r>
      <w:r>
        <w:t xml:space="preserve">ja </w:t>
      </w:r>
      <w:r>
        <w:t xml:space="preserve">soitin </w:t>
      </w:r>
      <w:r>
        <w:rPr>
          <w:color w:val="860E04"/>
        </w:rPr>
        <w:t xml:space="preserve">sen </w:t>
      </w:r>
      <w:r>
        <w:rPr>
          <w:color w:val="8489AE"/>
        </w:rPr>
        <w:t xml:space="preserve">niin</w:t>
      </w:r>
      <w:r>
        <w:t xml:space="preserve">, ikään kuin gigue. Ja </w:t>
      </w:r>
      <w:r>
        <w:rPr>
          <w:color w:val="B7DAD2"/>
        </w:rPr>
        <w:t xml:space="preserve">hän </w:t>
      </w:r>
      <w:r>
        <w:t xml:space="preserve">huusi '</w:t>
      </w:r>
      <w:r>
        <w:rPr>
          <w:color w:val="FBC206"/>
        </w:rPr>
        <w:t xml:space="preserve">dolce! dolce!' ('makea! makea!</w:t>
      </w:r>
      <w:r>
        <w:t xml:space="preserve">')." </w:t>
      </w:r>
      <w:r>
        <w:t xml:space="preserve">"Niinpä </w:t>
      </w:r>
      <w:r>
        <w:t xml:space="preserve">muokkasimme sitä uudelleen", hän lisää. "Pelasin hyvin puhtaasti, jousen kärjellä. Jos </w:t>
      </w:r>
      <w:r>
        <w:rPr>
          <w:color w:val="6EAB9B"/>
        </w:rPr>
        <w:t xml:space="preserve">kapellimestari </w:t>
      </w:r>
      <w:r>
        <w:t xml:space="preserve">on tarpeeksi </w:t>
      </w:r>
      <w:r>
        <w:t xml:space="preserve">herkkä </w:t>
      </w:r>
      <w:r>
        <w:t xml:space="preserve">laskemaan orkesterin äänenvoimakkuutta </w:t>
      </w:r>
      <w:r>
        <w:rPr>
          <w:color w:val="860E04"/>
        </w:rPr>
        <w:t xml:space="preserve">tuossa vaiheessa, se </w:t>
      </w:r>
      <w:r>
        <w:rPr>
          <w:color w:val="F2CDFE"/>
        </w:rPr>
        <w:t xml:space="preserve">tekee </w:t>
      </w:r>
      <w:r>
        <w:t xml:space="preserve">teoksesta maagisen. En tiedä, miksi </w:t>
      </w:r>
      <w:r>
        <w:rPr>
          <w:color w:val="B7DAD2"/>
        </w:rPr>
        <w:t xml:space="preserve">Barber </w:t>
      </w:r>
      <w:r>
        <w:t xml:space="preserve">ei koskaan kertonut kenellekään muulle. </w:t>
      </w:r>
      <w:r>
        <w:rPr>
          <w:color w:val="645341"/>
        </w:rPr>
        <w:t xml:space="preserve">Isaac Sternin </w:t>
      </w:r>
      <w:r>
        <w:t xml:space="preserve">äänitteessä </w:t>
      </w:r>
      <w:r>
        <w:rPr>
          <w:color w:val="860E04"/>
        </w:rPr>
        <w:t xml:space="preserve">se on hyvin </w:t>
      </w:r>
      <w:r>
        <w:t xml:space="preserve">leikkaavaa." </w:t>
      </w:r>
      <w:r>
        <w:t xml:space="preserve">Valmistuttuaan </w:t>
      </w:r>
      <w:r>
        <w:rPr>
          <w:color w:val="932C70"/>
        </w:rPr>
        <w:t xml:space="preserve">Juilliardin konservatoriosta </w:t>
      </w:r>
      <w:r>
        <w:rPr>
          <w:color w:val="310106"/>
        </w:rPr>
        <w:t xml:space="preserve">McDuffie </w:t>
      </w:r>
      <w:r>
        <w:t xml:space="preserve">on tehnyt </w:t>
      </w:r>
      <w:r>
        <w:t xml:space="preserve">joitakin fiksuja ja joitakin kiistanalaisia siirtoja. </w:t>
      </w:r>
      <w:r>
        <w:rPr>
          <w:color w:val="760035"/>
        </w:rPr>
        <w:t xml:space="preserve">Hänen </w:t>
      </w:r>
      <w:r>
        <w:rPr>
          <w:color w:val="647A41"/>
        </w:rPr>
        <w:t xml:space="preserve">esiintymisensä NBC:n Another World -televisiosarjan vieraana närkästytti musiikillisen eliitin</w:t>
      </w:r>
      <w:r>
        <w:t xml:space="preserve">. Sitä </w:t>
      </w:r>
      <w:r>
        <w:rPr>
          <w:color w:val="647A41"/>
        </w:rPr>
        <w:t xml:space="preserve">vastoin </w:t>
      </w:r>
      <w:r>
        <w:rPr>
          <w:color w:val="310106"/>
        </w:rPr>
        <w:t xml:space="preserve">hän </w:t>
      </w:r>
      <w:r>
        <w:t xml:space="preserve">on saavuttanut arvostusta </w:t>
      </w:r>
      <w:r>
        <w:rPr>
          <w:color w:val="E3F894"/>
        </w:rPr>
        <w:t xml:space="preserve">William Schumannin </w:t>
      </w:r>
      <w:r>
        <w:rPr>
          <w:color w:val="496E76"/>
        </w:rPr>
        <w:t xml:space="preserve">viulukonserton </w:t>
      </w:r>
      <w:r>
        <w:t xml:space="preserve">myötä, </w:t>
      </w:r>
      <w:r>
        <w:rPr>
          <w:color w:val="F9D7CD"/>
        </w:rPr>
        <w:t xml:space="preserve">jonka </w:t>
      </w:r>
      <w:r>
        <w:rPr>
          <w:color w:val="496E76"/>
        </w:rPr>
        <w:t xml:space="preserve">hän levytti hiljattain Angel/EMI:lle </w:t>
      </w:r>
      <w:r>
        <w:rPr>
          <w:color w:val="876128"/>
        </w:rPr>
        <w:t xml:space="preserve">yhdessä Leonard Bernsteinin viehättävän "Serenadin sooloviululle, jousille ja lyömäsoittimille</w:t>
      </w:r>
      <w:r>
        <w:t xml:space="preserve">" kanssa. </w:t>
      </w:r>
      <w:r>
        <w:rPr>
          <w:color w:val="310106"/>
        </w:rPr>
        <w:t xml:space="preserve">McDuffien </w:t>
      </w:r>
      <w:r>
        <w:t xml:space="preserve">suloiset sävyt, </w:t>
      </w:r>
      <w:r>
        <w:t xml:space="preserve">vilpitön lyyrisyys ja rytminen energia </w:t>
      </w:r>
      <w:r>
        <w:t xml:space="preserve">tekevät hänestä ihanteellisen tulkitsijan </w:t>
      </w:r>
      <w:r>
        <w:rPr>
          <w:color w:val="A1A711"/>
        </w:rPr>
        <w:t xml:space="preserve">molemmille teoksille</w:t>
      </w:r>
      <w:r>
        <w:t xml:space="preserve">. </w:t>
      </w:r>
      <w:r>
        <w:rPr>
          <w:color w:val="01FB92"/>
        </w:rPr>
        <w:t xml:space="preserve">Leonard Slatkinin johtaman St. Louisin sinfoniaorkesterin </w:t>
      </w:r>
      <w:r>
        <w:t xml:space="preserve">sujuvan soiton tukemana </w:t>
      </w:r>
      <w:r>
        <w:rPr>
          <w:color w:val="FD0F31"/>
        </w:rPr>
        <w:t xml:space="preserve">tämä "Serenade" </w:t>
      </w:r>
      <w:r>
        <w:t xml:space="preserve">on </w:t>
      </w:r>
      <w:r>
        <w:t xml:space="preserve">todella hieno. </w:t>
      </w:r>
      <w:r>
        <w:rPr>
          <w:color w:val="E3F894"/>
        </w:rPr>
        <w:t xml:space="preserve">Schumannin </w:t>
      </w:r>
      <w:r>
        <w:rPr>
          <w:color w:val="496E76"/>
        </w:rPr>
        <w:t xml:space="preserve">"Viulukonsertto", </w:t>
      </w:r>
      <w:r>
        <w:rPr>
          <w:color w:val="BE8485"/>
        </w:rPr>
        <w:t xml:space="preserve">joka </w:t>
      </w:r>
      <w:r>
        <w:rPr>
          <w:color w:val="496E76"/>
        </w:rPr>
        <w:t xml:space="preserve">kuulostaa pikemminkin kevyesti atonaaliselta rapsodialta sooloviululle orkesterin säestyksellä</w:t>
      </w:r>
      <w:r>
        <w:t xml:space="preserve">, kiemurtelee aina liikuttavaan "Agitato, fervente" -kappaleeseen asti. </w:t>
      </w:r>
      <w:r>
        <w:t xml:space="preserve">Se palkitsee kuitenkin runsaasti kudotuilla hitailla osilla ja virtuoosimaisilla esityksillä solisteille, puhaltimille ja timpaneille. Täällä, Avery Fisher Hallissa, </w:t>
      </w:r>
      <w:r>
        <w:rPr>
          <w:color w:val="00587F"/>
        </w:rPr>
        <w:t xml:space="preserve">McDuffie </w:t>
      </w:r>
      <w:r>
        <w:t xml:space="preserve">esiintyi äskettäin </w:t>
      </w:r>
      <w:r>
        <w:rPr>
          <w:color w:val="120104"/>
        </w:rPr>
        <w:t xml:space="preserve">Menuhinin </w:t>
      </w:r>
      <w:r>
        <w:rPr>
          <w:color w:val="D48958"/>
        </w:rPr>
        <w:t xml:space="preserve">ja </w:t>
      </w:r>
      <w:r>
        <w:rPr>
          <w:color w:val="05AEE8"/>
        </w:rPr>
        <w:t xml:space="preserve">Varsovan sinfoniaorkesterin </w:t>
      </w:r>
      <w:r>
        <w:rPr>
          <w:color w:val="C660FB"/>
        </w:rPr>
        <w:t xml:space="preserve">kanssa </w:t>
      </w:r>
      <w:r>
        <w:t xml:space="preserve">perinteisemmässä ohjelmistossa - </w:t>
      </w:r>
      <w:r>
        <w:rPr>
          <w:color w:val="C3C1BE"/>
        </w:rPr>
        <w:t xml:space="preserve">Bruchin ylipukeutuneessa "Viulukonsertossa g-molli"</w:t>
      </w:r>
      <w:r>
        <w:t xml:space="preserve">. </w:t>
      </w:r>
      <w:r>
        <w:rPr>
          <w:color w:val="310106"/>
        </w:rPr>
        <w:t xml:space="preserve">Hänen </w:t>
      </w:r>
      <w:r>
        <w:t xml:space="preserve">tulkintansa oli niin herkkää ja kiehtovaa, että lauseiden välissä ei ollut juuri taukoja. </w:t>
      </w:r>
      <w:r>
        <w:rPr>
          <w:color w:val="9F98F8"/>
        </w:rPr>
        <w:t xml:space="preserve">35-henkinen sinfoniaorkesteri </w:t>
      </w:r>
      <w:r>
        <w:t xml:space="preserve">soitti taitavasti </w:t>
      </w:r>
      <w:r>
        <w:rPr>
          <w:color w:val="1167D9"/>
        </w:rPr>
        <w:t xml:space="preserve">vahvoilla, rehevillä sävyillä</w:t>
      </w:r>
      <w:r>
        <w:rPr>
          <w:color w:val="D19012"/>
        </w:rPr>
        <w:t xml:space="preserve">, jotka </w:t>
      </w:r>
      <w:r>
        <w:rPr>
          <w:color w:val="1167D9"/>
        </w:rPr>
        <w:t xml:space="preserve">eivät vastanneet </w:t>
      </w:r>
      <w:r>
        <w:rPr>
          <w:color w:val="B7D802"/>
        </w:rPr>
        <w:t xml:space="preserve">sen </w:t>
      </w:r>
      <w:r>
        <w:rPr>
          <w:color w:val="1167D9"/>
        </w:rPr>
        <w:t xml:space="preserve">kokoa</w:t>
      </w:r>
      <w:r>
        <w:t xml:space="preserve">. </w:t>
      </w:r>
      <w:r>
        <w:t xml:space="preserve">Mitä tahansa hän soittaa, </w:t>
      </w:r>
      <w:r>
        <w:rPr>
          <w:color w:val="310106"/>
        </w:rPr>
        <w:t xml:space="preserve">McDuffie </w:t>
      </w:r>
      <w:r>
        <w:t xml:space="preserve">löytää tyydytystä </w:t>
      </w:r>
      <w:r>
        <w:rPr>
          <w:color w:val="826392"/>
        </w:rPr>
        <w:t xml:space="preserve">itse musiikista </w:t>
      </w:r>
      <w:r>
        <w:t xml:space="preserve">- kuten hän sanoi haastattelussa </w:t>
      </w:r>
      <w:r>
        <w:rPr>
          <w:color w:val="5E7A6A"/>
        </w:rPr>
        <w:t xml:space="preserve">Manhattanin asunnossa, </w:t>
      </w:r>
      <w:r>
        <w:rPr>
          <w:color w:val="5E7A6A"/>
        </w:rPr>
        <w:t xml:space="preserve">jonka </w:t>
      </w:r>
      <w:r>
        <w:rPr>
          <w:color w:val="B29869"/>
        </w:rPr>
        <w:t xml:space="preserve">hän </w:t>
      </w:r>
      <w:r>
        <w:rPr>
          <w:color w:val="5E7A6A"/>
        </w:rPr>
        <w:t xml:space="preserve">jakaa </w:t>
      </w:r>
      <w:r>
        <w:rPr>
          <w:color w:val="5E7A6A"/>
        </w:rPr>
        <w:t xml:space="preserve">vaimonsa Camillen, kirjallisuusjulkkiksen, </w:t>
      </w:r>
      <w:r>
        <w:rPr>
          <w:color w:val="5E7A6A"/>
        </w:rPr>
        <w:t xml:space="preserve">kanssa</w:t>
      </w:r>
      <w:r>
        <w:t xml:space="preserve">, "</w:t>
      </w:r>
      <w:r>
        <w:rPr>
          <w:color w:val="826392"/>
        </w:rPr>
        <w:t xml:space="preserve">siinä on </w:t>
      </w:r>
      <w:r>
        <w:rPr>
          <w:color w:val="8BE7FC"/>
        </w:rPr>
        <w:t xml:space="preserve">jotain, </w:t>
      </w:r>
      <w:r>
        <w:rPr>
          <w:color w:val="76E0C1"/>
        </w:rPr>
        <w:t xml:space="preserve">joka </w:t>
      </w:r>
      <w:r>
        <w:rPr>
          <w:color w:val="8BE7FC"/>
        </w:rPr>
        <w:t xml:space="preserve">ylittää </w:t>
      </w:r>
      <w:r>
        <w:rPr>
          <w:color w:val="BACFA7"/>
        </w:rPr>
        <w:t xml:space="preserve">minut</w:t>
      </w:r>
      <w:r>
        <w:t xml:space="preserve">." </w:t>
      </w:r>
      <w:r>
        <w:t xml:space="preserve">"</w:t>
      </w:r>
      <w:r>
        <w:rPr>
          <w:color w:val="11BA09"/>
        </w:rPr>
        <w:t xml:space="preserve">Beethovenin viulukonserttoa </w:t>
      </w:r>
      <w:r>
        <w:t xml:space="preserve">ei ole kirjoittanut normaali ihminen", hän julistaa. "</w:t>
      </w:r>
      <w:r>
        <w:t xml:space="preserve">Jopa silloin, kun </w:t>
      </w:r>
      <w:r>
        <w:t xml:space="preserve">kuulen </w:t>
      </w:r>
      <w:r>
        <w:rPr>
          <w:color w:val="11BA09"/>
        </w:rPr>
        <w:t xml:space="preserve">sen </w:t>
      </w:r>
      <w:r>
        <w:t xml:space="preserve">huonosti soitettuna, olen </w:t>
      </w:r>
      <w:r>
        <w:t xml:space="preserve">nöyrä </w:t>
      </w:r>
      <w:r>
        <w:rPr>
          <w:color w:val="11BA09"/>
        </w:rPr>
        <w:t xml:space="preserve">teoksen edessä. </w:t>
      </w:r>
      <w:r>
        <w:t xml:space="preserve">Jos voisin </w:t>
      </w:r>
      <w:r>
        <w:rPr>
          <w:color w:val="462C36"/>
        </w:rPr>
        <w:t xml:space="preserve">joskus tuntea, että olen </w:t>
      </w:r>
      <w:r>
        <w:rPr>
          <w:color w:val="462C36"/>
        </w:rPr>
        <w:t xml:space="preserve">edes jollain tavalla vaikuttanut </w:t>
      </w:r>
      <w:r>
        <w:rPr>
          <w:color w:val="65407D"/>
        </w:rPr>
        <w:t xml:space="preserve">siihen</w:t>
      </w:r>
      <w:r>
        <w:t xml:space="preserve">, </w:t>
      </w:r>
      <w:r>
        <w:t xml:space="preserve">kaikki kova työ olisi </w:t>
      </w:r>
      <w:r>
        <w:rPr>
          <w:color w:val="462C36"/>
        </w:rPr>
        <w:t xml:space="preserve">sen arvoista.</w:t>
      </w:r>
      <w:r>
        <w:t xml:space="preserve">" Jepson on freelance-musiikkitoimittaja New Yorkissa.</w:t>
      </w:r>
    </w:p>
    <w:p>
      <w:r>
        <w:rPr>
          <w:b/>
        </w:rPr>
        <w:t xml:space="preserve">Asiakirjan numero 1091</w:t>
      </w:r>
    </w:p>
    <w:p>
      <w:r>
        <w:rPr>
          <w:b/>
        </w:rPr>
        <w:t xml:space="preserve">Asiakirjan tunniste: wsj1389-001</w:t>
      </w:r>
    </w:p>
    <w:p>
      <w:r>
        <w:rPr>
          <w:color w:val="310106"/>
        </w:rPr>
        <w:t xml:space="preserve">Ovatko kuluttajat liian velkaantuneita</w:t>
      </w:r>
      <w:r>
        <w:t xml:space="preserve">? </w:t>
      </w:r>
      <w:r>
        <w:rPr>
          <w:color w:val="04640D"/>
        </w:rPr>
        <w:t xml:space="preserve">Monet tarkkailijat ovat </w:t>
      </w:r>
      <w:r>
        <w:rPr>
          <w:color w:val="310106"/>
        </w:rPr>
        <w:t xml:space="preserve">sitä </w:t>
      </w:r>
      <w:r>
        <w:t xml:space="preserve">mieltä, </w:t>
      </w:r>
      <w:r>
        <w:t xml:space="preserve">ja jos he ovat oikeassa, </w:t>
      </w:r>
      <w:r>
        <w:rPr>
          <w:color w:val="FEFB0A"/>
        </w:rPr>
        <w:t xml:space="preserve">koko talous voi </w:t>
      </w:r>
      <w:r>
        <w:t xml:space="preserve">kärsiä vahinkoa, aivan kuten tuhlaajat keskuudessamme. </w:t>
      </w:r>
      <w:r>
        <w:rPr>
          <w:color w:val="FB5514"/>
        </w:rPr>
        <w:t xml:space="preserve">Kuluttajien, </w:t>
      </w:r>
      <w:r>
        <w:rPr>
          <w:color w:val="E115C0"/>
        </w:rPr>
        <w:t xml:space="preserve">joiden </w:t>
      </w:r>
      <w:r>
        <w:rPr>
          <w:color w:val="FB5514"/>
        </w:rPr>
        <w:t xml:space="preserve">osuus taloudellisesta toiminnasta on yleensä noin kolme neljäsosaa, </w:t>
      </w:r>
      <w:r>
        <w:t xml:space="preserve">äkillinen pakollinen supistaminen </w:t>
      </w:r>
      <w:r>
        <w:t xml:space="preserve">heikentäisi </w:t>
      </w:r>
      <w:r>
        <w:rPr>
          <w:color w:val="FEFB0A"/>
        </w:rPr>
        <w:t xml:space="preserve">taloutta </w:t>
      </w:r>
      <w:r>
        <w:rPr>
          <w:color w:val="00587F"/>
        </w:rPr>
        <w:t xml:space="preserve">aikana, jolloin tehtaiden ja asevarustelun menoja leikataan </w:t>
      </w:r>
      <w:r>
        <w:t xml:space="preserve">ja alijäämäiset hallitukset </w:t>
      </w:r>
      <w:r>
        <w:t xml:space="preserve">eivät pysty puuttumaan </w:t>
      </w:r>
      <w:r>
        <w:rPr>
          <w:color w:val="00587F"/>
        </w:rPr>
        <w:t xml:space="preserve">tähän heikkenemiseen </w:t>
      </w:r>
      <w:r>
        <w:t xml:space="preserve">nopeasti. Ja monet jo ennestään horjuvat luottolaitokset kärsivät vielä uudesta huonojen lainojen aallosta. Pessimistit mainitsevat joitakin huolestuttavia suuntauksia. Lähes seitsemän vuotta kestäneen talouskasvun aikana inflaatiokorjattu bruttokansantuote, henkilökohtaiset nettotulot ja henkilökohtaiset kulutusmenot ovat nousseet 30 prosenttia, mutta inflaatiokorjatut kuluttajalainat ovat nousseet 66 prosenttia. </w:t>
      </w:r>
      <w:r>
        <w:rPr>
          <w:color w:val="0BC582"/>
        </w:rPr>
        <w:t xml:space="preserve">Maksuerävelan suhde henkilökohtaisiin </w:t>
      </w:r>
      <w:r>
        <w:rPr>
          <w:color w:val="FEB8C8"/>
        </w:rPr>
        <w:t xml:space="preserve">nettotuloihin - verojen jälkeisiin henkilökohtaisiin </w:t>
      </w:r>
      <w:r>
        <w:t xml:space="preserve">tuloihin </w:t>
      </w:r>
      <w:r>
        <w:t xml:space="preserve">- </w:t>
      </w:r>
      <w:r>
        <w:t xml:space="preserve">kasvoi noin 18,5 prosenttia. Nämä luvut eivät kuitenkaan näytä huolestuttavan </w:t>
      </w:r>
      <w:r>
        <w:rPr>
          <w:color w:val="9E8317"/>
        </w:rPr>
        <w:t xml:space="preserve">Thomas A:ta. </w:t>
      </w:r>
      <w:r>
        <w:rPr>
          <w:color w:val="9E8317"/>
        </w:rPr>
        <w:t xml:space="preserve">Durkin, Federal Reserve Boardin ekonomisti</w:t>
      </w:r>
      <w:r>
        <w:t xml:space="preserve">. </w:t>
      </w:r>
      <w:r>
        <w:t xml:space="preserve">San Franciscossa hiljattain pidetyssä National Association of Business Economists -järjestön vuosikokouksessa </w:t>
      </w:r>
      <w:r>
        <w:rPr>
          <w:color w:val="9E8317"/>
        </w:rPr>
        <w:t xml:space="preserve">Durkin </w:t>
      </w:r>
      <w:r>
        <w:t xml:space="preserve">totesi, että "</w:t>
      </w:r>
      <w:r>
        <w:rPr>
          <w:color w:val="01190F"/>
        </w:rPr>
        <w:t xml:space="preserve">osamaksulainat </w:t>
      </w:r>
      <w:r>
        <w:t xml:space="preserve">kasvavat aina nopeasti jaksoittaisten korotusten aikana, ja aiemmat kokemukset viittaavat siihen, että kasvu </w:t>
      </w:r>
      <w:r>
        <w:rPr>
          <w:color w:val="847D81"/>
        </w:rPr>
        <w:t xml:space="preserve">tänä aikana</w:t>
      </w:r>
      <w:r>
        <w:t xml:space="preserve"> on </w:t>
      </w:r>
      <w:r>
        <w:t xml:space="preserve">hyvin tyypillistä". Hän lisää: "</w:t>
      </w:r>
      <w:r>
        <w:t xml:space="preserve">Nyt on meneillään hidastuminen</w:t>
      </w:r>
      <w:r>
        <w:rPr>
          <w:color w:val="58018B"/>
        </w:rPr>
        <w:t xml:space="preserve">, joka </w:t>
      </w:r>
      <w:r>
        <w:t xml:space="preserve">voi menneisyyden perusteella kestää jonkin aikaa." Mutta entä velkataakka? </w:t>
      </w:r>
      <w:r>
        <w:rPr>
          <w:color w:val="9E8317"/>
        </w:rPr>
        <w:t xml:space="preserve">Durkin </w:t>
      </w:r>
      <w:r>
        <w:t xml:space="preserve">epäilee, että "on olemassa </w:t>
      </w:r>
      <w:r>
        <w:rPr>
          <w:color w:val="B70639"/>
        </w:rPr>
        <w:t xml:space="preserve">jokin maaginen taso"</w:t>
      </w:r>
      <w:r>
        <w:rPr>
          <w:color w:val="703B01"/>
        </w:rPr>
        <w:t xml:space="preserve">, jolla </w:t>
      </w:r>
      <w:r>
        <w:rPr>
          <w:color w:val="B70639"/>
        </w:rPr>
        <w:t xml:space="preserve">erääntyvien velkojen suhde nettotuloihin "kuvastaa taloudellisia ongelmia</w:t>
      </w:r>
      <w:r>
        <w:t xml:space="preserve">". Ja hän sanoo myös: "Vielä tärkeämpää on, että velkataakka, jota arvioidaan eri tavalla, ei oikeastaan ole kartoittamattomilla vesillä." </w:t>
      </w:r>
      <w:r>
        <w:t xml:space="preserve">Alla oleva kaavio osoittaa, miksi (ks. </w:t>
      </w:r>
      <w:r>
        <w:rPr>
          <w:color w:val="F7F1DF"/>
        </w:rPr>
        <w:t xml:space="preserve">oheinen kuva </w:t>
      </w:r>
      <w:r>
        <w:t xml:space="preserve">- </w:t>
      </w:r>
      <w:r>
        <w:rPr>
          <w:color w:val="118B8A"/>
        </w:rPr>
        <w:t xml:space="preserve">Wall Street Journal</w:t>
      </w:r>
      <w:r>
        <w:rPr>
          <w:color w:val="4AFEFA"/>
        </w:rPr>
        <w:t xml:space="preserve">, 23. lokakuuta </w:t>
      </w:r>
      <w:r>
        <w:rPr>
          <w:color w:val="FCB164"/>
        </w:rPr>
        <w:t xml:space="preserve">1989</w:t>
      </w:r>
      <w:r>
        <w:t xml:space="preserve">). </w:t>
      </w:r>
      <w:r>
        <w:t xml:space="preserve">Vaikka </w:t>
      </w:r>
      <w:r>
        <w:rPr>
          <w:color w:val="796EE6"/>
        </w:rPr>
        <w:t xml:space="preserve">kulutusluottojen suhde nettotuloihin </w:t>
      </w:r>
      <w:r>
        <w:t xml:space="preserve">ei ole </w:t>
      </w:r>
      <w:r>
        <w:t xml:space="preserve">kasvanut </w:t>
      </w:r>
      <w:r>
        <w:t xml:space="preserve">jyrkästi</w:t>
      </w:r>
      <w:r>
        <w:t xml:space="preserve">, vaikka se on kasvanut jonkin verran, ja </w:t>
      </w:r>
      <w:r>
        <w:t xml:space="preserve">velan osuus kotitalouksien varoista on muuttunut vain vähän. Lisäksi </w:t>
      </w:r>
      <w:r>
        <w:rPr>
          <w:color w:val="000D2C"/>
        </w:rPr>
        <w:t xml:space="preserve">kulutusluottojen maksamisesta aiheutuva rasite </w:t>
      </w:r>
      <w:r>
        <w:t xml:space="preserve">suhteessa nettotuloihin "saattaa olla </w:t>
      </w:r>
      <w:r>
        <w:rPr>
          <w:color w:val="847D81"/>
        </w:rPr>
        <w:t xml:space="preserve">tällä kaudella </w:t>
      </w:r>
      <w:r>
        <w:t xml:space="preserve">pienempi kuin aikaisempina kausina", </w:t>
      </w:r>
      <w:r>
        <w:rPr>
          <w:color w:val="9E8317"/>
        </w:rPr>
        <w:t xml:space="preserve">Durkin </w:t>
      </w:r>
      <w:r>
        <w:t xml:space="preserve">sanoo</w:t>
      </w:r>
      <w:r>
        <w:t xml:space="preserve">. </w:t>
      </w:r>
      <w:r>
        <w:t xml:space="preserve">Hän huomauttaa</w:t>
      </w:r>
      <w:r>
        <w:rPr>
          <w:color w:val="53495F"/>
        </w:rPr>
        <w:t xml:space="preserve">, että jotkut "uusiutuvat luottokorttiluotot ovat itse asiassa </w:t>
      </w:r>
      <w:r>
        <w:rPr>
          <w:color w:val="F95475"/>
        </w:rPr>
        <w:t xml:space="preserve">mukavuuslainoja", joita </w:t>
      </w:r>
      <w:r>
        <w:rPr>
          <w:color w:val="F95475"/>
        </w:rPr>
        <w:t xml:space="preserve">käytetään pikemminkin kätevänä tapana maksaa laskuja kuin kätevänä tapana ottaa lainaa</w:t>
      </w:r>
      <w:r>
        <w:t xml:space="preserve">. </w:t>
      </w:r>
      <w:r>
        <w:rPr>
          <w:color w:val="53495F"/>
        </w:rPr>
        <w:t xml:space="preserve">Lisäksi </w:t>
      </w:r>
      <w:r>
        <w:t xml:space="preserve">hän sanoo: "Autojen pidemmät laina-ajat ja muut osamaksulainat kasvattavat velan määrää nopeammin kuin maksuvirrat ja niihin liittyvä maksutaakka." </w:t>
      </w:r>
      <w:r>
        <w:t xml:space="preserve">Ja jos otetaan huomioon luoton vaihteleva jakautuminen, </w:t>
      </w:r>
      <w:r>
        <w:rPr>
          <w:color w:val="9E8317"/>
        </w:rPr>
        <w:t xml:space="preserve">Durkin </w:t>
      </w:r>
      <w:r>
        <w:t xml:space="preserve">sanoo</w:t>
      </w:r>
      <w:r>
        <w:t xml:space="preserve">, että "suuri osa velkaantumisen lisääntymisestä viime vuosina on seurausta siitä, että </w:t>
      </w:r>
      <w:r>
        <w:rPr>
          <w:color w:val="DE98FD"/>
        </w:rPr>
        <w:t xml:space="preserve">suurituloisemmat perheet </w:t>
      </w:r>
      <w:r>
        <w:t xml:space="preserve">käyttävät yhä enemmän </w:t>
      </w:r>
      <w:r>
        <w:rPr>
          <w:color w:val="5D9608"/>
        </w:rPr>
        <w:t xml:space="preserve">luottoa</w:t>
      </w:r>
      <w:r>
        <w:rPr>
          <w:color w:val="DE98FD"/>
        </w:rPr>
        <w:t xml:space="preserve">", mikä tarkoittaa "niitä, jotka oletettavasti pystyvät parhaiten </w:t>
      </w:r>
      <w:r>
        <w:rPr>
          <w:color w:val="DE98FD"/>
        </w:rPr>
        <w:t xml:space="preserve">hallitsemaan sitä</w:t>
      </w:r>
      <w:r>
        <w:t xml:space="preserve">". Käyttämällä kotitalousluottoihin liittyviä tietoja hän toteaa, että "11 prosentilla kotitalouksista oli luottotilejä kotitaloustavaroita varten, mutta osuus nousee 16 prosenttiin 45 000-60 000 dollarin tuloluokassa olevilla kotitalouksilla ja 23 prosenttiin yli 60 000 dollarin tuloilla olevilla kotitalouksilla". Ja </w:t>
      </w:r>
      <w:r>
        <w:rPr>
          <w:color w:val="4F584E"/>
        </w:rPr>
        <w:t xml:space="preserve">monia kotitalouslainoja </w:t>
      </w:r>
      <w:r>
        <w:t xml:space="preserve">käytetään perinteisellä tavalla. "</w:t>
      </w:r>
      <w:r>
        <w:rPr>
          <w:color w:val="248AD0"/>
        </w:rPr>
        <w:t xml:space="preserve">Niitä käytetään useimmiten kodin parannuksiin</w:t>
      </w:r>
      <w:r>
        <w:t xml:space="preserve">, </w:t>
      </w:r>
      <w:r>
        <w:rPr>
          <w:color w:val="248AD0"/>
        </w:rPr>
        <w:t xml:space="preserve">mikä </w:t>
      </w:r>
      <w:r>
        <w:t xml:space="preserve">näyttää nostavan kiinteistön arvoa", </w:t>
      </w:r>
      <w:r>
        <w:rPr>
          <w:color w:val="9E8317"/>
        </w:rPr>
        <w:t xml:space="preserve">Durkin </w:t>
      </w:r>
      <w:r>
        <w:t xml:space="preserve">sanoo</w:t>
      </w:r>
      <w:r>
        <w:t xml:space="preserve">. </w:t>
      </w:r>
      <w:r>
        <w:t xml:space="preserve">Ei siis ole yllätys, että kuten kaaviosta näkyy, pankkien osalta kulutusluottojen maksuhäiriöt ovat edelleen lohdullisesti alempana kuin aikaisemmat huippuluvut (ks. </w:t>
      </w:r>
      <w:r>
        <w:rPr>
          <w:color w:val="F7F1DF"/>
        </w:rPr>
        <w:t xml:space="preserve">oheinen kuva </w:t>
      </w:r>
      <w:r>
        <w:t xml:space="preserve">- </w:t>
      </w:r>
      <w:r>
        <w:rPr>
          <w:color w:val="118B8A"/>
        </w:rPr>
        <w:t xml:space="preserve">Wall Street Journal, </w:t>
      </w:r>
      <w:r>
        <w:rPr>
          <w:color w:val="4AFEFA"/>
        </w:rPr>
        <w:t xml:space="preserve">23. lokakuuta </w:t>
      </w:r>
      <w:r>
        <w:rPr>
          <w:color w:val="FCB164"/>
        </w:rPr>
        <w:t xml:space="preserve">1989</w:t>
      </w:r>
      <w:r>
        <w:t xml:space="preserve">). </w:t>
      </w:r>
      <w:r>
        <w:t xml:space="preserve">Vakava taantuma voisi toki nostaa maksuhäiriöprosenttia, mutta </w:t>
      </w:r>
      <w:r>
        <w:rPr>
          <w:color w:val="5C5300"/>
        </w:rPr>
        <w:t xml:space="preserve">nykyinen kuluttajien velkaantumisaste </w:t>
      </w:r>
      <w:r>
        <w:t xml:space="preserve">ei näytä vielä olevan merkittävä uhka. Itse asiassa </w:t>
      </w:r>
      <w:r>
        <w:t xml:space="preserve">auto-ostojen ja tavaratalojen myynnin nykyinen heikkeneminen sekä kotitalouksien säästämisasteen asteittainen nousu viittaavat siihen, että </w:t>
      </w:r>
      <w:r>
        <w:rPr>
          <w:color w:val="9F6551"/>
        </w:rPr>
        <w:t xml:space="preserve">kuluttajat, jotka ovat </w:t>
      </w:r>
      <w:r>
        <w:rPr>
          <w:color w:val="BCFEC6"/>
        </w:rPr>
        <w:t xml:space="preserve">konservatiivisia </w:t>
      </w:r>
      <w:r>
        <w:t xml:space="preserve">kuten aina</w:t>
      </w:r>
      <w:r>
        <w:t xml:space="preserve">, pitävät jo nyt </w:t>
      </w:r>
      <w:r>
        <w:t xml:space="preserve">lompakkoaan hieman tiukemmalla. Kuluttajien maksamattomien osamaksulainojen määrä laski heinäkuussa ensimmäistä kertaa sitten tammikuun 1987. "</w:t>
      </w:r>
      <w:r>
        <w:rPr>
          <w:color w:val="B5AFC4"/>
        </w:rPr>
        <w:t xml:space="preserve">Kuluttajat </w:t>
      </w:r>
      <w:r>
        <w:rPr>
          <w:color w:val="2B1B04"/>
        </w:rPr>
        <w:t xml:space="preserve">eivät näytä olevan halukkaita lisäämään </w:t>
      </w:r>
      <w:r>
        <w:rPr>
          <w:color w:val="2B1B04"/>
        </w:rPr>
        <w:t xml:space="preserve">tulospekulaatioitaan lainarahalla </w:t>
      </w:r>
      <w:r>
        <w:t xml:space="preserve">tukeakseen </w:t>
      </w:r>
      <w:r>
        <w:t xml:space="preserve">menojaan", sanoo Bruce Steinberg, Merrill Lynchin ekonomisti. "</w:t>
      </w:r>
      <w:r>
        <w:rPr>
          <w:color w:val="AE7AA1"/>
        </w:rPr>
        <w:t xml:space="preserve">Tämän seurauksena </w:t>
      </w:r>
      <w:r>
        <w:t xml:space="preserve">kotitalouksien velka näyttää vakiintuvan 63 prosenttiin suhteessa BKT:hen." </w:t>
      </w:r>
      <w:r>
        <w:t xml:space="preserve">Kuluttajat eivät juokse kauhuissaan luottokortit kädessään läpi ostoskeskusten - tai aseta </w:t>
      </w:r>
      <w:r>
        <w:rPr>
          <w:color w:val="FEFB0A"/>
        </w:rPr>
        <w:t xml:space="preserve">taloutta </w:t>
      </w:r>
      <w:r>
        <w:t xml:space="preserve">suureen vaaraan.</w:t>
      </w:r>
    </w:p>
    <w:p>
      <w:r>
        <w:rPr>
          <w:b/>
        </w:rPr>
        <w:t xml:space="preserve">Asiakirjan numero 1092</w:t>
      </w:r>
    </w:p>
    <w:p>
      <w:r>
        <w:rPr>
          <w:b/>
        </w:rPr>
        <w:t xml:space="preserve">Asiakirjan tunniste: wsj1390-001</w:t>
      </w:r>
    </w:p>
    <w:p>
      <w:r>
        <w:rPr>
          <w:color w:val="310106"/>
        </w:rPr>
        <w:t xml:space="preserve">Maidenform Inc. </w:t>
      </w:r>
      <w:r>
        <w:t xml:space="preserve">nauttii luottamuksellisesta suhteesta </w:t>
      </w:r>
      <w:r>
        <w:t xml:space="preserve">asiakkaisiinsa, mutta ei muuhun yleisöön. </w:t>
      </w:r>
      <w:r>
        <w:rPr>
          <w:color w:val="310106"/>
        </w:rPr>
        <w:t xml:space="preserve">Tämä 67-vuotias rintaliivejä, pikkuhousuja ja ylellisiä alusvaatteita valmistava yritys </w:t>
      </w:r>
      <w:r>
        <w:t xml:space="preserve">on </w:t>
      </w:r>
      <w:r>
        <w:rPr>
          <w:color w:val="04640D"/>
        </w:rPr>
        <w:t xml:space="preserve">yksi tunnetuimmista tuotemerkeistä</w:t>
      </w:r>
      <w:r>
        <w:t xml:space="preserve">, mutta </w:t>
      </w:r>
      <w:r>
        <w:rPr>
          <w:color w:val="FB5514"/>
        </w:rPr>
        <w:t xml:space="preserve">perustajaperheen </w:t>
      </w:r>
      <w:r>
        <w:rPr>
          <w:color w:val="FEFB0A"/>
        </w:rPr>
        <w:t xml:space="preserve">jäsenet</w:t>
      </w:r>
      <w:r>
        <w:t xml:space="preserve"> varjelevat tarkasti </w:t>
      </w:r>
      <w:r>
        <w:rPr>
          <w:color w:val="310106"/>
        </w:rPr>
        <w:t xml:space="preserve">sen </w:t>
      </w:r>
      <w:r>
        <w:t xml:space="preserve">taloudellista profiilia</w:t>
      </w:r>
      <w:r>
        <w:t xml:space="preserve">. </w:t>
      </w:r>
      <w:r>
        <w:t xml:space="preserve">"Vain </w:t>
      </w:r>
      <w:r>
        <w:rPr>
          <w:color w:val="E115C0"/>
        </w:rPr>
        <w:t xml:space="preserve">harva </w:t>
      </w:r>
      <w:r>
        <w:rPr>
          <w:color w:val="00587F"/>
        </w:rPr>
        <w:t xml:space="preserve">yritys </w:t>
      </w:r>
      <w:r>
        <w:rPr>
          <w:color w:val="E115C0"/>
        </w:rPr>
        <w:t xml:space="preserve">voi ylpeillä näin tiiviillä ryhmällä</w:t>
      </w:r>
      <w:r>
        <w:t xml:space="preserve">", sanoo </w:t>
      </w:r>
      <w:r>
        <w:rPr>
          <w:color w:val="0BC582"/>
        </w:rPr>
        <w:t xml:space="preserve">Robert A. Brawer, 52, nimitettiin hiljattain puheenjohtajaksi, joka seuraa </w:t>
      </w:r>
      <w:r>
        <w:rPr>
          <w:color w:val="9E8317"/>
        </w:rPr>
        <w:t xml:space="preserve">hänen </w:t>
      </w:r>
      <w:r>
        <w:rPr>
          <w:color w:val="FEB8C8"/>
        </w:rPr>
        <w:t xml:space="preserve">anoppiaan </w:t>
      </w:r>
      <w:r>
        <w:rPr>
          <w:color w:val="FEB8C8"/>
        </w:rPr>
        <w:t xml:space="preserve">Beatrice Colemania, </w:t>
      </w:r>
      <w:r>
        <w:rPr>
          <w:color w:val="01190F"/>
        </w:rPr>
        <w:t xml:space="preserve">joka </w:t>
      </w:r>
      <w:r>
        <w:rPr>
          <w:color w:val="FEB8C8"/>
        </w:rPr>
        <w:t xml:space="preserve">pysyy puheenjohtajana</w:t>
      </w:r>
      <w:r>
        <w:t xml:space="preserve">. "Olemme kuoleva laji", hän pohtii. </w:t>
      </w:r>
      <w:r>
        <w:rPr>
          <w:color w:val="847D81"/>
        </w:rPr>
        <w:t xml:space="preserve">Seitsemänkymmentäkolmevuotias Coleman, </w:t>
      </w:r>
      <w:r>
        <w:rPr>
          <w:color w:val="58018B"/>
        </w:rPr>
        <w:t xml:space="preserve">joka </w:t>
      </w:r>
      <w:r>
        <w:rPr>
          <w:color w:val="847D81"/>
        </w:rPr>
        <w:t xml:space="preserve">kieltäytyi haastattelusta, </w:t>
      </w:r>
      <w:r>
        <w:t xml:space="preserve">on </w:t>
      </w:r>
      <w:r>
        <w:rPr>
          <w:color w:val="703B01"/>
        </w:rPr>
        <w:t xml:space="preserve">Maidenformin </w:t>
      </w:r>
      <w:r>
        <w:rPr>
          <w:color w:val="B70639"/>
        </w:rPr>
        <w:t xml:space="preserve">strategi</w:t>
      </w:r>
      <w:r>
        <w:t xml:space="preserve">. </w:t>
      </w:r>
      <w:r>
        <w:rPr>
          <w:color w:val="847D81"/>
        </w:rPr>
        <w:t xml:space="preserve">Hänen </w:t>
      </w:r>
      <w:r>
        <w:t xml:space="preserve">21-vuotisen </w:t>
      </w:r>
      <w:r>
        <w:rPr>
          <w:color w:val="B70639"/>
        </w:rPr>
        <w:t xml:space="preserve">toimikautensa </w:t>
      </w:r>
      <w:r>
        <w:t xml:space="preserve">aikana </w:t>
      </w:r>
      <w:r>
        <w:t xml:space="preserve">myynti on kolminkertaistunut noin 200 miljoonaan dollariin vuonna </w:t>
      </w:r>
      <w:r>
        <w:rPr>
          <w:color w:val="F7F1DF"/>
        </w:rPr>
        <w:t xml:space="preserve">1988</w:t>
      </w:r>
      <w:r>
        <w:t xml:space="preserve">. </w:t>
      </w:r>
      <w:r>
        <w:rPr>
          <w:color w:val="310106"/>
        </w:rPr>
        <w:t xml:space="preserve">Maidenform </w:t>
      </w:r>
      <w:r>
        <w:t xml:space="preserve">sanoo </w:t>
      </w:r>
      <w:r>
        <w:rPr>
          <w:color w:val="118B8A"/>
        </w:rPr>
        <w:t xml:space="preserve">olevansa erittäin kannattava</w:t>
      </w:r>
      <w:r>
        <w:t xml:space="preserve">, mutta kieltäytyy antamasta tarkempia tietoja. </w:t>
      </w:r>
      <w:r>
        <w:rPr>
          <w:color w:val="310106"/>
        </w:rPr>
        <w:t xml:space="preserve">Yritys </w:t>
      </w:r>
      <w:r>
        <w:t xml:space="preserve">myy imagoa. </w:t>
      </w:r>
      <w:r>
        <w:rPr>
          <w:color w:val="FCB164"/>
        </w:rPr>
        <w:t xml:space="preserve">Nykyisessä mainoskampanjassa, </w:t>
      </w:r>
      <w:r>
        <w:rPr>
          <w:color w:val="796EE6"/>
        </w:rPr>
        <w:t xml:space="preserve">johon </w:t>
      </w:r>
      <w:r>
        <w:rPr>
          <w:color w:val="4AFEFA"/>
        </w:rPr>
        <w:t xml:space="preserve">Maidenform </w:t>
      </w:r>
      <w:r>
        <w:rPr>
          <w:color w:val="FCB164"/>
        </w:rPr>
        <w:t xml:space="preserve">on käyttänyt yli 15 miljoonaa dollaria syksystä 1987 lähtien</w:t>
      </w:r>
      <w:r>
        <w:t xml:space="preserve">, ei edes esitellä alusvaatevalikoimaa, vaan miehet, kuten Christopher Reeve, Teräsmiehen tähti, puhuvat siitä, miten </w:t>
      </w:r>
      <w:r>
        <w:rPr>
          <w:color w:val="310106"/>
        </w:rPr>
        <w:t xml:space="preserve">heidän </w:t>
      </w:r>
      <w:r>
        <w:t xml:space="preserve">alusvaatteensa ovat jännittäviä. </w:t>
      </w:r>
      <w:r>
        <w:rPr>
          <w:color w:val="04640D"/>
        </w:rPr>
        <w:t xml:space="preserve">Maidenform-nimi </w:t>
      </w:r>
      <w:r>
        <w:t xml:space="preserve">"on osa amerikkalaista pop-kulttuuria", sanoo Joan Sinopoli, </w:t>
      </w:r>
      <w:r>
        <w:rPr>
          <w:color w:val="FCB164"/>
        </w:rPr>
        <w:t xml:space="preserve">New Yorkin Levine, Huntley, Schmidt &amp; Beaver -mainostoimiston </w:t>
      </w:r>
      <w:r>
        <w:t xml:space="preserve">kirjanpitäjä, joka neuvoi </w:t>
      </w:r>
      <w:r>
        <w:rPr>
          <w:color w:val="FCB164"/>
        </w:rPr>
        <w:t xml:space="preserve">kampanjassa</w:t>
      </w:r>
      <w:r>
        <w:t xml:space="preserve">. </w:t>
      </w:r>
      <w:r>
        <w:rPr>
          <w:color w:val="310106"/>
        </w:rPr>
        <w:t xml:space="preserve">Maidenform </w:t>
      </w:r>
      <w:r>
        <w:t xml:space="preserve">on luonut sellaisia erottuvia kampanjoita kuin "I Dreamed That... in </w:t>
      </w:r>
      <w:r>
        <w:rPr>
          <w:color w:val="000D2C"/>
        </w:rPr>
        <w:t xml:space="preserve">My </w:t>
      </w:r>
      <w:r>
        <w:rPr>
          <w:color w:val="310106"/>
        </w:rPr>
        <w:t xml:space="preserve">Maidenform </w:t>
      </w:r>
      <w:r>
        <w:t xml:space="preserve">Bra</w:t>
      </w:r>
      <w:r>
        <w:t xml:space="preserve">" ja "</w:t>
      </w:r>
      <w:r>
        <w:rPr>
          <w:color w:val="53495F"/>
        </w:rPr>
        <w:t xml:space="preserve">Maidenform Woman</w:t>
      </w:r>
      <w:r>
        <w:t xml:space="preserve">. Koskaan ei voi tietää, missä hän on." </w:t>
      </w:r>
      <w:r>
        <w:t xml:space="preserve">"Avain on </w:t>
      </w:r>
      <w:r>
        <w:rPr>
          <w:color w:val="04640D"/>
        </w:rPr>
        <w:t xml:space="preserve">brändin </w:t>
      </w:r>
      <w:r>
        <w:t xml:space="preserve">hyödyntäminen</w:t>
      </w:r>
      <w:r>
        <w:t xml:space="preserve">", sanoo </w:t>
      </w:r>
      <w:r>
        <w:rPr>
          <w:color w:val="0BC582"/>
        </w:rPr>
        <w:t xml:space="preserve">Brawer</w:t>
      </w:r>
      <w:r>
        <w:rPr>
          <w:color w:val="F95475"/>
        </w:rPr>
        <w:t xml:space="preserve">, jonka </w:t>
      </w:r>
      <w:r>
        <w:rPr>
          <w:color w:val="0BC582"/>
        </w:rPr>
        <w:t xml:space="preserve">välittömiin suunnitelmiin kuuluu kansainvälisen laajentumisen jatkaminen ja jakelun parempi hallinta Yhdysvaltojen ulkopuolella</w:t>
      </w:r>
      <w:r>
        <w:t xml:space="preserve">. "</w:t>
      </w:r>
      <w:r>
        <w:t xml:space="preserve">Alusvaateteollisuutta pidetään kasvualana, ja [</w:t>
      </w:r>
      <w:r>
        <w:rPr>
          <w:color w:val="310106"/>
        </w:rPr>
        <w:t xml:space="preserve">Maidenform</w:t>
      </w:r>
      <w:r>
        <w:t xml:space="preserve">] on selvästi </w:t>
      </w:r>
      <w:r>
        <w:rPr>
          <w:color w:val="61FC03"/>
        </w:rPr>
        <w:t xml:space="preserve">voima, jonka </w:t>
      </w:r>
      <w:r>
        <w:rPr>
          <w:color w:val="5D9608"/>
        </w:rPr>
        <w:t xml:space="preserve">kanssa on </w:t>
      </w:r>
      <w:r>
        <w:rPr>
          <w:color w:val="61FC03"/>
        </w:rPr>
        <w:t xml:space="preserve">laskettava</w:t>
      </w:r>
      <w:r>
        <w:t xml:space="preserve">", sanoo </w:t>
      </w:r>
      <w:r>
        <w:rPr>
          <w:color w:val="DE98FD"/>
        </w:rPr>
        <w:t xml:space="preserve">David S. Leibowitz, New Yorkissa sijaitsevan American Securities Corp:n erikoistilanteiden analyytikko</w:t>
      </w:r>
      <w:r>
        <w:t xml:space="preserve">. </w:t>
      </w:r>
      <w:r>
        <w:t xml:space="preserve">Vaikka </w:t>
      </w:r>
      <w:r>
        <w:rPr>
          <w:color w:val="98A088"/>
        </w:rPr>
        <w:t xml:space="preserve">työssäkäyvät naiset </w:t>
      </w:r>
      <w:r>
        <w:t xml:space="preserve">"joutuvat käyttämään työasua päivisin, he </w:t>
      </w:r>
      <w:r>
        <w:rPr>
          <w:color w:val="98A088"/>
        </w:rPr>
        <w:t xml:space="preserve">ostavat </w:t>
      </w:r>
      <w:r>
        <w:t xml:space="preserve">laadukkaampia ja ylellisempiä alusvaatteita säilyttääkseen naisellisuutensa", hän sanoo. Vaikka </w:t>
      </w:r>
      <w:r>
        <w:rPr>
          <w:color w:val="248AD0"/>
        </w:rPr>
        <w:t xml:space="preserve">Brawerin</w:t>
      </w:r>
      <w:r>
        <w:rPr>
          <w:color w:val="4F584E"/>
        </w:rPr>
        <w:t xml:space="preserve"> nimittämistä </w:t>
      </w:r>
      <w:r>
        <w:rPr>
          <w:color w:val="4F584E"/>
        </w:rPr>
        <w:t xml:space="preserve">toimitusjohtajaksi </w:t>
      </w:r>
      <w:r>
        <w:t xml:space="preserve">oli odotettu jo pitkään, </w:t>
      </w:r>
      <w:r>
        <w:rPr>
          <w:color w:val="4F584E"/>
        </w:rPr>
        <w:t xml:space="preserve">25. syyskuuta tehty siirto </w:t>
      </w:r>
      <w:r>
        <w:t xml:space="preserve">johti siihen, että </w:t>
      </w:r>
      <w:r>
        <w:rPr>
          <w:color w:val="9F6551"/>
        </w:rPr>
        <w:t xml:space="preserve">Alan Lesko </w:t>
      </w:r>
      <w:r>
        <w:rPr>
          <w:color w:val="5C5300"/>
        </w:rPr>
        <w:t xml:space="preserve">irtisanoutui </w:t>
      </w:r>
      <w:r>
        <w:rPr>
          <w:color w:val="5C5300"/>
        </w:rPr>
        <w:t xml:space="preserve">myynnistä ja mainonnasta vastaavasta varatoimitusjohtajasta</w:t>
      </w:r>
      <w:r>
        <w:t xml:space="preserve">. </w:t>
      </w:r>
      <w:r>
        <w:rPr>
          <w:color w:val="BCFEC6"/>
        </w:rPr>
        <w:t xml:space="preserve">Kolme päivää myöhemmin </w:t>
      </w:r>
      <w:r>
        <w:rPr>
          <w:color w:val="932C70"/>
        </w:rPr>
        <w:t xml:space="preserve">Lesk </w:t>
      </w:r>
      <w:r>
        <w:rPr>
          <w:color w:val="BCFEC6"/>
        </w:rPr>
        <w:t xml:space="preserve">nimitettiin Olga Co:n kilpailevan alusvaateosaston, </w:t>
      </w:r>
      <w:r>
        <w:rPr>
          <w:color w:val="2B1B04"/>
        </w:rPr>
        <w:t xml:space="preserve">Warnaco Inc:n, </w:t>
      </w:r>
      <w:r>
        <w:rPr>
          <w:color w:val="BCFEC6"/>
        </w:rPr>
        <w:t xml:space="preserve">toimitusjohtajaksi ja toimitusjohtajaksi</w:t>
      </w:r>
      <w:r>
        <w:t xml:space="preserve">. </w:t>
      </w:r>
      <w:r>
        <w:rPr>
          <w:color w:val="B5AFC4"/>
        </w:rPr>
        <w:t xml:space="preserve">Warnaco </w:t>
      </w:r>
      <w:r>
        <w:t xml:space="preserve">omistaa myös </w:t>
      </w:r>
      <w:r>
        <w:t xml:space="preserve">Warnersin, toisen suuren alusvaatevalmistajayrityksen. </w:t>
      </w:r>
      <w:r>
        <w:rPr>
          <w:color w:val="D4C67A"/>
        </w:rPr>
        <w:t xml:space="preserve">Shinea </w:t>
      </w:r>
      <w:r>
        <w:t xml:space="preserve">ei tavoitettu </w:t>
      </w:r>
      <w:r>
        <w:t xml:space="preserve">kommenttia varten. </w:t>
      </w:r>
      <w:r>
        <w:rPr>
          <w:color w:val="C2A393"/>
        </w:rPr>
        <w:t xml:space="preserve">Maidenformin </w:t>
      </w:r>
      <w:r>
        <w:rPr>
          <w:color w:val="AE7AA1"/>
        </w:rPr>
        <w:t xml:space="preserve">johtajien mukaan </w:t>
      </w:r>
      <w:r>
        <w:rPr>
          <w:color w:val="D4C67A"/>
        </w:rPr>
        <w:t xml:space="preserve">48-vuotias Lesk on </w:t>
      </w:r>
      <w:r>
        <w:t xml:space="preserve">kuitenkin </w:t>
      </w:r>
      <w:r>
        <w:t xml:space="preserve">tehnyt selväksi, että hän haluaa </w:t>
      </w:r>
      <w:r>
        <w:t xml:space="preserve">24 vuotta </w:t>
      </w:r>
      <w:r>
        <w:rPr>
          <w:color w:val="310106"/>
        </w:rPr>
        <w:t xml:space="preserve">Maidenformin palveluksessa ollessaan </w:t>
      </w:r>
      <w:r>
        <w:t xml:space="preserve">päästä </w:t>
      </w:r>
      <w:r>
        <w:rPr>
          <w:color w:val="AE7AA1"/>
        </w:rPr>
        <w:t xml:space="preserve">hallitukseen</w:t>
      </w:r>
      <w:r>
        <w:t xml:space="preserve">. </w:t>
      </w:r>
      <w:r>
        <w:t xml:space="preserve">"Jos haluat olla yrityksen toimitusjohtaja, </w:t>
      </w:r>
      <w:r>
        <w:rPr>
          <w:color w:val="310106"/>
        </w:rPr>
        <w:t xml:space="preserve">tämä </w:t>
      </w:r>
      <w:r>
        <w:t xml:space="preserve">ei ole oikea </w:t>
      </w:r>
      <w:r>
        <w:t xml:space="preserve">yritys </w:t>
      </w:r>
      <w:r>
        <w:rPr>
          <w:color w:val="0232FD"/>
        </w:rPr>
        <w:t xml:space="preserve">sinulle</w:t>
      </w:r>
      <w:r>
        <w:t xml:space="preserve">", sanoo </w:t>
      </w:r>
      <w:r>
        <w:rPr>
          <w:color w:val="6A3A35"/>
        </w:rPr>
        <w:t xml:space="preserve">James Mogan, 45, </w:t>
      </w:r>
      <w:r>
        <w:rPr>
          <w:color w:val="BA6801"/>
        </w:rPr>
        <w:t xml:space="preserve">joka </w:t>
      </w:r>
      <w:r>
        <w:rPr>
          <w:color w:val="6A3A35"/>
        </w:rPr>
        <w:t xml:space="preserve">nimitettiin myyntijohtajaksi ja joka on ottanut hoitaakseen osan </w:t>
      </w:r>
      <w:r>
        <w:rPr>
          <w:color w:val="168E5C"/>
        </w:rPr>
        <w:t xml:space="preserve">Leskin </w:t>
      </w:r>
      <w:r>
        <w:rPr>
          <w:color w:val="6A3A35"/>
        </w:rPr>
        <w:t xml:space="preserve">tehtävistä</w:t>
      </w:r>
      <w:r>
        <w:t xml:space="preserve">. </w:t>
      </w:r>
      <w:r>
        <w:rPr>
          <w:color w:val="310106"/>
        </w:rPr>
        <w:t xml:space="preserve">Yhtiö </w:t>
      </w:r>
      <w:r>
        <w:t xml:space="preserve">ei antanut juurikaan painoarvoa </w:t>
      </w:r>
      <w:r>
        <w:rPr>
          <w:color w:val="9F6551"/>
        </w:rPr>
        <w:t xml:space="preserve">Leskon </w:t>
      </w:r>
      <w:r>
        <w:rPr>
          <w:color w:val="5C5300"/>
        </w:rPr>
        <w:t xml:space="preserve">menetykselle </w:t>
      </w:r>
      <w:r>
        <w:t xml:space="preserve">ja jakoi </w:t>
      </w:r>
      <w:r>
        <w:rPr>
          <w:color w:val="D4C67A"/>
        </w:rPr>
        <w:t xml:space="preserve">hänen </w:t>
      </w:r>
      <w:r>
        <w:t xml:space="preserve">myyntitehtävänsä neljän hengen komitean kesken. </w:t>
      </w:r>
      <w:r>
        <w:rPr>
          <w:color w:val="0BC582"/>
        </w:rPr>
        <w:t xml:space="preserve">"</w:t>
      </w:r>
      <w:r>
        <w:t xml:space="preserve">Tyylini ei ole yhtä rento", </w:t>
      </w:r>
      <w:r>
        <w:rPr>
          <w:color w:val="0BC582"/>
        </w:rPr>
        <w:t xml:space="preserve">Brawer</w:t>
      </w:r>
      <w:r>
        <w:t xml:space="preserve"> sanoo</w:t>
      </w:r>
      <w:r>
        <w:t xml:space="preserve">. </w:t>
      </w:r>
      <w:r>
        <w:rPr>
          <w:color w:val="AE7AA1"/>
        </w:rPr>
        <w:t xml:space="preserve">Ylin johto </w:t>
      </w:r>
      <w:r>
        <w:t xml:space="preserve">pitää kiinni siitä, että </w:t>
      </w:r>
      <w:r>
        <w:t xml:space="preserve">yksityisomistus on </w:t>
      </w:r>
      <w:r>
        <w:rPr>
          <w:color w:val="310106"/>
        </w:rPr>
        <w:t xml:space="preserve">Maidenformin </w:t>
      </w:r>
      <w:r>
        <w:t xml:space="preserve">suurin voimanlähde. </w:t>
      </w:r>
      <w:r>
        <w:t xml:space="preserve">"Mihin tahansa </w:t>
      </w:r>
      <w:r>
        <w:rPr>
          <w:color w:val="310106"/>
        </w:rPr>
        <w:t xml:space="preserve">yrityksessä</w:t>
      </w:r>
      <w:r>
        <w:t xml:space="preserve"> menetkin</w:t>
      </w:r>
      <w:r>
        <w:t xml:space="preserve">, et löydä organisaatiokaaviota mistään", </w:t>
      </w:r>
      <w:r>
        <w:rPr>
          <w:color w:val="16C0D0"/>
        </w:rPr>
        <w:t xml:space="preserve">eräs </w:t>
      </w:r>
      <w:r>
        <w:rPr>
          <w:color w:val="C62100"/>
        </w:rPr>
        <w:t xml:space="preserve">hallituksen jäsen </w:t>
      </w:r>
      <w:r>
        <w:t xml:space="preserve">neuvoo</w:t>
      </w:r>
      <w:r>
        <w:t xml:space="preserve">. </w:t>
      </w:r>
      <w:r>
        <w:t xml:space="preserve">"On hauskaa kilpailla yksityisenä yrityksenä", </w:t>
      </w:r>
      <w:r>
        <w:rPr>
          <w:color w:val="0BC582"/>
        </w:rPr>
        <w:t xml:space="preserve">Brawer</w:t>
      </w:r>
      <w:r>
        <w:t xml:space="preserve"> sanoo</w:t>
      </w:r>
      <w:r>
        <w:t xml:space="preserve">. </w:t>
      </w:r>
      <w:r>
        <w:t xml:space="preserve">"</w:t>
      </w:r>
      <w:r>
        <w:rPr>
          <w:color w:val="014347"/>
        </w:rPr>
        <w:t xml:space="preserve">Voit ajatella pitkällä aikavälillä.</w:t>
      </w:r>
      <w:r>
        <w:t xml:space="preserve">" </w:t>
      </w:r>
      <w:r>
        <w:t xml:space="preserve">Muut alusvaatealan suuret kilpailijat ovat ilmeisesti </w:t>
      </w:r>
      <w:r>
        <w:rPr>
          <w:color w:val="014347"/>
        </w:rPr>
        <w:t xml:space="preserve">samaa mieltä</w:t>
      </w:r>
      <w:r>
        <w:t xml:space="preserve">. </w:t>
      </w:r>
      <w:r>
        <w:t xml:space="preserve">Spectrum Group yksityisti </w:t>
      </w:r>
      <w:r>
        <w:rPr>
          <w:color w:val="B5AFC4"/>
        </w:rPr>
        <w:t xml:space="preserve">Warnacon vuonna 1986 </w:t>
      </w:r>
      <w:r>
        <w:t xml:space="preserve">noin 487 miljoonalla dollarilla. </w:t>
      </w:r>
      <w:r>
        <w:rPr>
          <w:color w:val="F7F1DF"/>
        </w:rPr>
        <w:t xml:space="preserve">Viime </w:t>
      </w:r>
      <w:r>
        <w:t xml:space="preserve">vuonna </w:t>
      </w:r>
      <w:r>
        <w:rPr>
          <w:color w:val="233809"/>
        </w:rPr>
        <w:t xml:space="preserve">Playtex Holdings Inc. </w:t>
      </w:r>
      <w:r>
        <w:t xml:space="preserve">yksityistettiin </w:t>
      </w:r>
      <w:r>
        <w:t xml:space="preserve">noin 680 miljoonalla dollarilla. Sen jälkeen </w:t>
      </w:r>
      <w:r>
        <w:rPr>
          <w:color w:val="233809"/>
        </w:rPr>
        <w:t xml:space="preserve">se </w:t>
      </w:r>
      <w:r>
        <w:rPr>
          <w:color w:val="42083B"/>
        </w:rPr>
        <w:t xml:space="preserve">jaettiin </w:t>
      </w:r>
      <w:r>
        <w:t xml:space="preserve">Playtex Apparel Inc:ksi, joka on alusvaateosasto, ja </w:t>
      </w:r>
      <w:r>
        <w:rPr>
          <w:color w:val="82785D"/>
        </w:rPr>
        <w:t xml:space="preserve">Playtex Family Products Corp:ksi, </w:t>
      </w:r>
      <w:r>
        <w:rPr>
          <w:color w:val="023087"/>
        </w:rPr>
        <w:t xml:space="preserve">joka </w:t>
      </w:r>
      <w:r>
        <w:rPr>
          <w:color w:val="82785D"/>
        </w:rPr>
        <w:t xml:space="preserve">valmistaa tamponeja, hiustenhoitotuotteita ja muita tuotteita</w:t>
      </w:r>
      <w:r>
        <w:t xml:space="preserve">. </w:t>
      </w:r>
      <w:r>
        <w:rPr>
          <w:color w:val="B7DAD2"/>
        </w:rPr>
        <w:t xml:space="preserve">Pörssilistalla olevat VF Corp, </w:t>
      </w:r>
      <w:r>
        <w:rPr>
          <w:color w:val="196956"/>
        </w:rPr>
        <w:t xml:space="preserve">joka </w:t>
      </w:r>
      <w:r>
        <w:rPr>
          <w:color w:val="B7DAD2"/>
        </w:rPr>
        <w:t xml:space="preserve">omistaa Vanity Fairin</w:t>
      </w:r>
      <w:r>
        <w:t xml:space="preserve">, ja </w:t>
      </w:r>
      <w:r>
        <w:rPr>
          <w:color w:val="8C41BB"/>
        </w:rPr>
        <w:t xml:space="preserve">Sara Lee Corp, </w:t>
      </w:r>
      <w:r>
        <w:rPr>
          <w:color w:val="ECEDFE"/>
        </w:rPr>
        <w:t xml:space="preserve">joka omistaa </w:t>
      </w:r>
      <w:r>
        <w:rPr>
          <w:color w:val="8C41BB"/>
        </w:rPr>
        <w:t xml:space="preserve">Bali Co:n, </w:t>
      </w:r>
      <w:r>
        <w:t xml:space="preserve">ovat myös vahvoja voimia alusvaateliiketoiminnassa. </w:t>
      </w:r>
      <w:r>
        <w:rPr>
          <w:color w:val="94C661"/>
        </w:rPr>
        <w:t xml:space="preserve">Maidenformin </w:t>
      </w:r>
      <w:r>
        <w:rPr>
          <w:color w:val="2B2D32"/>
        </w:rPr>
        <w:t xml:space="preserve">ostotarjoukset </w:t>
      </w:r>
      <w:r>
        <w:t xml:space="preserve">eivät ole harvinaisia, sanoo </w:t>
      </w:r>
      <w:r>
        <w:rPr>
          <w:color w:val="F8907D"/>
        </w:rPr>
        <w:t xml:space="preserve">varatoimitusjohtaja David C. Masket, mutta niitä </w:t>
      </w:r>
      <w:r>
        <w:t xml:space="preserve">ei oteta liian vakavasti. Kun hän saa tarjouksia, "minun ei tarvitse edes neuvotella" </w:t>
      </w:r>
      <w:r>
        <w:rPr>
          <w:color w:val="847D81"/>
        </w:rPr>
        <w:t xml:space="preserve">Colemanin kanssa</w:t>
      </w:r>
      <w:r>
        <w:t xml:space="preserve">, </w:t>
      </w:r>
      <w:r>
        <w:rPr>
          <w:color w:val="F8907D"/>
        </w:rPr>
        <w:t xml:space="preserve">Masket </w:t>
      </w:r>
      <w:r>
        <w:t xml:space="preserve">sanoo</w:t>
      </w:r>
      <w:r>
        <w:t xml:space="preserve">. </w:t>
      </w:r>
      <w:r>
        <w:rPr>
          <w:color w:val="310106"/>
        </w:rPr>
        <w:t xml:space="preserve">Yritys </w:t>
      </w:r>
      <w:r>
        <w:t xml:space="preserve">voisi sanella hyvän hinnan markkinoilla. "Viimeisten kolmen ja puolen vuoden aikana </w:t>
      </w:r>
      <w:r>
        <w:rPr>
          <w:color w:val="895E6B"/>
        </w:rPr>
        <w:t xml:space="preserve">vaatetusalan yritykset, </w:t>
      </w:r>
      <w:r>
        <w:rPr>
          <w:color w:val="788E95"/>
        </w:rPr>
        <w:t xml:space="preserve">joista monilla </w:t>
      </w:r>
      <w:r>
        <w:rPr>
          <w:color w:val="895E6B"/>
        </w:rPr>
        <w:t xml:space="preserve">on vahvat tuotemerkit, </w:t>
      </w:r>
      <w:r>
        <w:t xml:space="preserve">on ostettu pois noin 60 prosenttia myynnistä", sanoo Deborah Bronston, Prudential-Bache Securities Inc:n vaatetusalan analyytikko. </w:t>
      </w:r>
      <w:r>
        <w:rPr>
          <w:color w:val="FB6AB8"/>
        </w:rPr>
        <w:t xml:space="preserve">Noin 5 000 työntekijää työllistävän </w:t>
      </w:r>
      <w:r>
        <w:rPr>
          <w:color w:val="FB6AB8"/>
        </w:rPr>
        <w:t xml:space="preserve">Maidenformin </w:t>
      </w:r>
      <w:r>
        <w:rPr>
          <w:color w:val="FEFB0A"/>
        </w:rPr>
        <w:t xml:space="preserve">toimintaan osallistuvat </w:t>
      </w:r>
      <w:r>
        <w:rPr>
          <w:color w:val="FB5514"/>
        </w:rPr>
        <w:t xml:space="preserve">perheenjäsenet </w:t>
      </w:r>
      <w:r>
        <w:t xml:space="preserve">ovat </w:t>
      </w:r>
      <w:r>
        <w:rPr>
          <w:color w:val="0BC582"/>
        </w:rPr>
        <w:t xml:space="preserve">Brawer </w:t>
      </w:r>
      <w:r>
        <w:rPr>
          <w:color w:val="DB1474"/>
        </w:rPr>
        <w:t xml:space="preserve">sekä </w:t>
      </w:r>
      <w:r>
        <w:rPr>
          <w:color w:val="8489AE"/>
        </w:rPr>
        <w:t xml:space="preserve">Coleman </w:t>
      </w:r>
      <w:r>
        <w:rPr>
          <w:color w:val="860E04"/>
        </w:rPr>
        <w:t xml:space="preserve">ja </w:t>
      </w:r>
      <w:r>
        <w:rPr>
          <w:color w:val="FBC206"/>
        </w:rPr>
        <w:t xml:space="preserve">hänen </w:t>
      </w:r>
      <w:r>
        <w:rPr>
          <w:color w:val="6EAB9B"/>
        </w:rPr>
        <w:t xml:space="preserve">tyttärensä Elizabeth, joka on yrityksen edunvalvoja ja varapuheenjohtaja</w:t>
      </w:r>
      <w:r>
        <w:t xml:space="preserve">. </w:t>
      </w:r>
      <w:r>
        <w:rPr>
          <w:color w:val="F2CDFE"/>
        </w:rPr>
        <w:t xml:space="preserve">Catherine, </w:t>
      </w:r>
      <w:r>
        <w:rPr>
          <w:color w:val="645341"/>
        </w:rPr>
        <w:t xml:space="preserve">Brawerin </w:t>
      </w:r>
      <w:r>
        <w:rPr>
          <w:color w:val="F2CDFE"/>
        </w:rPr>
        <w:t xml:space="preserve">vaimo, ja Robert Stroup, </w:t>
      </w:r>
      <w:r>
        <w:rPr>
          <w:color w:val="760035"/>
        </w:rPr>
        <w:t xml:space="preserve">Elizabethin </w:t>
      </w:r>
      <w:r>
        <w:rPr>
          <w:color w:val="F2CDFE"/>
        </w:rPr>
        <w:t xml:space="preserve">aviomies, </w:t>
      </w:r>
      <w:r>
        <w:t xml:space="preserve">täydentävät viisijäsenistä johtokuntaa</w:t>
      </w:r>
      <w:r>
        <w:t xml:space="preserve">. Heillä </w:t>
      </w:r>
      <w:r>
        <w:rPr>
          <w:color w:val="647A41"/>
        </w:rPr>
        <w:t xml:space="preserve">kaikilla on </w:t>
      </w:r>
      <w:r>
        <w:t xml:space="preserve">yhtäläinen ääni </w:t>
      </w:r>
      <w:r>
        <w:t xml:space="preserve">kuukausikokouksissa. </w:t>
      </w:r>
      <w:r>
        <w:t xml:space="preserve">"</w:t>
      </w:r>
      <w:r>
        <w:t xml:space="preserve">Olemme kaikki hyvin ystävällisiä", </w:t>
      </w:r>
      <w:r>
        <w:rPr>
          <w:color w:val="0BC582"/>
        </w:rPr>
        <w:t xml:space="preserve">Brawer</w:t>
      </w:r>
      <w:r>
        <w:t xml:space="preserve"> sanoo</w:t>
      </w:r>
      <w:r>
        <w:t xml:space="preserve">. </w:t>
      </w:r>
      <w:r>
        <w:rPr>
          <w:color w:val="AE7AA1"/>
        </w:rPr>
        <w:t xml:space="preserve">Johdon </w:t>
      </w:r>
      <w:r>
        <w:t xml:space="preserve">mukaan </w:t>
      </w:r>
      <w:r>
        <w:rPr>
          <w:color w:val="847D81"/>
        </w:rPr>
        <w:t xml:space="preserve">Coleman </w:t>
      </w:r>
      <w:r>
        <w:t xml:space="preserve">osallistuu vahvasti päivittäiseen toimintaan ja erityisesti tuotekehitykseen. 1960-luvun lopulla hän suunnitteli </w:t>
      </w:r>
      <w:r>
        <w:rPr>
          <w:color w:val="496E76"/>
        </w:rPr>
        <w:t xml:space="preserve">kevyet joustavat rintaliivit</w:t>
      </w:r>
      <w:r>
        <w:rPr>
          <w:color w:val="E3F894"/>
        </w:rPr>
        <w:t xml:space="preserve">, jotka </w:t>
      </w:r>
      <w:r>
        <w:rPr>
          <w:color w:val="496E76"/>
        </w:rPr>
        <w:t xml:space="preserve">lisäsivät myyntiä</w:t>
      </w:r>
      <w:r>
        <w:t xml:space="preserve">. </w:t>
      </w:r>
      <w:r>
        <w:rPr>
          <w:color w:val="F9D7CD"/>
        </w:rPr>
        <w:t xml:space="preserve">Hänen </w:t>
      </w:r>
      <w:r>
        <w:rPr>
          <w:color w:val="876128"/>
        </w:rPr>
        <w:t xml:space="preserve">isänsä William Rosenthal </w:t>
      </w:r>
      <w:r>
        <w:t xml:space="preserve">suunnitteli 1920-luvulla </w:t>
      </w:r>
      <w:r>
        <w:rPr>
          <w:color w:val="310106"/>
        </w:rPr>
        <w:t xml:space="preserve">vaatetusyritykselle </w:t>
      </w:r>
      <w:r>
        <w:rPr>
          <w:color w:val="01FB92"/>
        </w:rPr>
        <w:t xml:space="preserve">ensimmäiset rintaliivit</w:t>
      </w:r>
      <w:r>
        <w:t xml:space="preserve">,</w:t>
      </w:r>
      <w:r>
        <w:rPr>
          <w:color w:val="310106"/>
        </w:rPr>
        <w:t xml:space="preserve"> jotka </w:t>
      </w:r>
      <w:r>
        <w:rPr>
          <w:color w:val="01FB92"/>
        </w:rPr>
        <w:t xml:space="preserve">hänen mukaansa antoivat </w:t>
      </w:r>
      <w:r>
        <w:rPr>
          <w:color w:val="BE8485"/>
        </w:rPr>
        <w:t xml:space="preserve">naisille </w:t>
      </w:r>
      <w:r>
        <w:rPr>
          <w:color w:val="01FB92"/>
        </w:rPr>
        <w:t xml:space="preserve">"tyttömäisen vartalon" verrattuna </w:t>
      </w:r>
      <w:r>
        <w:rPr>
          <w:color w:val="C660FB"/>
        </w:rPr>
        <w:t xml:space="preserve">"poikamaiseen vartaloon", jonka </w:t>
      </w:r>
      <w:r>
        <w:rPr>
          <w:color w:val="C660FB"/>
        </w:rPr>
        <w:t xml:space="preserve">tuolloin käytetyt "litteät siteet</w:t>
      </w:r>
      <w:r>
        <w:rPr>
          <w:color w:val="D48958"/>
        </w:rPr>
        <w:t xml:space="preserve">" </w:t>
      </w:r>
      <w:r>
        <w:rPr>
          <w:color w:val="120104"/>
        </w:rPr>
        <w:t xml:space="preserve">antoivat</w:t>
      </w:r>
      <w:r>
        <w:t xml:space="preserve">. </w:t>
      </w:r>
      <w:r>
        <w:t xml:space="preserve">Kun </w:t>
      </w:r>
      <w:r>
        <w:rPr>
          <w:color w:val="876128"/>
        </w:rPr>
        <w:t xml:space="preserve">Rosenthal </w:t>
      </w:r>
      <w:r>
        <w:t xml:space="preserve">esitteli uusia alusvaatemalleja, </w:t>
      </w:r>
      <w:r>
        <w:rPr>
          <w:color w:val="876128"/>
        </w:rPr>
        <w:t xml:space="preserve">hänen </w:t>
      </w:r>
      <w:r>
        <w:t xml:space="preserve">vaimonsa Ida keskittyi myyntiin ja muihin raha-asioihin. </w:t>
      </w:r>
      <w:r>
        <w:rPr>
          <w:color w:val="04640D"/>
        </w:rPr>
        <w:t xml:space="preserve">Maidenform-nimen </w:t>
      </w:r>
      <w:r>
        <w:t xml:space="preserve">keksi kolmas liikekumppani, Enid Bissett. </w:t>
      </w:r>
      <w:r>
        <w:rPr>
          <w:color w:val="310106"/>
        </w:rPr>
        <w:t xml:space="preserve">Yrityksellä </w:t>
      </w:r>
      <w:r>
        <w:t xml:space="preserve">on 14 tehdasta ja jakelutoimistoa Yhdysvalloissa, Puerto Ricossa, muualla Karibialla ja Irlannissa. </w:t>
      </w:r>
      <w:r>
        <w:rPr>
          <w:color w:val="310106"/>
        </w:rPr>
        <w:t xml:space="preserve">Maidenform-tuotteita </w:t>
      </w:r>
      <w:r>
        <w:t xml:space="preserve">myydään enimmäkseen tavarataloissa, mutta </w:t>
      </w:r>
      <w:r>
        <w:rPr>
          <w:color w:val="310106"/>
        </w:rPr>
        <w:t xml:space="preserve">yritys </w:t>
      </w:r>
      <w:r>
        <w:t xml:space="preserve">on hienovaraisesti avannut </w:t>
      </w:r>
      <w:r>
        <w:rPr>
          <w:color w:val="310106"/>
        </w:rPr>
        <w:t xml:space="preserve">oman </w:t>
      </w:r>
      <w:r>
        <w:t xml:space="preserve">edustusliikkeensä Omahassa, Nebraskassa. Yrityksellä on 24 omaa myyntipistettä ja se aikoo lisätä niitä. </w:t>
      </w:r>
      <w:r>
        <w:rPr>
          <w:color w:val="0BC582"/>
        </w:rPr>
        <w:t xml:space="preserve">Brawer, </w:t>
      </w:r>
      <w:r>
        <w:rPr>
          <w:color w:val="F95475"/>
        </w:rPr>
        <w:t xml:space="preserve">joka on </w:t>
      </w:r>
      <w:r>
        <w:rPr>
          <w:color w:val="0BC582"/>
        </w:rPr>
        <w:t xml:space="preserve">väitellyt englannin kielestä Chicagon yliopistossa</w:t>
      </w:r>
      <w:r>
        <w:t xml:space="preserve">, opetti </w:t>
      </w:r>
      <w:r>
        <w:t xml:space="preserve">Wisconsinin yliopistossa </w:t>
      </w:r>
      <w:r>
        <w:t xml:space="preserve">ennen kuin hän siirtyi </w:t>
      </w:r>
      <w:r>
        <w:rPr>
          <w:color w:val="310106"/>
        </w:rPr>
        <w:t xml:space="preserve">Maidenformiin vuonna 1972. </w:t>
      </w:r>
      <w:r>
        <w:t xml:space="preserve">Senior Vice President on johtanut </w:t>
      </w:r>
      <w:r>
        <w:rPr>
          <w:color w:val="9F98F8"/>
        </w:rPr>
        <w:t xml:space="preserve">Oscar de la Rentan </w:t>
      </w:r>
      <w:r>
        <w:rPr>
          <w:color w:val="C3C1BE"/>
        </w:rPr>
        <w:t xml:space="preserve">luksusalusvaatteiden </w:t>
      </w:r>
      <w:r>
        <w:rPr>
          <w:color w:val="05AEE8"/>
        </w:rPr>
        <w:t xml:space="preserve">suunnitteluosastoa </w:t>
      </w:r>
      <w:r>
        <w:t xml:space="preserve">sen perustamisesta lähtien vuonna </w:t>
      </w:r>
      <w:r>
        <w:rPr>
          <w:color w:val="F7F1DF"/>
        </w:rPr>
        <w:t xml:space="preserve">1988</w:t>
      </w:r>
      <w:r>
        <w:t xml:space="preserve">. </w:t>
      </w:r>
      <w:r>
        <w:rPr>
          <w:color w:val="1167D9"/>
        </w:rPr>
        <w:t xml:space="preserve">Tämän ylellisen linjan </w:t>
      </w:r>
      <w:r>
        <w:t xml:space="preserve">yksinoikeuden säilyttämiseksi siinä </w:t>
      </w:r>
      <w:r>
        <w:t xml:space="preserve">ei ole </w:t>
      </w:r>
      <w:r>
        <w:rPr>
          <w:color w:val="04640D"/>
        </w:rPr>
        <w:t xml:space="preserve">Maidenform-nimimerkkiä</w:t>
      </w:r>
      <w:r>
        <w:t xml:space="preserve">. </w:t>
      </w:r>
      <w:r>
        <w:t xml:space="preserve">Vaikka </w:t>
      </w:r>
      <w:r>
        <w:rPr>
          <w:color w:val="310106"/>
        </w:rPr>
        <w:t xml:space="preserve">yritys </w:t>
      </w:r>
      <w:r>
        <w:t xml:space="preserve">on aina ollut </w:t>
      </w:r>
      <w:r>
        <w:rPr>
          <w:color w:val="D19012"/>
        </w:rPr>
        <w:t xml:space="preserve">perheyritys</w:t>
      </w:r>
      <w:r>
        <w:t xml:space="preserve">, </w:t>
      </w:r>
      <w:r>
        <w:rPr>
          <w:color w:val="0BC582"/>
        </w:rPr>
        <w:t xml:space="preserve">Brawer</w:t>
      </w:r>
      <w:r>
        <w:t xml:space="preserve"> ei ole </w:t>
      </w:r>
      <w:r>
        <w:rPr>
          <w:color w:val="B7D802"/>
        </w:rPr>
        <w:t xml:space="preserve">ensimmäinen henkilö, </w:t>
      </w:r>
      <w:r>
        <w:rPr>
          <w:color w:val="826392"/>
        </w:rPr>
        <w:t xml:space="preserve">joka on </w:t>
      </w:r>
      <w:r>
        <w:rPr>
          <w:color w:val="B7D802"/>
        </w:rPr>
        <w:t xml:space="preserve">liittynyt </w:t>
      </w:r>
      <w:r>
        <w:rPr>
          <w:color w:val="5E7A6A"/>
        </w:rPr>
        <w:t xml:space="preserve">perheeseen </w:t>
      </w:r>
      <w:r>
        <w:rPr>
          <w:color w:val="B7D802"/>
        </w:rPr>
        <w:t xml:space="preserve">ja myöhemmin johtanut </w:t>
      </w:r>
      <w:r>
        <w:rPr>
          <w:color w:val="B29869"/>
        </w:rPr>
        <w:t xml:space="preserve">Maidenformia</w:t>
      </w:r>
      <w:r>
        <w:t xml:space="preserve">. </w:t>
      </w:r>
      <w:r>
        <w:rPr>
          <w:color w:val="8BE7FC"/>
        </w:rPr>
        <w:t xml:space="preserve">Colemanin </w:t>
      </w:r>
      <w:r>
        <w:rPr>
          <w:color w:val="1D0051"/>
        </w:rPr>
        <w:t xml:space="preserve">aviomies </w:t>
      </w:r>
      <w:r>
        <w:rPr>
          <w:color w:val="1D0051"/>
        </w:rPr>
        <w:t xml:space="preserve">Joseph, yleislääkäri, </w:t>
      </w:r>
      <w:r>
        <w:t xml:space="preserve">seurasi </w:t>
      </w:r>
      <w:r>
        <w:rPr>
          <w:color w:val="876128"/>
        </w:rPr>
        <w:t xml:space="preserve">Rosenthalia </w:t>
      </w:r>
      <w:r>
        <w:rPr>
          <w:color w:val="76E0C1"/>
        </w:rPr>
        <w:t xml:space="preserve">presidenttinä </w:t>
      </w:r>
      <w:r>
        <w:t xml:space="preserve">ja toimi </w:t>
      </w:r>
      <w:r>
        <w:rPr>
          <w:color w:val="76E0C1"/>
        </w:rPr>
        <w:t xml:space="preserve">siinä tehtävässä </w:t>
      </w:r>
      <w:r>
        <w:t xml:space="preserve">kuolemaansa </w:t>
      </w:r>
      <w:r>
        <w:t xml:space="preserve">asti </w:t>
      </w:r>
      <w:r>
        <w:t xml:space="preserve">vuonna 1968.</w:t>
      </w:r>
    </w:p>
    <w:p>
      <w:r>
        <w:rPr>
          <w:b/>
        </w:rPr>
        <w:t xml:space="preserve">Asiakirjan numero 1093</w:t>
      </w:r>
    </w:p>
    <w:p>
      <w:r>
        <w:rPr>
          <w:b/>
        </w:rPr>
        <w:t xml:space="preserve">Asiakirjan tunniste: wsj1391-001</w:t>
      </w:r>
    </w:p>
    <w:p>
      <w:r>
        <w:rPr>
          <w:color w:val="FEFB0A"/>
        </w:rPr>
        <w:t xml:space="preserve">Länsimaisen hallituksen raportin </w:t>
      </w:r>
      <w:r>
        <w:t xml:space="preserve">mukaan </w:t>
      </w:r>
      <w:r>
        <w:rPr>
          <w:color w:val="310106"/>
        </w:rPr>
        <w:t xml:space="preserve">Kiina </w:t>
      </w:r>
      <w:r>
        <w:t xml:space="preserve">saattaa tyhjentää </w:t>
      </w:r>
      <w:r>
        <w:t xml:space="preserve">valuuttavarantonsa </w:t>
      </w:r>
      <w:r>
        <w:rPr>
          <w:color w:val="04640D"/>
        </w:rPr>
        <w:t xml:space="preserve">jo ensi vuonna, </w:t>
      </w:r>
      <w:r>
        <w:t xml:space="preserve">ellei </w:t>
      </w:r>
      <w:r>
        <w:rPr>
          <w:color w:val="FB5514"/>
        </w:rPr>
        <w:t xml:space="preserve">tuontia </w:t>
      </w:r>
      <w:r>
        <w:t xml:space="preserve">vähennetä huomattavasti </w:t>
      </w:r>
      <w:r>
        <w:t xml:space="preserve">maksutaseen alijäämän supistamiseksi. Jos </w:t>
      </w:r>
      <w:r>
        <w:rPr>
          <w:color w:val="310106"/>
        </w:rPr>
        <w:t xml:space="preserve">Kiinan </w:t>
      </w:r>
      <w:r>
        <w:t xml:space="preserve">kauppataseen alijäämä </w:t>
      </w:r>
      <w:r>
        <w:t xml:space="preserve">kasvaa edelleen </w:t>
      </w:r>
      <w:r>
        <w:rPr>
          <w:color w:val="E115C0"/>
        </w:rPr>
        <w:t xml:space="preserve">tämän vuoden </w:t>
      </w:r>
      <w:r>
        <w:t xml:space="preserve">seitsemän ensimmäisen kuukauden aikana havaittua vauhtia, </w:t>
      </w:r>
      <w:r>
        <w:t xml:space="preserve">varannot tyhjenevät </w:t>
      </w:r>
      <w:r>
        <w:rPr>
          <w:color w:val="FEFB0A"/>
        </w:rPr>
        <w:t xml:space="preserve">viime kuussa julkaistun </w:t>
      </w:r>
      <w:r>
        <w:rPr>
          <w:color w:val="FEFB0A"/>
        </w:rPr>
        <w:t xml:space="preserve">raportin mukaan vuonna </w:t>
      </w:r>
      <w:r>
        <w:rPr>
          <w:color w:val="04640D"/>
        </w:rPr>
        <w:t xml:space="preserve">1990 </w:t>
      </w:r>
      <w:r>
        <w:t xml:space="preserve">tai </w:t>
      </w:r>
      <w:r>
        <w:rPr>
          <w:color w:val="00587F"/>
        </w:rPr>
        <w:t xml:space="preserve">1991</w:t>
      </w:r>
      <w:r>
        <w:t xml:space="preserve">. </w:t>
      </w:r>
      <w:r>
        <w:rPr>
          <w:color w:val="0BC582"/>
        </w:rPr>
        <w:t xml:space="preserve">Maata </w:t>
      </w:r>
      <w:r>
        <w:t xml:space="preserve">pidetään taloudellisesti vakaana, jos </w:t>
      </w:r>
      <w:r>
        <w:rPr>
          <w:color w:val="0BC582"/>
        </w:rPr>
        <w:t xml:space="preserve">sen </w:t>
      </w:r>
      <w:r>
        <w:t xml:space="preserve">varannot kattavat </w:t>
      </w:r>
      <w:r>
        <w:rPr>
          <w:color w:val="FEB8C8"/>
        </w:rPr>
        <w:t xml:space="preserve">kolmen </w:t>
      </w:r>
      <w:r>
        <w:rPr>
          <w:color w:val="9E8317"/>
        </w:rPr>
        <w:t xml:space="preserve">kuukauden </w:t>
      </w:r>
      <w:r>
        <w:rPr>
          <w:color w:val="FEB8C8"/>
        </w:rPr>
        <w:t xml:space="preserve">tuonnin. </w:t>
      </w:r>
      <w:r>
        <w:t xml:space="preserve">14 miljardin dollarin </w:t>
      </w:r>
      <w:r>
        <w:rPr>
          <w:color w:val="01190F"/>
        </w:rPr>
        <w:t xml:space="preserve">varannot, jotka </w:t>
      </w:r>
      <w:r>
        <w:rPr>
          <w:color w:val="01190F"/>
        </w:rPr>
        <w:t xml:space="preserve">Kiinalla oli </w:t>
      </w:r>
      <w:r>
        <w:rPr>
          <w:color w:val="B70639"/>
        </w:rPr>
        <w:t xml:space="preserve">kesäkuussa</w:t>
      </w:r>
      <w:r>
        <w:t xml:space="preserve">, </w:t>
      </w:r>
      <w:r>
        <w:t xml:space="preserve">kattaisivat juuri ja juuri </w:t>
      </w:r>
      <w:r>
        <w:rPr>
          <w:color w:val="FEB8C8"/>
        </w:rPr>
        <w:t xml:space="preserve">tuonnin. </w:t>
      </w:r>
      <w:r>
        <w:rPr>
          <w:color w:val="703B01"/>
        </w:rPr>
        <w:t xml:space="preserve">Läntisen hallituksen </w:t>
      </w:r>
      <w:r>
        <w:rPr>
          <w:color w:val="FEFB0A"/>
        </w:rPr>
        <w:t xml:space="preserve">raportissa, </w:t>
      </w:r>
      <w:r>
        <w:rPr>
          <w:color w:val="F7F1DF"/>
        </w:rPr>
        <w:t xml:space="preserve">jonka </w:t>
      </w:r>
      <w:r>
        <w:rPr>
          <w:color w:val="703B01"/>
        </w:rPr>
        <w:t xml:space="preserve">nimeä ei mainita</w:t>
      </w:r>
      <w:r>
        <w:t xml:space="preserve">, arvioidaan, että "valuuttaongelma voidaan välttää lähitulevaisuudessa vain, jos tuonnin kasvu laskee alle 5 prosenttiin vuodessa". Kiinan tullitietojen mukaan tuonnin kasvu on hidastunut viime kuukausina: heinäkuussa se oli 16 prosenttia ja elokuussa 7,1 prosenttia edellisvuodesta, kun se </w:t>
      </w:r>
      <w:r>
        <w:rPr>
          <w:color w:val="118B8A"/>
        </w:rPr>
        <w:t xml:space="preserve">ensimmäisellä vuosipuoliskolla </w:t>
      </w:r>
      <w:r>
        <w:t xml:space="preserve">kasvoi keskimäärin 26 prosenttia</w:t>
      </w:r>
      <w:r>
        <w:t xml:space="preserve">. Mutta </w:t>
      </w:r>
      <w:r>
        <w:t xml:space="preserve">jo </w:t>
      </w:r>
      <w:r>
        <w:t xml:space="preserve">ennen tuonnin kasvun hidastumista Kiinan </w:t>
      </w:r>
      <w:r>
        <w:rPr>
          <w:color w:val="118B8A"/>
        </w:rPr>
        <w:t xml:space="preserve">ensimmäisen vuosipuoliskon </w:t>
      </w:r>
      <w:r>
        <w:t xml:space="preserve">ostovimma oli </w:t>
      </w:r>
      <w:r>
        <w:t xml:space="preserve">vaatinut uhreja valuuttavarannosta. Kesäkuun 14 miljardin dollarin taso merkitsi laskua huhtikuun lopun 19 miljardista dollarista. Kiinan viimeisin suuri tuontiryntäys pudotti varannot edellisen vuoden syyskuun 16,6 miljardista dollarista kesäkuun 10,6 miljardiin dollariin. </w:t>
      </w:r>
      <w:r>
        <w:rPr>
          <w:color w:val="310106"/>
        </w:rPr>
        <w:t xml:space="preserve">Kiina </w:t>
      </w:r>
      <w:r>
        <w:t xml:space="preserve">voi välttää kriisin, jos </w:t>
      </w:r>
      <w:r>
        <w:rPr>
          <w:color w:val="4AFEFA"/>
        </w:rPr>
        <w:t xml:space="preserve">se toimii yhtä tarmokkaasti kuin se </w:t>
      </w:r>
      <w:r>
        <w:rPr>
          <w:color w:val="4AFEFA"/>
        </w:rPr>
        <w:t xml:space="preserve">teki </w:t>
      </w:r>
      <w:r>
        <w:t xml:space="preserve">pysäyttääkseen laskun vuonna </w:t>
      </w:r>
      <w:r>
        <w:rPr>
          <w:color w:val="796EE6"/>
        </w:rPr>
        <w:t xml:space="preserve">1985, jolloin </w:t>
      </w:r>
      <w:r>
        <w:rPr>
          <w:color w:val="000D2C"/>
        </w:rPr>
        <w:t xml:space="preserve">Peking </w:t>
      </w:r>
      <w:r>
        <w:rPr>
          <w:color w:val="796EE6"/>
        </w:rPr>
        <w:t xml:space="preserve">jarrutti valuuttakäyttöä ja devalvoi valuutan</w:t>
      </w:r>
      <w:r>
        <w:t xml:space="preserve">. </w:t>
      </w:r>
      <w:r>
        <w:t xml:space="preserve">Tällä kertaa </w:t>
      </w:r>
      <w:r>
        <w:rPr>
          <w:color w:val="310106"/>
        </w:rPr>
        <w:t xml:space="preserve">Kiinalla on kuitenkin </w:t>
      </w:r>
      <w:r>
        <w:t xml:space="preserve">edessään kovempi taistelu, </w:t>
      </w:r>
      <w:r>
        <w:rPr>
          <w:color w:val="53495F"/>
        </w:rPr>
        <w:t xml:space="preserve">koska taloudelliset paineet </w:t>
      </w:r>
      <w:r>
        <w:rPr>
          <w:color w:val="F95475"/>
        </w:rPr>
        <w:t xml:space="preserve">ovat ilmenneet </w:t>
      </w:r>
      <w:r>
        <w:rPr>
          <w:color w:val="61FC03"/>
        </w:rPr>
        <w:t xml:space="preserve">4. kesäkuuta tapahtuneiden </w:t>
      </w:r>
      <w:r>
        <w:rPr>
          <w:color w:val="53495F"/>
        </w:rPr>
        <w:t xml:space="preserve">Tiananmenin aukion murhien jälkeen</w:t>
      </w:r>
      <w:r>
        <w:t xml:space="preserve">. Esimerkiksi </w:t>
      </w:r>
      <w:r>
        <w:rPr>
          <w:color w:val="310106"/>
        </w:rPr>
        <w:t xml:space="preserve">Kiinan </w:t>
      </w:r>
      <w:r>
        <w:t xml:space="preserve">kovan valuutan määräisten </w:t>
      </w:r>
      <w:r>
        <w:t xml:space="preserve">tulojen odotetaan </w:t>
      </w:r>
      <w:r>
        <w:t xml:space="preserve">kärsivän </w:t>
      </w:r>
      <w:r>
        <w:t xml:space="preserve">matkailijamäärien suuresta laskusta </w:t>
      </w:r>
      <w:r>
        <w:rPr>
          <w:color w:val="5D9608"/>
        </w:rPr>
        <w:t xml:space="preserve">4. kesäkuuta jälkeen. </w:t>
      </w:r>
      <w:r>
        <w:rPr>
          <w:color w:val="DE98FD"/>
        </w:rPr>
        <w:t xml:space="preserve">Tänä vuonna matkailutulojen arvioidaan olevan </w:t>
      </w:r>
      <w:r>
        <w:rPr>
          <w:color w:val="98A088"/>
        </w:rPr>
        <w:t xml:space="preserve">1,3 miljardia dollaria</w:t>
      </w:r>
      <w:r>
        <w:rPr>
          <w:color w:val="DE98FD"/>
        </w:rPr>
        <w:t xml:space="preserve">, </w:t>
      </w:r>
      <w:r>
        <w:rPr>
          <w:color w:val="DE98FD"/>
        </w:rPr>
        <w:t xml:space="preserve">kun ne viime vuonna olivat 2,2 miljardia dollaria</w:t>
      </w:r>
      <w:r>
        <w:t xml:space="preserve">. </w:t>
      </w:r>
      <w:r>
        <w:rPr>
          <w:color w:val="DE98FD"/>
        </w:rPr>
        <w:t xml:space="preserve">Tästä </w:t>
      </w:r>
      <w:r>
        <w:t xml:space="preserve">ja valtavasta kauppavajeesta johtuen </w:t>
      </w:r>
      <w:r>
        <w:rPr>
          <w:color w:val="248AD0"/>
        </w:rPr>
        <w:t xml:space="preserve">Kiinan </w:t>
      </w:r>
      <w:r>
        <w:rPr>
          <w:color w:val="4F584E"/>
        </w:rPr>
        <w:t xml:space="preserve">vaihtotaseen alijäämän</w:t>
      </w:r>
      <w:r>
        <w:rPr>
          <w:color w:val="4F584E"/>
        </w:rPr>
        <w:t xml:space="preserve">, </w:t>
      </w:r>
      <w:r>
        <w:rPr>
          <w:color w:val="5C5300"/>
        </w:rPr>
        <w:t xml:space="preserve">joka on </w:t>
      </w:r>
      <w:r>
        <w:rPr>
          <w:color w:val="4F584E"/>
        </w:rPr>
        <w:t xml:space="preserve">tavaroiden ja palveluiden kauppaa ja tiettyjä yksipuolisia rahalähetyksiä kuvaava mittari, </w:t>
      </w:r>
      <w:r>
        <w:t xml:space="preserve">ennustetaan </w:t>
      </w:r>
      <w:r>
        <w:t xml:space="preserve">ylittävän jyrkästi viime vuoden 3,8 miljardin dollarin alijäämän. </w:t>
      </w:r>
      <w:r>
        <w:rPr>
          <w:color w:val="703B01"/>
        </w:rPr>
        <w:t xml:space="preserve">Länsimaiden hallituksen </w:t>
      </w:r>
      <w:r>
        <w:rPr>
          <w:color w:val="FEFB0A"/>
        </w:rPr>
        <w:t xml:space="preserve">raportissa </w:t>
      </w:r>
      <w:r>
        <w:t xml:space="preserve">esitetään </w:t>
      </w:r>
      <w:r>
        <w:rPr>
          <w:color w:val="BCFEC6"/>
        </w:rPr>
        <w:t xml:space="preserve">Kiinan </w:t>
      </w:r>
      <w:r>
        <w:rPr>
          <w:color w:val="9F6551"/>
        </w:rPr>
        <w:t xml:space="preserve">vaihtotaseelle useita skenaarioita, </w:t>
      </w:r>
      <w:r>
        <w:rPr>
          <w:color w:val="932C70"/>
        </w:rPr>
        <w:t xml:space="preserve">joista </w:t>
      </w:r>
      <w:r>
        <w:rPr>
          <w:color w:val="9F6551"/>
        </w:rPr>
        <w:t xml:space="preserve">kahta </w:t>
      </w:r>
      <w:r>
        <w:rPr>
          <w:color w:val="9F6551"/>
        </w:rPr>
        <w:t xml:space="preserve">pidetään erittäin todennäköisinä</w:t>
      </w:r>
      <w:r>
        <w:t xml:space="preserve">. </w:t>
      </w:r>
      <w:r>
        <w:rPr>
          <w:color w:val="2B1B04"/>
        </w:rPr>
        <w:t xml:space="preserve">Ensinnäkin </w:t>
      </w:r>
      <w:r>
        <w:rPr>
          <w:color w:val="B5AFC4"/>
        </w:rPr>
        <w:t xml:space="preserve">tuonti ja vienti </w:t>
      </w:r>
      <w:r>
        <w:rPr>
          <w:color w:val="2B1B04"/>
        </w:rPr>
        <w:t xml:space="preserve">kasvavat edelleen </w:t>
      </w:r>
      <w:r>
        <w:rPr>
          <w:color w:val="2B1B04"/>
        </w:rPr>
        <w:t xml:space="preserve">keskimäärin 25 prosenttia ja 5 prosenttia ensimmäisten seitsemän kuukauden aikana, ja vaihtotaseen alijäämä kasvaa 13,1 miljardiin dollariin</w:t>
      </w:r>
      <w:r>
        <w:t xml:space="preserve">. </w:t>
      </w:r>
      <w:r>
        <w:rPr>
          <w:color w:val="796EE6"/>
        </w:rPr>
        <w:t xml:space="preserve">Vuonna 1985 </w:t>
      </w:r>
      <w:r>
        <w:rPr>
          <w:color w:val="310106"/>
        </w:rPr>
        <w:t xml:space="preserve">Kiinan </w:t>
      </w:r>
      <w:r>
        <w:t xml:space="preserve">alijäämä oli ennätykselliset 11,4 miljardia dollaria. </w:t>
      </w:r>
      <w:r>
        <w:rPr>
          <w:color w:val="D4C67A"/>
        </w:rPr>
        <w:t xml:space="preserve">Toisessa skenaariossa </w:t>
      </w:r>
      <w:r>
        <w:t xml:space="preserve">oletetaan</w:t>
      </w:r>
      <w:r>
        <w:rPr>
          <w:color w:val="AE7AA1"/>
        </w:rPr>
        <w:t xml:space="preserve">, että </w:t>
      </w:r>
      <w:r>
        <w:rPr>
          <w:color w:val="C2A393"/>
        </w:rPr>
        <w:t xml:space="preserve">Peking </w:t>
      </w:r>
      <w:r>
        <w:rPr>
          <w:color w:val="AE7AA1"/>
        </w:rPr>
        <w:t xml:space="preserve">ryhtyy tehokkaisiin toimiin </w:t>
      </w:r>
      <w:r>
        <w:rPr>
          <w:color w:val="0232FD"/>
        </w:rPr>
        <w:t xml:space="preserve">tuonnin rajoittamiseksi tulevina kuukausina</w:t>
      </w:r>
      <w:r>
        <w:t xml:space="preserve">. </w:t>
      </w:r>
      <w:r>
        <w:rPr>
          <w:color w:val="6A3A35"/>
        </w:rPr>
        <w:t xml:space="preserve">Tällöin </w:t>
      </w:r>
      <w:r>
        <w:rPr>
          <w:color w:val="168E5C"/>
        </w:rPr>
        <w:t xml:space="preserve">Kiinan </w:t>
      </w:r>
      <w:r>
        <w:rPr>
          <w:color w:val="BA6801"/>
        </w:rPr>
        <w:t xml:space="preserve">vaihtotaseen alijäämä </w:t>
      </w:r>
      <w:r>
        <w:rPr>
          <w:color w:val="16C0D0"/>
        </w:rPr>
        <w:t xml:space="preserve">olisi </w:t>
      </w:r>
      <w:r>
        <w:rPr>
          <w:color w:val="BA6801"/>
        </w:rPr>
        <w:t xml:space="preserve">edelleen </w:t>
      </w:r>
      <w:r>
        <w:rPr>
          <w:color w:val="BA6801"/>
        </w:rPr>
        <w:t xml:space="preserve">8,7 miljardia dollaria</w:t>
      </w:r>
      <w:r>
        <w:t xml:space="preserve">, </w:t>
      </w:r>
      <w:r>
        <w:rPr>
          <w:color w:val="BA6801"/>
        </w:rPr>
        <w:t xml:space="preserve">jos </w:t>
      </w:r>
      <w:r>
        <w:t xml:space="preserve">oletetaan, että </w:t>
      </w:r>
      <w:r>
        <w:rPr>
          <w:color w:val="E115C0"/>
        </w:rPr>
        <w:t xml:space="preserve">koko vuoden </w:t>
      </w:r>
      <w:r>
        <w:t xml:space="preserve">tuonti </w:t>
      </w:r>
      <w:r>
        <w:t xml:space="preserve">kasvaa 20 prosenttia ja vienti 10 prosenttia. Jos </w:t>
      </w:r>
      <w:r>
        <w:rPr>
          <w:color w:val="310106"/>
        </w:rPr>
        <w:t xml:space="preserve">Kiinalla </w:t>
      </w:r>
      <w:r>
        <w:t xml:space="preserve">olisi edelleen hyvät suhteet ulkomaisiin velkojiinsa, se voisi ehkä pysäyttää valuuttavarantojen poistumisen </w:t>
      </w:r>
      <w:r>
        <w:rPr>
          <w:color w:val="C62100"/>
        </w:rPr>
        <w:t xml:space="preserve">käyttämällä jonkin verran lainanottoa </w:t>
      </w:r>
      <w:r>
        <w:rPr>
          <w:color w:val="014347"/>
        </w:rPr>
        <w:t xml:space="preserve">vaihtotaseen alijäämän </w:t>
      </w:r>
      <w:r>
        <w:rPr>
          <w:color w:val="C62100"/>
        </w:rPr>
        <w:t xml:space="preserve">kompensoimiseksi</w:t>
      </w:r>
      <w:r>
        <w:t xml:space="preserve">. </w:t>
      </w:r>
      <w:r>
        <w:rPr>
          <w:color w:val="233809"/>
        </w:rPr>
        <w:t xml:space="preserve">Ulkomaiset pankkiirit</w:t>
      </w:r>
      <w:r>
        <w:t xml:space="preserve">, kansainvälisten rahoituslaitosten johdolla, </w:t>
      </w:r>
      <w:r>
        <w:t xml:space="preserve">ovat kuitenkin keskeyttäneet </w:t>
      </w:r>
      <w:r>
        <w:rPr>
          <w:color w:val="023087"/>
        </w:rPr>
        <w:t xml:space="preserve">uusien lainojen </w:t>
      </w:r>
      <w:r>
        <w:rPr>
          <w:color w:val="82785D"/>
        </w:rPr>
        <w:t xml:space="preserve">myöntämisen </w:t>
      </w:r>
      <w:r>
        <w:rPr>
          <w:color w:val="B7DAD2"/>
        </w:rPr>
        <w:t xml:space="preserve">Kiinalle </w:t>
      </w:r>
      <w:r>
        <w:rPr>
          <w:color w:val="42083B"/>
        </w:rPr>
        <w:t xml:space="preserve">kesäkuusta lähtien</w:t>
      </w:r>
      <w:r>
        <w:t xml:space="preserve">. </w:t>
      </w:r>
      <w:r>
        <w:t xml:space="preserve">Vaikka luotonanto jatkuisi, </w:t>
      </w:r>
      <w:r>
        <w:rPr>
          <w:color w:val="196956"/>
        </w:rPr>
        <w:t xml:space="preserve">liikepankkien ei odoteta </w:t>
      </w:r>
      <w:r>
        <w:t xml:space="preserve">lainaavan yhtä paljon kuin aiemmin. Lisäksi taloustieteilijät ennustavat ulkomaisten suorien sijoitusten hidastuvan, kun kauppiaat suhtautuvat yhä varovaisemmin </w:t>
      </w:r>
      <w:r>
        <w:rPr>
          <w:color w:val="310106"/>
        </w:rPr>
        <w:t xml:space="preserve">Kiinan </w:t>
      </w:r>
      <w:r>
        <w:t xml:space="preserve">heikentyvään poliittiseen ja taloudelliseen ympäristöön</w:t>
      </w:r>
      <w:r>
        <w:t xml:space="preserve">. Kaiken tämän lisäksi ulkomaanvelan maksujen ennustetaan olevan suurimmillaan vuosina 1991 ja 1992. Kun pääomaa tulee vähemmän, </w:t>
      </w:r>
      <w:r>
        <w:rPr>
          <w:color w:val="310106"/>
        </w:rPr>
        <w:t xml:space="preserve">Kiinan</w:t>
      </w:r>
      <w:r>
        <w:t xml:space="preserve"> maksutase </w:t>
      </w:r>
      <w:r>
        <w:t xml:space="preserve">kärsisi. </w:t>
      </w:r>
      <w:r>
        <w:rPr>
          <w:color w:val="ECEDFE"/>
        </w:rPr>
        <w:t xml:space="preserve">Länsimaiden hallituksen </w:t>
      </w:r>
      <w:r>
        <w:rPr>
          <w:color w:val="8C41BB"/>
        </w:rPr>
        <w:t xml:space="preserve">raportin </w:t>
      </w:r>
      <w:r>
        <w:rPr>
          <w:color w:val="2B1B04"/>
        </w:rPr>
        <w:t xml:space="preserve">ensimmäisessä skenaariossa </w:t>
      </w:r>
      <w:r>
        <w:t xml:space="preserve">oletetaan, että ulkomainen lainanotto vähenee 30 prosenttia ja suorat ulkomaiset investoinnit vähenevät 5 prosenttia. </w:t>
      </w:r>
      <w:r>
        <w:rPr>
          <w:color w:val="D4C67A"/>
        </w:rPr>
        <w:t xml:space="preserve">Toisessa skenaariossa oletetaan, että </w:t>
      </w:r>
      <w:r>
        <w:t xml:space="preserve">ulkomainen lainanotto kasvaa 10 prosenttia ja investoinnit vähenevät 10 prosenttia. </w:t>
      </w:r>
      <w:r>
        <w:rPr>
          <w:color w:val="2B2D32"/>
        </w:rPr>
        <w:t xml:space="preserve">Molemmissa tapauksissa </w:t>
      </w:r>
      <w:r>
        <w:rPr>
          <w:color w:val="310106"/>
        </w:rPr>
        <w:t xml:space="preserve">Kiinan </w:t>
      </w:r>
      <w:r>
        <w:t xml:space="preserve">maksutase </w:t>
      </w:r>
      <w:r>
        <w:t xml:space="preserve">tyhjenisi </w:t>
      </w:r>
      <w:r>
        <w:rPr>
          <w:color w:val="FEFB0A"/>
        </w:rPr>
        <w:t xml:space="preserve">raportin mukaan </w:t>
      </w:r>
      <w:r>
        <w:t xml:space="preserve">nopeasti epäsuotuisan taseen rahoittamiseen käytetyt valuuttavarannot. </w:t>
      </w:r>
      <w:r>
        <w:rPr>
          <w:color w:val="2B1B04"/>
        </w:rPr>
        <w:t xml:space="preserve">Ensimmäisessä skenaariossa </w:t>
      </w:r>
      <w:r>
        <w:t xml:space="preserve">varannot tyhjenisivät </w:t>
      </w:r>
      <w:r>
        <w:rPr>
          <w:color w:val="04640D"/>
        </w:rPr>
        <w:t xml:space="preserve">ensi vuonna </w:t>
      </w:r>
      <w:r>
        <w:t xml:space="preserve">ja toisessa skenaariossa ne purettaisiin </w:t>
      </w:r>
      <w:r>
        <w:rPr>
          <w:color w:val="00587F"/>
        </w:rPr>
        <w:t xml:space="preserve">vuonna 1991</w:t>
      </w:r>
      <w:r>
        <w:t xml:space="preserve">.</w:t>
      </w:r>
    </w:p>
    <w:p>
      <w:r>
        <w:rPr>
          <w:b/>
        </w:rPr>
        <w:t xml:space="preserve">Asiakirjan numero 1094</w:t>
      </w:r>
    </w:p>
    <w:p>
      <w:r>
        <w:rPr>
          <w:b/>
        </w:rPr>
        <w:t xml:space="preserve">Asiakirjan tunniste: wsj1392-001</w:t>
      </w:r>
    </w:p>
    <w:p>
      <w:r>
        <w:rPr>
          <w:color w:val="310106"/>
        </w:rPr>
        <w:t xml:space="preserve">Roche Holding AG, sveitsiläisen kemian ja lääketeollisuuden konsernin emoyhtiö</w:t>
      </w:r>
      <w:r>
        <w:t xml:space="preserve">, ilmoitti, että </w:t>
      </w:r>
      <w:r>
        <w:rPr>
          <w:color w:val="04640D"/>
        </w:rPr>
        <w:t xml:space="preserve">sen </w:t>
      </w:r>
      <w:r>
        <w:rPr>
          <w:color w:val="FEFB0A"/>
        </w:rPr>
        <w:t xml:space="preserve">konsernin </w:t>
      </w:r>
      <w:r>
        <w:t xml:space="preserve">myynti </w:t>
      </w:r>
      <w:r>
        <w:t xml:space="preserve">kasvoi </w:t>
      </w:r>
      <w:r>
        <w:t xml:space="preserve">22 prosenttia 7,32 miljardiin frangiin (4,51 miljardia dollaria) </w:t>
      </w:r>
      <w:r>
        <w:rPr>
          <w:color w:val="FB5514"/>
        </w:rPr>
        <w:t xml:space="preserve">vuoden </w:t>
      </w:r>
      <w:r>
        <w:t xml:space="preserve">yhdeksän ensimmäisen kuukauden aikana. </w:t>
      </w:r>
      <w:r>
        <w:rPr>
          <w:color w:val="310106"/>
        </w:rPr>
        <w:t xml:space="preserve">Yhtiö </w:t>
      </w:r>
      <w:r>
        <w:t xml:space="preserve">raportoi hyvistä voitoista </w:t>
      </w:r>
      <w:r>
        <w:rPr>
          <w:color w:val="FEFB0A"/>
        </w:rPr>
        <w:t xml:space="preserve">kaikilla </w:t>
      </w:r>
      <w:r>
        <w:rPr>
          <w:color w:val="FEFB0A"/>
        </w:rPr>
        <w:t xml:space="preserve">toimialoillaan</w:t>
      </w:r>
      <w:r>
        <w:t xml:space="preserve">. </w:t>
      </w:r>
      <w:r>
        <w:rPr>
          <w:color w:val="310106"/>
        </w:rPr>
        <w:t xml:space="preserve">Roche </w:t>
      </w:r>
      <w:r>
        <w:t xml:space="preserve">ilmoitti myös </w:t>
      </w:r>
      <w:r>
        <w:t xml:space="preserve">odottavansa </w:t>
      </w:r>
      <w:r>
        <w:rPr>
          <w:color w:val="FEFB0A"/>
        </w:rPr>
        <w:t xml:space="preserve">konsernin </w:t>
      </w:r>
      <w:r>
        <w:t xml:space="preserve">voittojen "merkittävää kasvua" </w:t>
      </w:r>
      <w:r>
        <w:rPr>
          <w:color w:val="FB5514"/>
        </w:rPr>
        <w:t xml:space="preserve">vuonna 1989 </w:t>
      </w:r>
      <w:r>
        <w:t xml:space="preserve">vuoden 1988 641,5 miljoonan frangin (396 miljoonan Yhdysvaltain dollarin) nettovoitosta.</w:t>
      </w:r>
    </w:p>
    <w:p>
      <w:r>
        <w:rPr>
          <w:b/>
        </w:rPr>
        <w:t xml:space="preserve">Asiakirjan numero 1095</w:t>
      </w:r>
    </w:p>
    <w:p>
      <w:r>
        <w:rPr>
          <w:b/>
        </w:rPr>
        <w:t xml:space="preserve">Asiakirjan tunniste: wsj1393-001</w:t>
      </w:r>
    </w:p>
    <w:p>
      <w:r>
        <w:rPr>
          <w:color w:val="310106"/>
        </w:rPr>
        <w:t xml:space="preserve">New Canaan Investments Inc. </w:t>
      </w:r>
      <w:r>
        <w:t xml:space="preserve">ilmoitti, että se on saanut päätökseen </w:t>
      </w:r>
      <w:r>
        <w:rPr>
          <w:color w:val="04640D"/>
        </w:rPr>
        <w:t xml:space="preserve">Carr-Lowrey Glass Co:n </w:t>
      </w:r>
      <w:r>
        <w:t xml:space="preserve">oston </w:t>
      </w:r>
      <w:r>
        <w:t xml:space="preserve">Newell Co:lta, joka valmistaa sisustustuotteita. Ehtoja ei julkistettu. </w:t>
      </w:r>
      <w:r>
        <w:rPr>
          <w:color w:val="04640D"/>
        </w:rPr>
        <w:t xml:space="preserve">Carr-Lowreyn, joka valmistaa lasipulloja kosmetiikka- ja hygieniatuoteteollisuudelle, </w:t>
      </w:r>
      <w:r>
        <w:t xml:space="preserve">myynti oli viime vuonna noin 40 miljoonaa dollaria. </w:t>
      </w:r>
      <w:r>
        <w:rPr>
          <w:color w:val="310106"/>
        </w:rPr>
        <w:t xml:space="preserve">New Canaan Investments on </w:t>
      </w:r>
      <w:r>
        <w:t xml:space="preserve">sijoituskauppayhtiö, jolla on pieni määrä omistajia, joilla on omistuksia pääasiassa pakkausteollisuudessa.</w:t>
      </w:r>
    </w:p>
    <w:p>
      <w:r>
        <w:rPr>
          <w:b/>
        </w:rPr>
        <w:t xml:space="preserve">Asiakirjan numero 1096</w:t>
      </w:r>
    </w:p>
    <w:p>
      <w:r>
        <w:rPr>
          <w:b/>
        </w:rPr>
        <w:t xml:space="preserve">Asiakirjan tunniste: wsj1394-001</w:t>
      </w:r>
    </w:p>
    <w:p>
      <w:r>
        <w:rPr>
          <w:color w:val="310106"/>
        </w:rPr>
        <w:t xml:space="preserve">Ralph Brown </w:t>
      </w:r>
      <w:r>
        <w:t xml:space="preserve">oli 31 000 jalan korkeudessa Minnesotan yläpuolella, kun </w:t>
      </w:r>
      <w:r>
        <w:rPr>
          <w:color w:val="FEFB0A"/>
        </w:rPr>
        <w:t xml:space="preserve">hänen </w:t>
      </w:r>
      <w:r>
        <w:rPr>
          <w:color w:val="FB5514"/>
        </w:rPr>
        <w:t xml:space="preserve">Falcon 20 -lentokoneensa </w:t>
      </w:r>
      <w:r>
        <w:rPr>
          <w:color w:val="04640D"/>
        </w:rPr>
        <w:t xml:space="preserve">molemmat suihkumoottorit </w:t>
      </w:r>
      <w:r>
        <w:t xml:space="preserve">sammuivat. Hän kertoo, että </w:t>
      </w:r>
      <w:r>
        <w:rPr>
          <w:color w:val="E115C0"/>
        </w:rPr>
        <w:t xml:space="preserve">hän </w:t>
      </w:r>
      <w:r>
        <w:rPr>
          <w:color w:val="00587F"/>
        </w:rPr>
        <w:t xml:space="preserve">ja </w:t>
      </w:r>
      <w:r>
        <w:rPr>
          <w:color w:val="E115C0"/>
        </w:rPr>
        <w:t xml:space="preserve">hänen </w:t>
      </w:r>
      <w:r>
        <w:rPr>
          <w:color w:val="00587F"/>
        </w:rPr>
        <w:t xml:space="preserve">perämiehensä </w:t>
      </w:r>
      <w:r>
        <w:t xml:space="preserve">etsivät </w:t>
      </w:r>
      <w:r>
        <w:t xml:space="preserve">18 000 jalan korkeudessa </w:t>
      </w:r>
      <w:r>
        <w:t xml:space="preserve">"jonkinlaista tietä tai maissipeltoa" laskeutumista varten. 13 000 jalan korkeudessa </w:t>
      </w:r>
      <w:r>
        <w:rPr>
          <w:color w:val="04640D"/>
        </w:rPr>
        <w:t xml:space="preserve">moottorit </w:t>
      </w:r>
      <w:r>
        <w:t xml:space="preserve">käynnistyivät uudelleen. Mutta koska </w:t>
      </w:r>
      <w:r>
        <w:rPr>
          <w:color w:val="310106"/>
        </w:rPr>
        <w:t xml:space="preserve">Brown </w:t>
      </w:r>
      <w:r>
        <w:t xml:space="preserve">tiesi, </w:t>
      </w:r>
      <w:r>
        <w:t xml:space="preserve">että mekaanikot todennäköisesti pitäisivät </w:t>
      </w:r>
      <w:r>
        <w:rPr>
          <w:color w:val="310106"/>
        </w:rPr>
        <w:t xml:space="preserve">koneen </w:t>
      </w:r>
      <w:r>
        <w:rPr>
          <w:color w:val="0BC582"/>
        </w:rPr>
        <w:t xml:space="preserve">maassa </w:t>
      </w:r>
      <w:r>
        <w:t xml:space="preserve">välttämättömien korjausten takia, hän jätti väliin pysähdyksen läheisessä Chicagossa ja lähti kurssille, jotta </w:t>
      </w:r>
      <w:r>
        <w:t xml:space="preserve">rahti - useita satoja paketteja - saataisiin ajoissa </w:t>
      </w:r>
      <w:r>
        <w:t xml:space="preserve">pakettien lajittelukeskukseen Memphisiin. Jos hän olisi ollut vain hieman vähemmän innokas, </w:t>
      </w:r>
      <w:r>
        <w:rPr>
          <w:color w:val="310106"/>
        </w:rPr>
        <w:t xml:space="preserve">Brown </w:t>
      </w:r>
      <w:r>
        <w:t xml:space="preserve">sanoo </w:t>
      </w:r>
      <w:r>
        <w:rPr>
          <w:color w:val="310106"/>
        </w:rPr>
        <w:t xml:space="preserve">itsestään</w:t>
      </w:r>
      <w:r>
        <w:t xml:space="preserve">, "olisin </w:t>
      </w:r>
      <w:r>
        <w:t xml:space="preserve">istunut alas </w:t>
      </w:r>
      <w:r>
        <w:t xml:space="preserve">ja suunnannut </w:t>
      </w:r>
      <w:r>
        <w:t xml:space="preserve">lähimpään baariin." </w:t>
      </w:r>
      <w:r>
        <w:t xml:space="preserve">Mutta hän lentää </w:t>
      </w:r>
      <w:r>
        <w:rPr>
          <w:color w:val="9E8317"/>
        </w:rPr>
        <w:t xml:space="preserve">Federal Express Corp:lle, joka muistuttaa ehkä eniten vihreitä baretteja amerikkalaisyrityksissä</w:t>
      </w:r>
      <w:r>
        <w:t xml:space="preserve">. </w:t>
      </w:r>
      <w:r>
        <w:rPr>
          <w:color w:val="847D81"/>
        </w:rPr>
        <w:t xml:space="preserve">Liittovaltion </w:t>
      </w:r>
      <w:r>
        <w:rPr>
          <w:color w:val="01190F"/>
        </w:rPr>
        <w:t xml:space="preserve">työntekijät </w:t>
      </w:r>
      <w:r>
        <w:t xml:space="preserve">tekevät pitkää työpäivää, ja </w:t>
      </w:r>
      <w:r>
        <w:t xml:space="preserve">kilpajuoksu aikaa vastaan näyttää rasittavan </w:t>
      </w:r>
      <w:r>
        <w:rPr>
          <w:color w:val="01190F"/>
        </w:rPr>
        <w:t xml:space="preserve">heitä. </w:t>
      </w:r>
      <w:r>
        <w:rPr>
          <w:color w:val="9E8317"/>
        </w:rPr>
        <w:t xml:space="preserve">Yrityksen </w:t>
      </w:r>
      <w:r>
        <w:t xml:space="preserve">asettaman tavoitteen, joka on </w:t>
      </w:r>
      <w:r>
        <w:t xml:space="preserve">tavaroiden toimittaminen ajallaan, saavuttamiseksi ne menevät joskus yllättävän pitkälle, kuten </w:t>
      </w:r>
      <w:r>
        <w:rPr>
          <w:color w:val="310106"/>
        </w:rPr>
        <w:t xml:space="preserve">Pilot Brown teki</w:t>
      </w:r>
      <w:r>
        <w:t xml:space="preserve">. </w:t>
      </w:r>
      <w:r>
        <w:t xml:space="preserve">Ne ovat osoitus siitä, </w:t>
      </w:r>
      <w:r>
        <w:rPr>
          <w:color w:val="58018B"/>
        </w:rPr>
        <w:t xml:space="preserve">miten </w:t>
      </w:r>
      <w:r>
        <w:rPr>
          <w:color w:val="703B01"/>
        </w:rPr>
        <w:t xml:space="preserve">liittovaltion </w:t>
      </w:r>
      <w:r>
        <w:rPr>
          <w:color w:val="B70639"/>
        </w:rPr>
        <w:t xml:space="preserve">johto </w:t>
      </w:r>
      <w:r>
        <w:rPr>
          <w:color w:val="58018B"/>
        </w:rPr>
        <w:t xml:space="preserve">on </w:t>
      </w:r>
      <w:r>
        <w:rPr>
          <w:color w:val="F7F1DF"/>
        </w:rPr>
        <w:t xml:space="preserve">16 vuotta sitten tapahtuneen perustamisensa </w:t>
      </w:r>
      <w:r>
        <w:rPr>
          <w:color w:val="F7F1DF"/>
        </w:rPr>
        <w:t xml:space="preserve">jälkeen pystynyt </w:t>
      </w:r>
      <w:r>
        <w:rPr>
          <w:color w:val="58018B"/>
        </w:rPr>
        <w:t xml:space="preserve">saamaan </w:t>
      </w:r>
      <w:r>
        <w:rPr>
          <w:color w:val="58018B"/>
        </w:rPr>
        <w:t xml:space="preserve">asiansa </w:t>
      </w:r>
      <w:r>
        <w:rPr>
          <w:color w:val="58018B"/>
        </w:rPr>
        <w:t xml:space="preserve">perille työntekijöille </w:t>
      </w:r>
      <w:r>
        <w:t xml:space="preserve">- tämä on epätavallinen saavutus kilpaillulla kuljetusalalla. </w:t>
      </w:r>
      <w:r>
        <w:rPr>
          <w:color w:val="58018B"/>
        </w:rPr>
        <w:t xml:space="preserve">Tämä </w:t>
      </w:r>
      <w:r>
        <w:t xml:space="preserve">saattaa kuitenkin pian muuttua. </w:t>
      </w:r>
      <w:r>
        <w:rPr>
          <w:color w:val="FCB164"/>
        </w:rPr>
        <w:t xml:space="preserve">Federalin </w:t>
      </w:r>
      <w:r>
        <w:rPr>
          <w:color w:val="4AFEFA"/>
        </w:rPr>
        <w:t xml:space="preserve">2048 lentäjää</w:t>
      </w:r>
      <w:r>
        <w:rPr>
          <w:color w:val="4AFEFA"/>
        </w:rPr>
        <w:t xml:space="preserve">, mukaan lukien 961 lentäjää, jotka hankittiin helmikuussa </w:t>
      </w:r>
      <w:r>
        <w:rPr>
          <w:color w:val="796EE6"/>
        </w:rPr>
        <w:t xml:space="preserve">Tiger International Inc:n kanssa, </w:t>
      </w:r>
      <w:r>
        <w:t xml:space="preserve">päättävät </w:t>
      </w:r>
      <w:r>
        <w:t xml:space="preserve">tässä kuussa</w:t>
      </w:r>
      <w:r>
        <w:rPr>
          <w:color w:val="000D2C"/>
        </w:rPr>
        <w:t xml:space="preserve">, </w:t>
      </w:r>
      <w:r>
        <w:rPr>
          <w:color w:val="53495F"/>
        </w:rPr>
        <w:t xml:space="preserve">valitsevatko </w:t>
      </w:r>
      <w:r>
        <w:rPr>
          <w:color w:val="53495F"/>
        </w:rPr>
        <w:t xml:space="preserve">he </w:t>
      </w:r>
      <w:r>
        <w:rPr>
          <w:color w:val="000D2C"/>
        </w:rPr>
        <w:t xml:space="preserve">neuvotteluedustajakseen </w:t>
      </w:r>
      <w:r>
        <w:rPr>
          <w:color w:val="F95475"/>
        </w:rPr>
        <w:t xml:space="preserve">voimakkaan Air Line Pilots Associationin</w:t>
      </w:r>
      <w:r>
        <w:t xml:space="preserve">. </w:t>
      </w:r>
      <w:r>
        <w:rPr>
          <w:color w:val="000D2C"/>
        </w:rPr>
        <w:t xml:space="preserve">Tämä valinta, </w:t>
      </w:r>
      <w:r>
        <w:rPr>
          <w:color w:val="61FC03"/>
        </w:rPr>
        <w:t xml:space="preserve">joka </w:t>
      </w:r>
      <w:r>
        <w:rPr>
          <w:color w:val="000D2C"/>
        </w:rPr>
        <w:t xml:space="preserve">toisi </w:t>
      </w:r>
      <w:r>
        <w:rPr>
          <w:color w:val="5D9608"/>
        </w:rPr>
        <w:t xml:space="preserve">Federalin </w:t>
      </w:r>
      <w:r>
        <w:rPr>
          <w:color w:val="000D2C"/>
        </w:rPr>
        <w:t xml:space="preserve">Yhdysvaltojen toimintoihin </w:t>
      </w:r>
      <w:r>
        <w:rPr>
          <w:color w:val="F95475"/>
        </w:rPr>
        <w:t xml:space="preserve">ensimmäisen merkittävän ammattiliiton</w:t>
      </w:r>
      <w:r>
        <w:t xml:space="preserve">, asetti vastikään palkatut lentäjät vastakkain </w:t>
      </w:r>
      <w:r>
        <w:rPr>
          <w:color w:val="310106"/>
        </w:rPr>
        <w:t xml:space="preserve">lentäjä Brownin </w:t>
      </w:r>
      <w:r>
        <w:t xml:space="preserve">kaltaisten omistautuneiden veteraanien kanssa</w:t>
      </w:r>
      <w:r>
        <w:t xml:space="preserve">. Se </w:t>
      </w:r>
      <w:r>
        <w:t xml:space="preserve">ravisteli myös </w:t>
      </w:r>
      <w:r>
        <w:rPr>
          <w:color w:val="98A088"/>
        </w:rPr>
        <w:t xml:space="preserve">Federalin </w:t>
      </w:r>
      <w:r>
        <w:rPr>
          <w:color w:val="DE98FD"/>
        </w:rPr>
        <w:t xml:space="preserve">vahvasti ammattiliittovastaista </w:t>
      </w:r>
      <w:r>
        <w:rPr>
          <w:color w:val="DE98FD"/>
        </w:rPr>
        <w:t xml:space="preserve">johtoa</w:t>
      </w:r>
      <w:r>
        <w:rPr>
          <w:color w:val="DE98FD"/>
        </w:rPr>
        <w:t xml:space="preserve">, </w:t>
      </w:r>
      <w:r>
        <w:rPr>
          <w:color w:val="4F584E"/>
        </w:rPr>
        <w:t xml:space="preserve">joka jo </w:t>
      </w:r>
      <w:r>
        <w:rPr>
          <w:color w:val="DE98FD"/>
        </w:rPr>
        <w:t xml:space="preserve">kamppaili pitkän matkan toimintojen yhdistämisen ja voittojen laskun kanssa</w:t>
      </w:r>
      <w:r>
        <w:t xml:space="preserve">. </w:t>
      </w:r>
      <w:r>
        <w:t xml:space="preserve">"</w:t>
      </w:r>
      <w:r>
        <w:t xml:space="preserve">Ennemmin tai myöhemmin </w:t>
      </w:r>
      <w:r>
        <w:rPr>
          <w:color w:val="248AD0"/>
        </w:rPr>
        <w:t xml:space="preserve">ammattiliittojen </w:t>
      </w:r>
      <w:r>
        <w:t xml:space="preserve">on löydettävä vastustaja ja saavutettava voitto", </w:t>
      </w:r>
      <w:r>
        <w:rPr>
          <w:color w:val="9F6551"/>
        </w:rPr>
        <w:t xml:space="preserve">Federalin </w:t>
      </w:r>
      <w:r>
        <w:rPr>
          <w:color w:val="5C5300"/>
        </w:rPr>
        <w:t xml:space="preserve">puheenjohtaja ja toimitusjohtaja Frederick W. Smith </w:t>
      </w:r>
      <w:r>
        <w:t xml:space="preserve">sanoo halveksuen</w:t>
      </w:r>
      <w:r>
        <w:t xml:space="preserve">. </w:t>
      </w:r>
      <w:r>
        <w:t xml:space="preserve">"</w:t>
      </w:r>
      <w:r>
        <w:rPr>
          <w:color w:val="9E8317"/>
        </w:rPr>
        <w:t xml:space="preserve">Meidän </w:t>
      </w:r>
      <w:r>
        <w:t xml:space="preserve">reseptimme on, ettei ole muita häviäjiä kuin kilpailu." </w:t>
      </w:r>
      <w:r>
        <w:rPr>
          <w:color w:val="DE98FD"/>
        </w:rPr>
        <w:t xml:space="preserve">Johtajat todella </w:t>
      </w:r>
      <w:r>
        <w:t xml:space="preserve">pelkäävät, </w:t>
      </w:r>
      <w:r>
        <w:t xml:space="preserve">että ammattiyhdistysliike voi levitä lentäjien ulkopuolelle. </w:t>
      </w:r>
      <w:r>
        <w:rPr>
          <w:color w:val="BCFEC6"/>
        </w:rPr>
        <w:t xml:space="preserve">Liittovaltion</w:t>
      </w:r>
      <w:r>
        <w:t xml:space="preserve"> liikennelain nojalla </w:t>
      </w:r>
      <w:r>
        <w:rPr>
          <w:color w:val="BCFEC6"/>
        </w:rPr>
        <w:t xml:space="preserve">hallituksen neuvottelija </w:t>
      </w:r>
      <w:r>
        <w:t xml:space="preserve">yrittää ratkaista </w:t>
      </w:r>
      <w:r>
        <w:rPr>
          <w:color w:val="932C70"/>
        </w:rPr>
        <w:t xml:space="preserve">Tigerin </w:t>
      </w:r>
      <w:r>
        <w:rPr>
          <w:color w:val="9E8317"/>
        </w:rPr>
        <w:t xml:space="preserve">ja Federalin </w:t>
      </w:r>
      <w:r>
        <w:t xml:space="preserve">työpaikkaluokitusfuusion sovinnollisesti</w:t>
      </w:r>
      <w:r>
        <w:t xml:space="preserve">. </w:t>
      </w:r>
      <w:r>
        <w:t xml:space="preserve">Tuloksesta riippuen </w:t>
      </w:r>
      <w:r>
        <w:rPr>
          <w:color w:val="9E8317"/>
        </w:rPr>
        <w:t xml:space="preserve">sulautuneessa yhtiössä </w:t>
      </w:r>
      <w:r>
        <w:t xml:space="preserve">voidaan syksyllä järjestää </w:t>
      </w:r>
      <w:r>
        <w:rPr>
          <w:color w:val="2B1B04"/>
        </w:rPr>
        <w:t xml:space="preserve">ilmailumekaanikkojen, lastauslaiturin työntekijöiden, varastotyöntekijöiden ja lennonjohtajien </w:t>
      </w:r>
      <w:r>
        <w:t xml:space="preserve">ammattiyhdistysvaalit</w:t>
      </w:r>
      <w:r>
        <w:t xml:space="preserve">. </w:t>
      </w:r>
      <w:r>
        <w:rPr>
          <w:color w:val="2B1B04"/>
        </w:rPr>
        <w:t xml:space="preserve">Nämä ryhmät </w:t>
      </w:r>
      <w:r>
        <w:t xml:space="preserve">edustavat jopa 10 prosenttia </w:t>
      </w:r>
      <w:r>
        <w:rPr>
          <w:color w:val="9E8317"/>
        </w:rPr>
        <w:t xml:space="preserve">sen </w:t>
      </w:r>
      <w:r>
        <w:t xml:space="preserve">työvoimasta. "</w:t>
      </w:r>
      <w:r>
        <w:t xml:space="preserve">Ammattiliitolla olisi valtava vaikutus </w:t>
      </w:r>
      <w:r>
        <w:rPr>
          <w:color w:val="B5AFC4"/>
        </w:rPr>
        <w:t xml:space="preserve">koko </w:t>
      </w:r>
      <w:r>
        <w:rPr>
          <w:color w:val="D4C67A"/>
        </w:rPr>
        <w:t xml:space="preserve">yrityksen </w:t>
      </w:r>
      <w:r>
        <w:rPr>
          <w:color w:val="B5AFC4"/>
        </w:rPr>
        <w:t xml:space="preserve">kulttuuriin</w:t>
      </w:r>
      <w:r>
        <w:t xml:space="preserve">", sanoo Bernard La Londe, Columbuksessa sijaitsevan Ohio State Universityn professori ja </w:t>
      </w:r>
      <w:r>
        <w:rPr>
          <w:color w:val="9E8317"/>
        </w:rPr>
        <w:t xml:space="preserve">Federalin </w:t>
      </w:r>
      <w:r>
        <w:t xml:space="preserve">konsultti</w:t>
      </w:r>
      <w:r>
        <w:t xml:space="preserve">. </w:t>
      </w:r>
      <w:r>
        <w:rPr>
          <w:color w:val="AE7AA1"/>
        </w:rPr>
        <w:t xml:space="preserve">Toimitusjohtaja Smithin</w:t>
      </w:r>
      <w:r>
        <w:rPr>
          <w:color w:val="B5AFC4"/>
        </w:rPr>
        <w:t xml:space="preserve"> huolella luoma kulttuuri </w:t>
      </w:r>
      <w:r>
        <w:t xml:space="preserve">ei jätä juurikaan, jos lainkaan, tilaa </w:t>
      </w:r>
      <w:r>
        <w:rPr>
          <w:color w:val="C2A393"/>
        </w:rPr>
        <w:t xml:space="preserve">ammattiliitoille</w:t>
      </w:r>
      <w:r>
        <w:t xml:space="preserve">. </w:t>
      </w:r>
      <w:r>
        <w:rPr>
          <w:color w:val="6A3A35"/>
        </w:rPr>
        <w:t xml:space="preserve">Yrityksen </w:t>
      </w:r>
      <w:r>
        <w:rPr>
          <w:color w:val="0232FD"/>
        </w:rPr>
        <w:t xml:space="preserve">perustamisesta lähtien </w:t>
      </w:r>
      <w:r>
        <w:rPr>
          <w:color w:val="5C5300"/>
        </w:rPr>
        <w:t xml:space="preserve">tämä karismaattinen</w:t>
      </w:r>
      <w:r>
        <w:rPr>
          <w:color w:val="BA6801"/>
        </w:rPr>
        <w:t xml:space="preserve">, </w:t>
      </w:r>
      <w:r>
        <w:rPr>
          <w:color w:val="5C5300"/>
        </w:rPr>
        <w:t xml:space="preserve">vasta 46-vuotias </w:t>
      </w:r>
      <w:r>
        <w:rPr>
          <w:color w:val="5C5300"/>
        </w:rPr>
        <w:t xml:space="preserve">Vietnamin veteraani </w:t>
      </w:r>
      <w:r>
        <w:t xml:space="preserve">on vaalinut </w:t>
      </w:r>
      <w:r>
        <w:t xml:space="preserve">taistelutahtoa. Lennot ovat "tehtäviä". </w:t>
      </w:r>
      <w:r>
        <w:rPr>
          <w:color w:val="168E5C"/>
        </w:rPr>
        <w:t xml:space="preserve">Smithin </w:t>
      </w:r>
      <w:r>
        <w:rPr>
          <w:color w:val="DE98FD"/>
        </w:rPr>
        <w:t xml:space="preserve">johtajia </w:t>
      </w:r>
      <w:r>
        <w:t xml:space="preserve">kutsutaan joskus "Ho Chi Minhin sisseiksi". </w:t>
      </w:r>
      <w:r>
        <w:rPr>
          <w:color w:val="C62100"/>
        </w:rPr>
        <w:t xml:space="preserve">Liittovaltion </w:t>
      </w:r>
      <w:r>
        <w:rPr>
          <w:color w:val="16C0D0"/>
        </w:rPr>
        <w:t xml:space="preserve">työntekijöille</w:t>
      </w:r>
      <w:r>
        <w:rPr>
          <w:color w:val="014347"/>
        </w:rPr>
        <w:t xml:space="preserve">, jotka </w:t>
      </w:r>
      <w:r>
        <w:rPr>
          <w:color w:val="16C0D0"/>
        </w:rPr>
        <w:t xml:space="preserve">ylittävät velvollisuutensa, </w:t>
      </w:r>
      <w:r>
        <w:t xml:space="preserve">myönnetään </w:t>
      </w:r>
      <w:r>
        <w:rPr>
          <w:color w:val="233809"/>
        </w:rPr>
        <w:t xml:space="preserve">Bravo Zulu, joka on laivaston kunnianosoitus "hyvin tehdystä työstä</w:t>
      </w:r>
      <w:r>
        <w:t xml:space="preserve">". Kilpailijat tunnetaan "vihollisina". </w:t>
      </w:r>
      <w:r>
        <w:t xml:space="preserve">Vahvistaakseen </w:t>
      </w:r>
      <w:r>
        <w:rPr>
          <w:color w:val="42083B"/>
        </w:rPr>
        <w:t xml:space="preserve">työntekijöiden </w:t>
      </w:r>
      <w:r>
        <w:t xml:space="preserve">lojaalisuutta </w:t>
      </w:r>
      <w:r>
        <w:rPr>
          <w:color w:val="5C5300"/>
        </w:rPr>
        <w:t xml:space="preserve">johtaja Smith </w:t>
      </w:r>
      <w:r>
        <w:t xml:space="preserve">maksaa </w:t>
      </w:r>
      <w:r>
        <w:rPr>
          <w:color w:val="42083B"/>
        </w:rPr>
        <w:t xml:space="preserve">heille </w:t>
      </w:r>
      <w:r>
        <w:t xml:space="preserve">hyvin. </w:t>
      </w:r>
      <w:r>
        <w:t xml:space="preserve">Hän myös antaa </w:t>
      </w:r>
      <w:r>
        <w:rPr>
          <w:color w:val="82785D"/>
        </w:rPr>
        <w:t xml:space="preserve">työntekijöiden </w:t>
      </w:r>
      <w:r>
        <w:t xml:space="preserve">lievittää stressiä pitkälle kehitetyllä valitusmenettelyllä, ja bonuksena he voivat lentää ilmaiseksi vapaana olevilla ohjaamopaikoilla. Hän pitää kannustuspuheenvuoroja säännöllisissä "perhetilaisuuksissa", jotka lähetetään kansainvälisesti FXTV:ssä, </w:t>
      </w:r>
      <w:r>
        <w:rPr>
          <w:color w:val="9E8317"/>
        </w:rPr>
        <w:t xml:space="preserve">yhtiön</w:t>
      </w:r>
      <w:r>
        <w:t xml:space="preserve"> omassa televisioverkossa</w:t>
      </w:r>
      <w:r>
        <w:t xml:space="preserve">. </w:t>
      </w:r>
      <w:r>
        <w:t xml:space="preserve">Monien </w:t>
      </w:r>
      <w:r>
        <w:t xml:space="preserve">70 000 työntekijän kohdalla </w:t>
      </w:r>
      <w:r>
        <w:rPr>
          <w:color w:val="5C5300"/>
        </w:rPr>
        <w:t xml:space="preserve">Smithin </w:t>
      </w:r>
      <w:r>
        <w:t xml:space="preserve">"helvettiin torpedot" -asenne on toiminut. </w:t>
      </w:r>
      <w:r>
        <w:rPr>
          <w:color w:val="023087"/>
        </w:rPr>
        <w:t xml:space="preserve">James Cleveland, </w:t>
      </w:r>
      <w:r>
        <w:rPr>
          <w:color w:val="B7DAD2"/>
        </w:rPr>
        <w:t xml:space="preserve">kuriiri, </w:t>
      </w:r>
      <w:r>
        <w:rPr>
          <w:color w:val="196956"/>
        </w:rPr>
        <w:t xml:space="preserve">joka </w:t>
      </w:r>
      <w:r>
        <w:rPr>
          <w:color w:val="B7DAD2"/>
        </w:rPr>
        <w:t xml:space="preserve">ansaitsi </w:t>
      </w:r>
      <w:r>
        <w:rPr>
          <w:color w:val="8C41BB"/>
        </w:rPr>
        <w:t xml:space="preserve">Bravo Zulun </w:t>
      </w:r>
      <w:r>
        <w:rPr>
          <w:color w:val="B7DAD2"/>
        </w:rPr>
        <w:t xml:space="preserve">keksittyään tavan toimittaa viikoittainen 1100 paketin kuorma suurelle asiakkaalle hänen ovelleen aamukahdeksaksi, </w:t>
      </w:r>
      <w:r>
        <w:t xml:space="preserve">pitää </w:t>
      </w:r>
      <w:r>
        <w:rPr>
          <w:color w:val="023087"/>
        </w:rPr>
        <w:t xml:space="preserve">itseään </w:t>
      </w:r>
      <w:r>
        <w:t xml:space="preserve">paljon muuna kuin kuriirina. </w:t>
      </w:r>
      <w:r>
        <w:rPr>
          <w:color w:val="ECEDFE"/>
        </w:rPr>
        <w:t xml:space="preserve">"</w:t>
      </w:r>
      <w:r>
        <w:rPr>
          <w:color w:val="2B2D32"/>
        </w:rPr>
        <w:t xml:space="preserve">Emme vain toimita </w:t>
      </w:r>
      <w:r>
        <w:rPr>
          <w:color w:val="2B2D32"/>
        </w:rPr>
        <w:t xml:space="preserve">paketteja </w:t>
      </w:r>
      <w:r>
        <w:rPr>
          <w:color w:val="94C661"/>
        </w:rPr>
        <w:t xml:space="preserve">asiakkaille</w:t>
      </w:r>
      <w:r>
        <w:t xml:space="preserve">. </w:t>
      </w:r>
      <w:r>
        <w:rPr>
          <w:color w:val="2B2D32"/>
        </w:rPr>
        <w:t xml:space="preserve">Se </w:t>
      </w:r>
      <w:r>
        <w:t xml:space="preserve">on vasta alkua", hän sanoo. "</w:t>
      </w:r>
      <w:r>
        <w:t xml:space="preserve">Me </w:t>
      </w:r>
      <w:r>
        <w:t xml:space="preserve">käytännössä järjestämme </w:t>
      </w:r>
      <w:r>
        <w:rPr>
          <w:color w:val="F8907D"/>
        </w:rPr>
        <w:t xml:space="preserve">heille </w:t>
      </w:r>
      <w:r>
        <w:t xml:space="preserve">show'n." </w:t>
      </w:r>
      <w:r>
        <w:rPr>
          <w:color w:val="895E6B"/>
        </w:rPr>
        <w:t xml:space="preserve">Pitkäaikainen lentäjä David Sanders </w:t>
      </w:r>
      <w:r>
        <w:t xml:space="preserve">ärsyyntyy jo pelkästä ajatuksesta, että ammattiliitto voisi vaikuttaa </w:t>
      </w:r>
      <w:r>
        <w:rPr>
          <w:color w:val="895E6B"/>
        </w:rPr>
        <w:t xml:space="preserve">hänen </w:t>
      </w:r>
      <w:r>
        <w:t xml:space="preserve">lentoaikatauluihinsa. "Tämä on </w:t>
      </w:r>
      <w:r>
        <w:rPr>
          <w:color w:val="788E95"/>
        </w:rPr>
        <w:t xml:space="preserve">Amerikka</w:t>
      </w:r>
      <w:r>
        <w:t xml:space="preserve">", hän sanoo. "</w:t>
      </w:r>
      <w:r>
        <w:rPr>
          <w:color w:val="FB6AB8"/>
        </w:rPr>
        <w:t xml:space="preserve">Kenelläkään ei </w:t>
      </w:r>
      <w:r>
        <w:t xml:space="preserve">ole oikeutta </w:t>
      </w:r>
      <w:r>
        <w:t xml:space="preserve">määrätä </w:t>
      </w:r>
      <w:r>
        <w:rPr>
          <w:color w:val="895E6B"/>
        </w:rPr>
        <w:t xml:space="preserve">minulle, </w:t>
      </w:r>
      <w:r>
        <w:t xml:space="preserve">kuinka paljon voin tehdä töitä." </w:t>
      </w:r>
      <w:r>
        <w:t xml:space="preserve">Tällaiset asenteet ovat antaneet </w:t>
      </w:r>
      <w:r>
        <w:rPr>
          <w:color w:val="9E8317"/>
        </w:rPr>
        <w:t xml:space="preserve">Federalille </w:t>
      </w:r>
      <w:r>
        <w:t xml:space="preserve">joustavuutta paitsi ottaa nopeasti käyttöön uutta teknologiaa myös pitää </w:t>
      </w:r>
      <w:r>
        <w:t xml:space="preserve">työvoiman määrän erittäin alhaisena. </w:t>
      </w:r>
      <w:r>
        <w:rPr>
          <w:color w:val="9E8317"/>
        </w:rPr>
        <w:t xml:space="preserve">Yritys </w:t>
      </w:r>
      <w:r>
        <w:t xml:space="preserve">on tarkoituksellisesti alimitoitettu ja venyttää </w:t>
      </w:r>
      <w:r>
        <w:t xml:space="preserve">työntekijöiden </w:t>
      </w:r>
      <w:r>
        <w:t xml:space="preserve">työaikaa äärirajoille. </w:t>
      </w:r>
      <w:r>
        <w:t xml:space="preserve">Vaikka </w:t>
      </w:r>
      <w:r>
        <w:rPr>
          <w:color w:val="576094"/>
        </w:rPr>
        <w:t xml:space="preserve">kuriirit </w:t>
      </w:r>
      <w:r>
        <w:t xml:space="preserve">työskentelevät syyshuippujen aikana jopa 60 tuntia viikossa, he </w:t>
      </w:r>
      <w:r>
        <w:t xml:space="preserve">menevät aikaisin kotiin</w:t>
      </w:r>
      <w:r>
        <w:rPr>
          <w:color w:val="DB1474"/>
        </w:rPr>
        <w:t xml:space="preserve">, </w:t>
      </w:r>
      <w:r>
        <w:rPr>
          <w:color w:val="8489AE"/>
        </w:rPr>
        <w:t xml:space="preserve">kun </w:t>
      </w:r>
      <w:r>
        <w:rPr>
          <w:color w:val="DB1474"/>
        </w:rPr>
        <w:t xml:space="preserve">töitä ei ole paljon, </w:t>
      </w:r>
      <w:r>
        <w:t xml:space="preserve">mutta heille taataan silti vähimmäispalkka. </w:t>
      </w:r>
      <w:r>
        <w:rPr>
          <w:color w:val="860E04"/>
        </w:rPr>
        <w:t xml:space="preserve">Lentäjät </w:t>
      </w:r>
      <w:r>
        <w:t xml:space="preserve">tekevät myös rutiininomaisesti ylityölentoja varmistaakseen, että kukaan ei jää väliaikaisesti työttömäksi kausiluonteisten laskusuhdanteiden aikana. Toiminnallinen vapaus on myös antanut </w:t>
      </w:r>
      <w:r>
        <w:rPr>
          <w:color w:val="9E8317"/>
        </w:rPr>
        <w:t xml:space="preserve">Federalille </w:t>
      </w:r>
      <w:r>
        <w:t xml:space="preserve">etulyöntiaseman </w:t>
      </w:r>
      <w:r>
        <w:rPr>
          <w:color w:val="6EAB9B"/>
        </w:rPr>
        <w:t xml:space="preserve">sen </w:t>
      </w:r>
      <w:r>
        <w:rPr>
          <w:color w:val="FBC206"/>
        </w:rPr>
        <w:t xml:space="preserve">suurimpaan kilpailijaan United Parcel Service Inc:iin </w:t>
      </w:r>
      <w:r>
        <w:rPr>
          <w:color w:val="FBC206"/>
        </w:rPr>
        <w:t xml:space="preserve">nähden, </w:t>
      </w:r>
      <w:r>
        <w:rPr>
          <w:color w:val="FBC206"/>
        </w:rPr>
        <w:t xml:space="preserve">joka on </w:t>
      </w:r>
      <w:r>
        <w:rPr>
          <w:color w:val="F2CDFE"/>
        </w:rPr>
        <w:t xml:space="preserve">maan </w:t>
      </w:r>
      <w:r>
        <w:rPr>
          <w:color w:val="FBC206"/>
        </w:rPr>
        <w:t xml:space="preserve">suurin United Brotherhood of Teamstersin jäsenten työnantaja</w:t>
      </w:r>
      <w:r>
        <w:t xml:space="preserve">. </w:t>
      </w:r>
      <w:r>
        <w:rPr>
          <w:color w:val="FBC206"/>
        </w:rPr>
        <w:t xml:space="preserve">UPS </w:t>
      </w:r>
      <w:r>
        <w:t xml:space="preserve">ei puhu </w:t>
      </w:r>
      <w:r>
        <w:t xml:space="preserve">työpolitiikastaan, mutta </w:t>
      </w:r>
      <w:r>
        <w:rPr>
          <w:color w:val="645341"/>
        </w:rPr>
        <w:t xml:space="preserve">entisen </w:t>
      </w:r>
      <w:r>
        <w:rPr>
          <w:color w:val="760035"/>
        </w:rPr>
        <w:t xml:space="preserve">UPS:n </w:t>
      </w:r>
      <w:r>
        <w:rPr>
          <w:color w:val="645341"/>
        </w:rPr>
        <w:t xml:space="preserve">työntekijän Clevelandin </w:t>
      </w:r>
      <w:r>
        <w:rPr>
          <w:color w:val="647A41"/>
        </w:rPr>
        <w:t xml:space="preserve">ja muiden mukaan </w:t>
      </w:r>
      <w:r>
        <w:rPr>
          <w:color w:val="496E76"/>
        </w:rPr>
        <w:t xml:space="preserve">ammattiliiton työsäännöt </w:t>
      </w:r>
      <w:r>
        <w:t xml:space="preserve">kieltävät </w:t>
      </w:r>
      <w:r>
        <w:rPr>
          <w:color w:val="F9D7CD"/>
        </w:rPr>
        <w:t xml:space="preserve">UPS:n </w:t>
      </w:r>
      <w:r>
        <w:rPr>
          <w:color w:val="E3F894"/>
        </w:rPr>
        <w:t xml:space="preserve">kuljettajia </w:t>
      </w:r>
      <w:r>
        <w:t xml:space="preserve">tekemästä muuta kuin siirtämästä paketteja </w:t>
      </w:r>
      <w:r>
        <w:rPr>
          <w:color w:val="876128"/>
        </w:rPr>
        <w:t xml:space="preserve">asiakkaiden </w:t>
      </w:r>
      <w:r>
        <w:t xml:space="preserve">ja </w:t>
      </w:r>
      <w:r>
        <w:t xml:space="preserve">pakettiautojen </w:t>
      </w:r>
      <w:r>
        <w:rPr>
          <w:color w:val="876128"/>
        </w:rPr>
        <w:t xml:space="preserve">välillä. </w:t>
      </w:r>
      <w:r>
        <w:t xml:space="preserve">Koska </w:t>
      </w:r>
      <w:r>
        <w:rPr>
          <w:color w:val="01FB92"/>
        </w:rPr>
        <w:t xml:space="preserve">UPS:n </w:t>
      </w:r>
      <w:r>
        <w:rPr>
          <w:color w:val="A1A711"/>
        </w:rPr>
        <w:t xml:space="preserve">kuljettajat </w:t>
      </w:r>
      <w:r>
        <w:t xml:space="preserve">eivät saa lastata </w:t>
      </w:r>
      <w:r>
        <w:rPr>
          <w:color w:val="A1A711"/>
        </w:rPr>
        <w:t xml:space="preserve">omia </w:t>
      </w:r>
      <w:r>
        <w:t xml:space="preserve">ajoneuvojaan varikolla, </w:t>
      </w:r>
      <w:r>
        <w:rPr>
          <w:color w:val="647A41"/>
        </w:rPr>
        <w:t xml:space="preserve">kuriirien </w:t>
      </w:r>
      <w:r>
        <w:t xml:space="preserve">mukaan </w:t>
      </w:r>
      <w:r>
        <w:t xml:space="preserve">paketit jäävät usein kuorman pohjalle ja ne toimitetaan myöhässä. Henkilöstöongelmat ovat </w:t>
      </w:r>
      <w:r>
        <w:rPr>
          <w:color w:val="FD0F31"/>
        </w:rPr>
        <w:t xml:space="preserve">viimeinen asia, </w:t>
      </w:r>
      <w:r>
        <w:rPr>
          <w:color w:val="FD0F31"/>
        </w:rPr>
        <w:t xml:space="preserve">jota </w:t>
      </w:r>
      <w:r>
        <w:rPr>
          <w:color w:val="C660FB"/>
        </w:rPr>
        <w:t xml:space="preserve">Smith </w:t>
      </w:r>
      <w:r>
        <w:rPr>
          <w:color w:val="FD0F31"/>
        </w:rPr>
        <w:t xml:space="preserve">tarvitsee juuri nyt</w:t>
      </w:r>
      <w:r>
        <w:t xml:space="preserve">. </w:t>
      </w:r>
      <w:r>
        <w:t xml:space="preserve">Vaikka </w:t>
      </w:r>
      <w:r>
        <w:rPr>
          <w:color w:val="932C70"/>
        </w:rPr>
        <w:t xml:space="preserve">Tigerin </w:t>
      </w:r>
      <w:r>
        <w:t xml:space="preserve">osto </w:t>
      </w:r>
      <w:r>
        <w:t xml:space="preserve">on tuonut </w:t>
      </w:r>
      <w:r>
        <w:rPr>
          <w:color w:val="9E8317"/>
        </w:rPr>
        <w:t xml:space="preserve">Federalin</w:t>
      </w:r>
      <w:r>
        <w:t xml:space="preserve"> paljon lähemmäksi </w:t>
      </w:r>
      <w:r>
        <w:t xml:space="preserve">sitä </w:t>
      </w:r>
      <w:r>
        <w:rPr>
          <w:color w:val="120104"/>
        </w:rPr>
        <w:t xml:space="preserve">maailmanlaajuista toimijaa, joka </w:t>
      </w:r>
      <w:r>
        <w:rPr>
          <w:color w:val="D48958"/>
        </w:rPr>
        <w:t xml:space="preserve">se </w:t>
      </w:r>
      <w:r>
        <w:rPr>
          <w:color w:val="120104"/>
        </w:rPr>
        <w:t xml:space="preserve">haluaa olla</w:t>
      </w:r>
      <w:r>
        <w:t xml:space="preserve">, se on tuonut mukanaan myös ongelmia. Se on yli </w:t>
      </w:r>
      <w:r>
        <w:t xml:space="preserve">kaksinkertaistanut </w:t>
      </w:r>
      <w:r>
        <w:rPr>
          <w:color w:val="9E8317"/>
        </w:rPr>
        <w:t xml:space="preserve">Federalin </w:t>
      </w:r>
      <w:r>
        <w:t xml:space="preserve">pitkäaikaisen velan </w:t>
      </w:r>
      <w:r>
        <w:t xml:space="preserve">1,9 miljardiin dollariin, sysännyt </w:t>
      </w:r>
      <w:r>
        <w:rPr>
          <w:color w:val="9E8317"/>
        </w:rPr>
        <w:t xml:space="preserve">yhtiön </w:t>
      </w:r>
      <w:r>
        <w:t xml:space="preserve">tuntemattomalle alueelle - raskaiden rahtikuljetusten kuljetukseen - ja laajentanut yhtäkkiä </w:t>
      </w:r>
      <w:r>
        <w:rPr>
          <w:color w:val="9E8317"/>
        </w:rPr>
        <w:t xml:space="preserve">sen </w:t>
      </w:r>
      <w:r>
        <w:t xml:space="preserve">laskeutumisoikeuksia neljästä maasta 21 maahan. </w:t>
      </w:r>
      <w:r>
        <w:rPr>
          <w:color w:val="9E8317"/>
        </w:rPr>
        <w:t xml:space="preserve">Federal </w:t>
      </w:r>
      <w:r>
        <w:rPr>
          <w:color w:val="9E8317"/>
        </w:rPr>
        <w:t xml:space="preserve">itse </w:t>
      </w:r>
      <w:r>
        <w:t xml:space="preserve">ei menestynyt hyvin ulkomailla. </w:t>
      </w:r>
      <w:r>
        <w:t xml:space="preserve">Yrittäessään päästä </w:t>
      </w:r>
      <w:r>
        <w:rPr>
          <w:color w:val="05AEE8"/>
        </w:rPr>
        <w:t xml:space="preserve">Aasiaan </w:t>
      </w:r>
      <w:r>
        <w:t xml:space="preserve">se oli vähällä kuolla kuiviin, koska sopimusrajoitukset </w:t>
      </w:r>
      <w:r>
        <w:t xml:space="preserve">pakottivat </w:t>
      </w:r>
      <w:r>
        <w:rPr>
          <w:color w:val="9E8317"/>
        </w:rPr>
        <w:t xml:space="preserve">sen </w:t>
      </w:r>
      <w:r>
        <w:t xml:space="preserve">lentämään tietyillä reiteillä niin, että osa koneista oli puoliksi tyhjiä. </w:t>
      </w:r>
      <w:r>
        <w:rPr>
          <w:color w:val="9E8317"/>
        </w:rPr>
        <w:t xml:space="preserve">Yhtiöllä </w:t>
      </w:r>
      <w:r>
        <w:t xml:space="preserve">ei ollut Etelä-Amerikkaan suuntautuvilla reiteillä </w:t>
      </w:r>
      <w:r>
        <w:rPr>
          <w:color w:val="C3C1BE"/>
        </w:rPr>
        <w:t xml:space="preserve">varakoneita</w:t>
      </w:r>
      <w:r>
        <w:rPr>
          <w:color w:val="9F98F8"/>
        </w:rPr>
        <w:t xml:space="preserve">, joilla se olisi voinut </w:t>
      </w:r>
      <w:r>
        <w:rPr>
          <w:color w:val="C3C1BE"/>
        </w:rPr>
        <w:t xml:space="preserve">varmistaa lähetysten toimituksen, kun koneet myöhästyivät maassa</w:t>
      </w:r>
      <w:r>
        <w:t xml:space="preserve">. </w:t>
      </w:r>
      <w:r>
        <w:rPr>
          <w:color w:val="1167D9"/>
        </w:rPr>
        <w:t xml:space="preserve">Euroopassa </w:t>
      </w:r>
      <w:r>
        <w:t xml:space="preserve">liiketoiminta kärsi, kun </w:t>
      </w:r>
      <w:r>
        <w:rPr>
          <w:color w:val="9E8317"/>
        </w:rPr>
        <w:t xml:space="preserve">Federal </w:t>
      </w:r>
      <w:r>
        <w:t xml:space="preserve">osti </w:t>
      </w:r>
      <w:r>
        <w:rPr>
          <w:color w:val="D19012"/>
        </w:rPr>
        <w:t xml:space="preserve">useita paikallisia yrityksiä, mutta </w:t>
      </w:r>
      <w:r>
        <w:rPr>
          <w:color w:val="D19012"/>
        </w:rPr>
        <w:t xml:space="preserve">niiden </w:t>
      </w:r>
      <w:r>
        <w:t xml:space="preserve">johto joutui </w:t>
      </w:r>
      <w:r>
        <w:t xml:space="preserve">eroamaan. </w:t>
      </w:r>
      <w:r>
        <w:t xml:space="preserve">Nämä ja muut ongelmat painoivat </w:t>
      </w:r>
      <w:r>
        <w:rPr>
          <w:color w:val="9E8317"/>
        </w:rPr>
        <w:t xml:space="preserve">Federalin </w:t>
      </w:r>
      <w:r>
        <w:t xml:space="preserve">voitot </w:t>
      </w:r>
      <w:r>
        <w:rPr>
          <w:color w:val="B7D802"/>
        </w:rPr>
        <w:t xml:space="preserve">8 prosenttiin </w:t>
      </w:r>
      <w:r>
        <w:t xml:space="preserve">viime vuonna</w:t>
      </w:r>
      <w:r>
        <w:t xml:space="preserve">, </w:t>
      </w:r>
      <w:r>
        <w:t xml:space="preserve">kun ne vuosikymmenen alkupuoliskolla olivat yli 13 prosenttia vuodessa.</w:t>
      </w:r>
      <w:r>
        <w:t xml:space="preserve"> Myös liikevaihto on laskenut jokaisella kolmella viime vuosineljänneksellä. </w:t>
      </w:r>
      <w:r>
        <w:rPr>
          <w:color w:val="9E8317"/>
        </w:rPr>
        <w:t xml:space="preserve">Federalin</w:t>
      </w:r>
      <w:r>
        <w:t xml:space="preserve"> mukaan </w:t>
      </w:r>
      <w:r>
        <w:t xml:space="preserve">31. elokuuta päättyneen ensimmäisen tilikauden tulos laski 54 prosenttia 30,4 miljoonaan dollariin eli 58 senttiin osakkeelta pääasiassa </w:t>
      </w:r>
      <w:r>
        <w:rPr>
          <w:color w:val="5E7A6A"/>
        </w:rPr>
        <w:t xml:space="preserve">Tigerin kanssa tapahtuneen </w:t>
      </w:r>
      <w:r>
        <w:rPr>
          <w:color w:val="826392"/>
        </w:rPr>
        <w:t xml:space="preserve">fuusion vuoksi</w:t>
      </w:r>
      <w:r>
        <w:t xml:space="preserve">. </w:t>
      </w:r>
      <w:r>
        <w:rPr>
          <w:color w:val="9E8317"/>
        </w:rPr>
        <w:t xml:space="preserve">Federalin </w:t>
      </w:r>
      <w:r>
        <w:t xml:space="preserve">osakekurssi </w:t>
      </w:r>
      <w:r>
        <w:t xml:space="preserve">pysyi kuitenkin nousussa, mikä johtui osittain lentoyhtiöosakkeiden yleisestä noususta, sanovat analyytikot. </w:t>
      </w:r>
      <w:r>
        <w:rPr>
          <w:color w:val="1D0051"/>
        </w:rPr>
        <w:t xml:space="preserve">Federalin </w:t>
      </w:r>
      <w:r>
        <w:rPr>
          <w:color w:val="B29869"/>
        </w:rPr>
        <w:t xml:space="preserve">osake oli </w:t>
      </w:r>
      <w:r>
        <w:t xml:space="preserve">toukokuussa alimmillaan 42,25 dollaria osakkeelta, mutta se on </w:t>
      </w:r>
      <w:r>
        <w:t xml:space="preserve">noussut New Yorkin pörssissä 57,87 dollariin. Perjantaina ne sulkeutuivat </w:t>
      </w:r>
      <w:r>
        <w:rPr>
          <w:color w:val="8BE7FC"/>
        </w:rPr>
        <w:t xml:space="preserve">53,25 dollariin, </w:t>
      </w:r>
      <w:r>
        <w:rPr>
          <w:color w:val="8BE7FC"/>
        </w:rPr>
        <w:t xml:space="preserve">mikä merkitsi </w:t>
      </w:r>
      <w:r>
        <w:t xml:space="preserve">50 sentin päivittäistä laskua. On </w:t>
      </w:r>
      <w:r>
        <w:t xml:space="preserve">jossain määrin ironista, että </w:t>
      </w:r>
      <w:r>
        <w:rPr>
          <w:color w:val="9E8317"/>
        </w:rPr>
        <w:t xml:space="preserve">Federal Express </w:t>
      </w:r>
      <w:r>
        <w:t xml:space="preserve">kohtaa </w:t>
      </w:r>
      <w:r>
        <w:t xml:space="preserve">ensimmäiset ammattiliitto-ongelmansa </w:t>
      </w:r>
      <w:r>
        <w:rPr>
          <w:color w:val="5E7A6A"/>
        </w:rPr>
        <w:t xml:space="preserve">Tiger-kaupan jälkeen</w:t>
      </w:r>
      <w:r>
        <w:t xml:space="preserve">. </w:t>
      </w:r>
      <w:r>
        <w:rPr>
          <w:color w:val="932C70"/>
        </w:rPr>
        <w:t xml:space="preserve">Tigerin </w:t>
      </w:r>
      <w:r>
        <w:t xml:space="preserve">perusti joukko </w:t>
      </w:r>
      <w:r>
        <w:rPr>
          <w:color w:val="76E0C1"/>
        </w:rPr>
        <w:t xml:space="preserve">innokkaita lentäjiä</w:t>
      </w:r>
      <w:r>
        <w:rPr>
          <w:color w:val="BACFA7"/>
        </w:rPr>
        <w:t xml:space="preserve">, jotka toisen </w:t>
      </w:r>
      <w:r>
        <w:rPr>
          <w:color w:val="76E0C1"/>
        </w:rPr>
        <w:t xml:space="preserve">maailmansodan aikana lennättivät </w:t>
      </w:r>
      <w:r>
        <w:rPr>
          <w:color w:val="76E0C1"/>
        </w:rPr>
        <w:t xml:space="preserve">tarvikkeita Intiasta Kiinaan "Humpin yli"</w:t>
      </w:r>
      <w:r>
        <w:t xml:space="preserve">. </w:t>
      </w:r>
      <w:r>
        <w:rPr>
          <w:color w:val="5C5300"/>
        </w:rPr>
        <w:t xml:space="preserve">Johtaja Smith otti </w:t>
      </w:r>
      <w:r>
        <w:t xml:space="preserve">1970-luvun alussa </w:t>
      </w:r>
      <w:r>
        <w:rPr>
          <w:color w:val="9E8317"/>
        </w:rPr>
        <w:t xml:space="preserve">perustettavan yrityksensä </w:t>
      </w:r>
      <w:r>
        <w:t xml:space="preserve">esikuvaksi </w:t>
      </w:r>
      <w:r>
        <w:rPr>
          <w:color w:val="932C70"/>
        </w:rPr>
        <w:t xml:space="preserve">Tigerin </w:t>
      </w:r>
      <w:r>
        <w:t xml:space="preserve">innovaatiot, joilla </w:t>
      </w:r>
      <w:r>
        <w:t xml:space="preserve">liikenne keskitettiin useilta muilta lentoasemilta keskuslentoasemalle, josta oli yhteys kaukolentoihin ja konttitavaroihin. </w:t>
      </w:r>
      <w:r>
        <w:t xml:space="preserve">Toisin kuin </w:t>
      </w:r>
      <w:r>
        <w:rPr>
          <w:color w:val="9E8317"/>
        </w:rPr>
        <w:t xml:space="preserve">Federalin </w:t>
      </w:r>
      <w:r>
        <w:t xml:space="preserve">työntekijät, </w:t>
      </w:r>
      <w:r>
        <w:rPr>
          <w:color w:val="65407D"/>
        </w:rPr>
        <w:t xml:space="preserve">Tigerin </w:t>
      </w:r>
      <w:r>
        <w:rPr>
          <w:color w:val="462C36"/>
        </w:rPr>
        <w:t xml:space="preserve">työntekijät </w:t>
      </w:r>
      <w:r>
        <w:rPr>
          <w:color w:val="462C36"/>
        </w:rPr>
        <w:t xml:space="preserve">olivat kuitenkin </w:t>
      </w:r>
      <w:r>
        <w:t xml:space="preserve">alusta alkaen järjestäytyneet ammattiliittoon. </w:t>
      </w:r>
      <w:r>
        <w:rPr>
          <w:color w:val="F5D2A8"/>
        </w:rPr>
        <w:t xml:space="preserve">Federal Expressin </w:t>
      </w:r>
      <w:r>
        <w:rPr>
          <w:color w:val="491803"/>
        </w:rPr>
        <w:t xml:space="preserve">virkamiehet </w:t>
      </w:r>
      <w:r>
        <w:t xml:space="preserve">myöntävät, että </w:t>
      </w:r>
      <w:r>
        <w:rPr>
          <w:color w:val="491803"/>
        </w:rPr>
        <w:t xml:space="preserve">heidän </w:t>
      </w:r>
      <w:r>
        <w:rPr>
          <w:color w:val="03422C"/>
        </w:rPr>
        <w:t xml:space="preserve">laajentumisessaan ulkomaille </w:t>
      </w:r>
      <w:r>
        <w:t xml:space="preserve">on puutteita, </w:t>
      </w:r>
      <w:r>
        <w:t xml:space="preserve">mutta sanovat, että se kannattaa lopulta. </w:t>
      </w:r>
      <w:r>
        <w:rPr>
          <w:color w:val="72A46E"/>
        </w:rPr>
        <w:t xml:space="preserve">Analyytikot </w:t>
      </w:r>
      <w:r>
        <w:t xml:space="preserve">odottavat </w:t>
      </w:r>
      <w:r>
        <w:rPr>
          <w:color w:val="9E8317"/>
        </w:rPr>
        <w:t xml:space="preserve">Federalin </w:t>
      </w:r>
      <w:r>
        <w:t xml:space="preserve">tuloksen </w:t>
      </w:r>
      <w:r>
        <w:t xml:space="preserve">paranevan jälleen </w:t>
      </w:r>
      <w:r>
        <w:rPr>
          <w:color w:val="B95C69"/>
        </w:rPr>
        <w:t xml:space="preserve">28. helmikuuta </w:t>
      </w:r>
      <w:r>
        <w:rPr>
          <w:color w:val="128EAC"/>
        </w:rPr>
        <w:t xml:space="preserve">päättyvällä kolmannella vuosineljänneksellä</w:t>
      </w:r>
      <w:r>
        <w:rPr>
          <w:color w:val="B95C69"/>
        </w:rPr>
        <w:t xml:space="preserve">, </w:t>
      </w:r>
      <w:r>
        <w:rPr>
          <w:color w:val="A14D12"/>
        </w:rPr>
        <w:t xml:space="preserve">jolloin </w:t>
      </w:r>
      <w:r>
        <w:rPr>
          <w:color w:val="C4C8FA"/>
        </w:rPr>
        <w:t xml:space="preserve">yhtiön </w:t>
      </w:r>
      <w:r>
        <w:rPr>
          <w:color w:val="B95C69"/>
        </w:rPr>
        <w:t xml:space="preserve">pitäisi alkaa hyötyä </w:t>
      </w:r>
      <w:r>
        <w:rPr>
          <w:color w:val="372A55"/>
        </w:rPr>
        <w:t xml:space="preserve">Tigerin </w:t>
      </w:r>
      <w:r>
        <w:rPr>
          <w:color w:val="B95C69"/>
        </w:rPr>
        <w:t xml:space="preserve">lisälennoista</w:t>
      </w:r>
      <w:r>
        <w:rPr>
          <w:color w:val="B95C69"/>
        </w:rPr>
        <w:t xml:space="preserve">, varakoneista ja laskeutumisoikeuksista</w:t>
      </w:r>
      <w:r>
        <w:t xml:space="preserve">. </w:t>
      </w:r>
      <w:r>
        <w:rPr>
          <w:color w:val="128EAC"/>
        </w:rPr>
        <w:t xml:space="preserve">Siihen asti </w:t>
      </w:r>
      <w:r>
        <w:t xml:space="preserve">ne odottavat, että </w:t>
      </w:r>
      <w:r>
        <w:rPr>
          <w:color w:val="3F3610"/>
        </w:rPr>
        <w:t xml:space="preserve">näiden kahden lentoyhtiön </w:t>
      </w:r>
      <w:r>
        <w:rPr>
          <w:color w:val="826392"/>
        </w:rPr>
        <w:t xml:space="preserve">yhdistämisestä aiheutuvat kustannukset </w:t>
      </w:r>
      <w:r>
        <w:t xml:space="preserve">jatkavat voittojen puristamista. Tällä hetkellä </w:t>
      </w:r>
      <w:r>
        <w:t xml:space="preserve">ammattiliittokysymys on </w:t>
      </w:r>
      <w:r>
        <w:rPr>
          <w:color w:val="9E8317"/>
        </w:rPr>
        <w:t xml:space="preserve">Federalin </w:t>
      </w:r>
      <w:r>
        <w:rPr>
          <w:color w:val="932C70"/>
        </w:rPr>
        <w:t xml:space="preserve">ja Tigerin välisistä </w:t>
      </w:r>
      <w:r>
        <w:t xml:space="preserve">ongelmista kiireellisin</w:t>
      </w:r>
      <w:r>
        <w:t xml:space="preserve">, sanoo </w:t>
      </w:r>
      <w:r>
        <w:rPr>
          <w:color w:val="DE98FD"/>
        </w:rPr>
        <w:t xml:space="preserve">johto</w:t>
      </w:r>
      <w:r>
        <w:t xml:space="preserve">. </w:t>
      </w:r>
      <w:r>
        <w:t xml:space="preserve">Vaikka </w:t>
      </w:r>
      <w:r>
        <w:rPr>
          <w:color w:val="5C5300"/>
        </w:rPr>
        <w:t xml:space="preserve">Smith </w:t>
      </w:r>
      <w:r>
        <w:t xml:space="preserve">tukee </w:t>
      </w:r>
      <w:r>
        <w:rPr>
          <w:color w:val="DE98FD"/>
        </w:rPr>
        <w:t xml:space="preserve">johdon </w:t>
      </w:r>
      <w:r>
        <w:t xml:space="preserve">ja työntekijöiden </w:t>
      </w:r>
      <w:r>
        <w:rPr>
          <w:color w:val="DE98FD"/>
        </w:rPr>
        <w:t xml:space="preserve">välistä </w:t>
      </w:r>
      <w:r>
        <w:t xml:space="preserve">vuoropuhelua</w:t>
      </w:r>
      <w:r>
        <w:t xml:space="preserve">, hän ei hyväksy </w:t>
      </w:r>
      <w:r>
        <w:rPr>
          <w:color w:val="D3A2C6"/>
        </w:rPr>
        <w:t xml:space="preserve">mitään, mitä </w:t>
      </w:r>
      <w:r>
        <w:rPr>
          <w:color w:val="719FFA"/>
        </w:rPr>
        <w:t xml:space="preserve">hän </w:t>
      </w:r>
      <w:r>
        <w:rPr>
          <w:color w:val="D3A2C6"/>
        </w:rPr>
        <w:t xml:space="preserve">pitää alistamisen rikkomisena</w:t>
      </w:r>
      <w:r>
        <w:t xml:space="preserve">. Kun </w:t>
      </w:r>
      <w:r>
        <w:rPr>
          <w:color w:val="0D841A"/>
        </w:rPr>
        <w:t xml:space="preserve">suuri joukko lentäjiä </w:t>
      </w:r>
      <w:r>
        <w:t xml:space="preserve">kerran </w:t>
      </w:r>
      <w:r>
        <w:t xml:space="preserve">allekirjoitti vetoomuksen, jossa </w:t>
      </w:r>
      <w:r>
        <w:rPr>
          <w:color w:val="4C5B32"/>
        </w:rPr>
        <w:t xml:space="preserve">vastustettiin muutoksia työsääntöihin ja korvauksiin</w:t>
      </w:r>
      <w:r>
        <w:t xml:space="preserve">, hän kutsui kokouksen koolle </w:t>
      </w:r>
      <w:r>
        <w:rPr>
          <w:color w:val="9E8317"/>
        </w:rPr>
        <w:t xml:space="preserve">yhtiön </w:t>
      </w:r>
      <w:r>
        <w:t xml:space="preserve">halliin </w:t>
      </w:r>
      <w:r>
        <w:t xml:space="preserve">ja haukkui </w:t>
      </w:r>
      <w:r>
        <w:rPr>
          <w:color w:val="0D841A"/>
        </w:rPr>
        <w:t xml:space="preserve">lentäjät </w:t>
      </w:r>
      <w:r>
        <w:rPr>
          <w:color w:val="5C5300"/>
        </w:rPr>
        <w:t xml:space="preserve">hänen </w:t>
      </w:r>
      <w:r>
        <w:t xml:space="preserve">auktoriteettiaan </w:t>
      </w:r>
      <w:r>
        <w:t xml:space="preserve">vastaan. </w:t>
      </w:r>
      <w:r>
        <w:t xml:space="preserve">Sitten hän teki suurimman osan </w:t>
      </w:r>
      <w:r>
        <w:rPr>
          <w:color w:val="4C5B32"/>
        </w:rPr>
        <w:t xml:space="preserve">muutoksista</w:t>
      </w:r>
      <w:r>
        <w:t xml:space="preserve">, lentäjät sanovat. Tällainen lähestymistapa </w:t>
      </w:r>
      <w:r>
        <w:t xml:space="preserve">ei kuitenkaan ole toiminut </w:t>
      </w:r>
      <w:r>
        <w:rPr>
          <w:color w:val="5E7A6A"/>
        </w:rPr>
        <w:t xml:space="preserve">Tigerin kanssa tapahtuneen </w:t>
      </w:r>
      <w:r>
        <w:rPr>
          <w:color w:val="826392"/>
        </w:rPr>
        <w:t xml:space="preserve">fuusion jälkeen. </w:t>
      </w:r>
      <w:r>
        <w:rPr>
          <w:color w:val="9DB3B7"/>
        </w:rPr>
        <w:t xml:space="preserve">Sen </w:t>
      </w:r>
      <w:r>
        <w:rPr>
          <w:color w:val="B14F8F"/>
        </w:rPr>
        <w:t xml:space="preserve">6 500 työntekijää, </w:t>
      </w:r>
      <w:r>
        <w:rPr>
          <w:color w:val="747103"/>
        </w:rPr>
        <w:t xml:space="preserve">jotka </w:t>
      </w:r>
      <w:r>
        <w:rPr>
          <w:color w:val="B14F8F"/>
        </w:rPr>
        <w:t xml:space="preserve">taistelivat </w:t>
      </w:r>
      <w:r>
        <w:rPr>
          <w:color w:val="9DB3B7"/>
        </w:rPr>
        <w:t xml:space="preserve">Tigerin </w:t>
      </w:r>
      <w:r>
        <w:rPr>
          <w:color w:val="B14F8F"/>
        </w:rPr>
        <w:t xml:space="preserve">johtoa vastaan </w:t>
      </w:r>
      <w:r>
        <w:rPr>
          <w:color w:val="B14F8F"/>
        </w:rPr>
        <w:t xml:space="preserve">vuosien ajan myönnytysten puolesta</w:t>
      </w:r>
      <w:r>
        <w:t xml:space="preserve">, olivat ammattiyhdistyksen jäseniä </w:t>
      </w:r>
      <w:r>
        <w:rPr>
          <w:color w:val="9F816D"/>
        </w:rPr>
        <w:t xml:space="preserve">fuusion tapahtumapäivään asti, </w:t>
      </w:r>
      <w:r>
        <w:rPr>
          <w:color w:val="D26A5B"/>
        </w:rPr>
        <w:t xml:space="preserve">jolloin </w:t>
      </w:r>
      <w:r>
        <w:rPr>
          <w:color w:val="9F816D"/>
        </w:rPr>
        <w:t xml:space="preserve">suuri osa </w:t>
      </w:r>
      <w:r>
        <w:rPr>
          <w:color w:val="8B934B"/>
        </w:rPr>
        <w:t xml:space="preserve">heidän </w:t>
      </w:r>
      <w:r>
        <w:rPr>
          <w:color w:val="9F816D"/>
        </w:rPr>
        <w:t xml:space="preserve">ammattiyhdistyksestään lakkautettiin automaattisesti</w:t>
      </w:r>
      <w:r>
        <w:t xml:space="preserve">. </w:t>
      </w:r>
      <w:r>
        <w:t xml:space="preserve">Lisäksi </w:t>
      </w:r>
      <w:r>
        <w:t xml:space="preserve">pian </w:t>
      </w:r>
      <w:r>
        <w:rPr>
          <w:color w:val="826392"/>
        </w:rPr>
        <w:t xml:space="preserve">fuusion jälkeen </w:t>
      </w:r>
      <w:r>
        <w:rPr>
          <w:color w:val="98A088"/>
        </w:rPr>
        <w:t xml:space="preserve">Federalin </w:t>
      </w:r>
      <w:r>
        <w:rPr>
          <w:color w:val="DE98FD"/>
        </w:rPr>
        <w:t xml:space="preserve">johto </w:t>
      </w:r>
      <w:r>
        <w:t xml:space="preserve">pyysi </w:t>
      </w:r>
      <w:r>
        <w:rPr>
          <w:color w:val="002935"/>
        </w:rPr>
        <w:t xml:space="preserve">Tigerin </w:t>
      </w:r>
      <w:r>
        <w:t xml:space="preserve">lentäjiä </w:t>
      </w:r>
      <w:r>
        <w:rPr>
          <w:color w:val="D7F3FE"/>
        </w:rPr>
        <w:t xml:space="preserve">allekirjoittamaan </w:t>
      </w:r>
      <w:r>
        <w:rPr>
          <w:color w:val="FCB899"/>
        </w:rPr>
        <w:t xml:space="preserve">sopimuksen, jossa määrättiin, että heidät voidaan irtisanoa milloin tahansa ilman syytä tai irtisanomisaikaa</w:t>
      </w:r>
      <w:r>
        <w:t xml:space="preserve">. </w:t>
      </w:r>
      <w:r>
        <w:t xml:space="preserve">Kun lentäjät kieltäytyivät, </w:t>
      </w:r>
      <w:r>
        <w:rPr>
          <w:color w:val="9E8317"/>
        </w:rPr>
        <w:t xml:space="preserve">yhtiö </w:t>
      </w:r>
      <w:r>
        <w:t xml:space="preserve">peruutti </w:t>
      </w:r>
      <w:r>
        <w:rPr>
          <w:color w:val="1C0720"/>
        </w:rPr>
        <w:t xml:space="preserve">sopimuksen. </w:t>
      </w:r>
      <w:r>
        <w:rPr>
          <w:color w:val="5C5300"/>
        </w:rPr>
        <w:t xml:space="preserve">Smith </w:t>
      </w:r>
      <w:r>
        <w:t xml:space="preserve">suututti myös </w:t>
      </w:r>
      <w:r>
        <w:rPr>
          <w:color w:val="9E8317"/>
        </w:rPr>
        <w:t xml:space="preserve">Federalin </w:t>
      </w:r>
      <w:r>
        <w:t xml:space="preserve">lentäjät</w:t>
      </w:r>
      <w:r>
        <w:t xml:space="preserve">. </w:t>
      </w:r>
      <w:r>
        <w:t xml:space="preserve">Kun hän elokuussa kiirehti sinetöimään </w:t>
      </w:r>
      <w:r>
        <w:rPr>
          <w:color w:val="9B72C2"/>
        </w:rPr>
        <w:t xml:space="preserve">Tigerin </w:t>
      </w:r>
      <w:r>
        <w:rPr>
          <w:color w:val="F98A9D"/>
        </w:rPr>
        <w:t xml:space="preserve">hallituksen puheenjohtajan </w:t>
      </w:r>
      <w:r>
        <w:rPr>
          <w:color w:val="F98A9D"/>
        </w:rPr>
        <w:t xml:space="preserve">Saul Steinbergin </w:t>
      </w:r>
      <w:r>
        <w:rPr>
          <w:color w:val="F98A9D"/>
        </w:rPr>
        <w:t xml:space="preserve">kanssa </w:t>
      </w:r>
      <w:r>
        <w:t xml:space="preserve">jo tehdyn sopimuksen</w:t>
      </w:r>
      <w:r>
        <w:t xml:space="preserve">, hän jätti huomiotta </w:t>
      </w:r>
      <w:r>
        <w:rPr>
          <w:color w:val="A6919D"/>
        </w:rPr>
        <w:t xml:space="preserve">lupauksen, jonka </w:t>
      </w:r>
      <w:r>
        <w:rPr>
          <w:color w:val="2C3729"/>
        </w:rPr>
        <w:t xml:space="preserve">hän </w:t>
      </w:r>
      <w:r>
        <w:rPr>
          <w:color w:val="A6919D"/>
        </w:rPr>
        <w:t xml:space="preserve">antoi </w:t>
      </w:r>
      <w:r>
        <w:rPr>
          <w:color w:val="A6919D"/>
        </w:rPr>
        <w:t xml:space="preserve">omille lentäjilleen kolme vuotta sitten: </w:t>
      </w:r>
      <w:r>
        <w:rPr>
          <w:color w:val="9F9992"/>
        </w:rPr>
        <w:t xml:space="preserve">kaikki tulevissa fuusioissa hankitut lentäjät </w:t>
      </w:r>
      <w:r>
        <w:rPr>
          <w:color w:val="A6919D"/>
        </w:rPr>
        <w:t xml:space="preserve">olisivat "tail-gated", eli he olisivat alhaalla </w:t>
      </w:r>
      <w:r>
        <w:rPr>
          <w:color w:val="EFFBD0"/>
        </w:rPr>
        <w:t xml:space="preserve">lentäjien uraluettelossa</w:t>
      </w:r>
      <w:r>
        <w:rPr>
          <w:color w:val="FDE2F1"/>
        </w:rPr>
        <w:t xml:space="preserve">, jossa </w:t>
      </w:r>
      <w:r>
        <w:rPr>
          <w:color w:val="EFFBD0"/>
        </w:rPr>
        <w:t xml:space="preserve">määritellään työtehtävät, palkka ja uramahdollisuudet</w:t>
      </w:r>
      <w:r>
        <w:t xml:space="preserve">. </w:t>
      </w:r>
      <w:r>
        <w:rPr>
          <w:color w:val="5140A7"/>
        </w:rPr>
        <w:t xml:space="preserve">Tigerin kanssa tehdyssä </w:t>
      </w:r>
      <w:r>
        <w:rPr>
          <w:color w:val="923A52"/>
        </w:rPr>
        <w:t xml:space="preserve">sulautumissopimuksessa </w:t>
      </w:r>
      <w:r>
        <w:t xml:space="preserve">määrättiin, että </w:t>
      </w:r>
      <w:r>
        <w:rPr>
          <w:color w:val="BC14FD"/>
        </w:rPr>
        <w:t xml:space="preserve">luettelot </w:t>
      </w:r>
      <w:r>
        <w:t xml:space="preserve">yhdistettäisiin palvelusvuosien perusteella. </w:t>
      </w:r>
      <w:r>
        <w:rPr>
          <w:color w:val="5C5300"/>
        </w:rPr>
        <w:t xml:space="preserve">Smith </w:t>
      </w:r>
      <w:r>
        <w:t xml:space="preserve">tekee nyt kovasti töitä lievittääkseen vihaa. Joidenkin </w:t>
      </w:r>
      <w:r>
        <w:rPr>
          <w:color w:val="6D706C"/>
        </w:rPr>
        <w:t xml:space="preserve">ammattiliittoon myönteisesti suhtautuvien</w:t>
      </w:r>
      <w:r>
        <w:t xml:space="preserve"> lentäjien </w:t>
      </w:r>
      <w:r>
        <w:t xml:space="preserve">mukaan </w:t>
      </w:r>
      <w:r>
        <w:rPr>
          <w:color w:val="5C5300"/>
        </w:rPr>
        <w:t xml:space="preserve">hänen </w:t>
      </w:r>
      <w:r>
        <w:t xml:space="preserve">karismaansa ja suosiotaan monien entisten sotilaslentäjien keskuudessa on kuitenkin vaikea voittaa. "Monet </w:t>
      </w:r>
      <w:r>
        <w:rPr>
          <w:color w:val="0007C4"/>
        </w:rPr>
        <w:t xml:space="preserve">ihmiset </w:t>
      </w:r>
      <w:r>
        <w:t xml:space="preserve">pitävät edustuksen puolesta äänestämistä äänenä </w:t>
      </w:r>
      <w:r>
        <w:rPr>
          <w:color w:val="5C5300"/>
        </w:rPr>
        <w:t xml:space="preserve">Fred Smithiä vastaan</w:t>
      </w:r>
      <w:r>
        <w:t xml:space="preserve">", J.X. sanoo. Gollich, </w:t>
      </w:r>
      <w:r>
        <w:rPr>
          <w:color w:val="932C70"/>
        </w:rPr>
        <w:t xml:space="preserve">Tiger-lentäjä </w:t>
      </w:r>
      <w:r>
        <w:t xml:space="preserve">ja ammattiyhdistysaktivisti, joka siirtyi </w:t>
      </w:r>
      <w:r>
        <w:rPr>
          <w:color w:val="9E8317"/>
        </w:rPr>
        <w:t xml:space="preserve">Federaliin</w:t>
      </w:r>
      <w:r>
        <w:t xml:space="preserve">. </w:t>
      </w:r>
      <w:r>
        <w:rPr>
          <w:color w:val="168E5C"/>
        </w:rPr>
        <w:t xml:space="preserve">Smith </w:t>
      </w:r>
      <w:r>
        <w:rPr>
          <w:color w:val="DE98FD"/>
        </w:rPr>
        <w:t xml:space="preserve">ja muut </w:t>
      </w:r>
      <w:r>
        <w:rPr>
          <w:color w:val="98A088"/>
        </w:rPr>
        <w:t xml:space="preserve">liittovaltion </w:t>
      </w:r>
      <w:r>
        <w:rPr>
          <w:color w:val="DE98FD"/>
        </w:rPr>
        <w:t xml:space="preserve">huippuvirkamiehet ovat tavanneet </w:t>
      </w:r>
      <w:r>
        <w:rPr>
          <w:color w:val="932C70"/>
        </w:rPr>
        <w:t xml:space="preserve">Tigerin </w:t>
      </w:r>
      <w:r>
        <w:t xml:space="preserve">työntekijöitä </w:t>
      </w:r>
      <w:r>
        <w:rPr>
          <w:color w:val="932C70"/>
        </w:rPr>
        <w:t xml:space="preserve">Los Angelesissa, Ohiossa, New Yorkissa, Alaskassa, </w:t>
      </w:r>
      <w:r>
        <w:rPr>
          <w:color w:val="C6A62F"/>
        </w:rPr>
        <w:t xml:space="preserve">Aasiassa </w:t>
      </w:r>
      <w:r>
        <w:rPr>
          <w:color w:val="932C70"/>
        </w:rPr>
        <w:t xml:space="preserve">ja </w:t>
      </w:r>
      <w:r>
        <w:rPr>
          <w:color w:val="000C14"/>
        </w:rPr>
        <w:t xml:space="preserve">Euroopassa</w:t>
      </w:r>
      <w:r>
        <w:t xml:space="preserve">. Viime aikoina he ovat esiintyneet viikoittain video-talk show -tyyppisissä ohjelmissa, joissa he ovat kumonneet ammattiliittoa puoltavia väitteitä. Eräällä videolla </w:t>
      </w:r>
      <w:r>
        <w:rPr>
          <w:color w:val="5C5300"/>
        </w:rPr>
        <w:t xml:space="preserve">Smith </w:t>
      </w:r>
      <w:r>
        <w:t xml:space="preserve">puolusti sitä, miksi hän suostui yhdistämään </w:t>
      </w:r>
      <w:r>
        <w:rPr>
          <w:color w:val="BC14FD"/>
        </w:rPr>
        <w:t xml:space="preserve">lentäjien uraluettelot</w:t>
      </w:r>
      <w:r>
        <w:t xml:space="preserve">. </w:t>
      </w:r>
      <w:r>
        <w:t xml:space="preserve">Hänen mukaansa </w:t>
      </w:r>
      <w:r>
        <w:rPr>
          <w:color w:val="904431"/>
        </w:rPr>
        <w:t xml:space="preserve">Steinberg </w:t>
      </w:r>
      <w:r>
        <w:t xml:space="preserve">vaati, että </w:t>
      </w:r>
      <w:r>
        <w:rPr>
          <w:color w:val="826392"/>
        </w:rPr>
        <w:t xml:space="preserve">fuusioneuvottelut </w:t>
      </w:r>
      <w:r>
        <w:t xml:space="preserve">etenevät nopeasti. </w:t>
      </w:r>
      <w:r>
        <w:t xml:space="preserve">Hän sanoi, </w:t>
      </w:r>
      <w:r>
        <w:t xml:space="preserve">että sääntelyviranomaiset voisivat myös peruuttaa sopimuksen, jos </w:t>
      </w:r>
      <w:r>
        <w:rPr>
          <w:color w:val="932C70"/>
        </w:rPr>
        <w:t xml:space="preserve">Tigerin </w:t>
      </w:r>
      <w:r>
        <w:t xml:space="preserve">lentäjiä </w:t>
      </w:r>
      <w:r>
        <w:t xml:space="preserve">ei suojella. Lisäksi </w:t>
      </w:r>
      <w:r>
        <w:rPr>
          <w:color w:val="5C5300"/>
        </w:rPr>
        <w:t xml:space="preserve">Smith </w:t>
      </w:r>
      <w:r>
        <w:t xml:space="preserve">lisäsi: "</w:t>
      </w:r>
      <w:r>
        <w:rPr>
          <w:color w:val="693955"/>
        </w:rPr>
        <w:t xml:space="preserve">Lentäjiemme </w:t>
      </w:r>
      <w:r>
        <w:rPr>
          <w:color w:val="693955"/>
        </w:rPr>
        <w:t xml:space="preserve">kanssa tekem</w:t>
      </w:r>
      <w:r>
        <w:rPr>
          <w:color w:val="1C1B08"/>
        </w:rPr>
        <w:t xml:space="preserve">ässämme </w:t>
      </w:r>
      <w:r>
        <w:t xml:space="preserve">sopimuksessa sanotaan, että hoidamme </w:t>
      </w:r>
      <w:r>
        <w:t xml:space="preserve">laivastomme </w:t>
      </w:r>
      <w:r>
        <w:t xml:space="preserve">toimintaa </w:t>
      </w:r>
      <w:r>
        <w:rPr>
          <w:color w:val="6C6E82"/>
        </w:rPr>
        <w:t xml:space="preserve">heidän </w:t>
      </w:r>
      <w:r>
        <w:t xml:space="preserve">avullaan. Se </w:t>
      </w:r>
      <w:r>
        <w:t xml:space="preserve">ei anna </w:t>
      </w:r>
      <w:r>
        <w:rPr>
          <w:color w:val="D0AFB3"/>
        </w:rPr>
        <w:t xml:space="preserve">millekään tietylle ryhmälle </w:t>
      </w:r>
      <w:r>
        <w:t xml:space="preserve">veto-oikeutta muutokseen." </w:t>
      </w:r>
      <w:r>
        <w:rPr>
          <w:color w:val="493B36"/>
        </w:rPr>
        <w:t xml:space="preserve">Tästä taistelusta </w:t>
      </w:r>
      <w:r>
        <w:t xml:space="preserve">on jo tullut kova hinta. </w:t>
      </w:r>
      <w:r>
        <w:rPr>
          <w:color w:val="AC93CE"/>
        </w:rPr>
        <w:t xml:space="preserve">Ura-asemaluetteloa koskeva </w:t>
      </w:r>
      <w:r>
        <w:t xml:space="preserve">erimielisyys sekä </w:t>
      </w:r>
      <w:r>
        <w:t xml:space="preserve">erimielisyys tehtävien luokittelusta on siirretty </w:t>
      </w:r>
      <w:r>
        <w:rPr>
          <w:color w:val="BCFEC6"/>
        </w:rPr>
        <w:t xml:space="preserve">neuvottelijoiden </w:t>
      </w:r>
      <w:r>
        <w:t xml:space="preserve">ratkaistavaksi</w:t>
      </w:r>
      <w:r>
        <w:t xml:space="preserve">. </w:t>
      </w:r>
      <w:r>
        <w:rPr>
          <w:color w:val="C4BA9C"/>
        </w:rPr>
        <w:t xml:space="preserve">Samaan aikaan </w:t>
      </w:r>
      <w:r>
        <w:rPr>
          <w:color w:val="09C4B8"/>
        </w:rPr>
        <w:t xml:space="preserve">yhtiö </w:t>
      </w:r>
      <w:r>
        <w:rPr>
          <w:color w:val="C4BA9C"/>
        </w:rPr>
        <w:t xml:space="preserve">työskentelee </w:t>
      </w:r>
      <w:r>
        <w:rPr>
          <w:color w:val="C4BA9C"/>
        </w:rPr>
        <w:t xml:space="preserve">kahden erillisen lentäjäryhmän ja </w:t>
      </w:r>
      <w:r>
        <w:rPr>
          <w:color w:val="374869"/>
        </w:rPr>
        <w:t xml:space="preserve">uralistojen </w:t>
      </w:r>
      <w:r>
        <w:rPr>
          <w:color w:val="69A5B8"/>
        </w:rPr>
        <w:t xml:space="preserve">kanssa</w:t>
      </w:r>
      <w:r>
        <w:t xml:space="preserve">, </w:t>
      </w:r>
      <w:r>
        <w:rPr>
          <w:color w:val="C4BA9C"/>
        </w:rPr>
        <w:t xml:space="preserve">mikä </w:t>
      </w:r>
      <w:r>
        <w:t xml:space="preserve">maksaa </w:t>
      </w:r>
      <w:r>
        <w:rPr>
          <w:color w:val="9E8317"/>
        </w:rPr>
        <w:t xml:space="preserve">Federalille </w:t>
      </w:r>
      <w:r>
        <w:t xml:space="preserve">"paljon rahaa", sanoo varatoimitusjohtaja ja operatiivinen johtaja James Barksdale. Ongelmat ovat myös vieneet </w:t>
      </w:r>
      <w:r>
        <w:rPr>
          <w:color w:val="98A088"/>
        </w:rPr>
        <w:t xml:space="preserve">Federalin </w:t>
      </w:r>
      <w:r>
        <w:rPr>
          <w:color w:val="DE98FD"/>
        </w:rPr>
        <w:t xml:space="preserve">johdolta </w:t>
      </w:r>
      <w:r>
        <w:t xml:space="preserve">paljon hyvää tahtoa </w:t>
      </w:r>
      <w:r>
        <w:rPr>
          <w:color w:val="9E8317"/>
        </w:rPr>
        <w:t xml:space="preserve">sen </w:t>
      </w:r>
      <w:r>
        <w:t xml:space="preserve">vanhojen lentäjien keskuudessa. </w:t>
      </w:r>
      <w:r>
        <w:t xml:space="preserve">"He aikoivat </w:t>
      </w:r>
      <w:r>
        <w:t xml:space="preserve">kohdella </w:t>
      </w:r>
      <w:r>
        <w:rPr>
          <w:color w:val="F868ED"/>
        </w:rPr>
        <w:t xml:space="preserve">meitä </w:t>
      </w:r>
      <w:r>
        <w:t xml:space="preserve">huonosti, koska emme osoittaneet rohkeutta emmekä vastustusta", sanoo </w:t>
      </w:r>
      <w:r>
        <w:rPr>
          <w:color w:val="E70850"/>
        </w:rPr>
        <w:t xml:space="preserve">William Queenan, DC-10-lentäjä ja veteraani, </w:t>
      </w:r>
      <w:r>
        <w:rPr>
          <w:color w:val="C04841"/>
        </w:rPr>
        <w:t xml:space="preserve">joka on ollut </w:t>
      </w:r>
      <w:r>
        <w:rPr>
          <w:color w:val="C36333"/>
        </w:rPr>
        <w:t xml:space="preserve">Federalin palveluksessa </w:t>
      </w:r>
      <w:r>
        <w:rPr>
          <w:color w:val="E70850"/>
        </w:rPr>
        <w:t xml:space="preserve">14 vuotta</w:t>
      </w:r>
      <w:r>
        <w:t xml:space="preserve">. </w:t>
      </w:r>
      <w:r>
        <w:t xml:space="preserve">John Poag, 727-koneen kapteeni ja </w:t>
      </w:r>
      <w:r>
        <w:rPr>
          <w:color w:val="9E8317"/>
        </w:rPr>
        <w:t xml:space="preserve">yhtiön tukeman</w:t>
      </w:r>
      <w:r>
        <w:t xml:space="preserve"> ilmailun neuvoa-antavan komitean entinen puheenjohtaja</w:t>
      </w:r>
      <w:r>
        <w:t xml:space="preserve">, lisää: "</w:t>
      </w:r>
      <w:r>
        <w:t xml:space="preserve">He tekivät kaikki nämä anteliaat eleet </w:t>
      </w:r>
      <w:r>
        <w:rPr>
          <w:color w:val="932C70"/>
        </w:rPr>
        <w:t xml:space="preserve">Flying Tiger </w:t>
      </w:r>
      <w:r>
        <w:t xml:space="preserve">-lentäjille</w:t>
      </w:r>
      <w:r>
        <w:t xml:space="preserve">, mutta eivät tehneet mitään meille." "He eivät tehneet mitään meille."</w:t>
      </w:r>
      <w:r>
        <w:t xml:space="preserve"> Tällainen vihamielisyys voi osoittautua ratkaisevaksi liiton äänestyksessä. </w:t>
      </w:r>
      <w:r>
        <w:t xml:space="preserve">Liiton tutkimuksen mukaan </w:t>
      </w:r>
      <w:r>
        <w:t xml:space="preserve">suuri enemmistö 961:stä entisestä </w:t>
      </w:r>
      <w:r>
        <w:rPr>
          <w:color w:val="932C70"/>
        </w:rPr>
        <w:t xml:space="preserve">Tiger-lentäjästä </w:t>
      </w:r>
      <w:r>
        <w:t xml:space="preserve">tukee ammattiliittoa. Vaikka </w:t>
      </w:r>
      <w:r>
        <w:rPr>
          <w:color w:val="700366"/>
        </w:rPr>
        <w:t xml:space="preserve">enemmistön </w:t>
      </w:r>
      <w:r>
        <w:rPr>
          <w:color w:val="8A7A93"/>
        </w:rPr>
        <w:t xml:space="preserve">Federalin </w:t>
      </w:r>
      <w:r>
        <w:rPr>
          <w:color w:val="700366"/>
        </w:rPr>
        <w:t xml:space="preserve">1087 lentäjän uskotaan vastustavan tätä</w:t>
      </w:r>
      <w:r>
        <w:t xml:space="preserve">, on epäselvää, kuinka pitkälle </w:t>
      </w:r>
      <w:r>
        <w:rPr>
          <w:color w:val="700366"/>
        </w:rPr>
        <w:t xml:space="preserve">heidän </w:t>
      </w:r>
      <w:r>
        <w:t xml:space="preserve">lojaalisuutensa </w:t>
      </w:r>
      <w:r>
        <w:rPr>
          <w:color w:val="5C5300"/>
        </w:rPr>
        <w:t xml:space="preserve">Smithiä kohtaan </w:t>
      </w:r>
      <w:r>
        <w:t xml:space="preserve">on heikentynyt</w:t>
      </w:r>
      <w:r>
        <w:t xml:space="preserve">. </w:t>
      </w:r>
      <w:r>
        <w:rPr>
          <w:color w:val="493B36"/>
        </w:rPr>
        <w:t xml:space="preserve">Taistelu </w:t>
      </w:r>
      <w:r>
        <w:t xml:space="preserve">on kiihtynyt, ja ainakin lentäjien keskuudessa se on horjuttanut </w:t>
      </w:r>
      <w:r>
        <w:rPr>
          <w:color w:val="52351D"/>
        </w:rPr>
        <w:t xml:space="preserve">taistelumoraalia</w:t>
      </w:r>
      <w:r>
        <w:rPr>
          <w:color w:val="B503A2"/>
        </w:rPr>
        <w:t xml:space="preserve">, jonka </w:t>
      </w:r>
      <w:r>
        <w:rPr>
          <w:color w:val="52351D"/>
        </w:rPr>
        <w:t xml:space="preserve">rakentamiseksi </w:t>
      </w:r>
      <w:r>
        <w:rPr>
          <w:color w:val="D17190"/>
        </w:rPr>
        <w:t xml:space="preserve">Smith </w:t>
      </w:r>
      <w:r>
        <w:rPr>
          <w:color w:val="52351D"/>
        </w:rPr>
        <w:t xml:space="preserve">teki kovasti </w:t>
      </w:r>
      <w:r>
        <w:rPr>
          <w:color w:val="52351D"/>
        </w:rPr>
        <w:t xml:space="preserve">töitä</w:t>
      </w:r>
      <w:r>
        <w:t xml:space="preserve">. </w:t>
      </w:r>
      <w:r>
        <w:t xml:space="preserve">Ammattiliittoon kohdistuneet lentäjät järjestivät </w:t>
      </w:r>
      <w:r>
        <w:rPr>
          <w:color w:val="A0F086"/>
        </w:rPr>
        <w:t xml:space="preserve">juhlia</w:t>
      </w:r>
      <w:r>
        <w:rPr>
          <w:color w:val="7B41FC"/>
        </w:rPr>
        <w:t xml:space="preserve">, joissa </w:t>
      </w:r>
      <w:r>
        <w:rPr>
          <w:color w:val="A0F086"/>
        </w:rPr>
        <w:t xml:space="preserve">poltettiin äänestyslippuja</w:t>
      </w:r>
      <w:r>
        <w:t xml:space="preserve">. </w:t>
      </w:r>
      <w:r>
        <w:rPr>
          <w:color w:val="0EA64F"/>
        </w:rPr>
        <w:t xml:space="preserve">Jotkut nuoremmat lentäjät </w:t>
      </w:r>
      <w:r>
        <w:t xml:space="preserve">sanovat </w:t>
      </w:r>
      <w:r>
        <w:t xml:space="preserve">joutuneensa kestämään vanhempien lentäjien ammattiliittovastaisia saarnoja </w:t>
      </w:r>
      <w:r>
        <w:t xml:space="preserve">lentäessään eri puolilla </w:t>
      </w:r>
      <w:r>
        <w:rPr>
          <w:color w:val="788E95"/>
        </w:rPr>
        <w:t xml:space="preserve">maata.</w:t>
      </w:r>
      <w:r>
        <w:t xml:space="preserve"> Ainakin tällä kertaa kilpailu ei ole ainoa vihollinen. </w:t>
      </w:r>
      <w:r>
        <w:rPr>
          <w:color w:val="017499"/>
        </w:rPr>
        <w:t xml:space="preserve">Barney Barnhardt, 727-lentokoneen kapteeni, joka oli ammattiliittoa kannattavien joukkojen eturintamassa</w:t>
      </w:r>
      <w:r>
        <w:t xml:space="preserve">, kertoi saaneensa kaksi nimetöntä tappouhkausta, ja eräs kollegansa haastoi hänet liukuhihnatappeluun. "Lentäjät ovat joko </w:t>
      </w:r>
      <w:r>
        <w:rPr>
          <w:color w:val="08A882"/>
        </w:rPr>
        <w:t xml:space="preserve">meidän puolellamme </w:t>
      </w:r>
      <w:r>
        <w:t xml:space="preserve">tai </w:t>
      </w:r>
      <w:r>
        <w:rPr>
          <w:color w:val="08A882"/>
        </w:rPr>
        <w:t xml:space="preserve">erittäin pahasti meitä vastaan"</w:t>
      </w:r>
      <w:r>
        <w:t xml:space="preserve">, hän sanoi huokaisten.</w:t>
      </w:r>
    </w:p>
    <w:p>
      <w:r>
        <w:rPr>
          <w:b/>
        </w:rPr>
        <w:t xml:space="preserve">Asiakirjan numero 1097</w:t>
      </w:r>
    </w:p>
    <w:p>
      <w:r>
        <w:rPr>
          <w:b/>
        </w:rPr>
        <w:t xml:space="preserve">Asiakirjan tunniste: wsj1395-001</w:t>
      </w:r>
    </w:p>
    <w:p>
      <w:r>
        <w:rPr>
          <w:color w:val="310106"/>
        </w:rPr>
        <w:t xml:space="preserve">Harsco Corp. </w:t>
      </w:r>
      <w:r>
        <w:t xml:space="preserve">ilmoitti saaneensa </w:t>
      </w:r>
      <w:r>
        <w:rPr>
          <w:color w:val="04640D"/>
        </w:rPr>
        <w:t xml:space="preserve">33,1 miljoonan dollarin vientitilauksen panssaroituja talteenottoajoneuvoja ja niihin liittyviä tukilaitteita varten</w:t>
      </w:r>
      <w:r>
        <w:t xml:space="preserve">. </w:t>
      </w:r>
      <w:r>
        <w:rPr>
          <w:color w:val="310106"/>
        </w:rPr>
        <w:t xml:space="preserve">Harsco </w:t>
      </w:r>
      <w:r>
        <w:t xml:space="preserve">kieltäytyi paljastamasta, mikä maa </w:t>
      </w:r>
      <w:r>
        <w:t xml:space="preserve">teki </w:t>
      </w:r>
      <w:r>
        <w:rPr>
          <w:color w:val="04640D"/>
        </w:rPr>
        <w:t xml:space="preserve">tilauksen. </w:t>
      </w:r>
      <w:r>
        <w:rPr>
          <w:color w:val="310106"/>
        </w:rPr>
        <w:t xml:space="preserve">Yhtiö </w:t>
      </w:r>
      <w:r>
        <w:t xml:space="preserve">kertoi saaneensa </w:t>
      </w:r>
      <w:r>
        <w:rPr>
          <w:color w:val="04640D"/>
        </w:rPr>
        <w:t xml:space="preserve">tilauksen </w:t>
      </w:r>
      <w:r>
        <w:rPr>
          <w:color w:val="FEFB0A"/>
        </w:rPr>
        <w:t xml:space="preserve">23 ajoneuvosta, </w:t>
      </w:r>
      <w:r>
        <w:rPr>
          <w:color w:val="FB5514"/>
        </w:rPr>
        <w:t xml:space="preserve">jotka on tarkoitettu </w:t>
      </w:r>
      <w:r>
        <w:rPr>
          <w:color w:val="E115C0"/>
        </w:rPr>
        <w:t xml:space="preserve">panssarivaunujen ja muiden raskaiden telaketjuajoneuvojen </w:t>
      </w:r>
      <w:r>
        <w:rPr>
          <w:color w:val="FEFB0A"/>
        </w:rPr>
        <w:t xml:space="preserve">irrottamiseen </w:t>
      </w:r>
      <w:r>
        <w:rPr>
          <w:color w:val="E115C0"/>
        </w:rPr>
        <w:t xml:space="preserve">niiden </w:t>
      </w:r>
      <w:r>
        <w:rPr>
          <w:color w:val="FEFB0A"/>
        </w:rPr>
        <w:t xml:space="preserve">vikaantuessa tai vaurioituessa, </w:t>
      </w:r>
      <w:r>
        <w:rPr>
          <w:color w:val="04640D"/>
        </w:rPr>
        <w:t xml:space="preserve">ja option 16 muusta ajoneuvosta</w:t>
      </w:r>
      <w:r>
        <w:t xml:space="preserve">. Toimituksen odotetaan alkavan vuoden 1991 alussa. </w:t>
      </w:r>
      <w:r>
        <w:rPr>
          <w:color w:val="310106"/>
        </w:rPr>
        <w:t xml:space="preserve">Harsco </w:t>
      </w:r>
      <w:r>
        <w:t xml:space="preserve">valmistaa tuotteita puolustus-, teollisuus-, kaupallisille ja rakennusmarkkinoille.</w:t>
      </w:r>
    </w:p>
    <w:p>
      <w:r>
        <w:rPr>
          <w:b/>
        </w:rPr>
        <w:t xml:space="preserve">Asiakirjan numero 1098</w:t>
      </w:r>
    </w:p>
    <w:p>
      <w:r>
        <w:rPr>
          <w:b/>
        </w:rPr>
        <w:t xml:space="preserve">Asiakirjan tunniste: wsj1396-001</w:t>
      </w:r>
    </w:p>
    <w:p>
      <w:r>
        <w:rPr>
          <w:color w:val="310106"/>
        </w:rPr>
        <w:t xml:space="preserve">Senaatti </w:t>
      </w:r>
      <w:r>
        <w:rPr>
          <w:color w:val="04640D"/>
        </w:rPr>
        <w:t xml:space="preserve">tuomitsi </w:t>
      </w:r>
      <w:r>
        <w:rPr>
          <w:color w:val="FB5514"/>
        </w:rPr>
        <w:t xml:space="preserve">floridalaisen</w:t>
      </w:r>
      <w:r>
        <w:rPr>
          <w:color w:val="FEFB0A"/>
        </w:rPr>
        <w:t xml:space="preserve"> Yhdysvaltain piirituomarin Alcee Hastingsin </w:t>
      </w:r>
      <w:r>
        <w:rPr>
          <w:color w:val="04640D"/>
        </w:rPr>
        <w:t xml:space="preserve">kahdeksasta syytteestä, jotka koskivat </w:t>
      </w:r>
      <w:r>
        <w:rPr>
          <w:color w:val="E115C0"/>
        </w:rPr>
        <w:t xml:space="preserve">virallisen henkilön viraltapanoa, </w:t>
      </w:r>
      <w:r>
        <w:rPr>
          <w:color w:val="04640D"/>
        </w:rPr>
        <w:t xml:space="preserve">ja </w:t>
      </w:r>
      <w:r>
        <w:rPr>
          <w:color w:val="0BC582"/>
        </w:rPr>
        <w:t xml:space="preserve">erotti </w:t>
      </w:r>
      <w:r>
        <w:rPr>
          <w:color w:val="00587F"/>
        </w:rPr>
        <w:t xml:space="preserve">53-vuotiaan tuomarin </w:t>
      </w:r>
      <w:r>
        <w:rPr>
          <w:color w:val="FEB8C8"/>
        </w:rPr>
        <w:t xml:space="preserve">elinikäisestä virastaan, jonka palkka on 89 500 dollaria vuodessa</w:t>
      </w:r>
      <w:r>
        <w:t xml:space="preserve">. </w:t>
      </w:r>
      <w:r>
        <w:rPr>
          <w:color w:val="01190F"/>
        </w:rPr>
        <w:t xml:space="preserve">Hastingsin </w:t>
      </w:r>
      <w:r>
        <w:rPr>
          <w:color w:val="847D81"/>
        </w:rPr>
        <w:t xml:space="preserve">tapaus </w:t>
      </w:r>
      <w:r>
        <w:t xml:space="preserve">oli erityisen hankala, koska se oli </w:t>
      </w:r>
      <w:r>
        <w:rPr>
          <w:color w:val="847D81"/>
        </w:rPr>
        <w:t xml:space="preserve">ensimmäinen kerta, kun </w:t>
      </w:r>
      <w:r>
        <w:rPr>
          <w:color w:val="B70639"/>
        </w:rPr>
        <w:t xml:space="preserve">liittovaltion virkamies </w:t>
      </w:r>
      <w:r>
        <w:rPr>
          <w:color w:val="847D81"/>
        </w:rPr>
        <w:t xml:space="preserve">oli </w:t>
      </w:r>
      <w:r>
        <w:rPr>
          <w:color w:val="847D81"/>
        </w:rPr>
        <w:t xml:space="preserve">asetettu syytteeseen ja erotettu virastaan </w:t>
      </w:r>
      <w:r>
        <w:rPr>
          <w:color w:val="703B01"/>
        </w:rPr>
        <w:t xml:space="preserve">sen jälkeen, kun </w:t>
      </w:r>
      <w:r>
        <w:rPr>
          <w:color w:val="4AFEFA"/>
        </w:rPr>
        <w:t xml:space="preserve">valamiehistö oli </w:t>
      </w:r>
      <w:r>
        <w:rPr>
          <w:color w:val="703B01"/>
        </w:rPr>
        <w:t xml:space="preserve">aiemmin vapauttanut </w:t>
      </w:r>
      <w:r>
        <w:rPr>
          <w:color w:val="F7F1DF"/>
        </w:rPr>
        <w:t xml:space="preserve">hänet </w:t>
      </w:r>
      <w:r>
        <w:rPr>
          <w:color w:val="118B8A"/>
        </w:rPr>
        <w:t xml:space="preserve">syytteistä</w:t>
      </w:r>
      <w:r>
        <w:t xml:space="preserve">. Vuonna 1983 </w:t>
      </w:r>
      <w:r>
        <w:rPr>
          <w:color w:val="FCB164"/>
        </w:rPr>
        <w:t xml:space="preserve">Hastings </w:t>
      </w:r>
      <w:r>
        <w:t xml:space="preserve">todettiin syyttömäksi edessään </w:t>
      </w:r>
      <w:r>
        <w:rPr>
          <w:color w:val="000D2C"/>
        </w:rPr>
        <w:t xml:space="preserve">olleessa </w:t>
      </w:r>
      <w:r>
        <w:rPr>
          <w:color w:val="796EE6"/>
        </w:rPr>
        <w:t xml:space="preserve">salkussa </w:t>
      </w:r>
      <w:r>
        <w:rPr>
          <w:color w:val="796EE6"/>
        </w:rPr>
        <w:t xml:space="preserve">olleen 150 000 dollarin lahjuksen hyväksymisestä</w:t>
      </w:r>
      <w:r>
        <w:t xml:space="preserve">, mikä </w:t>
      </w:r>
      <w:r>
        <w:rPr>
          <w:color w:val="796EE6"/>
        </w:rPr>
        <w:t xml:space="preserve">oli </w:t>
      </w:r>
      <w:r>
        <w:rPr>
          <w:color w:val="53495F"/>
        </w:rPr>
        <w:t xml:space="preserve">pääsyyte</w:t>
      </w:r>
      <w:r>
        <w:rPr>
          <w:color w:val="F95475"/>
        </w:rPr>
        <w:t xml:space="preserve">, josta </w:t>
      </w:r>
      <w:r>
        <w:rPr>
          <w:color w:val="5D9608"/>
        </w:rPr>
        <w:t xml:space="preserve">senaatti </w:t>
      </w:r>
      <w:r>
        <w:rPr>
          <w:color w:val="53495F"/>
        </w:rPr>
        <w:t xml:space="preserve">tuomitsi </w:t>
      </w:r>
      <w:r>
        <w:rPr>
          <w:color w:val="61FC03"/>
        </w:rPr>
        <w:t xml:space="preserve">hänet</w:t>
      </w:r>
      <w:r>
        <w:t xml:space="preserve">. </w:t>
      </w:r>
      <w:r>
        <w:t xml:space="preserve">Hän oli </w:t>
      </w:r>
      <w:r>
        <w:rPr>
          <w:color w:val="DE98FD"/>
        </w:rPr>
        <w:t xml:space="preserve">vasta kuudes liittovaltion </w:t>
      </w:r>
      <w:r>
        <w:rPr>
          <w:color w:val="98A088"/>
        </w:rPr>
        <w:t xml:space="preserve">tuomari, </w:t>
      </w:r>
      <w:r>
        <w:rPr>
          <w:color w:val="4F584E"/>
        </w:rPr>
        <w:t xml:space="preserve">joka on koskaan </w:t>
      </w:r>
      <w:r>
        <w:rPr>
          <w:color w:val="98A088"/>
        </w:rPr>
        <w:t xml:space="preserve">erotettu virastaan virkamiehen syytteeseenpanon jälkeen</w:t>
      </w:r>
      <w:r>
        <w:t xml:space="preserve">. </w:t>
      </w:r>
      <w:r>
        <w:rPr>
          <w:color w:val="248AD0"/>
        </w:rPr>
        <w:t xml:space="preserve">Senaatti </w:t>
      </w:r>
      <w:r>
        <w:t xml:space="preserve">äänesti perjantaina </w:t>
      </w:r>
      <w:r>
        <w:rPr>
          <w:color w:val="5C5300"/>
        </w:rPr>
        <w:t xml:space="preserve">69-26 </w:t>
      </w:r>
      <w:r>
        <w:t xml:space="preserve">ilman keskustelua edustajainhuoneessa </w:t>
      </w:r>
      <w:r>
        <w:t xml:space="preserve">tuomitakseen </w:t>
      </w:r>
      <w:r>
        <w:rPr>
          <w:color w:val="FCB164"/>
        </w:rPr>
        <w:t xml:space="preserve">Hastingsin </w:t>
      </w:r>
      <w:r>
        <w:t xml:space="preserve">väärästä valasta ja salaliitosta lahjuksen ottamiseksi</w:t>
      </w:r>
      <w:r>
        <w:rPr>
          <w:color w:val="5C5300"/>
        </w:rPr>
        <w:t xml:space="preserve">, </w:t>
      </w:r>
      <w:r>
        <w:rPr>
          <w:color w:val="9F6551"/>
        </w:rPr>
        <w:t xml:space="preserve">viisi ääntä </w:t>
      </w:r>
      <w:r>
        <w:t xml:space="preserve">enemmän kuin tarvittiin. </w:t>
      </w:r>
      <w:r>
        <w:t xml:space="preserve">Tuomion saaminen mistä tahansa </w:t>
      </w:r>
      <w:r>
        <w:rPr>
          <w:color w:val="B5AFC4"/>
        </w:rPr>
        <w:t xml:space="preserve">virkamiestä koskevasta syytekohdasta</w:t>
      </w:r>
      <w:r>
        <w:t xml:space="preserve"> riitti </w:t>
      </w:r>
      <w:r>
        <w:rPr>
          <w:color w:val="BCFEC6"/>
        </w:rPr>
        <w:t xml:space="preserve">erottamaan </w:t>
      </w:r>
      <w:r>
        <w:rPr>
          <w:color w:val="932C70"/>
        </w:rPr>
        <w:t xml:space="preserve">tuomari Hastingsin </w:t>
      </w:r>
      <w:r>
        <w:rPr>
          <w:color w:val="2B1B04"/>
        </w:rPr>
        <w:t xml:space="preserve">virasta</w:t>
      </w:r>
      <w:r>
        <w:t xml:space="preserve">. Hänet todettiin syyttömäksi kolmeen syytteeseen, mukaan lukien syytteeseen, jonka mukaan hän oli luovuttanut väärin perustein tietoja arkaluonteisesta hallituksen tutkimuksesta. </w:t>
      </w:r>
      <w:r>
        <w:rPr>
          <w:color w:val="248AD0"/>
        </w:rPr>
        <w:t xml:space="preserve">Senaatti </w:t>
      </w:r>
      <w:r>
        <w:t xml:space="preserve">ei äänestänyt kuudesta vähäisemmästä syytteestä. Vaikka </w:t>
      </w:r>
      <w:r>
        <w:rPr>
          <w:color w:val="D4C67A"/>
        </w:rPr>
        <w:t xml:space="preserve">valamiehistö </w:t>
      </w:r>
      <w:r>
        <w:t xml:space="preserve">vapautti</w:t>
      </w:r>
      <w:r>
        <w:t xml:space="preserve"> </w:t>
      </w:r>
      <w:r>
        <w:rPr>
          <w:color w:val="FCB164"/>
        </w:rPr>
        <w:t xml:space="preserve">Hastingsin</w:t>
      </w:r>
      <w:r>
        <w:t xml:space="preserve"> </w:t>
      </w:r>
      <w:r>
        <w:t xml:space="preserve">syytteistä, </w:t>
      </w:r>
      <w:r>
        <w:rPr>
          <w:color w:val="AE7AA1"/>
        </w:rPr>
        <w:t xml:space="preserve">kongressin syytteeseenpanoa johtaneet lainsäätäjät </w:t>
      </w:r>
      <w:r>
        <w:t xml:space="preserve">väittivät, että </w:t>
      </w:r>
      <w:r>
        <w:rPr>
          <w:color w:val="C2A393"/>
        </w:rPr>
        <w:t xml:space="preserve">julkisen virkamiehen syyttämisen tarkoituksena ei ole rangaista yksittäistä henkilöä</w:t>
      </w:r>
      <w:r>
        <w:t xml:space="preserve">. </w:t>
      </w:r>
      <w:r>
        <w:rPr>
          <w:color w:val="C2A393"/>
        </w:rPr>
        <w:t xml:space="preserve">Sen sijaan </w:t>
      </w:r>
      <w:r>
        <w:t xml:space="preserve">he väittivät, että virkamiehen syyttämisen tarkoituksena on suojella julkisia instituutioita </w:t>
      </w:r>
      <w:r>
        <w:rPr>
          <w:color w:val="0232FD"/>
        </w:rPr>
        <w:t xml:space="preserve">henkilöiltä, jotka </w:t>
      </w:r>
      <w:r>
        <w:rPr>
          <w:color w:val="6A3A35"/>
        </w:rPr>
        <w:t xml:space="preserve">ovat </w:t>
      </w:r>
      <w:r>
        <w:rPr>
          <w:color w:val="0232FD"/>
        </w:rPr>
        <w:t xml:space="preserve">käyttäneet väärin </w:t>
      </w:r>
      <w:r>
        <w:rPr>
          <w:color w:val="0232FD"/>
        </w:rPr>
        <w:t xml:space="preserve">heille uskottua asemaa, riippumatta </w:t>
      </w:r>
      <w:r>
        <w:t xml:space="preserve">aiempien rikos- tai siviilioikeudenkäyntien tuloksesta. </w:t>
      </w:r>
      <w:r>
        <w:rPr>
          <w:color w:val="FCB164"/>
        </w:rPr>
        <w:t xml:space="preserve">Hastings </w:t>
      </w:r>
      <w:r>
        <w:t xml:space="preserve">kohtasi </w:t>
      </w:r>
      <w:r>
        <w:rPr>
          <w:color w:val="BA6801"/>
        </w:rPr>
        <w:t xml:space="preserve">senaattorit </w:t>
      </w:r>
      <w:r>
        <w:t xml:space="preserve">ja istui välinpitämättömästi kahden ensimmäisen nimenhuutoäänestyksen aikana, minkä jälkeen hän poistui nopeasti huoneesta. </w:t>
      </w:r>
      <w:r>
        <w:t xml:space="preserve">Hän torjui </w:t>
      </w:r>
      <w:r>
        <w:rPr>
          <w:color w:val="168E5C"/>
        </w:rPr>
        <w:t xml:space="preserve">senaattoreiden k</w:t>
      </w:r>
      <w:r>
        <w:rPr>
          <w:color w:val="B5AFC4"/>
        </w:rPr>
        <w:t xml:space="preserve">anteen </w:t>
      </w:r>
      <w:r>
        <w:t xml:space="preserve">improvisoidussa lehdistötilaisuudessa Capitolin portailla. </w:t>
      </w:r>
      <w:r>
        <w:t xml:space="preserve">"</w:t>
      </w:r>
      <w:r>
        <w:rPr>
          <w:color w:val="16C0D0"/>
        </w:rPr>
        <w:t xml:space="preserve">Heidän </w:t>
      </w:r>
      <w:r>
        <w:t xml:space="preserve">mielipiteessään ei ole esi-isien vanhaa viisautta, kun on kyse julkisen virkamiehen syytteeseen asettamisesta"</w:t>
      </w:r>
      <w:r>
        <w:t xml:space="preserve">, </w:t>
      </w:r>
      <w:r>
        <w:rPr>
          <w:color w:val="FCB164"/>
        </w:rPr>
        <w:t xml:space="preserve">Hastings</w:t>
      </w:r>
      <w:r>
        <w:t xml:space="preserve"> sanoi</w:t>
      </w:r>
      <w:r>
        <w:t xml:space="preserve">. </w:t>
      </w:r>
      <w:r>
        <w:t xml:space="preserve">Tulevaisuudessa hän sanoi aikovansa pyrkiä </w:t>
      </w:r>
      <w:r>
        <w:rPr>
          <w:color w:val="C62100"/>
        </w:rPr>
        <w:t xml:space="preserve">Floridan </w:t>
      </w:r>
      <w:r>
        <w:t xml:space="preserve">kuvernööriksi</w:t>
      </w:r>
      <w:r>
        <w:t xml:space="preserve">. </w:t>
      </w:r>
      <w:r>
        <w:rPr>
          <w:color w:val="FCB164"/>
        </w:rPr>
        <w:t xml:space="preserve">Hastings, </w:t>
      </w:r>
      <w:r>
        <w:rPr>
          <w:color w:val="014347"/>
        </w:rPr>
        <w:t xml:space="preserve">jonka </w:t>
      </w:r>
      <w:r>
        <w:rPr>
          <w:color w:val="FCB164"/>
        </w:rPr>
        <w:t xml:space="preserve">presidentti Carter nimitti liittovaltion tuomariksi vuonna 1979, oli yksi </w:t>
      </w:r>
      <w:r>
        <w:t xml:space="preserve">maan harvoista mustista liittovaltion tuomareista. Vaikka </w:t>
      </w:r>
      <w:r>
        <w:rPr>
          <w:color w:val="FCB164"/>
        </w:rPr>
        <w:t xml:space="preserve">tuomari </w:t>
      </w:r>
      <w:r>
        <w:t xml:space="preserve">täytti </w:t>
      </w:r>
      <w:r>
        <w:rPr>
          <w:color w:val="248AD0"/>
        </w:rPr>
        <w:t xml:space="preserve">senaatin</w:t>
      </w:r>
      <w:r>
        <w:t xml:space="preserve"> lehterin </w:t>
      </w:r>
      <w:r>
        <w:t xml:space="preserve">kannattajilla </w:t>
      </w:r>
      <w:r>
        <w:rPr>
          <w:color w:val="B5AFC4"/>
        </w:rPr>
        <w:t xml:space="preserve">julkista viranomaista vastaan käytävän </w:t>
      </w:r>
      <w:r>
        <w:rPr>
          <w:color w:val="B5AFC4"/>
        </w:rPr>
        <w:t xml:space="preserve">syytteeseenpano-oikeudenkäynnin</w:t>
      </w:r>
      <w:r>
        <w:t xml:space="preserve"> osissa</w:t>
      </w:r>
      <w:r>
        <w:t xml:space="preserve">, </w:t>
      </w:r>
      <w:r>
        <w:rPr>
          <w:color w:val="233809"/>
        </w:rPr>
        <w:t xml:space="preserve">useimmat kansalaisoikeusryhmät </w:t>
      </w:r>
      <w:r>
        <w:t xml:space="preserve">pitivät </w:t>
      </w:r>
      <w:r>
        <w:t xml:space="preserve">etäisyyttä </w:t>
      </w:r>
      <w:r>
        <w:rPr>
          <w:color w:val="01190F"/>
        </w:rPr>
        <w:t xml:space="preserve">hänen </w:t>
      </w:r>
      <w:r>
        <w:rPr>
          <w:color w:val="847D81"/>
        </w:rPr>
        <w:t xml:space="preserve">tapaukseensa. </w:t>
      </w:r>
      <w:r>
        <w:rPr>
          <w:color w:val="04640D"/>
        </w:rPr>
        <w:t xml:space="preserve">Virkamiehen tuomion jälkeen </w:t>
      </w:r>
      <w:r>
        <w:rPr>
          <w:color w:val="42083B"/>
        </w:rPr>
        <w:t xml:space="preserve">tohtori Benjamin Hooks, National Association for the Advancement of Nonwhite People -järjestön toiminnanjohtaja, </w:t>
      </w:r>
      <w:r>
        <w:t xml:space="preserve">antoi </w:t>
      </w:r>
      <w:r>
        <w:t xml:space="preserve">hillityn lausunnon, jossa hän varoitti, että </w:t>
      </w:r>
      <w:r>
        <w:rPr>
          <w:color w:val="01190F"/>
        </w:rPr>
        <w:t xml:space="preserve">Hastingsin </w:t>
      </w:r>
      <w:r>
        <w:rPr>
          <w:color w:val="847D81"/>
        </w:rPr>
        <w:t xml:space="preserve">tapaus </w:t>
      </w:r>
      <w:r>
        <w:t xml:space="preserve">voi luoda "vaarallisen ennakkotapauksen", mutta lisäsi, että "</w:t>
      </w:r>
      <w:r>
        <w:rPr>
          <w:color w:val="82785D"/>
        </w:rPr>
        <w:t xml:space="preserve">senaatin</w:t>
      </w:r>
      <w:r>
        <w:rPr>
          <w:color w:val="04640D"/>
        </w:rPr>
        <w:t xml:space="preserve"> harkittua harkintaa </w:t>
      </w:r>
      <w:r>
        <w:t xml:space="preserve">on kunnioitettava".</w:t>
      </w:r>
    </w:p>
    <w:p>
      <w:r>
        <w:rPr>
          <w:b/>
        </w:rPr>
        <w:t xml:space="preserve">Asiakirjan numero 1099</w:t>
      </w:r>
    </w:p>
    <w:p>
      <w:r>
        <w:rPr>
          <w:b/>
        </w:rPr>
        <w:t xml:space="preserve">Asiakirjan tunniste: wsj1397-001</w:t>
      </w:r>
    </w:p>
    <w:p>
      <w:r>
        <w:t xml:space="preserve">Kun </w:t>
      </w:r>
      <w:r>
        <w:t xml:space="preserve">näimme </w:t>
      </w:r>
      <w:r>
        <w:rPr>
          <w:color w:val="310106"/>
        </w:rPr>
        <w:t xml:space="preserve">hänet viimeksi, </w:t>
      </w:r>
      <w:r>
        <w:rPr>
          <w:color w:val="04640D"/>
        </w:rPr>
        <w:t xml:space="preserve">FBI-agentti </w:t>
      </w:r>
      <w:r>
        <w:rPr>
          <w:color w:val="310106"/>
        </w:rPr>
        <w:t xml:space="preserve">Nick Mancuso </w:t>
      </w:r>
      <w:r>
        <w:t xml:space="preserve">oli ratkaissut </w:t>
      </w:r>
      <w:r>
        <w:rPr>
          <w:color w:val="FEFB0A"/>
        </w:rPr>
        <w:t xml:space="preserve">murhamysteerin</w:t>
      </w:r>
      <w:r>
        <w:t xml:space="preserve">, selvittänyt poliittisen skandaalin Washingtonissa ja kerännyt melko hyviä katsojalukuja minisarjassa "(Favorite Son) Favorite Son". Mitä seuraavaksi tapahtuu </w:t>
      </w:r>
      <w:r>
        <w:rPr>
          <w:color w:val="310106"/>
        </w:rPr>
        <w:t xml:space="preserve">kärttyisälle FBI-agentille, jolla on kultainen sydän</w:t>
      </w:r>
      <w:r>
        <w:t xml:space="preserve">? Jotkin samankaltaiset sarjat, tietenkin. </w:t>
      </w:r>
      <w:r>
        <w:rPr>
          <w:color w:val="E115C0"/>
        </w:rPr>
        <w:t xml:space="preserve">Televisiosarjoille </w:t>
      </w:r>
      <w:r>
        <w:t xml:space="preserve">on </w:t>
      </w:r>
      <w:r>
        <w:rPr>
          <w:color w:val="FB5514"/>
        </w:rPr>
        <w:t xml:space="preserve">paljon huonompiakin inspiraatioita </w:t>
      </w:r>
      <w:r>
        <w:t xml:space="preserve">- ja useimmat </w:t>
      </w:r>
      <w:r>
        <w:rPr>
          <w:color w:val="FB5514"/>
        </w:rPr>
        <w:t xml:space="preserve">niistä </w:t>
      </w:r>
      <w:r>
        <w:t xml:space="preserve">ovat jo syksyllä lähetyksessä: nunna, joka kasvattaa pari söpöä orpoa. Äiti kasvattaa pari söpöä nuorta mallia slummissa. Joukko ruskettuneita miehiä uimapuvuissa näyttelemässä söpöjä hengenpelastajia. Tällaisessa kontekstissa </w:t>
      </w:r>
      <w:r>
        <w:rPr>
          <w:color w:val="0BC582"/>
        </w:rPr>
        <w:t xml:space="preserve">Robert Loggian </w:t>
      </w:r>
      <w:r>
        <w:rPr>
          <w:color w:val="00587F"/>
        </w:rPr>
        <w:t xml:space="preserve">mukaansatempaava suoritus </w:t>
      </w:r>
      <w:r>
        <w:rPr>
          <w:color w:val="FEB8C8"/>
        </w:rPr>
        <w:t xml:space="preserve">vastenmielisen ärhäkkään veteraaniagentin roolissa </w:t>
      </w:r>
      <w:r>
        <w:t xml:space="preserve">vaikuttaa sarjan kannalta paremmalta myönnytykseltä kuin useimmat muut. Viikko toisensa jälkeen </w:t>
      </w:r>
      <w:r>
        <w:rPr>
          <w:color w:val="9E8317"/>
        </w:rPr>
        <w:t xml:space="preserve">"Mancuso FBI" -ohjelmassa (NBC, perjantai, 22.00 itäistä aikaa</w:t>
      </w:r>
      <w:r>
        <w:t xml:space="preserve">) hän tökkii Washingtonin rikkaiden, kuuluisien ja vaikutusvaltaisten rikollisia käytäntöjä </w:t>
      </w:r>
      <w:r>
        <w:rPr>
          <w:color w:val="310106"/>
        </w:rPr>
        <w:t xml:space="preserve">- ohjaamaton ohjus FBI:n kyydissä</w:t>
      </w:r>
      <w:r>
        <w:t xml:space="preserve">. </w:t>
      </w:r>
      <w:r>
        <w:rPr>
          <w:color w:val="01190F"/>
        </w:rPr>
        <w:t xml:space="preserve">Ensimmäisten viikkojensa aikana </w:t>
      </w:r>
      <w:r>
        <w:rPr>
          <w:color w:val="847D81"/>
        </w:rPr>
        <w:t xml:space="preserve">"Mancuso FBI" </w:t>
      </w:r>
      <w:r>
        <w:rPr>
          <w:color w:val="01190F"/>
        </w:rPr>
        <w:t xml:space="preserve">tuli </w:t>
      </w:r>
      <w:r>
        <w:rPr>
          <w:color w:val="01190F"/>
        </w:rPr>
        <w:t xml:space="preserve">suoraan otsikoista</w:t>
      </w:r>
      <w:r>
        <w:t xml:space="preserve">, </w:t>
      </w:r>
      <w:r>
        <w:rPr>
          <w:color w:val="01190F"/>
        </w:rPr>
        <w:t xml:space="preserve">mikä on joko </w:t>
      </w:r>
      <w:r>
        <w:t xml:space="preserve">kiitettävä yritys ajankohtaisuuteen tai mielikuvituksen puute tai molempia. </w:t>
      </w:r>
      <w:r>
        <w:rPr>
          <w:color w:val="58018B"/>
        </w:rPr>
        <w:t xml:space="preserve">Avausjaksossa </w:t>
      </w:r>
      <w:r>
        <w:t xml:space="preserve">esiteltiin </w:t>
      </w:r>
      <w:r>
        <w:rPr>
          <w:color w:val="B70639"/>
        </w:rPr>
        <w:t xml:space="preserve">tulevaa puolustusministeriä, jota </w:t>
      </w:r>
      <w:r>
        <w:rPr>
          <w:color w:val="B70639"/>
        </w:rPr>
        <w:t xml:space="preserve">syytettiin naistenhurvittelusta </w:t>
      </w:r>
      <w:r>
        <w:t xml:space="preserve">(John Towerin mukaan). Kun </w:t>
      </w:r>
      <w:r>
        <w:rPr>
          <w:color w:val="703B01"/>
        </w:rPr>
        <w:t xml:space="preserve">hänen </w:t>
      </w:r>
      <w:r>
        <w:rPr>
          <w:color w:val="F7F1DF"/>
        </w:rPr>
        <w:t xml:space="preserve">sihteerinsä </w:t>
      </w:r>
      <w:r>
        <w:t xml:space="preserve">löydetään kuolleena </w:t>
      </w:r>
      <w:r>
        <w:rPr>
          <w:color w:val="B70639"/>
        </w:rPr>
        <w:t xml:space="preserve">poliitikon </w:t>
      </w:r>
      <w:r>
        <w:t xml:space="preserve">uima-altaasta, </w:t>
      </w:r>
      <w:r>
        <w:rPr>
          <w:color w:val="310106"/>
        </w:rPr>
        <w:t xml:space="preserve">Mancuso</w:t>
      </w:r>
      <w:r>
        <w:t xml:space="preserve"> kutsutaan tutkimaan asiaa</w:t>
      </w:r>
      <w:r>
        <w:t xml:space="preserve">. </w:t>
      </w:r>
      <w:r>
        <w:rPr>
          <w:color w:val="118B8A"/>
        </w:rPr>
        <w:t xml:space="preserve">Viime viikolla </w:t>
      </w:r>
      <w:r>
        <w:t xml:space="preserve">taas </w:t>
      </w:r>
      <w:r>
        <w:rPr>
          <w:color w:val="4AFEFA"/>
        </w:rPr>
        <w:t xml:space="preserve">nuori musta tyttö </w:t>
      </w:r>
      <w:r>
        <w:t xml:space="preserve">ilmoitti </w:t>
      </w:r>
      <w:r>
        <w:rPr>
          <w:color w:val="FCB164"/>
        </w:rPr>
        <w:t xml:space="preserve">joutuneensa </w:t>
      </w:r>
      <w:r>
        <w:rPr>
          <w:color w:val="796EE6"/>
        </w:rPr>
        <w:t xml:space="preserve">valkoisen poliisin </w:t>
      </w:r>
      <w:r>
        <w:rPr>
          <w:color w:val="FCB164"/>
        </w:rPr>
        <w:t xml:space="preserve">raiskaamaksi </w:t>
      </w:r>
      <w:r>
        <w:t xml:space="preserve">(Tawana Brawleyn mukaan). Tällä viikolla esityslistalla on vaarallinen ydinasetehdas (Rocky Flatsin mukaan). Matkan varrella meille esitellään vähitellen myös sivurooleja: </w:t>
      </w:r>
      <w:r>
        <w:rPr>
          <w:color w:val="000D2C"/>
        </w:rPr>
        <w:t xml:space="preserve">vaalea seksipommi sihteerinä (</w:t>
      </w:r>
      <w:r>
        <w:rPr>
          <w:color w:val="53495F"/>
        </w:rPr>
        <w:t xml:space="preserve">Randi Brazen - </w:t>
      </w:r>
      <w:r>
        <w:rPr>
          <w:color w:val="F95475"/>
        </w:rPr>
        <w:t xml:space="preserve">se </w:t>
      </w:r>
      <w:r>
        <w:rPr>
          <w:color w:val="53495F"/>
        </w:rPr>
        <w:t xml:space="preserve">on </w:t>
      </w:r>
      <w:r>
        <w:rPr>
          <w:color w:val="61FC03"/>
        </w:rPr>
        <w:t xml:space="preserve">hänen </w:t>
      </w:r>
      <w:r>
        <w:rPr>
          <w:color w:val="53495F"/>
        </w:rPr>
        <w:t xml:space="preserve">oikea nimensä</w:t>
      </w:r>
      <w:r>
        <w:t xml:space="preserve">), juonitteleva nuori pomo (Fredric Lehne), </w:t>
      </w:r>
      <w:r>
        <w:rPr>
          <w:color w:val="5D9608"/>
        </w:rPr>
        <w:t xml:space="preserve">toinen vaalea seksipommi, joka </w:t>
      </w:r>
      <w:r>
        <w:rPr>
          <w:color w:val="5D9608"/>
        </w:rPr>
        <w:t xml:space="preserve">on myös idealistinen lakimies </w:t>
      </w:r>
      <w:r>
        <w:t xml:space="preserve">(Lindsay Frost), ja rikostekninen asiantuntija (Charles Siebert). </w:t>
      </w:r>
      <w:r>
        <w:rPr>
          <w:color w:val="98A088"/>
        </w:rPr>
        <w:t xml:space="preserve">Jos </w:t>
      </w:r>
      <w:r>
        <w:rPr>
          <w:color w:val="4F584E"/>
        </w:rPr>
        <w:t xml:space="preserve">tämä kaikki vaikuttaa </w:t>
      </w:r>
      <w:r>
        <w:rPr>
          <w:color w:val="98A088"/>
        </w:rPr>
        <w:t xml:space="preserve">hieman väsyneeltä</w:t>
      </w:r>
      <w:r>
        <w:t xml:space="preserve">, </w:t>
      </w:r>
      <w:r>
        <w:rPr>
          <w:color w:val="98A088"/>
        </w:rPr>
        <w:t xml:space="preserve">sitä </w:t>
      </w:r>
      <w:r>
        <w:t xml:space="preserve">kompensoivat osittain hienovaraiset juonenkäänteet: Tavalliset epäillyt esitellään syyllisinä, sitten syyttöminä, sitten taas syyllisinä - mutta eri rikokseen. </w:t>
      </w:r>
      <w:r>
        <w:t xml:space="preserve">(</w:t>
      </w:r>
      <w:r>
        <w:t xml:space="preserve">Esimerkiksi </w:t>
      </w:r>
      <w:r>
        <w:rPr>
          <w:color w:val="118B8A"/>
        </w:rPr>
        <w:t xml:space="preserve">viime viikon </w:t>
      </w:r>
      <w:r>
        <w:rPr>
          <w:color w:val="FCB164"/>
        </w:rPr>
        <w:t xml:space="preserve">raiskaustapauksessa </w:t>
      </w:r>
      <w:r>
        <w:rPr>
          <w:color w:val="4AFEFA"/>
        </w:rPr>
        <w:t xml:space="preserve">tyttö osoittautui </w:t>
      </w:r>
      <w:r>
        <w:t xml:space="preserve">insestin uhriksi, ja suurimmat roistot ovat </w:t>
      </w:r>
      <w:r>
        <w:rPr>
          <w:color w:val="248AD0"/>
        </w:rPr>
        <w:t xml:space="preserve">poliitikkoja</w:t>
      </w:r>
      <w:r>
        <w:rPr>
          <w:color w:val="5C5300"/>
        </w:rPr>
        <w:t xml:space="preserve">, jotka käyttävät </w:t>
      </w:r>
      <w:r>
        <w:rPr>
          <w:color w:val="9F6551"/>
        </w:rPr>
        <w:t xml:space="preserve">tapausta </w:t>
      </w:r>
      <w:r>
        <w:rPr>
          <w:color w:val="248AD0"/>
        </w:rPr>
        <w:t xml:space="preserve">hyväkseen.</w:t>
      </w:r>
      <w:r>
        <w:t xml:space="preserve">) Ennen kaikkea </w:t>
      </w:r>
      <w:r>
        <w:rPr>
          <w:color w:val="9E8317"/>
        </w:rPr>
        <w:t xml:space="preserve">sarjaa </w:t>
      </w:r>
      <w:r>
        <w:t xml:space="preserve">tasapainottaa </w:t>
      </w:r>
      <w:r>
        <w:t xml:space="preserve">kuitenkin </w:t>
      </w:r>
      <w:r>
        <w:rPr>
          <w:color w:val="310106"/>
        </w:rPr>
        <w:t xml:space="preserve">Mancuson hahmo</w:t>
      </w:r>
      <w:r>
        <w:t xml:space="preserve">. </w:t>
      </w:r>
      <w:r>
        <w:rPr>
          <w:color w:val="BCFEC6"/>
        </w:rPr>
        <w:t xml:space="preserve">Se, mikä teki </w:t>
      </w:r>
      <w:r>
        <w:rPr>
          <w:color w:val="932C70"/>
        </w:rPr>
        <w:t xml:space="preserve">FBI:n veteraaniagentista </w:t>
      </w:r>
      <w:r>
        <w:rPr>
          <w:color w:val="BCFEC6"/>
        </w:rPr>
        <w:t xml:space="preserve">niin suositun - kirvelevä kyynisyys - tuli hänelle omaksi, kun hänet </w:t>
      </w:r>
      <w:r>
        <w:rPr>
          <w:color w:val="BCFEC6"/>
        </w:rPr>
        <w:t xml:space="preserve">määrättiin kansalaisoikeusliikkeen pariin </w:t>
      </w:r>
      <w:r>
        <w:rPr>
          <w:color w:val="2B1B04"/>
        </w:rPr>
        <w:t xml:space="preserve">1960-luvulla</w:t>
      </w:r>
      <w:r>
        <w:t xml:space="preserve">. </w:t>
      </w:r>
      <w:r>
        <w:t xml:space="preserve">Hän ei suojellut </w:t>
      </w:r>
      <w:r>
        <w:rPr>
          <w:color w:val="B5AFC4"/>
        </w:rPr>
        <w:t xml:space="preserve">Vapausmarssien osallistujia</w:t>
      </w:r>
      <w:r>
        <w:t xml:space="preserve">, vaan piti </w:t>
      </w:r>
      <w:r>
        <w:rPr>
          <w:color w:val="B5AFC4"/>
        </w:rPr>
        <w:t xml:space="preserve">heitä </w:t>
      </w:r>
      <w:r>
        <w:t xml:space="preserve">kumouksellisina elementteinä. </w:t>
      </w:r>
      <w:r>
        <w:rPr>
          <w:color w:val="310106"/>
        </w:rPr>
        <w:t xml:space="preserve">Hänen </w:t>
      </w:r>
      <w:r>
        <w:t xml:space="preserve">nuoret kollegansa eivät innostuneet Mississippi Burning -skenaariosta: "</w:t>
      </w:r>
      <w:r>
        <w:rPr>
          <w:color w:val="D4C67A"/>
        </w:rPr>
        <w:t xml:space="preserve">Poika</w:t>
      </w:r>
      <w:r>
        <w:t xml:space="preserve">, olet lukenut klassisia sarjakuvia liian kauan", </w:t>
      </w:r>
      <w:r>
        <w:rPr>
          <w:color w:val="310106"/>
        </w:rPr>
        <w:t xml:space="preserve">Mancuso</w:t>
      </w:r>
      <w:r>
        <w:t xml:space="preserve"> sanoo</w:t>
      </w:r>
      <w:r>
        <w:t xml:space="preserve">. </w:t>
      </w:r>
      <w:r>
        <w:t xml:space="preserve">"</w:t>
      </w:r>
      <w:r>
        <w:rPr>
          <w:color w:val="AE7AA1"/>
        </w:rPr>
        <w:t xml:space="preserve">Vuonna 1964 </w:t>
      </w:r>
      <w:r>
        <w:t xml:space="preserve">FBI:ssä oli viisi mustaa agenttia. Kolme oli </w:t>
      </w:r>
      <w:r>
        <w:rPr>
          <w:color w:val="C2A393"/>
        </w:rPr>
        <w:t xml:space="preserve">J. Edgar Hooverin </w:t>
      </w:r>
      <w:r>
        <w:t xml:space="preserve">autonkuljettajia</w:t>
      </w:r>
      <w:r>
        <w:t xml:space="preserve">, ja kaksi </w:t>
      </w:r>
      <w:r>
        <w:t xml:space="preserve">siivosi </w:t>
      </w:r>
      <w:r>
        <w:rPr>
          <w:color w:val="C2A393"/>
        </w:rPr>
        <w:t xml:space="preserve">hänen </w:t>
      </w:r>
      <w:r>
        <w:t xml:space="preserve">taloaan." </w:t>
      </w:r>
      <w:r>
        <w:rPr>
          <w:color w:val="0232FD"/>
        </w:rPr>
        <w:t xml:space="preserve">Loggio </w:t>
      </w:r>
      <w:r>
        <w:rPr>
          <w:color w:val="310106"/>
        </w:rPr>
        <w:t xml:space="preserve">Mancuson </w:t>
      </w:r>
      <w:r>
        <w:t xml:space="preserve">ytimessä </w:t>
      </w:r>
      <w:r>
        <w:t xml:space="preserve">on </w:t>
      </w:r>
      <w:r>
        <w:rPr>
          <w:color w:val="310106"/>
        </w:rPr>
        <w:t xml:space="preserve">hänen </w:t>
      </w:r>
      <w:r>
        <w:t xml:space="preserve">taisteluväsynyt elämänsä. Hän kuvailee toimittajaa "Miss First Amendment Constitutioniksi". </w:t>
      </w:r>
      <w:r>
        <w:t xml:space="preserve">Hän kuvailee </w:t>
      </w:r>
      <w:r>
        <w:rPr>
          <w:color w:val="F7F1DF"/>
        </w:rPr>
        <w:t xml:space="preserve">hukkunutta ruumista </w:t>
      </w:r>
      <w:r>
        <w:t xml:space="preserve">"Esther Williamsiksi". </w:t>
      </w:r>
      <w:r>
        <w:t xml:space="preserve">Ja kun </w:t>
      </w:r>
      <w:r>
        <w:t xml:space="preserve">joku sanoo </w:t>
      </w:r>
      <w:r>
        <w:rPr>
          <w:color w:val="310106"/>
        </w:rPr>
        <w:t xml:space="preserve">hänelle</w:t>
      </w:r>
      <w:r>
        <w:t xml:space="preserve">: "Kokeile vähän pehmeämpää", hän vastaa: "Olen menossa kotiin maistamaan pehmeämpiä nuudeleita." Ja kun joku sanoo hänelle: "Kokeile vähän pehmeämpää", hän vastaa: "Olen menossa kotiin maistamaan pehmeämpiä nuudeleita." </w:t>
      </w:r>
      <w:r>
        <w:t xml:space="preserve">Kaikesta </w:t>
      </w:r>
      <w:r>
        <w:t xml:space="preserve">kyynisyydestään huolimatta hän on pohjimmiltaan kaappi-idealisti, herkkä nainen, joka salaa rakastaa totuutta, oikeutta ja amerikkalaista elämäntapaa. Hän </w:t>
      </w:r>
      <w:r>
        <w:rPr>
          <w:color w:val="310106"/>
        </w:rPr>
        <w:t xml:space="preserve">on </w:t>
      </w:r>
      <w:r>
        <w:t xml:space="preserve">sellainen </w:t>
      </w:r>
      <w:r>
        <w:rPr>
          <w:color w:val="6A3A35"/>
        </w:rPr>
        <w:t xml:space="preserve">kaveri</w:t>
      </w:r>
      <w:r>
        <w:rPr>
          <w:color w:val="BA6801"/>
        </w:rPr>
        <w:t xml:space="preserve">, joka </w:t>
      </w:r>
      <w:r>
        <w:rPr>
          <w:color w:val="6A3A35"/>
        </w:rPr>
        <w:t xml:space="preserve">pelastaa tallattuja lippuja</w:t>
      </w:r>
      <w:r>
        <w:t xml:space="preserve">. </w:t>
      </w:r>
      <w:r>
        <w:t xml:space="preserve">Vaikka </w:t>
      </w:r>
      <w:r>
        <w:rPr>
          <w:color w:val="9E8317"/>
        </w:rPr>
        <w:t xml:space="preserve">"Mancuso FBI" -sarjassa </w:t>
      </w:r>
      <w:r>
        <w:t xml:space="preserve">on </w:t>
      </w:r>
      <w:r>
        <w:rPr>
          <w:color w:val="310106"/>
        </w:rPr>
        <w:t xml:space="preserve">kiehtova päähenkilö</w:t>
      </w:r>
      <w:r>
        <w:t xml:space="preserve">, se kärsii perustavanlaatuisesta puutteesta: sen juoni on aivan liian monimutkainen. </w:t>
      </w:r>
      <w:r>
        <w:rPr>
          <w:color w:val="168E5C"/>
        </w:rPr>
        <w:t xml:space="preserve">Toimitusjohtajat Steve Sohmer ja Jeff Bleckner (sekä </w:t>
      </w:r>
      <w:r>
        <w:rPr>
          <w:color w:val="16C0D0"/>
        </w:rPr>
        <w:t xml:space="preserve">käsikirjoittajat ja tuottajat Ken Solarz ja Steve Bello) </w:t>
      </w:r>
      <w:r>
        <w:t xml:space="preserve">ovat pyörittäneet </w:t>
      </w:r>
      <w:r>
        <w:rPr>
          <w:color w:val="9E8317"/>
        </w:rPr>
        <w:t xml:space="preserve">tätä sarjaa niin, että </w:t>
      </w:r>
      <w:r>
        <w:t xml:space="preserve">se on sietämätön. </w:t>
      </w:r>
      <w:r>
        <w:rPr>
          <w:color w:val="9E8317"/>
        </w:rPr>
        <w:t xml:space="preserve">Se </w:t>
      </w:r>
      <w:r>
        <w:t xml:space="preserve">alkaa </w:t>
      </w:r>
      <w:r>
        <w:t xml:space="preserve">aina </w:t>
      </w:r>
      <w:r>
        <w:rPr>
          <w:color w:val="C62100"/>
        </w:rPr>
        <w:t xml:space="preserve">kriisistä </w:t>
      </w:r>
      <w:r>
        <w:t xml:space="preserve">- ja joku on aina huolissaan: "Entä jos </w:t>
      </w:r>
      <w:r>
        <w:t xml:space="preserve">lehdistö kaappaa </w:t>
      </w:r>
      <w:r>
        <w:rPr>
          <w:color w:val="C62100"/>
        </w:rPr>
        <w:t xml:space="preserve">tämän?"</w:t>
      </w:r>
      <w:r>
        <w:t xml:space="preserve"> Vähintään kerran jokaisessa jaksossa näemme mielenosoittajien marssivan ja huutavan iskulauseita. Ainakin kerran </w:t>
      </w:r>
      <w:r>
        <w:rPr>
          <w:color w:val="014347"/>
        </w:rPr>
        <w:t xml:space="preserve">Mancuson </w:t>
      </w:r>
      <w:r>
        <w:rPr>
          <w:color w:val="233809"/>
        </w:rPr>
        <w:t xml:space="preserve">pomo </w:t>
      </w:r>
      <w:r>
        <w:t xml:space="preserve">huutaa</w:t>
      </w:r>
      <w:r>
        <w:t xml:space="preserve">: "Tule </w:t>
      </w:r>
      <w:r>
        <w:rPr>
          <w:color w:val="233809"/>
        </w:rPr>
        <w:t xml:space="preserve">luokseni </w:t>
      </w:r>
      <w:r>
        <w:t xml:space="preserve">- nyt", ja </w:t>
      </w:r>
      <w:r>
        <w:t xml:space="preserve">pesee </w:t>
      </w:r>
      <w:r>
        <w:rPr>
          <w:color w:val="310106"/>
        </w:rPr>
        <w:t xml:space="preserve">tutkijansa </w:t>
      </w:r>
      <w:r>
        <w:t xml:space="preserve">pään: "Olet kuin dinosaurus... kymmenen dollarin pukuhylly... Vielä yksi sana, ja löydät itsesi puistonpenkiltä." Lopulta </w:t>
      </w:r>
      <w:r>
        <w:rPr>
          <w:color w:val="233809"/>
        </w:rPr>
        <w:t xml:space="preserve">pomo tietysti </w:t>
      </w:r>
      <w:r>
        <w:t xml:space="preserve">luovuttaa, mutta huutaa koko ajan: "Jos minun täytyy selittää Teddy Kennedylle jotain, sinä jahdaat varastettuja autoja Anchoragessa." </w:t>
      </w:r>
      <w:r>
        <w:rPr>
          <w:color w:val="9E8317"/>
        </w:rPr>
        <w:t xml:space="preserve">Mancuso FBI -sarjassa </w:t>
      </w:r>
      <w:r>
        <w:t xml:space="preserve">emme oikeastaan kuule sanoja tai lauseita, vaan puheita. Todistajat huutavat, huutavat, saarnaavat, "... unelma siitä, että </w:t>
      </w:r>
      <w:r>
        <w:rPr>
          <w:color w:val="82785D"/>
        </w:rPr>
        <w:t xml:space="preserve">tämä planeetta </w:t>
      </w:r>
      <w:r>
        <w:t xml:space="preserve">voitaisiin </w:t>
      </w:r>
      <w:r>
        <w:rPr>
          <w:color w:val="82785D"/>
        </w:rPr>
        <w:t xml:space="preserve">pelastaa itseltään </w:t>
      </w:r>
      <w:r>
        <w:t xml:space="preserve">ja </w:t>
      </w:r>
      <w:r>
        <w:rPr>
          <w:color w:val="023087"/>
        </w:rPr>
        <w:t xml:space="preserve">sadistisilta, typeriltä olennoilta</w:t>
      </w:r>
      <w:r>
        <w:rPr>
          <w:color w:val="B7DAD2"/>
        </w:rPr>
        <w:t xml:space="preserve">, jotka pyrkivät </w:t>
      </w:r>
      <w:r>
        <w:rPr>
          <w:color w:val="023087"/>
        </w:rPr>
        <w:t xml:space="preserve">tukahduttamaan </w:t>
      </w:r>
      <w:r>
        <w:rPr>
          <w:color w:val="196956"/>
        </w:rPr>
        <w:t xml:space="preserve">jokaisen kunnollisen ihmisen</w:t>
      </w:r>
      <w:r>
        <w:rPr>
          <w:color w:val="8C41BB"/>
        </w:rPr>
        <w:t xml:space="preserve">, joka </w:t>
      </w:r>
      <w:r>
        <w:rPr>
          <w:color w:val="196956"/>
        </w:rPr>
        <w:t xml:space="preserve">nostaa </w:t>
      </w:r>
      <w:r>
        <w:rPr>
          <w:color w:val="196956"/>
        </w:rPr>
        <w:t xml:space="preserve">äänensä.</w:t>
      </w:r>
      <w:r>
        <w:t xml:space="preserve">" </w:t>
      </w:r>
      <w:r>
        <w:t xml:space="preserve">Eikä </w:t>
      </w:r>
      <w:r>
        <w:rPr>
          <w:color w:val="310106"/>
        </w:rPr>
        <w:t xml:space="preserve">Mancuso</w:t>
      </w:r>
      <w:r>
        <w:t xml:space="preserve"> itse </w:t>
      </w:r>
      <w:r>
        <w:t xml:space="preserve">säästele keuhkojaan tutkimuksessaan: "Miten helvetissä voit elää </w:t>
      </w:r>
      <w:r>
        <w:rPr>
          <w:color w:val="ECEDFE"/>
        </w:rPr>
        <w:t xml:space="preserve">itsesi kanssa</w:t>
      </w:r>
      <w:r>
        <w:t xml:space="preserve">?". Hän räjähtää </w:t>
      </w:r>
      <w:r>
        <w:rPr>
          <w:color w:val="ECEDFE"/>
        </w:rPr>
        <w:t xml:space="preserve">poliitikkoa kohtaan</w:t>
      </w:r>
      <w:r>
        <w:t xml:space="preserve">. "Sinä tuhoat ihmisten luottamuksen. Rakennat </w:t>
      </w:r>
      <w:r>
        <w:t xml:space="preserve">urasi ennakkoluulojen ja vihan varaan. Arvet ovat jäljellä vielä vuosia vaalien päättymisen jälkeen." Jokaisessa jaksossa </w:t>
      </w:r>
      <w:r>
        <w:rPr>
          <w:color w:val="310106"/>
        </w:rPr>
        <w:t xml:space="preserve">Mancuso</w:t>
      </w:r>
      <w:r>
        <w:t xml:space="preserve"> joutuu </w:t>
      </w:r>
      <w:r>
        <w:t xml:space="preserve">tuulettamaan samanlaisia saarnoja: "Missä helvetissä he aikovat asua, kun </w:t>
      </w:r>
      <w:r>
        <w:rPr>
          <w:color w:val="2B2D32"/>
        </w:rPr>
        <w:t xml:space="preserve">kaltaisesi</w:t>
      </w:r>
      <w:r>
        <w:t xml:space="preserve"> ihmiset </w:t>
      </w:r>
      <w:r>
        <w:t xml:space="preserve">tekevät maailmasta jättimäisen myrkyllisen jätteen kaatopaikan?". </w:t>
      </w:r>
      <w:r>
        <w:t xml:space="preserve">Todellinen rikollinen olet </w:t>
      </w:r>
      <w:r>
        <w:rPr>
          <w:color w:val="2B2D32"/>
        </w:rPr>
        <w:t xml:space="preserve">sinä</w:t>
      </w:r>
      <w:r>
        <w:t xml:space="preserve">... </w:t>
      </w:r>
      <w:r>
        <w:t xml:space="preserve">ja se, mitä </w:t>
      </w:r>
      <w:r>
        <w:rPr>
          <w:color w:val="94C661"/>
        </w:rPr>
        <w:t xml:space="preserve">teit, </w:t>
      </w:r>
      <w:r>
        <w:t xml:space="preserve">ei ollut vain murha - </w:t>
      </w:r>
      <w:r>
        <w:rPr>
          <w:color w:val="94C661"/>
        </w:rPr>
        <w:t xml:space="preserve">se</w:t>
      </w:r>
      <w:r>
        <w:t xml:space="preserve"> oli </w:t>
      </w:r>
      <w:r>
        <w:t xml:space="preserve">rikos ihmisyyttä vastaan." </w:t>
      </w:r>
      <w:r>
        <w:t xml:space="preserve">Ja vähintään kerran jokaisessa jaksossa joku sanoo: "Pois </w:t>
      </w:r>
      <w:r>
        <w:rPr>
          <w:color w:val="F8907D"/>
        </w:rPr>
        <w:t xml:space="preserve">saarnastuolista</w:t>
      </w:r>
      <w:r>
        <w:t xml:space="preserve">". </w:t>
      </w:r>
      <w:r>
        <w:rPr>
          <w:color w:val="F8907D"/>
        </w:rPr>
        <w:t xml:space="preserve">Se </w:t>
      </w:r>
      <w:r>
        <w:t xml:space="preserve">on </w:t>
      </w:r>
      <w:r>
        <w:rPr>
          <w:color w:val="895E6B"/>
        </w:rPr>
        <w:t xml:space="preserve">neuvo, joka </w:t>
      </w:r>
      <w:r>
        <w:rPr>
          <w:color w:val="FB6AB8"/>
        </w:rPr>
        <w:t xml:space="preserve">kirjailijoiden pitäisi </w:t>
      </w:r>
      <w:r>
        <w:rPr>
          <w:color w:val="895E6B"/>
        </w:rPr>
        <w:t xml:space="preserve">ottaa todesta</w:t>
      </w:r>
      <w:r>
        <w:t xml:space="preserve">. </w:t>
      </w:r>
      <w:r>
        <w:t xml:space="preserve">Heillä on </w:t>
      </w:r>
      <w:r>
        <w:rPr>
          <w:color w:val="9E8317"/>
        </w:rPr>
        <w:t xml:space="preserve">sarja, jossa on hyviä hahmoja, mielenkiintoisia, jopa toisinaan yllättäviä juonenkäänteitä, </w:t>
      </w:r>
      <w:r>
        <w:t xml:space="preserve">ja </w:t>
      </w:r>
      <w:r>
        <w:rPr>
          <w:color w:val="576094"/>
        </w:rPr>
        <w:t xml:space="preserve">he </w:t>
      </w:r>
      <w:r>
        <w:t xml:space="preserve">pilaavat </w:t>
      </w:r>
      <w:r>
        <w:rPr>
          <w:color w:val="9E8317"/>
        </w:rPr>
        <w:t xml:space="preserve">sen. Miksi </w:t>
      </w:r>
      <w:r>
        <w:rPr>
          <w:color w:val="8489AE"/>
        </w:rPr>
        <w:t xml:space="preserve">avaintodistajan </w:t>
      </w:r>
      <w:r>
        <w:rPr>
          <w:color w:val="DB1474"/>
        </w:rPr>
        <w:t xml:space="preserve">katoamisen </w:t>
      </w:r>
      <w:r>
        <w:rPr>
          <w:color w:val="DB1474"/>
        </w:rPr>
        <w:t xml:space="preserve">jälkeen </w:t>
      </w:r>
      <w:r>
        <w:rPr>
          <w:color w:val="860E04"/>
        </w:rPr>
        <w:t xml:space="preserve">Mancuso </w:t>
      </w:r>
      <w:r>
        <w:rPr>
          <w:color w:val="DB1474"/>
        </w:rPr>
        <w:t xml:space="preserve">hajottaa </w:t>
      </w:r>
      <w:r>
        <w:rPr>
          <w:color w:val="8489AE"/>
        </w:rPr>
        <w:t xml:space="preserve">hänen </w:t>
      </w:r>
      <w:r>
        <w:rPr>
          <w:color w:val="DB1474"/>
        </w:rPr>
        <w:t xml:space="preserve">asuntonsa, repii verhoja ja lyö seiniä</w:t>
      </w:r>
      <w:r>
        <w:t xml:space="preserve">? Se </w:t>
      </w:r>
      <w:r>
        <w:rPr>
          <w:color w:val="DB1474"/>
        </w:rPr>
        <w:t xml:space="preserve">on </w:t>
      </w:r>
      <w:r>
        <w:t xml:space="preserve">omituinen ja täysin sopimaton vastaus, joka vain lisää makua </w:t>
      </w:r>
      <w:r>
        <w:rPr>
          <w:color w:val="FBC206"/>
        </w:rPr>
        <w:t xml:space="preserve">käsikirjoitukseen, joka </w:t>
      </w:r>
      <w:r>
        <w:rPr>
          <w:color w:val="6EAB9B"/>
        </w:rPr>
        <w:t xml:space="preserve">on </w:t>
      </w:r>
      <w:r>
        <w:rPr>
          <w:color w:val="FBC206"/>
        </w:rPr>
        <w:t xml:space="preserve">jo ennestään ylenpalttisen täynnä makua</w:t>
      </w:r>
      <w:r>
        <w:t xml:space="preserve">. </w:t>
      </w:r>
      <w:r>
        <w:rPr>
          <w:color w:val="DB1474"/>
        </w:rPr>
        <w:t xml:space="preserve">Se </w:t>
      </w:r>
      <w:r>
        <w:t xml:space="preserve">ei ole juoni. </w:t>
      </w:r>
      <w:r>
        <w:rPr>
          <w:color w:val="DB1474"/>
        </w:rPr>
        <w:t xml:space="preserve">Se </w:t>
      </w:r>
      <w:r>
        <w:t xml:space="preserve">ei ole hahmo. </w:t>
      </w:r>
      <w:r>
        <w:rPr>
          <w:color w:val="DB1474"/>
        </w:rPr>
        <w:t xml:space="preserve">Se </w:t>
      </w:r>
      <w:r>
        <w:t xml:space="preserve">on hyperventilaatiota. </w:t>
      </w:r>
      <w:r>
        <w:rPr>
          <w:color w:val="58018B"/>
        </w:rPr>
        <w:t xml:space="preserve">Ensimmäisen viikon jakson </w:t>
      </w:r>
      <w:r>
        <w:t xml:space="preserve">lopussa </w:t>
      </w:r>
      <w:r>
        <w:t xml:space="preserve">on </w:t>
      </w:r>
      <w:r>
        <w:rPr>
          <w:color w:val="F2CDFE"/>
        </w:rPr>
        <w:t xml:space="preserve">kohtaus</w:t>
      </w:r>
      <w:r>
        <w:rPr>
          <w:color w:val="645341"/>
        </w:rPr>
        <w:t xml:space="preserve">, jossa </w:t>
      </w:r>
      <w:r>
        <w:rPr>
          <w:color w:val="760035"/>
        </w:rPr>
        <w:t xml:space="preserve">Mancuso osallistuu </w:t>
      </w:r>
      <w:r>
        <w:rPr>
          <w:color w:val="F2CDFE"/>
        </w:rPr>
        <w:t xml:space="preserve">kuolleen kumppaninsa Davidin </w:t>
      </w:r>
      <w:r>
        <w:rPr>
          <w:color w:val="F2CDFE"/>
        </w:rPr>
        <w:t xml:space="preserve">muistomerkin paljastamiseen</w:t>
      </w:r>
      <w:r>
        <w:t xml:space="preserve">. </w:t>
      </w:r>
      <w:r>
        <w:t xml:space="preserve">Häntä on pyydetty sanomaan muutama sana, ja </w:t>
      </w:r>
      <w:r>
        <w:rPr>
          <w:color w:val="310106"/>
        </w:rPr>
        <w:t xml:space="preserve">hän </w:t>
      </w:r>
      <w:r>
        <w:t xml:space="preserve">vetää esiin </w:t>
      </w:r>
      <w:r>
        <w:rPr>
          <w:color w:val="647A41"/>
        </w:rPr>
        <w:t xml:space="preserve">rypistyneen paperin </w:t>
      </w:r>
      <w:r>
        <w:t xml:space="preserve">ja yrittää puhua, mutta hänen kurkkunsa on liian ahdas </w:t>
      </w:r>
      <w:r>
        <w:t xml:space="preserve">saadakseen sanoja ulos. Hän </w:t>
      </w:r>
      <w:r>
        <w:t xml:space="preserve">lyö turhautuneena </w:t>
      </w:r>
      <w:r>
        <w:rPr>
          <w:color w:val="647A41"/>
        </w:rPr>
        <w:t xml:space="preserve">paperia, </w:t>
      </w:r>
      <w:r>
        <w:t xml:space="preserve">kääntyy sitten ympäri ja kävelee pois. Se oli </w:t>
      </w:r>
      <w:r>
        <w:t xml:space="preserve">syvästi koskettava hetki sarjatelevisiolle, ja </w:t>
      </w:r>
      <w:r>
        <w:rPr>
          <w:color w:val="496E76"/>
        </w:rPr>
        <w:t xml:space="preserve">Robert Loggian </w:t>
      </w:r>
      <w:r>
        <w:t xml:space="preserve">näytteleminen </w:t>
      </w:r>
      <w:r>
        <w:t xml:space="preserve">kaikui hiljaisuudessa. Vaikka </w:t>
      </w:r>
      <w:r>
        <w:rPr>
          <w:color w:val="9E8317"/>
        </w:rPr>
        <w:t xml:space="preserve">"Mancuso FBI" -sarjasta on </w:t>
      </w:r>
      <w:r>
        <w:t xml:space="preserve">paljon kohua</w:t>
      </w:r>
      <w:r>
        <w:t xml:space="preserve">, se </w:t>
      </w:r>
      <w:r>
        <w:rPr>
          <w:color w:val="9E8317"/>
        </w:rPr>
        <w:t xml:space="preserve">on </w:t>
      </w:r>
      <w:r>
        <w:t xml:space="preserve">todella hyvä sarja. Jos </w:t>
      </w:r>
      <w:r>
        <w:rPr>
          <w:color w:val="E3F894"/>
        </w:rPr>
        <w:t xml:space="preserve">ohjelman </w:t>
      </w:r>
      <w:r>
        <w:rPr>
          <w:color w:val="168E5C"/>
        </w:rPr>
        <w:t xml:space="preserve">tekijät </w:t>
      </w:r>
      <w:r>
        <w:t xml:space="preserve">olisivat sallineet itselleen hetken hiljaisuuden, he olisivat ehkä kuulleet jotain.</w:t>
      </w:r>
    </w:p>
    <w:p>
      <w:r>
        <w:rPr>
          <w:b/>
        </w:rPr>
        <w:t xml:space="preserve">Asiakirjan numero 1100</w:t>
      </w:r>
    </w:p>
    <w:p>
      <w:r>
        <w:rPr>
          <w:b/>
        </w:rPr>
        <w:t xml:space="preserve">Asiakirjan tunniste: wsj1398-001</w:t>
      </w:r>
    </w:p>
    <w:p>
      <w:r>
        <w:rPr>
          <w:color w:val="310106"/>
        </w:rPr>
        <w:t xml:space="preserve">Ranteita räpyttelevillä</w:t>
      </w:r>
      <w:r>
        <w:rPr>
          <w:color w:val="FEFB0A"/>
        </w:rPr>
        <w:t xml:space="preserve"> ämpäripojilla</w:t>
      </w:r>
      <w:r>
        <w:rPr>
          <w:color w:val="FB5514"/>
        </w:rPr>
        <w:t xml:space="preserve">, </w:t>
      </w:r>
      <w:r>
        <w:rPr>
          <w:color w:val="E115C0"/>
        </w:rPr>
        <w:t xml:space="preserve">lentävän lautasen </w:t>
      </w:r>
      <w:r>
        <w:rPr>
          <w:color w:val="FB5514"/>
        </w:rPr>
        <w:t xml:space="preserve">heittelijöillä </w:t>
      </w:r>
      <w:r>
        <w:rPr>
          <w:color w:val="FB5514"/>
        </w:rPr>
        <w:t xml:space="preserve">ja </w:t>
      </w:r>
      <w:r>
        <w:rPr>
          <w:color w:val="00587F"/>
        </w:rPr>
        <w:t xml:space="preserve">aina kiireisillä </w:t>
      </w:r>
      <w:r>
        <w:rPr>
          <w:color w:val="0BC582"/>
        </w:rPr>
        <w:t xml:space="preserve">PR-miehillä </w:t>
      </w:r>
      <w:r>
        <w:rPr>
          <w:color w:val="FEB8C8"/>
        </w:rPr>
        <w:t xml:space="preserve">on </w:t>
      </w:r>
      <w:r>
        <w:t xml:space="preserve">yhteinen päämäärä: he yrittävät saada </w:t>
      </w:r>
      <w:r>
        <w:rPr>
          <w:color w:val="9E8317"/>
        </w:rPr>
        <w:t xml:space="preserve">asioihin </w:t>
      </w:r>
      <w:r>
        <w:t xml:space="preserve">oikean käänteen. - George O. Ludcke. </w:t>
      </w:r>
      <w:r>
        <w:rPr>
          <w:color w:val="01190F"/>
        </w:rPr>
        <w:t xml:space="preserve">Nettovoittokirjeitä siitä, miten sijoittaa, </w:t>
      </w:r>
      <w:r>
        <w:t xml:space="preserve">on nyt runsaasti</w:t>
      </w:r>
      <w:r>
        <w:t xml:space="preserve">, ja nautin todella </w:t>
      </w:r>
      <w:r>
        <w:rPr>
          <w:color w:val="01190F"/>
        </w:rPr>
        <w:t xml:space="preserve">niiden </w:t>
      </w:r>
      <w:r>
        <w:t xml:space="preserve">lukemisesta; kun </w:t>
      </w:r>
      <w:r>
        <w:t xml:space="preserve">tutkin </w:t>
      </w:r>
      <w:r>
        <w:rPr>
          <w:color w:val="01190F"/>
        </w:rPr>
        <w:t xml:space="preserve">niitä </w:t>
      </w:r>
      <w:r>
        <w:t xml:space="preserve">tarpeeksi, huomaan, </w:t>
      </w:r>
      <w:r>
        <w:t xml:space="preserve">ettei minulla ole enää aikaa </w:t>
      </w:r>
      <w:r>
        <w:t xml:space="preserve">ottaa niitä huomioon! - </w:t>
      </w:r>
      <w:r>
        <w:rPr>
          <w:color w:val="847D81"/>
        </w:rPr>
        <w:t xml:space="preserve">Bern Sharfman</w:t>
      </w:r>
      <w:r>
        <w:t xml:space="preserve">. Dauphinice TV-saarnaaja: liikesaarnaaja - Marguerite Whitley May.</w:t>
      </w:r>
    </w:p>
    <w:p>
      <w:r>
        <w:rPr>
          <w:b/>
        </w:rPr>
        <w:t xml:space="preserve">Asiakirjan numero 1101</w:t>
      </w:r>
    </w:p>
    <w:p>
      <w:r>
        <w:rPr>
          <w:b/>
        </w:rPr>
        <w:t xml:space="preserve">Asiakirjan tunniste: wsj1399-001</w:t>
      </w:r>
    </w:p>
    <w:p>
      <w:r>
        <w:rPr>
          <w:color w:val="310106"/>
        </w:rPr>
        <w:t xml:space="preserve">Texaco Inc. </w:t>
      </w:r>
      <w:r>
        <w:rPr>
          <w:color w:val="04640D"/>
        </w:rPr>
        <w:t xml:space="preserve">osti teksasilaisen </w:t>
      </w:r>
      <w:r>
        <w:rPr>
          <w:color w:val="FEFB0A"/>
        </w:rPr>
        <w:t xml:space="preserve">öljy-yhtiön </w:t>
      </w:r>
      <w:r>
        <w:rPr>
          <w:color w:val="04640D"/>
        </w:rPr>
        <w:t xml:space="preserve">476,5 miljoonalla dollarilla, mikä on </w:t>
      </w:r>
      <w:r>
        <w:rPr>
          <w:color w:val="310106"/>
        </w:rPr>
        <w:t xml:space="preserve">sen </w:t>
      </w:r>
      <w:r>
        <w:rPr>
          <w:color w:val="04640D"/>
        </w:rPr>
        <w:t xml:space="preserve">ensimmäinen merkittävä yrityskauppa </w:t>
      </w:r>
      <w:r>
        <w:rPr>
          <w:color w:val="E115C0"/>
        </w:rPr>
        <w:t xml:space="preserve">sen </w:t>
      </w:r>
      <w:r>
        <w:rPr>
          <w:color w:val="04640D"/>
        </w:rPr>
        <w:t xml:space="preserve">jälkeen, kun </w:t>
      </w:r>
      <w:r>
        <w:rPr>
          <w:color w:val="E115C0"/>
        </w:rPr>
        <w:t xml:space="preserve">sen </w:t>
      </w:r>
      <w:r>
        <w:rPr>
          <w:color w:val="0BC582"/>
        </w:rPr>
        <w:t xml:space="preserve">ja Pennzoil Co:n välinen </w:t>
      </w:r>
      <w:r>
        <w:rPr>
          <w:color w:val="00587F"/>
        </w:rPr>
        <w:t xml:space="preserve">oikeudellinen riita </w:t>
      </w:r>
      <w:r>
        <w:rPr>
          <w:color w:val="04640D"/>
        </w:rPr>
        <w:t xml:space="preserve">alkoi yli </w:t>
      </w:r>
      <w:r>
        <w:rPr>
          <w:color w:val="04640D"/>
        </w:rPr>
        <w:t xml:space="preserve">neljä vuotta sitten</w:t>
      </w:r>
      <w:r>
        <w:t xml:space="preserve">. </w:t>
      </w:r>
      <w:r>
        <w:rPr>
          <w:color w:val="FEB8C8"/>
        </w:rPr>
        <w:t xml:space="preserve">White Plainsissa, New Yorkissa sijaitseva öljy-yhtiö </w:t>
      </w:r>
      <w:r>
        <w:t xml:space="preserve">kertoi perjantaina ostaneensa </w:t>
      </w:r>
      <w:r>
        <w:rPr>
          <w:color w:val="9E8317"/>
        </w:rPr>
        <w:t xml:space="preserve">TRT Energy Holdings Inc:n tytäryhtiön Tana Production Corp:n </w:t>
      </w:r>
      <w:r>
        <w:t xml:space="preserve">95,1 miljoonalla dollarilla käteisenä, ja loppuosa maksetaan uusilla äänioikeudettomilla etuoikeutetuilla osakkeilla. </w:t>
      </w:r>
      <w:r>
        <w:rPr>
          <w:color w:val="9E8317"/>
        </w:rPr>
        <w:t xml:space="preserve">Tana</w:t>
      </w:r>
      <w:r>
        <w:rPr>
          <w:color w:val="01190F"/>
        </w:rPr>
        <w:t xml:space="preserve">, </w:t>
      </w:r>
      <w:r>
        <w:rPr>
          <w:color w:val="9E8317"/>
        </w:rPr>
        <w:t xml:space="preserve">jolla on omistusosuuksia </w:t>
      </w:r>
      <w:r>
        <w:rPr>
          <w:color w:val="847D81"/>
        </w:rPr>
        <w:t xml:space="preserve">17 öljy- ja kaasukentällä Etelä-Texasissa, </w:t>
      </w:r>
      <w:r>
        <w:t xml:space="preserve">toimittaa pääasiassa </w:t>
      </w:r>
      <w:r>
        <w:t xml:space="preserve">kaasuvarantoja </w:t>
      </w:r>
      <w:r>
        <w:rPr>
          <w:color w:val="FEB8C8"/>
        </w:rPr>
        <w:t xml:space="preserve">Texacolle. </w:t>
      </w:r>
      <w:r>
        <w:rPr>
          <w:color w:val="58018B"/>
        </w:rPr>
        <w:t xml:space="preserve">Kenttien </w:t>
      </w:r>
      <w:r>
        <w:t xml:space="preserve">hyödynnettävissä olevat varannot ovat 435 miljardia kuutiojalkaa maakaasua ja neljä miljoonaa tynnyriä öljyä. "</w:t>
      </w:r>
      <w:r>
        <w:rPr>
          <w:color w:val="04640D"/>
        </w:rPr>
        <w:t xml:space="preserve">Tämä yrityskauppa </w:t>
      </w:r>
      <w:r>
        <w:t xml:space="preserve">on jälleen yksi osoitus </w:t>
      </w:r>
      <w:r>
        <w:rPr>
          <w:color w:val="FEB8C8"/>
        </w:rPr>
        <w:t xml:space="preserve">Texacon </w:t>
      </w:r>
      <w:r>
        <w:t xml:space="preserve">sitoutumisesta </w:t>
      </w:r>
      <w:r>
        <w:t xml:space="preserve">varantopohjan </w:t>
      </w:r>
      <w:r>
        <w:t xml:space="preserve">kasvattamiseen</w:t>
      </w:r>
      <w:r>
        <w:t xml:space="preserve">", sanoi toimitusjohtaja James W. Kinnear. </w:t>
      </w:r>
      <w:r>
        <w:rPr>
          <w:color w:val="FEB8C8"/>
        </w:rPr>
        <w:t xml:space="preserve">Texaco on myös </w:t>
      </w:r>
      <w:r>
        <w:t xml:space="preserve">yrittänyt myydä öljykenttiä. Ainakin kaksi vuotta sitten </w:t>
      </w:r>
      <w:r>
        <w:rPr>
          <w:color w:val="FEB8C8"/>
        </w:rPr>
        <w:t xml:space="preserve">yhtiö </w:t>
      </w:r>
      <w:r>
        <w:t xml:space="preserve">tarjoutui </w:t>
      </w:r>
      <w:r>
        <w:rPr>
          <w:color w:val="B70639"/>
        </w:rPr>
        <w:t xml:space="preserve">myymään </w:t>
      </w:r>
      <w:r>
        <w:rPr>
          <w:color w:val="703B01"/>
        </w:rPr>
        <w:t xml:space="preserve">60 miljoonaa tynnyriä </w:t>
      </w:r>
      <w:r>
        <w:rPr>
          <w:color w:val="703B01"/>
        </w:rPr>
        <w:t xml:space="preserve">öljyvarannostaan</w:t>
      </w:r>
      <w:r>
        <w:t xml:space="preserve">. </w:t>
      </w:r>
      <w:r>
        <w:t xml:space="preserve">Joko </w:t>
      </w:r>
      <w:r>
        <w:rPr>
          <w:color w:val="703B01"/>
        </w:rPr>
        <w:t xml:space="preserve">kentät </w:t>
      </w:r>
      <w:r>
        <w:t xml:space="preserve">olivat </w:t>
      </w:r>
      <w:r>
        <w:t xml:space="preserve">liian pieniä tai </w:t>
      </w:r>
      <w:r>
        <w:rPr>
          <w:color w:val="703B01"/>
        </w:rPr>
        <w:t xml:space="preserve">niiden </w:t>
      </w:r>
      <w:r>
        <w:t xml:space="preserve">ylläpito </w:t>
      </w:r>
      <w:r>
        <w:t xml:space="preserve">ei ollut taloudellisesti kannattavaa</w:t>
      </w:r>
      <w:r>
        <w:t xml:space="preserve">, </w:t>
      </w:r>
      <w:r>
        <w:rPr>
          <w:color w:val="FEB8C8"/>
        </w:rPr>
        <w:t xml:space="preserve">yhtiö </w:t>
      </w:r>
      <w:r>
        <w:t xml:space="preserve">sanoi</w:t>
      </w:r>
      <w:r>
        <w:t xml:space="preserve">. </w:t>
      </w:r>
      <w:r>
        <w:rPr>
          <w:color w:val="703B01"/>
        </w:rPr>
        <w:t xml:space="preserve">Kaikkia paketteja ei </w:t>
      </w:r>
      <w:r>
        <w:t xml:space="preserve">ole vielä myyty. </w:t>
      </w:r>
      <w:r>
        <w:rPr>
          <w:color w:val="FEB8C8"/>
        </w:rPr>
        <w:t xml:space="preserve">Texaco </w:t>
      </w:r>
      <w:r>
        <w:t xml:space="preserve">osti </w:t>
      </w:r>
      <w:r>
        <w:rPr>
          <w:color w:val="9E8317"/>
        </w:rPr>
        <w:t xml:space="preserve">Tanan </w:t>
      </w:r>
      <w:r>
        <w:t xml:space="preserve">ennen </w:t>
      </w:r>
      <w:r>
        <w:rPr>
          <w:color w:val="B70639"/>
        </w:rPr>
        <w:t xml:space="preserve">näiden myyntien </w:t>
      </w:r>
      <w:r>
        <w:t xml:space="preserve">loppuunsaattamista</w:t>
      </w:r>
      <w:r>
        <w:t xml:space="preserve">, koska </w:t>
      </w:r>
      <w:r>
        <w:rPr>
          <w:color w:val="118B8A"/>
        </w:rPr>
        <w:t xml:space="preserve">Tanan </w:t>
      </w:r>
      <w:r>
        <w:rPr>
          <w:color w:val="58018B"/>
        </w:rPr>
        <w:t xml:space="preserve">öljykentät </w:t>
      </w:r>
      <w:r>
        <w:t xml:space="preserve">ovat korkealaatuisia ja sijaitsevat </w:t>
      </w:r>
      <w:r>
        <w:rPr>
          <w:color w:val="4AFEFA"/>
        </w:rPr>
        <w:t xml:space="preserve">lähellä muita </w:t>
      </w:r>
      <w:r>
        <w:rPr>
          <w:color w:val="796EE6"/>
        </w:rPr>
        <w:t xml:space="preserve">Texacon </w:t>
      </w:r>
      <w:r>
        <w:rPr>
          <w:color w:val="4AFEFA"/>
        </w:rPr>
        <w:t xml:space="preserve">jo </w:t>
      </w:r>
      <w:r>
        <w:rPr>
          <w:color w:val="4AFEFA"/>
        </w:rPr>
        <w:t xml:space="preserve">omistamia </w:t>
      </w:r>
      <w:r>
        <w:rPr>
          <w:color w:val="4AFEFA"/>
        </w:rPr>
        <w:t xml:space="preserve">kenttiä</w:t>
      </w:r>
      <w:r>
        <w:t xml:space="preserve">, </w:t>
      </w:r>
      <w:r>
        <w:rPr>
          <w:color w:val="FEB8C8"/>
        </w:rPr>
        <w:t xml:space="preserve">yhtiön </w:t>
      </w:r>
      <w:r>
        <w:t xml:space="preserve">tiedottaja sanoi</w:t>
      </w:r>
      <w:r>
        <w:t xml:space="preserve">. </w:t>
      </w:r>
      <w:r>
        <w:t xml:space="preserve">Monien muiden öljy-yhtiöiden tavoin </w:t>
      </w:r>
      <w:r>
        <w:rPr>
          <w:color w:val="FEB8C8"/>
        </w:rPr>
        <w:t xml:space="preserve">Texaco </w:t>
      </w:r>
      <w:r>
        <w:t xml:space="preserve">pyrkii </w:t>
      </w:r>
      <w:r>
        <w:rPr>
          <w:color w:val="000D2C"/>
        </w:rPr>
        <w:t xml:space="preserve">korvaamaan </w:t>
      </w:r>
      <w:r>
        <w:rPr>
          <w:color w:val="000D2C"/>
        </w:rPr>
        <w:t xml:space="preserve">hupenevia öljy- ja kaasuvarantojaan</w:t>
      </w:r>
      <w:r>
        <w:t xml:space="preserve">. </w:t>
      </w:r>
      <w:r>
        <w:rPr>
          <w:color w:val="FEB8C8"/>
        </w:rPr>
        <w:t xml:space="preserve">Texacon </w:t>
      </w:r>
      <w:r>
        <w:t xml:space="preserve">tilanteesta </w:t>
      </w:r>
      <w:r>
        <w:t xml:space="preserve">on tullut erityisen monimutkainen, koska suurin osa </w:t>
      </w:r>
      <w:r>
        <w:rPr>
          <w:color w:val="FEB8C8"/>
        </w:rPr>
        <w:t xml:space="preserve">sen </w:t>
      </w:r>
      <w:r>
        <w:t xml:space="preserve">ponnisteluista on vuosien ajan keskittynyt </w:t>
      </w:r>
      <w:r>
        <w:rPr>
          <w:color w:val="F95475"/>
        </w:rPr>
        <w:t xml:space="preserve">riitaan </w:t>
      </w:r>
      <w:r>
        <w:rPr>
          <w:color w:val="61FC03"/>
        </w:rPr>
        <w:t xml:space="preserve">Pennzoilin kanssa </w:t>
      </w:r>
      <w:r>
        <w:t xml:space="preserve">ja sen jälkeen </w:t>
      </w:r>
      <w:r>
        <w:rPr>
          <w:color w:val="5D9608"/>
        </w:rPr>
        <w:t xml:space="preserve">newyorkilaisen sijoittajan Carl C. Icahnin</w:t>
      </w:r>
      <w:r>
        <w:t xml:space="preserve"> yritykseen </w:t>
      </w:r>
      <w:r>
        <w:t xml:space="preserve">ottaa </w:t>
      </w:r>
      <w:r>
        <w:rPr>
          <w:color w:val="FEB8C8"/>
        </w:rPr>
        <w:t xml:space="preserve">yhtiö haltuunsa</w:t>
      </w:r>
      <w:r>
        <w:t xml:space="preserve">. </w:t>
      </w:r>
      <w:r>
        <w:rPr>
          <w:color w:val="DE98FD"/>
        </w:rPr>
        <w:t xml:space="preserve">Pennzoil </w:t>
      </w:r>
      <w:r>
        <w:t xml:space="preserve">haastoi </w:t>
      </w:r>
      <w:r>
        <w:rPr>
          <w:color w:val="FEB8C8"/>
        </w:rPr>
        <w:t xml:space="preserve">Texacon </w:t>
      </w:r>
      <w:r>
        <w:t xml:space="preserve">oikeuteen </w:t>
      </w:r>
      <w:r>
        <w:t xml:space="preserve">vahingonkorvauksesta, koska se oli puuttunut sopimattomalla tavalla </w:t>
      </w:r>
      <w:r>
        <w:t xml:space="preserve">Getty Oil Co:n osuuden hankkimiseen. </w:t>
      </w:r>
      <w:r>
        <w:rPr>
          <w:color w:val="98A088"/>
        </w:rPr>
        <w:t xml:space="preserve">Texaco, </w:t>
      </w:r>
      <w:r>
        <w:rPr>
          <w:color w:val="4F584E"/>
        </w:rPr>
        <w:t xml:space="preserve">joka </w:t>
      </w:r>
      <w:r>
        <w:rPr>
          <w:color w:val="98A088"/>
        </w:rPr>
        <w:t xml:space="preserve">joutui konkurssimenettelyyn </w:t>
      </w:r>
      <w:r>
        <w:rPr>
          <w:color w:val="248AD0"/>
        </w:rPr>
        <w:t xml:space="preserve">tämän oikeudenkäynnin vuoksi</w:t>
      </w:r>
      <w:r>
        <w:rPr>
          <w:color w:val="5C5300"/>
        </w:rPr>
        <w:t xml:space="preserve">, sopi lopulta </w:t>
      </w:r>
      <w:r>
        <w:rPr>
          <w:color w:val="BCFEC6"/>
        </w:rPr>
        <w:t xml:space="preserve">riitansa </w:t>
      </w:r>
      <w:r>
        <w:rPr>
          <w:color w:val="932C70"/>
        </w:rPr>
        <w:t xml:space="preserve">Pennzoilin kanssa </w:t>
      </w:r>
      <w:r>
        <w:rPr>
          <w:color w:val="5C5300"/>
        </w:rPr>
        <w:t xml:space="preserve">3 miljardin dollarin hintaan vuonna 1986</w:t>
      </w:r>
      <w:r>
        <w:t xml:space="preserve">. </w:t>
      </w:r>
      <w:r>
        <w:rPr>
          <w:color w:val="5D9608"/>
        </w:rPr>
        <w:t xml:space="preserve">Sijoittaja Icahn, </w:t>
      </w:r>
      <w:r>
        <w:rPr>
          <w:color w:val="2B1B04"/>
        </w:rPr>
        <w:t xml:space="preserve">joka </w:t>
      </w:r>
      <w:r>
        <w:rPr>
          <w:color w:val="5D9608"/>
        </w:rPr>
        <w:t xml:space="preserve">oli </w:t>
      </w:r>
      <w:r>
        <w:rPr>
          <w:color w:val="5D9608"/>
        </w:rPr>
        <w:t xml:space="preserve">avainasemassa </w:t>
      </w:r>
      <w:r>
        <w:rPr>
          <w:color w:val="B5AFC4"/>
        </w:rPr>
        <w:t xml:space="preserve">sovittelussa </w:t>
      </w:r>
      <w:r>
        <w:rPr>
          <w:color w:val="5D9608"/>
        </w:rPr>
        <w:t xml:space="preserve">ja yritti sitten </w:t>
      </w:r>
      <w:r>
        <w:rPr>
          <w:color w:val="5D9608"/>
        </w:rPr>
        <w:t xml:space="preserve">ottaa </w:t>
      </w:r>
      <w:r>
        <w:rPr>
          <w:color w:val="D4C67A"/>
        </w:rPr>
        <w:t xml:space="preserve">yhtiön haltuunsa</w:t>
      </w:r>
      <w:r>
        <w:t xml:space="preserve">, </w:t>
      </w:r>
      <w:r>
        <w:rPr>
          <w:color w:val="5D9608"/>
        </w:rPr>
        <w:t xml:space="preserve">myi </w:t>
      </w:r>
      <w:r>
        <w:t xml:space="preserve">osuutensa </w:t>
      </w:r>
      <w:r>
        <w:rPr>
          <w:color w:val="FEB8C8"/>
        </w:rPr>
        <w:t xml:space="preserve">Texacosta </w:t>
      </w:r>
      <w:r>
        <w:t xml:space="preserve">vasta viime kesänä. </w:t>
      </w:r>
      <w:r>
        <w:rPr>
          <w:color w:val="310106"/>
        </w:rPr>
        <w:t xml:space="preserve">Texacon </w:t>
      </w:r>
      <w:r>
        <w:rPr>
          <w:color w:val="04640D"/>
        </w:rPr>
        <w:t xml:space="preserve">ja </w:t>
      </w:r>
      <w:r>
        <w:rPr>
          <w:color w:val="FEFB0A"/>
        </w:rPr>
        <w:t xml:space="preserve">Tanan </w:t>
      </w:r>
      <w:r>
        <w:rPr>
          <w:color w:val="04640D"/>
        </w:rPr>
        <w:t xml:space="preserve">välisen yrityskaupan </w:t>
      </w:r>
      <w:r>
        <w:t xml:space="preserve">loppuunsaattaminen </w:t>
      </w:r>
      <w:r>
        <w:t xml:space="preserve">edellyttää hallituksen hyväksyntää Hart-Scott-Rodino Antitrust Improvements Act -lain mukaisesti.</w:t>
      </w:r>
    </w:p>
    <w:p>
      <w:r>
        <w:rPr>
          <w:b/>
        </w:rPr>
        <w:t xml:space="preserve">Asiakirjan numero 1102</w:t>
      </w:r>
    </w:p>
    <w:p>
      <w:r>
        <w:rPr>
          <w:b/>
        </w:rPr>
        <w:t xml:space="preserve">Asiakirjan tunniste: wsj1400-001</w:t>
      </w:r>
    </w:p>
    <w:p>
      <w:r>
        <w:rPr>
          <w:color w:val="310106"/>
        </w:rPr>
        <w:t xml:space="preserve">CRI Inc. </w:t>
      </w:r>
      <w:r>
        <w:t xml:space="preserve">ilmoitti</w:t>
      </w:r>
      <w:r>
        <w:rPr>
          <w:color w:val="04640D"/>
        </w:rPr>
        <w:t xml:space="preserve">, että se </w:t>
      </w:r>
      <w:r>
        <w:rPr>
          <w:color w:val="04640D"/>
        </w:rPr>
        <w:t xml:space="preserve">alensi </w:t>
      </w:r>
      <w:r>
        <w:rPr>
          <w:color w:val="FEFB0A"/>
        </w:rPr>
        <w:t xml:space="preserve">9. kesäkuuta 1990 päättyneen </w:t>
      </w:r>
      <w:r>
        <w:rPr>
          <w:color w:val="FEFB0A"/>
        </w:rPr>
        <w:t xml:space="preserve">vuoden osalta </w:t>
      </w:r>
      <w:r>
        <w:rPr>
          <w:color w:val="0BC582"/>
        </w:rPr>
        <w:t xml:space="preserve">sijoitusyhtiönsä Capital Housing and Mortgage Partners Inc:</w:t>
      </w:r>
      <w:r>
        <w:rPr>
          <w:color w:val="0BC582"/>
        </w:rPr>
        <w:t xml:space="preserve">n </w:t>
      </w:r>
      <w:r>
        <w:rPr>
          <w:color w:val="E115C0"/>
        </w:rPr>
        <w:t xml:space="preserve">arvioitua </w:t>
      </w:r>
      <w:r>
        <w:rPr>
          <w:color w:val="00587F"/>
        </w:rPr>
        <w:t xml:space="preserve">käteisrahanjakoa </w:t>
      </w:r>
      <w:r>
        <w:rPr>
          <w:color w:val="04640D"/>
        </w:rPr>
        <w:t xml:space="preserve">75-80 sentistä osaketta kohti 71-74 senttiin osaketta kohti</w:t>
      </w:r>
      <w:r>
        <w:t xml:space="preserve">. </w:t>
      </w:r>
      <w:r>
        <w:rPr>
          <w:color w:val="0BC582"/>
        </w:rPr>
        <w:t xml:space="preserve">Champsin julkisesti noteeratun kiinteistöyhtiön </w:t>
      </w:r>
      <w:r>
        <w:rPr>
          <w:color w:val="E115C0"/>
        </w:rPr>
        <w:t xml:space="preserve">odotettavissa olevien </w:t>
      </w:r>
      <w:r>
        <w:rPr>
          <w:color w:val="00587F"/>
        </w:rPr>
        <w:t xml:space="preserve">varojenjakojen </w:t>
      </w:r>
      <w:r>
        <w:rPr>
          <w:color w:val="04640D"/>
        </w:rPr>
        <w:t xml:space="preserve">muutos johtuu </w:t>
      </w:r>
      <w:r>
        <w:rPr>
          <w:color w:val="9E8317"/>
        </w:rPr>
        <w:t xml:space="preserve">Champsin </w:t>
      </w:r>
      <w:r>
        <w:t xml:space="preserve">varatoimitusjohtajan Jay R. Cohenin mukaan hallintokulujen tarkistetusta arviosta</w:t>
      </w:r>
      <w:r>
        <w:t xml:space="preserve">. </w:t>
      </w:r>
      <w:r>
        <w:rPr>
          <w:color w:val="847D81"/>
        </w:rPr>
        <w:t xml:space="preserve">Champsia </w:t>
      </w:r>
      <w:r>
        <w:rPr>
          <w:color w:val="310106"/>
        </w:rPr>
        <w:t xml:space="preserve">sponsoroiva </w:t>
      </w:r>
      <w:r>
        <w:rPr>
          <w:color w:val="310106"/>
        </w:rPr>
        <w:t xml:space="preserve">CRI on </w:t>
      </w:r>
      <w:r>
        <w:t xml:space="preserve">maailmanlaajuinen kiinteistösijoitusyhtiö.</w:t>
      </w:r>
    </w:p>
    <w:p>
      <w:r>
        <w:rPr>
          <w:b/>
        </w:rPr>
        <w:t xml:space="preserve">Asiakirjan numero 1103</w:t>
      </w:r>
    </w:p>
    <w:p>
      <w:r>
        <w:rPr>
          <w:b/>
        </w:rPr>
        <w:t xml:space="preserve">Asiakirjan tunniste: wsj1401-001</w:t>
      </w:r>
    </w:p>
    <w:p>
      <w:r>
        <w:t xml:space="preserve">H&amp;R BLOCK Inc:n </w:t>
      </w:r>
      <w:r>
        <w:rPr>
          <w:color w:val="FEFB0A"/>
        </w:rPr>
        <w:t xml:space="preserve">nettotulos oli 100,2 miljoonaa dollaria eli 1,90 dollaria osakkeelta </w:t>
      </w:r>
      <w:r>
        <w:rPr>
          <w:color w:val="310106"/>
        </w:rPr>
        <w:t xml:space="preserve">30. huhtikuuta päättyneellä </w:t>
      </w:r>
      <w:r>
        <w:rPr>
          <w:color w:val="310106"/>
        </w:rPr>
        <w:t xml:space="preserve">tilikaudella</w:t>
      </w:r>
      <w:r>
        <w:t xml:space="preserve">. </w:t>
      </w:r>
      <w:r>
        <w:rPr>
          <w:color w:val="FEFB0A"/>
        </w:rPr>
        <w:t xml:space="preserve">Tämä luku </w:t>
      </w:r>
      <w:r>
        <w:t xml:space="preserve">oli </w:t>
      </w:r>
      <w:r>
        <w:t xml:space="preserve">virheellisesti merkitty nettotappioksi </w:t>
      </w:r>
      <w:r>
        <w:rPr>
          <w:color w:val="FB5514"/>
        </w:rPr>
        <w:t xml:space="preserve">perjantain Heard on the Street -palstaan liitetyssä </w:t>
      </w:r>
      <w:r>
        <w:rPr>
          <w:color w:val="FB5514"/>
        </w:rPr>
        <w:t xml:space="preserve">taulukossa.</w:t>
      </w:r>
    </w:p>
    <w:p>
      <w:r>
        <w:rPr>
          <w:b/>
        </w:rPr>
        <w:t xml:space="preserve">Asiakirjan numero 1104</w:t>
      </w:r>
    </w:p>
    <w:p>
      <w:r>
        <w:rPr>
          <w:b/>
        </w:rPr>
        <w:t xml:space="preserve">Asiakirjan tunniste: wsj1402-001</w:t>
      </w:r>
    </w:p>
    <w:p>
      <w:r>
        <w:t xml:space="preserve">Lokakuun 2. päivänä julkaistussa Daniel Yankelovichia käsittelevässä artikkelissanne todettiin, että </w:t>
      </w:r>
      <w:r>
        <w:rPr>
          <w:color w:val="310106"/>
        </w:rPr>
        <w:t xml:space="preserve">sitaatti "Parempi on hyvä nimi </w:t>
      </w:r>
      <w:r>
        <w:t xml:space="preserve">kuin </w:t>
      </w:r>
      <w:r>
        <w:rPr>
          <w:color w:val="04640D"/>
        </w:rPr>
        <w:t xml:space="preserve">suuri rikkaus</w:t>
      </w:r>
      <w:r>
        <w:t xml:space="preserve">" on peräisin </w:t>
      </w:r>
      <w:r>
        <w:rPr>
          <w:color w:val="FEFB0A"/>
        </w:rPr>
        <w:t xml:space="preserve">Cervantesin teoksesta </w:t>
      </w:r>
      <w:r>
        <w:t xml:space="preserve">"Don Quijote". Itse asiassa </w:t>
      </w:r>
      <w:r>
        <w:rPr>
          <w:color w:val="FEFB0A"/>
        </w:rPr>
        <w:t xml:space="preserve">Cervantes </w:t>
      </w:r>
      <w:r>
        <w:t xml:space="preserve">lainasi </w:t>
      </w:r>
      <w:r>
        <w:rPr>
          <w:color w:val="FB5514"/>
        </w:rPr>
        <w:t xml:space="preserve">lainauksen </w:t>
      </w:r>
      <w:r>
        <w:t xml:space="preserve">noin 2500 vuotta vanhemmalta kirjailijalta: Israelin kuningas Salomo </w:t>
      </w:r>
      <w:r>
        <w:t xml:space="preserve">kirjoitti </w:t>
      </w:r>
      <w:r>
        <w:rPr>
          <w:color w:val="FB5514"/>
        </w:rPr>
        <w:t xml:space="preserve">sanat </w:t>
      </w:r>
      <w:r>
        <w:t xml:space="preserve">Sananlaskujen kirjaan (22.1). Michael E. Hill</w:t>
      </w:r>
    </w:p>
    <w:p>
      <w:r>
        <w:rPr>
          <w:b/>
        </w:rPr>
        <w:t xml:space="preserve">Asiakirjan numero 1105</w:t>
      </w:r>
    </w:p>
    <w:p>
      <w:r>
        <w:rPr>
          <w:b/>
        </w:rPr>
        <w:t xml:space="preserve">Asiakirjan tunniste: wsj1403-001</w:t>
      </w:r>
    </w:p>
    <w:p>
      <w:r>
        <w:rPr>
          <w:color w:val="310106"/>
        </w:rPr>
        <w:t xml:space="preserve">Valtiovarainministeriön mukaan </w:t>
      </w:r>
      <w:r>
        <w:rPr>
          <w:color w:val="FEFB0A"/>
        </w:rPr>
        <w:t xml:space="preserve">Japanin </w:t>
      </w:r>
      <w:r>
        <w:rPr>
          <w:color w:val="E115C0"/>
        </w:rPr>
        <w:t xml:space="preserve">oikaistu kauppataseen ylijäämä oli </w:t>
      </w:r>
      <w:r>
        <w:rPr>
          <w:color w:val="FB5514"/>
        </w:rPr>
        <w:t xml:space="preserve">lokakuun ensimmäisellä puoliskolla </w:t>
      </w:r>
      <w:r>
        <w:rPr>
          <w:color w:val="E115C0"/>
        </w:rPr>
        <w:t xml:space="preserve">1,82 miljardia dollaria</w:t>
      </w:r>
      <w:r>
        <w:t xml:space="preserve">, </w:t>
      </w:r>
      <w:r>
        <w:rPr>
          <w:color w:val="310106"/>
        </w:rPr>
        <w:t xml:space="preserve">kun se viime vuonna oli 3,16 miljardia dollaria. </w:t>
      </w:r>
      <w:r>
        <w:rPr>
          <w:color w:val="00587F"/>
        </w:rPr>
        <w:t xml:space="preserve">Viimeisin lasku </w:t>
      </w:r>
      <w:r>
        <w:t xml:space="preserve">osoittaa, että </w:t>
      </w:r>
      <w:r>
        <w:rPr>
          <w:color w:val="FEB8C8"/>
        </w:rPr>
        <w:t xml:space="preserve">maan </w:t>
      </w:r>
      <w:r>
        <w:rPr>
          <w:color w:val="0BC582"/>
        </w:rPr>
        <w:t xml:space="preserve">kauppataseen alijäämän supistuminen, </w:t>
      </w:r>
      <w:r>
        <w:rPr>
          <w:color w:val="9E8317"/>
        </w:rPr>
        <w:t xml:space="preserve">joka käy ilmi </w:t>
      </w:r>
      <w:r>
        <w:rPr>
          <w:color w:val="01190F"/>
        </w:rPr>
        <w:t xml:space="preserve">täydellisistä, </w:t>
      </w:r>
      <w:r>
        <w:rPr>
          <w:color w:val="01190F"/>
        </w:rPr>
        <w:t xml:space="preserve">peräkkäisistä kuukausiraporteista</w:t>
      </w:r>
      <w:r>
        <w:t xml:space="preserve">, jatkuu. </w:t>
      </w:r>
      <w:r>
        <w:rPr>
          <w:color w:val="310106"/>
        </w:rPr>
        <w:t xml:space="preserve">Tämä raportti </w:t>
      </w:r>
      <w:r>
        <w:t xml:space="preserve">on seurausta </w:t>
      </w:r>
      <w:r>
        <w:rPr>
          <w:color w:val="58018B"/>
        </w:rPr>
        <w:t xml:space="preserve">viidestä </w:t>
      </w:r>
      <w:r>
        <w:rPr>
          <w:color w:val="58018B"/>
        </w:rPr>
        <w:t xml:space="preserve">peräkkäisestä laskusta koko kuukautta koskevissa luvuissa</w:t>
      </w:r>
      <w:r>
        <w:t xml:space="preserve">. </w:t>
      </w:r>
      <w:r>
        <w:rPr>
          <w:color w:val="118B8A"/>
        </w:rPr>
        <w:t xml:space="preserve">Tuonti </w:t>
      </w:r>
      <w:r>
        <w:rPr>
          <w:color w:val="F7F1DF"/>
        </w:rPr>
        <w:t xml:space="preserve">nousi tänä aikana voimakkaasti</w:t>
      </w:r>
      <w:r>
        <w:rPr>
          <w:color w:val="F7F1DF"/>
        </w:rPr>
        <w:t xml:space="preserve">, viime vuoden 4,04 miljardista dollarista 5,19 miljardiin dollariin </w:t>
      </w:r>
      <w:r>
        <w:rPr>
          <w:color w:val="F7F1DF"/>
        </w:rPr>
        <w:t xml:space="preserve">eli </w:t>
      </w:r>
      <w:r>
        <w:t xml:space="preserve">28 prosenttia. Vienti </w:t>
      </w:r>
      <w:r>
        <w:t xml:space="preserve">oli </w:t>
      </w:r>
      <w:r>
        <w:rPr>
          <w:color w:val="4AFEFA"/>
        </w:rPr>
        <w:t xml:space="preserve">tänä aikana </w:t>
      </w:r>
      <w:r>
        <w:rPr>
          <w:color w:val="FCB164"/>
        </w:rPr>
        <w:t xml:space="preserve">7,01 miljardia dollaria</w:t>
      </w:r>
      <w:r>
        <w:t xml:space="preserve">, mikä oli </w:t>
      </w:r>
      <w:r>
        <w:t xml:space="preserve">2,6 prosenttia vähemmän kuin viime vuonna (7,20 miljardia dollaria).</w:t>
      </w:r>
    </w:p>
    <w:p>
      <w:r>
        <w:rPr>
          <w:b/>
        </w:rPr>
        <w:t xml:space="preserve">Asiakirjan numero 1106</w:t>
      </w:r>
    </w:p>
    <w:p>
      <w:r>
        <w:rPr>
          <w:b/>
        </w:rPr>
        <w:t xml:space="preserve">Asiakirjan tunniste: wsj1404-001</w:t>
      </w:r>
    </w:p>
    <w:p>
      <w:r>
        <w:rPr>
          <w:color w:val="04640D"/>
        </w:rPr>
        <w:t xml:space="preserve">Groupe AG:n </w:t>
      </w:r>
      <w:r>
        <w:rPr>
          <w:color w:val="310106"/>
        </w:rPr>
        <w:t xml:space="preserve">puheenjohtaja </w:t>
      </w:r>
      <w:r>
        <w:t xml:space="preserve">sanoi, että </w:t>
      </w:r>
      <w:r>
        <w:rPr>
          <w:color w:val="FB5514"/>
        </w:rPr>
        <w:t xml:space="preserve">belgialainen vakuutusyhtiö on </w:t>
      </w:r>
      <w:r>
        <w:t xml:space="preserve">valmis luopumaan </w:t>
      </w:r>
      <w:r>
        <w:t xml:space="preserve">itsenäisyydestään </w:t>
      </w:r>
      <w:r>
        <w:rPr>
          <w:color w:val="E115C0"/>
        </w:rPr>
        <w:t xml:space="preserve">valkoiselle ritarille, </w:t>
      </w:r>
      <w:r>
        <w:t xml:space="preserve">jos se on </w:t>
      </w:r>
      <w:r>
        <w:t xml:space="preserve">tarpeen hyökkääjän vastustamiseksi</w:t>
      </w:r>
      <w:r>
        <w:t xml:space="preserve">. </w:t>
      </w:r>
      <w:r>
        <w:t xml:space="preserve">Kesken </w:t>
      </w:r>
      <w:r>
        <w:rPr>
          <w:color w:val="FB5514"/>
        </w:rPr>
        <w:t xml:space="preserve">Belgian suurimman vakuutusyhtiön </w:t>
      </w:r>
      <w:r>
        <w:t xml:space="preserve">suuren osakeostokierroksen </w:t>
      </w:r>
      <w:r>
        <w:rPr>
          <w:color w:val="310106"/>
        </w:rPr>
        <w:t xml:space="preserve">Maurice Lippens </w:t>
      </w:r>
      <w:r>
        <w:t xml:space="preserve">varoitti haastattelussa myös, että </w:t>
      </w:r>
      <w:r>
        <w:t xml:space="preserve">hyökkääjän ostava </w:t>
      </w:r>
      <w:r>
        <w:rPr>
          <w:color w:val="E115C0"/>
        </w:rPr>
        <w:t xml:space="preserve">valkoinen ritari </w:t>
      </w:r>
      <w:r>
        <w:t xml:space="preserve">voi jättää </w:t>
      </w:r>
      <w:r>
        <w:rPr>
          <w:color w:val="00587F"/>
        </w:rPr>
        <w:t xml:space="preserve">spekulantit </w:t>
      </w:r>
      <w:r>
        <w:t xml:space="preserve">suurille tappioille </w:t>
      </w:r>
      <w:r>
        <w:rPr>
          <w:color w:val="FB5514"/>
        </w:rPr>
        <w:t xml:space="preserve">AG:n </w:t>
      </w:r>
      <w:r>
        <w:t xml:space="preserve">osakkeista</w:t>
      </w:r>
      <w:r>
        <w:t xml:space="preserve">. </w:t>
      </w:r>
      <w:r>
        <w:rPr>
          <w:color w:val="0BC582"/>
        </w:rPr>
        <w:t xml:space="preserve">Osakkeen arvo on lähes kaksinkertaistunut vuoden alusta</w:t>
      </w:r>
      <w:r>
        <w:t xml:space="preserve">, </w:t>
      </w:r>
      <w:r>
        <w:t xml:space="preserve">ja </w:t>
      </w:r>
      <w:r>
        <w:rPr>
          <w:color w:val="FB5514"/>
        </w:rPr>
        <w:t xml:space="preserve">AG:n </w:t>
      </w:r>
      <w:r>
        <w:t xml:space="preserve">markkina-arvo on noin 105 miljardia Belgian frangia (2,7 miljardia dollaria). Todennäköisin valkoinen ritari on </w:t>
      </w:r>
      <w:r>
        <w:rPr>
          <w:color w:val="FEB8C8"/>
        </w:rPr>
        <w:t xml:space="preserve">Societe Generale de Belgique S.A., joka </w:t>
      </w:r>
      <w:r>
        <w:rPr>
          <w:color w:val="FEB8C8"/>
        </w:rPr>
        <w:t xml:space="preserve">jo omistaa 18 prosenttia </w:t>
      </w:r>
      <w:r>
        <w:rPr>
          <w:color w:val="01190F"/>
        </w:rPr>
        <w:t xml:space="preserve">AG:stä </w:t>
      </w:r>
      <w:r>
        <w:rPr>
          <w:color w:val="FEB8C8"/>
        </w:rPr>
        <w:t xml:space="preserve">ja joka </w:t>
      </w:r>
      <w:r>
        <w:rPr>
          <w:color w:val="9E8317"/>
        </w:rPr>
        <w:t xml:space="preserve">on </w:t>
      </w:r>
      <w:r>
        <w:rPr>
          <w:color w:val="FEB8C8"/>
        </w:rPr>
        <w:t xml:space="preserve">itse Cie:n määräysvallassa. Financiere de Suez, ranskalainen yrityskauppojen rahoituskonglomeraatti</w:t>
      </w:r>
      <w:r>
        <w:t xml:space="preserve">. </w:t>
      </w:r>
      <w:r>
        <w:rPr>
          <w:color w:val="310106"/>
        </w:rPr>
        <w:t xml:space="preserve">Lippens </w:t>
      </w:r>
      <w:r>
        <w:t xml:space="preserve">sanoi kuitenkin, että pelastamiseen voisi osallistua myös </w:t>
      </w:r>
      <w:r>
        <w:rPr>
          <w:color w:val="847D81"/>
        </w:rPr>
        <w:t xml:space="preserve">Asahi Mutual Life Insurance Co., </w:t>
      </w:r>
      <w:r>
        <w:rPr>
          <w:color w:val="58018B"/>
        </w:rPr>
        <w:t xml:space="preserve">joka </w:t>
      </w:r>
      <w:r>
        <w:rPr>
          <w:color w:val="847D81"/>
        </w:rPr>
        <w:t xml:space="preserve">omistaa 5 prosenttia </w:t>
      </w:r>
      <w:r>
        <w:rPr>
          <w:color w:val="B70639"/>
        </w:rPr>
        <w:t xml:space="preserve">AG:st</w:t>
      </w:r>
      <w:r>
        <w:rPr>
          <w:color w:val="847D81"/>
        </w:rPr>
        <w:t xml:space="preserve">ä</w:t>
      </w:r>
      <w:r>
        <w:t xml:space="preserve">. </w:t>
      </w:r>
      <w:r>
        <w:rPr>
          <w:color w:val="FB5514"/>
        </w:rPr>
        <w:t xml:space="preserve">AG </w:t>
      </w:r>
      <w:r>
        <w:t xml:space="preserve">ei luultavasti ole </w:t>
      </w:r>
      <w:r>
        <w:rPr>
          <w:color w:val="703B01"/>
        </w:rPr>
        <w:t xml:space="preserve">ainoa, joka </w:t>
      </w:r>
      <w:r>
        <w:rPr>
          <w:color w:val="703B01"/>
        </w:rPr>
        <w:t xml:space="preserve">on huolissaan</w:t>
      </w:r>
      <w:r>
        <w:t xml:space="preserve">. Euroopan aikoinaan ylväs vakuutusala on nopeasti muuttumassa myrskyisän uudelleenjärjestelyn myötä. </w:t>
      </w:r>
      <w:r>
        <w:rPr>
          <w:color w:val="118B8A"/>
        </w:rPr>
        <w:t xml:space="preserve">Vakuutusyhtiöt</w:t>
      </w:r>
      <w:r>
        <w:t xml:space="preserve">, jotka ovat huolissaan siitä, että Euroopan yhteisön direktiivi poistaa monia esteitä ulkomaisilta vakuutuspalveluilta 1990-luvun puolivälistä alkaen, tekevät kaikkensa löytääkseen yhteistyökumppaneita ja valmistautuvat hintakilpailuun. Länsi-Saksassa ja Alankomaissa vakuutusyhtiöt flirttailevat pankkien kanssa. </w:t>
      </w:r>
      <w:r>
        <w:rPr>
          <w:color w:val="4AFEFA"/>
        </w:rPr>
        <w:t xml:space="preserve">Ranskassa </w:t>
      </w:r>
      <w:r>
        <w:t xml:space="preserve">sekä Suez että Axa-Midi Assurances S.A. suunnittelevat suuria yritysostoja, ja Suez </w:t>
      </w:r>
      <w:r>
        <w:t xml:space="preserve">osti </w:t>
      </w:r>
      <w:r>
        <w:rPr>
          <w:color w:val="FCB164"/>
        </w:rPr>
        <w:t xml:space="preserve">viime kuussa </w:t>
      </w:r>
      <w:r>
        <w:t xml:space="preserve">Cie:n ostotaistelun jälkeen. Industrielle ottaa haltuunsa </w:t>
      </w:r>
      <w:r>
        <w:rPr>
          <w:color w:val="796EE6"/>
        </w:rPr>
        <w:t xml:space="preserve">Groupe Victoiren</w:t>
      </w:r>
      <w:r>
        <w:rPr>
          <w:color w:val="000D2C"/>
        </w:rPr>
        <w:t xml:space="preserve">, </w:t>
      </w:r>
      <w:r>
        <w:rPr>
          <w:color w:val="000D2C"/>
        </w:rPr>
        <w:t xml:space="preserve">Euroopan kuudenneksi suurimman vakuutusyhtiön</w:t>
      </w:r>
      <w:r>
        <w:t xml:space="preserve">. </w:t>
      </w:r>
      <w:r>
        <w:rPr>
          <w:color w:val="310106"/>
        </w:rPr>
        <w:t xml:space="preserve">Lippensin mukaan </w:t>
      </w:r>
      <w:r>
        <w:rPr>
          <w:color w:val="53495F"/>
        </w:rPr>
        <w:t xml:space="preserve">osakkeiden </w:t>
      </w:r>
      <w:r>
        <w:t xml:space="preserve">määrä </w:t>
      </w:r>
      <w:r>
        <w:rPr>
          <w:color w:val="F95475"/>
        </w:rPr>
        <w:t xml:space="preserve">on </w:t>
      </w:r>
      <w:r>
        <w:t xml:space="preserve">kasvanut huomattavasti </w:t>
      </w:r>
      <w:r>
        <w:rPr>
          <w:color w:val="FCB164"/>
        </w:rPr>
        <w:t xml:space="preserve">syyskuun puolivälin</w:t>
      </w:r>
      <w:r>
        <w:t xml:space="preserve"> jälkeen. </w:t>
      </w:r>
      <w:r>
        <w:t xml:space="preserve">Hän arvioi kuitenkin, että </w:t>
      </w:r>
      <w:r>
        <w:rPr>
          <w:color w:val="61FC03"/>
        </w:rPr>
        <w:t xml:space="preserve">mahdollinen hyökkääjä </w:t>
      </w:r>
      <w:r>
        <w:t xml:space="preserve">ei olisi pystynyt viime kuukausina keräämään yli 4 prosenttia osakkeista. Sen lisäksi, että </w:t>
      </w:r>
      <w:r>
        <w:rPr>
          <w:color w:val="310106"/>
        </w:rPr>
        <w:t xml:space="preserve">Lippens </w:t>
      </w:r>
      <w:r>
        <w:t xml:space="preserve">tutki yhteisyritys- tai yritysostosuunnitelmia, hän soitti </w:t>
      </w:r>
      <w:r>
        <w:rPr>
          <w:color w:val="5D9608"/>
        </w:rPr>
        <w:t xml:space="preserve">mahdollisten hyökkääjinä pidettyjen yritysten </w:t>
      </w:r>
      <w:r>
        <w:t xml:space="preserve">- </w:t>
      </w:r>
      <w:r>
        <w:rPr>
          <w:color w:val="5D9608"/>
        </w:rPr>
        <w:t xml:space="preserve">muun muassa </w:t>
      </w:r>
      <w:r>
        <w:t xml:space="preserve">Axa-Midin, Union des Assurances de Paris'n ja Suezin - </w:t>
      </w:r>
      <w:r>
        <w:t xml:space="preserve">ylimmille johtajille, </w:t>
      </w:r>
      <w:r>
        <w:t xml:space="preserve">joilla kaikilla on päätoimintaa </w:t>
      </w:r>
      <w:r>
        <w:rPr>
          <w:color w:val="4AFEFA"/>
        </w:rPr>
        <w:t xml:space="preserve">Ranskassa</w:t>
      </w:r>
      <w:r>
        <w:t xml:space="preserve">. </w:t>
      </w:r>
      <w:r>
        <w:t xml:space="preserve">Hän sanoi, että he </w:t>
      </w:r>
      <w:r>
        <w:rPr>
          <w:color w:val="5D9608"/>
        </w:rPr>
        <w:t xml:space="preserve">kaikki </w:t>
      </w:r>
      <w:r>
        <w:t xml:space="preserve">olivat "tehneet hyvin selväksi, että he eivät ole ostaneet eivätkä osta </w:t>
      </w:r>
      <w:r>
        <w:rPr>
          <w:color w:val="FB5514"/>
        </w:rPr>
        <w:t xml:space="preserve">AG:n </w:t>
      </w:r>
      <w:r>
        <w:t xml:space="preserve">osakkeita</w:t>
      </w:r>
      <w:r>
        <w:t xml:space="preserve">". Jokainen hyökkääjä myöntää, että </w:t>
      </w:r>
      <w:r>
        <w:rPr>
          <w:color w:val="FB5514"/>
        </w:rPr>
        <w:t xml:space="preserve">AG:n </w:t>
      </w:r>
      <w:r>
        <w:t xml:space="preserve">muurien läpäiseminen </w:t>
      </w:r>
      <w:r>
        <w:t xml:space="preserve">on vaikeaa. </w:t>
      </w:r>
      <w:r>
        <w:rPr>
          <w:color w:val="310106"/>
        </w:rPr>
        <w:t xml:space="preserve">Lippens </w:t>
      </w:r>
      <w:r>
        <w:t xml:space="preserve">sanoi, että </w:t>
      </w:r>
      <w:r>
        <w:rPr>
          <w:color w:val="DE98FD"/>
        </w:rPr>
        <w:t xml:space="preserve">osakkeenomistajien </w:t>
      </w:r>
      <w:r>
        <w:t xml:space="preserve">"</w:t>
      </w:r>
      <w:r>
        <w:rPr>
          <w:color w:val="DE98FD"/>
        </w:rPr>
        <w:t xml:space="preserve">syndikaatti" </w:t>
      </w:r>
      <w:r>
        <w:t xml:space="preserve">omisti hieman alle 50 prosenttia </w:t>
      </w:r>
      <w:r>
        <w:rPr>
          <w:color w:val="FB5514"/>
        </w:rPr>
        <w:t xml:space="preserve">AG:stä, </w:t>
      </w:r>
      <w:r>
        <w:t xml:space="preserve">ja </w:t>
      </w:r>
      <w:r>
        <w:rPr>
          <w:color w:val="98A088"/>
        </w:rPr>
        <w:t xml:space="preserve">jäsenet </w:t>
      </w:r>
      <w:r>
        <w:t xml:space="preserve">olivat sopineet, että jos he myisivät </w:t>
      </w:r>
      <w:r>
        <w:rPr>
          <w:color w:val="FB5514"/>
        </w:rPr>
        <w:t xml:space="preserve">AG:n </w:t>
      </w:r>
      <w:r>
        <w:t xml:space="preserve">osakkeita</w:t>
      </w:r>
      <w:r>
        <w:t xml:space="preserve">, he </w:t>
      </w:r>
      <w:r>
        <w:t xml:space="preserve">antaisivat toisilleen etuosto-oikeuden. Generale de Belgiquen ja Asahin lisäksi </w:t>
      </w:r>
      <w:r>
        <w:rPr>
          <w:color w:val="DE98FD"/>
        </w:rPr>
        <w:t xml:space="preserve">syndikaattiin </w:t>
      </w:r>
      <w:r>
        <w:t xml:space="preserve">kuuluu myös </w:t>
      </w:r>
      <w:r>
        <w:t xml:space="preserve">belgialainen säästöpankki Antwerpsche Hypotheekkas sekä useita perheomistuksia. </w:t>
      </w:r>
      <w:r>
        <w:rPr>
          <w:color w:val="4F584E"/>
        </w:rPr>
        <w:t xml:space="preserve">Generalen </w:t>
      </w:r>
      <w:r>
        <w:t xml:space="preserve">tiedottaja </w:t>
      </w:r>
      <w:r>
        <w:t xml:space="preserve">vahvisti, että </w:t>
      </w:r>
      <w:r>
        <w:rPr>
          <w:color w:val="4F584E"/>
        </w:rPr>
        <w:t xml:space="preserve">belgialainen jättiläisholdingyhtiö olisi </w:t>
      </w:r>
      <w:r>
        <w:t xml:space="preserve">valmis luopumaan </w:t>
      </w:r>
      <w:r>
        <w:t xml:space="preserve">osuudestaan </w:t>
      </w:r>
      <w:r>
        <w:rPr>
          <w:color w:val="FB5514"/>
        </w:rPr>
        <w:t xml:space="preserve">AG:ssä</w:t>
      </w:r>
      <w:r>
        <w:t xml:space="preserve">, jos joku hakija pyrkisi </w:t>
      </w:r>
      <w:r>
        <w:t xml:space="preserve">määräysvaltaan. Asahin edustajaa ei tavoitettu. Brysselin kiinteistöjen hintojen tämänvuotinen nousu on herättänyt kiinnostusta </w:t>
      </w:r>
      <w:r>
        <w:rPr>
          <w:color w:val="FB5514"/>
        </w:rPr>
        <w:t xml:space="preserve">AG:tä kohtaan, </w:t>
      </w:r>
      <w:r>
        <w:t xml:space="preserve">vaikka ostotarjouksia ei ole tehty. </w:t>
      </w:r>
      <w:r>
        <w:rPr>
          <w:color w:val="FB5514"/>
        </w:rPr>
        <w:t xml:space="preserve">Yhtiön </w:t>
      </w:r>
      <w:r>
        <w:t xml:space="preserve">mukaan omistukset muodostavat Belgian kolmanneksi suurimman kiinteistösalkun.</w:t>
      </w:r>
    </w:p>
    <w:p>
      <w:r>
        <w:rPr>
          <w:b/>
        </w:rPr>
        <w:t xml:space="preserve">Asiakirjan numero 1107</w:t>
      </w:r>
    </w:p>
    <w:p>
      <w:r>
        <w:rPr>
          <w:b/>
        </w:rPr>
        <w:t xml:space="preserve">Asiakirjan tunniste: wsj1405-001</w:t>
      </w:r>
    </w:p>
    <w:p>
      <w:r>
        <w:t xml:space="preserve">Kun pöly </w:t>
      </w:r>
      <w:r>
        <w:t xml:space="preserve">laskeutuu </w:t>
      </w:r>
      <w:r>
        <w:rPr>
          <w:color w:val="04640D"/>
        </w:rPr>
        <w:t xml:space="preserve">Panaman </w:t>
      </w:r>
      <w:r>
        <w:rPr>
          <w:color w:val="310106"/>
        </w:rPr>
        <w:t xml:space="preserve">epäonnistuneen vallankaappausyrityksen jälkeen, </w:t>
      </w:r>
      <w:r>
        <w:rPr>
          <w:color w:val="FEFB0A"/>
        </w:rPr>
        <w:t xml:space="preserve">Bushin </w:t>
      </w:r>
      <w:r>
        <w:rPr>
          <w:color w:val="FB5514"/>
        </w:rPr>
        <w:t xml:space="preserve">hallinto </w:t>
      </w:r>
      <w:r>
        <w:t xml:space="preserve">pohtii </w:t>
      </w:r>
      <w:r>
        <w:rPr>
          <w:color w:val="E115C0"/>
        </w:rPr>
        <w:t xml:space="preserve">monia kysymyksiä, joista </w:t>
      </w:r>
      <w:r>
        <w:rPr>
          <w:color w:val="00587F"/>
        </w:rPr>
        <w:t xml:space="preserve">yksi </w:t>
      </w:r>
      <w:r>
        <w:rPr>
          <w:color w:val="E115C0"/>
        </w:rPr>
        <w:t xml:space="preserve">on tämä: Onko </w:t>
      </w:r>
      <w:r>
        <w:rPr>
          <w:color w:val="0BC582"/>
        </w:rPr>
        <w:t xml:space="preserve">kansallisella turvallisuusneuvostolla </w:t>
      </w:r>
      <w:r>
        <w:rPr>
          <w:color w:val="E115C0"/>
        </w:rPr>
        <w:t xml:space="preserve">riittävästi henkilöstöä ja vaikutusvaltaa, jotta se voi </w:t>
      </w:r>
      <w:r>
        <w:t xml:space="preserve">hoitaa </w:t>
      </w:r>
      <w:r>
        <w:t xml:space="preserve">ulkopolitiikan koordinointitehtävänsä? </w:t>
      </w:r>
      <w:r>
        <w:rPr>
          <w:color w:val="01190F"/>
        </w:rPr>
        <w:t xml:space="preserve">Presidentti Bushin </w:t>
      </w:r>
      <w:r>
        <w:rPr>
          <w:color w:val="9E8317"/>
        </w:rPr>
        <w:t xml:space="preserve">kansallisen turvallisuuden </w:t>
      </w:r>
      <w:r>
        <w:rPr>
          <w:color w:val="9E8317"/>
        </w:rPr>
        <w:t xml:space="preserve">neuvonantaja</w:t>
      </w:r>
      <w:r>
        <w:rPr>
          <w:color w:val="9E8317"/>
        </w:rPr>
        <w:t xml:space="preserve">, kenraaliluutnantti Brent Scowcroft, </w:t>
      </w:r>
      <w:r>
        <w:t xml:space="preserve">aloitti tammikuussa suunnitelmalla vähentää </w:t>
      </w:r>
      <w:r>
        <w:rPr>
          <w:color w:val="847D81"/>
        </w:rPr>
        <w:t xml:space="preserve">kansallisen turvallisuusneuvoston </w:t>
      </w:r>
      <w:r>
        <w:t xml:space="preserve">henkilöstöä </w:t>
      </w:r>
      <w:r>
        <w:t xml:space="preserve">ja tehdä </w:t>
      </w:r>
      <w:r>
        <w:rPr>
          <w:color w:val="847D81"/>
        </w:rPr>
        <w:t xml:space="preserve">siitä </w:t>
      </w:r>
      <w:r>
        <w:t xml:space="preserve">kurinalaisempi kuin se oli </w:t>
      </w:r>
      <w:r>
        <w:rPr>
          <w:color w:val="58018B"/>
        </w:rPr>
        <w:t xml:space="preserve">Reaganin </w:t>
      </w:r>
      <w:r>
        <w:t xml:space="preserve">hallinnon </w:t>
      </w:r>
      <w:r>
        <w:t xml:space="preserve">aikana. </w:t>
      </w:r>
      <w:r>
        <w:rPr>
          <w:color w:val="9E8317"/>
        </w:rPr>
        <w:t xml:space="preserve">Kenraali Scowcroft oli </w:t>
      </w:r>
      <w:r>
        <w:t xml:space="preserve">jäsenenä </w:t>
      </w:r>
      <w:r>
        <w:rPr>
          <w:color w:val="B70639"/>
        </w:rPr>
        <w:t xml:space="preserve">Towerin komissiossa</w:t>
      </w:r>
      <w:r>
        <w:rPr>
          <w:color w:val="703B01"/>
        </w:rPr>
        <w:t xml:space="preserve">, joka </w:t>
      </w:r>
      <w:r>
        <w:rPr>
          <w:color w:val="B70639"/>
        </w:rPr>
        <w:t xml:space="preserve">tutki Iran-Contra-asiaa</w:t>
      </w:r>
      <w:r>
        <w:t xml:space="preserve">. </w:t>
      </w:r>
      <w:r>
        <w:t xml:space="preserve">Hän oli aivan liian hyvin </w:t>
      </w:r>
      <w:r>
        <w:rPr>
          <w:color w:val="9E8317"/>
        </w:rPr>
        <w:t xml:space="preserve">tietoinen </w:t>
      </w:r>
      <w:r>
        <w:t xml:space="preserve">siitä, miten </w:t>
      </w:r>
      <w:r>
        <w:rPr>
          <w:color w:val="F7F1DF"/>
        </w:rPr>
        <w:t xml:space="preserve">kansallisen turvallisuusneuvoston valtava, huonosti johdettu henkilöstö oli karannut </w:t>
      </w:r>
      <w:r>
        <w:t xml:space="preserve">käsistä ja lähes tuhonnut </w:t>
      </w:r>
      <w:r>
        <w:rPr>
          <w:color w:val="58018B"/>
        </w:rPr>
        <w:t xml:space="preserve">presidentti Reaganin </w:t>
      </w:r>
      <w:r>
        <w:t xml:space="preserve">toisen kauden</w:t>
      </w:r>
      <w:r>
        <w:t xml:space="preserve">. </w:t>
      </w:r>
      <w:r>
        <w:rPr>
          <w:color w:val="9E8317"/>
        </w:rPr>
        <w:t xml:space="preserve">Kenraali Scowcroft </w:t>
      </w:r>
      <w:r>
        <w:t xml:space="preserve">noudatti näin ollen sekä </w:t>
      </w:r>
      <w:r>
        <w:rPr>
          <w:color w:val="118B8A"/>
        </w:rPr>
        <w:t xml:space="preserve">muotoa, jota </w:t>
      </w:r>
      <w:r>
        <w:rPr>
          <w:color w:val="4AFEFA"/>
        </w:rPr>
        <w:t xml:space="preserve">hän oli </w:t>
      </w:r>
      <w:r>
        <w:rPr>
          <w:color w:val="118B8A"/>
        </w:rPr>
        <w:t xml:space="preserve">noudattanut presidentti Fordin kansallisen turvallisuuden neuvonantajana</w:t>
      </w:r>
      <w:r>
        <w:t xml:space="preserve">, että </w:t>
      </w:r>
      <w:r>
        <w:rPr>
          <w:color w:val="B70639"/>
        </w:rPr>
        <w:t xml:space="preserve">Towerin komission </w:t>
      </w:r>
      <w:r>
        <w:t xml:space="preserve">suosituksia </w:t>
      </w:r>
      <w:r>
        <w:t xml:space="preserve">vähentämällä kansallisen turvallisuusneuvoston henkilöstöä ja yrittäen varmistaa, että se suorittaa sille annetut tehtävät - nimittäin keräämällä </w:t>
      </w:r>
      <w:r>
        <w:rPr>
          <w:color w:val="FCB164"/>
        </w:rPr>
        <w:t xml:space="preserve">ulkoministeriön</w:t>
      </w:r>
      <w:r>
        <w:t xml:space="preserve">, </w:t>
      </w:r>
      <w:r>
        <w:rPr>
          <w:color w:val="796EE6"/>
        </w:rPr>
        <w:t xml:space="preserve">Pentagonin </w:t>
      </w:r>
      <w:r>
        <w:t xml:space="preserve">ja </w:t>
      </w:r>
      <w:r>
        <w:rPr>
          <w:color w:val="000D2C"/>
        </w:rPr>
        <w:t xml:space="preserve">tiedustelupalvelujen </w:t>
      </w:r>
      <w:r>
        <w:t xml:space="preserve">näkemyksiä</w:t>
      </w:r>
      <w:r>
        <w:t xml:space="preserve">, tarjoamalla rehellistä välitystyötä suodattaessaan tietoja </w:t>
      </w:r>
      <w:r>
        <w:rPr>
          <w:color w:val="58018B"/>
        </w:rPr>
        <w:t xml:space="preserve">presidentille </w:t>
      </w:r>
      <w:r>
        <w:t xml:space="preserve">ja varmistamalla sitten, että </w:t>
      </w:r>
      <w:r>
        <w:rPr>
          <w:color w:val="58018B"/>
        </w:rPr>
        <w:t xml:space="preserve">presidentin </w:t>
      </w:r>
      <w:r>
        <w:t xml:space="preserve">päätökset pannaan täytäntöön. </w:t>
      </w:r>
      <w:r>
        <w:rPr>
          <w:color w:val="B70639"/>
        </w:rPr>
        <w:t xml:space="preserve">Tornin komissio </w:t>
      </w:r>
      <w:r>
        <w:t xml:space="preserve">totesi nimenomaan, että kansallisen turvallisuusneuvoston henkilöstön tulisi olla "vähän", ja varoitti antamasta "</w:t>
      </w:r>
      <w:r>
        <w:rPr>
          <w:color w:val="53495F"/>
        </w:rPr>
        <w:t xml:space="preserve">energisten ja yritteliäiden ihmisten", kuten kenraalieversti Oliver Northin, </w:t>
      </w:r>
      <w:r>
        <w:t xml:space="preserve">antaa </w:t>
      </w:r>
      <w:r>
        <w:t xml:space="preserve">itsenäisesti toimia sen sijaan, että normaali politiikan toimeenpano jätettäisiin </w:t>
      </w:r>
      <w:r>
        <w:rPr>
          <w:color w:val="FCB164"/>
        </w:rPr>
        <w:t xml:space="preserve">ulkoministeriön</w:t>
      </w:r>
      <w:r>
        <w:t xml:space="preserve">, </w:t>
      </w:r>
      <w:r>
        <w:rPr>
          <w:color w:val="796EE6"/>
        </w:rPr>
        <w:t xml:space="preserve">Pentagonin </w:t>
      </w:r>
      <w:r>
        <w:t xml:space="preserve">ja </w:t>
      </w:r>
      <w:r>
        <w:rPr>
          <w:color w:val="000D2C"/>
        </w:rPr>
        <w:t xml:space="preserve">keskustiedustelupalvelun </w:t>
      </w:r>
      <w:r>
        <w:t xml:space="preserve">tehtäväksi</w:t>
      </w:r>
      <w:r>
        <w:t xml:space="preserve">. </w:t>
      </w:r>
      <w:r>
        <w:rPr>
          <w:color w:val="04640D"/>
        </w:rPr>
        <w:t xml:space="preserve">Panaman </w:t>
      </w:r>
      <w:r>
        <w:rPr>
          <w:color w:val="310106"/>
        </w:rPr>
        <w:t xml:space="preserve">välikohtaus </w:t>
      </w:r>
      <w:r>
        <w:t xml:space="preserve">on kuitenkin herättänyt kysymyksiä siitä, onko </w:t>
      </w:r>
      <w:r>
        <w:rPr>
          <w:color w:val="F95475"/>
        </w:rPr>
        <w:t xml:space="preserve">kansallisen turvallisuusneuvoston henkilöstö </w:t>
      </w:r>
      <w:r>
        <w:t xml:space="preserve">riittävän suuri, riittävän monipuolinen ja onko sillä valtuudet koordinoida Yhdysvaltojen politiikkaa vaikeissa kysymyksissä. </w:t>
      </w:r>
      <w:r>
        <w:rPr>
          <w:color w:val="310106"/>
        </w:rPr>
        <w:t xml:space="preserve">Vallankaappausyrityksen </w:t>
      </w:r>
      <w:r>
        <w:t xml:space="preserve">ja </w:t>
      </w:r>
      <w:r>
        <w:rPr>
          <w:color w:val="310106"/>
        </w:rPr>
        <w:t xml:space="preserve">sen </w:t>
      </w:r>
      <w:r>
        <w:t xml:space="preserve">jälkimainingeissa turvallisuusneuvoston henkilöstö oli erään korkea-arvoisen </w:t>
      </w:r>
      <w:r>
        <w:rPr>
          <w:color w:val="FB5514"/>
        </w:rPr>
        <w:t xml:space="preserve">hallintovirkamiehen mukaan </w:t>
      </w:r>
      <w:r>
        <w:t xml:space="preserve">"hyvin ylikuormitettua"</w:t>
      </w:r>
      <w:r>
        <w:t xml:space="preserve">. </w:t>
      </w:r>
      <w:r>
        <w:t xml:space="preserve">"Se </w:t>
      </w:r>
      <w:r>
        <w:rPr>
          <w:color w:val="FEB8C8"/>
        </w:rPr>
        <w:t xml:space="preserve">on </w:t>
      </w:r>
      <w:r>
        <w:t xml:space="preserve">hyvin pieni työpaikka." </w:t>
      </w:r>
      <w:r>
        <w:rPr>
          <w:color w:val="9E8317"/>
        </w:rPr>
        <w:t xml:space="preserve">Kenraali Scowcroftilla </w:t>
      </w:r>
      <w:r>
        <w:t xml:space="preserve">ei ole tällä hetkellä suunnitelmia henkilöstön lisäämisestä, mutta hän </w:t>
      </w:r>
      <w:r>
        <w:t xml:space="preserve">harkitsee </w:t>
      </w:r>
      <w:r>
        <w:rPr>
          <w:color w:val="61FC03"/>
        </w:rPr>
        <w:t xml:space="preserve">tätä vaihtoehtoa</w:t>
      </w:r>
      <w:r>
        <w:t xml:space="preserve">, virkamies lisäsi. </w:t>
      </w:r>
      <w:r>
        <w:rPr>
          <w:color w:val="5D9608"/>
        </w:rPr>
        <w:t xml:space="preserve">Kansallisen turvallisuusneuvoston henkilökunnalla </w:t>
      </w:r>
      <w:r>
        <w:t xml:space="preserve">"ei ole </w:t>
      </w:r>
      <w:r>
        <w:rPr>
          <w:color w:val="98A088"/>
        </w:rPr>
        <w:t xml:space="preserve">sellaista </w:t>
      </w:r>
      <w:r>
        <w:rPr>
          <w:color w:val="DE98FD"/>
        </w:rPr>
        <w:t xml:space="preserve">vahvuutta, </w:t>
      </w:r>
      <w:r>
        <w:rPr>
          <w:color w:val="DE98FD"/>
        </w:rPr>
        <w:t xml:space="preserve">jota </w:t>
      </w:r>
      <w:r>
        <w:rPr>
          <w:color w:val="4F584E"/>
        </w:rPr>
        <w:t xml:space="preserve">mielestäni </w:t>
      </w:r>
      <w:r>
        <w:rPr>
          <w:color w:val="DE98FD"/>
        </w:rPr>
        <w:t xml:space="preserve">tarvitaan tehokkaaseen virastojen väliseen verkostoitumiseen</w:t>
      </w:r>
      <w:r>
        <w:t xml:space="preserve">", sanoi </w:t>
      </w:r>
      <w:r>
        <w:rPr>
          <w:color w:val="248AD0"/>
        </w:rPr>
        <w:t xml:space="preserve">Frank Gaffney, entinen </w:t>
      </w:r>
      <w:r>
        <w:rPr>
          <w:color w:val="5C5300"/>
        </w:rPr>
        <w:t xml:space="preserve">Pentagonin </w:t>
      </w:r>
      <w:r>
        <w:rPr>
          <w:color w:val="248AD0"/>
        </w:rPr>
        <w:t xml:space="preserve">henkilökunnan jäsen, </w:t>
      </w:r>
      <w:r>
        <w:rPr>
          <w:color w:val="248AD0"/>
        </w:rPr>
        <w:t xml:space="preserve">joka </w:t>
      </w:r>
      <w:r>
        <w:rPr>
          <w:color w:val="248AD0"/>
        </w:rPr>
        <w:t xml:space="preserve">nykyään johtaa Washingtonissa toimivaa konservatiivista ajatushautomoa Center for Security Policya</w:t>
      </w:r>
      <w:r>
        <w:t xml:space="preserve">. "</w:t>
      </w:r>
      <w:r>
        <w:rPr>
          <w:color w:val="FB5514"/>
        </w:rPr>
        <w:t xml:space="preserve">Tämän hallinnon </w:t>
      </w:r>
      <w:r>
        <w:t xml:space="preserve">ongelmana on </w:t>
      </w:r>
      <w:r>
        <w:rPr>
          <w:color w:val="248AD0"/>
        </w:rPr>
        <w:t xml:space="preserve">mielestäni se, että </w:t>
      </w:r>
      <w:r>
        <w:t xml:space="preserve">se </w:t>
      </w:r>
      <w:r>
        <w:t xml:space="preserve">on tarkoituksellisesti vähentänyt </w:t>
      </w:r>
      <w:r>
        <w:rPr>
          <w:color w:val="BCFEC6"/>
        </w:rPr>
        <w:t xml:space="preserve">kansallisen turvallisuusneuvoston roolia </w:t>
      </w:r>
      <w:r>
        <w:t xml:space="preserve">hyvin paljon sekä aineellisesti että menettelyllisesti." </w:t>
      </w:r>
      <w:r>
        <w:rPr>
          <w:color w:val="FEB8C8"/>
        </w:rPr>
        <w:t xml:space="preserve">Kansallinen turvallisuusneuvosto </w:t>
      </w:r>
      <w:r>
        <w:t xml:space="preserve">perustettiin vuonna 1947, koska </w:t>
      </w:r>
      <w:r>
        <w:rPr>
          <w:color w:val="932C70"/>
        </w:rPr>
        <w:t xml:space="preserve">poliittiset päättäjät </w:t>
      </w:r>
      <w:r>
        <w:t xml:space="preserve">havaitsivat, että yhä monimutkaisemmaksi muuttuvassa maailmassa tarvitaan Valkoisen talon alaisuudessa toimiva virallinen järjestelmä, jolla varmistetaan sujuva yhteydenpito </w:t>
      </w:r>
      <w:r>
        <w:t xml:space="preserve">presidentin ja </w:t>
      </w:r>
      <w:r>
        <w:rPr>
          <w:color w:val="B5AFC4"/>
        </w:rPr>
        <w:t xml:space="preserve">ulkoministeriön</w:t>
      </w:r>
      <w:r>
        <w:t xml:space="preserve">, </w:t>
      </w:r>
      <w:r>
        <w:rPr>
          <w:color w:val="D4C67A"/>
        </w:rPr>
        <w:t xml:space="preserve">Pentagonin </w:t>
      </w:r>
      <w:r>
        <w:t xml:space="preserve">ja tiedustelupalvelujen </w:t>
      </w:r>
      <w:r>
        <w:rPr>
          <w:color w:val="2B1B04"/>
        </w:rPr>
        <w:t xml:space="preserve">välillä. </w:t>
      </w:r>
      <w:r>
        <w:t xml:space="preserve">Lain mukaan </w:t>
      </w:r>
      <w:r>
        <w:rPr>
          <w:color w:val="FEB8C8"/>
        </w:rPr>
        <w:t xml:space="preserve">neuvostoon kuuluvat </w:t>
      </w:r>
      <w:r>
        <w:t xml:space="preserve">presidentti, varapresidentti sekä ulko- ja puolustusministerit. Käytännössä myös </w:t>
      </w:r>
      <w:r>
        <w:rPr>
          <w:color w:val="000D2C"/>
        </w:rPr>
        <w:t xml:space="preserve">keskustiedustelupalvelun</w:t>
      </w:r>
      <w:r>
        <w:t xml:space="preserve"> johtaja </w:t>
      </w:r>
      <w:r>
        <w:t xml:space="preserve">ja yhteisen esikuntapäällikön puheenjohtaja </w:t>
      </w:r>
      <w:r>
        <w:t xml:space="preserve">ovat epävirallisia jäseniä. </w:t>
      </w:r>
      <w:r>
        <w:t xml:space="preserve">Kansallisen turvallisuusneuvoston henkilöstön määrää, rakennetta ja roolia koskevat päätökset ovat kuitenkin jääneet </w:t>
      </w:r>
      <w:r>
        <w:rPr>
          <w:color w:val="AE7AA1"/>
        </w:rPr>
        <w:t xml:space="preserve">kunkin presidentin </w:t>
      </w:r>
      <w:r>
        <w:t xml:space="preserve">ja </w:t>
      </w:r>
      <w:r>
        <w:rPr>
          <w:color w:val="AE7AA1"/>
        </w:rPr>
        <w:t xml:space="preserve">hänen </w:t>
      </w:r>
      <w:r>
        <w:t xml:space="preserve">kansallisen turvallisuusneuvonantajansa </w:t>
      </w:r>
      <w:r>
        <w:t xml:space="preserve">tehtäväksi.</w:t>
      </w:r>
      <w:r>
        <w:t xml:space="preserve"> Tämä tehtävä on yksi Washingtonin jatkuvista ongelmista. </w:t>
      </w:r>
      <w:r>
        <w:rPr>
          <w:color w:val="FB5514"/>
        </w:rPr>
        <w:t xml:space="preserve">Hallinnon </w:t>
      </w:r>
      <w:r>
        <w:t xml:space="preserve">virkamiesten </w:t>
      </w:r>
      <w:r>
        <w:t xml:space="preserve">mukaan </w:t>
      </w:r>
      <w:r>
        <w:t xml:space="preserve">kansallisen turvallisuusneuvoston ammattihenkilöstön määrä </w:t>
      </w:r>
      <w:r>
        <w:rPr>
          <w:color w:val="C2A393"/>
        </w:rPr>
        <w:t xml:space="preserve">Bushin </w:t>
      </w:r>
      <w:r>
        <w:t xml:space="preserve">Valkoisessa talossa on laskenut noin 70:stä vuonna 1987 noin 50:een. </w:t>
      </w:r>
      <w:r>
        <w:rPr>
          <w:color w:val="FB5514"/>
        </w:rPr>
        <w:t xml:space="preserve">Hallinnon </w:t>
      </w:r>
      <w:r>
        <w:t xml:space="preserve">virkamiehet </w:t>
      </w:r>
      <w:r>
        <w:t xml:space="preserve">väittävät, että turvallisuusneuvoston henkilöstömäärä ei ollut ongelma </w:t>
      </w:r>
      <w:r>
        <w:rPr>
          <w:color w:val="310106"/>
        </w:rPr>
        <w:t xml:space="preserve">Panaman kriisin aikana</w:t>
      </w:r>
      <w:r>
        <w:t xml:space="preserve">. </w:t>
      </w:r>
      <w:r>
        <w:t xml:space="preserve">Yksi selkeä ongelma </w:t>
      </w:r>
      <w:r>
        <w:rPr>
          <w:color w:val="310106"/>
        </w:rPr>
        <w:t xml:space="preserve">vallankaappausyrityksen aikana </w:t>
      </w:r>
      <w:r>
        <w:t xml:space="preserve">oli kuitenkin </w:t>
      </w:r>
      <w:r>
        <w:rPr>
          <w:color w:val="0232FD"/>
        </w:rPr>
        <w:t xml:space="preserve">Everett Briggsin, Naton turvallisuusneuvoston kokeneimman </w:t>
      </w:r>
      <w:r>
        <w:rPr>
          <w:color w:val="6A3A35"/>
        </w:rPr>
        <w:t xml:space="preserve">Latinalaisen Amerikan </w:t>
      </w:r>
      <w:r>
        <w:rPr>
          <w:color w:val="0232FD"/>
        </w:rPr>
        <w:t xml:space="preserve">asioista vastaavan virkamiehen, </w:t>
      </w:r>
      <w:r>
        <w:t xml:space="preserve">lähtö</w:t>
      </w:r>
      <w:r>
        <w:t xml:space="preserve">. </w:t>
      </w:r>
      <w:r>
        <w:t xml:space="preserve">Hän yksinkertaisesti erosi, ainakin osittain siksi, että hänellä oli kiistaa apulaisulkoministeri Bernard Aronsonin kanssa </w:t>
      </w:r>
      <w:r>
        <w:rPr>
          <w:color w:val="FB5514"/>
        </w:rPr>
        <w:t xml:space="preserve">hallituksen </w:t>
      </w:r>
      <w:r>
        <w:rPr>
          <w:color w:val="BA6801"/>
        </w:rPr>
        <w:t xml:space="preserve">Panamaa koskevasta </w:t>
      </w:r>
      <w:r>
        <w:t xml:space="preserve">politiikasta </w:t>
      </w:r>
      <w:r>
        <w:t xml:space="preserve">ja sen tuesta Contra-kapinallisille Nicaraguassa. </w:t>
      </w:r>
      <w:r>
        <w:rPr>
          <w:color w:val="0232FD"/>
        </w:rPr>
        <w:t xml:space="preserve">Briggsin </w:t>
      </w:r>
      <w:r>
        <w:t xml:space="preserve">poissaolo korosti turvallisuusneuvoston nykyisen henkilöstön mahdollisia puutteita. Sekä </w:t>
      </w:r>
      <w:r>
        <w:rPr>
          <w:color w:val="168E5C"/>
        </w:rPr>
        <w:t xml:space="preserve">kenraali Scowcroft </w:t>
      </w:r>
      <w:r>
        <w:rPr>
          <w:color w:val="16C0D0"/>
        </w:rPr>
        <w:t xml:space="preserve">että </w:t>
      </w:r>
      <w:r>
        <w:rPr>
          <w:color w:val="C62100"/>
        </w:rPr>
        <w:t xml:space="preserve">hänen </w:t>
      </w:r>
      <w:r>
        <w:rPr>
          <w:color w:val="014347"/>
        </w:rPr>
        <w:t xml:space="preserve">sijaisensa Robert Gates </w:t>
      </w:r>
      <w:r>
        <w:t xml:space="preserve">ovat Yhdysvaltain ja Neuvostoliiton välisten kysymysten asiantuntijoita. </w:t>
      </w:r>
      <w:r>
        <w:rPr>
          <w:color w:val="9E8317"/>
        </w:rPr>
        <w:t xml:space="preserve">Kenraali Scowcroft on </w:t>
      </w:r>
      <w:r>
        <w:t xml:space="preserve">erityisen perehtynyt asevalvontaan, ja </w:t>
      </w:r>
      <w:r>
        <w:rPr>
          <w:color w:val="233809"/>
        </w:rPr>
        <w:t xml:space="preserve">Gates </w:t>
      </w:r>
      <w:r>
        <w:t xml:space="preserve">on opiskellut vuosia Neuvostoliiton politiikkaa ja yhteiskuntaa. </w:t>
      </w:r>
      <w:r>
        <w:rPr>
          <w:color w:val="16C0D0"/>
        </w:rPr>
        <w:t xml:space="preserve">Molemmista </w:t>
      </w:r>
      <w:r>
        <w:t xml:space="preserve">tuli </w:t>
      </w:r>
      <w:r>
        <w:rPr>
          <w:color w:val="C2A393"/>
        </w:rPr>
        <w:t xml:space="preserve">presidentti Bushin </w:t>
      </w:r>
      <w:r>
        <w:t xml:space="preserve">luottamushenkilöitä</w:t>
      </w:r>
      <w:r>
        <w:t xml:space="preserve">. </w:t>
      </w:r>
      <w:r>
        <w:rPr>
          <w:color w:val="16C0D0"/>
        </w:rPr>
        <w:t xml:space="preserve">Kummallakaan ei</w:t>
      </w:r>
      <w:r>
        <w:t xml:space="preserve"> kuitenkaan </w:t>
      </w:r>
      <w:r>
        <w:t xml:space="preserve">ole laajaa tietoa </w:t>
      </w:r>
      <w:r>
        <w:rPr>
          <w:color w:val="42083B"/>
        </w:rPr>
        <w:t xml:space="preserve">Latinalaisesta Amerikasta</w:t>
      </w:r>
      <w:r>
        <w:rPr>
          <w:color w:val="82785D"/>
        </w:rPr>
        <w:t xml:space="preserve">, Lähi-idästä tai Aasiasta</w:t>
      </w:r>
      <w:r>
        <w:t xml:space="preserve">. </w:t>
      </w:r>
      <w:r>
        <w:rPr>
          <w:color w:val="82785D"/>
        </w:rPr>
        <w:t xml:space="preserve">Näillä aloilla </w:t>
      </w:r>
      <w:r>
        <w:rPr>
          <w:color w:val="023087"/>
        </w:rPr>
        <w:t xml:space="preserve">turvallisuus- ja puolustuspalvelukeskuksen henkilöstön </w:t>
      </w:r>
      <w:r>
        <w:t xml:space="preserve">rooli </w:t>
      </w:r>
      <w:r>
        <w:rPr>
          <w:color w:val="16C0D0"/>
        </w:rPr>
        <w:t xml:space="preserve">heidän </w:t>
      </w:r>
      <w:r>
        <w:t xml:space="preserve">johdollaan on </w:t>
      </w:r>
      <w:r>
        <w:t xml:space="preserve">näin ollen </w:t>
      </w:r>
      <w:r>
        <w:t xml:space="preserve">tärkeämpi. </w:t>
      </w:r>
      <w:r>
        <w:rPr>
          <w:color w:val="B7DAD2"/>
        </w:rPr>
        <w:t xml:space="preserve">Kenraali Scowcroft </w:t>
      </w:r>
      <w:r>
        <w:t xml:space="preserve">tietää </w:t>
      </w:r>
      <w:r>
        <w:rPr>
          <w:color w:val="196956"/>
        </w:rPr>
        <w:t xml:space="preserve">yhtä hyvin kuin kuka tahansa, että </w:t>
      </w:r>
      <w:r>
        <w:rPr>
          <w:color w:val="8C41BB"/>
        </w:rPr>
        <w:t xml:space="preserve">suurin vaara</w:t>
      </w:r>
      <w:r>
        <w:rPr>
          <w:color w:val="8C41BB"/>
        </w:rPr>
        <w:t xml:space="preserve">, joka häntä uhkaa, on se, että </w:t>
      </w:r>
      <w:r>
        <w:t xml:space="preserve">suhteellisen anonyymisti työskentelevät kansallisen turvallisuusneuvoston virkamiehet ottavat hoitaakseen konseptien kehittämistä ja </w:t>
      </w:r>
      <w:r>
        <w:rPr>
          <w:color w:val="2B2D32"/>
        </w:rPr>
        <w:t xml:space="preserve">operatiivisia tehtäviä, jotka </w:t>
      </w:r>
      <w:r>
        <w:rPr>
          <w:color w:val="2B2D32"/>
        </w:rPr>
        <w:t xml:space="preserve">olisi parasta jättää suuremmille ja kokeneemmille </w:t>
      </w:r>
      <w:r>
        <w:rPr>
          <w:color w:val="F8907D"/>
        </w:rPr>
        <w:t xml:space="preserve">ulkoministeriön </w:t>
      </w:r>
      <w:r>
        <w:rPr>
          <w:color w:val="2B2D32"/>
        </w:rPr>
        <w:t xml:space="preserve">ja </w:t>
      </w:r>
      <w:r>
        <w:rPr>
          <w:color w:val="895E6B"/>
        </w:rPr>
        <w:t xml:space="preserve">Pentagonin </w:t>
      </w:r>
      <w:r>
        <w:rPr>
          <w:color w:val="2B2D32"/>
        </w:rPr>
        <w:t xml:space="preserve">toimistoille</w:t>
      </w:r>
      <w:r>
        <w:t xml:space="preserve">. </w:t>
      </w:r>
      <w:r>
        <w:rPr>
          <w:color w:val="788E95"/>
        </w:rPr>
        <w:t xml:space="preserve">Mutta kuten </w:t>
      </w:r>
      <w:r>
        <w:rPr>
          <w:color w:val="788E95"/>
        </w:rPr>
        <w:t xml:space="preserve">kaikki aiemmat kansallisen turvallisuusneuvoston neuvonantajat ovat tehneet, </w:t>
      </w:r>
      <w:r>
        <w:rPr>
          <w:color w:val="576094"/>
        </w:rPr>
        <w:t xml:space="preserve">kenraali Scowcroftin on nyt </w:t>
      </w:r>
      <w:r>
        <w:rPr>
          <w:color w:val="788E95"/>
        </w:rPr>
        <w:t xml:space="preserve">pohdittava, missä vaiheessa kansallisen turvallisuusneuvoston henkilöstöstä tulee liian pieni ja rajallinen</w:t>
      </w:r>
      <w:r>
        <w:t xml:space="preserve">.</w:t>
      </w:r>
    </w:p>
    <w:p>
      <w:r>
        <w:rPr>
          <w:b/>
        </w:rPr>
        <w:t xml:space="preserve">Asiakirjan numero 1108</w:t>
      </w:r>
    </w:p>
    <w:p>
      <w:r>
        <w:rPr>
          <w:b/>
        </w:rPr>
        <w:t xml:space="preserve">Asiakirjan tunniste: wsj1406-001</w:t>
      </w:r>
    </w:p>
    <w:p>
      <w:r>
        <w:t xml:space="preserve">Japanin keskuspankin mukaan </w:t>
      </w:r>
      <w:r>
        <w:rPr>
          <w:color w:val="310106"/>
        </w:rPr>
        <w:t xml:space="preserve">Japanin tukkuhinnat </w:t>
      </w:r>
      <w:r>
        <w:t xml:space="preserve">laskivat lokakuun ensimmäisellä vuosikymmenellä 0,3 % edelliseen vuosikymmeneen verrattuna, mutta nousivat 3,3 % viime vuoteen verrattuna. Tukkuhintaindeksi pysyi 89,6:ssa (1985 vastaa 100:aa).</w:t>
      </w:r>
    </w:p>
    <w:p>
      <w:r>
        <w:rPr>
          <w:b/>
        </w:rPr>
        <w:t xml:space="preserve">Asiakirjan numero 1109</w:t>
      </w:r>
    </w:p>
    <w:p>
      <w:r>
        <w:rPr>
          <w:b/>
        </w:rPr>
        <w:t xml:space="preserve">Asiakirjan tunniste: wsj1407-001</w:t>
      </w:r>
    </w:p>
    <w:p>
      <w:r>
        <w:rPr>
          <w:color w:val="04640D"/>
        </w:rPr>
        <w:t xml:space="preserve">Sperry Corp:n </w:t>
      </w:r>
      <w:r>
        <w:rPr>
          <w:color w:val="310106"/>
        </w:rPr>
        <w:t xml:space="preserve">entinen markkinointijohtaja </w:t>
      </w:r>
      <w:r>
        <w:t xml:space="preserve">on myöntänyt </w:t>
      </w:r>
      <w:r>
        <w:t xml:space="preserve">osallisuutensa Pentagonin hankintaskandaaliin ja tunnustanut syyllisyytensä lahjonta- ja salaliittosyytteisiin, koska hän </w:t>
      </w:r>
      <w:r>
        <w:t xml:space="preserve">auttoi </w:t>
      </w:r>
      <w:r>
        <w:rPr>
          <w:color w:val="FEFB0A"/>
        </w:rPr>
        <w:t xml:space="preserve">keskitason </w:t>
      </w:r>
      <w:r>
        <w:rPr>
          <w:color w:val="FB5514"/>
        </w:rPr>
        <w:t xml:space="preserve">laivaston </w:t>
      </w:r>
      <w:r>
        <w:rPr>
          <w:color w:val="FEFB0A"/>
        </w:rPr>
        <w:t xml:space="preserve">hankintavirkailijaa </w:t>
      </w:r>
      <w:r>
        <w:t xml:space="preserve">siirtämään 400 000 dollaria 1980-luvun alussa. </w:t>
      </w:r>
      <w:r>
        <w:rPr>
          <w:color w:val="310106"/>
        </w:rPr>
        <w:t xml:space="preserve">Frank Lavelle, </w:t>
      </w:r>
      <w:r>
        <w:rPr>
          <w:color w:val="E115C0"/>
        </w:rPr>
        <w:t xml:space="preserve">joka </w:t>
      </w:r>
      <w:r>
        <w:rPr>
          <w:color w:val="310106"/>
        </w:rPr>
        <w:t xml:space="preserve">toimi tuolloin </w:t>
      </w:r>
      <w:r>
        <w:rPr>
          <w:color w:val="04640D"/>
        </w:rPr>
        <w:t xml:space="preserve">Sperryn </w:t>
      </w:r>
      <w:r>
        <w:rPr>
          <w:color w:val="310106"/>
        </w:rPr>
        <w:t xml:space="preserve">markkinointijohtajana </w:t>
      </w:r>
      <w:r>
        <w:rPr>
          <w:color w:val="04640D"/>
        </w:rPr>
        <w:t xml:space="preserve">Clearwaterissa Floridassa, </w:t>
      </w:r>
      <w:r>
        <w:t xml:space="preserve">myönsi osallistuneensa suunnitelmiin lahjoa </w:t>
      </w:r>
      <w:r>
        <w:rPr>
          <w:color w:val="FB5514"/>
        </w:rPr>
        <w:t xml:space="preserve">laivaston </w:t>
      </w:r>
      <w:r>
        <w:rPr>
          <w:color w:val="FEFB0A"/>
        </w:rPr>
        <w:t xml:space="preserve">virkamies Garland Tomlin</w:t>
      </w:r>
      <w:r>
        <w:t xml:space="preserve">. </w:t>
      </w:r>
      <w:r>
        <w:rPr>
          <w:color w:val="FEFB0A"/>
        </w:rPr>
        <w:t xml:space="preserve">Tomlin, </w:t>
      </w:r>
      <w:r>
        <w:rPr>
          <w:color w:val="00587F"/>
        </w:rPr>
        <w:t xml:space="preserve">joka </w:t>
      </w:r>
      <w:r>
        <w:rPr>
          <w:color w:val="FEFB0A"/>
        </w:rPr>
        <w:t xml:space="preserve">jäi eläkkeelle </w:t>
      </w:r>
      <w:r>
        <w:rPr>
          <w:color w:val="FB5514"/>
        </w:rPr>
        <w:t xml:space="preserve">laivastosta vuonna 1985</w:t>
      </w:r>
      <w:r>
        <w:t xml:space="preserve">, tunnusti aiemmin tänä vuonna syyllisyytensä asiaan liittyvässä salaliitto-, korruptio- ja veronkiertotapauksessa. </w:t>
      </w:r>
      <w:r>
        <w:rPr>
          <w:color w:val="9E8317"/>
        </w:rPr>
        <w:t xml:space="preserve">Syyttäjien </w:t>
      </w:r>
      <w:r>
        <w:rPr>
          <w:color w:val="847D81"/>
        </w:rPr>
        <w:t xml:space="preserve">Virginian Alexandriassa sijaitsevassa liittovaltion piirituomioistuimessa antaman </w:t>
      </w:r>
      <w:r>
        <w:rPr>
          <w:color w:val="01190F"/>
        </w:rPr>
        <w:t xml:space="preserve">Lavellen </w:t>
      </w:r>
      <w:r>
        <w:rPr>
          <w:color w:val="0BC582"/>
        </w:rPr>
        <w:t xml:space="preserve">syyllisyystodistuksen </w:t>
      </w:r>
      <w:r>
        <w:rPr>
          <w:color w:val="0BC582"/>
        </w:rPr>
        <w:t xml:space="preserve">yhteydessä </w:t>
      </w:r>
      <w:r>
        <w:rPr>
          <w:color w:val="0BC582"/>
        </w:rPr>
        <w:t xml:space="preserve">jättämien </w:t>
      </w:r>
      <w:r>
        <w:rPr>
          <w:color w:val="0BC582"/>
        </w:rPr>
        <w:t xml:space="preserve">asiakirjojen mukaan </w:t>
      </w:r>
      <w:r>
        <w:rPr>
          <w:color w:val="58018B"/>
        </w:rPr>
        <w:t xml:space="preserve">korruptiosalainen salaliitto </w:t>
      </w:r>
      <w:r>
        <w:t xml:space="preserve">tapahtui </w:t>
      </w:r>
      <w:r>
        <w:t xml:space="preserve">vuosina 1982-1985. Vuoden 1986 lopulla </w:t>
      </w:r>
      <w:r>
        <w:rPr>
          <w:color w:val="B70639"/>
        </w:rPr>
        <w:t xml:space="preserve">Sperry </w:t>
      </w:r>
      <w:r>
        <w:t xml:space="preserve">sulautui </w:t>
      </w:r>
      <w:r>
        <w:rPr>
          <w:color w:val="703B01"/>
        </w:rPr>
        <w:t xml:space="preserve">Burroughs Corp.:n kanssa </w:t>
      </w:r>
      <w:r>
        <w:rPr>
          <w:color w:val="F7F1DF"/>
        </w:rPr>
        <w:t xml:space="preserve">Unisys Corp</w:t>
      </w:r>
      <w:r>
        <w:t xml:space="preserve">.:</w:t>
      </w:r>
      <w:r>
        <w:t xml:space="preserve">ksi. </w:t>
      </w:r>
      <w:r>
        <w:rPr>
          <w:color w:val="9E8317"/>
        </w:rPr>
        <w:t xml:space="preserve">Kantajien </w:t>
      </w:r>
      <w:r>
        <w:rPr>
          <w:color w:val="0BC582"/>
        </w:rPr>
        <w:t xml:space="preserve">esittämistä </w:t>
      </w:r>
      <w:r>
        <w:t xml:space="preserve">asiakirjoista käy ilmi, että </w:t>
      </w:r>
      <w:r>
        <w:rPr>
          <w:color w:val="FEFB0A"/>
        </w:rPr>
        <w:t xml:space="preserve">Tomlin </w:t>
      </w:r>
      <w:r>
        <w:t xml:space="preserve">pyrki </w:t>
      </w:r>
      <w:r>
        <w:t xml:space="preserve">järjestämään </w:t>
      </w:r>
      <w:r>
        <w:rPr>
          <w:color w:val="B70639"/>
        </w:rPr>
        <w:t xml:space="preserve">Sperrylle </w:t>
      </w:r>
      <w:r>
        <w:t xml:space="preserve">miljoonien dollarien arvoisen sopimuksen, jonka mukaan </w:t>
      </w:r>
      <w:r>
        <w:rPr>
          <w:color w:val="B70639"/>
        </w:rPr>
        <w:t xml:space="preserve">Sperry </w:t>
      </w:r>
      <w:r>
        <w:t xml:space="preserve">ottaisi tietokoneet käyttöön tiettyjen </w:t>
      </w:r>
      <w:r>
        <w:rPr>
          <w:color w:val="118B8A"/>
        </w:rPr>
        <w:t xml:space="preserve">laivaston </w:t>
      </w:r>
      <w:r>
        <w:t xml:space="preserve">elektronisten laitteiden huollossa</w:t>
      </w:r>
      <w:r>
        <w:t xml:space="preserve">. </w:t>
      </w:r>
      <w:r>
        <w:rPr>
          <w:color w:val="0BC582"/>
        </w:rPr>
        <w:t xml:space="preserve">Asiakirjojen mukaan </w:t>
      </w:r>
      <w:r>
        <w:rPr>
          <w:color w:val="FEFB0A"/>
        </w:rPr>
        <w:t xml:space="preserve">Tomlin </w:t>
      </w:r>
      <w:r>
        <w:t xml:space="preserve">muun muassa antoi </w:t>
      </w:r>
      <w:r>
        <w:rPr>
          <w:color w:val="310106"/>
        </w:rPr>
        <w:t xml:space="preserve">Lavellelle </w:t>
      </w:r>
      <w:r>
        <w:t xml:space="preserve">laittomasti </w:t>
      </w:r>
      <w:r>
        <w:t xml:space="preserve">sisäpiiritietoa ja </w:t>
      </w:r>
      <w:r>
        <w:rPr>
          <w:color w:val="4AFEFA"/>
        </w:rPr>
        <w:t xml:space="preserve">asiakirjoja, joiden </w:t>
      </w:r>
      <w:r>
        <w:rPr>
          <w:color w:val="4AFEFA"/>
        </w:rPr>
        <w:t xml:space="preserve">tarkoituksena oli antaa </w:t>
      </w:r>
      <w:r>
        <w:rPr>
          <w:color w:val="796EE6"/>
        </w:rPr>
        <w:t xml:space="preserve">Sperrylle </w:t>
      </w:r>
      <w:r>
        <w:rPr>
          <w:color w:val="4AFEFA"/>
        </w:rPr>
        <w:t xml:space="preserve">epäreilu etu </w:t>
      </w:r>
      <w:r>
        <w:rPr>
          <w:color w:val="000D2C"/>
        </w:rPr>
        <w:t xml:space="preserve">konkurssissa</w:t>
      </w:r>
      <w:r>
        <w:t xml:space="preserve">. </w:t>
      </w:r>
      <w:r>
        <w:rPr>
          <w:color w:val="B70639"/>
        </w:rPr>
        <w:t xml:space="preserve">Sperry </w:t>
      </w:r>
      <w:r>
        <w:t xml:space="preserve">poistettiin </w:t>
      </w:r>
      <w:r>
        <w:t xml:space="preserve">lopulta </w:t>
      </w:r>
      <w:r>
        <w:rPr>
          <w:color w:val="53495F"/>
        </w:rPr>
        <w:t xml:space="preserve">konkurssista </w:t>
      </w:r>
      <w:r>
        <w:t xml:space="preserve">saamatta sopimusta. </w:t>
      </w:r>
      <w:r>
        <w:rPr>
          <w:color w:val="0BC582"/>
        </w:rPr>
        <w:t xml:space="preserve">Tutkijoiden </w:t>
      </w:r>
      <w:r>
        <w:rPr>
          <w:color w:val="FEB8C8"/>
        </w:rPr>
        <w:t xml:space="preserve">tuottamista </w:t>
      </w:r>
      <w:r>
        <w:t xml:space="preserve">asiakirjoista käy myös </w:t>
      </w:r>
      <w:r>
        <w:t xml:space="preserve">ilmi, että </w:t>
      </w:r>
      <w:r>
        <w:rPr>
          <w:color w:val="310106"/>
        </w:rPr>
        <w:t xml:space="preserve">Lavelle </w:t>
      </w:r>
      <w:r>
        <w:t xml:space="preserve">ja </w:t>
      </w:r>
      <w:r>
        <w:rPr>
          <w:color w:val="310106"/>
        </w:rPr>
        <w:t xml:space="preserve">hänen </w:t>
      </w:r>
      <w:r>
        <w:t xml:space="preserve">rikoskumppaninsa pyysivät ja saivat "suunnitelman hyväksynnän" </w:t>
      </w:r>
      <w:r>
        <w:rPr>
          <w:color w:val="B70639"/>
        </w:rPr>
        <w:t xml:space="preserve">Sperryn </w:t>
      </w:r>
      <w:r>
        <w:t xml:space="preserve">johtavilta virkamiehiltä, </w:t>
      </w:r>
      <w:r>
        <w:t xml:space="preserve">"koska </w:t>
      </w:r>
      <w:r>
        <w:rPr>
          <w:color w:val="5D9608"/>
        </w:rPr>
        <w:t xml:space="preserve">Tomlinin </w:t>
      </w:r>
      <w:r>
        <w:rPr>
          <w:color w:val="F95475"/>
        </w:rPr>
        <w:t xml:space="preserve">vaatima </w:t>
      </w:r>
      <w:r>
        <w:rPr>
          <w:color w:val="F95475"/>
        </w:rPr>
        <w:t xml:space="preserve">maksu </w:t>
      </w:r>
      <w:r>
        <w:t xml:space="preserve">oli suuri". </w:t>
      </w:r>
      <w:r>
        <w:rPr>
          <w:color w:val="F7F1DF"/>
        </w:rPr>
        <w:t xml:space="preserve">Unisysin </w:t>
      </w:r>
      <w:r>
        <w:t xml:space="preserve">entinen varatoimitusjohtaja Charles Gardner </w:t>
      </w:r>
      <w:r>
        <w:t xml:space="preserve">ja </w:t>
      </w:r>
      <w:r>
        <w:rPr>
          <w:color w:val="F7F1DF"/>
        </w:rPr>
        <w:t xml:space="preserve">yhtiön </w:t>
      </w:r>
      <w:r>
        <w:t xml:space="preserve">entinen konsultti James Neal </w:t>
      </w:r>
      <w:r>
        <w:t xml:space="preserve">ovat myöntäneet osallisuutensa tähän ja muihin korruptiosuunnitelmiin. </w:t>
      </w:r>
      <w:r>
        <w:rPr>
          <w:color w:val="F7F1DF"/>
        </w:rPr>
        <w:t xml:space="preserve">Unisys </w:t>
      </w:r>
      <w:r>
        <w:t xml:space="preserve">ilmoitti, että </w:t>
      </w:r>
      <w:r>
        <w:rPr>
          <w:color w:val="DE98FD"/>
        </w:rPr>
        <w:t xml:space="preserve">kaikki </w:t>
      </w:r>
      <w:r>
        <w:rPr>
          <w:color w:val="DE98FD"/>
        </w:rPr>
        <w:t xml:space="preserve">laittomaan toimintaan </w:t>
      </w:r>
      <w:r>
        <w:rPr>
          <w:color w:val="4F584E"/>
        </w:rPr>
        <w:t xml:space="preserve">osallistuneet </w:t>
      </w:r>
      <w:r>
        <w:rPr>
          <w:color w:val="98A088"/>
        </w:rPr>
        <w:t xml:space="preserve">yhtiön </w:t>
      </w:r>
      <w:r>
        <w:rPr>
          <w:color w:val="DE98FD"/>
        </w:rPr>
        <w:t xml:space="preserve">toimihenkilöt </w:t>
      </w:r>
      <w:r>
        <w:t xml:space="preserve">ovat jättäneet </w:t>
      </w:r>
      <w:r>
        <w:rPr>
          <w:color w:val="F7F1DF"/>
        </w:rPr>
        <w:t xml:space="preserve">yhtiön. </w:t>
      </w:r>
      <w:r>
        <w:rPr>
          <w:color w:val="310106"/>
        </w:rPr>
        <w:t xml:space="preserve">Lavellea </w:t>
      </w:r>
      <w:r>
        <w:t xml:space="preserve">odottaa enintään 20 vuoden vankeusrangaistus ja 500 000 dollarin sakko.</w:t>
      </w:r>
    </w:p>
    <w:p>
      <w:r>
        <w:rPr>
          <w:b/>
        </w:rPr>
        <w:t xml:space="preserve">Asiakirjan numero 1110</w:t>
      </w:r>
    </w:p>
    <w:p>
      <w:r>
        <w:rPr>
          <w:b/>
        </w:rPr>
        <w:t xml:space="preserve">Asiakirjan tunniste: wsj1408-001</w:t>
      </w:r>
    </w:p>
    <w:p>
      <w:r>
        <w:rPr>
          <w:color w:val="310106"/>
        </w:rPr>
        <w:t xml:space="preserve">New Yorkin pörssin </w:t>
      </w:r>
      <w:r>
        <w:rPr>
          <w:color w:val="04640D"/>
        </w:rPr>
        <w:t xml:space="preserve">mukaan jäsenyys </w:t>
      </w:r>
      <w:r>
        <w:rPr>
          <w:color w:val="04640D"/>
        </w:rPr>
        <w:t xml:space="preserve">myytiin 500 000 dollarilla</w:t>
      </w:r>
      <w:r>
        <w:t xml:space="preserve">, </w:t>
      </w:r>
      <w:r>
        <w:rPr>
          <w:color w:val="04640D"/>
        </w:rPr>
        <w:t xml:space="preserve">mikä on </w:t>
      </w:r>
      <w:r>
        <w:rPr>
          <w:color w:val="FEFB0A"/>
        </w:rPr>
        <w:t xml:space="preserve">sama hinta kuin torstain myyntihinta</w:t>
      </w:r>
      <w:r>
        <w:t xml:space="preserve">. </w:t>
      </w:r>
      <w:r>
        <w:rPr>
          <w:color w:val="E115C0"/>
        </w:rPr>
        <w:t xml:space="preserve">Pörssijäsenyyden </w:t>
      </w:r>
      <w:r>
        <w:t xml:space="preserve">arvo on 430 000 dollaria ostohinnalla ja 525 000 dollaria myyntihinnalla.</w:t>
      </w:r>
    </w:p>
    <w:p>
      <w:r>
        <w:rPr>
          <w:b/>
        </w:rPr>
        <w:t xml:space="preserve">Asiakirjan numero 1111</w:t>
      </w:r>
    </w:p>
    <w:p>
      <w:r>
        <w:rPr>
          <w:b/>
        </w:rPr>
        <w:t xml:space="preserve">Asiakirjan tunniste: wsj1409-001</w:t>
      </w:r>
    </w:p>
    <w:p>
      <w:r>
        <w:rPr>
          <w:color w:val="310106"/>
        </w:rPr>
        <w:t xml:space="preserve">Virkamiehet </w:t>
      </w:r>
      <w:r>
        <w:t xml:space="preserve">saattavat </w:t>
      </w:r>
      <w:r>
        <w:t xml:space="preserve">sittenkin </w:t>
      </w:r>
      <w:r>
        <w:t xml:space="preserve">ansaita </w:t>
      </w:r>
      <w:r>
        <w:t xml:space="preserve">huonon maineensa. Kun </w:t>
      </w:r>
      <w:r>
        <w:rPr>
          <w:color w:val="04640D"/>
        </w:rPr>
        <w:t xml:space="preserve">Matthew Lesko, jonkinlainen ammattimainen </w:t>
      </w:r>
      <w:r>
        <w:rPr>
          <w:color w:val="FEFB0A"/>
        </w:rPr>
        <w:t xml:space="preserve">hallituksen </w:t>
      </w:r>
      <w:r>
        <w:rPr>
          <w:color w:val="04640D"/>
        </w:rPr>
        <w:t xml:space="preserve">puolestapuhuja</w:t>
      </w:r>
      <w:r>
        <w:t xml:space="preserve">, tarjosi viime kesänä </w:t>
      </w:r>
      <w:r>
        <w:rPr>
          <w:color w:val="FB5514"/>
        </w:rPr>
        <w:t xml:space="preserve">5000 dollaria </w:t>
      </w:r>
      <w:r>
        <w:t xml:space="preserve">parhaalle "enintään 250 sanan mittaiselle, todennettavissa olevalle tarinalle siitä, miten hallituksen virkamies auttoi sinua", ei ollut epäilystäkään siitä, että voittaja oli taattu. Hän </w:t>
      </w:r>
      <w:r>
        <w:t xml:space="preserve">lähetti tuhansia </w:t>
      </w:r>
      <w:r>
        <w:rPr>
          <w:color w:val="E115C0"/>
        </w:rPr>
        <w:t xml:space="preserve">mediatiedotteita</w:t>
      </w:r>
      <w:r>
        <w:t xml:space="preserve"> toimistostaan Kensingtonissa, Marylandissa</w:t>
      </w:r>
      <w:r>
        <w:t xml:space="preserve">. Hän </w:t>
      </w:r>
      <w:r>
        <w:t xml:space="preserve">mainosti </w:t>
      </w:r>
      <w:r>
        <w:rPr>
          <w:color w:val="00587F"/>
        </w:rPr>
        <w:t xml:space="preserve">kilpailua </w:t>
      </w:r>
      <w:r>
        <w:t xml:space="preserve">Larry Kingin radio-ohjelmassa, Pat Sajakin televisio-ohjelmassa ja C-SPAN-kaapelitelevisioverkossa. Hän puhui </w:t>
      </w:r>
      <w:r>
        <w:rPr>
          <w:color w:val="00587F"/>
        </w:rPr>
        <w:t xml:space="preserve">siitä </w:t>
      </w:r>
      <w:r>
        <w:rPr>
          <w:color w:val="0BC582"/>
        </w:rPr>
        <w:t xml:space="preserve">jokaisessa puheessaan</w:t>
      </w:r>
      <w:r>
        <w:t xml:space="preserve">, jonka </w:t>
      </w:r>
      <w:r>
        <w:rPr>
          <w:color w:val="FEB8C8"/>
        </w:rPr>
        <w:t xml:space="preserve">hän </w:t>
      </w:r>
      <w:r>
        <w:rPr>
          <w:color w:val="0BC582"/>
        </w:rPr>
        <w:t xml:space="preserve">piti kiertäessään maata ja mainostaessaan </w:t>
      </w:r>
      <w:r>
        <w:rPr>
          <w:color w:val="01190F"/>
        </w:rPr>
        <w:t xml:space="preserve">kirjojaan</w:t>
      </w:r>
      <w:r>
        <w:rPr>
          <w:color w:val="847D81"/>
        </w:rPr>
        <w:t xml:space="preserve">, joissa </w:t>
      </w:r>
      <w:r>
        <w:rPr>
          <w:color w:val="01190F"/>
        </w:rPr>
        <w:t xml:space="preserve">hän antaa käytännön neuvoja siitä, miten </w:t>
      </w:r>
      <w:r>
        <w:rPr>
          <w:color w:val="58018B"/>
        </w:rPr>
        <w:t xml:space="preserve">hallituksen </w:t>
      </w:r>
      <w:r>
        <w:rPr>
          <w:color w:val="01190F"/>
        </w:rPr>
        <w:t xml:space="preserve">tietoja voi käyttää </w:t>
      </w:r>
      <w:r>
        <w:rPr>
          <w:color w:val="01190F"/>
        </w:rPr>
        <w:t xml:space="preserve">viihdyttämiseen ja voittojen tavoitteluun</w:t>
      </w:r>
      <w:r>
        <w:t xml:space="preserve">. </w:t>
      </w:r>
      <w:r>
        <w:rPr>
          <w:color w:val="04640D"/>
        </w:rPr>
        <w:t xml:space="preserve">Lesko </w:t>
      </w:r>
      <w:r>
        <w:t xml:space="preserve">arveli, että nyt hän olisi jo saanut runsaasti avustuksia. Hän sanoo, että "meillä on noin 15 miljoonaa virkamiestä". Lisäksi </w:t>
      </w:r>
      <w:r>
        <w:t xml:space="preserve">hän lupasi voittajalle </w:t>
      </w:r>
      <w:r>
        <w:rPr>
          <w:color w:val="FB5514"/>
        </w:rPr>
        <w:t xml:space="preserve">5000 </w:t>
      </w:r>
      <w:r>
        <w:t xml:space="preserve">dollarin lisäksi "My Favorite Official" -plaketin ja tarjosi 500 dollaria kumpikin toiselle ja kolmannelle sijalle sijoittuneille. </w:t>
      </w:r>
      <w:r>
        <w:t xml:space="preserve">Toistaiseksi </w:t>
      </w:r>
      <w:r>
        <w:rPr>
          <w:color w:val="04640D"/>
        </w:rPr>
        <w:t xml:space="preserve">Lesko </w:t>
      </w:r>
      <w:r>
        <w:t xml:space="preserve">on </w:t>
      </w:r>
      <w:r>
        <w:t xml:space="preserve">kuitenkin </w:t>
      </w:r>
      <w:r>
        <w:t xml:space="preserve">saanut </w:t>
      </w:r>
      <w:r>
        <w:rPr>
          <w:color w:val="B70639"/>
        </w:rPr>
        <w:t xml:space="preserve">vain yhden ilmoituksen</w:t>
      </w:r>
      <w:r>
        <w:t xml:space="preserve">. Kaiken </w:t>
      </w:r>
      <w:r>
        <w:t xml:space="preserve">kukkuraksi </w:t>
      </w:r>
      <w:r>
        <w:rPr>
          <w:color w:val="B70639"/>
        </w:rPr>
        <w:t xml:space="preserve">tämä yksittäinen ehdokkuus </w:t>
      </w:r>
      <w:r>
        <w:t xml:space="preserve">tuli </w:t>
      </w:r>
      <w:r>
        <w:rPr>
          <w:color w:val="703B01"/>
        </w:rPr>
        <w:t xml:space="preserve">toiselta virkamieheltä: New Yorkin osavaltion vero- ja talousministeriön naiselta, </w:t>
      </w:r>
      <w:r>
        <w:rPr>
          <w:color w:val="F7F1DF"/>
        </w:rPr>
        <w:t xml:space="preserve">joka </w:t>
      </w:r>
      <w:r>
        <w:rPr>
          <w:color w:val="703B01"/>
        </w:rPr>
        <w:t xml:space="preserve">nimitti </w:t>
      </w:r>
      <w:r>
        <w:rPr>
          <w:color w:val="703B01"/>
        </w:rPr>
        <w:t xml:space="preserve">pomonsa</w:t>
      </w:r>
      <w:r>
        <w:t xml:space="preserve">. </w:t>
      </w:r>
      <w:r>
        <w:rPr>
          <w:color w:val="04640D"/>
        </w:rPr>
        <w:t xml:space="preserve">Lesko, </w:t>
      </w:r>
      <w:r>
        <w:rPr>
          <w:color w:val="118B8A"/>
        </w:rPr>
        <w:t xml:space="preserve">joka </w:t>
      </w:r>
      <w:r>
        <w:rPr>
          <w:color w:val="04640D"/>
        </w:rPr>
        <w:t xml:space="preserve">laatii säännöt kulloinkin</w:t>
      </w:r>
      <w:r>
        <w:t xml:space="preserve">, päätti, että myös virkailijat voivat nimittää toisia virkailijoita. Hän sanoo kuitenkin haluavansa mieluummin saada ehdokkaita rivijäseniltä. Hän myöntää, </w:t>
      </w:r>
      <w:r>
        <w:t xml:space="preserve">ettei hänellä ole ollut paljon onnea </w:t>
      </w:r>
      <w:r>
        <w:t xml:space="preserve">ilmaisen mainonnan luomisessa </w:t>
      </w:r>
      <w:r>
        <w:t xml:space="preserve">kilpailulleen. Sanomalehdet, myös tämä lehti, </w:t>
      </w:r>
      <w:r>
        <w:t xml:space="preserve">jättivät </w:t>
      </w:r>
      <w:r>
        <w:rPr>
          <w:color w:val="04640D"/>
        </w:rPr>
        <w:t xml:space="preserve">hänen </w:t>
      </w:r>
      <w:r>
        <w:t xml:space="preserve">viestinsä rutiininomaisesti huomiotta. Talk show'n juontajat vaihtavat nopeasti puheenaihetta. </w:t>
      </w:r>
      <w:r>
        <w:rPr>
          <w:color w:val="4AFEFA"/>
        </w:rPr>
        <w:t xml:space="preserve">Leskon </w:t>
      </w:r>
      <w:r>
        <w:rPr>
          <w:color w:val="FCB164"/>
        </w:rPr>
        <w:t xml:space="preserve">henkilökunta </w:t>
      </w:r>
      <w:r>
        <w:t xml:space="preserve">alkaa kuitenkin miettiä, onko kyseessä </w:t>
      </w:r>
      <w:r>
        <w:rPr>
          <w:color w:val="796EE6"/>
        </w:rPr>
        <w:t xml:space="preserve">jokin suuri ilmiö, </w:t>
      </w:r>
      <w:r>
        <w:rPr>
          <w:color w:val="000D2C"/>
        </w:rPr>
        <w:t xml:space="preserve">joka </w:t>
      </w:r>
      <w:r>
        <w:rPr>
          <w:color w:val="796EE6"/>
        </w:rPr>
        <w:t xml:space="preserve">pilaa kilpailun</w:t>
      </w:r>
      <w:r>
        <w:t xml:space="preserve">. </w:t>
      </w:r>
      <w:r>
        <w:t xml:space="preserve">"</w:t>
      </w:r>
      <w:r>
        <w:rPr>
          <w:color w:val="53495F"/>
        </w:rPr>
        <w:t xml:space="preserve">Hallitus </w:t>
      </w:r>
      <w:r>
        <w:rPr>
          <w:color w:val="F95475"/>
        </w:rPr>
        <w:t xml:space="preserve">ei siis auta ketään</w:t>
      </w:r>
      <w:r>
        <w:rPr>
          <w:color w:val="61FC03"/>
        </w:rPr>
        <w:t xml:space="preserve">?" </w:t>
      </w:r>
      <w:r>
        <w:rPr>
          <w:color w:val="DE98FD"/>
        </w:rPr>
        <w:t xml:space="preserve">Leskon </w:t>
      </w:r>
      <w:r>
        <w:rPr>
          <w:color w:val="5D9608"/>
        </w:rPr>
        <w:t xml:space="preserve">assistentti </w:t>
      </w:r>
      <w:r>
        <w:rPr>
          <w:color w:val="5D9608"/>
        </w:rPr>
        <w:t xml:space="preserve">Toni Murray kysyy</w:t>
      </w:r>
      <w:r>
        <w:t xml:space="preserve">. </w:t>
      </w:r>
      <w:r>
        <w:rPr>
          <w:color w:val="04640D"/>
        </w:rPr>
        <w:t xml:space="preserve">Lesko </w:t>
      </w:r>
      <w:r>
        <w:t xml:space="preserve">itse ei ole vielä valmis </w:t>
      </w:r>
      <w:r>
        <w:t xml:space="preserve">hyväksymään </w:t>
      </w:r>
      <w:r>
        <w:rPr>
          <w:color w:val="61FC03"/>
        </w:rPr>
        <w:t xml:space="preserve">tätä selitystä.</w:t>
      </w:r>
      <w:r>
        <w:t xml:space="preserve"> "Ihmiset eivät pidä kirjoittamisesta", hän sanoo. "Ihmiset eivät ehkä usko, että haluan käyttää rahaa." </w:t>
      </w:r>
      <w:r>
        <w:t xml:space="preserve">Ehkä </w:t>
      </w:r>
      <w:r>
        <w:rPr>
          <w:color w:val="98A088"/>
        </w:rPr>
        <w:t xml:space="preserve">amerikkalaiset </w:t>
      </w:r>
      <w:r>
        <w:t xml:space="preserve">ovat vain </w:t>
      </w:r>
      <w:r>
        <w:t xml:space="preserve">niin kyllästyneitä </w:t>
      </w:r>
      <w:r>
        <w:rPr>
          <w:color w:val="4F584E"/>
        </w:rPr>
        <w:t xml:space="preserve">hallitukseen</w:t>
      </w:r>
      <w:r>
        <w:t xml:space="preserve">, etteivät he halua myöntää, että silloin tällöin virkamiehille on käyttöä. </w:t>
      </w:r>
      <w:r>
        <w:rPr>
          <w:color w:val="248AD0"/>
        </w:rPr>
        <w:t xml:space="preserve">Jos hän sponsoroi kilpailua siitä, miten virkamiehet mokasivat, </w:t>
      </w:r>
      <w:r>
        <w:rPr>
          <w:color w:val="04640D"/>
        </w:rPr>
        <w:t xml:space="preserve">Lesko </w:t>
      </w:r>
      <w:r>
        <w:t xml:space="preserve">myöntää</w:t>
      </w:r>
      <w:r>
        <w:t xml:space="preserve">, "saisin 5000 osallistujaa." </w:t>
      </w:r>
      <w:r>
        <w:rPr>
          <w:color w:val="248AD0"/>
        </w:rPr>
        <w:t xml:space="preserve">Se on </w:t>
      </w:r>
      <w:r>
        <w:t xml:space="preserve">ideana.</w:t>
      </w:r>
    </w:p>
    <w:p>
      <w:r>
        <w:rPr>
          <w:b/>
        </w:rPr>
        <w:t xml:space="preserve">Asiakirjan numero 1112</w:t>
      </w:r>
    </w:p>
    <w:p>
      <w:r>
        <w:rPr>
          <w:b/>
        </w:rPr>
        <w:t xml:space="preserve">Asiakirjan tunniste: wsj1410-001</w:t>
      </w:r>
    </w:p>
    <w:p>
      <w:r>
        <w:rPr>
          <w:color w:val="310106"/>
        </w:rPr>
        <w:t xml:space="preserve">Ford Motor Co. </w:t>
      </w:r>
      <w:r>
        <w:rPr>
          <w:color w:val="04640D"/>
        </w:rPr>
        <w:t xml:space="preserve">ja </w:t>
      </w:r>
      <w:r>
        <w:rPr>
          <w:color w:val="FB5514"/>
        </w:rPr>
        <w:t xml:space="preserve">ruotsalainen </w:t>
      </w:r>
      <w:r>
        <w:rPr>
          <w:color w:val="FEFB0A"/>
        </w:rPr>
        <w:t xml:space="preserve">Saab-Scania AB </w:t>
      </w:r>
      <w:r>
        <w:t xml:space="preserve">ovat keskeyttäneet neuvottelut </w:t>
      </w:r>
      <w:r>
        <w:rPr>
          <w:color w:val="E115C0"/>
        </w:rPr>
        <w:t xml:space="preserve">mahdollisesta liittoutumasta </w:t>
      </w:r>
      <w:r>
        <w:t xml:space="preserve">sen jälkeen, kun </w:t>
      </w:r>
      <w:r>
        <w:rPr>
          <w:color w:val="00587F"/>
        </w:rPr>
        <w:t xml:space="preserve">Fordin </w:t>
      </w:r>
      <w:r>
        <w:t xml:space="preserve">virkamiehet </w:t>
      </w:r>
      <w:r>
        <w:t xml:space="preserve">totesivat, että </w:t>
      </w:r>
      <w:r>
        <w:rPr>
          <w:color w:val="0BC582"/>
        </w:rPr>
        <w:t xml:space="preserve">Saabin </w:t>
      </w:r>
      <w:r>
        <w:t xml:space="preserve">autoteollisuuden toimintojen parantamisen kustannukset </w:t>
      </w:r>
      <w:r>
        <w:t xml:space="preserve">ylittäisivät todennäköisen tuoton. </w:t>
      </w:r>
      <w:r>
        <w:rPr>
          <w:color w:val="FEB8C8"/>
        </w:rPr>
        <w:t xml:space="preserve">Kun </w:t>
      </w:r>
      <w:r>
        <w:rPr>
          <w:color w:val="9E8317"/>
        </w:rPr>
        <w:t xml:space="preserve">neuvottelut </w:t>
      </w:r>
      <w:r>
        <w:rPr>
          <w:color w:val="FEB8C8"/>
        </w:rPr>
        <w:t xml:space="preserve">kariutuivat </w:t>
      </w:r>
      <w:r>
        <w:rPr>
          <w:color w:val="01190F"/>
        </w:rPr>
        <w:t xml:space="preserve">perjantaina</w:t>
      </w:r>
      <w:r>
        <w:t xml:space="preserve">, eurooppalaiset analyytikot odottavat </w:t>
      </w:r>
      <w:r>
        <w:rPr>
          <w:color w:val="00587F"/>
        </w:rPr>
        <w:t xml:space="preserve">Fordin tehostavan </w:t>
      </w:r>
      <w:r>
        <w:t xml:space="preserve">ponnistelujaan saadakseen kiinni </w:t>
      </w:r>
      <w:r>
        <w:rPr>
          <w:color w:val="847D81"/>
        </w:rPr>
        <w:t xml:space="preserve">brittiläisen luksusautovalmistaja Jaguar PLC:n, </w:t>
      </w:r>
      <w:r>
        <w:rPr>
          <w:color w:val="58018B"/>
        </w:rPr>
        <w:t xml:space="preserve">joka </w:t>
      </w:r>
      <w:r>
        <w:rPr>
          <w:color w:val="847D81"/>
        </w:rPr>
        <w:t xml:space="preserve">yrittää torjua </w:t>
      </w:r>
      <w:r>
        <w:rPr>
          <w:color w:val="B70639"/>
        </w:rPr>
        <w:t xml:space="preserve">Fordin </w:t>
      </w:r>
      <w:r>
        <w:rPr>
          <w:color w:val="847D81"/>
        </w:rPr>
        <w:t xml:space="preserve">vihamielisen tarjouksen </w:t>
      </w:r>
      <w:r>
        <w:rPr>
          <w:color w:val="847D81"/>
        </w:rPr>
        <w:t xml:space="preserve">neuvottelemalla </w:t>
      </w:r>
      <w:r>
        <w:rPr>
          <w:color w:val="703B01"/>
        </w:rPr>
        <w:t xml:space="preserve">ystävällismielisen liittoutumissopimuksen </w:t>
      </w:r>
      <w:r>
        <w:rPr>
          <w:color w:val="118B8A"/>
        </w:rPr>
        <w:t xml:space="preserve">Fordin </w:t>
      </w:r>
      <w:r>
        <w:rPr>
          <w:color w:val="F7F1DF"/>
        </w:rPr>
        <w:t xml:space="preserve">arkkivihollisen </w:t>
      </w:r>
      <w:r>
        <w:rPr>
          <w:color w:val="F7F1DF"/>
        </w:rPr>
        <w:t xml:space="preserve">General Motors Corp:n </w:t>
      </w:r>
      <w:r>
        <w:rPr>
          <w:color w:val="F7F1DF"/>
        </w:rPr>
        <w:t xml:space="preserve">kanssa</w:t>
      </w:r>
      <w:r>
        <w:t xml:space="preserve">. </w:t>
      </w:r>
      <w:r>
        <w:t xml:space="preserve">Samaan aikaan </w:t>
      </w:r>
      <w:r>
        <w:rPr>
          <w:color w:val="0BC582"/>
        </w:rPr>
        <w:t xml:space="preserve">Saab </w:t>
      </w:r>
      <w:r>
        <w:t xml:space="preserve">saattaa jatkaa </w:t>
      </w:r>
      <w:r>
        <w:rPr>
          <w:color w:val="4AFEFA"/>
        </w:rPr>
        <w:t xml:space="preserve">liittolaisen etsimistä </w:t>
      </w:r>
      <w:r>
        <w:rPr>
          <w:color w:val="4AFEFA"/>
        </w:rPr>
        <w:t xml:space="preserve">tukemaan </w:t>
      </w:r>
      <w:r>
        <w:rPr>
          <w:color w:val="4AFEFA"/>
        </w:rPr>
        <w:t xml:space="preserve">heikentyvää autoliiketoimintaansa</w:t>
      </w:r>
      <w:r>
        <w:t xml:space="preserve">. </w:t>
      </w:r>
      <w:r>
        <w:rPr>
          <w:color w:val="0BC582"/>
        </w:rPr>
        <w:t xml:space="preserve">Saab </w:t>
      </w:r>
      <w:r>
        <w:t xml:space="preserve">sanoi </w:t>
      </w:r>
      <w:r>
        <w:rPr>
          <w:color w:val="000D2C"/>
        </w:rPr>
        <w:t xml:space="preserve">viime viikolla</w:t>
      </w:r>
      <w:r>
        <w:t xml:space="preserve">, että se "jatkaa ja jatkaa yhteydenpitoa muiden valmistajien kanssa". Analyytikot </w:t>
      </w:r>
      <w:r>
        <w:t xml:space="preserve">sanoivat </w:t>
      </w:r>
      <w:r>
        <w:rPr>
          <w:color w:val="000D2C"/>
        </w:rPr>
        <w:t xml:space="preserve">viime viikolla</w:t>
      </w:r>
      <w:r>
        <w:t xml:space="preserve">, että mahdollisiin kosijoihin kuuluu myös </w:t>
      </w:r>
      <w:r>
        <w:rPr>
          <w:color w:val="53495F"/>
        </w:rPr>
        <w:t xml:space="preserve">italialainen Fiat S.p.A</w:t>
      </w:r>
      <w:r>
        <w:t xml:space="preserve">. Fordin </w:t>
      </w:r>
      <w:r>
        <w:rPr>
          <w:color w:val="61FC03"/>
        </w:rPr>
        <w:t xml:space="preserve">ja Saabin </w:t>
      </w:r>
      <w:r>
        <w:rPr>
          <w:color w:val="F95475"/>
        </w:rPr>
        <w:t xml:space="preserve">virkamiehet </w:t>
      </w:r>
      <w:r>
        <w:t xml:space="preserve">kieltäytyivät keskustelemasta julkisesti perjantain ilmoituksesta, jonka mukaan </w:t>
      </w:r>
      <w:r>
        <w:rPr>
          <w:color w:val="5D9608"/>
        </w:rPr>
        <w:t xml:space="preserve">heidän </w:t>
      </w:r>
      <w:r>
        <w:rPr>
          <w:color w:val="DE98FD"/>
        </w:rPr>
        <w:t xml:space="preserve">neuvottelunsa </w:t>
      </w:r>
      <w:r>
        <w:t xml:space="preserve">eivät johtaneet </w:t>
      </w:r>
      <w:r>
        <w:rPr>
          <w:color w:val="98A088"/>
        </w:rPr>
        <w:t xml:space="preserve">kauppaan</w:t>
      </w:r>
      <w:r>
        <w:rPr>
          <w:color w:val="4F584E"/>
        </w:rPr>
        <w:t xml:space="preserve">, joka olisi voinut olla </w:t>
      </w:r>
      <w:r>
        <w:rPr>
          <w:color w:val="248AD0"/>
        </w:rPr>
        <w:t xml:space="preserve">molemmille osapuolille </w:t>
      </w:r>
      <w:r>
        <w:rPr>
          <w:color w:val="98A088"/>
        </w:rPr>
        <w:t xml:space="preserve">pitkän aikavälin kaupallista hyötyä.</w:t>
      </w:r>
      <w:r>
        <w:t xml:space="preserve">" </w:t>
      </w:r>
      <w:r>
        <w:rPr>
          <w:color w:val="5C5300"/>
        </w:rPr>
        <w:t xml:space="preserve">Fordin </w:t>
      </w:r>
      <w:r>
        <w:rPr>
          <w:color w:val="DE98FD"/>
        </w:rPr>
        <w:t xml:space="preserve">neuvotteluihin </w:t>
      </w:r>
      <w:r>
        <w:t xml:space="preserve">perehtyneet henkilöt </w:t>
      </w:r>
      <w:r>
        <w:t xml:space="preserve">kertoivat </w:t>
      </w:r>
      <w:r>
        <w:rPr>
          <w:color w:val="000D2C"/>
        </w:rPr>
        <w:t xml:space="preserve">viime viikon lopulla, että </w:t>
      </w:r>
      <w:r>
        <w:rPr>
          <w:color w:val="00587F"/>
        </w:rPr>
        <w:t xml:space="preserve">kakkosena oleva autonvalmistaja </w:t>
      </w:r>
      <w:r>
        <w:t xml:space="preserve">oli menettänyt kiinnostuksensa, koska </w:t>
      </w:r>
      <w:r>
        <w:rPr>
          <w:color w:val="BCFEC6"/>
        </w:rPr>
        <w:t xml:space="preserve">ruotsalaisen</w:t>
      </w:r>
      <w:r>
        <w:rPr>
          <w:color w:val="9F6551"/>
        </w:rPr>
        <w:t xml:space="preserve"> autonvalmistajan tehtailla näytti </w:t>
      </w:r>
      <w:r>
        <w:t xml:space="preserve">olevan vain vähän tarjottavaa imagon tai teknologian suhteen. </w:t>
      </w:r>
      <w:r>
        <w:rPr>
          <w:color w:val="00587F"/>
        </w:rPr>
        <w:t xml:space="preserve">Ford </w:t>
      </w:r>
      <w:r>
        <w:t xml:space="preserve">näki alun perin </w:t>
      </w:r>
      <w:r>
        <w:rPr>
          <w:color w:val="932C70"/>
        </w:rPr>
        <w:t xml:space="preserve">Saabin kanssa solmitun </w:t>
      </w:r>
      <w:r>
        <w:rPr>
          <w:color w:val="E115C0"/>
        </w:rPr>
        <w:t xml:space="preserve">liiton </w:t>
      </w:r>
      <w:r>
        <w:t xml:space="preserve">keinona laajentaa </w:t>
      </w:r>
      <w:r>
        <w:t xml:space="preserve">läsnäoloaan Euroopan ja Yhdysvaltojen luksusautomarkkinoilla. Lisäksi </w:t>
      </w:r>
      <w:r>
        <w:rPr>
          <w:color w:val="04640D"/>
        </w:rPr>
        <w:t xml:space="preserve">Ford ja Saab </w:t>
      </w:r>
      <w:r>
        <w:t xml:space="preserve">ovat puhuneet </w:t>
      </w:r>
      <w:r>
        <w:rPr>
          <w:color w:val="B5AFC4"/>
        </w:rPr>
        <w:t xml:space="preserve">raskaiden kuorma-autojen toimintojensa </w:t>
      </w:r>
      <w:r>
        <w:t xml:space="preserve">mahdollisesta yhdistämisestä</w:t>
      </w:r>
      <w:r>
        <w:t xml:space="preserve">. Keskustelut liittoutumisesta raskaiden kuorma-autojen alalla eivät kuitenkaan ilmeisesti edenneet kovin pitkälle. Eräät eurooppalaiset analyytikot ovat arvelleet, että </w:t>
      </w:r>
      <w:r>
        <w:rPr>
          <w:color w:val="AE7AA1"/>
        </w:rPr>
        <w:t xml:space="preserve">Saabin </w:t>
      </w:r>
      <w:r>
        <w:rPr>
          <w:color w:val="D4C67A"/>
        </w:rPr>
        <w:t xml:space="preserve">erittäin tuottavan Scanian kuorma-autotoiminnan edustajat </w:t>
      </w:r>
      <w:r>
        <w:t xml:space="preserve">ovat perääntyneet, jotta </w:t>
      </w:r>
      <w:r>
        <w:rPr>
          <w:color w:val="D4C67A"/>
        </w:rPr>
        <w:t xml:space="preserve">heidän</w:t>
      </w:r>
      <w:r>
        <w:t xml:space="preserve"> ei tarvitsisi luopua </w:t>
      </w:r>
      <w:r>
        <w:t xml:space="preserve">itsenäisyydestään. </w:t>
      </w:r>
      <w:r>
        <w:rPr>
          <w:color w:val="0232FD"/>
        </w:rPr>
        <w:t xml:space="preserve">Fordin </w:t>
      </w:r>
      <w:r>
        <w:rPr>
          <w:color w:val="C2A393"/>
        </w:rPr>
        <w:t xml:space="preserve">virkamiehet </w:t>
      </w:r>
      <w:r>
        <w:t xml:space="preserve">ovat puolestaan vakuuttuneita siitä, etteivät he voi odottaa saavansa </w:t>
      </w:r>
      <w:r>
        <w:rPr>
          <w:color w:val="6A3A35"/>
        </w:rPr>
        <w:t xml:space="preserve">investoinneille </w:t>
      </w:r>
      <w:r>
        <w:t xml:space="preserve">sellaista tuottoa, </w:t>
      </w:r>
      <w:r>
        <w:rPr>
          <w:color w:val="BA6801"/>
        </w:rPr>
        <w:t xml:space="preserve">joka olisi </w:t>
      </w:r>
      <w:r>
        <w:rPr>
          <w:color w:val="6A3A35"/>
        </w:rPr>
        <w:t xml:space="preserve">tarpeen, jotta </w:t>
      </w:r>
      <w:r>
        <w:rPr>
          <w:color w:val="16C0D0"/>
        </w:rPr>
        <w:t xml:space="preserve">Saabin autot olisivat </w:t>
      </w:r>
      <w:r>
        <w:rPr>
          <w:color w:val="168E5C"/>
        </w:rPr>
        <w:t xml:space="preserve">kilpailukykyisiä </w:t>
      </w:r>
      <w:r>
        <w:rPr>
          <w:color w:val="168E5C"/>
        </w:rPr>
        <w:t xml:space="preserve">yhä ahtaammilla luksusmarkkinoilla</w:t>
      </w:r>
      <w:r>
        <w:t xml:space="preserve">. </w:t>
      </w:r>
      <w:r>
        <w:rPr>
          <w:color w:val="0BC582"/>
        </w:rPr>
        <w:t xml:space="preserve">Saabin </w:t>
      </w:r>
      <w:r>
        <w:t xml:space="preserve">vaikeudet kärjistyivät </w:t>
      </w:r>
      <w:r>
        <w:rPr>
          <w:color w:val="C62100"/>
        </w:rPr>
        <w:t xml:space="preserve">perjantaina</w:t>
      </w:r>
      <w:r>
        <w:t xml:space="preserve">, kun </w:t>
      </w:r>
      <w:r>
        <w:rPr>
          <w:color w:val="0BC582"/>
        </w:rPr>
        <w:t xml:space="preserve">yhtiö </w:t>
      </w:r>
      <w:r>
        <w:t xml:space="preserve">kertoi, että </w:t>
      </w:r>
      <w:r>
        <w:rPr>
          <w:color w:val="0BC582"/>
        </w:rPr>
        <w:t xml:space="preserve">sen </w:t>
      </w:r>
      <w:r>
        <w:t xml:space="preserve">autoteollisuusdivisioona teki </w:t>
      </w:r>
      <w:r>
        <w:rPr>
          <w:color w:val="82785D"/>
        </w:rPr>
        <w:t xml:space="preserve">1,2 miljardin kruunun (186,1 miljoonan dollarin) </w:t>
      </w:r>
      <w:r>
        <w:rPr>
          <w:color w:val="42083B"/>
        </w:rPr>
        <w:t xml:space="preserve">tappion </w:t>
      </w:r>
      <w:r>
        <w:rPr>
          <w:color w:val="233809"/>
        </w:rPr>
        <w:t xml:space="preserve">vuoden </w:t>
      </w:r>
      <w:r>
        <w:rPr>
          <w:color w:val="014347"/>
        </w:rPr>
        <w:t xml:space="preserve">kahdeksalta ensimmäiseltä kuukaudelta</w:t>
      </w:r>
      <w:r>
        <w:rPr>
          <w:color w:val="82785D"/>
        </w:rPr>
        <w:t xml:space="preserve">, mikä on </w:t>
      </w:r>
      <w:r>
        <w:rPr>
          <w:color w:val="42083B"/>
        </w:rPr>
        <w:t xml:space="preserve">hieman huonompi tulos kuin </w:t>
      </w:r>
      <w:r>
        <w:rPr>
          <w:color w:val="023087"/>
        </w:rPr>
        <w:t xml:space="preserve">Saab-Scania </w:t>
      </w:r>
      <w:r>
        <w:rPr>
          <w:color w:val="42083B"/>
        </w:rPr>
        <w:t xml:space="preserve">ennusti </w:t>
      </w:r>
      <w:r>
        <w:rPr>
          <w:color w:val="B7DAD2"/>
        </w:rPr>
        <w:t xml:space="preserve">viime kuun </w:t>
      </w:r>
      <w:r>
        <w:rPr>
          <w:color w:val="42083B"/>
        </w:rPr>
        <w:t xml:space="preserve">puolivuotiskatsauksessaan</w:t>
      </w:r>
      <w:r>
        <w:t xml:space="preserve">. </w:t>
      </w:r>
      <w:r>
        <w:t xml:space="preserve">Kaiken kaikkiaan </w:t>
      </w:r>
      <w:r>
        <w:rPr>
          <w:color w:val="8C41BB"/>
        </w:rPr>
        <w:t xml:space="preserve">Saab-Scanian </w:t>
      </w:r>
      <w:r>
        <w:rPr>
          <w:color w:val="196956"/>
        </w:rPr>
        <w:t xml:space="preserve">tulos </w:t>
      </w:r>
      <w:r>
        <w:rPr>
          <w:color w:val="196956"/>
        </w:rPr>
        <w:t xml:space="preserve">ennen veroja </w:t>
      </w:r>
      <w:r>
        <w:t xml:space="preserve">laski </w:t>
      </w:r>
      <w:r>
        <w:rPr>
          <w:color w:val="233809"/>
        </w:rPr>
        <w:t xml:space="preserve">vuoden </w:t>
      </w:r>
      <w:r>
        <w:rPr>
          <w:color w:val="014347"/>
        </w:rPr>
        <w:t xml:space="preserve">kahdeksan ensimmäisen kuukauden aikana </w:t>
      </w:r>
      <w:r>
        <w:t xml:space="preserve">48,9 prosenttia 1 miljardiin Ruotsin kruunuun (155,1 miljoonaan dollariin) viime vuoden 1,96 miljardista kruunusta (303,9 miljoonasta dollarista). Alan analyytikot </w:t>
      </w:r>
      <w:r>
        <w:rPr>
          <w:color w:val="ECEDFE"/>
        </w:rPr>
        <w:t xml:space="preserve">Euroopassa </w:t>
      </w:r>
      <w:r>
        <w:t xml:space="preserve">sanovat, että </w:t>
      </w:r>
      <w:r>
        <w:rPr>
          <w:color w:val="53495F"/>
        </w:rPr>
        <w:t xml:space="preserve">Fiat on </w:t>
      </w:r>
      <w:r>
        <w:t xml:space="preserve">nyt </w:t>
      </w:r>
      <w:r>
        <w:rPr>
          <w:color w:val="0BC582"/>
        </w:rPr>
        <w:t xml:space="preserve">Saabin </w:t>
      </w:r>
      <w:r>
        <w:t xml:space="preserve">todennäköisin ostaja</w:t>
      </w:r>
      <w:r>
        <w:t xml:space="preserve">. </w:t>
      </w:r>
      <w:r>
        <w:rPr>
          <w:color w:val="2B2D32"/>
        </w:rPr>
        <w:t xml:space="preserve">Saab ja Fiat </w:t>
      </w:r>
      <w:r>
        <w:t xml:space="preserve">ovat tehneet yhteistyötä aiemminkin, ja yhdessä tapauksessa he kehittivät yhdessä </w:t>
      </w:r>
      <w:r>
        <w:rPr>
          <w:color w:val="94C661"/>
        </w:rPr>
        <w:t xml:space="preserve">uuden auton korin, josta </w:t>
      </w:r>
      <w:r>
        <w:rPr>
          <w:color w:val="F8907D"/>
        </w:rPr>
        <w:t xml:space="preserve">tuli </w:t>
      </w:r>
      <w:r>
        <w:rPr>
          <w:color w:val="895E6B"/>
        </w:rPr>
        <w:t xml:space="preserve">Saabin </w:t>
      </w:r>
      <w:r>
        <w:rPr>
          <w:color w:val="94C661"/>
        </w:rPr>
        <w:t xml:space="preserve">9000:n</w:t>
      </w:r>
      <w:r>
        <w:rPr>
          <w:color w:val="94C661"/>
        </w:rPr>
        <w:t xml:space="preserve">, </w:t>
      </w:r>
      <w:r>
        <w:rPr>
          <w:color w:val="788E95"/>
        </w:rPr>
        <w:t xml:space="preserve">Fiatin </w:t>
      </w:r>
      <w:r>
        <w:rPr>
          <w:color w:val="94C661"/>
        </w:rPr>
        <w:t xml:space="preserve">Croman </w:t>
      </w:r>
      <w:r>
        <w:rPr>
          <w:color w:val="94C661"/>
        </w:rPr>
        <w:t xml:space="preserve">ja Lancian Thema-mallin </w:t>
      </w:r>
      <w:r>
        <w:rPr>
          <w:color w:val="94C661"/>
        </w:rPr>
        <w:t xml:space="preserve">perusta</w:t>
      </w:r>
      <w:r>
        <w:t xml:space="preserve">. </w:t>
      </w:r>
      <w:r>
        <w:rPr>
          <w:color w:val="FB6AB8"/>
        </w:rPr>
        <w:t xml:space="preserve">Viime kuussa </w:t>
      </w:r>
      <w:r>
        <w:rPr>
          <w:color w:val="DB1474"/>
        </w:rPr>
        <w:t xml:space="preserve">Saab-Scanian </w:t>
      </w:r>
      <w:r>
        <w:rPr>
          <w:color w:val="576094"/>
        </w:rPr>
        <w:t xml:space="preserve">toimitusjohtaja </w:t>
      </w:r>
      <w:r>
        <w:rPr>
          <w:color w:val="576094"/>
        </w:rPr>
        <w:t xml:space="preserve">Georg Karnsund </w:t>
      </w:r>
      <w:r>
        <w:t xml:space="preserve">sanoi, että </w:t>
      </w:r>
      <w:r>
        <w:rPr>
          <w:color w:val="8489AE"/>
        </w:rPr>
        <w:t xml:space="preserve">hänen </w:t>
      </w:r>
      <w:r>
        <w:rPr>
          <w:color w:val="0BC582"/>
        </w:rPr>
        <w:t xml:space="preserve">yhtiönsä </w:t>
      </w:r>
      <w:r>
        <w:t xml:space="preserve">neuvottelee </w:t>
      </w:r>
      <w:r>
        <w:rPr>
          <w:color w:val="53495F"/>
        </w:rPr>
        <w:t xml:space="preserve">Fiatin kanssa </w:t>
      </w:r>
      <w:r>
        <w:t xml:space="preserve">laajemmasta liittoutumasta. </w:t>
      </w:r>
      <w:r>
        <w:t xml:space="preserve">Hän sanoi, </w:t>
      </w:r>
      <w:r>
        <w:t xml:space="preserve">että </w:t>
      </w:r>
      <w:r>
        <w:rPr>
          <w:color w:val="860E04"/>
        </w:rPr>
        <w:t xml:space="preserve">neuvottelut </w:t>
      </w:r>
      <w:r>
        <w:t xml:space="preserve">eivät kuitenkaan ole edenneet "siihen pisteeseen, että meidän pitäisi antaa </w:t>
      </w:r>
      <w:r>
        <w:rPr>
          <w:color w:val="860E04"/>
        </w:rPr>
        <w:t xml:space="preserve">niistä </w:t>
      </w:r>
      <w:r>
        <w:t xml:space="preserve">julkinen lausunto". </w:t>
      </w:r>
      <w:r>
        <w:rPr>
          <w:color w:val="00587F"/>
        </w:rPr>
        <w:t xml:space="preserve">Fordin </w:t>
      </w:r>
      <w:r>
        <w:t xml:space="preserve">analyytikot odottavat, että </w:t>
      </w:r>
      <w:r>
        <w:rPr>
          <w:color w:val="0BC582"/>
        </w:rPr>
        <w:t xml:space="preserve">Saabin </w:t>
      </w:r>
      <w:r>
        <w:t xml:space="preserve">loppupeli </w:t>
      </w:r>
      <w:r>
        <w:t xml:space="preserve">antaa yhdysvaltalaiselle </w:t>
      </w:r>
      <w:r>
        <w:rPr>
          <w:color w:val="00587F"/>
        </w:rPr>
        <w:t xml:space="preserve">autonvalmistajalle mahdollisuuden </w:t>
      </w:r>
      <w:r>
        <w:t xml:space="preserve">keskittää </w:t>
      </w:r>
      <w:r>
        <w:t xml:space="preserve">voimavaransa yhä kiivaampaan kamppailuun </w:t>
      </w:r>
      <w:r>
        <w:rPr>
          <w:color w:val="FBC206"/>
        </w:rPr>
        <w:t xml:space="preserve">GM:n kanssa </w:t>
      </w:r>
      <w:r>
        <w:rPr>
          <w:color w:val="847D81"/>
        </w:rPr>
        <w:t xml:space="preserve">Jaguarin </w:t>
      </w:r>
      <w:r>
        <w:t xml:space="preserve">osuudesta</w:t>
      </w:r>
      <w:r>
        <w:t xml:space="preserve">. </w:t>
      </w:r>
      <w:r>
        <w:rPr>
          <w:color w:val="6EAB9B"/>
        </w:rPr>
        <w:t xml:space="preserve">Saabin kanssa </w:t>
      </w:r>
      <w:r>
        <w:rPr>
          <w:color w:val="9E8317"/>
        </w:rPr>
        <w:t xml:space="preserve">käytyjen neuvottelujen </w:t>
      </w:r>
      <w:r>
        <w:rPr>
          <w:color w:val="FEB8C8"/>
        </w:rPr>
        <w:t xml:space="preserve">epäonnistuminen </w:t>
      </w:r>
      <w:r>
        <w:t xml:space="preserve">"</w:t>
      </w:r>
      <w:r>
        <w:t xml:space="preserve">tarkoittaa </w:t>
      </w:r>
      <w:r>
        <w:t xml:space="preserve">(</w:t>
      </w:r>
      <w:r>
        <w:rPr>
          <w:color w:val="00587F"/>
        </w:rPr>
        <w:t xml:space="preserve">Fordin kannalta) sitä, että </w:t>
      </w:r>
      <w:r>
        <w:rPr>
          <w:color w:val="00587F"/>
        </w:rPr>
        <w:t xml:space="preserve">Fordin kannalta </w:t>
      </w:r>
      <w:r>
        <w:t xml:space="preserve">ratkaisevaa </w:t>
      </w:r>
      <w:r>
        <w:t xml:space="preserve">on voittaa" taistelu </w:t>
      </w:r>
      <w:r>
        <w:rPr>
          <w:color w:val="847D81"/>
        </w:rPr>
        <w:t xml:space="preserve">Jaguarista</w:t>
      </w:r>
      <w:r>
        <w:t xml:space="preserve">, sanoi Stephen Reitman, Euroopan autoteollisuuden analyytikko UBS-Phillips &amp; Drew -yhtiössä Lontoossa. </w:t>
      </w:r>
      <w:r>
        <w:rPr>
          <w:color w:val="00587F"/>
        </w:rPr>
        <w:t xml:space="preserve">Fordilla </w:t>
      </w:r>
      <w:r>
        <w:t xml:space="preserve">on kuitenkin edessään kova taistelu </w:t>
      </w:r>
      <w:r>
        <w:rPr>
          <w:color w:val="847D81"/>
        </w:rPr>
        <w:t xml:space="preserve">Jaguarista</w:t>
      </w:r>
      <w:r>
        <w:t xml:space="preserve">. </w:t>
      </w:r>
      <w:r>
        <w:rPr>
          <w:color w:val="645341"/>
        </w:rPr>
        <w:t xml:space="preserve">Jaguarin </w:t>
      </w:r>
      <w:r>
        <w:rPr>
          <w:color w:val="F2CDFE"/>
        </w:rPr>
        <w:t xml:space="preserve">johtajat </w:t>
      </w:r>
      <w:r>
        <w:t xml:space="preserve">ilmoittivat </w:t>
      </w:r>
      <w:r>
        <w:rPr>
          <w:color w:val="000D2C"/>
        </w:rPr>
        <w:t xml:space="preserve">viime viikolla, että </w:t>
      </w:r>
      <w:r>
        <w:t xml:space="preserve">he odottavat saavansa </w:t>
      </w:r>
      <w:r>
        <w:rPr>
          <w:color w:val="760035"/>
        </w:rPr>
        <w:t xml:space="preserve">ystävällisen liiton </w:t>
      </w:r>
      <w:r>
        <w:rPr>
          <w:color w:val="647A41"/>
        </w:rPr>
        <w:t xml:space="preserve">GM:n kanssa </w:t>
      </w:r>
      <w:r>
        <w:t xml:space="preserve">päätökseen kuun loppuun mennessä</w:t>
      </w:r>
      <w:r>
        <w:t xml:space="preserve">. </w:t>
      </w:r>
      <w:r>
        <w:rPr>
          <w:color w:val="FBC206"/>
        </w:rPr>
        <w:t xml:space="preserve">GM </w:t>
      </w:r>
      <w:r>
        <w:t xml:space="preserve">puolestaan isännöi </w:t>
      </w:r>
      <w:r>
        <w:rPr>
          <w:color w:val="496E76"/>
        </w:rPr>
        <w:t xml:space="preserve">Britannian parlamentin jäsenten </w:t>
      </w:r>
      <w:r>
        <w:t xml:space="preserve">valtuuskuntaa</w:t>
      </w:r>
      <w:r>
        <w:rPr>
          <w:color w:val="E3F894"/>
        </w:rPr>
        <w:t xml:space="preserve">, joka vierailee </w:t>
      </w:r>
      <w:r>
        <w:rPr>
          <w:color w:val="F9D7CD"/>
        </w:rPr>
        <w:t xml:space="preserve">autonvalmistajan </w:t>
      </w:r>
      <w:r>
        <w:rPr>
          <w:color w:val="496E76"/>
        </w:rPr>
        <w:t xml:space="preserve">Detroitin pääkonttorissa</w:t>
      </w:r>
      <w:r>
        <w:t xml:space="preserve">. </w:t>
      </w:r>
      <w:r>
        <w:rPr>
          <w:color w:val="FBC206"/>
        </w:rPr>
        <w:t xml:space="preserve">GM:n </w:t>
      </w:r>
      <w:r>
        <w:t xml:space="preserve">tiedottajan </w:t>
      </w:r>
      <w:r>
        <w:t xml:space="preserve">mukaan vierailu ei liittynyt </w:t>
      </w:r>
      <w:r>
        <w:rPr>
          <w:color w:val="847D81"/>
        </w:rPr>
        <w:t xml:space="preserve">Jaguaria ympäröivään </w:t>
      </w:r>
      <w:r>
        <w:t xml:space="preserve">tilanteeseen</w:t>
      </w:r>
      <w:r>
        <w:t xml:space="preserve">. </w:t>
      </w:r>
      <w:r>
        <w:rPr>
          <w:color w:val="00587F"/>
        </w:rPr>
        <w:t xml:space="preserve">Ford </w:t>
      </w:r>
      <w:r>
        <w:t xml:space="preserve">pitää </w:t>
      </w:r>
      <w:r>
        <w:rPr>
          <w:color w:val="847D81"/>
        </w:rPr>
        <w:t xml:space="preserve">Jaguaria </w:t>
      </w:r>
      <w:r>
        <w:t xml:space="preserve">kuitenkin </w:t>
      </w:r>
      <w:r>
        <w:t xml:space="preserve">selvästi </w:t>
      </w:r>
      <w:r>
        <w:rPr>
          <w:color w:val="876128"/>
        </w:rPr>
        <w:t xml:space="preserve">taistelun arvoisena </w:t>
      </w:r>
      <w:r>
        <w:rPr>
          <w:color w:val="876128"/>
        </w:rPr>
        <w:t xml:space="preserve">palkintona</w:t>
      </w:r>
      <w:r>
        <w:rPr>
          <w:color w:val="876128"/>
        </w:rPr>
        <w:t xml:space="preserve">, </w:t>
      </w:r>
      <w:r>
        <w:rPr>
          <w:color w:val="876128"/>
        </w:rPr>
        <w:t xml:space="preserve">sillä</w:t>
      </w:r>
      <w:r>
        <w:rPr>
          <w:color w:val="876128"/>
        </w:rPr>
        <w:t xml:space="preserve"> </w:t>
      </w:r>
      <w:r>
        <w:rPr>
          <w:color w:val="01FB92"/>
        </w:rPr>
        <w:t xml:space="preserve">yhtiön</w:t>
      </w:r>
      <w:r>
        <w:rPr>
          <w:color w:val="876128"/>
        </w:rPr>
        <w:t xml:space="preserve"> moitteeton imago </w:t>
      </w:r>
      <w:r>
        <w:rPr>
          <w:color w:val="876128"/>
        </w:rPr>
        <w:t xml:space="preserve">antaisi Fordille kipeästi kaivatun ponnahduslaudan ylellisimmille luksusmarkkinoille sekä </w:t>
      </w:r>
      <w:r>
        <w:rPr>
          <w:color w:val="BE8485"/>
        </w:rPr>
        <w:t xml:space="preserve">Euroopassa </w:t>
      </w:r>
      <w:r>
        <w:rPr>
          <w:color w:val="876128"/>
        </w:rPr>
        <w:t xml:space="preserve">että </w:t>
      </w:r>
      <w:r>
        <w:rPr>
          <w:color w:val="C660FB"/>
        </w:rPr>
        <w:t xml:space="preserve">Yhdysvalloissa</w:t>
      </w:r>
      <w:r>
        <w:t xml:space="preserve">. </w:t>
      </w:r>
      <w:r>
        <w:rPr>
          <w:color w:val="000D2C"/>
        </w:rPr>
        <w:t xml:space="preserve">Viime </w:t>
      </w:r>
      <w:r>
        <w:t xml:space="preserve">viikolla </w:t>
      </w:r>
      <w:r>
        <w:rPr>
          <w:color w:val="00587F"/>
        </w:rPr>
        <w:t xml:space="preserve">Ford </w:t>
      </w:r>
      <w:r>
        <w:t xml:space="preserve">koki takaiskun </w:t>
      </w:r>
      <w:r>
        <w:t xml:space="preserve">pyrkimyksissään laajentaa luksustarjontaansa Yhdysvaltain markkinoille, kun se joutui luopumaan neljän vuoden yrityksestä myydä </w:t>
      </w:r>
      <w:r>
        <w:t xml:space="preserve">Saksassa valmistettua Scorpio-sedaaniaan Merkur-brändin luksustuontina </w:t>
      </w:r>
      <w:r>
        <w:rPr>
          <w:color w:val="120104"/>
        </w:rPr>
        <w:t xml:space="preserve">Yhdysvalloissa. </w:t>
      </w:r>
      <w:r>
        <w:rPr>
          <w:color w:val="D48958"/>
        </w:rPr>
        <w:t xml:space="preserve">GM:n ja Jaguarin välisestä </w:t>
      </w:r>
      <w:r>
        <w:t xml:space="preserve">romanssista </w:t>
      </w:r>
      <w:r>
        <w:t xml:space="preserve">huolimatta analyytikot sanovat </w:t>
      </w:r>
      <w:r>
        <w:rPr>
          <w:color w:val="00587F"/>
        </w:rPr>
        <w:t xml:space="preserve">Fordin </w:t>
      </w:r>
      <w:r>
        <w:t xml:space="preserve">kasvattaneen </w:t>
      </w:r>
      <w:r>
        <w:t xml:space="preserve">osuuttaan </w:t>
      </w:r>
      <w:r>
        <w:rPr>
          <w:color w:val="847D81"/>
        </w:rPr>
        <w:t xml:space="preserve">Jaguarissa </w:t>
      </w:r>
      <w:r>
        <w:t xml:space="preserve">noin 11 prosenttiin </w:t>
      </w:r>
      <w:r>
        <w:rPr>
          <w:color w:val="847D81"/>
        </w:rPr>
        <w:t xml:space="preserve">luksusautovalmistajan </w:t>
      </w:r>
      <w:r>
        <w:t xml:space="preserve">ulkona olevista osakkeista </w:t>
      </w:r>
      <w:r>
        <w:rPr>
          <w:color w:val="C62100"/>
        </w:rPr>
        <w:t xml:space="preserve">viime perjantaina, </w:t>
      </w:r>
      <w:r>
        <w:t xml:space="preserve">kun se </w:t>
      </w:r>
      <w:r>
        <w:rPr>
          <w:color w:val="000D2C"/>
        </w:rPr>
        <w:t xml:space="preserve">viime viikon </w:t>
      </w:r>
      <w:r>
        <w:t xml:space="preserve">alussa oli 10,4 prosenttia</w:t>
      </w:r>
      <w:r>
        <w:t xml:space="preserve">. </w:t>
      </w:r>
      <w:r>
        <w:t xml:space="preserve">Noin 5,4 miljoonaa </w:t>
      </w:r>
      <w:r>
        <w:rPr>
          <w:color w:val="847D81"/>
        </w:rPr>
        <w:t xml:space="preserve">Jaguarin </w:t>
      </w:r>
      <w:r>
        <w:t xml:space="preserve">osaketta </w:t>
      </w:r>
      <w:r>
        <w:t xml:space="preserve">vaihtoi omistajaa aktiivisessa kaupankäynnissä Lontoon pörssissä </w:t>
      </w:r>
      <w:r>
        <w:rPr>
          <w:color w:val="C62100"/>
        </w:rPr>
        <w:t xml:space="preserve">perjantaina, ja </w:t>
      </w:r>
      <w:r>
        <w:rPr>
          <w:color w:val="847D81"/>
        </w:rPr>
        <w:t xml:space="preserve">Jaguarin </w:t>
      </w:r>
      <w:r>
        <w:t xml:space="preserve">osakkeet </w:t>
      </w:r>
      <w:r>
        <w:t xml:space="preserve">nousivat 19 penceä 696 penceen (11 dollaria). Yhdysvaltain </w:t>
      </w:r>
      <w:r>
        <w:t xml:space="preserve">pörssin ulkopuolisilla markkinoilla </w:t>
      </w:r>
      <w:r>
        <w:rPr>
          <w:color w:val="847D81"/>
        </w:rPr>
        <w:t xml:space="preserve">Jaguarin </w:t>
      </w:r>
      <w:r>
        <w:t xml:space="preserve">Yhdysvaltain talletustodistukset vahvistuivat </w:t>
      </w:r>
      <w:r>
        <w:t xml:space="preserve">12,5 senttiä 1 125 dollariin. Joann S. Lublin osallistui tämän artikkelin kirjoittamiseen.</w:t>
      </w:r>
    </w:p>
    <w:p>
      <w:r>
        <w:rPr>
          <w:b/>
        </w:rPr>
        <w:t xml:space="preserve">Asiakirjan numero 1113</w:t>
      </w:r>
    </w:p>
    <w:p>
      <w:r>
        <w:rPr>
          <w:b/>
        </w:rPr>
        <w:t xml:space="preserve">Asiakirjan tunniste: wsj1411-001</w:t>
      </w:r>
    </w:p>
    <w:p>
      <w:r>
        <w:rPr>
          <w:color w:val="310106"/>
        </w:rPr>
        <w:t xml:space="preserve">Dallas Cowboys </w:t>
      </w:r>
      <w:r>
        <w:t xml:space="preserve">tarkkailee tilannetta pitkällä aikavälillä ja haluaa päästä Atlanta Falconsin edelle. </w:t>
      </w:r>
      <w:r>
        <w:rPr>
          <w:color w:val="04640D"/>
        </w:rPr>
        <w:t xml:space="preserve">Heidän </w:t>
      </w:r>
      <w:r>
        <w:rPr>
          <w:color w:val="FEFB0A"/>
        </w:rPr>
        <w:t xml:space="preserve">uusi ja kiistelty omistajansa Jerral "Jerry" Jones </w:t>
      </w:r>
      <w:r>
        <w:t xml:space="preserve">seuraa huolestuneena stadionin yläkerran tarkkailuhuoneessaan, kun </w:t>
      </w:r>
      <w:r>
        <w:rPr>
          <w:color w:val="310106"/>
        </w:rPr>
        <w:t xml:space="preserve">joukkue </w:t>
      </w:r>
      <w:r>
        <w:t xml:space="preserve">hölkkäilee kohti rajaviivaa. </w:t>
      </w:r>
      <w:r>
        <w:rPr>
          <w:color w:val="FEFB0A"/>
        </w:rPr>
        <w:t xml:space="preserve">Jerral Jones </w:t>
      </w:r>
      <w:r>
        <w:t xml:space="preserve">ottaa rohkeutta. </w:t>
      </w:r>
      <w:r>
        <w:rPr>
          <w:color w:val="FB5514"/>
        </w:rPr>
        <w:t xml:space="preserve">Parven keskellä </w:t>
      </w:r>
      <w:r>
        <w:t xml:space="preserve">on </w:t>
      </w:r>
      <w:r>
        <w:rPr>
          <w:color w:val="E115C0"/>
        </w:rPr>
        <w:t xml:space="preserve">pelinrakentaja Troy Aikman, </w:t>
      </w:r>
      <w:r>
        <w:rPr>
          <w:color w:val="00587F"/>
        </w:rPr>
        <w:t xml:space="preserve">Cowboysin </w:t>
      </w:r>
      <w:r>
        <w:rPr>
          <w:color w:val="E115C0"/>
        </w:rPr>
        <w:t xml:space="preserve">comeback-strategian avain</w:t>
      </w:r>
      <w:r>
        <w:t xml:space="preserve">. Hän oli itse asiassa </w:t>
      </w:r>
      <w:r>
        <w:t xml:space="preserve">niin tärkeä</w:t>
      </w:r>
      <w:r>
        <w:rPr>
          <w:color w:val="0BC582"/>
        </w:rPr>
        <w:t xml:space="preserve">, että </w:t>
      </w:r>
      <w:r>
        <w:rPr>
          <w:color w:val="9E8317"/>
        </w:rPr>
        <w:t xml:space="preserve">Jerral Jones </w:t>
      </w:r>
      <w:r>
        <w:rPr>
          <w:color w:val="0BC582"/>
        </w:rPr>
        <w:t xml:space="preserve">palkkasi </w:t>
      </w:r>
      <w:r>
        <w:rPr>
          <w:color w:val="FEB8C8"/>
        </w:rPr>
        <w:t xml:space="preserve">hänet </w:t>
      </w:r>
      <w:r>
        <w:rPr>
          <w:color w:val="0BC582"/>
        </w:rPr>
        <w:t xml:space="preserve">huhtikuussa 11,4 miljoonan dollarin sopimuksella seuraavien kuuden vuoden aikana - </w:t>
      </w:r>
      <w:r>
        <w:rPr>
          <w:color w:val="0BC582"/>
        </w:rPr>
        <w:t xml:space="preserve">ennätys tulokkaalle</w:t>
      </w:r>
      <w:r>
        <w:t xml:space="preserve">. </w:t>
      </w:r>
      <w:r>
        <w:t xml:space="preserve">"Hän </w:t>
      </w:r>
      <w:r>
        <w:rPr>
          <w:color w:val="E115C0"/>
        </w:rPr>
        <w:t xml:space="preserve">on </w:t>
      </w:r>
      <w:r>
        <w:rPr>
          <w:color w:val="847D81"/>
        </w:rPr>
        <w:t xml:space="preserve">todellinen urheilija, joka </w:t>
      </w:r>
      <w:r>
        <w:rPr>
          <w:color w:val="847D81"/>
        </w:rPr>
        <w:t xml:space="preserve">on elävä legenda Wheaties-murojen laatikoissa</w:t>
      </w:r>
      <w:r>
        <w:t xml:space="preserve">", pursuaa </w:t>
      </w:r>
      <w:r>
        <w:rPr>
          <w:color w:val="FEFB0A"/>
        </w:rPr>
        <w:t xml:space="preserve">Jerral Jones</w:t>
      </w:r>
      <w:r>
        <w:t xml:space="preserve">. </w:t>
      </w:r>
      <w:r>
        <w:t xml:space="preserve">Kello näyttää kolme minuuttia jäljellä, ja </w:t>
      </w:r>
      <w:r>
        <w:rPr>
          <w:color w:val="E115C0"/>
        </w:rPr>
        <w:t xml:space="preserve">Troy Aikman tarttuu </w:t>
      </w:r>
      <w:r>
        <w:t xml:space="preserve">tilaisuuteen, astuu taaksepäin ja antaa lähes 20 jaardin syötön - suoraan Atlantan juoksijan käsiin. Yleisö buuaa, </w:t>
      </w:r>
      <w:r>
        <w:rPr>
          <w:color w:val="FEFB0A"/>
        </w:rPr>
        <w:t xml:space="preserve">Jerral Jones </w:t>
      </w:r>
      <w:r>
        <w:t xml:space="preserve">pudistaa päätään, </w:t>
      </w:r>
      <w:r>
        <w:rPr>
          <w:color w:val="310106"/>
        </w:rPr>
        <w:t xml:space="preserve">Cowboys </w:t>
      </w:r>
      <w:r>
        <w:t xml:space="preserve">on maassa. </w:t>
      </w:r>
      <w:r>
        <w:rPr>
          <w:color w:val="B70639"/>
        </w:rPr>
        <w:t xml:space="preserve">Muutama päivä syyskuun 17. päivän pelin </w:t>
      </w:r>
      <w:r>
        <w:rPr>
          <w:color w:val="703B01"/>
        </w:rPr>
        <w:t xml:space="preserve">jälkeen </w:t>
      </w:r>
      <w:r>
        <w:rPr>
          <w:color w:val="703B01"/>
        </w:rPr>
        <w:t xml:space="preserve">Aikman </w:t>
      </w:r>
      <w:r>
        <w:rPr>
          <w:color w:val="B70639"/>
        </w:rPr>
        <w:t xml:space="preserve">mursi kätensä sormen</w:t>
      </w:r>
      <w:r>
        <w:t xml:space="preserve">, mikä </w:t>
      </w:r>
      <w:r>
        <w:rPr>
          <w:color w:val="118B8A"/>
        </w:rPr>
        <w:t xml:space="preserve">vei hänet sivuun useiksi viikoiksi</w:t>
      </w:r>
      <w:r>
        <w:t xml:space="preserve">. Ammattilaisurheilun taika. </w:t>
      </w:r>
      <w:r>
        <w:rPr>
          <w:color w:val="FEFB0A"/>
        </w:rPr>
        <w:t xml:space="preserve">Jerral Jonesille </w:t>
      </w:r>
      <w:r>
        <w:rPr>
          <w:color w:val="118B8A"/>
        </w:rPr>
        <w:t xml:space="preserve">pelinrakentajan tilapäinen menetys </w:t>
      </w:r>
      <w:r>
        <w:t xml:space="preserve">oli </w:t>
      </w:r>
      <w:r>
        <w:t xml:space="preserve">vain viimeisin tapahtuma </w:t>
      </w:r>
      <w:r>
        <w:rPr>
          <w:color w:val="000D2C"/>
        </w:rPr>
        <w:t xml:space="preserve">Dallas Cowboysia </w:t>
      </w:r>
      <w:r>
        <w:rPr>
          <w:color w:val="FCB164"/>
        </w:rPr>
        <w:t xml:space="preserve">- ja </w:t>
      </w:r>
      <w:r>
        <w:rPr>
          <w:color w:val="FCB164"/>
        </w:rPr>
        <w:t xml:space="preserve">suurinta osaa </w:t>
      </w:r>
      <w:r>
        <w:rPr>
          <w:color w:val="F95475"/>
        </w:rPr>
        <w:t xml:space="preserve">National Football Leaguesta </w:t>
      </w:r>
      <w:r>
        <w:rPr>
          <w:color w:val="FCB164"/>
        </w:rPr>
        <w:t xml:space="preserve">- </w:t>
      </w:r>
      <w:r>
        <w:rPr>
          <w:color w:val="53495F"/>
        </w:rPr>
        <w:t xml:space="preserve">tänä vuonna </w:t>
      </w:r>
      <w:r>
        <w:rPr>
          <w:color w:val="FCB164"/>
        </w:rPr>
        <w:t xml:space="preserve">vaivanneiden </w:t>
      </w:r>
      <w:r>
        <w:rPr>
          <w:color w:val="FCB164"/>
        </w:rPr>
        <w:t xml:space="preserve">takaiskujen </w:t>
      </w:r>
      <w:r>
        <w:t xml:space="preserve">sarjassa</w:t>
      </w:r>
      <w:r>
        <w:t xml:space="preserve">. </w:t>
      </w:r>
      <w:r>
        <w:rPr>
          <w:color w:val="310106"/>
        </w:rPr>
        <w:t xml:space="preserve">Cowboys, joka oli kerran rikas ja onnellinen</w:t>
      </w:r>
      <w:r>
        <w:t xml:space="preserve">, on nyt häviämässä pelejä, menettämässä faneja ja rahaa. Viime vuonna </w:t>
      </w:r>
      <w:r>
        <w:rPr>
          <w:color w:val="310106"/>
        </w:rPr>
        <w:t xml:space="preserve">tämä joukkue oli </w:t>
      </w:r>
      <w:r>
        <w:t xml:space="preserve">2 miljoonaa dollaria velkaa 30 miljoonan dollarin tuloilla. Sen kulut ovat </w:t>
      </w:r>
      <w:r>
        <w:rPr>
          <w:color w:val="61FC03"/>
        </w:rPr>
        <w:t xml:space="preserve">liigan</w:t>
      </w:r>
      <w:r>
        <w:t xml:space="preserve"> korkeimpia</w:t>
      </w:r>
      <w:r>
        <w:t xml:space="preserve">. Kävijämäärä on laskenut 23 prosenttia kuuden vuoden takaisesta. </w:t>
      </w:r>
      <w:r>
        <w:rPr>
          <w:color w:val="FEFB0A"/>
        </w:rPr>
        <w:t xml:space="preserve">Jerral Jones, </w:t>
      </w:r>
      <w:r>
        <w:rPr>
          <w:color w:val="5D9608"/>
        </w:rPr>
        <w:t xml:space="preserve">joka </w:t>
      </w:r>
      <w:r>
        <w:rPr>
          <w:color w:val="FEFB0A"/>
        </w:rPr>
        <w:t xml:space="preserve">hoitaa sosiaalisia suhteita yhtä innokkaasti kuin </w:t>
      </w:r>
      <w:r>
        <w:rPr>
          <w:color w:val="FEFB0A"/>
        </w:rPr>
        <w:t xml:space="preserve">penkkiään</w:t>
      </w:r>
      <w:r>
        <w:t xml:space="preserve">, </w:t>
      </w:r>
      <w:r>
        <w:t xml:space="preserve">voi ainakin lohduttautua yhdellä seikalla: hän ei ole nykyään yksin. </w:t>
      </w:r>
      <w:r>
        <w:rPr>
          <w:color w:val="DE98FD"/>
        </w:rPr>
        <w:t xml:space="preserve">Lähes puolet </w:t>
      </w:r>
      <w:r>
        <w:rPr>
          <w:color w:val="98A088"/>
        </w:rPr>
        <w:t xml:space="preserve">National Football Leaguen (NFL) </w:t>
      </w:r>
      <w:r>
        <w:rPr>
          <w:color w:val="DE98FD"/>
        </w:rPr>
        <w:t xml:space="preserve">28 joukkueen omistajista </w:t>
      </w:r>
      <w:r>
        <w:rPr>
          <w:color w:val="DE98FD"/>
        </w:rPr>
        <w:t xml:space="preserve">tekee tappiota</w:t>
      </w:r>
      <w:r>
        <w:t xml:space="preserve">, mikä </w:t>
      </w:r>
      <w:r>
        <w:rPr>
          <w:color w:val="DE98FD"/>
        </w:rPr>
        <w:t xml:space="preserve">johtuu </w:t>
      </w:r>
      <w:r>
        <w:t xml:space="preserve">vähäisestä yleisömäärästä, ikääntyvistä stadioneista ja </w:t>
      </w:r>
      <w:r>
        <w:rPr>
          <w:color w:val="4F584E"/>
        </w:rPr>
        <w:t xml:space="preserve">ennen kaikkea </w:t>
      </w:r>
      <w:r>
        <w:rPr>
          <w:color w:val="248AD0"/>
        </w:rPr>
        <w:t xml:space="preserve">Troy Aikmanin </w:t>
      </w:r>
      <w:r>
        <w:rPr>
          <w:color w:val="4F584E"/>
        </w:rPr>
        <w:t xml:space="preserve">kaltaisten tähtipelaajien palkoista, </w:t>
      </w:r>
      <w:r>
        <w:rPr>
          <w:color w:val="5C5300"/>
        </w:rPr>
        <w:t xml:space="preserve">jotka </w:t>
      </w:r>
      <w:r>
        <w:rPr>
          <w:color w:val="4F584E"/>
        </w:rPr>
        <w:t xml:space="preserve">kasvavat kosmista vauhtia</w:t>
      </w:r>
      <w:r>
        <w:t xml:space="preserve">. </w:t>
      </w:r>
      <w:r>
        <w:t xml:space="preserve">Viime vuonna kunkin NFL-joukkueen 12 parasta pelaajaa saivat </w:t>
      </w:r>
      <w:r>
        <w:rPr>
          <w:color w:val="9F6551"/>
        </w:rPr>
        <w:t xml:space="preserve">keskimäärin 536 000 dollaria</w:t>
      </w:r>
      <w:r>
        <w:t xml:space="preserve">, </w:t>
      </w:r>
      <w:r>
        <w:rPr>
          <w:color w:val="9F6551"/>
        </w:rPr>
        <w:t xml:space="preserve">mikä on </w:t>
      </w:r>
      <w:r>
        <w:t xml:space="preserve">verrattavissa baseballiin ja koripalloa korkeampi summa. </w:t>
      </w:r>
      <w:r>
        <w:rPr>
          <w:color w:val="BCFEC6"/>
        </w:rPr>
        <w:t xml:space="preserve">Ensimmäisellä rekrytointikierroksella valituilla pelaajilla </w:t>
      </w:r>
      <w:r>
        <w:t xml:space="preserve">menee vielä paremmin: </w:t>
      </w:r>
      <w:r>
        <w:rPr>
          <w:color w:val="932C70"/>
        </w:rPr>
        <w:t xml:space="preserve">heidän </w:t>
      </w:r>
      <w:r>
        <w:rPr>
          <w:color w:val="2B1B04"/>
        </w:rPr>
        <w:t xml:space="preserve">keskipalkkansa ja bonuksensa </w:t>
      </w:r>
      <w:r>
        <w:t xml:space="preserve">ovat </w:t>
      </w:r>
      <w:r>
        <w:t xml:space="preserve">nousseet </w:t>
      </w:r>
      <w:r>
        <w:rPr>
          <w:color w:val="B5AFC4"/>
        </w:rPr>
        <w:t xml:space="preserve">tänä vuonna </w:t>
      </w:r>
      <w:r>
        <w:rPr>
          <w:color w:val="D4C67A"/>
        </w:rPr>
        <w:t xml:space="preserve">685 000 </w:t>
      </w:r>
      <w:r>
        <w:rPr>
          <w:color w:val="D4C67A"/>
        </w:rPr>
        <w:t xml:space="preserve">dollariin</w:t>
      </w:r>
      <w:r>
        <w:t xml:space="preserve">, </w:t>
      </w:r>
      <w:r>
        <w:rPr>
          <w:color w:val="D4C67A"/>
        </w:rPr>
        <w:t xml:space="preserve">mikä on </w:t>
      </w:r>
      <w:r>
        <w:t xml:space="preserve">44 prosenttia enemmän kuin vuonna 1987. "Se on noidankehä", sanoo Art Modell, </w:t>
      </w:r>
      <w:r>
        <w:rPr>
          <w:color w:val="AE7AA1"/>
        </w:rPr>
        <w:t xml:space="preserve">Cleveland Brownsin </w:t>
      </w:r>
      <w:r>
        <w:t xml:space="preserve">omistaja</w:t>
      </w:r>
      <w:r>
        <w:t xml:space="preserve">. "Yksi joukkue maksaa näin paljon ja toinen vielä enemmän. </w:t>
      </w:r>
      <w:r>
        <w:rPr>
          <w:color w:val="AE7AA1"/>
        </w:rPr>
        <w:t xml:space="preserve">Meillä </w:t>
      </w:r>
      <w:r>
        <w:t xml:space="preserve">ei vain ole sellaista rahoitusta." Kaikki tämä aiheuttaa kuilua ammattilaisjalkapallossa. Aikaisemmin </w:t>
      </w:r>
      <w:r>
        <w:rPr>
          <w:color w:val="C2A393"/>
        </w:rPr>
        <w:t xml:space="preserve">erittäin tyytyväiset </w:t>
      </w:r>
      <w:r>
        <w:rPr>
          <w:color w:val="C2A393"/>
        </w:rPr>
        <w:t xml:space="preserve">omistajat etsivät </w:t>
      </w:r>
      <w:r>
        <w:t xml:space="preserve">nyt lähes epätoivoisesti keinoja </w:t>
      </w:r>
      <w:r>
        <w:rPr>
          <w:color w:val="6A3A35"/>
        </w:rPr>
        <w:t xml:space="preserve">kustannusten leikkaamiseksi ja voittojen kasvattamiseksi </w:t>
      </w:r>
      <w:r>
        <w:t xml:space="preserve">- ja </w:t>
      </w:r>
      <w:r>
        <w:t xml:space="preserve">toteuttavat </w:t>
      </w:r>
      <w:r>
        <w:rPr>
          <w:color w:val="6A3A35"/>
        </w:rPr>
        <w:t xml:space="preserve">samalla </w:t>
      </w:r>
      <w:r>
        <w:t xml:space="preserve">joitakin vallankumouksellisia ideoita. </w:t>
      </w:r>
      <w:r>
        <w:rPr>
          <w:color w:val="04640D"/>
        </w:rPr>
        <w:t xml:space="preserve">Cowboysin </w:t>
      </w:r>
      <w:r>
        <w:rPr>
          <w:color w:val="FEFB0A"/>
        </w:rPr>
        <w:t xml:space="preserve">Jerral Jones </w:t>
      </w:r>
      <w:r>
        <w:t xml:space="preserve">on tullut </w:t>
      </w:r>
      <w:r>
        <w:rPr>
          <w:color w:val="BA6801"/>
        </w:rPr>
        <w:t xml:space="preserve">edustamaan tätä uutta omistajaryhmää, </w:t>
      </w:r>
      <w:r>
        <w:t xml:space="preserve">vaikkakaan ei tahallaan</w:t>
      </w:r>
      <w:r>
        <w:t xml:space="preserve">. </w:t>
      </w:r>
      <w:r>
        <w:t xml:space="preserve">Pian sen jälkeen, kun hän oli </w:t>
      </w:r>
      <w:r>
        <w:t xml:space="preserve">ostanut 66 prosenttia joukkueesta </w:t>
      </w:r>
      <w:r>
        <w:rPr>
          <w:color w:val="168E5C"/>
        </w:rPr>
        <w:t xml:space="preserve">H.R. "Bum" Brightilta </w:t>
      </w:r>
      <w:r>
        <w:t xml:space="preserve">145 miljoonalla dollarilla, ja kun hän oli huomannut, että </w:t>
      </w:r>
      <w:r>
        <w:rPr>
          <w:color w:val="310106"/>
        </w:rPr>
        <w:t xml:space="preserve">Cowboys </w:t>
      </w:r>
      <w:r>
        <w:t xml:space="preserve">oli alamäessä, </w:t>
      </w:r>
      <w:r>
        <w:rPr>
          <w:color w:val="FEFB0A"/>
        </w:rPr>
        <w:t xml:space="preserve">47-vuotias Jones </w:t>
      </w:r>
      <w:r>
        <w:t xml:space="preserve">aloitti </w:t>
      </w:r>
      <w:r>
        <w:t xml:space="preserve">hankkeensa </w:t>
      </w:r>
      <w:r>
        <w:rPr>
          <w:color w:val="310106"/>
        </w:rPr>
        <w:t xml:space="preserve">joukkueen </w:t>
      </w:r>
      <w:r>
        <w:t xml:space="preserve">pienentämiseksi</w:t>
      </w:r>
      <w:r>
        <w:t xml:space="preserve">. </w:t>
      </w:r>
      <w:r>
        <w:rPr>
          <w:color w:val="16C0D0"/>
        </w:rPr>
        <w:t xml:space="preserve">Ensin hän antoi tinkimättömästi potkut </w:t>
      </w:r>
      <w:r>
        <w:rPr>
          <w:color w:val="C62100"/>
        </w:rPr>
        <w:t xml:space="preserve">Tom Landrylle, legendaariselle valmentajalle, joka </w:t>
      </w:r>
      <w:r>
        <w:rPr>
          <w:color w:val="014347"/>
        </w:rPr>
        <w:t xml:space="preserve">oli </w:t>
      </w:r>
      <w:r>
        <w:rPr>
          <w:color w:val="C62100"/>
        </w:rPr>
        <w:t xml:space="preserve">johtanut </w:t>
      </w:r>
      <w:r>
        <w:rPr>
          <w:color w:val="233809"/>
        </w:rPr>
        <w:t xml:space="preserve">Cowboysin </w:t>
      </w:r>
      <w:r>
        <w:rPr>
          <w:color w:val="C62100"/>
        </w:rPr>
        <w:t xml:space="preserve">viiteen Super Bowliin ja </w:t>
      </w:r>
      <w:r>
        <w:rPr>
          <w:color w:val="42083B"/>
        </w:rPr>
        <w:t xml:space="preserve">20 </w:t>
      </w:r>
      <w:r>
        <w:rPr>
          <w:color w:val="82785D"/>
        </w:rPr>
        <w:t xml:space="preserve">peräkkäiseen</w:t>
      </w:r>
      <w:r>
        <w:rPr>
          <w:color w:val="42083B"/>
        </w:rPr>
        <w:t xml:space="preserve"> voittokauteen</w:t>
      </w:r>
      <w:r>
        <w:t xml:space="preserve">. </w:t>
      </w:r>
      <w:r>
        <w:rPr>
          <w:color w:val="023087"/>
        </w:rPr>
        <w:t xml:space="preserve">Dallasissa </w:t>
      </w:r>
      <w:r>
        <w:rPr>
          <w:color w:val="B7DAD2"/>
        </w:rPr>
        <w:t xml:space="preserve">Tom Landryn </w:t>
      </w:r>
      <w:r>
        <w:t xml:space="preserve">asema </w:t>
      </w:r>
      <w:r>
        <w:rPr>
          <w:color w:val="196956"/>
        </w:rPr>
        <w:t xml:space="preserve">on </w:t>
      </w:r>
      <w:r>
        <w:t xml:space="preserve">lähes pyhimys. Paikallinen lehdistö on täynnä </w:t>
      </w:r>
      <w:r>
        <w:rPr>
          <w:color w:val="FEFB0A"/>
        </w:rPr>
        <w:t xml:space="preserve">Jonesin vastaista </w:t>
      </w:r>
      <w:r>
        <w:t xml:space="preserve">retoriikkaa</w:t>
      </w:r>
      <w:r>
        <w:t xml:space="preserve">: </w:t>
      </w:r>
      <w:r>
        <w:t xml:space="preserve">"Julma, räikeä paskiainen", kirjoitti eräs kirjoittaja; "hieno roisto", lausui toinen; "Mitä </w:t>
      </w:r>
      <w:r>
        <w:t xml:space="preserve">helvettiä hän ajattelee </w:t>
      </w:r>
      <w:r>
        <w:rPr>
          <w:color w:val="FEFB0A"/>
        </w:rPr>
        <w:t xml:space="preserve">itsestään</w:t>
      </w:r>
      <w:r>
        <w:t xml:space="preserve">?". kirjoitti kolmas. </w:t>
      </w:r>
      <w:r>
        <w:rPr>
          <w:color w:val="FEFB0A"/>
        </w:rPr>
        <w:t xml:space="preserve">Jerrall Jonesille </w:t>
      </w:r>
      <w:r>
        <w:rPr>
          <w:color w:val="16C0D0"/>
        </w:rPr>
        <w:t xml:space="preserve">tämä </w:t>
      </w:r>
      <w:r>
        <w:t xml:space="preserve">oli vasta alkua. Hän </w:t>
      </w:r>
      <w:r>
        <w:t xml:space="preserve">leikkasi nopeasti </w:t>
      </w:r>
      <w:r>
        <w:rPr>
          <w:color w:val="310106"/>
        </w:rPr>
        <w:t xml:space="preserve">joukkueen </w:t>
      </w:r>
      <w:r>
        <w:t xml:space="preserve">paisuneen hallintohenkilökunnan </w:t>
      </w:r>
      <w:r>
        <w:t xml:space="preserve">puoleen, sulki </w:t>
      </w:r>
      <w:r>
        <w:rPr>
          <w:color w:val="2B2D32"/>
        </w:rPr>
        <w:t xml:space="preserve">Cowboysin </w:t>
      </w:r>
      <w:r>
        <w:rPr>
          <w:color w:val="8C41BB"/>
        </w:rPr>
        <w:t xml:space="preserve">omistaman </w:t>
      </w:r>
      <w:r>
        <w:rPr>
          <w:color w:val="8C41BB"/>
        </w:rPr>
        <w:t xml:space="preserve">tanssiopiston </w:t>
      </w:r>
      <w:r>
        <w:t xml:space="preserve">ja ilmoitti heinäkuussa suunnitelmasta myydä </w:t>
      </w:r>
      <w:r>
        <w:rPr>
          <w:color w:val="94C661"/>
        </w:rPr>
        <w:t xml:space="preserve">Valley Ranch, </w:t>
      </w:r>
      <w:r>
        <w:rPr>
          <w:color w:val="F8907D"/>
        </w:rPr>
        <w:t xml:space="preserve">joukkueen </w:t>
      </w:r>
      <w:r>
        <w:rPr>
          <w:color w:val="94C661"/>
        </w:rPr>
        <w:t xml:space="preserve">30 hehtaarin kokoinen </w:t>
      </w:r>
      <w:r>
        <w:rPr>
          <w:color w:val="94C661"/>
        </w:rPr>
        <w:t xml:space="preserve">harjoitusranch </w:t>
      </w:r>
      <w:r>
        <w:rPr>
          <w:color w:val="94C661"/>
        </w:rPr>
        <w:t xml:space="preserve">ja NFL:n vaikuttavin harjoituslaitos</w:t>
      </w:r>
      <w:r>
        <w:t xml:space="preserve">. </w:t>
      </w:r>
      <w:r>
        <w:rPr>
          <w:color w:val="FEFB0A"/>
        </w:rPr>
        <w:t xml:space="preserve">Jerral Jones </w:t>
      </w:r>
      <w:r>
        <w:t xml:space="preserve">kutsuu tilaa "urheilun Pentagoniksi". Se </w:t>
      </w:r>
      <w:r>
        <w:rPr>
          <w:color w:val="895E6B"/>
        </w:rPr>
        <w:t xml:space="preserve">on </w:t>
      </w:r>
      <w:r>
        <w:t xml:space="preserve">kuvaushuoneita yhdistävien käytävien, taidokkaasti järjestettyjen kylpylöiden ja </w:t>
      </w:r>
      <w:r>
        <w:rPr>
          <w:color w:val="788E95"/>
        </w:rPr>
        <w:t xml:space="preserve">kuntosalien </w:t>
      </w:r>
      <w:r>
        <w:t xml:space="preserve">sekamelska</w:t>
      </w:r>
      <w:r>
        <w:rPr>
          <w:color w:val="FB6AB8"/>
        </w:rPr>
        <w:t xml:space="preserve">, joka </w:t>
      </w:r>
      <w:r>
        <w:rPr>
          <w:color w:val="788E95"/>
        </w:rPr>
        <w:t xml:space="preserve">kertoo rikkaammasta ja tuhlailevammasta aikakaudesta</w:t>
      </w:r>
      <w:r>
        <w:t xml:space="preserve">. </w:t>
      </w:r>
      <w:r>
        <w:t xml:space="preserve">Hän kertoo mielellään tarinan </w:t>
      </w:r>
      <w:r>
        <w:t xml:space="preserve">eksymisestä </w:t>
      </w:r>
      <w:r>
        <w:t xml:space="preserve">eräällä </w:t>
      </w:r>
      <w:r>
        <w:t xml:space="preserve">ensimmäisistä vierailuistaan </w:t>
      </w:r>
      <w:r>
        <w:rPr>
          <w:color w:val="94C661"/>
        </w:rPr>
        <w:t xml:space="preserve">laajalle tilalle, jolloin </w:t>
      </w:r>
      <w:r>
        <w:rPr>
          <w:color w:val="FEFB0A"/>
        </w:rPr>
        <w:t xml:space="preserve">hän </w:t>
      </w:r>
      <w:r>
        <w:t xml:space="preserve">vetäytyi yhteen toimistoista ja soitti </w:t>
      </w:r>
      <w:r>
        <w:rPr>
          <w:color w:val="576094"/>
        </w:rPr>
        <w:t xml:space="preserve">vastaanotosta </w:t>
      </w:r>
      <w:r>
        <w:t xml:space="preserve">saadakseen apua. "</w:t>
      </w:r>
      <w:r>
        <w:t xml:space="preserve">Sanoin: 'Pyydä </w:t>
      </w:r>
      <w:r>
        <w:t xml:space="preserve">jotakuta </w:t>
      </w:r>
      <w:r>
        <w:rPr>
          <w:color w:val="FEFB0A"/>
        </w:rPr>
        <w:t xml:space="preserve">hakemaan minut.</w:t>
      </w:r>
      <w:r>
        <w:t xml:space="preserve"> Olen linjalla 29." Urheilun uusien päivien koittaessa </w:t>
      </w:r>
      <w:r>
        <w:rPr>
          <w:color w:val="FEFB0A"/>
        </w:rPr>
        <w:t xml:space="preserve">Jerral Jones </w:t>
      </w:r>
      <w:r>
        <w:t xml:space="preserve">uskoo, että </w:t>
      </w:r>
      <w:r>
        <w:rPr>
          <w:color w:val="DB1474"/>
        </w:rPr>
        <w:t xml:space="preserve">tällaisella ylellisyydellä </w:t>
      </w:r>
      <w:r>
        <w:t xml:space="preserve">ei ole sijaa tällaisessa paikassa. </w:t>
      </w:r>
      <w:r>
        <w:rPr>
          <w:color w:val="DB1474"/>
        </w:rPr>
        <w:t xml:space="preserve">"Se </w:t>
      </w:r>
      <w:r>
        <w:t xml:space="preserve">ei </w:t>
      </w:r>
      <w:r>
        <w:t xml:space="preserve">vain </w:t>
      </w:r>
      <w:r>
        <w:t xml:space="preserve">ole sen arvoista", hän sanoo. </w:t>
      </w:r>
      <w:r>
        <w:rPr>
          <w:color w:val="94C661"/>
        </w:rPr>
        <w:t xml:space="preserve">Tilan </w:t>
      </w:r>
      <w:r>
        <w:t xml:space="preserve">ylläpito </w:t>
      </w:r>
      <w:r>
        <w:t xml:space="preserve">maksaa lähes 2 miljoonaa dollaria vuodessa. </w:t>
      </w:r>
      <w:r>
        <w:t xml:space="preserve">Kun </w:t>
      </w:r>
      <w:r>
        <w:t xml:space="preserve">hän myy </w:t>
      </w:r>
      <w:r>
        <w:rPr>
          <w:color w:val="94C661"/>
        </w:rPr>
        <w:t xml:space="preserve">sen, </w:t>
      </w:r>
      <w:r>
        <w:rPr>
          <w:color w:val="310106"/>
        </w:rPr>
        <w:t xml:space="preserve">Cowboys </w:t>
      </w:r>
      <w:r>
        <w:t xml:space="preserve">siirtyy </w:t>
      </w:r>
      <w:r>
        <w:t xml:space="preserve">hänen mukaansa </w:t>
      </w:r>
      <w:r>
        <w:t xml:space="preserve">käytännöllisempään - eli edullisempaan - nurmiharjoituskenttään </w:t>
      </w:r>
      <w:r>
        <w:rPr>
          <w:color w:val="8489AE"/>
        </w:rPr>
        <w:t xml:space="preserve">lähellä Texas Stadiumia</w:t>
      </w:r>
      <w:r>
        <w:t xml:space="preserve">. </w:t>
      </w:r>
      <w:r>
        <w:t xml:space="preserve">Ja mitä </w:t>
      </w:r>
      <w:r>
        <w:rPr>
          <w:color w:val="B7DAD2"/>
        </w:rPr>
        <w:t xml:space="preserve">Tom Landryyn tulee, </w:t>
      </w:r>
      <w:r>
        <w:t xml:space="preserve">niin </w:t>
      </w:r>
      <w:r>
        <w:rPr>
          <w:color w:val="FEFB0A"/>
        </w:rPr>
        <w:t xml:space="preserve">Jerral Jonesin mielestä </w:t>
      </w:r>
      <w:r>
        <w:t xml:space="preserve">hän on käyttänyt voittovuosiensa loppuun. Hän sanoi, että kun </w:t>
      </w:r>
      <w:r>
        <w:rPr>
          <w:color w:val="310106"/>
        </w:rPr>
        <w:t xml:space="preserve">Cowboys </w:t>
      </w:r>
      <w:r>
        <w:t xml:space="preserve">on </w:t>
      </w:r>
      <w:r>
        <w:t xml:space="preserve">aina raportoinut tappiollisesta kaudesta kolmen viime vuoden aikana, se </w:t>
      </w:r>
      <w:r>
        <w:t xml:space="preserve">tarvitsee muutoksen. </w:t>
      </w:r>
      <w:r>
        <w:rPr>
          <w:color w:val="860E04"/>
        </w:rPr>
        <w:t xml:space="preserve">Jalkapallo </w:t>
      </w:r>
      <w:r>
        <w:t xml:space="preserve">on jo pitkään ollut </w:t>
      </w:r>
      <w:r>
        <w:rPr>
          <w:color w:val="FEFB0A"/>
        </w:rPr>
        <w:t xml:space="preserve">Jerral Jonesin</w:t>
      </w:r>
      <w:r>
        <w:t xml:space="preserve"> intohimo </w:t>
      </w:r>
      <w:r>
        <w:t xml:space="preserve">sekä </w:t>
      </w:r>
      <w:r>
        <w:rPr>
          <w:color w:val="FBC206"/>
        </w:rPr>
        <w:t xml:space="preserve">kentällä </w:t>
      </w:r>
      <w:r>
        <w:t xml:space="preserve">että sen </w:t>
      </w:r>
      <w:r>
        <w:rPr>
          <w:color w:val="FBC206"/>
        </w:rPr>
        <w:t xml:space="preserve">ulkopuolella</w:t>
      </w:r>
      <w:r>
        <w:t xml:space="preserve">. </w:t>
      </w:r>
      <w:r>
        <w:rPr>
          <w:color w:val="6EAB9B"/>
        </w:rPr>
        <w:t xml:space="preserve">Arkansasista</w:t>
      </w:r>
      <w:r>
        <w:rPr>
          <w:color w:val="FEFB0A"/>
        </w:rPr>
        <w:t xml:space="preserve"> kotoisin oleva pelaaja </w:t>
      </w:r>
      <w:r>
        <w:t xml:space="preserve">aloitti </w:t>
      </w:r>
      <w:r>
        <w:rPr>
          <w:color w:val="F2CDFE"/>
        </w:rPr>
        <w:t xml:space="preserve">puolustajana </w:t>
      </w:r>
      <w:r>
        <w:rPr>
          <w:color w:val="760035"/>
        </w:rPr>
        <w:t xml:space="preserve">Arkansasin yliopiston </w:t>
      </w:r>
      <w:r>
        <w:rPr>
          <w:color w:val="645341"/>
        </w:rPr>
        <w:t xml:space="preserve">joukkueessa</w:t>
      </w:r>
      <w:r>
        <w:rPr>
          <w:color w:val="F2CDFE"/>
        </w:rPr>
        <w:t xml:space="preserve">, joka </w:t>
      </w:r>
      <w:r>
        <w:rPr>
          <w:color w:val="647A41"/>
        </w:rPr>
        <w:t xml:space="preserve">oli </w:t>
      </w:r>
      <w:r>
        <w:rPr>
          <w:color w:val="F2CDFE"/>
        </w:rPr>
        <w:t xml:space="preserve">voittamaton ja voitti osavaltion mestaruuden </w:t>
      </w:r>
      <w:r>
        <w:rPr>
          <w:color w:val="496E76"/>
        </w:rPr>
        <w:t xml:space="preserve">vuonna 1964</w:t>
      </w:r>
      <w:r>
        <w:t xml:space="preserve">. </w:t>
      </w:r>
      <w:r>
        <w:rPr>
          <w:color w:val="E3F894"/>
        </w:rPr>
        <w:t xml:space="preserve">Yliopiston jälkeen </w:t>
      </w:r>
      <w:r>
        <w:t xml:space="preserve">hän työskenteli </w:t>
      </w:r>
      <w:r>
        <w:t xml:space="preserve">isänsä </w:t>
      </w:r>
      <w:r>
        <w:t xml:space="preserve">vakuutusyhtiössä </w:t>
      </w:r>
      <w:r>
        <w:rPr>
          <w:color w:val="F9D7CD"/>
        </w:rPr>
        <w:t xml:space="preserve">Little Rockissa </w:t>
      </w:r>
      <w:r>
        <w:t xml:space="preserve">ja johti epäonnistunutta yritystä ostaa San Diegon Chargers vuonna 1966. Vuosia myöhemmin </w:t>
      </w:r>
      <w:r>
        <w:t xml:space="preserve">hän perusti vakuutusyhtiön myynnistä saaduilla varoilla Arkoma Production Corp:n, öljy- ja kaasuntutkimusyhtiön, jonka pääkonttori sijaitsi </w:t>
      </w:r>
      <w:r>
        <w:rPr>
          <w:color w:val="F9D7CD"/>
        </w:rPr>
        <w:t xml:space="preserve">Little Rockissa</w:t>
      </w:r>
      <w:r>
        <w:t xml:space="preserve">. </w:t>
      </w:r>
      <w:r>
        <w:t xml:space="preserve">Ei siis ollut yllättävää, että kun </w:t>
      </w:r>
      <w:r>
        <w:rPr>
          <w:color w:val="FEFB0A"/>
        </w:rPr>
        <w:t xml:space="preserve">Jerral Jones </w:t>
      </w:r>
      <w:r>
        <w:t xml:space="preserve">alkoi etsiä </w:t>
      </w:r>
      <w:r>
        <w:rPr>
          <w:color w:val="B7DAD2"/>
        </w:rPr>
        <w:t xml:space="preserve">Tom Landryn </w:t>
      </w:r>
      <w:r>
        <w:t xml:space="preserve">korvaajaa</w:t>
      </w:r>
      <w:r>
        <w:t xml:space="preserve">, hän palasi </w:t>
      </w:r>
      <w:r>
        <w:t xml:space="preserve">Arkansasin juurilleen. Hän löysi </w:t>
      </w:r>
      <w:r>
        <w:rPr>
          <w:color w:val="876128"/>
        </w:rPr>
        <w:t xml:space="preserve">Jimmy Johnsonin, joka oli </w:t>
      </w:r>
      <w:r>
        <w:rPr>
          <w:color w:val="FD0F31"/>
        </w:rPr>
        <w:t xml:space="preserve">vuonna 1964 </w:t>
      </w:r>
      <w:r>
        <w:rPr>
          <w:color w:val="01FB92"/>
        </w:rPr>
        <w:t xml:space="preserve">Arkansasin yliopiston </w:t>
      </w:r>
      <w:r>
        <w:rPr>
          <w:color w:val="A1A711"/>
        </w:rPr>
        <w:t xml:space="preserve">joukkuetoveri </w:t>
      </w:r>
      <w:r>
        <w:rPr>
          <w:color w:val="876128"/>
        </w:rPr>
        <w:t xml:space="preserve">ja päävalmentaja </w:t>
      </w:r>
      <w:r>
        <w:rPr>
          <w:color w:val="BE8485"/>
        </w:rPr>
        <w:t xml:space="preserve">Miamin yliopistossa, </w:t>
      </w:r>
      <w:r>
        <w:rPr>
          <w:color w:val="C660FB"/>
        </w:rPr>
        <w:t xml:space="preserve">jossa hän </w:t>
      </w:r>
      <w:r>
        <w:rPr>
          <w:color w:val="BE8485"/>
        </w:rPr>
        <w:t xml:space="preserve">johti Hurricanesin viisi voittokautta ja osavaltion mestaruuden vuonna 1987</w:t>
      </w:r>
      <w:r>
        <w:t xml:space="preserve">. Vaikka </w:t>
      </w:r>
      <w:r>
        <w:rPr>
          <w:color w:val="876128"/>
        </w:rPr>
        <w:t xml:space="preserve">Jimmy Johnsonin </w:t>
      </w:r>
      <w:r>
        <w:t xml:space="preserve">kyvyt ovatkin </w:t>
      </w:r>
      <w:r>
        <w:t xml:space="preserve">suuret, monien Dallas-fanien sydämissä ja sieluissa hän ei yksinkertaisesti ole </w:t>
      </w:r>
      <w:r>
        <w:rPr>
          <w:color w:val="B7DAD2"/>
        </w:rPr>
        <w:t xml:space="preserve">Tom Landry</w:t>
      </w:r>
      <w:r>
        <w:t xml:space="preserve">. Seitsemän peliä (ja seitsemän tappiota eilisen Kansas City Chiefsille kärsityn tappion jälkeen) tähän mennessä tällä kaudella "uudet" Cowboysit eivät pärjää yhtään paremmin kuin vanhat. Edellisen kerran he pelasivat näin huonosti vuonna 1960, </w:t>
      </w:r>
      <w:r>
        <w:t xml:space="preserve">ensimmäisellä kaudellaan. </w:t>
      </w:r>
      <w:r>
        <w:rPr>
          <w:color w:val="120104"/>
        </w:rPr>
        <w:t xml:space="preserve">Keskimääräinen yleisömäärä </w:t>
      </w:r>
      <w:r>
        <w:rPr>
          <w:color w:val="D48958"/>
        </w:rPr>
        <w:t xml:space="preserve">heidän </w:t>
      </w:r>
      <w:r>
        <w:rPr>
          <w:color w:val="120104"/>
        </w:rPr>
        <w:t xml:space="preserve">peleissään, </w:t>
      </w:r>
      <w:r>
        <w:rPr>
          <w:color w:val="05AEE8"/>
        </w:rPr>
        <w:t xml:space="preserve">joka </w:t>
      </w:r>
      <w:r>
        <w:rPr>
          <w:color w:val="120104"/>
        </w:rPr>
        <w:t xml:space="preserve">viime vuonna oli noin 49 000, </w:t>
      </w:r>
      <w:r>
        <w:t xml:space="preserve">ei ole kasvussa. </w:t>
      </w:r>
      <w:r>
        <w:rPr>
          <w:color w:val="FEFB0A"/>
        </w:rPr>
        <w:t xml:space="preserve">Jerral Jones </w:t>
      </w:r>
      <w:r>
        <w:t xml:space="preserve">yrittää puuttua ongelmaan monella eri rintamalla. Hän </w:t>
      </w:r>
      <w:r>
        <w:t xml:space="preserve">jatkaa </w:t>
      </w:r>
      <w:r>
        <w:rPr>
          <w:color w:val="310106"/>
        </w:rPr>
        <w:t xml:space="preserve">joukkueen </w:t>
      </w:r>
      <w:r>
        <w:t xml:space="preserve">uudelleenjärjestelyjä </w:t>
      </w:r>
      <w:r>
        <w:t xml:space="preserve">ja myi tässä kuussa tunnetusti lupaavan juoksupuolustaja Herschel Walkerin Minnesota Vikingsille ja hankki sieltä joukon pelaajia ja tulevia pelaajia, jotka poimittiin rekrytoinnissa. Hän halusi houkutella lisää faneja ja laski viimeisen vyöhykkeen lippujen hintaa 25 dollarista 19 dollariin. </w:t>
      </w:r>
      <w:r>
        <w:rPr>
          <w:color w:val="C3C1BE"/>
        </w:rPr>
        <w:t xml:space="preserve">Yleinen suuntaus on </w:t>
      </w:r>
      <w:r>
        <w:t xml:space="preserve">kuitenkin </w:t>
      </w:r>
      <w:r>
        <w:t xml:space="preserve">hintojen korottaminen, </w:t>
      </w:r>
      <w:r>
        <w:t xml:space="preserve">kun otetaan huomioon </w:t>
      </w:r>
      <w:r>
        <w:rPr>
          <w:color w:val="61FC03"/>
        </w:rPr>
        <w:t xml:space="preserve">liigan </w:t>
      </w:r>
      <w:r>
        <w:t xml:space="preserve">kasvavat kustannukset, </w:t>
      </w:r>
      <w:r>
        <w:t xml:space="preserve">ja </w:t>
      </w:r>
      <w:r>
        <w:rPr>
          <w:color w:val="FEFB0A"/>
        </w:rPr>
        <w:t xml:space="preserve">Jerral Jonesin </w:t>
      </w:r>
      <w:r>
        <w:t xml:space="preserve">odotetaan lopulta sopeutuvan. "Se on yksinkertaista", sanoo </w:t>
      </w:r>
      <w:r>
        <w:rPr>
          <w:color w:val="9F98F8"/>
        </w:rPr>
        <w:t xml:space="preserve">Lamar Hunt, </w:t>
      </w:r>
      <w:r>
        <w:rPr>
          <w:color w:val="1167D9"/>
        </w:rPr>
        <w:t xml:space="preserve">joka </w:t>
      </w:r>
      <w:r>
        <w:rPr>
          <w:color w:val="9F98F8"/>
        </w:rPr>
        <w:t xml:space="preserve">omistaa </w:t>
      </w:r>
      <w:r>
        <w:rPr>
          <w:color w:val="D19012"/>
        </w:rPr>
        <w:t xml:space="preserve">Kansas City Chiefsin </w:t>
      </w:r>
      <w:r>
        <w:rPr>
          <w:color w:val="9F98F8"/>
        </w:rPr>
        <w:t xml:space="preserve">ja nosti viime vuonna lippujen hintoja 2,40 dollarilla keskimäärin 17 dollariin</w:t>
      </w:r>
      <w:r>
        <w:t xml:space="preserve">. "Jos emme nostaisi hintoja, olisimme miinuksella." </w:t>
      </w:r>
      <w:r>
        <w:rPr>
          <w:color w:val="FEFB0A"/>
        </w:rPr>
        <w:t xml:space="preserve">Jerral Jones vahvisti myös </w:t>
      </w:r>
      <w:r>
        <w:t xml:space="preserve">markkinointihenkilöstöä myydäkseen </w:t>
      </w:r>
      <w:r>
        <w:rPr>
          <w:color w:val="B7D802"/>
        </w:rPr>
        <w:t xml:space="preserve">118 ylellistä katsomohuonetta </w:t>
      </w:r>
      <w:r>
        <w:rPr>
          <w:color w:val="826392"/>
        </w:rPr>
        <w:t xml:space="preserve">Texas Stadiumin </w:t>
      </w:r>
      <w:r>
        <w:rPr>
          <w:color w:val="B7D802"/>
        </w:rPr>
        <w:t xml:space="preserve">yläosassa </w:t>
      </w:r>
      <w:r>
        <w:t xml:space="preserve">(</w:t>
      </w:r>
      <w:r>
        <w:rPr>
          <w:color w:val="FEFB0A"/>
        </w:rPr>
        <w:t xml:space="preserve">hänen </w:t>
      </w:r>
      <w:r>
        <w:t xml:space="preserve">sopimuksensa </w:t>
      </w:r>
      <w:r>
        <w:rPr>
          <w:color w:val="168E5C"/>
        </w:rPr>
        <w:t xml:space="preserve">Bum Brightin kanssa </w:t>
      </w:r>
      <w:r>
        <w:t xml:space="preserve">sisälsi </w:t>
      </w:r>
      <w:r>
        <w:rPr>
          <w:color w:val="8489AE"/>
        </w:rPr>
        <w:t xml:space="preserve">stadionin </w:t>
      </w:r>
      <w:r>
        <w:t xml:space="preserve">käyttöoikeudet</w:t>
      </w:r>
      <w:r>
        <w:t xml:space="preserve">). </w:t>
      </w:r>
      <w:r>
        <w:rPr>
          <w:color w:val="5E7A6A"/>
        </w:rPr>
        <w:t xml:space="preserve">Näissä huoneissa </w:t>
      </w:r>
      <w:r>
        <w:rPr>
          <w:color w:val="B29869"/>
        </w:rPr>
        <w:t xml:space="preserve">on ilmastointi, baaritiskit ja pehmustetut istuimet, ja niistä on avoin näköala kentälle - ja </w:t>
      </w:r>
      <w:r>
        <w:rPr>
          <w:color w:val="1D0051"/>
        </w:rPr>
        <w:t xml:space="preserve">kaikki tämä </w:t>
      </w:r>
      <w:r>
        <w:rPr>
          <w:color w:val="B29869"/>
        </w:rPr>
        <w:t xml:space="preserve">475 000-1 000 000 dollarin myyntihintaan koosta ja sijainnista riippuen</w:t>
      </w:r>
      <w:r>
        <w:t xml:space="preserve">. </w:t>
      </w:r>
      <w:r>
        <w:rPr>
          <w:color w:val="8BE7FC"/>
        </w:rPr>
        <w:t xml:space="preserve">Jerral Jones </w:t>
      </w:r>
      <w:r>
        <w:rPr>
          <w:color w:val="76E0C1"/>
        </w:rPr>
        <w:t xml:space="preserve">vie </w:t>
      </w:r>
      <w:r>
        <w:rPr>
          <w:color w:val="BACFA7"/>
        </w:rPr>
        <w:t xml:space="preserve">mahdolliset </w:t>
      </w:r>
      <w:r>
        <w:rPr>
          <w:color w:val="11BA09"/>
        </w:rPr>
        <w:t xml:space="preserve">katsomohuoneiden </w:t>
      </w:r>
      <w:r>
        <w:rPr>
          <w:color w:val="BACFA7"/>
        </w:rPr>
        <w:t xml:space="preserve">ostajat </w:t>
      </w:r>
      <w:r>
        <w:rPr>
          <w:color w:val="76E0C1"/>
        </w:rPr>
        <w:t xml:space="preserve">kentälle harjoitusten aikana </w:t>
      </w:r>
      <w:r>
        <w:rPr>
          <w:color w:val="65407D"/>
        </w:rPr>
        <w:t xml:space="preserve">kättelemään pelaajia ja </w:t>
      </w:r>
      <w:r>
        <w:rPr>
          <w:color w:val="65407D"/>
        </w:rPr>
        <w:t xml:space="preserve">lupaa </w:t>
      </w:r>
      <w:r>
        <w:rPr>
          <w:color w:val="491803"/>
        </w:rPr>
        <w:t xml:space="preserve">niille, </w:t>
      </w:r>
      <w:r>
        <w:rPr>
          <w:color w:val="F5D2A8"/>
        </w:rPr>
        <w:t xml:space="preserve">jotka todella </w:t>
      </w:r>
      <w:r>
        <w:rPr>
          <w:color w:val="491803"/>
        </w:rPr>
        <w:t xml:space="preserve">ostavat huoneen, </w:t>
      </w:r>
      <w:r>
        <w:rPr>
          <w:color w:val="65407D"/>
        </w:rPr>
        <w:t xml:space="preserve">ennen peliä </w:t>
      </w:r>
      <w:r>
        <w:rPr>
          <w:color w:val="65407D"/>
        </w:rPr>
        <w:t xml:space="preserve">perehdytyksen </w:t>
      </w:r>
      <w:r>
        <w:rPr>
          <w:color w:val="03422C"/>
        </w:rPr>
        <w:t xml:space="preserve">joukkueen strateg</w:t>
      </w:r>
      <w:r>
        <w:rPr>
          <w:color w:val="65407D"/>
        </w:rPr>
        <w:t xml:space="preserve">iaan</w:t>
      </w:r>
      <w:r>
        <w:t xml:space="preserve">. </w:t>
      </w:r>
      <w:r>
        <w:rPr>
          <w:color w:val="72A46E"/>
        </w:rPr>
        <w:t xml:space="preserve">Tämä myyntitaktiikka </w:t>
      </w:r>
      <w:r>
        <w:t xml:space="preserve">on ilmeisesti tuottanut tulosta: kun hän osti </w:t>
      </w:r>
      <w:r>
        <w:rPr>
          <w:color w:val="310106"/>
        </w:rPr>
        <w:t xml:space="preserve">joukkueen</w:t>
      </w:r>
      <w:r>
        <w:t xml:space="preserve">, </w:t>
      </w:r>
      <w:r>
        <w:rPr>
          <w:color w:val="128EAC"/>
        </w:rPr>
        <w:t xml:space="preserve">vain kuusi katsomoa </w:t>
      </w:r>
      <w:r>
        <w:t xml:space="preserve">oli myyty</w:t>
      </w:r>
      <w:r>
        <w:t xml:space="preserve">. </w:t>
      </w:r>
      <w:r>
        <w:t xml:space="preserve">Nykyään </w:t>
      </w:r>
      <w:r>
        <w:rPr>
          <w:color w:val="128EAC"/>
        </w:rPr>
        <w:t xml:space="preserve">niitä</w:t>
      </w:r>
      <w:r>
        <w:t xml:space="preserve"> on </w:t>
      </w:r>
      <w:r>
        <w:t xml:space="preserve">30. Lipputulot ovat vasta </w:t>
      </w:r>
      <w:r>
        <w:rPr>
          <w:color w:val="310106"/>
        </w:rPr>
        <w:t xml:space="preserve">Cowboysin </w:t>
      </w:r>
      <w:r>
        <w:t xml:space="preserve">toiseksi suurin rahoituslähde</w:t>
      </w:r>
      <w:r>
        <w:t xml:space="preserve">. </w:t>
      </w:r>
      <w:r>
        <w:t xml:space="preserve">Suurin lähde on NFL:n </w:t>
      </w:r>
      <w:r>
        <w:rPr>
          <w:color w:val="47545E"/>
        </w:rPr>
        <w:t xml:space="preserve">ja kansallisen television välinen</w:t>
      </w:r>
      <w:r>
        <w:t xml:space="preserve"> sopimus </w:t>
      </w:r>
      <w:r>
        <w:rPr>
          <w:color w:val="61FC03"/>
        </w:rPr>
        <w:t xml:space="preserve">liigan </w:t>
      </w:r>
      <w:r>
        <w:t xml:space="preserve">otteluiden lähettämisestä</w:t>
      </w:r>
      <w:r>
        <w:t xml:space="preserve">. </w:t>
      </w:r>
      <w:r>
        <w:t xml:space="preserve">Viime vuonna </w:t>
      </w:r>
      <w:r>
        <w:rPr>
          <w:color w:val="310106"/>
        </w:rPr>
        <w:t xml:space="preserve">Cowboysin</w:t>
      </w:r>
      <w:r>
        <w:t xml:space="preserve"> osuus </w:t>
      </w:r>
      <w:r>
        <w:t xml:space="preserve">tästä kakusta </w:t>
      </w:r>
      <w:r>
        <w:t xml:space="preserve">oli </w:t>
      </w:r>
      <w:r>
        <w:t xml:space="preserve">17,6 miljoonaa dollaria. </w:t>
      </w:r>
      <w:r>
        <w:rPr>
          <w:color w:val="310106"/>
        </w:rPr>
        <w:t xml:space="preserve">Joukkue </w:t>
      </w:r>
      <w:r>
        <w:t xml:space="preserve">ansaitsee myös </w:t>
      </w:r>
      <w:r>
        <w:t xml:space="preserve">2-4 miljoonaa dollaria paikallisista televisio- ja radiolähetysoikeuksista. </w:t>
      </w:r>
      <w:r>
        <w:rPr>
          <w:color w:val="FEFB0A"/>
        </w:rPr>
        <w:t xml:space="preserve">Jerral Jones </w:t>
      </w:r>
      <w:r>
        <w:t xml:space="preserve">yrittää tällä hetkellä pilata näiden paikallisten oikeuksien hintaa. Hän </w:t>
      </w:r>
      <w:r>
        <w:t xml:space="preserve">yrittää myös saada lisää asemia </w:t>
      </w:r>
      <w:r>
        <w:rPr>
          <w:color w:val="B95C69"/>
        </w:rPr>
        <w:t xml:space="preserve">Meksikossa, jossa </w:t>
      </w:r>
      <w:r>
        <w:rPr>
          <w:color w:val="C4C8FA"/>
        </w:rPr>
        <w:t xml:space="preserve">Cowboysin </w:t>
      </w:r>
      <w:r>
        <w:rPr>
          <w:color w:val="372A55"/>
        </w:rPr>
        <w:t xml:space="preserve">kannattajia </w:t>
      </w:r>
      <w:r>
        <w:rPr>
          <w:color w:val="B95C69"/>
        </w:rPr>
        <w:t xml:space="preserve">on paljon, </w:t>
      </w:r>
      <w:r>
        <w:rPr>
          <w:color w:val="3F3610"/>
        </w:rPr>
        <w:t xml:space="preserve">kiinnostumaan </w:t>
      </w:r>
      <w:r>
        <w:rPr>
          <w:color w:val="372A55"/>
        </w:rPr>
        <w:t xml:space="preserve">otteluiden televisioinnista</w:t>
      </w:r>
      <w:r>
        <w:t xml:space="preserve">. </w:t>
      </w:r>
      <w:r>
        <w:rPr>
          <w:color w:val="FEFB0A"/>
        </w:rPr>
        <w:t xml:space="preserve">Jerral Jones, </w:t>
      </w:r>
      <w:r>
        <w:rPr>
          <w:color w:val="5D9608"/>
        </w:rPr>
        <w:t xml:space="preserve">jonka </w:t>
      </w:r>
      <w:r>
        <w:rPr>
          <w:color w:val="FEFB0A"/>
        </w:rPr>
        <w:t xml:space="preserve">nasaali ääni ja joviaali käytös eivät vedä vertoja </w:t>
      </w:r>
      <w:r>
        <w:rPr>
          <w:color w:val="D3A2C6"/>
        </w:rPr>
        <w:t xml:space="preserve">innokkaalle liikemiehelle</w:t>
      </w:r>
      <w:r>
        <w:rPr>
          <w:color w:val="719FFA"/>
        </w:rPr>
        <w:t xml:space="preserve">, joka </w:t>
      </w:r>
      <w:r>
        <w:rPr>
          <w:color w:val="D3A2C6"/>
        </w:rPr>
        <w:t xml:space="preserve">tekee 16-tuntisia työpäiviä</w:t>
      </w:r>
      <w:r>
        <w:t xml:space="preserve">, </w:t>
      </w:r>
      <w:r>
        <w:rPr>
          <w:color w:val="FEFB0A"/>
        </w:rPr>
        <w:t xml:space="preserve">on antanut </w:t>
      </w:r>
      <w:r>
        <w:t xml:space="preserve">periksi </w:t>
      </w:r>
      <w:r>
        <w:rPr>
          <w:color w:val="0D841A"/>
        </w:rPr>
        <w:t xml:space="preserve">pelaajilleen </w:t>
      </w:r>
      <w:r>
        <w:rPr>
          <w:color w:val="4C5B32"/>
        </w:rPr>
        <w:t xml:space="preserve">maksamilleen </w:t>
      </w:r>
      <w:r>
        <w:rPr>
          <w:color w:val="0D841A"/>
        </w:rPr>
        <w:t xml:space="preserve">korkeille palkoille</w:t>
      </w:r>
      <w:r>
        <w:t xml:space="preserve">. </w:t>
      </w:r>
      <w:r>
        <w:t xml:space="preserve">Sopimukset ovat </w:t>
      </w:r>
      <w:r>
        <w:rPr>
          <w:color w:val="FEFB0A"/>
        </w:rPr>
        <w:t xml:space="preserve">hänen mukaansa </w:t>
      </w:r>
      <w:r>
        <w:t xml:space="preserve">"avainasemassa NFL:ssä voittamiseen", ja niillä on ollut </w:t>
      </w:r>
      <w:r>
        <w:rPr>
          <w:color w:val="FEFB0A"/>
        </w:rPr>
        <w:t xml:space="preserve">merkitystä </w:t>
      </w:r>
      <w:r>
        <w:t xml:space="preserve">tarjouskamppailuissa. Sen lisäksi, että </w:t>
      </w:r>
      <w:r>
        <w:rPr>
          <w:color w:val="FEFB0A"/>
        </w:rPr>
        <w:t xml:space="preserve">Jones </w:t>
      </w:r>
      <w:r>
        <w:t xml:space="preserve">teki </w:t>
      </w:r>
      <w:r>
        <w:rPr>
          <w:color w:val="E115C0"/>
        </w:rPr>
        <w:t xml:space="preserve">Troy Aikmanille </w:t>
      </w:r>
      <w:r>
        <w:t xml:space="preserve">avokätisen sopimuksen, hän </w:t>
      </w:r>
      <w:r>
        <w:t xml:space="preserve">suostui </w:t>
      </w:r>
      <w:r>
        <w:t xml:space="preserve">maksamaan pelinrakentaja Steve Walshille 4,1 miljoonaa dollaria seuraavien neljän vuoden aikana. Tällainen palkkainflaatio on saamassa NFL:n alimmilleen, sanovat omistajat. Pian vain suuret osakeyhtiöt voivat ostaa ja ylläpitää jalkapallojoukkueita, uskoo John J. Veatch Jr., </w:t>
      </w:r>
      <w:r>
        <w:rPr>
          <w:color w:val="9F816D"/>
        </w:rPr>
        <w:t xml:space="preserve">Cowboysin </w:t>
      </w:r>
      <w:r>
        <w:rPr>
          <w:color w:val="B14F8F"/>
        </w:rPr>
        <w:t xml:space="preserve">myyntiä hoitaneen </w:t>
      </w:r>
      <w:r>
        <w:rPr>
          <w:color w:val="B14F8F"/>
        </w:rPr>
        <w:t xml:space="preserve">Salomon Brothersin </w:t>
      </w:r>
      <w:r>
        <w:t xml:space="preserve">investointipankkiiri</w:t>
      </w:r>
      <w:r>
        <w:t xml:space="preserve">. </w:t>
      </w:r>
      <w:r>
        <w:t xml:space="preserve">Ongelman ratkaisemiseksi </w:t>
      </w:r>
      <w:r>
        <w:rPr>
          <w:color w:val="D26A5B"/>
        </w:rPr>
        <w:t xml:space="preserve">NFL:n omistajat </w:t>
      </w:r>
      <w:r>
        <w:t xml:space="preserve">ovat ehdottaneet </w:t>
      </w:r>
      <w:r>
        <w:rPr>
          <w:color w:val="8B934B"/>
        </w:rPr>
        <w:t xml:space="preserve">palkkataulukon laatimista aloittelijoille, jotta </w:t>
      </w:r>
      <w:r>
        <w:t xml:space="preserve">palkkoja voitaisiin rajoittaa. </w:t>
      </w:r>
      <w:r>
        <w:rPr>
          <w:color w:val="8B934B"/>
        </w:rPr>
        <w:t xml:space="preserve">Vuonna 1993 voimaan tule</w:t>
      </w:r>
      <w:r>
        <w:rPr>
          <w:color w:val="F98500"/>
        </w:rPr>
        <w:t xml:space="preserve">van </w:t>
      </w:r>
      <w:r>
        <w:rPr>
          <w:color w:val="8B934B"/>
        </w:rPr>
        <w:t xml:space="preserve">suunnitelman </w:t>
      </w:r>
      <w:r>
        <w:t xml:space="preserve">yksityiskohtia </w:t>
      </w:r>
      <w:r>
        <w:t xml:space="preserve">selvitetään vielä, mutta </w:t>
      </w:r>
      <w:r>
        <w:t xml:space="preserve">oletettavasti </w:t>
      </w:r>
      <w:r>
        <w:rPr>
          <w:color w:val="002935"/>
        </w:rPr>
        <w:t xml:space="preserve">jokaiselle pelaajalle </w:t>
      </w:r>
      <w:r>
        <w:t xml:space="preserve">maksettaisiin </w:t>
      </w:r>
      <w:r>
        <w:rPr>
          <w:color w:val="002935"/>
        </w:rPr>
        <w:t xml:space="preserve">hänen </w:t>
      </w:r>
      <w:r>
        <w:t xml:space="preserve">asemansa ja taitotasonsa mukainen </w:t>
      </w:r>
      <w:r>
        <w:t xml:space="preserve">peruspalkka.</w:t>
      </w:r>
      <w:r>
        <w:t xml:space="preserve"> Bonukset maksettaisiin peliajan ja suorituksen mukaan. NFL:n pelaajayhdistys puolestaan väittää, että </w:t>
      </w:r>
      <w:r>
        <w:rPr>
          <w:color w:val="D7F3FE"/>
        </w:rPr>
        <w:t xml:space="preserve">urheilijoille </w:t>
      </w:r>
      <w:r>
        <w:t xml:space="preserve">maksetaan palkkaa, joka on oikeassa suhteessa </w:t>
      </w:r>
      <w:r>
        <w:rPr>
          <w:color w:val="D7F3FE"/>
        </w:rPr>
        <w:t xml:space="preserve">heidän </w:t>
      </w:r>
      <w:r>
        <w:t xml:space="preserve">taitoihinsa houkutella faneja, ja että </w:t>
      </w:r>
      <w:r>
        <w:rPr>
          <w:color w:val="FCB899"/>
        </w:rPr>
        <w:t xml:space="preserve">jotkut omistajat </w:t>
      </w:r>
      <w:r>
        <w:t xml:space="preserve">ovat taloudellisissa vaikeuksissa huonon liikkeenjohdon, eivät pelaajien palkkojen takia. </w:t>
      </w:r>
      <w:r>
        <w:rPr>
          <w:color w:val="1C0720"/>
        </w:rPr>
        <w:t xml:space="preserve">Omistajat </w:t>
      </w:r>
      <w:r>
        <w:t xml:space="preserve">yrittävät kasvattaa voittoja muilla tavoin. Monet </w:t>
      </w:r>
      <w:r>
        <w:t xml:space="preserve">ovat käynnistäneet kampanjoita houkutellakseen uusia faneja ja neuvottelevat vanhentuneita stadion-sopimuksia uudelleen. </w:t>
      </w:r>
      <w:r>
        <w:rPr>
          <w:color w:val="6B5F61"/>
        </w:rPr>
        <w:t xml:space="preserve">Useimmat omistajat </w:t>
      </w:r>
      <w:r>
        <w:t xml:space="preserve">joutuvat maksamaan jopa 10 prosenttia lippujen bruttomyynnistä vuokratakseen </w:t>
      </w:r>
      <w:r>
        <w:rPr>
          <w:color w:val="F98A9D"/>
        </w:rPr>
        <w:t xml:space="preserve">stadionit, jotka </w:t>
      </w:r>
      <w:r>
        <w:rPr>
          <w:color w:val="F98A9D"/>
        </w:rPr>
        <w:t xml:space="preserve">ovat </w:t>
      </w:r>
      <w:r>
        <w:rPr>
          <w:color w:val="9B72C2"/>
        </w:rPr>
        <w:t xml:space="preserve">heidän </w:t>
      </w:r>
      <w:r>
        <w:rPr>
          <w:color w:val="A6919D"/>
        </w:rPr>
        <w:t xml:space="preserve">mielestään </w:t>
      </w:r>
      <w:r>
        <w:rPr>
          <w:color w:val="F98A9D"/>
        </w:rPr>
        <w:t xml:space="preserve">joko liian pieniä tai liian vanhoja</w:t>
      </w:r>
      <w:r>
        <w:t xml:space="preserve">. Esimerkiksi Chicagossa koko on ongelma. "Meillä on NFL:n huonoin vuokrasopimus", </w:t>
      </w:r>
      <w:r>
        <w:rPr>
          <w:color w:val="2C3729"/>
        </w:rPr>
        <w:t xml:space="preserve">Michael B. </w:t>
      </w:r>
      <w:r>
        <w:t xml:space="preserve">sanoo. </w:t>
      </w:r>
      <w:r>
        <w:rPr>
          <w:color w:val="2C3729"/>
        </w:rPr>
        <w:t xml:space="preserve">McCaskey, </w:t>
      </w:r>
      <w:r>
        <w:rPr>
          <w:color w:val="D7C70B"/>
        </w:rPr>
        <w:t xml:space="preserve">Chicago Bearsin </w:t>
      </w:r>
      <w:r>
        <w:rPr>
          <w:color w:val="2C3729"/>
        </w:rPr>
        <w:t xml:space="preserve">puheenjohtaja </w:t>
      </w:r>
      <w:r>
        <w:rPr>
          <w:color w:val="2C3729"/>
        </w:rPr>
        <w:t xml:space="preserve">ja </w:t>
      </w:r>
      <w:r>
        <w:rPr>
          <w:color w:val="9F9992"/>
        </w:rPr>
        <w:t xml:space="preserve">NFL:ää edeltäneen organisaation perustaneen </w:t>
      </w:r>
      <w:r>
        <w:rPr>
          <w:color w:val="9F9992"/>
        </w:rPr>
        <w:t xml:space="preserve">George Halasin </w:t>
      </w:r>
      <w:r>
        <w:rPr>
          <w:color w:val="2C3729"/>
        </w:rPr>
        <w:t xml:space="preserve">pojanpoika</w:t>
      </w:r>
      <w:r>
        <w:t xml:space="preserve">. "</w:t>
      </w:r>
      <w:r>
        <w:t xml:space="preserve">Olemme metropolialueella, jossa on miljoonia </w:t>
      </w:r>
      <w:r>
        <w:rPr>
          <w:color w:val="923A52"/>
        </w:rPr>
        <w:t xml:space="preserve">Karhu-faneja, </w:t>
      </w:r>
      <w:r>
        <w:t xml:space="preserve">mutta voimme majoittaa vain pienen osan </w:t>
      </w:r>
      <w:r>
        <w:rPr>
          <w:color w:val="FDE2F1"/>
        </w:rPr>
        <w:t xml:space="preserve">heistä</w:t>
      </w:r>
      <w:r>
        <w:t xml:space="preserve">. </w:t>
      </w:r>
      <w:r>
        <w:t xml:space="preserve">Kun </w:t>
      </w:r>
      <w:r>
        <w:rPr>
          <w:color w:val="5140A7"/>
        </w:rPr>
        <w:t xml:space="preserve">vuokrasopimus </w:t>
      </w:r>
      <w:r>
        <w:t xml:space="preserve">päättyy vuonna 1999", hän sanoo, "sen on muututtava." </w:t>
      </w:r>
      <w:r>
        <w:t xml:space="preserve">Tänä vuonna NFL myös </w:t>
      </w:r>
      <w:r>
        <w:rPr>
          <w:color w:val="BC14FD"/>
        </w:rPr>
        <w:t xml:space="preserve">rajoitti </w:t>
      </w:r>
      <w:r>
        <w:t xml:space="preserve">harjoitusleireille lähtevien joukkueiden pelaajamäärän</w:t>
      </w:r>
      <w:r>
        <w:rPr>
          <w:color w:val="6D706C"/>
        </w:rPr>
        <w:t xml:space="preserve"> 80 pelaajaan, </w:t>
      </w:r>
      <w:r>
        <w:t xml:space="preserve">kun se aiemmin oli 120, osana </w:t>
      </w:r>
      <w:r>
        <w:t xml:space="preserve">pyrkimystä vähentää henkilöstökustannuksia. </w:t>
      </w:r>
      <w:r>
        <w:rPr>
          <w:color w:val="61FC03"/>
        </w:rPr>
        <w:t xml:space="preserve">Liiga </w:t>
      </w:r>
      <w:r>
        <w:t xml:space="preserve">yrittää saada enemmän irti </w:t>
      </w:r>
      <w:r>
        <w:rPr>
          <w:color w:val="0007C4"/>
        </w:rPr>
        <w:t xml:space="preserve">kolmivuotisesta sopimuksesta </w:t>
      </w:r>
      <w:r>
        <w:rPr>
          <w:color w:val="C6A62F"/>
        </w:rPr>
        <w:t xml:space="preserve">kansallisen lähetysverkon kanssa</w:t>
      </w:r>
      <w:r>
        <w:rPr>
          <w:color w:val="000C14"/>
        </w:rPr>
        <w:t xml:space="preserve">, joka </w:t>
      </w:r>
      <w:r>
        <w:rPr>
          <w:color w:val="C6A62F"/>
        </w:rPr>
        <w:t xml:space="preserve">päättyy tämän kauden jälkeen</w:t>
      </w:r>
      <w:r>
        <w:t xml:space="preserve">. </w:t>
      </w:r>
      <w:r>
        <w:rPr>
          <w:color w:val="0007C4"/>
        </w:rPr>
        <w:t xml:space="preserve">Nykyisen sopimuksen mukaan </w:t>
      </w:r>
      <w:r>
        <w:t xml:space="preserve">NFL saa 1,4 miljardia dollaria. </w:t>
      </w:r>
      <w:r>
        <w:rPr>
          <w:color w:val="904431"/>
        </w:rPr>
        <w:t xml:space="preserve">Omistajat </w:t>
      </w:r>
      <w:r>
        <w:t xml:space="preserve">sanovat </w:t>
      </w:r>
      <w:r>
        <w:t xml:space="preserve">odottavansa, että </w:t>
      </w:r>
      <w:r>
        <w:rPr>
          <w:color w:val="61FC03"/>
        </w:rPr>
        <w:t xml:space="preserve">liiga </w:t>
      </w:r>
      <w:r>
        <w:t xml:space="preserve">vaatii 50 prosentin korotusta huolimatta siitä, että televisioitujen jalkapallo-otteluiden katsojaluvut ovat alhaiset. NFL:n tiedottajan mukaan </w:t>
      </w:r>
      <w:r>
        <w:rPr>
          <w:color w:val="61FC03"/>
        </w:rPr>
        <w:t xml:space="preserve">liiga </w:t>
      </w:r>
      <w:r>
        <w:t xml:space="preserve">laajentaa todennäköisesti </w:t>
      </w:r>
      <w:r>
        <w:t xml:space="preserve">tarjoustaan myös kaapelitelevisioyhtiöille, kuten ESPN:lle. Muutoksia ei ole helppo saada aikaan. </w:t>
      </w:r>
      <w:r>
        <w:rPr>
          <w:color w:val="61FC03"/>
        </w:rPr>
        <w:t xml:space="preserve">NFL-organisaatio</w:t>
      </w:r>
      <w:r>
        <w:t xml:space="preserve">, kuten ammattilaisjalkapalloilukin, on myllerryksessä. </w:t>
      </w:r>
      <w:r>
        <w:rPr>
          <w:color w:val="600013"/>
        </w:rPr>
        <w:t xml:space="preserve">Joukkueiden omistajien uusi joukko</w:t>
      </w:r>
      <w:r>
        <w:rPr>
          <w:color w:val="1C1B08"/>
        </w:rPr>
        <w:t xml:space="preserve">, mukaan lukien Jerral Jones, </w:t>
      </w:r>
      <w:r>
        <w:rPr>
          <w:color w:val="693955"/>
        </w:rPr>
        <w:t xml:space="preserve">taistelee NFL:n byrokratiaa vastaan saadakseen </w:t>
      </w:r>
      <w:r>
        <w:rPr>
          <w:color w:val="6C6E82"/>
        </w:rPr>
        <w:t xml:space="preserve">sananvaltaa liigan asioihin, </w:t>
      </w:r>
      <w:r>
        <w:t xml:space="preserve">ja </w:t>
      </w:r>
      <w:r>
        <w:rPr>
          <w:color w:val="D0AFB3"/>
        </w:rPr>
        <w:t xml:space="preserve">tämä taistelu johtaa eräänlaiseen </w:t>
      </w:r>
      <w:r>
        <w:t xml:space="preserve">organisaation sekasortoon. Heinäkuussa 11 NFL-omistajaa, joista lähes kaikki olivat jo mukana, estivät pyrkimykset asettaa </w:t>
      </w:r>
      <w:r>
        <w:rPr>
          <w:color w:val="493B36"/>
        </w:rPr>
        <w:t xml:space="preserve">Jim Fink </w:t>
      </w:r>
      <w:r>
        <w:rPr>
          <w:color w:val="AC93CE"/>
        </w:rPr>
        <w:t xml:space="preserve">eläkkeelle jäävän</w:t>
      </w:r>
      <w:r>
        <w:rPr>
          <w:color w:val="AC93CE"/>
        </w:rPr>
        <w:t xml:space="preserve"> liigan edustajan Pete Rozellen </w:t>
      </w:r>
      <w:r>
        <w:t xml:space="preserve">tilalle</w:t>
      </w:r>
      <w:r>
        <w:t xml:space="preserve">. </w:t>
      </w:r>
      <w:r>
        <w:t xml:space="preserve">Jotkut omistajat pitävät </w:t>
      </w:r>
      <w:r>
        <w:rPr>
          <w:color w:val="493B36"/>
        </w:rPr>
        <w:t xml:space="preserve">Jim Finksiä </w:t>
      </w:r>
      <w:r>
        <w:t xml:space="preserve">perinteisten vanhan kaartin arvojen edustajana.</w:t>
      </w:r>
      <w:r>
        <w:t xml:space="preserve"> Toinen yritys valita uusi edustaja aiemmin tässä kuussa epäonnistui. </w:t>
      </w:r>
      <w:r>
        <w:rPr>
          <w:color w:val="09C4B8"/>
        </w:rPr>
        <w:t xml:space="preserve">Omistajat </w:t>
      </w:r>
      <w:r>
        <w:t xml:space="preserve">kokoontuvat uudelleen huomenna. </w:t>
      </w:r>
      <w:r>
        <w:rPr>
          <w:color w:val="FEFB0A"/>
        </w:rPr>
        <w:t xml:space="preserve">Jerry Jones </w:t>
      </w:r>
      <w:r>
        <w:rPr>
          <w:color w:val="FEFB0A"/>
        </w:rPr>
        <w:t xml:space="preserve">puolestaan </w:t>
      </w:r>
      <w:r>
        <w:t xml:space="preserve">sanoo, että </w:t>
      </w:r>
      <w:r>
        <w:rPr>
          <w:color w:val="69A5B8"/>
        </w:rPr>
        <w:t xml:space="preserve">hän on ollut alalla pitkään </w:t>
      </w:r>
      <w:r>
        <w:t xml:space="preserve">ja että </w:t>
      </w:r>
      <w:r>
        <w:rPr>
          <w:color w:val="FEFB0A"/>
        </w:rPr>
        <w:t xml:space="preserve">hänen </w:t>
      </w:r>
      <w:r>
        <w:t xml:space="preserve">työskentelytapansa </w:t>
      </w:r>
      <w:r>
        <w:t xml:space="preserve">ilmeisesti tukee </w:t>
      </w:r>
      <w:r>
        <w:rPr>
          <w:color w:val="69A5B8"/>
        </w:rPr>
        <w:t xml:space="preserve">sitä. Hän </w:t>
      </w:r>
      <w:r>
        <w:t xml:space="preserve">työskentelee ahkerasti kuutena päivänä viikossa (</w:t>
      </w:r>
      <w:r>
        <w:rPr>
          <w:color w:val="374869"/>
        </w:rPr>
        <w:t xml:space="preserve">paitsi </w:t>
      </w:r>
      <w:r>
        <w:rPr>
          <w:color w:val="374869"/>
        </w:rPr>
        <w:t xml:space="preserve">pelipäivinä</w:t>
      </w:r>
      <w:r>
        <w:t xml:space="preserve">), ja eräänä viime iltapäivänä hän vastasi tunnissa televisiotuottajan, </w:t>
      </w:r>
      <w:r>
        <w:rPr>
          <w:color w:val="B7D802"/>
        </w:rPr>
        <w:t xml:space="preserve">ylellisten katseluhuoneiden </w:t>
      </w:r>
      <w:r>
        <w:t xml:space="preserve">myyntipäällikön</w:t>
      </w:r>
      <w:r>
        <w:t xml:space="preserve">, tyytymättömän asiakkaan ja huoneen täynnä Arkansasin toimittajia </w:t>
      </w:r>
      <w:r>
        <w:t xml:space="preserve">esittämiin kysymyksiin. </w:t>
      </w:r>
      <w:r>
        <w:t xml:space="preserve">Ohjelman noudattamiseksi </w:t>
      </w:r>
      <w:r>
        <w:rPr>
          <w:color w:val="FEFB0A"/>
        </w:rPr>
        <w:t xml:space="preserve">Jones </w:t>
      </w:r>
      <w:r>
        <w:t xml:space="preserve">lennätti </w:t>
      </w:r>
      <w:r>
        <w:rPr>
          <w:color w:val="F9D7CD"/>
        </w:rPr>
        <w:t xml:space="preserve">Little Rockista </w:t>
      </w:r>
      <w:r>
        <w:t xml:space="preserve">kaksi henkilökohtaista sihteeriä </w:t>
      </w:r>
      <w:r>
        <w:t xml:space="preserve">lisäämään </w:t>
      </w:r>
      <w:r>
        <w:rPr>
          <w:color w:val="023087"/>
        </w:rPr>
        <w:t xml:space="preserve">dallasilaisen </w:t>
      </w:r>
      <w:r>
        <w:rPr>
          <w:color w:val="FEFB0A"/>
        </w:rPr>
        <w:t xml:space="preserve">henkilökuntansa </w:t>
      </w:r>
      <w:r>
        <w:t xml:space="preserve">määrää</w:t>
      </w:r>
      <w:r>
        <w:t xml:space="preserve">. </w:t>
      </w:r>
      <w:r>
        <w:t xml:space="preserve">"Kun aloitin </w:t>
      </w:r>
      <w:r>
        <w:rPr>
          <w:color w:val="E70850"/>
        </w:rPr>
        <w:t xml:space="preserve">tämän investoinnin</w:t>
      </w:r>
      <w:r>
        <w:rPr>
          <w:color w:val="E70850"/>
        </w:rPr>
        <w:t xml:space="preserve">,</w:t>
      </w:r>
      <w:r>
        <w:t xml:space="preserve"> olin mukana </w:t>
      </w:r>
      <w:r>
        <w:t xml:space="preserve">koko elämäni ajan", hän selittää. "</w:t>
      </w:r>
      <w:r>
        <w:t xml:space="preserve">En ole täällä ansaitakseni rahaa </w:t>
      </w:r>
      <w:r>
        <w:t xml:space="preserve">myymällä </w:t>
      </w:r>
      <w:r>
        <w:rPr>
          <w:color w:val="310106"/>
        </w:rPr>
        <w:t xml:space="preserve">joukkueen </w:t>
      </w:r>
      <w:r>
        <w:t xml:space="preserve">myöhemmin </w:t>
      </w:r>
      <w:r>
        <w:t xml:space="preserve">uudelleen. Vaikka </w:t>
      </w:r>
      <w:r>
        <w:rPr>
          <w:color w:val="310106"/>
        </w:rPr>
        <w:t xml:space="preserve">Cowboys </w:t>
      </w:r>
      <w:r>
        <w:t xml:space="preserve">ei ehkä ole </w:t>
      </w:r>
      <w:r>
        <w:rPr>
          <w:color w:val="C04841"/>
        </w:rPr>
        <w:t xml:space="preserve">paras sijoitus </w:t>
      </w:r>
      <w:r>
        <w:t xml:space="preserve">nyt</w:t>
      </w:r>
      <w:r>
        <w:t xml:space="preserve">, en ole eri mieltä siitä, </w:t>
      </w:r>
      <w:r>
        <w:t xml:space="preserve">etteivätkö ne ehkä ole sitä tulevaisuudessa." </w:t>
      </w:r>
      <w:r>
        <w:t xml:space="preserve">Sitä paitsi </w:t>
      </w:r>
      <w:r>
        <w:rPr>
          <w:color w:val="FEFB0A"/>
        </w:rPr>
        <w:t xml:space="preserve">Jerral Jones </w:t>
      </w:r>
      <w:r>
        <w:t xml:space="preserve">saattaa jo nyt saada </w:t>
      </w:r>
      <w:r>
        <w:rPr>
          <w:color w:val="310106"/>
        </w:rPr>
        <w:t xml:space="preserve">joukkueelta haluamaansa, </w:t>
      </w:r>
      <w:r>
        <w:t xml:space="preserve">vaikka hän jatkaisi häviämistä. </w:t>
      </w:r>
      <w:r>
        <w:rPr>
          <w:color w:val="310106"/>
        </w:rPr>
        <w:t xml:space="preserve">Cowboysin</w:t>
      </w:r>
      <w:r>
        <w:t xml:space="preserve"> ostaminen </w:t>
      </w:r>
      <w:r>
        <w:t xml:space="preserve">on tarjonnut </w:t>
      </w:r>
      <w:r>
        <w:rPr>
          <w:color w:val="FEFB0A"/>
        </w:rPr>
        <w:t xml:space="preserve">hänelle </w:t>
      </w:r>
      <w:r>
        <w:t xml:space="preserve">pääsyn </w:t>
      </w:r>
      <w:r>
        <w:rPr>
          <w:color w:val="C36333"/>
        </w:rPr>
        <w:t xml:space="preserve">näyttävään elämään</w:t>
      </w:r>
      <w:r>
        <w:rPr>
          <w:color w:val="700366"/>
        </w:rPr>
        <w:t xml:space="preserve">, jota </w:t>
      </w:r>
      <w:r>
        <w:rPr>
          <w:color w:val="C36333"/>
        </w:rPr>
        <w:t xml:space="preserve">öljyn poraaminen ja löytäminen </w:t>
      </w:r>
      <w:r>
        <w:rPr>
          <w:color w:val="52351D"/>
        </w:rPr>
        <w:t xml:space="preserve">Arkansasissa </w:t>
      </w:r>
      <w:r>
        <w:rPr>
          <w:color w:val="C36333"/>
        </w:rPr>
        <w:t xml:space="preserve">ei yksinkertaisesti voinut tarjota</w:t>
      </w:r>
      <w:r>
        <w:t xml:space="preserve">. Sitten on uusi yksityiskone, joukko avustajia, kutsut parhaisiin juhliin ja osallistuminen Prime Time Liven kaltaisiin tv-ohjelmiin. Muutama viikko sitten </w:t>
      </w:r>
      <w:r>
        <w:rPr>
          <w:color w:val="FEFB0A"/>
        </w:rPr>
        <w:t xml:space="preserve">Jerral Jones </w:t>
      </w:r>
      <w:r>
        <w:t xml:space="preserve">kutsui jopa </w:t>
      </w:r>
      <w:r>
        <w:t xml:space="preserve">Elizabeth Taylorin </w:t>
      </w:r>
      <w:r>
        <w:rPr>
          <w:color w:val="B503A2"/>
        </w:rPr>
        <w:t xml:space="preserve">yksityiseen tarkkailuhuoneeseensa </w:t>
      </w:r>
      <w:r>
        <w:rPr>
          <w:color w:val="A0F086"/>
        </w:rPr>
        <w:t xml:space="preserve">Texas Stadiumilla. </w:t>
      </w:r>
      <w:r>
        <w:t xml:space="preserve">"</w:t>
      </w:r>
      <w:r>
        <w:rPr>
          <w:color w:val="FEFB0A"/>
        </w:rPr>
        <w:t xml:space="preserve">Minun </w:t>
      </w:r>
      <w:r>
        <w:t xml:space="preserve">työssäni olet </w:t>
      </w:r>
      <w:r>
        <w:rPr>
          <w:color w:val="B503A2"/>
        </w:rPr>
        <w:t xml:space="preserve">tässä pesässä </w:t>
      </w:r>
      <w:r>
        <w:t xml:space="preserve">joka päivä", hän sanoi.</w:t>
      </w:r>
    </w:p>
    <w:p>
      <w:r>
        <w:rPr>
          <w:b/>
        </w:rPr>
        <w:t xml:space="preserve">Asiakirjan numero 1114</w:t>
      </w:r>
    </w:p>
    <w:p>
      <w:r>
        <w:rPr>
          <w:b/>
        </w:rPr>
        <w:t xml:space="preserve">Asiakirjan tunniste: wsj1412-001</w:t>
      </w:r>
    </w:p>
    <w:p>
      <w:r>
        <w:rPr>
          <w:color w:val="310106"/>
        </w:rPr>
        <w:t xml:space="preserve">Robert Goldbergin</w:t>
      </w:r>
      <w:r>
        <w:t xml:space="preserve"> ovela tapa </w:t>
      </w:r>
      <w:r>
        <w:t xml:space="preserve">käyttää tv-arvostelussaan teeskenneltyä edunvalvontajournalismia selittääkseen käsityksensä </w:t>
      </w:r>
      <w:r>
        <w:rPr>
          <w:color w:val="04640D"/>
        </w:rPr>
        <w:t xml:space="preserve">Days of Rage </w:t>
      </w:r>
      <w:r>
        <w:t xml:space="preserve">-elokuvasta </w:t>
      </w:r>
      <w:r>
        <w:rPr>
          <w:color w:val="04640D"/>
        </w:rPr>
        <w:t xml:space="preserve">(</w:t>
      </w:r>
      <w:r>
        <w:t xml:space="preserve">Leisure &amp; Arts -liite, 11. syyskuuta). Hän moittii </w:t>
      </w:r>
      <w:r>
        <w:rPr>
          <w:color w:val="FEFB0A"/>
        </w:rPr>
        <w:t xml:space="preserve">Jo </w:t>
      </w:r>
      <w:r>
        <w:t xml:space="preserve">Franklin-Troutia </w:t>
      </w:r>
      <w:r>
        <w:rPr>
          <w:color w:val="FEFB0A"/>
        </w:rPr>
        <w:t xml:space="preserve">tämän </w:t>
      </w:r>
      <w:r>
        <w:t xml:space="preserve">kömpelöstä edunvalvontajournalismista ja </w:t>
      </w:r>
      <w:r>
        <w:t xml:space="preserve">arvioi </w:t>
      </w:r>
      <w:r>
        <w:rPr>
          <w:color w:val="FEFB0A"/>
        </w:rPr>
        <w:t xml:space="preserve">hänen </w:t>
      </w:r>
      <w:r>
        <w:t xml:space="preserve">hankkeensa "älyllisesti huolimattomaksi". Eikö otsikko ollut aivan selvä? Yksi </w:t>
      </w:r>
      <w:r>
        <w:t xml:space="preserve">esimerkki: "Hän ei kysynyt" (</w:t>
      </w:r>
      <w:r>
        <w:rPr>
          <w:color w:val="FB5514"/>
        </w:rPr>
        <w:t xml:space="preserve">miksi palestiinalaiset </w:t>
      </w:r>
      <w:r>
        <w:rPr>
          <w:color w:val="E115C0"/>
        </w:rPr>
        <w:t xml:space="preserve">lapsisotilaat</w:t>
      </w:r>
      <w:r>
        <w:rPr>
          <w:color w:val="FB5514"/>
        </w:rPr>
        <w:t xml:space="preserve"> ovat </w:t>
      </w:r>
      <w:r>
        <w:rPr>
          <w:color w:val="E115C0"/>
        </w:rPr>
        <w:t xml:space="preserve">kivenheittäjiä</w:t>
      </w:r>
      <w:r>
        <w:t xml:space="preserve">).</w:t>
      </w:r>
      <w:r>
        <w:t xml:space="preserve"> Mutta nyt todella, oliko hänen pakko kysyä? Eivätkö </w:t>
      </w:r>
      <w:r>
        <w:rPr>
          <w:color w:val="0BC582"/>
        </w:rPr>
        <w:t xml:space="preserve">kuvat ja tapahtumat</w:t>
      </w:r>
      <w:r>
        <w:rPr>
          <w:color w:val="FEB8C8"/>
        </w:rPr>
        <w:t xml:space="preserve">, jotka </w:t>
      </w:r>
      <w:r>
        <w:rPr>
          <w:color w:val="0BC582"/>
        </w:rPr>
        <w:t xml:space="preserve">hallitsevat edelleen </w:t>
      </w:r>
      <w:r>
        <w:rPr>
          <w:color w:val="0BC582"/>
        </w:rPr>
        <w:t xml:space="preserve">otsikoita, ole </w:t>
      </w:r>
      <w:r>
        <w:t xml:space="preserve">riittävä vastaus? </w:t>
      </w:r>
      <w:r>
        <w:rPr>
          <w:color w:val="310106"/>
        </w:rPr>
        <w:t xml:space="preserve">Goldberg </w:t>
      </w:r>
      <w:r>
        <w:t xml:space="preserve">väittää, että </w:t>
      </w:r>
      <w:r>
        <w:rPr>
          <w:color w:val="04640D"/>
        </w:rPr>
        <w:t xml:space="preserve">elokuva </w:t>
      </w:r>
      <w:r>
        <w:t xml:space="preserve">epäonnistuu jopa "propagandana", koska se näyttää vain yhden näkökulman. On </w:t>
      </w:r>
      <w:r>
        <w:t xml:space="preserve">sanomattakin selvää, että </w:t>
      </w:r>
      <w:r>
        <w:rPr>
          <w:color w:val="9E8317"/>
        </w:rPr>
        <w:t xml:space="preserve">palestiinalaiset </w:t>
      </w:r>
      <w:r>
        <w:t xml:space="preserve">valittavat siitä, miten heitä </w:t>
      </w:r>
      <w:r>
        <w:rPr>
          <w:color w:val="9E8317"/>
        </w:rPr>
        <w:t xml:space="preserve">kohdellaan, </w:t>
      </w:r>
      <w:r>
        <w:t xml:space="preserve">ja on sanomattakin selvää, että israelilaiset tuntevat itsensä vainotuiksi kohtalonsa vuoksi. </w:t>
      </w:r>
      <w:r>
        <w:rPr>
          <w:color w:val="01190F"/>
        </w:rPr>
        <w:t xml:space="preserve">Hänen </w:t>
      </w:r>
      <w:r>
        <w:rPr>
          <w:color w:val="847D81"/>
        </w:rPr>
        <w:t xml:space="preserve">valituksensa siitä, että </w:t>
      </w:r>
      <w:r>
        <w:rPr>
          <w:color w:val="58018B"/>
        </w:rPr>
        <w:t xml:space="preserve">elokuvassa "Days of Rage" </w:t>
      </w:r>
      <w:r>
        <w:rPr>
          <w:color w:val="847D81"/>
        </w:rPr>
        <w:t xml:space="preserve">ei ole israelilaisten tasapainoisia kommentteja siitä, miten huonosti palestiinalaisia kohdellaan, </w:t>
      </w:r>
      <w:r>
        <w:t xml:space="preserve">on kuitenkin merkityksetön. Se </w:t>
      </w:r>
      <w:r>
        <w:rPr>
          <w:color w:val="847D81"/>
        </w:rPr>
        <w:t xml:space="preserve">on </w:t>
      </w:r>
      <w:r>
        <w:t xml:space="preserve">kuin tekisi dokumentin apartheidista ja vaatisi samalla, että yhtä paljon aikaa käytetään siihen, miten hienoja valkoiset eteläafrikkalaiset ovat. </w:t>
      </w:r>
      <w:r>
        <w:rPr>
          <w:color w:val="04640D"/>
        </w:rPr>
        <w:t xml:space="preserve">Elokuvassa </w:t>
      </w:r>
      <w:r>
        <w:t xml:space="preserve">korostettiinkin, kuinka kauan tilanne israelilaisten ja palestiinalaisten välillä on ollut umpikujassa, kun konflikti jäljitettiin </w:t>
      </w:r>
      <w:r>
        <w:rPr>
          <w:color w:val="B70639"/>
        </w:rPr>
        <w:t xml:space="preserve">ensimmäiseen maailmansotaan asti, jolloin </w:t>
      </w:r>
      <w:r>
        <w:rPr>
          <w:color w:val="F7F1DF"/>
        </w:rPr>
        <w:t xml:space="preserve">britit </w:t>
      </w:r>
      <w:r>
        <w:rPr>
          <w:color w:val="B70639"/>
        </w:rPr>
        <w:t xml:space="preserve">yrittivät antaa takeita sekä juutalaisvaltiolle että palestiinalaisvaltiolle ilmoittamatta kuitenkaan tarkkaan, miten ne </w:t>
      </w:r>
      <w:r>
        <w:rPr>
          <w:color w:val="B70639"/>
        </w:rPr>
        <w:t xml:space="preserve">saavuttaisivat </w:t>
      </w:r>
      <w:r>
        <w:rPr>
          <w:color w:val="118B8A"/>
        </w:rPr>
        <w:t xml:space="preserve">tämän</w:t>
      </w:r>
      <w:r>
        <w:t xml:space="preserve">. </w:t>
      </w:r>
      <w:r>
        <w:t xml:space="preserve">No, </w:t>
      </w:r>
      <w:r>
        <w:rPr>
          <w:color w:val="04640D"/>
        </w:rPr>
        <w:t xml:space="preserve">"Days of Ragen" </w:t>
      </w:r>
      <w:r>
        <w:t xml:space="preserve">esittäminen </w:t>
      </w:r>
      <w:r>
        <w:t xml:space="preserve">edeltävän ja seuraavan paketin kanssa ja toistuvien viivästysten jälkeen oli alku. Jokaisella ongelmalla on useita puolia. </w:t>
      </w:r>
      <w:r>
        <w:rPr>
          <w:color w:val="04640D"/>
        </w:rPr>
        <w:t xml:space="preserve">Tässä elokuvassa </w:t>
      </w:r>
      <w:r>
        <w:t xml:space="preserve">yritetään näyttää </w:t>
      </w:r>
      <w:r>
        <w:rPr>
          <w:color w:val="4AFEFA"/>
        </w:rPr>
        <w:t xml:space="preserve">näkökulma, joka </w:t>
      </w:r>
      <w:r>
        <w:rPr>
          <w:color w:val="4AFEFA"/>
        </w:rPr>
        <w:t xml:space="preserve">ei ole kovin yleinen mediassamme</w:t>
      </w:r>
      <w:r>
        <w:t xml:space="preserve">. </w:t>
      </w:r>
      <w:r>
        <w:t xml:space="preserve">Nyt meidän on kestettävä </w:t>
      </w:r>
      <w:r>
        <w:rPr>
          <w:color w:val="796EE6"/>
        </w:rPr>
        <w:t xml:space="preserve">kriitikoiden </w:t>
      </w:r>
      <w:r>
        <w:t xml:space="preserve">hyökkäys, </w:t>
      </w:r>
      <w:r>
        <w:rPr>
          <w:color w:val="000D2C"/>
        </w:rPr>
        <w:t xml:space="preserve">jotka </w:t>
      </w:r>
      <w:r>
        <w:rPr>
          <w:color w:val="796EE6"/>
        </w:rPr>
        <w:t xml:space="preserve">ilmeisesti haluavat tietää vain yhden näkemyksen yksityiskohdat</w:t>
      </w:r>
      <w:r>
        <w:t xml:space="preserve">. Salaam. Salaam. Charlotte Carpenter, Bainbridge Island, Washingtonin osavaltio.</w:t>
      </w:r>
    </w:p>
    <w:p>
      <w:r>
        <w:rPr>
          <w:b/>
        </w:rPr>
        <w:t xml:space="preserve">Asiakirjan numero 1115</w:t>
      </w:r>
    </w:p>
    <w:p>
      <w:r>
        <w:rPr>
          <w:b/>
        </w:rPr>
        <w:t xml:space="preserve">Asiakirjan tunniste: wsj1413-001</w:t>
      </w:r>
    </w:p>
    <w:p>
      <w:r>
        <w:rPr>
          <w:color w:val="310106"/>
        </w:rPr>
        <w:t xml:space="preserve">Presidentti Bush </w:t>
      </w:r>
      <w:r>
        <w:t xml:space="preserve">haluaa, että </w:t>
      </w:r>
      <w:r>
        <w:rPr>
          <w:color w:val="04640D"/>
        </w:rPr>
        <w:t xml:space="preserve">Pentagon </w:t>
      </w:r>
      <w:r>
        <w:t xml:space="preserve">suhtautuu </w:t>
      </w:r>
      <w:r>
        <w:t xml:space="preserve">tapauskohtaisesti </w:t>
      </w:r>
      <w:r>
        <w:rPr>
          <w:color w:val="E115C0"/>
        </w:rPr>
        <w:t xml:space="preserve">viime viikolla voimaan </w:t>
      </w:r>
      <w:r>
        <w:rPr>
          <w:color w:val="FEFB0A"/>
        </w:rPr>
        <w:t xml:space="preserve">tulleisiin </w:t>
      </w:r>
      <w:r>
        <w:rPr>
          <w:color w:val="FEFB0A"/>
        </w:rPr>
        <w:t xml:space="preserve">yleisiin menoleikkauksiin. </w:t>
      </w:r>
      <w:r>
        <w:rPr>
          <w:color w:val="00587F"/>
        </w:rPr>
        <w:t xml:space="preserve">Bush </w:t>
      </w:r>
      <w:r>
        <w:rPr>
          <w:color w:val="0BC582"/>
        </w:rPr>
        <w:t xml:space="preserve">on pyytänyt </w:t>
      </w:r>
      <w:r>
        <w:rPr>
          <w:color w:val="0BC582"/>
        </w:rPr>
        <w:t xml:space="preserve">kongressia </w:t>
      </w:r>
      <w:r>
        <w:rPr>
          <w:color w:val="B70639"/>
        </w:rPr>
        <w:t xml:space="preserve">nostamaan 6 miljardiin dollariin </w:t>
      </w:r>
      <w:r>
        <w:rPr>
          <w:color w:val="9E8317"/>
        </w:rPr>
        <w:t xml:space="preserve">sen 3 miljardin dollarin </w:t>
      </w:r>
      <w:r>
        <w:rPr>
          <w:color w:val="9E8317"/>
        </w:rPr>
        <w:t xml:space="preserve">rajan, </w:t>
      </w:r>
      <w:r>
        <w:rPr>
          <w:color w:val="01190F"/>
        </w:rPr>
        <w:t xml:space="preserve">jonka </w:t>
      </w:r>
      <w:r>
        <w:rPr>
          <w:color w:val="847D81"/>
        </w:rPr>
        <w:t xml:space="preserve">puolustusministeri Dick Cheney </w:t>
      </w:r>
      <w:r>
        <w:rPr>
          <w:color w:val="9E8317"/>
        </w:rPr>
        <w:t xml:space="preserve">voi </w:t>
      </w:r>
      <w:r>
        <w:rPr>
          <w:color w:val="9E8317"/>
        </w:rPr>
        <w:t xml:space="preserve">siirtää </w:t>
      </w:r>
      <w:r>
        <w:rPr>
          <w:color w:val="58018B"/>
        </w:rPr>
        <w:t xml:space="preserve">Pentagonin </w:t>
      </w:r>
      <w:r>
        <w:rPr>
          <w:color w:val="9E8317"/>
        </w:rPr>
        <w:t xml:space="preserve">ohjelmien, hankkeiden ja toimintojen välillä, </w:t>
      </w:r>
      <w:r>
        <w:rPr>
          <w:color w:val="703B01"/>
        </w:rPr>
        <w:t xml:space="preserve">mikä antaisi </w:t>
      </w:r>
      <w:r>
        <w:rPr>
          <w:color w:val="F7F1DF"/>
        </w:rPr>
        <w:t xml:space="preserve">hänelle mahdollisuuden </w:t>
      </w:r>
      <w:r>
        <w:rPr>
          <w:color w:val="703B01"/>
        </w:rPr>
        <w:t xml:space="preserve">vähentää </w:t>
      </w:r>
      <w:r>
        <w:rPr>
          <w:color w:val="118B8A"/>
        </w:rPr>
        <w:t xml:space="preserve">ongelmia</w:t>
      </w:r>
      <w:r>
        <w:rPr>
          <w:color w:val="4AFEFA"/>
        </w:rPr>
        <w:t xml:space="preserve">, joita </w:t>
      </w:r>
      <w:r>
        <w:rPr>
          <w:color w:val="FCB164"/>
        </w:rPr>
        <w:t xml:space="preserve">Gramm-Rudmanin budjettiesitys </w:t>
      </w:r>
      <w:r>
        <w:rPr>
          <w:color w:val="118B8A"/>
        </w:rPr>
        <w:t xml:space="preserve">tarkoituksellisesti aiheuttaa</w:t>
      </w:r>
      <w:r>
        <w:t xml:space="preserve">. </w:t>
      </w:r>
      <w:r>
        <w:rPr>
          <w:color w:val="796EE6"/>
        </w:rPr>
        <w:t xml:space="preserve">Jos </w:t>
      </w:r>
      <w:r>
        <w:rPr>
          <w:color w:val="53495F"/>
        </w:rPr>
        <w:t xml:space="preserve">sekä edustajainhuone että </w:t>
      </w:r>
      <w:r>
        <w:rPr>
          <w:color w:val="F95475"/>
        </w:rPr>
        <w:t xml:space="preserve">senaatti </w:t>
      </w:r>
      <w:r>
        <w:rPr>
          <w:color w:val="796EE6"/>
        </w:rPr>
        <w:t xml:space="preserve">hyväksyvät </w:t>
      </w:r>
      <w:r>
        <w:rPr>
          <w:color w:val="000D2C"/>
        </w:rPr>
        <w:t xml:space="preserve">pyynnön</w:t>
      </w:r>
      <w:r>
        <w:rPr>
          <w:color w:val="796EE6"/>
        </w:rPr>
        <w:t xml:space="preserve">, </w:t>
      </w:r>
      <w:r>
        <w:rPr>
          <w:color w:val="61FC03"/>
        </w:rPr>
        <w:t xml:space="preserve">Cheney </w:t>
      </w:r>
      <w:r>
        <w:rPr>
          <w:color w:val="796EE6"/>
        </w:rPr>
        <w:t xml:space="preserve">tarvitsee </w:t>
      </w:r>
      <w:r>
        <w:rPr>
          <w:color w:val="98A088"/>
        </w:rPr>
        <w:t xml:space="preserve">senaatin </w:t>
      </w:r>
      <w:r>
        <w:rPr>
          <w:color w:val="796EE6"/>
        </w:rPr>
        <w:t xml:space="preserve">budjettianalyytikoiden mukaan </w:t>
      </w:r>
      <w:r>
        <w:rPr>
          <w:color w:val="796EE6"/>
        </w:rPr>
        <w:t xml:space="preserve">vain </w:t>
      </w:r>
      <w:r>
        <w:rPr>
          <w:color w:val="DE98FD"/>
        </w:rPr>
        <w:t xml:space="preserve">Valkoisen talon hallinto- ja budjettiviraston </w:t>
      </w:r>
      <w:r>
        <w:rPr>
          <w:color w:val="796EE6"/>
        </w:rPr>
        <w:t xml:space="preserve">luvan </w:t>
      </w:r>
      <w:r>
        <w:rPr>
          <w:color w:val="5D9608"/>
        </w:rPr>
        <w:t xml:space="preserve">rahojen siirtämiseen</w:t>
      </w:r>
      <w:r>
        <w:t xml:space="preserve">. </w:t>
      </w:r>
      <w:r>
        <w:t xml:space="preserve">Tämä </w:t>
      </w:r>
      <w:r>
        <w:t xml:space="preserve">antaisi </w:t>
      </w:r>
      <w:r>
        <w:rPr>
          <w:color w:val="04640D"/>
        </w:rPr>
        <w:t xml:space="preserve">Pentagonille </w:t>
      </w:r>
      <w:r>
        <w:rPr>
          <w:color w:val="4F584E"/>
        </w:rPr>
        <w:t xml:space="preserve">joustavuutta</w:t>
      </w:r>
      <w:r>
        <w:rPr>
          <w:color w:val="248AD0"/>
        </w:rPr>
        <w:t xml:space="preserve">, jota </w:t>
      </w:r>
      <w:r>
        <w:rPr>
          <w:color w:val="4F584E"/>
        </w:rPr>
        <w:t xml:space="preserve">millään muulla liittovaltion virastolla ei ole</w:t>
      </w:r>
      <w:r>
        <w:t xml:space="preserve">. </w:t>
      </w:r>
      <w:r>
        <w:t xml:space="preserve">"Tämä on vain tapa, jolla </w:t>
      </w:r>
      <w:r>
        <w:rPr>
          <w:color w:val="04640D"/>
        </w:rPr>
        <w:t xml:space="preserve">puolustusministeriö voi </w:t>
      </w:r>
      <w:r>
        <w:t xml:space="preserve">keventää </w:t>
      </w:r>
      <w:r>
        <w:rPr>
          <w:color w:val="9F6551"/>
        </w:rPr>
        <w:t xml:space="preserve">menoleikkausten </w:t>
      </w:r>
      <w:r>
        <w:t xml:space="preserve">taakkaa kotimaan ohjelmiin verrattuna</w:t>
      </w:r>
      <w:r>
        <w:t xml:space="preserve">", sanoi </w:t>
      </w:r>
      <w:r>
        <w:rPr>
          <w:color w:val="BCFEC6"/>
        </w:rPr>
        <w:t xml:space="preserve">senaatin budjettivaliokunnan puheenjohtaja James Sasser (Tennesseen demokraatti), </w:t>
      </w:r>
      <w:r>
        <w:rPr>
          <w:color w:val="932C70"/>
        </w:rPr>
        <w:t xml:space="preserve">joka sanoi, </w:t>
      </w:r>
      <w:r>
        <w:rPr>
          <w:color w:val="BCFEC6"/>
        </w:rPr>
        <w:t xml:space="preserve">ettei hän tukisi </w:t>
      </w:r>
      <w:r>
        <w:rPr>
          <w:color w:val="2B1B04"/>
        </w:rPr>
        <w:t xml:space="preserve">pyyntöä</w:t>
      </w:r>
      <w:r>
        <w:t xml:space="preserve">. </w:t>
      </w:r>
      <w:r>
        <w:t xml:space="preserve">"</w:t>
      </w:r>
      <w:r>
        <w:rPr>
          <w:color w:val="B5AFC4"/>
        </w:rPr>
        <w:t xml:space="preserve">Se ei sovi </w:t>
      </w:r>
      <w:r>
        <w:rPr>
          <w:color w:val="C2A393"/>
        </w:rPr>
        <w:t xml:space="preserve">Gramm-Rudmanin </w:t>
      </w:r>
      <w:r>
        <w:rPr>
          <w:color w:val="D4C67A"/>
        </w:rPr>
        <w:t xml:space="preserve">lakiehdotuksen </w:t>
      </w:r>
      <w:r>
        <w:rPr>
          <w:color w:val="AE7AA1"/>
        </w:rPr>
        <w:t xml:space="preserve">mukaiseen </w:t>
      </w:r>
      <w:r>
        <w:rPr>
          <w:color w:val="D4C67A"/>
        </w:rPr>
        <w:t xml:space="preserve">kuriin</w:t>
      </w:r>
      <w:r>
        <w:t xml:space="preserve">", hän sanoi. </w:t>
      </w:r>
      <w:r>
        <w:rPr>
          <w:color w:val="0232FD"/>
        </w:rPr>
        <w:t xml:space="preserve">Presidentin </w:t>
      </w:r>
      <w:r>
        <w:t xml:space="preserve">pyynnössä ei ehdoteta, miten </w:t>
      </w:r>
      <w:r>
        <w:rPr>
          <w:color w:val="6A3A35"/>
        </w:rPr>
        <w:t xml:space="preserve">Cheneyn pitäisi </w:t>
      </w:r>
      <w:r>
        <w:t xml:space="preserve">siirtää rahat. Eräs </w:t>
      </w:r>
      <w:r>
        <w:rPr>
          <w:color w:val="04640D"/>
        </w:rPr>
        <w:t xml:space="preserve">Pentagonin </w:t>
      </w:r>
      <w:r>
        <w:t xml:space="preserve">virkamies </w:t>
      </w:r>
      <w:r>
        <w:t xml:space="preserve">sanoi, että </w:t>
      </w:r>
      <w:r>
        <w:rPr>
          <w:color w:val="168E5C"/>
        </w:rPr>
        <w:t xml:space="preserve">pyynnön </w:t>
      </w:r>
      <w:r>
        <w:rPr>
          <w:color w:val="BA6801"/>
        </w:rPr>
        <w:t xml:space="preserve">tarkoituksena </w:t>
      </w:r>
      <w:r>
        <w:t xml:space="preserve">on antaa </w:t>
      </w:r>
      <w:r>
        <w:rPr>
          <w:color w:val="04640D"/>
        </w:rPr>
        <w:t xml:space="preserve">osastolle </w:t>
      </w:r>
      <w:r>
        <w:t xml:space="preserve">"mahdollisimman paljon joustavuutta", jotta se voi selviytyä </w:t>
      </w:r>
      <w:r>
        <w:rPr>
          <w:color w:val="5C5300"/>
        </w:rPr>
        <w:t xml:space="preserve">vähennyksistä</w:t>
      </w:r>
      <w:r>
        <w:t xml:space="preserve">. </w:t>
      </w:r>
      <w:r>
        <w:rPr>
          <w:color w:val="16C0D0"/>
        </w:rPr>
        <w:t xml:space="preserve">Viime viikolla </w:t>
      </w:r>
      <w:r>
        <w:rPr>
          <w:color w:val="014347"/>
        </w:rPr>
        <w:t xml:space="preserve">budjettipäällikkö Richard Darman </w:t>
      </w:r>
      <w:r>
        <w:rPr>
          <w:color w:val="C62100"/>
        </w:rPr>
        <w:t xml:space="preserve">laati </w:t>
      </w:r>
      <w:r>
        <w:rPr>
          <w:color w:val="233809"/>
        </w:rPr>
        <w:t xml:space="preserve">16,1 miljardin dollarin </w:t>
      </w:r>
      <w:r>
        <w:rPr>
          <w:color w:val="C62100"/>
        </w:rPr>
        <w:t xml:space="preserve">menoleikkauksen, </w:t>
      </w:r>
      <w:r>
        <w:rPr>
          <w:color w:val="233809"/>
        </w:rPr>
        <w:t xml:space="preserve">josta </w:t>
      </w:r>
      <w:r>
        <w:rPr>
          <w:color w:val="C62100"/>
        </w:rPr>
        <w:t xml:space="preserve">puolet </w:t>
      </w:r>
      <w:r>
        <w:rPr>
          <w:color w:val="C62100"/>
        </w:rPr>
        <w:t xml:space="preserve">tulisi </w:t>
      </w:r>
      <w:r>
        <w:rPr>
          <w:color w:val="42083B"/>
        </w:rPr>
        <w:t xml:space="preserve">puolustuksesta</w:t>
      </w:r>
      <w:r>
        <w:rPr>
          <w:color w:val="C62100"/>
        </w:rPr>
        <w:t xml:space="preserve">, jotta </w:t>
      </w:r>
      <w:r>
        <w:t xml:space="preserve">"</w:t>
      </w:r>
      <w:r>
        <w:rPr>
          <w:color w:val="82785D"/>
        </w:rPr>
        <w:t xml:space="preserve">kurinalaisuutta voitaisiin lisätä" soveltamalla vähennystä kuhunkin yksittäiseen ohjelmaan, hankkeeseen tai toimintaan talousarviossa</w:t>
      </w:r>
      <w:r>
        <w:t xml:space="preserve">. </w:t>
      </w:r>
      <w:r>
        <w:rPr>
          <w:color w:val="023087"/>
        </w:rPr>
        <w:t xml:space="preserve">Tämä </w:t>
      </w:r>
      <w:r>
        <w:t xml:space="preserve">antaa </w:t>
      </w:r>
      <w:r>
        <w:rPr>
          <w:color w:val="B7DAD2"/>
        </w:rPr>
        <w:t xml:space="preserve">viranomaisille </w:t>
      </w:r>
      <w:r>
        <w:t xml:space="preserve">vähemmän vaihtoehtoja... vääristää todellisuutta", hän sanoi toimittajille. </w:t>
      </w:r>
      <w:r>
        <w:rPr>
          <w:color w:val="8C41BB"/>
        </w:rPr>
        <w:t xml:space="preserve">Alijäämän</w:t>
      </w:r>
      <w:r>
        <w:rPr>
          <w:color w:val="196956"/>
        </w:rPr>
        <w:t xml:space="preserve"> supistamista koskevan lain nojalla </w:t>
      </w:r>
      <w:r>
        <w:t xml:space="preserve">leikattiin 4,3 prosenttia </w:t>
      </w:r>
      <w:r>
        <w:rPr>
          <w:color w:val="04640D"/>
        </w:rPr>
        <w:t xml:space="preserve">Pentagonin rahoituksesta </w:t>
      </w:r>
      <w:r>
        <w:t xml:space="preserve">ja 5,3 prosenttia muiden virastojen rahoituksesta. </w:t>
      </w:r>
      <w:r>
        <w:rPr>
          <w:color w:val="2B2D32"/>
        </w:rPr>
        <w:t xml:space="preserve">Lainsäätäjien odotetaan </w:t>
      </w:r>
      <w:r>
        <w:t xml:space="preserve">yrittävän palauttaa rahoituksen</w:t>
      </w:r>
      <w:r>
        <w:t xml:space="preserve">, kun vireillä oleva </w:t>
      </w:r>
      <w:r>
        <w:rPr>
          <w:color w:val="ECEDFE"/>
        </w:rPr>
        <w:t xml:space="preserve">alijäämän </w:t>
      </w:r>
      <w:r>
        <w:t xml:space="preserve">vähentämistoimenpide sisällytetään </w:t>
      </w:r>
      <w:r>
        <w:t xml:space="preserve">lakiesitykseen.</w:t>
      </w:r>
    </w:p>
    <w:p>
      <w:r>
        <w:rPr>
          <w:b/>
        </w:rPr>
        <w:t xml:space="preserve">Asiakirjan numero 1116</w:t>
      </w:r>
    </w:p>
    <w:p>
      <w:r>
        <w:rPr>
          <w:b/>
        </w:rPr>
        <w:t xml:space="preserve">Asiakirjan tunniste: wsj1414-001</w:t>
      </w:r>
    </w:p>
    <w:p>
      <w:r>
        <w:rPr>
          <w:color w:val="310106"/>
        </w:rPr>
        <w:t xml:space="preserve">Rochester Telephone Corp. </w:t>
      </w:r>
      <w:r>
        <w:t xml:space="preserve">ilmoitti, että se on saanut päätökseen </w:t>
      </w:r>
      <w:r>
        <w:rPr>
          <w:color w:val="FB5514"/>
        </w:rPr>
        <w:t xml:space="preserve">Wisconsinin Clintonvillessä</w:t>
      </w:r>
      <w:r>
        <w:rPr>
          <w:color w:val="FEFB0A"/>
        </w:rPr>
        <w:t xml:space="preserve"> sijaitsevan Urban Telephone Corp. -yhtiön </w:t>
      </w:r>
      <w:r>
        <w:rPr>
          <w:color w:val="04640D"/>
        </w:rPr>
        <w:t xml:space="preserve">oston</w:t>
      </w:r>
      <w:r>
        <w:rPr>
          <w:color w:val="FEFB0A"/>
        </w:rPr>
        <w:t xml:space="preserve">, joka on </w:t>
      </w:r>
      <w:r>
        <w:rPr>
          <w:color w:val="FB5514"/>
        </w:rPr>
        <w:t xml:space="preserve">kyseisen osavaltion</w:t>
      </w:r>
      <w:r>
        <w:rPr>
          <w:color w:val="FEFB0A"/>
        </w:rPr>
        <w:t xml:space="preserve"> toiseksi suurin itsenäinen puhelinyhtiö</w:t>
      </w:r>
      <w:r>
        <w:t xml:space="preserve">. </w:t>
      </w:r>
      <w:r>
        <w:rPr>
          <w:color w:val="310106"/>
        </w:rPr>
        <w:t xml:space="preserve">Rochester Telephone </w:t>
      </w:r>
      <w:r>
        <w:t xml:space="preserve">kertoi, että </w:t>
      </w:r>
      <w:r>
        <w:rPr>
          <w:color w:val="04640D"/>
        </w:rPr>
        <w:t xml:space="preserve">yrityskauppa </w:t>
      </w:r>
      <w:r>
        <w:t xml:space="preserve">toteutettiin vaihtamalla </w:t>
      </w:r>
      <w:r>
        <w:rPr>
          <w:color w:val="310106"/>
        </w:rPr>
        <w:t xml:space="preserve">sen </w:t>
      </w:r>
      <w:r>
        <w:t xml:space="preserve">kantaosakkeet </w:t>
      </w:r>
      <w:r>
        <w:rPr>
          <w:color w:val="E115C0"/>
        </w:rPr>
        <w:t xml:space="preserve">Urban Telephone </w:t>
      </w:r>
      <w:r>
        <w:t xml:space="preserve">-yhtiön kaikkiin osakkeisiin, </w:t>
      </w:r>
      <w:r>
        <w:t xml:space="preserve">mutta hintaa ei julkistettu. </w:t>
      </w:r>
      <w:r>
        <w:rPr>
          <w:color w:val="E115C0"/>
        </w:rPr>
        <w:t xml:space="preserve">Urban </w:t>
      </w:r>
      <w:r>
        <w:t xml:space="preserve">on </w:t>
      </w:r>
      <w:r>
        <w:rPr>
          <w:color w:val="00587F"/>
        </w:rPr>
        <w:t xml:space="preserve">Wisconsinin </w:t>
      </w:r>
      <w:r>
        <w:t xml:space="preserve">ensimmäinen puhelinyhtiö</w:t>
      </w:r>
      <w:r>
        <w:t xml:space="preserve">. </w:t>
      </w:r>
      <w:r>
        <w:rPr>
          <w:color w:val="310106"/>
        </w:rPr>
        <w:t xml:space="preserve">Rochester Telephone </w:t>
      </w:r>
      <w:r>
        <w:t xml:space="preserve">on allekirjoittanut alustavia sopimuksia kolmen muun </w:t>
      </w:r>
      <w:r>
        <w:rPr>
          <w:color w:val="00587F"/>
        </w:rPr>
        <w:t xml:space="preserve">wisconsinilaisen</w:t>
      </w:r>
      <w:r>
        <w:t xml:space="preserve"> yrityksen ostamisesta kesäkuun jälkeen</w:t>
      </w:r>
      <w:r>
        <w:t xml:space="preserve">.</w:t>
      </w:r>
    </w:p>
    <w:p>
      <w:r>
        <w:rPr>
          <w:b/>
        </w:rPr>
        <w:t xml:space="preserve">Asiakirjan numero 1117</w:t>
      </w:r>
    </w:p>
    <w:p>
      <w:r>
        <w:rPr>
          <w:b/>
        </w:rPr>
        <w:t xml:space="preserve">Asiakirjan tunniste: wsj1415-001</w:t>
      </w:r>
    </w:p>
    <w:p>
      <w:r>
        <w:rPr>
          <w:color w:val="310106"/>
        </w:rPr>
        <w:t xml:space="preserve">Lakiehdotus</w:t>
      </w:r>
      <w:r>
        <w:rPr>
          <w:color w:val="04640D"/>
        </w:rPr>
        <w:t xml:space="preserve">, joka </w:t>
      </w:r>
      <w:r>
        <w:rPr>
          <w:color w:val="310106"/>
        </w:rPr>
        <w:t xml:space="preserve">antaisi </w:t>
      </w:r>
      <w:r>
        <w:rPr>
          <w:color w:val="FEFB0A"/>
        </w:rPr>
        <w:t xml:space="preserve">SEC:lle </w:t>
      </w:r>
      <w:r>
        <w:rPr>
          <w:color w:val="310106"/>
        </w:rPr>
        <w:t xml:space="preserve">mahdollisuuden </w:t>
      </w:r>
      <w:r>
        <w:rPr>
          <w:color w:val="310106"/>
        </w:rPr>
        <w:t xml:space="preserve">valvoa meklariyritysten holdingyhtiöiden taloudellisia olosuhteita, </w:t>
      </w:r>
      <w:r>
        <w:t xml:space="preserve">kohtaa </w:t>
      </w:r>
      <w:r>
        <w:rPr>
          <w:color w:val="FB5514"/>
        </w:rPr>
        <w:t xml:space="preserve">voimakasta vastustusta joidenkin </w:t>
      </w:r>
      <w:r>
        <w:rPr>
          <w:color w:val="E115C0"/>
        </w:rPr>
        <w:t xml:space="preserve">Wall Streetin </w:t>
      </w:r>
      <w:r>
        <w:rPr>
          <w:color w:val="FB5514"/>
        </w:rPr>
        <w:t xml:space="preserve">yritysten taholta, </w:t>
      </w:r>
      <w:r>
        <w:rPr>
          <w:color w:val="00587F"/>
        </w:rPr>
        <w:t xml:space="preserve">jotka </w:t>
      </w:r>
      <w:r>
        <w:rPr>
          <w:color w:val="FB5514"/>
        </w:rPr>
        <w:t xml:space="preserve">pitävät tällaista lainsäädäntöä tarpeettomana</w:t>
      </w:r>
      <w:r>
        <w:t xml:space="preserve">. </w:t>
      </w:r>
      <w:r>
        <w:rPr>
          <w:color w:val="0BC582"/>
        </w:rPr>
        <w:t xml:space="preserve">Lainsäädäntöä </w:t>
      </w:r>
      <w:r>
        <w:rPr>
          <w:color w:val="FEB8C8"/>
        </w:rPr>
        <w:t xml:space="preserve">ja muita </w:t>
      </w:r>
      <w:r>
        <w:rPr>
          <w:color w:val="9E8317"/>
        </w:rPr>
        <w:t xml:space="preserve">pörssiin liittyviä </w:t>
      </w:r>
      <w:r>
        <w:t xml:space="preserve">asioita </w:t>
      </w:r>
      <w:r>
        <w:t xml:space="preserve">kuullaan </w:t>
      </w:r>
      <w:r>
        <w:rPr>
          <w:color w:val="01190F"/>
        </w:rPr>
        <w:t xml:space="preserve">tällä viikolla </w:t>
      </w:r>
      <w:r>
        <w:rPr>
          <w:color w:val="58018B"/>
        </w:rPr>
        <w:t xml:space="preserve">edustajainhuoneen televiestintä- ja rahoitusalan alakomiteassa </w:t>
      </w:r>
      <w:r>
        <w:t xml:space="preserve">ja </w:t>
      </w:r>
      <w:r>
        <w:rPr>
          <w:color w:val="B70639"/>
        </w:rPr>
        <w:t xml:space="preserve">senaatin arvopaperialan alakomiteassa</w:t>
      </w:r>
      <w:r>
        <w:t xml:space="preserve">. </w:t>
      </w:r>
      <w:r>
        <w:rPr>
          <w:color w:val="703B01"/>
        </w:rPr>
        <w:t xml:space="preserve">SEC:n uusi puheenjohtaja Richard Breeden </w:t>
      </w:r>
      <w:r>
        <w:t xml:space="preserve">ei ole ottanut </w:t>
      </w:r>
      <w:r>
        <w:t xml:space="preserve">virallisesti </w:t>
      </w:r>
      <w:r>
        <w:rPr>
          <w:color w:val="F7F1DF"/>
        </w:rPr>
        <w:t xml:space="preserve">kantaa lakiehdotukseen</w:t>
      </w:r>
      <w:r>
        <w:rPr>
          <w:color w:val="118B8A"/>
        </w:rPr>
        <w:t xml:space="preserve">, </w:t>
      </w:r>
      <w:r>
        <w:rPr>
          <w:color w:val="118B8A"/>
        </w:rPr>
        <w:t xml:space="preserve">joka myös </w:t>
      </w:r>
      <w:r>
        <w:rPr>
          <w:color w:val="118B8A"/>
        </w:rPr>
        <w:t xml:space="preserve">edellyttäisi </w:t>
      </w:r>
      <w:r>
        <w:rPr>
          <w:color w:val="FCB164"/>
        </w:rPr>
        <w:t xml:space="preserve">sijoittajilta </w:t>
      </w:r>
      <w:r>
        <w:t xml:space="preserve">suurten kauppojen julkistamista ja antaisi SEC:lle lisävaltuuksia markkinoiden hätätilanteissa. Hän kuitenkin kertoi äskettäin senaatin pankkikomitealle, että </w:t>
      </w:r>
      <w:r>
        <w:rPr>
          <w:color w:val="703B01"/>
        </w:rPr>
        <w:t xml:space="preserve">hänen mielestään </w:t>
      </w:r>
      <w:r>
        <w:rPr>
          <w:color w:val="796EE6"/>
        </w:rPr>
        <w:t xml:space="preserve">virastolla </w:t>
      </w:r>
      <w:r>
        <w:t xml:space="preserve">pitäisi olla selkeästi määritellyt valtuudet valvoa välitysalan holdingyhtiöiden ja </w:t>
      </w:r>
      <w:r>
        <w:rPr>
          <w:color w:val="000D2C"/>
        </w:rPr>
        <w:t xml:space="preserve">tytäryhtiöiden </w:t>
      </w:r>
      <w:r>
        <w:t xml:space="preserve">velkaantuneisuutta, sillä </w:t>
      </w:r>
      <w:r>
        <w:rPr>
          <w:color w:val="53495F"/>
        </w:rPr>
        <w:t xml:space="preserve">niitä </w:t>
      </w:r>
      <w:r>
        <w:rPr>
          <w:color w:val="000D2C"/>
        </w:rPr>
        <w:t xml:space="preserve">käytetään usein </w:t>
      </w:r>
      <w:r>
        <w:rPr>
          <w:color w:val="000D2C"/>
        </w:rPr>
        <w:t xml:space="preserve">siltalainojen myöntämiseen</w:t>
      </w:r>
      <w:r>
        <w:t xml:space="preserve">. </w:t>
      </w:r>
      <w:r>
        <w:rPr>
          <w:color w:val="F95475"/>
        </w:rPr>
        <w:t xml:space="preserve">Siltalainojen </w:t>
      </w:r>
      <w:r>
        <w:t xml:space="preserve">tarkoituksena on </w:t>
      </w:r>
      <w:r>
        <w:t xml:space="preserve">tarjota väliaikaista rahoitusta yrityskauppoja varten. Koska nämä lainat jälleenrahoitetaan usein myymällä korkeariskisiä ja korkean tuoton subprime-lainoja, subprime-lainamarkkinoiden viimeaikaiset ongelmat ovat herättäneet uudelleen huolta sääntelyviranomaisten keskuudessa riskeistä, jotka liittyvät </w:t>
      </w:r>
      <w:r>
        <w:rPr>
          <w:color w:val="61FC03"/>
        </w:rPr>
        <w:t xml:space="preserve">siltalainoja tarjoaviin </w:t>
      </w:r>
      <w:r>
        <w:rPr>
          <w:color w:val="5D9608"/>
        </w:rPr>
        <w:t xml:space="preserve">Wall </w:t>
      </w:r>
      <w:r>
        <w:rPr>
          <w:color w:val="61FC03"/>
        </w:rPr>
        <w:t xml:space="preserve">Streetin yrityksiin</w:t>
      </w:r>
      <w:r>
        <w:t xml:space="preserve">. </w:t>
      </w:r>
      <w:r>
        <w:t xml:space="preserve">Joidenkin </w:t>
      </w:r>
      <w:r>
        <w:rPr>
          <w:color w:val="98A088"/>
        </w:rPr>
        <w:t xml:space="preserve">Wall Streetin </w:t>
      </w:r>
      <w:r>
        <w:t xml:space="preserve">johtajien </w:t>
      </w:r>
      <w:r>
        <w:t xml:space="preserve">mukaan huoli on kuitenkin aiheeton. </w:t>
      </w:r>
      <w:r>
        <w:rPr>
          <w:color w:val="248AD0"/>
        </w:rPr>
        <w:t xml:space="preserve">First Boston Corp. </w:t>
      </w:r>
      <w:r>
        <w:t xml:space="preserve">väittää </w:t>
      </w:r>
      <w:r>
        <w:t xml:space="preserve">6. heinäkuuta </w:t>
      </w:r>
      <w:r>
        <w:rPr>
          <w:color w:val="4F584E"/>
        </w:rPr>
        <w:t xml:space="preserve">senaatin arvopapereita käsittelevälle alivaliokunnalle </w:t>
      </w:r>
      <w:r>
        <w:t xml:space="preserve">lähettämässään kirjeessä</w:t>
      </w:r>
      <w:r>
        <w:rPr>
          <w:color w:val="5C5300"/>
        </w:rPr>
        <w:t xml:space="preserve">, että yksikään pieniä kaupankäyntimääriä harjoittava välitysliike ei mennyt konkurssiin vuoden 1987 markkinakromahduksessa, </w:t>
      </w:r>
      <w:r>
        <w:t xml:space="preserve">mikä </w:t>
      </w:r>
      <w:r>
        <w:rPr>
          <w:color w:val="5C5300"/>
        </w:rPr>
        <w:t xml:space="preserve">vahvistaa, että </w:t>
      </w:r>
      <w:r>
        <w:t xml:space="preserve">nykyiset säännöt ovat asianmukaiset. </w:t>
      </w:r>
      <w:r>
        <w:rPr>
          <w:color w:val="248AD0"/>
        </w:rPr>
        <w:t xml:space="preserve">First Boston, </w:t>
      </w:r>
      <w:r>
        <w:rPr>
          <w:color w:val="9F6551"/>
        </w:rPr>
        <w:t xml:space="preserve">jonka </w:t>
      </w:r>
      <w:r>
        <w:rPr>
          <w:color w:val="248AD0"/>
        </w:rPr>
        <w:t xml:space="preserve">holdingyhtiö CS First Boston Group on yksi suurimmista siltalainojen tarjoajista </w:t>
      </w:r>
      <w:r>
        <w:rPr>
          <w:color w:val="BCFEC6"/>
        </w:rPr>
        <w:t xml:space="preserve">Wall </w:t>
      </w:r>
      <w:r>
        <w:rPr>
          <w:color w:val="248AD0"/>
        </w:rPr>
        <w:t xml:space="preserve">Streetillä</w:t>
      </w:r>
      <w:r>
        <w:t xml:space="preserve">, sanoi olevansa huolissaan myös siitä, että kun SEC saa valtuudet valvoa </w:t>
      </w:r>
      <w:r>
        <w:rPr>
          <w:color w:val="932C70"/>
        </w:rPr>
        <w:t xml:space="preserve">holdingyhtiöitä</w:t>
      </w:r>
      <w:r>
        <w:t xml:space="preserve">, se yrittää ohjata </w:t>
      </w:r>
      <w:r>
        <w:rPr>
          <w:color w:val="932C70"/>
        </w:rPr>
        <w:t xml:space="preserve">niiden </w:t>
      </w:r>
      <w:r>
        <w:t xml:space="preserve">toimintaa. "</w:t>
      </w:r>
      <w:r>
        <w:t xml:space="preserve">Vaikka </w:t>
      </w:r>
      <w:r>
        <w:rPr>
          <w:color w:val="310106"/>
        </w:rPr>
        <w:t xml:space="preserve">tämä ehdotus on </w:t>
      </w:r>
      <w:r>
        <w:t xml:space="preserve">hyvää tarkoittava, se voi </w:t>
      </w:r>
      <w:r>
        <w:rPr>
          <w:color w:val="2B1B04"/>
        </w:rPr>
        <w:t xml:space="preserve">mielestäni olla </w:t>
      </w:r>
      <w:r>
        <w:t xml:space="preserve">vaarallisen harhaanjohtava, koska sen todennäköinen tulos on pikemminkin heikentää kuin </w:t>
      </w:r>
      <w:r>
        <w:rPr>
          <w:color w:val="B5AFC4"/>
        </w:rPr>
        <w:t xml:space="preserve">vahvistaa </w:t>
      </w:r>
      <w:r>
        <w:rPr>
          <w:color w:val="B5AFC4"/>
        </w:rPr>
        <w:t xml:space="preserve">SEC</w:t>
      </w:r>
      <w:r>
        <w:rPr>
          <w:color w:val="D4C67A"/>
        </w:rPr>
        <w:t xml:space="preserve">:n </w:t>
      </w:r>
      <w:r>
        <w:rPr>
          <w:color w:val="B5AFC4"/>
        </w:rPr>
        <w:t xml:space="preserve">50 vuoden ajan harjoittamaa </w:t>
      </w:r>
      <w:r>
        <w:rPr>
          <w:color w:val="B5AFC4"/>
        </w:rPr>
        <w:t xml:space="preserve">valvontaa </w:t>
      </w:r>
      <w:r>
        <w:rPr>
          <w:color w:val="B5AFC4"/>
        </w:rPr>
        <w:t xml:space="preserve">välittäjien taloudellisen riittävyyden ja markkinakelpoisuuden suhteen", </w:t>
      </w:r>
      <w:r>
        <w:rPr>
          <w:color w:val="AE7AA1"/>
        </w:rPr>
        <w:t xml:space="preserve">First Bostonin </w:t>
      </w:r>
      <w:r>
        <w:rPr>
          <w:color w:val="2B1B04"/>
        </w:rPr>
        <w:t xml:space="preserve">toimitusjohtaja Michael Raoul-Duval </w:t>
      </w:r>
      <w:r>
        <w:t xml:space="preserve">sanoi haastattelussa</w:t>
      </w:r>
      <w:r>
        <w:t xml:space="preserve">. </w:t>
      </w:r>
      <w:r>
        <w:rPr>
          <w:color w:val="310106"/>
        </w:rPr>
        <w:t xml:space="preserve">Edellä mainittu laki </w:t>
      </w:r>
      <w:r>
        <w:t xml:space="preserve">"ohjaisi niukat </w:t>
      </w:r>
      <w:r>
        <w:rPr>
          <w:color w:val="796EE6"/>
        </w:rPr>
        <w:t xml:space="preserve">palkkioresurssit</w:t>
      </w:r>
      <w:r>
        <w:t xml:space="preserve"> pois </w:t>
      </w:r>
      <w:r>
        <w:t xml:space="preserve">välittäjiltä ja </w:t>
      </w:r>
      <w:r>
        <w:rPr>
          <w:color w:val="C2A393"/>
        </w:rPr>
        <w:t xml:space="preserve">aloille</w:t>
      </w:r>
      <w:r>
        <w:rPr>
          <w:color w:val="0232FD"/>
        </w:rPr>
        <w:t xml:space="preserve">, jotka </w:t>
      </w:r>
      <w:r>
        <w:rPr>
          <w:color w:val="C2A393"/>
        </w:rPr>
        <w:t xml:space="preserve">eivät yksinkertaisesti voi vaikuttaa näihin välittäjiin millään tavalla", </w:t>
      </w:r>
      <w:r>
        <w:rPr>
          <w:color w:val="2B1B04"/>
        </w:rPr>
        <w:t xml:space="preserve">Raoul-Duval </w:t>
      </w:r>
      <w:r>
        <w:t xml:space="preserve">sanoi</w:t>
      </w:r>
      <w:r>
        <w:t xml:space="preserve">. </w:t>
      </w:r>
      <w:r>
        <w:t xml:space="preserve">Teollisuuden ja kongressin lähteiden mukaan voitaisiin tehdä </w:t>
      </w:r>
      <w:r>
        <w:rPr>
          <w:color w:val="6A3A35"/>
        </w:rPr>
        <w:t xml:space="preserve">kompromissi, </w:t>
      </w:r>
      <w:r>
        <w:rPr>
          <w:color w:val="BA6801"/>
        </w:rPr>
        <w:t xml:space="preserve">joka </w:t>
      </w:r>
      <w:r>
        <w:rPr>
          <w:color w:val="6A3A35"/>
        </w:rPr>
        <w:t xml:space="preserve">rauhoittaisi teollisuutta ja ottaisi samalla huomioon SEC:n huolenaiheet</w:t>
      </w:r>
      <w:r>
        <w:t xml:space="preserve">. </w:t>
      </w:r>
      <w:r>
        <w:rPr>
          <w:color w:val="16C0D0"/>
        </w:rPr>
        <w:t xml:space="preserve">Senaatin arvopaperialakomitean </w:t>
      </w:r>
      <w:r>
        <w:rPr>
          <w:color w:val="168E5C"/>
        </w:rPr>
        <w:t xml:space="preserve">avustajan </w:t>
      </w:r>
      <w:r>
        <w:t xml:space="preserve">mukaan jotkut lainsäätäjät kannattavat riskien julkistamista koskevaa ehdotusta, mutta lisäävät: "</w:t>
      </w:r>
      <w:r>
        <w:t xml:space="preserve">Kukaan ei ole samaa mieltä </w:t>
      </w:r>
      <w:r>
        <w:rPr>
          <w:color w:val="014347"/>
        </w:rPr>
        <w:t xml:space="preserve">lakiehdotuksen </w:t>
      </w:r>
      <w:r>
        <w:rPr>
          <w:color w:val="C62100"/>
        </w:rPr>
        <w:t xml:space="preserve">sanamuodosta." </w:t>
      </w:r>
      <w:r>
        <w:rPr>
          <w:color w:val="42083B"/>
        </w:rPr>
        <w:t xml:space="preserve">Arvopaperiteollisuusyhdistyksen (Securities Industry Association, SIA) </w:t>
      </w:r>
      <w:r>
        <w:rPr>
          <w:color w:val="233809"/>
        </w:rPr>
        <w:t xml:space="preserve">puheenjohtaja Edward O'Brien </w:t>
      </w:r>
      <w:r>
        <w:t xml:space="preserve">sanoi, että arvopaperiteollisuuden ammattiryhmä vastustaa </w:t>
      </w:r>
      <w:r>
        <w:rPr>
          <w:color w:val="014347"/>
        </w:rPr>
        <w:t xml:space="preserve">lakiehdotuksen </w:t>
      </w:r>
      <w:r>
        <w:rPr>
          <w:color w:val="C62100"/>
        </w:rPr>
        <w:t xml:space="preserve">kieltä</w:t>
      </w:r>
      <w:r>
        <w:t xml:space="preserve">, mutta "toivoo saavuttavansa kompromissin" SEC:n tavoitteiden saavuttamiseksi. </w:t>
      </w:r>
      <w:r>
        <w:rPr>
          <w:color w:val="233809"/>
        </w:rPr>
        <w:t xml:space="preserve">O'Brien </w:t>
      </w:r>
      <w:r>
        <w:t xml:space="preserve">aikoo keskustella SIA:n kannasta laajasti </w:t>
      </w:r>
      <w:r>
        <w:rPr>
          <w:color w:val="01190F"/>
        </w:rPr>
        <w:t xml:space="preserve">tällä viikolla </w:t>
      </w:r>
      <w:r>
        <w:t xml:space="preserve">todistajana </w:t>
      </w:r>
      <w:r>
        <w:rPr>
          <w:color w:val="58018B"/>
        </w:rPr>
        <w:t xml:space="preserve">edustajainhuoneen televiestintä- ja rahoitusalan alakomiteassa</w:t>
      </w:r>
      <w:r>
        <w:t xml:space="preserve">, tiedottaja sanoi.</w:t>
      </w:r>
    </w:p>
    <w:p>
      <w:r>
        <w:rPr>
          <w:b/>
        </w:rPr>
        <w:t xml:space="preserve">Asiakirjan numero 1118</w:t>
      </w:r>
    </w:p>
    <w:p>
      <w:r>
        <w:rPr>
          <w:b/>
        </w:rPr>
        <w:t xml:space="preserve">Asiakirjan tunniste: wsj1416-001</w:t>
      </w:r>
    </w:p>
    <w:p>
      <w:r>
        <w:t xml:space="preserve">Tämän kirjeen innoittajana oli </w:t>
      </w:r>
      <w:r>
        <w:rPr>
          <w:color w:val="04640D"/>
        </w:rPr>
        <w:t xml:space="preserve">David Asmanin 25. syyskuuta ilmestynyt </w:t>
      </w:r>
      <w:r>
        <w:t xml:space="preserve">pääkirjoitus </w:t>
      </w:r>
      <w:r>
        <w:rPr>
          <w:color w:val="310106"/>
        </w:rPr>
        <w:t xml:space="preserve">Fidel Castrosta </w:t>
      </w:r>
      <w:r>
        <w:t xml:space="preserve">"Mies huumekaupan keskipisteessä". Tähän mennessä </w:t>
      </w:r>
      <w:r>
        <w:t xml:space="preserve">olen järjestänyt </w:t>
      </w:r>
      <w:r>
        <w:rPr>
          <w:color w:val="FEFB0A"/>
        </w:rPr>
        <w:t xml:space="preserve">useita vaihtoja, näyttelyitä ja muita pitkäaikaisia vastavuoroisia hankkeita kuubalaisten ja amerikkalaisten taiteilijoiden välillä</w:t>
      </w:r>
      <w:r>
        <w:t xml:space="preserve">. </w:t>
      </w:r>
      <w:r>
        <w:t xml:space="preserve">Koska olen tutustunut paitsi kuubalaiseen taiteeseen ja taiteilijoihin myös </w:t>
      </w:r>
      <w:r>
        <w:rPr>
          <w:color w:val="FB5514"/>
        </w:rPr>
        <w:t xml:space="preserve">kuubalaisiin byrokraatteihin </w:t>
      </w:r>
      <w:r>
        <w:t xml:space="preserve">ja </w:t>
      </w:r>
      <w:r>
        <w:rPr>
          <w:color w:val="FB5514"/>
        </w:rPr>
        <w:t xml:space="preserve">heidän </w:t>
      </w:r>
      <w:r>
        <w:t xml:space="preserve">kollegoihinsa </w:t>
      </w:r>
      <w:r>
        <w:t xml:space="preserve">hallituksessamme, tiedän, että mikään ei </w:t>
      </w:r>
      <w:r>
        <w:t xml:space="preserve">voi sujua ongelmitta </w:t>
      </w:r>
      <w:r>
        <w:rPr>
          <w:color w:val="E115C0"/>
        </w:rPr>
        <w:t xml:space="preserve">meidän </w:t>
      </w:r>
      <w:r>
        <w:t xml:space="preserve">ja kuubalaisten </w:t>
      </w:r>
      <w:r>
        <w:rPr>
          <w:color w:val="E115C0"/>
        </w:rPr>
        <w:t xml:space="preserve">välillä. </w:t>
      </w:r>
      <w:r>
        <w:rPr>
          <w:color w:val="00587F"/>
        </w:rPr>
        <w:t xml:space="preserve">Huolimatta </w:t>
      </w:r>
      <w:r>
        <w:rPr>
          <w:color w:val="0BC582"/>
        </w:rPr>
        <w:t xml:space="preserve">erilaisista esteistä</w:t>
      </w:r>
      <w:r>
        <w:rPr>
          <w:color w:val="FEB8C8"/>
        </w:rPr>
        <w:t xml:space="preserve">, </w:t>
      </w:r>
      <w:r>
        <w:rPr>
          <w:color w:val="9E8317"/>
        </w:rPr>
        <w:t xml:space="preserve">epäpätevyydestä </w:t>
      </w:r>
      <w:r>
        <w:rPr>
          <w:color w:val="FEB8C8"/>
        </w:rPr>
        <w:t xml:space="preserve">ja </w:t>
      </w:r>
      <w:r>
        <w:rPr>
          <w:color w:val="FEB8C8"/>
        </w:rPr>
        <w:t xml:space="preserve">siitä johtuvasta myyttisten mittasuhteiden turhautumisesta, </w:t>
      </w:r>
      <w:r>
        <w:rPr>
          <w:color w:val="847D81"/>
        </w:rPr>
        <w:t xml:space="preserve">nämä hankkeet ovat </w:t>
      </w:r>
      <w:r>
        <w:rPr>
          <w:color w:val="58018B"/>
        </w:rPr>
        <w:t xml:space="preserve">mielestäni </w:t>
      </w:r>
      <w:r>
        <w:rPr>
          <w:color w:val="FEB8C8"/>
        </w:rPr>
        <w:t xml:space="preserve">edelleen </w:t>
      </w:r>
      <w:r>
        <w:rPr>
          <w:color w:val="FEB8C8"/>
        </w:rPr>
        <w:t xml:space="preserve">arvokkaita ja täysin tällaisen pyrkimyksen arvoisia</w:t>
      </w:r>
      <w:r>
        <w:t xml:space="preserve">. </w:t>
      </w:r>
      <w:r>
        <w:rPr>
          <w:color w:val="703B01"/>
        </w:rPr>
        <w:t xml:space="preserve">Tähän </w:t>
      </w:r>
      <w:r>
        <w:rPr>
          <w:color w:val="B70639"/>
        </w:rPr>
        <w:t xml:space="preserve">on </w:t>
      </w:r>
      <w:r>
        <w:rPr>
          <w:color w:val="B70639"/>
        </w:rPr>
        <w:t xml:space="preserve">yksinkertainen syy: Kuuban kansa</w:t>
      </w:r>
      <w:r>
        <w:t xml:space="preserve">. </w:t>
      </w:r>
      <w:r>
        <w:t xml:space="preserve">Sallikaa </w:t>
      </w:r>
      <w:r>
        <w:rPr>
          <w:color w:val="F7F1DF"/>
        </w:rPr>
        <w:t xml:space="preserve">minun </w:t>
      </w:r>
      <w:r>
        <w:t xml:space="preserve">heti hillitä </w:t>
      </w:r>
      <w:r>
        <w:rPr>
          <w:color w:val="118B8A"/>
        </w:rPr>
        <w:t xml:space="preserve">kaikki nostalgiset ajatukset</w:t>
      </w:r>
      <w:r>
        <w:rPr>
          <w:color w:val="4AFEFA"/>
        </w:rPr>
        <w:t xml:space="preserve">, joihin </w:t>
      </w:r>
      <w:r>
        <w:rPr>
          <w:color w:val="FCB164"/>
        </w:rPr>
        <w:t xml:space="preserve">tämä </w:t>
      </w:r>
      <w:r>
        <w:rPr>
          <w:color w:val="118B8A"/>
        </w:rPr>
        <w:t xml:space="preserve">saattaa viitata</w:t>
      </w:r>
      <w:r>
        <w:t xml:space="preserve">. </w:t>
      </w:r>
      <w:r>
        <w:rPr>
          <w:color w:val="796EE6"/>
        </w:rPr>
        <w:t xml:space="preserve">Nämä "ihmiset"</w:t>
      </w:r>
      <w:r>
        <w:rPr>
          <w:color w:val="000D2C"/>
        </w:rPr>
        <w:t xml:space="preserve">, </w:t>
      </w:r>
      <w:r>
        <w:rPr>
          <w:color w:val="796EE6"/>
        </w:rPr>
        <w:t xml:space="preserve">joita tarkoitan, </w:t>
      </w:r>
      <w:r>
        <w:t xml:space="preserve">eivät ole mitään sankarillista, lukukelvotonta massaa; he </w:t>
      </w:r>
      <w:r>
        <w:rPr>
          <w:color w:val="796EE6"/>
        </w:rPr>
        <w:t xml:space="preserve">ovat </w:t>
      </w:r>
      <w:r>
        <w:t xml:space="preserve">taiteilijoita, kriitikoita, taksinkuljettajia, isoäitejä, jopa joitakin kulttuuriministeriön työntekijöitä, jotka </w:t>
      </w:r>
      <w:r>
        <w:rPr>
          <w:color w:val="53495F"/>
        </w:rPr>
        <w:t xml:space="preserve">kaikki </w:t>
      </w:r>
      <w:r>
        <w:t xml:space="preserve">jakavat syvän uskon </w:t>
      </w:r>
      <w:r>
        <w:rPr>
          <w:color w:val="F95475"/>
        </w:rPr>
        <w:t xml:space="preserve">Kuuban vallankumouksen alkuperäisiin perusajatuksiin, jotka </w:t>
      </w:r>
      <w:r>
        <w:rPr>
          <w:color w:val="F95475"/>
        </w:rPr>
        <w:t xml:space="preserve">selitetään esimerkiksi kaikkien yhteiskunnan jäsenten tasa-arvoisuutena, koulutuksen ja luovan ilmaisun kunnioittamisena, yleismaailmallisena oikeutena terveyteen, toimeentuloon, asuntoon jne</w:t>
      </w:r>
      <w:r>
        <w:t xml:space="preserve">. Itse asiassa </w:t>
      </w:r>
      <w:r>
        <w:rPr>
          <w:color w:val="5D9608"/>
        </w:rPr>
        <w:t xml:space="preserve">nyt täysi-ikäistyvä </w:t>
      </w:r>
      <w:r>
        <w:rPr>
          <w:color w:val="5D9608"/>
        </w:rPr>
        <w:t xml:space="preserve">taidemaalareiden </w:t>
      </w:r>
      <w:r>
        <w:t xml:space="preserve">sukupolvi </w:t>
      </w:r>
      <w:r>
        <w:t xml:space="preserve">työskentelee niin syvälle juurtuneista humanistisista lähtökohdista ja niin intohimoisesta sitoutumisesta moraalisiin ja eettisiin sääntöihin, että Che Guevaran kuuluisa </w:t>
      </w:r>
      <w:r>
        <w:rPr>
          <w:color w:val="98A088"/>
        </w:rPr>
        <w:t xml:space="preserve">taiteen, idealismin ja vallankumouksen </w:t>
      </w:r>
      <w:r>
        <w:t xml:space="preserve">yhdistäminen </w:t>
      </w:r>
      <w:r>
        <w:t xml:space="preserve">vaikuttaa arkaluontoiselta. </w:t>
      </w:r>
      <w:r>
        <w:t xml:space="preserve">Vastaan </w:t>
      </w:r>
      <w:r>
        <w:rPr>
          <w:color w:val="4F584E"/>
        </w:rPr>
        <w:t xml:space="preserve">näiden ihmisten </w:t>
      </w:r>
      <w:r>
        <w:t xml:space="preserve">puolesta </w:t>
      </w:r>
      <w:r>
        <w:t xml:space="preserve">ja </w:t>
      </w:r>
      <w:r>
        <w:rPr>
          <w:color w:val="4F584E"/>
        </w:rPr>
        <w:t xml:space="preserve">heitä </w:t>
      </w:r>
      <w:r>
        <w:t xml:space="preserve">kohtaan tuntemani aidon kunnioituksen perusteella </w:t>
      </w:r>
      <w:r>
        <w:rPr>
          <w:color w:val="04640D"/>
        </w:rPr>
        <w:t xml:space="preserve">David Asmanin </w:t>
      </w:r>
      <w:r>
        <w:t xml:space="preserve">näkemyksiin </w:t>
      </w:r>
      <w:r>
        <w:rPr>
          <w:color w:val="5C5300"/>
        </w:rPr>
        <w:t xml:space="preserve">heidän </w:t>
      </w:r>
      <w:r>
        <w:rPr>
          <w:color w:val="248AD0"/>
        </w:rPr>
        <w:t xml:space="preserve">maastaan</w:t>
      </w:r>
      <w:r>
        <w:t xml:space="preserve">. </w:t>
      </w:r>
      <w:r>
        <w:rPr>
          <w:color w:val="9F6551"/>
        </w:rPr>
        <w:t xml:space="preserve">Ochoan oikeudenkäynti heinäkuussa, </w:t>
      </w:r>
      <w:r>
        <w:rPr>
          <w:color w:val="BCFEC6"/>
        </w:rPr>
        <w:t xml:space="preserve">joka </w:t>
      </w:r>
      <w:r>
        <w:rPr>
          <w:color w:val="9F6551"/>
        </w:rPr>
        <w:t xml:space="preserve">paljasti syvälle juurtuneen ja laajalle levinneen korruption</w:t>
      </w:r>
      <w:r>
        <w:rPr>
          <w:color w:val="932C70"/>
        </w:rPr>
        <w:t xml:space="preserve">, sekä pikaoikeudenkäynti ja teloitus </w:t>
      </w:r>
      <w:r>
        <w:t xml:space="preserve">ovat järkyttäneet suuresti </w:t>
      </w:r>
      <w:r>
        <w:rPr>
          <w:color w:val="2B1B04"/>
        </w:rPr>
        <w:t xml:space="preserve">kaikkia, jotka </w:t>
      </w:r>
      <w:r>
        <w:rPr>
          <w:color w:val="B5AFC4"/>
        </w:rPr>
        <w:t xml:space="preserve">ovat koskaan </w:t>
      </w:r>
      <w:r>
        <w:rPr>
          <w:color w:val="2B1B04"/>
        </w:rPr>
        <w:t xml:space="preserve">pitäneet itseään </w:t>
      </w:r>
      <w:r>
        <w:rPr>
          <w:color w:val="D4C67A"/>
        </w:rPr>
        <w:t xml:space="preserve">Kuuban </w:t>
      </w:r>
      <w:r>
        <w:rPr>
          <w:color w:val="2B1B04"/>
        </w:rPr>
        <w:t xml:space="preserve">ystävinä</w:t>
      </w:r>
      <w:r>
        <w:t xml:space="preserve">. </w:t>
      </w:r>
      <w:r>
        <w:t xml:space="preserve">Vaikka </w:t>
      </w:r>
      <w:r>
        <w:rPr>
          <w:color w:val="932C70"/>
        </w:rPr>
        <w:t xml:space="preserve">näitä tapahtumia </w:t>
      </w:r>
      <w:r>
        <w:t xml:space="preserve">ei voida hyväksyä, ne eivät silti ole mikään tekosyy sille, että totuudesta poiketaan joukoittain. </w:t>
      </w:r>
      <w:r>
        <w:rPr>
          <w:color w:val="04640D"/>
        </w:rPr>
        <w:t xml:space="preserve">Jäsen Asmanin pitäisi </w:t>
      </w:r>
      <w:r>
        <w:t xml:space="preserve">tehdä ero </w:t>
      </w:r>
      <w:r>
        <w:rPr>
          <w:color w:val="C2A393"/>
        </w:rPr>
        <w:t xml:space="preserve">Fidelin</w:t>
      </w:r>
      <w:r>
        <w:rPr>
          <w:color w:val="0232FD"/>
        </w:rPr>
        <w:t xml:space="preserve">, </w:t>
      </w:r>
      <w:r>
        <w:rPr>
          <w:color w:val="6A3A35"/>
        </w:rPr>
        <w:t xml:space="preserve">armeijan </w:t>
      </w:r>
      <w:r>
        <w:rPr>
          <w:color w:val="0232FD"/>
        </w:rPr>
        <w:t xml:space="preserve">ja Kuuban kansan </w:t>
      </w:r>
      <w:r>
        <w:rPr>
          <w:color w:val="AE7AA1"/>
        </w:rPr>
        <w:t xml:space="preserve">välillä</w:t>
      </w:r>
      <w:r>
        <w:t xml:space="preserve">. </w:t>
      </w:r>
      <w:r>
        <w:t xml:space="preserve">Kun otetaan huomioon, että </w:t>
      </w:r>
      <w:r>
        <w:rPr>
          <w:color w:val="0232FD"/>
        </w:rPr>
        <w:t xml:space="preserve">heidän </w:t>
      </w:r>
      <w:r>
        <w:t xml:space="preserve">toimintansa motiivit perustuvat </w:t>
      </w:r>
      <w:r>
        <w:rPr>
          <w:color w:val="0232FD"/>
        </w:rPr>
        <w:t xml:space="preserve">heidän </w:t>
      </w:r>
      <w:r>
        <w:t xml:space="preserve">omiin olosuhteisiinsa, </w:t>
      </w:r>
      <w:r>
        <w:rPr>
          <w:color w:val="0232FD"/>
        </w:rPr>
        <w:t xml:space="preserve">niitä</w:t>
      </w:r>
      <w:r>
        <w:t xml:space="preserve"> ei pitäisi </w:t>
      </w:r>
      <w:r>
        <w:t xml:space="preserve">sekoittaa keskenään. </w:t>
      </w:r>
      <w:r>
        <w:rPr>
          <w:color w:val="BA6801"/>
        </w:rPr>
        <w:t xml:space="preserve">On naiivia rinnastaa hallituksen politiikka ja kansan tahto (kuten hyvin tiedämme), </w:t>
      </w:r>
      <w:r>
        <w:t xml:space="preserve">ja vielä järjettömämpää on sekoittaa </w:t>
      </w:r>
      <w:r>
        <w:rPr>
          <w:color w:val="310106"/>
        </w:rPr>
        <w:t xml:space="preserve">Fidelin </w:t>
      </w:r>
      <w:r>
        <w:t xml:space="preserve">ja </w:t>
      </w:r>
      <w:r>
        <w:rPr>
          <w:color w:val="168E5C"/>
        </w:rPr>
        <w:t xml:space="preserve">armeijan </w:t>
      </w:r>
      <w:r>
        <w:t xml:space="preserve">ja valtion byrokratian </w:t>
      </w:r>
      <w:r>
        <w:t xml:space="preserve">ilmeisen erilaiset tavoitteet toisiinsa. </w:t>
      </w:r>
      <w:r>
        <w:rPr>
          <w:color w:val="04640D"/>
        </w:rPr>
        <w:t xml:space="preserve">Asmania </w:t>
      </w:r>
      <w:r>
        <w:t xml:space="preserve">häiritsee myös </w:t>
      </w:r>
      <w:r>
        <w:rPr>
          <w:color w:val="310106"/>
        </w:rPr>
        <w:t xml:space="preserve">Fidel Castron </w:t>
      </w:r>
      <w:r>
        <w:t xml:space="preserve">kieltäytyminen </w:t>
      </w:r>
      <w:r>
        <w:rPr>
          <w:color w:val="16C0D0"/>
        </w:rPr>
        <w:t xml:space="preserve">yhteistyöstä </w:t>
      </w:r>
      <w:r>
        <w:rPr>
          <w:color w:val="C62100"/>
        </w:rPr>
        <w:t xml:space="preserve">Yhdysvaltojen virkamiesten kanssa, </w:t>
      </w:r>
      <w:r>
        <w:t xml:space="preserve">vaikka jopa </w:t>
      </w:r>
      <w:r>
        <w:t xml:space="preserve">hänen omien sanojensa mukaan </w:t>
      </w:r>
      <w:r>
        <w:rPr>
          <w:color w:val="16C0D0"/>
        </w:rPr>
        <w:t xml:space="preserve">tämä yhteistyö </w:t>
      </w:r>
      <w:r>
        <w:t xml:space="preserve">oli </w:t>
      </w:r>
      <w:r>
        <w:t xml:space="preserve">suunniteltu ensisijaisesti mekanismiksi Kuuban hallinnon kannalta suoraan vihamielisille toimille, kuten laittoman maastamuuton helpottamiselle. </w:t>
      </w:r>
      <w:r>
        <w:rPr>
          <w:color w:val="F7F1DF"/>
        </w:rPr>
        <w:t xml:space="preserve">Mielestäni </w:t>
      </w:r>
      <w:r>
        <w:t xml:space="preserve">on jokseenkin vilpillistä näyttää yllättyneeltä siitä, että </w:t>
      </w:r>
      <w:r>
        <w:rPr>
          <w:color w:val="310106"/>
        </w:rPr>
        <w:t xml:space="preserve">Fidel </w:t>
      </w:r>
      <w:r>
        <w:t xml:space="preserve">ei kehota </w:t>
      </w:r>
      <w:r>
        <w:rPr>
          <w:color w:val="014347"/>
        </w:rPr>
        <w:t xml:space="preserve">Yhdysvaltojen ulkoministeriötä </w:t>
      </w:r>
      <w:r>
        <w:t xml:space="preserve">rikkomaan </w:t>
      </w:r>
      <w:r>
        <w:rPr>
          <w:color w:val="233809"/>
        </w:rPr>
        <w:t xml:space="preserve">Kuuban hallituksen </w:t>
      </w:r>
      <w:r>
        <w:t xml:space="preserve">toimivaltaa </w:t>
      </w:r>
      <w:r>
        <w:t xml:space="preserve">omalla alueellaan. On välttämätöntä, että meitä ohjaavat mieluummin tosiasiat kuin yleisen mielipiteen latteudet. Jos </w:t>
      </w:r>
      <w:r>
        <w:t xml:space="preserve">emme kiinnitä perustavanlaatuista huomiota tosiasioihin</w:t>
      </w:r>
      <w:r>
        <w:rPr>
          <w:color w:val="E115C0"/>
        </w:rPr>
        <w:t xml:space="preserve">, </w:t>
      </w:r>
      <w:r>
        <w:rPr>
          <w:color w:val="248AD0"/>
        </w:rPr>
        <w:t xml:space="preserve">Kuuban-politiikkamme on jatkossakin </w:t>
      </w:r>
      <w:r>
        <w:t xml:space="preserve">yhtä tuottamatonta kuin se on ollut viimeiset 30 vuotta. </w:t>
      </w:r>
      <w:r>
        <w:rPr>
          <w:color w:val="82785D"/>
        </w:rPr>
        <w:t xml:space="preserve">Kun otetaan huomioon inhimillisyys, luovuus ja vieraanvarainen henki, </w:t>
      </w:r>
      <w:r>
        <w:rPr>
          <w:color w:val="023087"/>
        </w:rPr>
        <w:t xml:space="preserve">joissa </w:t>
      </w:r>
      <w:r>
        <w:rPr>
          <w:color w:val="82785D"/>
        </w:rPr>
        <w:t xml:space="preserve">kuubalaiset ovat erinomaisia, me </w:t>
      </w:r>
      <w:r>
        <w:t xml:space="preserve">mielestäni </w:t>
      </w:r>
      <w:r>
        <w:t xml:space="preserve">kiellämme itseltämme pääsyn </w:t>
      </w:r>
      <w:r>
        <w:rPr>
          <w:color w:val="B7DAD2"/>
        </w:rPr>
        <w:t xml:space="preserve">meille tärkeisiin </w:t>
      </w:r>
      <w:r>
        <w:rPr>
          <w:color w:val="B7DAD2"/>
        </w:rPr>
        <w:t xml:space="preserve">asioihin, </w:t>
      </w:r>
      <w:r>
        <w:rPr>
          <w:color w:val="196956"/>
        </w:rPr>
        <w:t xml:space="preserve">joista </w:t>
      </w:r>
      <w:r>
        <w:rPr>
          <w:color w:val="196956"/>
        </w:rPr>
        <w:t xml:space="preserve">on </w:t>
      </w:r>
      <w:r>
        <w:rPr>
          <w:color w:val="B7DAD2"/>
        </w:rPr>
        <w:t xml:space="preserve">nykyään niin ilmeisen vähän puutetta</w:t>
      </w:r>
      <w:r>
        <w:t xml:space="preserve">. Tällaiselle käytökselle ei ole mitään rationaalista oikeutusta. </w:t>
      </w:r>
      <w:r>
        <w:rPr>
          <w:color w:val="F7F1DF"/>
        </w:rPr>
        <w:t xml:space="preserve">Rachel Weiss Brookline</w:t>
      </w:r>
      <w:r>
        <w:t xml:space="preserve">, Massachusetts</w:t>
      </w:r>
    </w:p>
    <w:p>
      <w:r>
        <w:rPr>
          <w:b/>
        </w:rPr>
        <w:t xml:space="preserve">Asiakirjan numero 1119</w:t>
      </w:r>
    </w:p>
    <w:p>
      <w:r>
        <w:rPr>
          <w:b/>
        </w:rPr>
        <w:t xml:space="preserve">Asiakirjan tunniste: wsj1417-001</w:t>
      </w:r>
    </w:p>
    <w:p>
      <w:r>
        <w:rPr>
          <w:color w:val="310106"/>
        </w:rPr>
        <w:t xml:space="preserve">ENGRAPH INC. </w:t>
      </w:r>
      <w:r>
        <w:t xml:space="preserve">ilmoitti hiljattain, että sen </w:t>
      </w:r>
      <w:r>
        <w:rPr>
          <w:color w:val="FEFB0A"/>
        </w:rPr>
        <w:t xml:space="preserve">kolmannen neljänneksen </w:t>
      </w:r>
      <w:r>
        <w:rPr>
          <w:color w:val="04640D"/>
        </w:rPr>
        <w:t xml:space="preserve">tulos, </w:t>
      </w:r>
      <w:r>
        <w:rPr>
          <w:color w:val="FB5514"/>
        </w:rPr>
        <w:t xml:space="preserve">joka </w:t>
      </w:r>
      <w:r>
        <w:rPr>
          <w:color w:val="04640D"/>
        </w:rPr>
        <w:t xml:space="preserve">oli virheellisesti sisällytetty viime tiistain numerossa olleeseen Yllätysneljännesvuosittainen tulos -taulukkoon</w:t>
      </w:r>
      <w:r>
        <w:t xml:space="preserve">, jäi analyytikoiden keskimääräisiä arvioita pienemmäksi. Zacks Investment Research ei mukauttanut </w:t>
      </w:r>
      <w:r>
        <w:rPr>
          <w:color w:val="E115C0"/>
        </w:rPr>
        <w:t xml:space="preserve">yhden analyytikon arviota osakkeiden jakamisen vuoksi, joten se </w:t>
      </w:r>
      <w:r>
        <w:rPr>
          <w:color w:val="E115C0"/>
        </w:rPr>
        <w:t xml:space="preserve">oli luonnottoman korkea</w:t>
      </w:r>
      <w:r>
        <w:t xml:space="preserve">. </w:t>
      </w:r>
      <w:r>
        <w:rPr>
          <w:color w:val="310106"/>
        </w:rPr>
        <w:t xml:space="preserve">Engraphin </w:t>
      </w:r>
      <w:r>
        <w:rPr>
          <w:color w:val="0BC582"/>
        </w:rPr>
        <w:t xml:space="preserve">kolmannen neljänneksen </w:t>
      </w:r>
      <w:r>
        <w:t xml:space="preserve">nettotulos, </w:t>
      </w:r>
      <w:r>
        <w:t xml:space="preserve">15 senttiä osakkeelta, oli itse asiassa 7 % korkeampi kuin oikaistu keskimääräinen arvio.</w:t>
      </w:r>
    </w:p>
    <w:p>
      <w:r>
        <w:rPr>
          <w:b/>
        </w:rPr>
        <w:t xml:space="preserve">Asiakirjan numero 1120</w:t>
      </w:r>
    </w:p>
    <w:p>
      <w:r>
        <w:rPr>
          <w:b/>
        </w:rPr>
        <w:t xml:space="preserve">Asiakirjan tunniste: wsj1418-001</w:t>
      </w:r>
    </w:p>
    <w:p>
      <w:r>
        <w:rPr>
          <w:color w:val="310106"/>
        </w:rPr>
        <w:t xml:space="preserve">Sijoittajat </w:t>
      </w:r>
      <w:r>
        <w:rPr>
          <w:color w:val="04640D"/>
        </w:rPr>
        <w:t xml:space="preserve">hylkäsivät </w:t>
      </w:r>
      <w:r>
        <w:rPr>
          <w:color w:val="FB5514"/>
        </w:rPr>
        <w:t xml:space="preserve">New Yorkin </w:t>
      </w:r>
      <w:r>
        <w:rPr>
          <w:color w:val="04640D"/>
        </w:rPr>
        <w:t xml:space="preserve">joukkovelkakirjalainoja </w:t>
      </w:r>
      <w:r>
        <w:rPr>
          <w:color w:val="FEFB0A"/>
        </w:rPr>
        <w:t xml:space="preserve">viime viikolla</w:t>
      </w:r>
      <w:r>
        <w:t xml:space="preserve">, mikä </w:t>
      </w:r>
      <w:r>
        <w:t xml:space="preserve">laski hintoja ja nosti tuottoja. Eräs joukkovelkakirjakauppias arvioi, että </w:t>
      </w:r>
      <w:r>
        <w:rPr>
          <w:color w:val="E115C0"/>
        </w:rPr>
        <w:t xml:space="preserve">pelkästään </w:t>
      </w:r>
      <w:r>
        <w:rPr>
          <w:color w:val="00587F"/>
        </w:rPr>
        <w:t xml:space="preserve">perjantaina </w:t>
      </w:r>
      <w:r>
        <w:rPr>
          <w:color w:val="E115C0"/>
        </w:rPr>
        <w:t xml:space="preserve">tarjottiin myyntiin </w:t>
      </w:r>
      <w:r>
        <w:rPr>
          <w:color w:val="0BC582"/>
        </w:rPr>
        <w:t xml:space="preserve">yli 50 miljoonan dollarin arvosta </w:t>
      </w:r>
      <w:r>
        <w:rPr>
          <w:color w:val="FEB8C8"/>
        </w:rPr>
        <w:t xml:space="preserve">New Yorkin kaupungin </w:t>
      </w:r>
      <w:r>
        <w:rPr>
          <w:color w:val="0BC582"/>
        </w:rPr>
        <w:t xml:space="preserve">yleisiä joukkovelkakirjalainoja</w:t>
      </w:r>
      <w:r>
        <w:t xml:space="preserve">. </w:t>
      </w:r>
      <w:r>
        <w:t xml:space="preserve">Vaikka </w:t>
      </w:r>
      <w:r>
        <w:rPr>
          <w:color w:val="9E8317"/>
        </w:rPr>
        <w:t xml:space="preserve">tämä </w:t>
      </w:r>
      <w:r>
        <w:t xml:space="preserve">on pieni prosenttiosuus </w:t>
      </w:r>
      <w:r>
        <w:rPr>
          <w:color w:val="01190F"/>
        </w:rPr>
        <w:t xml:space="preserve">kaupungin</w:t>
      </w:r>
      <w:r>
        <w:t xml:space="preserve"> jäljellä olevasta julkisesta velasta</w:t>
      </w:r>
      <w:r>
        <w:t xml:space="preserve">, </w:t>
      </w:r>
      <w:r>
        <w:rPr>
          <w:color w:val="E115C0"/>
        </w:rPr>
        <w:t xml:space="preserve">perjantain myynti </w:t>
      </w:r>
      <w:r>
        <w:t xml:space="preserve">seurasi viikonlopun aikana toteutettua joukkovelkakirjojen myyntiä, jossa joukkovelkakirjoja myytiin irtotavarana monenlaisten institutionaalisten ja yksityisten sijoittajien kautta. "En ole koskaan nähnyt näin paljon (</w:t>
      </w:r>
      <w:r>
        <w:rPr>
          <w:color w:val="01190F"/>
        </w:rPr>
        <w:t xml:space="preserve">New York Cityn) </w:t>
      </w:r>
      <w:r>
        <w:t xml:space="preserve">yleisten velvoitteiden joukkovelkakirjalainoja tarjottavan myyntiin", </w:t>
      </w:r>
      <w:r>
        <w:t xml:space="preserve">sanoi </w:t>
      </w:r>
      <w:r>
        <w:rPr>
          <w:color w:val="847D81"/>
        </w:rPr>
        <w:t xml:space="preserve">eräs toinen kauppias</w:t>
      </w:r>
      <w:r>
        <w:t xml:space="preserve">. "Jokaisella välittäjällä on erikokoisia ja eripituisia paketteja." </w:t>
      </w:r>
      <w:r>
        <w:t xml:space="preserve">Kuntaobligaatioanalyytikkojen mukaan </w:t>
      </w:r>
      <w:r>
        <w:rPr>
          <w:color w:val="04640D"/>
        </w:rPr>
        <w:t xml:space="preserve">myynnin syynä </w:t>
      </w:r>
      <w:r>
        <w:t xml:space="preserve">olivat huoli </w:t>
      </w:r>
      <w:r>
        <w:rPr>
          <w:color w:val="01190F"/>
        </w:rPr>
        <w:t xml:space="preserve">kaupungin</w:t>
      </w:r>
      <w:r>
        <w:t xml:space="preserve"> taloudellisesta terveydestä</w:t>
      </w:r>
      <w:r>
        <w:t xml:space="preserve">, huhut, joiden mukaan </w:t>
      </w:r>
      <w:r>
        <w:rPr>
          <w:color w:val="58018B"/>
        </w:rPr>
        <w:t xml:space="preserve">900 miljoonan dollarin joukkovelkakirjalainojen liikkeeseenlasku </w:t>
      </w:r>
      <w:r>
        <w:t xml:space="preserve">olisi tulossa lähiaikoina, </w:t>
      </w:r>
      <w:r>
        <w:t xml:space="preserve">ja poliittinen epävarmuus. </w:t>
      </w:r>
      <w:r>
        <w:rPr>
          <w:color w:val="703B01"/>
        </w:rPr>
        <w:t xml:space="preserve">Kaupungin </w:t>
      </w:r>
      <w:r>
        <w:rPr>
          <w:color w:val="B70639"/>
        </w:rPr>
        <w:t xml:space="preserve">tiedottaja </w:t>
      </w:r>
      <w:r>
        <w:t xml:space="preserve">ei vahvistanut </w:t>
      </w:r>
      <w:r>
        <w:rPr>
          <w:color w:val="58018B"/>
        </w:rPr>
        <w:t xml:space="preserve">joukkovelkakirjalainan </w:t>
      </w:r>
      <w:r>
        <w:t xml:space="preserve">kokoa, mutta </w:t>
      </w:r>
      <w:r>
        <w:t xml:space="preserve">sanoi, että yleisten velvoitteiden joukkovelkakirjalainojen liikkeeseenlasku on suunnitteilla ja että hinta on määrä vahvistaa joskus kahden seuraavan viikon aikana </w:t>
      </w:r>
      <w:r>
        <w:rPr>
          <w:color w:val="F7F1DF"/>
        </w:rPr>
        <w:t xml:space="preserve">ennen marraskuun </w:t>
      </w:r>
      <w:r>
        <w:rPr>
          <w:color w:val="118B8A"/>
        </w:rPr>
        <w:t xml:space="preserve">pormestarivaaleja</w:t>
      </w:r>
      <w:r>
        <w:t xml:space="preserve">. (</w:t>
      </w:r>
      <w:r>
        <w:t xml:space="preserve">Yleisvelkakirjalainojen vakuutena ovat </w:t>
      </w:r>
      <w:r>
        <w:rPr>
          <w:color w:val="01190F"/>
        </w:rPr>
        <w:t xml:space="preserve">kaupungin</w:t>
      </w:r>
      <w:r>
        <w:t xml:space="preserve"> yleiset tulot ja positiivinen rahastosaldo</w:t>
      </w:r>
      <w:r>
        <w:t xml:space="preserve">.) Vaikka </w:t>
      </w:r>
      <w:r>
        <w:rPr>
          <w:color w:val="4AFEFA"/>
        </w:rPr>
        <w:t xml:space="preserve">monet </w:t>
      </w:r>
      <w:r>
        <w:rPr>
          <w:color w:val="FCB164"/>
        </w:rPr>
        <w:t xml:space="preserve">sijoittajat olivat </w:t>
      </w:r>
      <w:r>
        <w:rPr>
          <w:color w:val="4AFEFA"/>
        </w:rPr>
        <w:t xml:space="preserve">tietoisia siitä, </w:t>
      </w:r>
      <w:r>
        <w:t xml:space="preserve">että joukkovelkakirjalainojen liikkeeseenlasku oli suunnitteilla, monet </w:t>
      </w:r>
      <w:r>
        <w:t xml:space="preserve">odottivat, että joukkovelkakirjalainoja myytäisiin paljon pienempi määrä. Se, että </w:t>
      </w:r>
      <w:r>
        <w:rPr>
          <w:color w:val="01190F"/>
        </w:rPr>
        <w:t xml:space="preserve">kaupunki </w:t>
      </w:r>
      <w:r>
        <w:t xml:space="preserve">ottaisi näin suuren määrän velkaa, selitettiin osoituksena siitä, että </w:t>
      </w:r>
      <w:r>
        <w:rPr>
          <w:color w:val="53495F"/>
        </w:rPr>
        <w:t xml:space="preserve">New Yorkin </w:t>
      </w:r>
      <w:r>
        <w:rPr>
          <w:color w:val="000D2C"/>
        </w:rPr>
        <w:t xml:space="preserve">budjettiongelmat </w:t>
      </w:r>
      <w:r>
        <w:rPr>
          <w:color w:val="000D2C"/>
        </w:rPr>
        <w:t xml:space="preserve">olivat paljon odotettua vakavammat</w:t>
      </w:r>
      <w:r>
        <w:t xml:space="preserve">. </w:t>
      </w:r>
      <w:r>
        <w:rPr>
          <w:color w:val="01190F"/>
        </w:rPr>
        <w:t xml:space="preserve">New York City, yksi osavaltion suurimmista verovapaiden joukkovelkakirjalainojen liikkeeseenlaskijoista</w:t>
      </w:r>
      <w:r>
        <w:t xml:space="preserve">, myi vain muutama viikko sitten 750 miljoonan dollarin arvosta kunnallisia joukkovelkakirjalainoja. Kuukausien ajan on raportoitu </w:t>
      </w:r>
      <w:r>
        <w:rPr>
          <w:color w:val="01190F"/>
        </w:rPr>
        <w:t xml:space="preserve">kaupungin </w:t>
      </w:r>
      <w:r>
        <w:t xml:space="preserve">talouden </w:t>
      </w:r>
      <w:r>
        <w:t xml:space="preserve">heikkenemisestä, sillä </w:t>
      </w:r>
      <w:r>
        <w:rPr>
          <w:color w:val="F95475"/>
        </w:rPr>
        <w:t xml:space="preserve">lokakuussa </w:t>
      </w:r>
      <w:r>
        <w:rPr>
          <w:color w:val="5D9608"/>
        </w:rPr>
        <w:t xml:space="preserve">1987 tapahtunut </w:t>
      </w:r>
      <w:r>
        <w:rPr>
          <w:color w:val="61FC03"/>
        </w:rPr>
        <w:t xml:space="preserve">pörssiromahdus</w:t>
      </w:r>
      <w:r>
        <w:t xml:space="preserve"> tuntui yhä</w:t>
      </w:r>
      <w:r>
        <w:t xml:space="preserve">. </w:t>
      </w:r>
      <w:r>
        <w:rPr>
          <w:color w:val="DE98FD"/>
        </w:rPr>
        <w:t xml:space="preserve">Osakemarkkinoiden </w:t>
      </w:r>
      <w:r>
        <w:t xml:space="preserve">viimeaikainen jyrkkä lasku </w:t>
      </w:r>
      <w:r>
        <w:t xml:space="preserve">on uusinut nämä pelot. Samaan aikaan verotulot ovat laskeneet, kun taas </w:t>
      </w:r>
      <w:r>
        <w:rPr>
          <w:color w:val="01190F"/>
        </w:rPr>
        <w:t xml:space="preserve">kaupungin</w:t>
      </w:r>
      <w:r>
        <w:t xml:space="preserve"> menotarpeet </w:t>
      </w:r>
      <w:r>
        <w:t xml:space="preserve">ovat kasvaneet. </w:t>
      </w:r>
      <w:r>
        <w:rPr>
          <w:color w:val="98A088"/>
        </w:rPr>
        <w:t xml:space="preserve">Viime viikolla </w:t>
      </w:r>
      <w:r>
        <w:t xml:space="preserve">liikkui huhuja, joiden mukaan </w:t>
      </w:r>
      <w:r>
        <w:rPr>
          <w:color w:val="01190F"/>
        </w:rPr>
        <w:t xml:space="preserve">New Yorkin </w:t>
      </w:r>
      <w:r>
        <w:t xml:space="preserve">luottoluokitukset </w:t>
      </w:r>
      <w:r>
        <w:t xml:space="preserve">- Moody's Investors Service Inc:n A ja Standard &amp; Poor's Corp:n A- - olisivat vaarassa. </w:t>
      </w:r>
      <w:r>
        <w:rPr>
          <w:color w:val="01190F"/>
        </w:rPr>
        <w:t xml:space="preserve">New Yorkin </w:t>
      </w:r>
      <w:r>
        <w:t xml:space="preserve">joukkovelkakirjalainojen heikentyminen </w:t>
      </w:r>
      <w:r>
        <w:t xml:space="preserve">on seurausta </w:t>
      </w:r>
      <w:r>
        <w:rPr>
          <w:color w:val="4F584E"/>
        </w:rPr>
        <w:t xml:space="preserve">New Yorkin osavaltion varainhoidon valvojan Edward Reganin </w:t>
      </w:r>
      <w:r>
        <w:t xml:space="preserve">varoituksesta, jonka mukaan </w:t>
      </w:r>
      <w:r>
        <w:rPr>
          <w:color w:val="5D9608"/>
        </w:rPr>
        <w:t xml:space="preserve">vuoden 1987 </w:t>
      </w:r>
      <w:r>
        <w:rPr>
          <w:color w:val="61FC03"/>
        </w:rPr>
        <w:t xml:space="preserve">pörssiromahdus </w:t>
      </w:r>
      <w:r>
        <w:t xml:space="preserve">oli vakavasti heikentänyt </w:t>
      </w:r>
      <w:r>
        <w:rPr>
          <w:color w:val="01190F"/>
        </w:rPr>
        <w:t xml:space="preserve">kaupungin </w:t>
      </w:r>
      <w:r>
        <w:t xml:space="preserve">taloutta</w:t>
      </w:r>
      <w:r>
        <w:t xml:space="preserve">. </w:t>
      </w:r>
      <w:r>
        <w:rPr>
          <w:color w:val="4F584E"/>
        </w:rPr>
        <w:t xml:space="preserve">Tilintarkastajan </w:t>
      </w:r>
      <w:r>
        <w:t xml:space="preserve">tutkimuksessa todetaan: "</w:t>
      </w:r>
      <w:r>
        <w:rPr>
          <w:color w:val="01190F"/>
        </w:rPr>
        <w:t xml:space="preserve">Kaupungin </w:t>
      </w:r>
      <w:r>
        <w:t xml:space="preserve">kulta-aika </w:t>
      </w:r>
      <w:r>
        <w:t xml:space="preserve">on ohi." </w:t>
      </w:r>
      <w:r>
        <w:rPr>
          <w:color w:val="4F584E"/>
        </w:rPr>
        <w:t xml:space="preserve">Regan </w:t>
      </w:r>
      <w:r>
        <w:t xml:space="preserve">kehotti </w:t>
      </w:r>
      <w:r>
        <w:rPr>
          <w:color w:val="5C5300"/>
        </w:rPr>
        <w:t xml:space="preserve">pormestariehdokkaita </w:t>
      </w:r>
      <w:r>
        <w:t xml:space="preserve">"varautumaan siihen mahdollisuuteen, että </w:t>
      </w:r>
      <w:r>
        <w:rPr>
          <w:color w:val="01190F"/>
        </w:rPr>
        <w:t xml:space="preserve">New Yorkin </w:t>
      </w:r>
      <w:r>
        <w:t xml:space="preserve">talouden ilmeinen heikkeneminen johtaa siihen, että </w:t>
      </w:r>
      <w:r>
        <w:rPr>
          <w:color w:val="01190F"/>
        </w:rPr>
        <w:t xml:space="preserve">kaupungin </w:t>
      </w:r>
      <w:r>
        <w:t xml:space="preserve">ongelmien ratkaisemiseksi on vähennettävä valinnanvaraa ja leikattava palveluita lähivuosina</w:t>
      </w:r>
      <w:r>
        <w:t xml:space="preserve">." </w:t>
      </w:r>
      <w:r>
        <w:rPr>
          <w:color w:val="9F6551"/>
        </w:rPr>
        <w:t xml:space="preserve">Myöhemmin tässä kuussa julkistettavaan </w:t>
      </w:r>
      <w:r>
        <w:rPr>
          <w:color w:val="BCFEC6"/>
        </w:rPr>
        <w:t xml:space="preserve">New Yorkin </w:t>
      </w:r>
      <w:r>
        <w:rPr>
          <w:color w:val="9F6551"/>
        </w:rPr>
        <w:t xml:space="preserve">tarkistettuun </w:t>
      </w:r>
      <w:r>
        <w:rPr>
          <w:color w:val="2B1B04"/>
        </w:rPr>
        <w:t xml:space="preserve">taloussuunnitelmaan odotetaan </w:t>
      </w:r>
      <w:r>
        <w:rPr>
          <w:color w:val="2B1B04"/>
        </w:rPr>
        <w:t xml:space="preserve">sisältyvän toimenpiteitä </w:t>
      </w:r>
      <w:r>
        <w:rPr>
          <w:color w:val="B5AFC4"/>
        </w:rPr>
        <w:t xml:space="preserve">kaupungin </w:t>
      </w:r>
      <w:r>
        <w:rPr>
          <w:color w:val="2B1B04"/>
        </w:rPr>
        <w:t xml:space="preserve">27 miljardin dollarin </w:t>
      </w:r>
      <w:r>
        <w:rPr>
          <w:color w:val="2B1B04"/>
        </w:rPr>
        <w:t xml:space="preserve">budjetin tasapainottamiseksi</w:t>
      </w:r>
      <w:r>
        <w:t xml:space="preserve">. </w:t>
      </w:r>
      <w:r>
        <w:t xml:space="preserve">Analyytikot odottavat tällä hetkellä, </w:t>
      </w:r>
      <w:r>
        <w:t xml:space="preserve">että 30. kesäkuuta </w:t>
      </w:r>
      <w:r>
        <w:rPr>
          <w:color w:val="D4C67A"/>
        </w:rPr>
        <w:t xml:space="preserve">1990 </w:t>
      </w:r>
      <w:r>
        <w:rPr>
          <w:color w:val="AE7AA1"/>
        </w:rPr>
        <w:t xml:space="preserve">päättyvän </w:t>
      </w:r>
      <w:r>
        <w:rPr>
          <w:color w:val="D4C67A"/>
        </w:rPr>
        <w:t xml:space="preserve">varainhoitovuoden </w:t>
      </w:r>
      <w:r>
        <w:t xml:space="preserve">budjettialijäämä </w:t>
      </w:r>
      <w:r>
        <w:t xml:space="preserve">on 500-600 miljoonan dollarin luokkaa, vaikka </w:t>
      </w:r>
      <w:r>
        <w:rPr>
          <w:color w:val="01190F"/>
        </w:rPr>
        <w:t xml:space="preserve">kaupungin </w:t>
      </w:r>
      <w:r>
        <w:t xml:space="preserve">omat budjettianalyytikot </w:t>
      </w:r>
      <w:r>
        <w:t xml:space="preserve">ennustavat pienempää alijäämää. </w:t>
      </w:r>
      <w:r>
        <w:rPr>
          <w:color w:val="0232FD"/>
        </w:rPr>
        <w:t xml:space="preserve">New Yorkin </w:t>
      </w:r>
      <w:r>
        <w:rPr>
          <w:color w:val="C2A393"/>
        </w:rPr>
        <w:t xml:space="preserve">varapääjohtajan sijainen Mark Page </w:t>
      </w:r>
      <w:r>
        <w:t xml:space="preserve">sanoi, että sijoittajien huoli </w:t>
      </w:r>
      <w:r>
        <w:rPr>
          <w:color w:val="01190F"/>
        </w:rPr>
        <w:t xml:space="preserve">kaupungin</w:t>
      </w:r>
      <w:r>
        <w:t xml:space="preserve"> taloudellisesta tilanteesta </w:t>
      </w:r>
      <w:r>
        <w:t xml:space="preserve">on "perusteeton, koska </w:t>
      </w:r>
      <w:r>
        <w:rPr>
          <w:color w:val="6A3A35"/>
        </w:rPr>
        <w:t xml:space="preserve">olemme </w:t>
      </w:r>
      <w:r>
        <w:t xml:space="preserve">todistetusti pystyneet hallitsemaan tilannetta". Hän </w:t>
      </w:r>
      <w:r>
        <w:t xml:space="preserve">syytti </w:t>
      </w:r>
      <w:r>
        <w:rPr>
          <w:color w:val="168E5C"/>
        </w:rPr>
        <w:t xml:space="preserve">kaupungin </w:t>
      </w:r>
      <w:r>
        <w:rPr>
          <w:color w:val="BA6801"/>
        </w:rPr>
        <w:t xml:space="preserve">arvostelijoita </w:t>
      </w:r>
      <w:r>
        <w:t xml:space="preserve">"perusteettomista tunteenpurkauksista". On myös epäselvää</w:t>
      </w:r>
      <w:r>
        <w:t xml:space="preserve">, </w:t>
      </w:r>
      <w:r>
        <w:t xml:space="preserve">pystyykö </w:t>
      </w:r>
      <w:r>
        <w:rPr>
          <w:color w:val="16C0D0"/>
        </w:rPr>
        <w:t xml:space="preserve">uusi ja kokematon pormestari </w:t>
      </w:r>
      <w:r>
        <w:t xml:space="preserve">ohjaamaan </w:t>
      </w:r>
      <w:r>
        <w:rPr>
          <w:color w:val="01190F"/>
        </w:rPr>
        <w:t xml:space="preserve">kaupunkia </w:t>
      </w:r>
      <w:r>
        <w:t xml:space="preserve">läpi </w:t>
      </w:r>
      <w:r>
        <w:rPr>
          <w:color w:val="C62100"/>
        </w:rPr>
        <w:t xml:space="preserve">rahoituskriisin</w:t>
      </w:r>
      <w:r>
        <w:rPr>
          <w:color w:val="C62100"/>
        </w:rPr>
        <w:t xml:space="preserve">, joka saattaa </w:t>
      </w:r>
      <w:r>
        <w:rPr>
          <w:color w:val="014347"/>
        </w:rPr>
        <w:t xml:space="preserve">muuttua </w:t>
      </w:r>
      <w:r>
        <w:rPr>
          <w:color w:val="C62100"/>
        </w:rPr>
        <w:t xml:space="preserve">talouskriisiksi</w:t>
      </w:r>
      <w:r>
        <w:t xml:space="preserve">. </w:t>
      </w:r>
      <w:r>
        <w:rPr>
          <w:color w:val="233809"/>
        </w:rPr>
        <w:t xml:space="preserve">Johtavaa </w:t>
      </w:r>
      <w:r>
        <w:rPr>
          <w:color w:val="42083B"/>
        </w:rPr>
        <w:t xml:space="preserve">pormestariehdokasta</w:t>
      </w:r>
      <w:r>
        <w:rPr>
          <w:color w:val="233809"/>
        </w:rPr>
        <w:t xml:space="preserve">, demokraattien David Dinkinsiä, </w:t>
      </w:r>
      <w:r>
        <w:t xml:space="preserve">arvosteltiin äskettäin </w:t>
      </w:r>
      <w:r>
        <w:rPr>
          <w:color w:val="82785D"/>
        </w:rPr>
        <w:t xml:space="preserve">tavasta, jolla </w:t>
      </w:r>
      <w:r>
        <w:rPr>
          <w:color w:val="023087"/>
        </w:rPr>
        <w:t xml:space="preserve">hän </w:t>
      </w:r>
      <w:r>
        <w:rPr>
          <w:color w:val="82785D"/>
        </w:rPr>
        <w:t xml:space="preserve">hoiti </w:t>
      </w:r>
      <w:r>
        <w:rPr>
          <w:color w:val="82785D"/>
        </w:rPr>
        <w:t xml:space="preserve">henkilökohtaisia raha-asioitaan</w:t>
      </w:r>
      <w:r>
        <w:t xml:space="preserve">. </w:t>
      </w:r>
      <w:r>
        <w:t xml:space="preserve">Tämä kiista on johtanut epävarmuuteen </w:t>
      </w:r>
      <w:r>
        <w:rPr>
          <w:color w:val="F7F1DF"/>
        </w:rPr>
        <w:t xml:space="preserve">vaalien </w:t>
      </w:r>
      <w:r>
        <w:t xml:space="preserve">tuloksesta</w:t>
      </w:r>
      <w:r>
        <w:t xml:space="preserve">. </w:t>
      </w:r>
      <w:r>
        <w:rPr>
          <w:color w:val="233809"/>
        </w:rPr>
        <w:t xml:space="preserve">David Dinkinsiä </w:t>
      </w:r>
      <w:r>
        <w:t xml:space="preserve">pidettiin </w:t>
      </w:r>
      <w:r>
        <w:rPr>
          <w:color w:val="98A088"/>
        </w:rPr>
        <w:t xml:space="preserve">viime viikkoon </w:t>
      </w:r>
      <w:r>
        <w:t xml:space="preserve">asti </w:t>
      </w:r>
      <w:r>
        <w:t xml:space="preserve">kuumana suosikkina. "Markkinat pystyvät sopeutumaan hyviin ja huonoihin uutisiin, mutta epävarmuus tekee ihmiset hulluiksi", sanoi Bernard B. Beal, joka on </w:t>
      </w:r>
      <w:r>
        <w:rPr>
          <w:color w:val="196956"/>
        </w:rPr>
        <w:t xml:space="preserve">kunnallisiin markkinoihin erikoistuneen </w:t>
      </w:r>
      <w:r>
        <w:rPr>
          <w:color w:val="196956"/>
        </w:rPr>
        <w:t xml:space="preserve">meklariyrityksen </w:t>
      </w:r>
      <w:r>
        <w:t xml:space="preserve">M. R. Beal &amp; Co:n toimitusjohtaja</w:t>
      </w:r>
      <w:r>
        <w:t xml:space="preserve">. </w:t>
      </w:r>
      <w:r>
        <w:rPr>
          <w:color w:val="98A088"/>
        </w:rPr>
        <w:t xml:space="preserve">Viime viikkoon asti </w:t>
      </w:r>
      <w:r>
        <w:t xml:space="preserve">"</w:t>
      </w:r>
      <w:r>
        <w:rPr>
          <w:color w:val="ECEDFE"/>
        </w:rPr>
        <w:t xml:space="preserve">kaikki </w:t>
      </w:r>
      <w:r>
        <w:t xml:space="preserve">olivat </w:t>
      </w:r>
      <w:r>
        <w:rPr>
          <w:color w:val="ECEDFE"/>
        </w:rPr>
        <w:t xml:space="preserve">varmoja, että </w:t>
      </w:r>
      <w:r>
        <w:t xml:space="preserve">tiesivät </w:t>
      </w:r>
      <w:r>
        <w:rPr>
          <w:color w:val="F7F1DF"/>
        </w:rPr>
        <w:t xml:space="preserve">vaalien </w:t>
      </w:r>
      <w:r>
        <w:t xml:space="preserve">tuloksen.</w:t>
      </w:r>
      <w:r>
        <w:t xml:space="preserve"> Nyt on paljon kysymyksiä." </w:t>
      </w:r>
      <w:r>
        <w:rPr>
          <w:color w:val="01190F"/>
        </w:rPr>
        <w:t xml:space="preserve">New Yorkin kaupungin </w:t>
      </w:r>
      <w:r>
        <w:t xml:space="preserve">pitkäaikaisten joukkovelkakirjalainojen tuotto </w:t>
      </w:r>
      <w:r>
        <w:t xml:space="preserve">nousi </w:t>
      </w:r>
      <w:r>
        <w:rPr>
          <w:color w:val="98A088"/>
        </w:rPr>
        <w:t xml:space="preserve">viime viikolla </w:t>
      </w:r>
      <w:r>
        <w:t xml:space="preserve">puoli prosenttiyksikköä. Esimerkiksi </w:t>
      </w:r>
      <w:r>
        <w:rPr>
          <w:color w:val="01190F"/>
        </w:rPr>
        <w:t xml:space="preserve">New Yorkin </w:t>
      </w:r>
      <w:r>
        <w:t xml:space="preserve">6 prosentin joukkovelkakirjalainojen, jotka </w:t>
      </w:r>
      <w:r>
        <w:t xml:space="preserve">erääntyvät vuonna 2018, tuotto </w:t>
      </w:r>
      <w:r>
        <w:t xml:space="preserve">oli </w:t>
      </w:r>
      <w:r>
        <w:rPr>
          <w:color w:val="2B2D32"/>
        </w:rPr>
        <w:t xml:space="preserve">perjantaina iltapäivällä 7,80 prosenttia, kun </w:t>
      </w:r>
      <w:r>
        <w:t xml:space="preserve">se torstaina oli 7,60 prosenttia. </w:t>
      </w:r>
      <w:r>
        <w:rPr>
          <w:color w:val="01190F"/>
        </w:rPr>
        <w:t xml:space="preserve">New Yorkin </w:t>
      </w:r>
      <w:r>
        <w:t xml:space="preserve">yleisten joukkovelkakirjalainojen tuottojen noustua </w:t>
      </w:r>
      <w:r>
        <w:t xml:space="preserve">20:stä valikoidusta joukkovelkakirjalainasta koostuva General Obligation Bond -indeksi, joka on Bond Buyer -julkaisun mukaan laajimmin seurattu verovapaiden joukkovelkakirjamarkkinoiden vertailuindeksi, </w:t>
      </w:r>
      <w:r>
        <w:t xml:space="preserve">pysyi vakaana 7,19 prosentissa </w:t>
      </w:r>
      <w:r>
        <w:rPr>
          <w:color w:val="98A088"/>
        </w:rPr>
        <w:t xml:space="preserve">19. lokakuuta päättyneellä </w:t>
      </w:r>
      <w:r>
        <w:rPr>
          <w:color w:val="98A088"/>
        </w:rPr>
        <w:t xml:space="preserve">viikolla.</w:t>
      </w:r>
    </w:p>
    <w:p>
      <w:r>
        <w:rPr>
          <w:b/>
        </w:rPr>
        <w:t xml:space="preserve">Asiakirjan numero 1121</w:t>
      </w:r>
    </w:p>
    <w:p>
      <w:r>
        <w:rPr>
          <w:b/>
        </w:rPr>
        <w:t xml:space="preserve">Asiakirjan tunniste: wsj1419-001</w:t>
      </w:r>
    </w:p>
    <w:p>
      <w:r>
        <w:rPr>
          <w:color w:val="310106"/>
        </w:rPr>
        <w:t xml:space="preserve">Qintex Australia Ltd. </w:t>
      </w:r>
      <w:r>
        <w:t xml:space="preserve">koki </w:t>
      </w:r>
      <w:r>
        <w:rPr>
          <w:color w:val="04640D"/>
        </w:rPr>
        <w:t xml:space="preserve">perjantaina </w:t>
      </w:r>
      <w:r>
        <w:t xml:space="preserve">uuden takaiskun, kun </w:t>
      </w:r>
      <w:r>
        <w:rPr>
          <w:color w:val="FEFB0A"/>
        </w:rPr>
        <w:t xml:space="preserve">sen </w:t>
      </w:r>
      <w:r>
        <w:rPr>
          <w:color w:val="FB5514"/>
        </w:rPr>
        <w:t xml:space="preserve">Los Angelesissa sijaitseva tytäryhtiö Qintex Entertainment Inc. </w:t>
      </w:r>
      <w:r>
        <w:t xml:space="preserve">hakeutui Yhdysvaltain </w:t>
      </w:r>
      <w:r>
        <w:rPr>
          <w:color w:val="E115C0"/>
        </w:rPr>
        <w:t xml:space="preserve">konkurssilain 11 luvun mukaiseen </w:t>
      </w:r>
      <w:r>
        <w:t xml:space="preserve">suojaan</w:t>
      </w:r>
      <w:r>
        <w:t xml:space="preserve">. </w:t>
      </w:r>
      <w:r>
        <w:rPr>
          <w:color w:val="FB5514"/>
        </w:rPr>
        <w:t xml:space="preserve">Qintex Entertainment </w:t>
      </w:r>
      <w:r>
        <w:t xml:space="preserve">ilmoitti myös, </w:t>
      </w:r>
      <w:r>
        <w:rPr>
          <w:color w:val="00587F"/>
        </w:rPr>
        <w:t xml:space="preserve">että </w:t>
      </w:r>
      <w:r>
        <w:rPr>
          <w:color w:val="0BC582"/>
        </w:rPr>
        <w:t xml:space="preserve">sen </w:t>
      </w:r>
      <w:r>
        <w:rPr>
          <w:color w:val="FEB8C8"/>
        </w:rPr>
        <w:t xml:space="preserve">toimitusjohtaja David Evans </w:t>
      </w:r>
      <w:r>
        <w:rPr>
          <w:color w:val="9E8317"/>
        </w:rPr>
        <w:t xml:space="preserve">ja </w:t>
      </w:r>
      <w:r>
        <w:rPr>
          <w:color w:val="01190F"/>
        </w:rPr>
        <w:t xml:space="preserve">johtaja Roger Kimmel </w:t>
      </w:r>
      <w:r>
        <w:rPr>
          <w:color w:val="00587F"/>
        </w:rPr>
        <w:t xml:space="preserve">olivat eronneet</w:t>
      </w:r>
      <w:r>
        <w:t xml:space="preserve">. </w:t>
      </w:r>
      <w:r>
        <w:rPr>
          <w:color w:val="310106"/>
        </w:rPr>
        <w:t xml:space="preserve">Qintex Australian </w:t>
      </w:r>
      <w:r>
        <w:t xml:space="preserve">1,5 miljardin </w:t>
      </w:r>
      <w:r>
        <w:t xml:space="preserve">dollarin </w:t>
      </w:r>
      <w:r>
        <w:t xml:space="preserve">sopimus </w:t>
      </w:r>
      <w:r>
        <w:rPr>
          <w:color w:val="B70639"/>
        </w:rPr>
        <w:t xml:space="preserve">MGM/UA Communications Co:n </w:t>
      </w:r>
      <w:r>
        <w:rPr>
          <w:color w:val="58018B"/>
        </w:rPr>
        <w:t xml:space="preserve">ostamisesta </w:t>
      </w:r>
      <w:r>
        <w:t xml:space="preserve">kariutui aiemmin tässä kuussa, kun </w:t>
      </w:r>
      <w:r>
        <w:rPr>
          <w:color w:val="703B01"/>
        </w:rPr>
        <w:t xml:space="preserve">syntyi</w:t>
      </w:r>
      <w:r>
        <w:t xml:space="preserve"> erimielisyyksiä </w:t>
      </w:r>
      <w:r>
        <w:rPr>
          <w:color w:val="703B01"/>
        </w:rPr>
        <w:t xml:space="preserve">50 miljoonan dollarin remburssista, joka </w:t>
      </w:r>
      <w:r>
        <w:rPr>
          <w:color w:val="118B8A"/>
        </w:rPr>
        <w:t xml:space="preserve">australialaisen tv-aseman ja lomakeskusoperaattorin </w:t>
      </w:r>
      <w:r>
        <w:rPr>
          <w:color w:val="703B01"/>
        </w:rPr>
        <w:t xml:space="preserve">oli määrä </w:t>
      </w:r>
      <w:r>
        <w:rPr>
          <w:color w:val="703B01"/>
        </w:rPr>
        <w:t xml:space="preserve">antaa </w:t>
      </w:r>
      <w:r>
        <w:rPr>
          <w:color w:val="4AFEFA"/>
        </w:rPr>
        <w:t xml:space="preserve">kaupan</w:t>
      </w:r>
      <w:r>
        <w:rPr>
          <w:color w:val="703B01"/>
        </w:rPr>
        <w:t xml:space="preserve"> vakuudeksi</w:t>
      </w:r>
      <w:r>
        <w:t xml:space="preserve">. </w:t>
      </w:r>
      <w:r>
        <w:rPr>
          <w:color w:val="FCB164"/>
        </w:rPr>
        <w:t xml:space="preserve">David Evans </w:t>
      </w:r>
      <w:r>
        <w:t xml:space="preserve">on ollut </w:t>
      </w:r>
      <w:r>
        <w:rPr>
          <w:color w:val="796EE6"/>
        </w:rPr>
        <w:t xml:space="preserve">MGM/UA:n </w:t>
      </w:r>
      <w:r>
        <w:t xml:space="preserve">tosiasiallinen johtaja jo kuukausia</w:t>
      </w:r>
      <w:r>
        <w:t xml:space="preserve">. </w:t>
      </w:r>
      <w:r>
        <w:rPr>
          <w:color w:val="FB5514"/>
        </w:rPr>
        <w:t xml:space="preserve">Qintex Entertainment, televisio-ohjelmien tuottaja ja jakelija, joka tunnetaan parhaiten </w:t>
      </w:r>
      <w:r>
        <w:rPr>
          <w:color w:val="FB5514"/>
        </w:rPr>
        <w:t xml:space="preserve">suositun minisarjan "Lonesome Dove" yhteistuotannosta, </w:t>
      </w:r>
      <w:r>
        <w:t xml:space="preserve">kertoi </w:t>
      </w:r>
      <w:r>
        <w:rPr>
          <w:color w:val="53495F"/>
        </w:rPr>
        <w:t xml:space="preserve">hakeneensa </w:t>
      </w:r>
      <w:r>
        <w:rPr>
          <w:color w:val="F95475"/>
        </w:rPr>
        <w:t xml:space="preserve">Chapter 11 -</w:t>
      </w:r>
      <w:r>
        <w:rPr>
          <w:color w:val="53495F"/>
        </w:rPr>
        <w:t xml:space="preserve">suojaa </w:t>
      </w:r>
      <w:r>
        <w:rPr>
          <w:color w:val="53495F"/>
        </w:rPr>
        <w:t xml:space="preserve">sen jälkeen, kun </w:t>
      </w:r>
      <w:r>
        <w:rPr>
          <w:color w:val="5D9608"/>
        </w:rPr>
        <w:t xml:space="preserve">Qintex Australia oli </w:t>
      </w:r>
      <w:r>
        <w:rPr>
          <w:color w:val="53495F"/>
        </w:rPr>
        <w:t xml:space="preserve">jättänyt maksamatta </w:t>
      </w:r>
      <w:r>
        <w:rPr>
          <w:color w:val="DE98FD"/>
        </w:rPr>
        <w:t xml:space="preserve">5,9 miljoonaa dollaria, jotka </w:t>
      </w:r>
      <w:r>
        <w:rPr>
          <w:color w:val="4F584E"/>
        </w:rPr>
        <w:t xml:space="preserve">MCA Inc. </w:t>
      </w:r>
      <w:r>
        <w:rPr>
          <w:color w:val="61FC03"/>
        </w:rPr>
        <w:t xml:space="preserve">oli </w:t>
      </w:r>
      <w:r>
        <w:rPr>
          <w:color w:val="98A088"/>
        </w:rPr>
        <w:t xml:space="preserve">sille </w:t>
      </w:r>
      <w:r>
        <w:rPr>
          <w:color w:val="DE98FD"/>
        </w:rPr>
        <w:t xml:space="preserve">velkaa </w:t>
      </w:r>
      <w:r>
        <w:rPr>
          <w:color w:val="248AD0"/>
        </w:rPr>
        <w:t xml:space="preserve">viihdeohjelman "The New Leave It to Beaver Show" </w:t>
      </w:r>
      <w:r>
        <w:rPr>
          <w:color w:val="DE98FD"/>
        </w:rPr>
        <w:t xml:space="preserve">jakelun yhteydessä</w:t>
      </w:r>
      <w:r>
        <w:t xml:space="preserve">. </w:t>
      </w:r>
      <w:r>
        <w:rPr>
          <w:color w:val="FB5514"/>
        </w:rPr>
        <w:t xml:space="preserve">Qintex Entertainment </w:t>
      </w:r>
      <w:r>
        <w:t xml:space="preserve">on 43-prosenttisesti </w:t>
      </w:r>
      <w:r>
        <w:rPr>
          <w:color w:val="310106"/>
        </w:rPr>
        <w:t xml:space="preserve">Qintex Australian </w:t>
      </w:r>
      <w:r>
        <w:t xml:space="preserve">omistuksessa, </w:t>
      </w:r>
      <w:r>
        <w:t xml:space="preserve">ja se sanoo </w:t>
      </w:r>
      <w:r>
        <w:t xml:space="preserve">olevansa riippuvainen </w:t>
      </w:r>
      <w:r>
        <w:rPr>
          <w:color w:val="310106"/>
        </w:rPr>
        <w:t xml:space="preserve">australialaisesta yhtiöstä </w:t>
      </w:r>
      <w:r>
        <w:t xml:space="preserve">käyttöpääomatarpeissaan</w:t>
      </w:r>
      <w:r>
        <w:t xml:space="preserve">. </w:t>
      </w:r>
      <w:r>
        <w:rPr>
          <w:color w:val="9F6551"/>
        </w:rPr>
        <w:t xml:space="preserve">Qintex Entertainmentin </w:t>
      </w:r>
      <w:r>
        <w:rPr>
          <w:color w:val="5C5300"/>
        </w:rPr>
        <w:t xml:space="preserve">osakkeet </w:t>
      </w:r>
      <w:r>
        <w:t xml:space="preserve">laskivat 2,625 dollaria pörssin ulkopuolisessa kaupankäynnissä konkurssi-ilmoituksen jälkeen ja sulkeutuivat 1,50 dollariin yli 1,4 miljoonan osakkeen suurella volyymilla. Tänä kesänä osakkeella käytiin kauppaa jopa 10 dollarilla. </w:t>
      </w:r>
      <w:r>
        <w:rPr>
          <w:color w:val="932C70"/>
        </w:rPr>
        <w:t xml:space="preserve">Qintex Entertainmentin </w:t>
      </w:r>
      <w:r>
        <w:rPr>
          <w:color w:val="BCFEC6"/>
        </w:rPr>
        <w:t xml:space="preserve">varatoimitusjohtaja ja talousjohtaja Jonathan Lloyd </w:t>
      </w:r>
      <w:r>
        <w:t xml:space="preserve">sanoi, että </w:t>
      </w:r>
      <w:r>
        <w:rPr>
          <w:color w:val="FB5514"/>
        </w:rPr>
        <w:t xml:space="preserve">Qintex Entertainmentin </w:t>
      </w:r>
      <w:r>
        <w:t xml:space="preserve">oli pakko hakea suojaa välttääkseen </w:t>
      </w:r>
      <w:r>
        <w:rPr>
          <w:color w:val="B5AFC4"/>
        </w:rPr>
        <w:t xml:space="preserve">MCA:n kanssa tekemänsä </w:t>
      </w:r>
      <w:r>
        <w:rPr>
          <w:color w:val="2B1B04"/>
        </w:rPr>
        <w:t xml:space="preserve">sopimuksen </w:t>
      </w:r>
      <w:r>
        <w:t xml:space="preserve">laiminlyönnin</w:t>
      </w:r>
      <w:r>
        <w:t xml:space="preserve">. </w:t>
      </w:r>
      <w:r>
        <w:rPr>
          <w:color w:val="D4C67A"/>
        </w:rPr>
        <w:t xml:space="preserve">5,9 miljoonan dollarin maksun </w:t>
      </w:r>
      <w:r>
        <w:t xml:space="preserve">eräpäivä oli 1. lokakuuta, ja maksun laiminlyönnin määräaika oli 19. lokakuuta. </w:t>
      </w:r>
      <w:r>
        <w:rPr>
          <w:color w:val="BCFEC6"/>
        </w:rPr>
        <w:t xml:space="preserve">Lloyd </w:t>
      </w:r>
      <w:r>
        <w:t xml:space="preserve">sanoi, että jos </w:t>
      </w:r>
      <w:r>
        <w:rPr>
          <w:color w:val="FB5514"/>
        </w:rPr>
        <w:t xml:space="preserve">Qintex </w:t>
      </w:r>
      <w:r>
        <w:t xml:space="preserve">olisi </w:t>
      </w:r>
      <w:r>
        <w:t xml:space="preserve">laiminlyönyt maksunsa, se olisi voinut </w:t>
      </w:r>
      <w:r>
        <w:t xml:space="preserve">joutua </w:t>
      </w:r>
      <w:r>
        <w:t xml:space="preserve">maksamaan takaisin 92 miljoonaa </w:t>
      </w:r>
      <w:r>
        <w:t xml:space="preserve">dollaria </w:t>
      </w:r>
      <w:r>
        <w:rPr>
          <w:color w:val="2B1B04"/>
        </w:rPr>
        <w:t xml:space="preserve">lainasopimuksen mukaisesti. </w:t>
      </w:r>
      <w:r>
        <w:rPr>
          <w:color w:val="AE7AA1"/>
        </w:rPr>
        <w:t xml:space="preserve">MCA </w:t>
      </w:r>
      <w:r>
        <w:t xml:space="preserve">ilmoitti perjantaina, että koska </w:t>
      </w:r>
      <w:r>
        <w:rPr>
          <w:color w:val="FB5514"/>
        </w:rPr>
        <w:t xml:space="preserve">Qintex ei ole </w:t>
      </w:r>
      <w:r>
        <w:t xml:space="preserve">suorittanut </w:t>
      </w:r>
      <w:r>
        <w:rPr>
          <w:color w:val="D4C67A"/>
        </w:rPr>
        <w:t xml:space="preserve">vaadittua maksua</w:t>
      </w:r>
      <w:r>
        <w:t xml:space="preserve">, se irtisanoo </w:t>
      </w:r>
      <w:r>
        <w:rPr>
          <w:color w:val="C2A393"/>
        </w:rPr>
        <w:t xml:space="preserve">"The New Leave It to Beaver Show" -ohjelman </w:t>
      </w:r>
      <w:r>
        <w:t xml:space="preserve">ja muun </w:t>
      </w:r>
      <w:r>
        <w:rPr>
          <w:color w:val="AE7AA1"/>
        </w:rPr>
        <w:t xml:space="preserve">MCA:n </w:t>
      </w:r>
      <w:r>
        <w:t xml:space="preserve">omaisuuden </w:t>
      </w:r>
      <w:r>
        <w:t xml:space="preserve">jakelusopimuksen</w:t>
      </w:r>
      <w:r>
        <w:t xml:space="preserve">. </w:t>
      </w:r>
      <w:r>
        <w:rPr>
          <w:color w:val="310106"/>
        </w:rPr>
        <w:t xml:space="preserve">Qintex Australia </w:t>
      </w:r>
      <w:r>
        <w:t xml:space="preserve">"vielä viime viikonloppuna väitti hoitavansa </w:t>
      </w:r>
      <w:r>
        <w:rPr>
          <w:color w:val="0232FD"/>
        </w:rPr>
        <w:t xml:space="preserve">tilanteen</w:t>
      </w:r>
      <w:r>
        <w:t xml:space="preserve">. Se </w:t>
      </w:r>
      <w:r>
        <w:t xml:space="preserve">sanoi edelleen </w:t>
      </w:r>
      <w:r>
        <w:rPr>
          <w:color w:val="0232FD"/>
        </w:rPr>
        <w:t xml:space="preserve">samaa asiaa </w:t>
      </w:r>
      <w:r>
        <w:t xml:space="preserve">hallitukselle", </w:t>
      </w:r>
      <w:r>
        <w:rPr>
          <w:color w:val="BCFEC6"/>
        </w:rPr>
        <w:t xml:space="preserve">Lloyd</w:t>
      </w:r>
      <w:r>
        <w:t xml:space="preserve"> sanoi</w:t>
      </w:r>
      <w:r>
        <w:t xml:space="preserve">. "</w:t>
      </w:r>
      <w:r>
        <w:t xml:space="preserve">Meille on vakuutettu, että he puolustavat </w:t>
      </w:r>
      <w:r>
        <w:rPr>
          <w:color w:val="FB5514"/>
        </w:rPr>
        <w:t xml:space="preserve">yritystä.</w:t>
      </w:r>
      <w:r>
        <w:t xml:space="preserve">" </w:t>
      </w:r>
      <w:r>
        <w:rPr>
          <w:color w:val="BCFEC6"/>
        </w:rPr>
        <w:t xml:space="preserve">Lloydin </w:t>
      </w:r>
      <w:r>
        <w:t xml:space="preserve">mukaan </w:t>
      </w:r>
      <w:r>
        <w:rPr>
          <w:color w:val="BA6801"/>
        </w:rPr>
        <w:t xml:space="preserve">sekä Qintex Entertainment </w:t>
      </w:r>
      <w:r>
        <w:rPr>
          <w:color w:val="168E5C"/>
        </w:rPr>
        <w:t xml:space="preserve">että </w:t>
      </w:r>
      <w:r>
        <w:rPr>
          <w:color w:val="16C0D0"/>
        </w:rPr>
        <w:t xml:space="preserve">Qintex Australia </w:t>
      </w:r>
      <w:r>
        <w:t xml:space="preserve">olivat </w:t>
      </w:r>
      <w:r>
        <w:t xml:space="preserve">yrittäneet saada </w:t>
      </w:r>
      <w:r>
        <w:rPr>
          <w:color w:val="C62100"/>
        </w:rPr>
        <w:t xml:space="preserve">lainaa, </w:t>
      </w:r>
      <w:r>
        <w:rPr>
          <w:color w:val="C62100"/>
        </w:rPr>
        <w:t xml:space="preserve">jotta </w:t>
      </w:r>
      <w:r>
        <w:rPr>
          <w:color w:val="233809"/>
        </w:rPr>
        <w:t xml:space="preserve">yhtiö voisi </w:t>
      </w:r>
      <w:r>
        <w:rPr>
          <w:color w:val="C62100"/>
        </w:rPr>
        <w:t xml:space="preserve">maksaa </w:t>
      </w:r>
      <w:r>
        <w:rPr>
          <w:color w:val="42083B"/>
        </w:rPr>
        <w:t xml:space="preserve">5,9 miljoonan dollarin maksun, </w:t>
      </w:r>
      <w:r>
        <w:t xml:space="preserve">mutta </w:t>
      </w:r>
      <w:r>
        <w:rPr>
          <w:color w:val="82785D"/>
        </w:rPr>
        <w:t xml:space="preserve">eräs tuntematon lainanantaja hylkäsi pyynnön 14. lokakuuta</w:t>
      </w:r>
      <w:r>
        <w:t xml:space="preserve">. </w:t>
      </w:r>
      <w:r>
        <w:rPr>
          <w:color w:val="023087"/>
        </w:rPr>
        <w:t xml:space="preserve">Tässä vaiheessa </w:t>
      </w:r>
      <w:r>
        <w:rPr>
          <w:color w:val="310106"/>
        </w:rPr>
        <w:t xml:space="preserve">Qintex Australia </w:t>
      </w:r>
      <w:r>
        <w:t xml:space="preserve">sanoi, </w:t>
      </w:r>
      <w:r>
        <w:t xml:space="preserve">että se "pyrkii neuvottelemaan" rahoituksesta. </w:t>
      </w:r>
      <w:r>
        <w:rPr>
          <w:color w:val="196956"/>
        </w:rPr>
        <w:t xml:space="preserve">Qintex Australian </w:t>
      </w:r>
      <w:r>
        <w:rPr>
          <w:color w:val="B7DAD2"/>
        </w:rPr>
        <w:t xml:space="preserve">tiedottaja </w:t>
      </w:r>
      <w:r>
        <w:t xml:space="preserve">kuitenkin sanoi, ettei </w:t>
      </w:r>
      <w:r>
        <w:rPr>
          <w:color w:val="8C41BB"/>
        </w:rPr>
        <w:t xml:space="preserve">hänen </w:t>
      </w:r>
      <w:r>
        <w:rPr>
          <w:color w:val="310106"/>
        </w:rPr>
        <w:t xml:space="preserve">yrityksensä ollut koskaan </w:t>
      </w:r>
      <w:r>
        <w:t xml:space="preserve">"luvannut tai taannut" </w:t>
      </w:r>
      <w:r>
        <w:rPr>
          <w:color w:val="D4C67A"/>
        </w:rPr>
        <w:t xml:space="preserve">maksua. </w:t>
      </w:r>
      <w:r>
        <w:t xml:space="preserve">Australiasta käsin laaditussa lausunnossa </w:t>
      </w:r>
      <w:r>
        <w:rPr>
          <w:color w:val="310106"/>
        </w:rPr>
        <w:t xml:space="preserve">yhtiö </w:t>
      </w:r>
      <w:r>
        <w:t xml:space="preserve">totesi myös, että </w:t>
      </w:r>
      <w:r>
        <w:rPr>
          <w:color w:val="796EE6"/>
        </w:rPr>
        <w:t xml:space="preserve">MGM:n kanssa käytyjen </w:t>
      </w:r>
      <w:r>
        <w:t xml:space="preserve">neuvottelujen kariuduttua se </w:t>
      </w:r>
      <w:r>
        <w:t xml:space="preserve">oli "arvioinut uudelleen </w:t>
      </w:r>
      <w:r>
        <w:t xml:space="preserve">asemaansa </w:t>
      </w:r>
      <w:r>
        <w:rPr>
          <w:color w:val="FB5514"/>
        </w:rPr>
        <w:t xml:space="preserve">Qintex Entertainmentin </w:t>
      </w:r>
      <w:r>
        <w:t xml:space="preserve">merkittävänä osakkeenomistajana ja suurimpana lainanantajana</w:t>
      </w:r>
      <w:r>
        <w:t xml:space="preserve">" ja "päättänyt minimoida </w:t>
      </w:r>
      <w:r>
        <w:rPr>
          <w:color w:val="2B2D32"/>
        </w:rPr>
        <w:t xml:space="preserve">Qintex Entertainmentille myönnettävien </w:t>
      </w:r>
      <w:r>
        <w:rPr>
          <w:color w:val="ECEDFE"/>
        </w:rPr>
        <w:t xml:space="preserve">uusien lainojen määrän </w:t>
      </w:r>
      <w:r>
        <w:rPr>
          <w:color w:val="ECEDFE"/>
        </w:rPr>
        <w:t xml:space="preserve">jo myönnettyjen lainojen </w:t>
      </w:r>
      <w:r>
        <w:rPr>
          <w:color w:val="94C661"/>
        </w:rPr>
        <w:t xml:space="preserve">lisäksi</w:t>
      </w:r>
      <w:r>
        <w:t xml:space="preserve">". </w:t>
      </w:r>
      <w:r>
        <w:rPr>
          <w:color w:val="196956"/>
        </w:rPr>
        <w:t xml:space="preserve">Qintex Australian </w:t>
      </w:r>
      <w:r>
        <w:rPr>
          <w:color w:val="B7DAD2"/>
        </w:rPr>
        <w:t xml:space="preserve">tiedottaja </w:t>
      </w:r>
      <w:r>
        <w:t xml:space="preserve">lisäsi, että </w:t>
      </w:r>
      <w:r>
        <w:rPr>
          <w:color w:val="8C41BB"/>
        </w:rPr>
        <w:t xml:space="preserve">hänen </w:t>
      </w:r>
      <w:r>
        <w:rPr>
          <w:color w:val="310106"/>
        </w:rPr>
        <w:t xml:space="preserve">yrityksensä </w:t>
      </w:r>
      <w:r>
        <w:t xml:space="preserve">oli hylännyt 11 </w:t>
      </w:r>
      <w:r>
        <w:rPr>
          <w:color w:val="E115C0"/>
        </w:rPr>
        <w:t xml:space="preserve">luvun mukaisen </w:t>
      </w:r>
      <w:r>
        <w:t xml:space="preserve">hakemuksen. </w:t>
      </w:r>
      <w:r>
        <w:t xml:space="preserve">Hän sanoi </w:t>
      </w:r>
      <w:r>
        <w:rPr>
          <w:color w:val="310106"/>
        </w:rPr>
        <w:t xml:space="preserve">yhtiön </w:t>
      </w:r>
      <w:r>
        <w:t xml:space="preserve">uskovan, että </w:t>
      </w:r>
      <w:r>
        <w:rPr>
          <w:color w:val="FB5514"/>
        </w:rPr>
        <w:t xml:space="preserve">Qintex Entertainmentin </w:t>
      </w:r>
      <w:r>
        <w:t xml:space="preserve">taloudelliset ongelmat voitaisiin </w:t>
      </w:r>
      <w:r>
        <w:t xml:space="preserve">ratkaista muilla tavoin. Ilmoitus </w:t>
      </w:r>
      <w:r>
        <w:rPr>
          <w:color w:val="53495F"/>
        </w:rPr>
        <w:t xml:space="preserve">konkurssihakemuksesta </w:t>
      </w:r>
      <w:r>
        <w:t xml:space="preserve">tyrmistytti Hollywoodin johtajat ja sijoittajat. "Se on järkytys", sanoi Joseph Di Lillo, </w:t>
      </w:r>
      <w:r>
        <w:rPr>
          <w:color w:val="788E95"/>
        </w:rPr>
        <w:t xml:space="preserve">Qintex Entertainmentiin </w:t>
      </w:r>
      <w:r>
        <w:rPr>
          <w:color w:val="F8907D"/>
        </w:rPr>
        <w:t xml:space="preserve">sijoituksia </w:t>
      </w:r>
      <w:r>
        <w:rPr>
          <w:color w:val="788E95"/>
        </w:rPr>
        <w:t xml:space="preserve">tekevän </w:t>
      </w:r>
      <w:r>
        <w:rPr>
          <w:color w:val="F8907D"/>
        </w:rPr>
        <w:t xml:space="preserve">Drake Capital Securities -välitysyhtiön </w:t>
      </w:r>
      <w:r>
        <w:t xml:space="preserve">puheenjohtaja</w:t>
      </w:r>
      <w:r>
        <w:t xml:space="preserve">. </w:t>
      </w:r>
      <w:r>
        <w:rPr>
          <w:color w:val="310106"/>
        </w:rPr>
        <w:t xml:space="preserve">Qintex Australia </w:t>
      </w:r>
      <w:r>
        <w:t xml:space="preserve">"aikoi maksaa </w:t>
      </w:r>
      <w:r>
        <w:rPr>
          <w:color w:val="796EE6"/>
        </w:rPr>
        <w:t xml:space="preserve">MGM/UA:lle </w:t>
      </w:r>
      <w:r>
        <w:t xml:space="preserve">yli miljardi dollaria, mutta ei sitten pystynyt tekemään tarjousta paljon pienemmästä 5,9 miljoonan dollarin summasta". </w:t>
      </w:r>
      <w:r>
        <w:rPr>
          <w:color w:val="FB5514"/>
        </w:rPr>
        <w:t xml:space="preserve">Qintex </w:t>
      </w:r>
      <w:r>
        <w:t xml:space="preserve">ilmoitti, että </w:t>
      </w:r>
      <w:r>
        <w:rPr>
          <w:color w:val="FCB164"/>
        </w:rPr>
        <w:t xml:space="preserve">entinen pääjohtaja Evans </w:t>
      </w:r>
      <w:r>
        <w:t xml:space="preserve">oli eronnut "henkilökohtaisista syistä" ja että </w:t>
      </w:r>
      <w:r>
        <w:rPr>
          <w:color w:val="FB6AB8"/>
        </w:rPr>
        <w:t xml:space="preserve">lakimies Kimmel </w:t>
      </w:r>
      <w:r>
        <w:t xml:space="preserve">oli luopunut tehtävästään, koska </w:t>
      </w:r>
      <w:r>
        <w:rPr>
          <w:color w:val="FB6AB8"/>
        </w:rPr>
        <w:t xml:space="preserve">hänen </w:t>
      </w:r>
      <w:r>
        <w:t xml:space="preserve">osallistumisensa </w:t>
      </w:r>
      <w:r>
        <w:rPr>
          <w:color w:val="FB5514"/>
        </w:rPr>
        <w:t xml:space="preserve">yhtiön</w:t>
      </w:r>
      <w:r>
        <w:t xml:space="preserve"> roolin arvioimiseen </w:t>
      </w:r>
      <w:r>
        <w:rPr>
          <w:color w:val="796EE6"/>
        </w:rPr>
        <w:t xml:space="preserve">MGM:n ja UA:n välisessä </w:t>
      </w:r>
      <w:r>
        <w:t xml:space="preserve">ostossa </w:t>
      </w:r>
      <w:r>
        <w:t xml:space="preserve">ei ollut enää tarpeen. </w:t>
      </w:r>
      <w:r>
        <w:rPr>
          <w:color w:val="FB6AB8"/>
        </w:rPr>
        <w:t xml:space="preserve">Kimmel oli ollut </w:t>
      </w:r>
      <w:r>
        <w:rPr>
          <w:color w:val="FB5514"/>
        </w:rPr>
        <w:t xml:space="preserve">kyseisen yrityksen </w:t>
      </w:r>
      <w:r>
        <w:t xml:space="preserve">ja sitä edeltäneen yrityksen </w:t>
      </w:r>
      <w:r>
        <w:t xml:space="preserve">johtajana </w:t>
      </w:r>
      <w:r>
        <w:t xml:space="preserve">vuodesta 1980. Ilmoitus näyttää heikentäneen entisestään mahdollisuuksia </w:t>
      </w:r>
      <w:r>
        <w:t xml:space="preserve">jatkaa </w:t>
      </w:r>
      <w:r>
        <w:t xml:space="preserve">neuvotteluja </w:t>
      </w:r>
      <w:r>
        <w:rPr>
          <w:color w:val="576094"/>
        </w:rPr>
        <w:t xml:space="preserve">Qintex Australian ja MGM/UA:n välillä. </w:t>
      </w:r>
      <w:r>
        <w:t xml:space="preserve">Tiedetään, että </w:t>
      </w:r>
      <w:r>
        <w:rPr>
          <w:color w:val="796EE6"/>
        </w:rPr>
        <w:t xml:space="preserve">MGM/UA </w:t>
      </w:r>
      <w:r>
        <w:t xml:space="preserve">otti äskettäin yhteyttä </w:t>
      </w:r>
      <w:r>
        <w:rPr>
          <w:color w:val="DB1474"/>
        </w:rPr>
        <w:t xml:space="preserve">News Corp. Rupert Murdoch, joka </w:t>
      </w:r>
      <w:r>
        <w:rPr>
          <w:color w:val="8489AE"/>
        </w:rPr>
        <w:t xml:space="preserve">on </w:t>
      </w:r>
      <w:r>
        <w:rPr>
          <w:color w:val="DB1474"/>
        </w:rPr>
        <w:t xml:space="preserve">tehnyt </w:t>
      </w:r>
      <w:r>
        <w:rPr>
          <w:color w:val="860E04"/>
        </w:rPr>
        <w:t xml:space="preserve">elokuvastudiolle </w:t>
      </w:r>
      <w:r>
        <w:rPr>
          <w:color w:val="DB1474"/>
        </w:rPr>
        <w:t xml:space="preserve">kaksi epäonnistunutta tarjousta, </w:t>
      </w:r>
      <w:r>
        <w:t xml:space="preserve">selvittääkseen, onko </w:t>
      </w:r>
      <w:r>
        <w:rPr>
          <w:color w:val="FBC206"/>
        </w:rPr>
        <w:t xml:space="preserve">yhtiö </w:t>
      </w:r>
      <w:r>
        <w:t xml:space="preserve">edelleen kiinnostunut</w:t>
      </w:r>
      <w:r>
        <w:t xml:space="preserve">. Silti "emme ryhdy tällä hetkellä mihinkään toimiin. Se </w:t>
      </w:r>
      <w:r>
        <w:t xml:space="preserve">ei ole juuri nyt kuuma aihe </w:t>
      </w:r>
      <w:r>
        <w:rPr>
          <w:color w:val="FBC206"/>
        </w:rPr>
        <w:t xml:space="preserve">yhtiössä</w:t>
      </w:r>
      <w:r>
        <w:t xml:space="preserve">", </w:t>
      </w:r>
      <w:r>
        <w:rPr>
          <w:color w:val="FBC206"/>
        </w:rPr>
        <w:t xml:space="preserve">News Corp.:n </w:t>
      </w:r>
      <w:r>
        <w:t xml:space="preserve">Fox Inc. -yksikön puheenjohtaja ja toimitusjohtaja Barry Diller sanoi</w:t>
      </w:r>
      <w:r>
        <w:t xml:space="preserve">.</w:t>
      </w:r>
    </w:p>
    <w:p>
      <w:r>
        <w:rPr>
          <w:b/>
        </w:rPr>
        <w:t xml:space="preserve">Asiakirjan numero 1122</w:t>
      </w:r>
    </w:p>
    <w:p>
      <w:r>
        <w:rPr>
          <w:b/>
        </w:rPr>
        <w:t xml:space="preserve">Asiakirjan tunniste: wsj1420-001</w:t>
      </w:r>
    </w:p>
    <w:p>
      <w:r>
        <w:rPr>
          <w:color w:val="310106"/>
        </w:rPr>
        <w:t xml:space="preserve">Rahoitusalan kustantaja Bowne &amp; Co. </w:t>
      </w:r>
      <w:r>
        <w:t xml:space="preserve">ilmoitti käynnistäneensä </w:t>
      </w:r>
      <w:r>
        <w:rPr>
          <w:color w:val="04640D"/>
        </w:rPr>
        <w:t xml:space="preserve">yrityskäännöspalvelun, </w:t>
      </w:r>
      <w:r>
        <w:rPr>
          <w:color w:val="FEFB0A"/>
        </w:rPr>
        <w:t xml:space="preserve">joka </w:t>
      </w:r>
      <w:r>
        <w:rPr>
          <w:color w:val="04640D"/>
        </w:rPr>
        <w:t xml:space="preserve">tarjoaa oikeudellisia, taloudellisia ja muita palveluja useimmilla tärkeimmillä kielillä, kuten japaniksi, kiinaksi ja venäjäksi</w:t>
      </w:r>
      <w:r>
        <w:t xml:space="preserve">.</w:t>
      </w:r>
    </w:p>
    <w:p>
      <w:r>
        <w:rPr>
          <w:b/>
        </w:rPr>
        <w:t xml:space="preserve">Asiakirjan numero 1123</w:t>
      </w:r>
    </w:p>
    <w:p>
      <w:r>
        <w:rPr>
          <w:b/>
        </w:rPr>
        <w:t xml:space="preserve">Asiakirjan tunniste: wsj1421-001</w:t>
      </w:r>
    </w:p>
    <w:p>
      <w:r>
        <w:t xml:space="preserve">Japanin valtiovarainministeri kiisti jyrkästi osallisuutensa </w:t>
      </w:r>
      <w:r>
        <w:rPr>
          <w:color w:val="04640D"/>
        </w:rPr>
        <w:t xml:space="preserve">New Yorkin pörssikurssien</w:t>
      </w:r>
      <w:r>
        <w:rPr>
          <w:color w:val="310106"/>
        </w:rPr>
        <w:t xml:space="preserve"> vapaaseen laskuun</w:t>
      </w:r>
      <w:r>
        <w:t xml:space="preserve">. </w:t>
      </w:r>
      <w:r>
        <w:rPr>
          <w:color w:val="FEFB0A"/>
        </w:rPr>
        <w:t xml:space="preserve">Kansainvälisistä asioista vastaava varaministeri Makoto Utsumi </w:t>
      </w:r>
      <w:r>
        <w:t xml:space="preserve">sanoi, että </w:t>
      </w:r>
      <w:r>
        <w:rPr>
          <w:color w:val="FB5514"/>
        </w:rPr>
        <w:t xml:space="preserve">ministeriö </w:t>
      </w:r>
      <w:r>
        <w:t xml:space="preserve">ei ole antanut </w:t>
      </w:r>
      <w:r>
        <w:rPr>
          <w:color w:val="E115C0"/>
        </w:rPr>
        <w:t xml:space="preserve">japanilaisille pankeille </w:t>
      </w:r>
      <w:r>
        <w:t xml:space="preserve">mitään merkkejä siitä, että niiden pitäisi </w:t>
      </w:r>
      <w:r>
        <w:t xml:space="preserve">pysyä erossa </w:t>
      </w:r>
      <w:r>
        <w:t xml:space="preserve">velkaantuneesta </w:t>
      </w:r>
      <w:r>
        <w:rPr>
          <w:color w:val="00587F"/>
        </w:rPr>
        <w:t xml:space="preserve">UAL Corp:n </w:t>
      </w:r>
      <w:r>
        <w:t xml:space="preserve">ostosta. </w:t>
      </w:r>
      <w:r>
        <w:rPr>
          <w:color w:val="FB5514"/>
        </w:rPr>
        <w:t xml:space="preserve">Ministeriö ei myöskään ole </w:t>
      </w:r>
      <w:r>
        <w:t xml:space="preserve">koskaan kehottanut </w:t>
      </w:r>
      <w:r>
        <w:rPr>
          <w:color w:val="0BC582"/>
        </w:rPr>
        <w:t xml:space="preserve">japanilaisia pankkeja </w:t>
      </w:r>
      <w:r>
        <w:t xml:space="preserve">olemaan </w:t>
      </w:r>
      <w:r>
        <w:t xml:space="preserve">varovaisia velkaostojen suhteen yleensä, </w:t>
      </w:r>
      <w:r>
        <w:rPr>
          <w:color w:val="FEFB0A"/>
        </w:rPr>
        <w:t xml:space="preserve">Makoto Utsumi </w:t>
      </w:r>
      <w:r>
        <w:t xml:space="preserve">sanoi</w:t>
      </w:r>
      <w:r>
        <w:t xml:space="preserve">. "</w:t>
      </w:r>
      <w:r>
        <w:t xml:space="preserve">Ei ole mitään tosiasioita (väitteen tueksi), että </w:t>
      </w:r>
      <w:r>
        <w:rPr>
          <w:color w:val="FEB8C8"/>
        </w:rPr>
        <w:t xml:space="preserve">olisimme lähettäneet tällaisen signaalin</w:t>
      </w:r>
      <w:r>
        <w:t xml:space="preserve">", hän sanoi haastattelussa. </w:t>
      </w:r>
      <w:r>
        <w:rPr>
          <w:color w:val="9E8317"/>
        </w:rPr>
        <w:t xml:space="preserve">Kommentit </w:t>
      </w:r>
      <w:r>
        <w:t xml:space="preserve">olivat </w:t>
      </w:r>
      <w:r>
        <w:rPr>
          <w:color w:val="FB5514"/>
        </w:rPr>
        <w:t xml:space="preserve">ministeriön </w:t>
      </w:r>
      <w:r>
        <w:t xml:space="preserve">ensimmäinen yksityiskohtainen julkinen lausunto </w:t>
      </w:r>
      <w:r>
        <w:t xml:space="preserve">aiheesta, ja ne kuvastavat </w:t>
      </w:r>
      <w:r>
        <w:rPr>
          <w:color w:val="FB5514"/>
        </w:rPr>
        <w:t xml:space="preserve">ministeriön </w:t>
      </w:r>
      <w:r>
        <w:t xml:space="preserve">pelkoa </w:t>
      </w:r>
      <w:r>
        <w:t xml:space="preserve">siitä, että ulkomailla ajatellaan </w:t>
      </w:r>
      <w:r>
        <w:rPr>
          <w:color w:val="01190F"/>
        </w:rPr>
        <w:t xml:space="preserve">Japanin </w:t>
      </w:r>
      <w:r>
        <w:t xml:space="preserve">käyttävän </w:t>
      </w:r>
      <w:r>
        <w:t xml:space="preserve">valtavaa taloudellista valtaansa ulkomaanmarkkinoiden tapahtumien ohjaamiseen. </w:t>
      </w:r>
      <w:r>
        <w:rPr>
          <w:color w:val="703B01"/>
        </w:rPr>
        <w:t xml:space="preserve">New Yorkin pörssin </w:t>
      </w:r>
      <w:r>
        <w:rPr>
          <w:color w:val="B70639"/>
        </w:rPr>
        <w:t xml:space="preserve">190 pisteen </w:t>
      </w:r>
      <w:r>
        <w:rPr>
          <w:color w:val="B70639"/>
        </w:rPr>
        <w:t xml:space="preserve">syöksyyn </w:t>
      </w:r>
      <w:r>
        <w:rPr>
          <w:color w:val="847D81"/>
        </w:rPr>
        <w:t xml:space="preserve">13. lokakuuta johtaneista </w:t>
      </w:r>
      <w:r>
        <w:rPr>
          <w:color w:val="847D81"/>
        </w:rPr>
        <w:t xml:space="preserve">tapahtumista julkaistussa </w:t>
      </w:r>
      <w:r>
        <w:t xml:space="preserve">raporttisarjassa </w:t>
      </w:r>
      <w:r>
        <w:t xml:space="preserve">syytettiin </w:t>
      </w:r>
      <w:r>
        <w:rPr>
          <w:color w:val="FB5514"/>
        </w:rPr>
        <w:t xml:space="preserve">ministeriötä siitä, että </w:t>
      </w:r>
      <w:r>
        <w:t xml:space="preserve">se olisi jostain syystä estänyt </w:t>
      </w:r>
      <w:r>
        <w:rPr>
          <w:color w:val="118B8A"/>
        </w:rPr>
        <w:t xml:space="preserve">UAL-sopimuksen</w:t>
      </w:r>
      <w:r>
        <w:t xml:space="preserve">. </w:t>
      </w:r>
      <w:r>
        <w:rPr>
          <w:color w:val="FEFB0A"/>
        </w:rPr>
        <w:t xml:space="preserve">Utsumi </w:t>
      </w:r>
      <w:r>
        <w:t xml:space="preserve">sanoi, että </w:t>
      </w:r>
      <w:r>
        <w:rPr>
          <w:color w:val="FB5514"/>
        </w:rPr>
        <w:t xml:space="preserve">ministeriö </w:t>
      </w:r>
      <w:r>
        <w:t xml:space="preserve">oli korkeintaan </w:t>
      </w:r>
      <w:r>
        <w:rPr>
          <w:color w:val="4AFEFA"/>
        </w:rPr>
        <w:t xml:space="preserve">kysynyt </w:t>
      </w:r>
      <w:r>
        <w:rPr>
          <w:color w:val="FCB164"/>
        </w:rPr>
        <w:t xml:space="preserve">japanilaispankeilta, </w:t>
      </w:r>
      <w:r>
        <w:rPr>
          <w:color w:val="796EE6"/>
        </w:rPr>
        <w:t xml:space="preserve">missä määrin </w:t>
      </w:r>
      <w:r>
        <w:rPr>
          <w:color w:val="000D2C"/>
        </w:rPr>
        <w:t xml:space="preserve">ne </w:t>
      </w:r>
      <w:r>
        <w:rPr>
          <w:color w:val="796EE6"/>
        </w:rPr>
        <w:t xml:space="preserve">olivat osallistuneet </w:t>
      </w:r>
      <w:r>
        <w:rPr>
          <w:color w:val="53495F"/>
        </w:rPr>
        <w:t xml:space="preserve">aiempaan yhdysvaltalaiseen velkaostoon</w:t>
      </w:r>
      <w:r>
        <w:t xml:space="preserve">. </w:t>
      </w:r>
      <w:r>
        <w:rPr>
          <w:color w:val="FB5514"/>
        </w:rPr>
        <w:t xml:space="preserve">Ministeriö </w:t>
      </w:r>
      <w:r>
        <w:t xml:space="preserve">kysyi </w:t>
      </w:r>
      <w:r>
        <w:rPr>
          <w:color w:val="F95475"/>
        </w:rPr>
        <w:t xml:space="preserve">kyseisestä kaupasta - </w:t>
      </w:r>
      <w:r>
        <w:rPr>
          <w:color w:val="61FC03"/>
        </w:rPr>
        <w:t xml:space="preserve">jota </w:t>
      </w:r>
      <w:r>
        <w:rPr>
          <w:color w:val="5D9608"/>
        </w:rPr>
        <w:t xml:space="preserve">Utsumi </w:t>
      </w:r>
      <w:r>
        <w:rPr>
          <w:color w:val="F95475"/>
        </w:rPr>
        <w:t xml:space="preserve">kieltäytyi tarkentamasta </w:t>
      </w:r>
      <w:r>
        <w:t xml:space="preserve">- koska </w:t>
      </w:r>
      <w:r>
        <w:rPr>
          <w:color w:val="DE98FD"/>
        </w:rPr>
        <w:t xml:space="preserve">japanilaisten pankkien </w:t>
      </w:r>
      <w:r>
        <w:t xml:space="preserve">laajaa osallistumista </w:t>
      </w:r>
      <w:r>
        <w:rPr>
          <w:color w:val="F95475"/>
        </w:rPr>
        <w:t xml:space="preserve">kyseiseen kauppaan </w:t>
      </w:r>
      <w:r>
        <w:t xml:space="preserve">oli "arvosteltu jyrkästi Yhdysvaltain kongressissa" ja koska </w:t>
      </w:r>
      <w:r>
        <w:rPr>
          <w:color w:val="FB5514"/>
        </w:rPr>
        <w:t xml:space="preserve">heidän </w:t>
      </w:r>
      <w:r>
        <w:t xml:space="preserve">oli "välttämätöntä </w:t>
      </w:r>
      <w:r>
        <w:t xml:space="preserve">ymmärtää tilanne". Hän sanoi, että kuulustelua ei suoritettu </w:t>
      </w:r>
      <w:r>
        <w:rPr>
          <w:color w:val="98A088"/>
        </w:rPr>
        <w:t xml:space="preserve">tavalla</w:t>
      </w:r>
      <w:r>
        <w:rPr>
          <w:color w:val="4F584E"/>
        </w:rPr>
        <w:t xml:space="preserve">, jonka </w:t>
      </w:r>
      <w:r>
        <w:rPr>
          <w:color w:val="98A088"/>
        </w:rPr>
        <w:t xml:space="preserve">pankit voisivat tulkita joko rohkaisevaksi tai lannistavaksi osallistumisen suhteen, ja </w:t>
      </w:r>
      <w:r>
        <w:t xml:space="preserve">lisäsi, että yksikään </w:t>
      </w:r>
      <w:r>
        <w:rPr>
          <w:color w:val="248AD0"/>
        </w:rPr>
        <w:t xml:space="preserve">japanilainen pankki ei </w:t>
      </w:r>
      <w:r>
        <w:t xml:space="preserve">ollut muuttanut </w:t>
      </w:r>
      <w:r>
        <w:t xml:space="preserve">kantaansa </w:t>
      </w:r>
      <w:r>
        <w:rPr>
          <w:color w:val="F7F1DF"/>
        </w:rPr>
        <w:t xml:space="preserve">kauppaan </w:t>
      </w:r>
      <w:r>
        <w:rPr>
          <w:color w:val="4AFEFA"/>
        </w:rPr>
        <w:t xml:space="preserve">kuulustelun </w:t>
      </w:r>
      <w:r>
        <w:t xml:space="preserve">seurauksena</w:t>
      </w:r>
      <w:r>
        <w:t xml:space="preserve">. </w:t>
      </w:r>
      <w:r>
        <w:rPr>
          <w:color w:val="FEFB0A"/>
        </w:rPr>
        <w:t xml:space="preserve">Utsumi </w:t>
      </w:r>
      <w:r>
        <w:t xml:space="preserve">sanoi myös</w:t>
      </w:r>
      <w:r>
        <w:rPr>
          <w:color w:val="5C5300"/>
        </w:rPr>
        <w:t xml:space="preserve">, että </w:t>
      </w:r>
      <w:r>
        <w:rPr>
          <w:color w:val="9F6551"/>
        </w:rPr>
        <w:t xml:space="preserve">jotkut japanilaiset pankit </w:t>
      </w:r>
      <w:r>
        <w:rPr>
          <w:color w:val="5C5300"/>
        </w:rPr>
        <w:t xml:space="preserve">olivat halukkaita osallistumaan </w:t>
      </w:r>
      <w:r>
        <w:rPr>
          <w:color w:val="BCFEC6"/>
        </w:rPr>
        <w:t xml:space="preserve">UAL:n </w:t>
      </w:r>
      <w:r>
        <w:rPr>
          <w:color w:val="5C5300"/>
        </w:rPr>
        <w:t xml:space="preserve">rahoitukseen </w:t>
      </w:r>
      <w:r>
        <w:rPr>
          <w:color w:val="5C5300"/>
        </w:rPr>
        <w:t xml:space="preserve">loppuun asti, </w:t>
      </w:r>
      <w:r>
        <w:rPr>
          <w:color w:val="5C5300"/>
        </w:rPr>
        <w:t xml:space="preserve">mikä </w:t>
      </w:r>
      <w:r>
        <w:t xml:space="preserve">viittaa ainakin siihen, että </w:t>
      </w:r>
      <w:r>
        <w:rPr>
          <w:color w:val="932C70"/>
        </w:rPr>
        <w:t xml:space="preserve">niitä </w:t>
      </w:r>
      <w:r>
        <w:t xml:space="preserve">ei ollut määrätty vetäytymään. </w:t>
      </w:r>
      <w:r>
        <w:rPr>
          <w:color w:val="FEFB0A"/>
        </w:rPr>
        <w:t xml:space="preserve">Utsumi </w:t>
      </w:r>
      <w:r>
        <w:t xml:space="preserve">sanoi, että </w:t>
      </w:r>
      <w:r>
        <w:rPr>
          <w:color w:val="2B1B04"/>
        </w:rPr>
        <w:t xml:space="preserve">japanilaiset pankit </w:t>
      </w:r>
      <w:r>
        <w:t xml:space="preserve">ovat </w:t>
      </w:r>
      <w:r>
        <w:t xml:space="preserve">yleisesti ottaen muuttumassa "itsenäisemmiksi" suhtautumisessaan ulkomaisiin sopimuksiin. "</w:t>
      </w:r>
      <w:r>
        <w:rPr>
          <w:color w:val="B5AFC4"/>
        </w:rPr>
        <w:t xml:space="preserve">Kukin japanilainen pankki </w:t>
      </w:r>
      <w:r>
        <w:t xml:space="preserve">arvioi </w:t>
      </w:r>
      <w:r>
        <w:rPr>
          <w:color w:val="F7F1DF"/>
        </w:rPr>
        <w:t xml:space="preserve">(</w:t>
      </w:r>
      <w:r>
        <w:rPr>
          <w:color w:val="118B8A"/>
        </w:rPr>
        <w:t xml:space="preserve">UAL:n</w:t>
      </w:r>
      <w:r>
        <w:t xml:space="preserve">) </w:t>
      </w:r>
      <w:r>
        <w:rPr>
          <w:color w:val="F7F1DF"/>
        </w:rPr>
        <w:t xml:space="preserve">kaupasta </w:t>
      </w:r>
      <w:r>
        <w:t xml:space="preserve">saatavat voitot ja riskit </w:t>
      </w:r>
      <w:r>
        <w:rPr>
          <w:color w:val="B5AFC4"/>
        </w:rPr>
        <w:t xml:space="preserve">omalla tavallaan", </w:t>
      </w:r>
      <w:r>
        <w:t xml:space="preserve">hän sanoi. "</w:t>
      </w:r>
      <w:r>
        <w:rPr>
          <w:color w:val="D4C67A"/>
        </w:rPr>
        <w:t xml:space="preserve">Heistä on tulossa itsenäisempiä</w:t>
      </w:r>
      <w:r>
        <w:t xml:space="preserve">. </w:t>
      </w:r>
      <w:r>
        <w:rPr>
          <w:color w:val="D4C67A"/>
        </w:rPr>
        <w:t xml:space="preserve">Se on </w:t>
      </w:r>
      <w:r>
        <w:t xml:space="preserve">terve ilmiö." </w:t>
      </w:r>
      <w:r>
        <w:t xml:space="preserve">Yksi </w:t>
      </w:r>
      <w:r>
        <w:rPr>
          <w:color w:val="AE7AA1"/>
        </w:rPr>
        <w:t xml:space="preserve">niistä japanilaisista pankeista, </w:t>
      </w:r>
      <w:r>
        <w:rPr>
          <w:color w:val="C2A393"/>
        </w:rPr>
        <w:t xml:space="preserve">jotka </w:t>
      </w:r>
      <w:r>
        <w:rPr>
          <w:color w:val="0232FD"/>
        </w:rPr>
        <w:t xml:space="preserve">päättivät olla osallistumatta </w:t>
      </w:r>
      <w:r>
        <w:rPr>
          <w:color w:val="BA6801"/>
        </w:rPr>
        <w:t xml:space="preserve">UAL:ää koskevaan </w:t>
      </w:r>
      <w:r>
        <w:rPr>
          <w:color w:val="6A3A35"/>
        </w:rPr>
        <w:t xml:space="preserve">ensimmäiseen ehdotukseen, </w:t>
      </w:r>
      <w:r>
        <w:t xml:space="preserve">on </w:t>
      </w:r>
      <w:r>
        <w:rPr>
          <w:color w:val="168E5C"/>
        </w:rPr>
        <w:t xml:space="preserve">Sanwa Bank Ltd. </w:t>
      </w:r>
      <w:r>
        <w:rPr>
          <w:color w:val="C62100"/>
        </w:rPr>
        <w:t xml:space="preserve">Sanwa Bankin </w:t>
      </w:r>
      <w:r>
        <w:rPr>
          <w:color w:val="16C0D0"/>
        </w:rPr>
        <w:t xml:space="preserve">edustaja </w:t>
      </w:r>
      <w:r>
        <w:t xml:space="preserve">kiisti, että </w:t>
      </w:r>
      <w:r>
        <w:rPr>
          <w:color w:val="FB5514"/>
        </w:rPr>
        <w:t xml:space="preserve">valtiovarainministeriöllä </w:t>
      </w:r>
      <w:r>
        <w:t xml:space="preserve">olisi ollut vaikutusta </w:t>
      </w:r>
      <w:r>
        <w:rPr>
          <w:color w:val="233809"/>
        </w:rPr>
        <w:t xml:space="preserve">pankin </w:t>
      </w:r>
      <w:r>
        <w:rPr>
          <w:color w:val="014347"/>
        </w:rPr>
        <w:t xml:space="preserve">päätökseen</w:t>
      </w:r>
      <w:r>
        <w:t xml:space="preserve">. "Teimme päätöksen itse", hän sanoi. </w:t>
      </w:r>
      <w:r>
        <w:rPr>
          <w:color w:val="FEFB0A"/>
        </w:rPr>
        <w:t xml:space="preserve">Utsumin </w:t>
      </w:r>
      <w:r>
        <w:t xml:space="preserve">voi silti olla </w:t>
      </w:r>
      <w:r>
        <w:t xml:space="preserve">hyvin vaikea vakuuttaa </w:t>
      </w:r>
      <w:r>
        <w:rPr>
          <w:color w:val="42083B"/>
        </w:rPr>
        <w:t xml:space="preserve">markkina-analyytikkoja, jotka </w:t>
      </w:r>
      <w:r>
        <w:rPr>
          <w:color w:val="42083B"/>
        </w:rPr>
        <w:t xml:space="preserve">ovat perustellusti tai väärin olettaneet, että </w:t>
      </w:r>
      <w:r>
        <w:rPr>
          <w:color w:val="023087"/>
        </w:rPr>
        <w:t xml:space="preserve">ministeriöllä </w:t>
      </w:r>
      <w:r>
        <w:rPr>
          <w:color w:val="42083B"/>
        </w:rPr>
        <w:t xml:space="preserve">oli jokin rooli japanilaisten pankkien viimeaikaisten toimien koordinoinnissa</w:t>
      </w:r>
      <w:r>
        <w:t xml:space="preserve">. </w:t>
      </w:r>
      <w:r>
        <w:t xml:space="preserve">Tokion ja muiden maiden talouspiireissä on koko viikon </w:t>
      </w:r>
      <w:r>
        <w:rPr>
          <w:color w:val="B7DAD2"/>
        </w:rPr>
        <w:t xml:space="preserve">ajan </w:t>
      </w:r>
      <w:r>
        <w:t xml:space="preserve">spekuloitu laajalti </w:t>
      </w:r>
      <w:r>
        <w:rPr>
          <w:color w:val="FB5514"/>
        </w:rPr>
        <w:t xml:space="preserve">ministeriön </w:t>
      </w:r>
      <w:r>
        <w:t xml:space="preserve">todellisesta kannasta</w:t>
      </w:r>
      <w:r>
        <w:t xml:space="preserve">. </w:t>
      </w:r>
      <w:r>
        <w:t xml:space="preserve">Pankkialan analyytikot sanovat, että </w:t>
      </w:r>
      <w:r>
        <w:rPr>
          <w:color w:val="FB5514"/>
        </w:rPr>
        <w:t xml:space="preserve">ministeriön </w:t>
      </w:r>
      <w:r>
        <w:t xml:space="preserve">virkamiehet </w:t>
      </w:r>
      <w:r>
        <w:t xml:space="preserve">ovat viime kuukausien aikana tulleet yhä huolestuneemmiksi siitä, että japanilaiset pankit eivät hallitse tilannetta. "He (</w:t>
      </w:r>
      <w:r>
        <w:rPr>
          <w:color w:val="FB5514"/>
        </w:rPr>
        <w:t xml:space="preserve">ministeriö</w:t>
      </w:r>
      <w:r>
        <w:t xml:space="preserve">) ajattelevat, että </w:t>
      </w:r>
      <w:r>
        <w:rPr>
          <w:color w:val="196956"/>
        </w:rPr>
        <w:t xml:space="preserve">pankit </w:t>
      </w:r>
      <w:r>
        <w:t xml:space="preserve">eivät tiedä, mitä tekevät, että heillä on vain epämääräinen käsitys siitä, miten riskiä käsitellään", sanoi </w:t>
      </w:r>
      <w:r>
        <w:rPr>
          <w:color w:val="8C41BB"/>
        </w:rPr>
        <w:t xml:space="preserve">eräs ulkomainen pankkialan analyytikko, </w:t>
      </w:r>
      <w:r>
        <w:rPr>
          <w:color w:val="ECEDFE"/>
        </w:rPr>
        <w:t xml:space="preserve">joka </w:t>
      </w:r>
      <w:r>
        <w:rPr>
          <w:color w:val="8C41BB"/>
        </w:rPr>
        <w:t xml:space="preserve">ei halunnut tulla mainituksi</w:t>
      </w:r>
      <w:r>
        <w:t xml:space="preserve">. </w:t>
      </w:r>
      <w:r>
        <w:t xml:space="preserve">"(</w:t>
      </w:r>
      <w:r>
        <w:rPr>
          <w:color w:val="FB5514"/>
        </w:rPr>
        <w:t xml:space="preserve">Ministeriö</w:t>
      </w:r>
      <w:r>
        <w:t xml:space="preserve">) haluaa nähdä, että japanilaiset pankit höllentävät" velkaostojaan, hän lisäsi. Vaikka </w:t>
      </w:r>
      <w:r>
        <w:rPr>
          <w:color w:val="2B2D32"/>
        </w:rPr>
        <w:t xml:space="preserve">eräät japanilaiset pankit</w:t>
      </w:r>
      <w:r>
        <w:rPr>
          <w:color w:val="94C661"/>
        </w:rPr>
        <w:t xml:space="preserve">, jotka olivat </w:t>
      </w:r>
      <w:r>
        <w:rPr>
          <w:color w:val="2B2D32"/>
        </w:rPr>
        <w:t xml:space="preserve">mukana </w:t>
      </w:r>
      <w:r>
        <w:rPr>
          <w:color w:val="F8907D"/>
        </w:rPr>
        <w:t xml:space="preserve">ensimmäisessä </w:t>
      </w:r>
      <w:r>
        <w:rPr>
          <w:color w:val="895E6B"/>
        </w:rPr>
        <w:t xml:space="preserve">UAL:n ostotarjouksessa, </w:t>
      </w:r>
      <w:r>
        <w:t xml:space="preserve">vetäytyivät, koska ne </w:t>
      </w:r>
      <w:r>
        <w:t xml:space="preserve">eivät pitäneet ehtoja houkuttelevina, </w:t>
      </w:r>
      <w:r>
        <w:rPr>
          <w:color w:val="788E95"/>
        </w:rPr>
        <w:t xml:space="preserve">tarkkailijat </w:t>
      </w:r>
      <w:r>
        <w:t xml:space="preserve">sanoivat, etteivät he voineet uskoa kaupallisten näkökohtien olleen ainoa syy. Japanilaisiin pankkeihin kohdistuu myös "poliittista painetta", sanoi </w:t>
      </w:r>
      <w:r>
        <w:rPr>
          <w:color w:val="8C41BB"/>
        </w:rPr>
        <w:t xml:space="preserve">edellä mainittu analyytikko</w:t>
      </w:r>
      <w:r>
        <w:t xml:space="preserve">. </w:t>
      </w:r>
      <w:r>
        <w:t xml:space="preserve">Lisäksi analyytikot huomauttavat, että </w:t>
      </w:r>
      <w:r>
        <w:rPr>
          <w:color w:val="FB6AB8"/>
        </w:rPr>
        <w:t xml:space="preserve">japanilaiset pankit </w:t>
      </w:r>
      <w:r>
        <w:t xml:space="preserve">ovat tunnettuja siitä, että ne </w:t>
      </w:r>
      <w:r>
        <w:rPr>
          <w:color w:val="576094"/>
        </w:rPr>
        <w:t xml:space="preserve">tekevät sopimuksia, jotka </w:t>
      </w:r>
      <w:r>
        <w:rPr>
          <w:color w:val="576094"/>
        </w:rPr>
        <w:t xml:space="preserve">eivät ole merkittävästi kannattavia</w:t>
      </w:r>
      <w:r>
        <w:t xml:space="preserve">, jos ne tarjoavat mahdollisuuden kasvattaa markkinaosuutta, lujittaa tärkeitä liikesuhteita tai </w:t>
      </w:r>
      <w:r>
        <w:rPr>
          <w:color w:val="FB6AB8"/>
        </w:rPr>
        <w:t xml:space="preserve">tehdä </w:t>
      </w:r>
      <w:r>
        <w:t xml:space="preserve">vaikutusvaltaisten byrokraattien suosiota.</w:t>
      </w:r>
      <w:r>
        <w:t xml:space="preserve"> Jotkin rahoitusviranomaiset ovat selvästi huolissaan japanilaisten pankkien roolista velkarahoitteisissa yritysostoissa. </w:t>
      </w:r>
      <w:r>
        <w:rPr>
          <w:color w:val="860E04"/>
        </w:rPr>
        <w:t xml:space="preserve">Japanin keskuspankin </w:t>
      </w:r>
      <w:r>
        <w:rPr>
          <w:color w:val="8489AE"/>
        </w:rPr>
        <w:t xml:space="preserve">pääjohtaja </w:t>
      </w:r>
      <w:r>
        <w:rPr>
          <w:color w:val="8489AE"/>
        </w:rPr>
        <w:t xml:space="preserve">Satoshi Sumita </w:t>
      </w:r>
      <w:r>
        <w:t xml:space="preserve">varoitti </w:t>
      </w:r>
      <w:r>
        <w:t xml:space="preserve">tällä </w:t>
      </w:r>
      <w:r>
        <w:rPr>
          <w:color w:val="B7DAD2"/>
        </w:rPr>
        <w:t xml:space="preserve">viikolla</w:t>
      </w:r>
      <w:r>
        <w:t xml:space="preserve"> pidetyssä </w:t>
      </w:r>
      <w:r>
        <w:t xml:space="preserve">lehdistötilaisuudessa </w:t>
      </w:r>
      <w:r>
        <w:rPr>
          <w:color w:val="6EAB9B"/>
        </w:rPr>
        <w:t xml:space="preserve">pankkeja </w:t>
      </w:r>
      <w:r>
        <w:rPr>
          <w:color w:val="F2CDFE"/>
        </w:rPr>
        <w:t xml:space="preserve">varovaisuudesta, kun on kyse erittäin velkarahoitteisista kaupoista</w:t>
      </w:r>
      <w:r>
        <w:t xml:space="preserve">. </w:t>
      </w:r>
      <w:r>
        <w:rPr>
          <w:color w:val="8489AE"/>
        </w:rPr>
        <w:t xml:space="preserve">Sumitan </w:t>
      </w:r>
      <w:r>
        <w:t xml:space="preserve">lausunnoista </w:t>
      </w:r>
      <w:r>
        <w:t xml:space="preserve">huolimatta </w:t>
      </w:r>
      <w:r>
        <w:rPr>
          <w:color w:val="FB5514"/>
        </w:rPr>
        <w:t xml:space="preserve">valtiovarainministeriö</w:t>
      </w:r>
      <w:r>
        <w:t xml:space="preserve">, ei </w:t>
      </w:r>
      <w:r>
        <w:rPr>
          <w:color w:val="645341"/>
        </w:rPr>
        <w:t xml:space="preserve">keskuspankki, </w:t>
      </w:r>
      <w:r>
        <w:t xml:space="preserve">päättää kannasta</w:t>
      </w:r>
      <w:r>
        <w:t xml:space="preserve">. Vaikka viimeaikaiset tapahtumat saattavat vaimentaa joidenkin vipuvaikutteisten yritysostojen innostusta, japanilaiset pankit eivät todennäköisesti jätä peliä kesken. Pankkialan analyytikot sanovat, että riskeistä huolimatta nämä sopimukset voivat olla </w:t>
      </w:r>
      <w:r>
        <w:rPr>
          <w:color w:val="760035"/>
        </w:rPr>
        <w:t xml:space="preserve">japanilaisille pankeille </w:t>
      </w:r>
      <w:r>
        <w:t xml:space="preserve">houkutteleva tapa kasvattaa </w:t>
      </w:r>
      <w:r>
        <w:t xml:space="preserve">osuuttaan Yhdysvaltain markkinoilla. </w:t>
      </w:r>
      <w:r>
        <w:rPr>
          <w:color w:val="647A41"/>
        </w:rPr>
        <w:t xml:space="preserve">Johtavat pankit, joilla on </w:t>
      </w:r>
      <w:r>
        <w:rPr>
          <w:color w:val="496E76"/>
        </w:rPr>
        <w:t xml:space="preserve">runsaasti </w:t>
      </w:r>
      <w:r>
        <w:rPr>
          <w:color w:val="E3F894"/>
        </w:rPr>
        <w:t xml:space="preserve">käteistä rahaa </w:t>
      </w:r>
      <w:r>
        <w:rPr>
          <w:color w:val="647A41"/>
        </w:rPr>
        <w:t xml:space="preserve">kotimaassaan </w:t>
      </w:r>
      <w:r>
        <w:rPr>
          <w:color w:val="647A41"/>
        </w:rPr>
        <w:t xml:space="preserve">mutta </w:t>
      </w:r>
      <w:r>
        <w:rPr>
          <w:color w:val="F9D7CD"/>
        </w:rPr>
        <w:t xml:space="preserve">vähemmän asiakkaita, </w:t>
      </w:r>
      <w:r>
        <w:rPr>
          <w:color w:val="876128"/>
        </w:rPr>
        <w:t xml:space="preserve">joille </w:t>
      </w:r>
      <w:r>
        <w:rPr>
          <w:color w:val="F9D7CD"/>
        </w:rPr>
        <w:t xml:space="preserve">lainata </w:t>
      </w:r>
      <w:r>
        <w:rPr>
          <w:color w:val="A1A711"/>
        </w:rPr>
        <w:t xml:space="preserve">sitä</w:t>
      </w:r>
      <w:r>
        <w:t xml:space="preserve">, ovat innokkaita laajentamaan toimintaansa ulkomaille. Erittäin näkyvä tapa kiertää vahvan vähittäispankkiverkoston puutteen ongelma on tarttua suuriin kauppoihin.</w:t>
      </w:r>
    </w:p>
    <w:p>
      <w:r>
        <w:rPr>
          <w:b/>
        </w:rPr>
        <w:t xml:space="preserve">Asiakirjan numero 1124</w:t>
      </w:r>
    </w:p>
    <w:p>
      <w:r>
        <w:rPr>
          <w:b/>
        </w:rPr>
        <w:t xml:space="preserve">Asiakirjan tunniste: wsj1422-001</w:t>
      </w:r>
    </w:p>
    <w:p>
      <w:r>
        <w:rPr>
          <w:color w:val="310106"/>
        </w:rPr>
        <w:t xml:space="preserve">Ranskan valtion omistama tupakkayhtiö, joka </w:t>
      </w:r>
      <w:r>
        <w:rPr>
          <w:color w:val="04640D"/>
        </w:rPr>
        <w:t xml:space="preserve">tunnetaan </w:t>
      </w:r>
      <w:r>
        <w:rPr>
          <w:color w:val="FEFB0A"/>
        </w:rPr>
        <w:t xml:space="preserve">tummien tupakkasavukkeiden, kuten </w:t>
      </w:r>
      <w:r>
        <w:rPr>
          <w:color w:val="FEFB0A"/>
        </w:rPr>
        <w:t xml:space="preserve">Gauloisesin ja Gitanesin</w:t>
      </w:r>
      <w:r>
        <w:rPr>
          <w:color w:val="FB5514"/>
        </w:rPr>
        <w:t xml:space="preserve">, </w:t>
      </w:r>
      <w:r>
        <w:rPr>
          <w:color w:val="310106"/>
        </w:rPr>
        <w:t xml:space="preserve">valmistuksesta, on laajentumassa</w:t>
      </w:r>
      <w:r>
        <w:t xml:space="preserve">. Koska </w:t>
      </w:r>
      <w:r>
        <w:rPr>
          <w:color w:val="310106"/>
        </w:rPr>
        <w:t xml:space="preserve">se on </w:t>
      </w:r>
      <w:r>
        <w:t xml:space="preserve">huolissaan </w:t>
      </w:r>
      <w:r>
        <w:t xml:space="preserve">perinteisten tuotteidensa </w:t>
      </w:r>
      <w:r>
        <w:t xml:space="preserve">kysynnän vähenemisestä</w:t>
      </w:r>
      <w:r>
        <w:t xml:space="preserve">, se on siirtymässä kevyiden savukkeiden lisäksi myös </w:t>
      </w:r>
      <w:r>
        <w:rPr>
          <w:color w:val="E115C0"/>
        </w:rPr>
        <w:t xml:space="preserve">sähköisiin pysäköintimaksukortteihin, </w:t>
      </w:r>
      <w:r>
        <w:rPr>
          <w:color w:val="00587F"/>
        </w:rPr>
        <w:t xml:space="preserve">joita myydään </w:t>
      </w:r>
      <w:r>
        <w:rPr>
          <w:color w:val="E115C0"/>
        </w:rPr>
        <w:t xml:space="preserve">läheisissä tupakkakaupoissa</w:t>
      </w:r>
      <w:r>
        <w:t xml:space="preserve">. </w:t>
      </w:r>
      <w:r>
        <w:rPr>
          <w:color w:val="0BC582"/>
        </w:rPr>
        <w:t xml:space="preserve">Toisin kuin kevyempi lajike eli light-tupakka, </w:t>
      </w:r>
      <w:r>
        <w:rPr>
          <w:color w:val="FEB8C8"/>
        </w:rPr>
        <w:t xml:space="preserve">jota käytetään </w:t>
      </w:r>
      <w:r>
        <w:rPr>
          <w:color w:val="0BC582"/>
        </w:rPr>
        <w:t xml:space="preserve">niin sanottujen amerikkalaistyyppisten savukkeiden valmistuksessa</w:t>
      </w:r>
      <w:r>
        <w:t xml:space="preserve">, tumma tupakka on </w:t>
      </w:r>
      <w:r>
        <w:rPr>
          <w:color w:val="9E8317"/>
        </w:rPr>
        <w:t xml:space="preserve">Ranskassa </w:t>
      </w:r>
      <w:r>
        <w:t xml:space="preserve">terävämpää ja vahvempaa tupakkaa. "</w:t>
      </w:r>
      <w:r>
        <w:t xml:space="preserve">Emme ole </w:t>
      </w:r>
      <w:r>
        <w:rPr>
          <w:color w:val="01190F"/>
        </w:rPr>
        <w:t xml:space="preserve">Philip Morris Cos. </w:t>
      </w:r>
      <w:r>
        <w:t xml:space="preserve">", sanoi </w:t>
      </w:r>
      <w:r>
        <w:rPr>
          <w:color w:val="847D81"/>
        </w:rPr>
        <w:t xml:space="preserve">Bertrand de Galle, </w:t>
      </w:r>
      <w:r>
        <w:rPr>
          <w:color w:val="58018B"/>
        </w:rPr>
        <w:t xml:space="preserve">valtion omistaman Societe Nationale d'Exploitation Industrielle des Tabacs &amp; Allumettes S.A.:n, joka tunnetaan nimellä Seita, </w:t>
      </w:r>
      <w:r>
        <w:rPr>
          <w:color w:val="847D81"/>
        </w:rPr>
        <w:t xml:space="preserve">puheenjohtaja</w:t>
      </w:r>
      <w:r>
        <w:t xml:space="preserve">. </w:t>
      </w:r>
      <w:r>
        <w:t xml:space="preserve">Hän sanoo</w:t>
      </w:r>
      <w:r>
        <w:rPr>
          <w:color w:val="B70639"/>
        </w:rPr>
        <w:t xml:space="preserve">, että koska </w:t>
      </w:r>
      <w:r>
        <w:rPr>
          <w:color w:val="B70639"/>
        </w:rPr>
        <w:t xml:space="preserve">valtion valvomat savukkeiden hinnat rajoittavat </w:t>
      </w:r>
      <w:r>
        <w:rPr>
          <w:color w:val="703B01"/>
        </w:rPr>
        <w:t xml:space="preserve">Keitan </w:t>
      </w:r>
      <w:r>
        <w:rPr>
          <w:color w:val="B70639"/>
        </w:rPr>
        <w:t xml:space="preserve">voittoja</w:t>
      </w:r>
      <w:r>
        <w:rPr>
          <w:color w:val="B70639"/>
        </w:rPr>
        <w:t xml:space="preserve">, sillä ei ole </w:t>
      </w:r>
      <w:r>
        <w:rPr>
          <w:color w:val="B70639"/>
        </w:rPr>
        <w:t xml:space="preserve">varaa </w:t>
      </w:r>
      <w:r>
        <w:rPr>
          <w:color w:val="F7F1DF"/>
        </w:rPr>
        <w:t xml:space="preserve">monipuolistaa toimintaansa elintarvikkeisiin ja juomiin samalla tavalla </w:t>
      </w:r>
      <w:r>
        <w:rPr>
          <w:color w:val="118B8A"/>
        </w:rPr>
        <w:t xml:space="preserve">kuin yhdysvaltalaisilla </w:t>
      </w:r>
      <w:r>
        <w:rPr>
          <w:color w:val="4AFEFA"/>
        </w:rPr>
        <w:t xml:space="preserve">monialayrityksillä </w:t>
      </w:r>
      <w:r>
        <w:rPr>
          <w:color w:val="F7F1DF"/>
        </w:rPr>
        <w:t xml:space="preserve">on ollut tapana </w:t>
      </w:r>
      <w:r>
        <w:t xml:space="preserve">(esimerkiksi viime vuonna </w:t>
      </w:r>
      <w:r>
        <w:rPr>
          <w:color w:val="310106"/>
        </w:rPr>
        <w:t xml:space="preserve">Keitan </w:t>
      </w:r>
      <w:r>
        <w:t xml:space="preserve">nettovoitto kasvoi </w:t>
      </w:r>
      <w:r>
        <w:t xml:space="preserve">150 prosenttia 461,6 miljoonaan Ranskan frangiin (73,5 miljoonaa dollaria) 27,68 miljardin Ranskan frangin myynnillä - voittomarginaali oli 1,7 prosenttia). Haastattelussa hän kertoi </w:t>
      </w:r>
      <w:r>
        <w:t xml:space="preserve">etsivänsä </w:t>
      </w:r>
      <w:r>
        <w:rPr>
          <w:color w:val="B70639"/>
        </w:rPr>
        <w:t xml:space="preserve">sen sijaan </w:t>
      </w:r>
      <w:r>
        <w:t xml:space="preserve">keinoja hyödyntää Ranskan </w:t>
      </w:r>
      <w:r>
        <w:rPr>
          <w:color w:val="FCB164"/>
        </w:rPr>
        <w:t xml:space="preserve">39 000 tupakan vähittäismyyjän </w:t>
      </w:r>
      <w:r>
        <w:t xml:space="preserve">verkostoa</w:t>
      </w:r>
      <w:r>
        <w:t xml:space="preserve">, joista suurin </w:t>
      </w:r>
      <w:r>
        <w:rPr>
          <w:color w:val="FCB164"/>
        </w:rPr>
        <w:t xml:space="preserve">osa </w:t>
      </w:r>
      <w:r>
        <w:t xml:space="preserve">on kahviloita. Vaikka </w:t>
      </w:r>
      <w:r>
        <w:rPr>
          <w:color w:val="310106"/>
        </w:rPr>
        <w:t xml:space="preserve">Seita </w:t>
      </w:r>
      <w:r>
        <w:t xml:space="preserve">ei omista </w:t>
      </w:r>
      <w:r>
        <w:rPr>
          <w:color w:val="796EE6"/>
        </w:rPr>
        <w:t xml:space="preserve">ranskalaisia tupakkakauppoja</w:t>
      </w:r>
      <w:r>
        <w:t xml:space="preserve">, </w:t>
      </w:r>
      <w:r>
        <w:rPr>
          <w:color w:val="310106"/>
        </w:rPr>
        <w:t xml:space="preserve">sen</w:t>
      </w:r>
      <w:r>
        <w:t xml:space="preserve"> läheinen suhde </w:t>
      </w:r>
      <w:r>
        <w:rPr>
          <w:color w:val="796EE6"/>
        </w:rPr>
        <w:t xml:space="preserve">niihin </w:t>
      </w:r>
      <w:r>
        <w:t xml:space="preserve">tarjoaa jakelumahdollisuuksia. Yksi ehdotus on ottaa käyttöön uusi pysäköinnin maksujärjestelmä </w:t>
      </w:r>
      <w:r>
        <w:rPr>
          <w:color w:val="000D2C"/>
        </w:rPr>
        <w:t xml:space="preserve">Pariisissa</w:t>
      </w:r>
      <w:r>
        <w:t xml:space="preserve">. Sen </w:t>
      </w:r>
      <w:r>
        <w:t xml:space="preserve">sijaan, että </w:t>
      </w:r>
      <w:r>
        <w:rPr>
          <w:color w:val="61FC03"/>
        </w:rPr>
        <w:t xml:space="preserve">kuljettajat </w:t>
      </w:r>
      <w:r>
        <w:t xml:space="preserve">maksaisivat pysäköinnistä laittamalla kolikoita </w:t>
      </w:r>
      <w:r>
        <w:rPr>
          <w:color w:val="53495F"/>
        </w:rPr>
        <w:t xml:space="preserve">olemassa oleviin automaatteihin</w:t>
      </w:r>
      <w:r>
        <w:rPr>
          <w:color w:val="F95475"/>
        </w:rPr>
        <w:t xml:space="preserve">, jotka </w:t>
      </w:r>
      <w:r>
        <w:rPr>
          <w:color w:val="53495F"/>
        </w:rPr>
        <w:t xml:space="preserve">antavat pieniä paperisia kuitteja</w:t>
      </w:r>
      <w:r>
        <w:t xml:space="preserve">, he voisivat </w:t>
      </w:r>
      <w:r>
        <w:rPr>
          <w:color w:val="61FC03"/>
        </w:rPr>
        <w:t xml:space="preserve">ostaa </w:t>
      </w:r>
      <w:r>
        <w:t xml:space="preserve">sähköisiä kortteja paikallisista tupakkakaupoista. Kun </w:t>
      </w:r>
      <w:r>
        <w:rPr>
          <w:color w:val="5D9608"/>
        </w:rPr>
        <w:t xml:space="preserve">kortti </w:t>
      </w:r>
      <w:r>
        <w:t xml:space="preserve">aktivoituu, se </w:t>
      </w:r>
      <w:r>
        <w:t xml:space="preserve">asetetaan </w:t>
      </w:r>
      <w:r>
        <w:rPr>
          <w:color w:val="DE98FD"/>
        </w:rPr>
        <w:t xml:space="preserve">auton </w:t>
      </w:r>
      <w:r>
        <w:t xml:space="preserve">ikkunan ulkopuolelle </w:t>
      </w:r>
      <w:r>
        <w:t xml:space="preserve">ja näyttää liikennevalvojille, kuinka paljon aikaa </w:t>
      </w:r>
      <w:r>
        <w:rPr>
          <w:color w:val="98A088"/>
        </w:rPr>
        <w:t xml:space="preserve">kuljettajalla </w:t>
      </w:r>
      <w:r>
        <w:t xml:space="preserve">on jäljellä. Kun </w:t>
      </w:r>
      <w:r>
        <w:rPr>
          <w:color w:val="98A088"/>
        </w:rPr>
        <w:t xml:space="preserve">kuljettaja palasi </w:t>
      </w:r>
      <w:r>
        <w:rPr>
          <w:color w:val="DE98FD"/>
        </w:rPr>
        <w:t xml:space="preserve">autolle</w:t>
      </w:r>
      <w:r>
        <w:t xml:space="preserve">, hän </w:t>
      </w:r>
      <w:r>
        <w:t xml:space="preserve">poisti kort</w:t>
      </w:r>
      <w:r>
        <w:rPr>
          <w:color w:val="5D9608"/>
        </w:rPr>
        <w:t xml:space="preserve">in </w:t>
      </w:r>
      <w:r>
        <w:t xml:space="preserve">ja </w:t>
      </w:r>
      <w:r>
        <w:t xml:space="preserve">säilytti </w:t>
      </w:r>
      <w:r>
        <w:rPr>
          <w:color w:val="5D9608"/>
        </w:rPr>
        <w:t xml:space="preserve">sen </w:t>
      </w:r>
      <w:r>
        <w:t xml:space="preserve">seuraavaa kertaa </w:t>
      </w:r>
      <w:r>
        <w:rPr>
          <w:color w:val="98A088"/>
        </w:rPr>
        <w:t xml:space="preserve">varten</w:t>
      </w:r>
      <w:r>
        <w:t xml:space="preserve">, jos </w:t>
      </w:r>
      <w:r>
        <w:t xml:space="preserve">aikaa oli vielä jäljellä. </w:t>
      </w:r>
      <w:r>
        <w:rPr>
          <w:color w:val="310106"/>
        </w:rPr>
        <w:t xml:space="preserve">Seita </w:t>
      </w:r>
      <w:r>
        <w:t xml:space="preserve">on </w:t>
      </w:r>
      <w:r>
        <w:t xml:space="preserve">kumppani </w:t>
      </w:r>
      <w:r>
        <w:rPr>
          <w:color w:val="4F584E"/>
        </w:rPr>
        <w:t xml:space="preserve">tässä hankkeessa</w:t>
      </w:r>
      <w:r>
        <w:rPr>
          <w:color w:val="248AD0"/>
        </w:rPr>
        <w:t xml:space="preserve">, jonka </w:t>
      </w:r>
      <w:r>
        <w:rPr>
          <w:color w:val="5C5300"/>
        </w:rPr>
        <w:t xml:space="preserve">Matra SA on </w:t>
      </w:r>
      <w:r>
        <w:rPr>
          <w:color w:val="4F584E"/>
        </w:rPr>
        <w:t xml:space="preserve">kehittänyt </w:t>
      </w:r>
      <w:r>
        <w:rPr>
          <w:color w:val="4F584E"/>
        </w:rPr>
        <w:t xml:space="preserve">japanilaista teknologiaa käyttäen</w:t>
      </w:r>
      <w:r>
        <w:t xml:space="preserve">. </w:t>
      </w:r>
      <w:r>
        <w:rPr>
          <w:color w:val="9F6551"/>
        </w:rPr>
        <w:t xml:space="preserve">Seita ja Matra </w:t>
      </w:r>
      <w:r>
        <w:t xml:space="preserve">neuvottelevat parhaillaan </w:t>
      </w:r>
      <w:r>
        <w:rPr>
          <w:color w:val="000D2C"/>
        </w:rPr>
        <w:t xml:space="preserve">kaupungin </w:t>
      </w:r>
      <w:r>
        <w:t xml:space="preserve">virkamiesten kanssa </w:t>
      </w:r>
      <w:r>
        <w:t xml:space="preserve">toiminnan aloittamisoikeuksista. Ja </w:t>
      </w:r>
      <w:r>
        <w:rPr>
          <w:color w:val="310106"/>
        </w:rPr>
        <w:t xml:space="preserve">Seita </w:t>
      </w:r>
      <w:r>
        <w:t xml:space="preserve">harkitsee toiminnan monipuolistamista edelleen. Se halusi ostaa </w:t>
      </w:r>
      <w:r>
        <w:rPr>
          <w:color w:val="BCFEC6"/>
        </w:rPr>
        <w:t xml:space="preserve">RJR Nabisco Inc:n ranskalaisen tytäryhtiön Belinin, joka </w:t>
      </w:r>
      <w:r>
        <w:rPr>
          <w:color w:val="BCFEC6"/>
        </w:rPr>
        <w:t xml:space="preserve">valmistaa keksejä, </w:t>
      </w:r>
      <w:r>
        <w:t xml:space="preserve">toivoen voivansa myydä </w:t>
      </w:r>
      <w:r>
        <w:t xml:space="preserve">tuotteitaan tupakkakaupoissa, mutta hävisi tarjouksen elintarvikekonserni BSN SA:lle. Se harkitsee nyt tarjousta ruotsalaisesta Match Co. Se on edelleen kiinnostunut hankkimaan makeisia ja </w:t>
      </w:r>
      <w:r>
        <w:rPr>
          <w:color w:val="2B1B04"/>
        </w:rPr>
        <w:t xml:space="preserve">muita tuotteita, joita </w:t>
      </w:r>
      <w:r>
        <w:rPr>
          <w:color w:val="B5AFC4"/>
        </w:rPr>
        <w:t xml:space="preserve">voitaisiin </w:t>
      </w:r>
      <w:r>
        <w:rPr>
          <w:color w:val="2B1B04"/>
        </w:rPr>
        <w:t xml:space="preserve">myydä tupakkakaupoissa</w:t>
      </w:r>
      <w:r>
        <w:t xml:space="preserve">. Se pyrkii myös vahvistamaan tupakkakauppaa. Tummasta tupakasta valmistettujen savukkeiden, kuten Gauloises-savukkeiden, osuus </w:t>
      </w:r>
      <w:r>
        <w:rPr>
          <w:color w:val="D4C67A"/>
        </w:rPr>
        <w:t xml:space="preserve">Ranskan tupakkamarkkinoista on </w:t>
      </w:r>
      <w:r>
        <w:t xml:space="preserve">nykyään </w:t>
      </w:r>
      <w:r>
        <w:rPr>
          <w:color w:val="D4C67A"/>
        </w:rPr>
        <w:t xml:space="preserve">vain 40 prosenttia</w:t>
      </w:r>
      <w:r>
        <w:t xml:space="preserve">, mikä on </w:t>
      </w:r>
      <w:r>
        <w:t xml:space="preserve">puolet siitä, </w:t>
      </w:r>
      <w:r>
        <w:rPr>
          <w:color w:val="D4C67A"/>
        </w:rPr>
        <w:t xml:space="preserve">mitä </w:t>
      </w:r>
      <w:r>
        <w:rPr>
          <w:color w:val="C2A393"/>
        </w:rPr>
        <w:t xml:space="preserve">se oli </w:t>
      </w:r>
      <w:r>
        <w:rPr>
          <w:color w:val="AE7AA1"/>
        </w:rPr>
        <w:t xml:space="preserve">noin 20 vuotta sitten</w:t>
      </w:r>
      <w:r>
        <w:t xml:space="preserve">. </w:t>
      </w:r>
      <w:r>
        <w:t xml:space="preserve">Vaikka </w:t>
      </w:r>
      <w:r>
        <w:rPr>
          <w:color w:val="310106"/>
        </w:rPr>
        <w:t xml:space="preserve">Seitalla </w:t>
      </w:r>
      <w:r>
        <w:rPr>
          <w:color w:val="310106"/>
        </w:rPr>
        <w:t xml:space="preserve">on </w:t>
      </w:r>
      <w:r>
        <w:t xml:space="preserve">edelleen tuotantomonopoli </w:t>
      </w:r>
      <w:r>
        <w:rPr>
          <w:color w:val="9E8317"/>
        </w:rPr>
        <w:t xml:space="preserve">Ranskassa, </w:t>
      </w:r>
      <w:r>
        <w:t xml:space="preserve">kasvava tuonti ja savukkeiden kysynnän lasku </w:t>
      </w:r>
      <w:r>
        <w:t xml:space="preserve">vahingoittavat sitä. </w:t>
      </w:r>
      <w:r>
        <w:rPr>
          <w:color w:val="310106"/>
        </w:rPr>
        <w:t xml:space="preserve">Seita </w:t>
      </w:r>
      <w:r>
        <w:t xml:space="preserve">on sen vuoksi ottanut käyttöön vaaleat savukkeet Gauloises-tuotemerkin alla ja aikoo tuoda epäonnistuneet Gitanes Blondes -savukkeet uudelleen markkinoille </w:t>
      </w:r>
      <w:r>
        <w:rPr>
          <w:color w:val="0232FD"/>
        </w:rPr>
        <w:t xml:space="preserve">uudessa pakkauksessa, joka on </w:t>
      </w:r>
      <w:r>
        <w:rPr>
          <w:color w:val="6A3A35"/>
        </w:rPr>
        <w:t xml:space="preserve">samanlainen kuin </w:t>
      </w:r>
      <w:r>
        <w:rPr>
          <w:color w:val="0232FD"/>
        </w:rPr>
        <w:t xml:space="preserve">tummien tupakkasavukkeiden Gitanes-savukkeissa käytetyt ulosvedettävät pakkaukset</w:t>
      </w:r>
      <w:r>
        <w:t xml:space="preserve">. </w:t>
      </w:r>
      <w:r>
        <w:rPr>
          <w:color w:val="BA6801"/>
        </w:rPr>
        <w:t xml:space="preserve">Tavoitteena on </w:t>
      </w:r>
      <w:r>
        <w:rPr>
          <w:color w:val="168E5C"/>
        </w:rPr>
        <w:t xml:space="preserve">de Gallen mukaan </w:t>
      </w:r>
      <w:r>
        <w:rPr>
          <w:color w:val="BA6801"/>
        </w:rPr>
        <w:t xml:space="preserve">saada merkittävä markkinaosuus tuontisavukkeilta ja saada </w:t>
      </w:r>
      <w:r>
        <w:rPr>
          <w:color w:val="16C0D0"/>
        </w:rPr>
        <w:t xml:space="preserve">kevyisiin savukkeisiin siirtyvät </w:t>
      </w:r>
      <w:r>
        <w:rPr>
          <w:color w:val="BA6801"/>
        </w:rPr>
        <w:t xml:space="preserve">tupakoitsijat </w:t>
      </w:r>
      <w:r>
        <w:rPr>
          <w:color w:val="014347"/>
        </w:rPr>
        <w:t xml:space="preserve">ostamaan </w:t>
      </w:r>
      <w:r>
        <w:t xml:space="preserve">edelleen </w:t>
      </w:r>
      <w:r>
        <w:rPr>
          <w:color w:val="014347"/>
        </w:rPr>
        <w:t xml:space="preserve">ranskalaisia savukkeita</w:t>
      </w:r>
      <w:r>
        <w:t xml:space="preserve">.</w:t>
      </w:r>
    </w:p>
    <w:p>
      <w:r>
        <w:rPr>
          <w:b/>
        </w:rPr>
        <w:t xml:space="preserve">Asiakirjan numero 1125</w:t>
      </w:r>
    </w:p>
    <w:p>
      <w:r>
        <w:rPr>
          <w:b/>
        </w:rPr>
        <w:t xml:space="preserve">Asiakirjan tunniste: wsj1423-001</w:t>
      </w:r>
    </w:p>
    <w:p>
      <w:r>
        <w:t xml:space="preserve">Kun </w:t>
      </w:r>
      <w:r>
        <w:rPr>
          <w:color w:val="310106"/>
        </w:rPr>
        <w:t xml:space="preserve">korkein oikeus </w:t>
      </w:r>
      <w:r>
        <w:t xml:space="preserve">vahvisti Missourin aborttirajoitukset viime heinäkuussa, </w:t>
      </w:r>
      <w:r>
        <w:rPr>
          <w:color w:val="04640D"/>
        </w:rPr>
        <w:t xml:space="preserve">tuomarit </w:t>
      </w:r>
      <w:r>
        <w:t xml:space="preserve">eivät </w:t>
      </w:r>
      <w:r>
        <w:t xml:space="preserve">varmastikaan ajatelleet </w:t>
      </w:r>
      <w:r>
        <w:t xml:space="preserve">rattijuopumusta, kotirauhan rikkomista tai laitonta vangitsemista. Äänestystuloksella 5 vastaan 4 saattoi kuitenkin olla sama välitön vaikutus näihin tekoihin - erityisesti tunkeutumiseen - kuin aborttioikeuteen. Päätös asiassa Webster v. Reproductive Health Services osoittaa, että </w:t>
      </w:r>
      <w:r>
        <w:rPr>
          <w:color w:val="310106"/>
        </w:rPr>
        <w:t xml:space="preserve">korkeimman oikeuden </w:t>
      </w:r>
      <w:r>
        <w:t xml:space="preserve">määräyksillä on usein </w:t>
      </w:r>
      <w:r>
        <w:t xml:space="preserve">laukaiseva vaikutus, joka ulottuu </w:t>
      </w:r>
      <w:r>
        <w:rPr>
          <w:color w:val="FB5514"/>
        </w:rPr>
        <w:t xml:space="preserve">sellaisille </w:t>
      </w:r>
      <w:r>
        <w:rPr>
          <w:color w:val="FEFB0A"/>
        </w:rPr>
        <w:t xml:space="preserve">oikeuden ja politiikan aloille</w:t>
      </w:r>
      <w:r>
        <w:rPr>
          <w:color w:val="FB5514"/>
        </w:rPr>
        <w:t xml:space="preserve">, jotka </w:t>
      </w:r>
      <w:r>
        <w:rPr>
          <w:color w:val="FEFB0A"/>
        </w:rPr>
        <w:t xml:space="preserve">eivät liittyneet yksittäisten tapausten ratkaisemiseen ja </w:t>
      </w:r>
      <w:r>
        <w:rPr>
          <w:color w:val="FB5514"/>
        </w:rPr>
        <w:t xml:space="preserve">joita </w:t>
      </w:r>
      <w:r>
        <w:rPr>
          <w:color w:val="FEFB0A"/>
        </w:rPr>
        <w:t xml:space="preserve">tuomarit eivät koskaan käsitelleet</w:t>
      </w:r>
      <w:r>
        <w:t xml:space="preserve">. </w:t>
      </w:r>
      <w:r>
        <w:rPr>
          <w:color w:val="E115C0"/>
        </w:rPr>
        <w:t xml:space="preserve">Tässä Missourin tapauksessa </w:t>
      </w:r>
      <w:r>
        <w:t xml:space="preserve">voi olla tahattomia seurauksia, koska </w:t>
      </w:r>
      <w:r>
        <w:rPr>
          <w:color w:val="310106"/>
        </w:rPr>
        <w:t xml:space="preserve">korkein oikeus </w:t>
      </w:r>
      <w:r>
        <w:t xml:space="preserve">palautti </w:t>
      </w:r>
      <w:r>
        <w:rPr>
          <w:color w:val="00587F"/>
        </w:rPr>
        <w:t xml:space="preserve">osavaltion vuoden 1986 aborttilain johdannon</w:t>
      </w:r>
      <w:r>
        <w:t xml:space="preserve">. </w:t>
      </w:r>
      <w:r>
        <w:rPr>
          <w:color w:val="00587F"/>
        </w:rPr>
        <w:t xml:space="preserve">Johdanto-osassa todetaan, että </w:t>
      </w:r>
      <w:r>
        <w:t xml:space="preserve">ihmiselämä alkaa hedelmöittymisestä ja että syntymättömillä lapsilla on perustuslain suojaamia oikeuksia. </w:t>
      </w:r>
      <w:r>
        <w:rPr>
          <w:color w:val="0BC582"/>
        </w:rPr>
        <w:t xml:space="preserve">Viime vuonna </w:t>
      </w:r>
      <w:r>
        <w:t xml:space="preserve">liittovaltion muutoksenhakutuomioistuin </w:t>
      </w:r>
      <w:r>
        <w:rPr>
          <w:color w:val="FEB8C8"/>
        </w:rPr>
        <w:t xml:space="preserve">St. Louisissa </w:t>
      </w:r>
      <w:r>
        <w:t xml:space="preserve">julisti </w:t>
      </w:r>
      <w:r>
        <w:rPr>
          <w:color w:val="00587F"/>
        </w:rPr>
        <w:t xml:space="preserve">johdannon </w:t>
      </w:r>
      <w:r>
        <w:t xml:space="preserve">perustuslain vastaiseksi vedoten </w:t>
      </w:r>
      <w:r>
        <w:rPr>
          <w:color w:val="310106"/>
        </w:rPr>
        <w:t xml:space="preserve">korkeimman oikeuden </w:t>
      </w:r>
      <w:r>
        <w:t xml:space="preserve">aiempaan päätökseen</w:t>
      </w:r>
      <w:r>
        <w:t xml:space="preserve">, jonka mukaan </w:t>
      </w:r>
      <w:r>
        <w:rPr>
          <w:color w:val="9E8317"/>
        </w:rPr>
        <w:t xml:space="preserve">osavaltiot </w:t>
      </w:r>
      <w:r>
        <w:t xml:space="preserve">eivät voi perustella tiukempia aborttirajoituksia muuttamalla </w:t>
      </w:r>
      <w:r>
        <w:rPr>
          <w:color w:val="847D81"/>
        </w:rPr>
        <w:t xml:space="preserve">elämän alkamisajankohdan </w:t>
      </w:r>
      <w:r>
        <w:rPr>
          <w:color w:val="01190F"/>
        </w:rPr>
        <w:t xml:space="preserve">määritelmää</w:t>
      </w:r>
      <w:r>
        <w:t xml:space="preserve">. </w:t>
      </w:r>
      <w:r>
        <w:rPr>
          <w:color w:val="310106"/>
        </w:rPr>
        <w:t xml:space="preserve">Korkein oikeus </w:t>
      </w:r>
      <w:r>
        <w:t xml:space="preserve">totesi </w:t>
      </w:r>
      <w:r>
        <w:t xml:space="preserve">kuitenkin, että oli </w:t>
      </w:r>
      <w:r>
        <w:t xml:space="preserve">ennenaikaista </w:t>
      </w:r>
      <w:r>
        <w:t xml:space="preserve">päättää </w:t>
      </w:r>
      <w:r>
        <w:rPr>
          <w:color w:val="00587F"/>
        </w:rPr>
        <w:t xml:space="preserve">johdannon </w:t>
      </w:r>
      <w:r>
        <w:t xml:space="preserve">perustuslainmukaisuudesta, koska </w:t>
      </w:r>
      <w:r>
        <w:rPr>
          <w:color w:val="01190F"/>
        </w:rPr>
        <w:t xml:space="preserve">ihmiselämän määritelmää </w:t>
      </w:r>
      <w:r>
        <w:t xml:space="preserve">ei ollut vielä käytetty aborttipalvelujen rajoittamiseen. </w:t>
      </w:r>
      <w:r>
        <w:rPr>
          <w:color w:val="0BC582"/>
        </w:rPr>
        <w:t xml:space="preserve">Tuolloin </w:t>
      </w:r>
      <w:r>
        <w:rPr>
          <w:color w:val="310106"/>
        </w:rPr>
        <w:t xml:space="preserve">korkeimman oikeuden </w:t>
      </w:r>
      <w:r>
        <w:t xml:space="preserve">enemmistö </w:t>
      </w:r>
      <w:r>
        <w:t xml:space="preserve">totesi, että toistaiseksi osavaltioiden tuomioistuinten tehtävänä on päättää, liittyykö </w:t>
      </w:r>
      <w:r>
        <w:rPr>
          <w:color w:val="01190F"/>
        </w:rPr>
        <w:t xml:space="preserve">määritelmä </w:t>
      </w:r>
      <w:r>
        <w:t xml:space="preserve">muihin osavaltioiden lakeihin. </w:t>
      </w:r>
      <w:r>
        <w:rPr>
          <w:color w:val="B70639"/>
        </w:rPr>
        <w:t xml:space="preserve">Missourin paikalliset tuomarit </w:t>
      </w:r>
      <w:r>
        <w:t xml:space="preserve">ovat jo vedonneet </w:t>
      </w:r>
      <w:r>
        <w:rPr>
          <w:color w:val="00587F"/>
        </w:rPr>
        <w:t xml:space="preserve">palautettuun johdantokappaleeseen </w:t>
      </w:r>
      <w:r>
        <w:t xml:space="preserve">kahdessa eri tapauksessa hylätäkseen syytteet, jotka kohdistuvat </w:t>
      </w:r>
      <w:r>
        <w:t xml:space="preserve">tunkeutumiseen </w:t>
      </w:r>
      <w:r>
        <w:rPr>
          <w:color w:val="703B01"/>
        </w:rPr>
        <w:t xml:space="preserve">abortinvastaisia mielenosoittajia vastaan</w:t>
      </w:r>
      <w:r>
        <w:rPr>
          <w:color w:val="F7F1DF"/>
        </w:rPr>
        <w:t xml:space="preserve">, jotka </w:t>
      </w:r>
      <w:r>
        <w:rPr>
          <w:color w:val="118B8A"/>
        </w:rPr>
        <w:t xml:space="preserve">estivät pääsyn </w:t>
      </w:r>
      <w:r>
        <w:rPr>
          <w:color w:val="FCB164"/>
        </w:rPr>
        <w:t xml:space="preserve">St. Louisissa</w:t>
      </w:r>
      <w:r>
        <w:rPr>
          <w:color w:val="4AFEFA"/>
        </w:rPr>
        <w:t xml:space="preserve"> sijaitsevalle Reproductive Health Services -aborttiklinikalle</w:t>
      </w:r>
      <w:r>
        <w:t xml:space="preserve">. </w:t>
      </w:r>
      <w:r>
        <w:rPr>
          <w:color w:val="703B01"/>
        </w:rPr>
        <w:t xml:space="preserve">Mielenosoittajat </w:t>
      </w:r>
      <w:r>
        <w:t xml:space="preserve">sanoivat, että </w:t>
      </w:r>
      <w:r>
        <w:rPr>
          <w:color w:val="796EE6"/>
        </w:rPr>
        <w:t xml:space="preserve">heidän </w:t>
      </w:r>
      <w:r>
        <w:rPr>
          <w:color w:val="000D2C"/>
        </w:rPr>
        <w:t xml:space="preserve">toimintansa </w:t>
      </w:r>
      <w:r>
        <w:t xml:space="preserve">oli oikeutettua, koska </w:t>
      </w:r>
      <w:r>
        <w:rPr>
          <w:color w:val="703B01"/>
        </w:rPr>
        <w:t xml:space="preserve">he </w:t>
      </w:r>
      <w:r>
        <w:t xml:space="preserve">halusivat pelastaa syntymättömien lasten hengen. Vuonna 1981 annetun Missourin osavaltion lain mukaan </w:t>
      </w:r>
      <w:r>
        <w:rPr>
          <w:color w:val="53495F"/>
        </w:rPr>
        <w:t xml:space="preserve">henkilöt, joita syytetään tietyistä rikoksista, kuten tunkeutumisesta, </w:t>
      </w:r>
      <w:r>
        <w:t xml:space="preserve">voivat </w:t>
      </w:r>
      <w:r>
        <w:t xml:space="preserve">puolustautua sillä, että </w:t>
      </w:r>
      <w:r>
        <w:rPr>
          <w:color w:val="53495F"/>
        </w:rPr>
        <w:t xml:space="preserve">heidän </w:t>
      </w:r>
      <w:r>
        <w:t xml:space="preserve">toimintansa oli perusteltua "hätätoimenpiteenä välittömän julkisen tai yksityisen vahingon estämiseksi". </w:t>
      </w:r>
      <w:r>
        <w:rPr>
          <w:color w:val="F95475"/>
        </w:rPr>
        <w:t xml:space="preserve">Elokuussa </w:t>
      </w:r>
      <w:r>
        <w:rPr>
          <w:color w:val="61FC03"/>
        </w:rPr>
        <w:t xml:space="preserve">kaksi </w:t>
      </w:r>
      <w:r>
        <w:rPr>
          <w:color w:val="5D9608"/>
        </w:rPr>
        <w:t xml:space="preserve">St. Louisin </w:t>
      </w:r>
      <w:r>
        <w:rPr>
          <w:color w:val="61FC03"/>
        </w:rPr>
        <w:t xml:space="preserve">piirituomioistuimen tuomaria</w:t>
      </w:r>
      <w:r>
        <w:rPr>
          <w:color w:val="61FC03"/>
        </w:rPr>
        <w:t xml:space="preserve">, jotka </w:t>
      </w:r>
      <w:r>
        <w:rPr>
          <w:color w:val="DE98FD"/>
        </w:rPr>
        <w:t xml:space="preserve">tukeutuivat </w:t>
      </w:r>
      <w:r>
        <w:rPr>
          <w:color w:val="98A088"/>
        </w:rPr>
        <w:t xml:space="preserve">esipuheessa olevaan</w:t>
      </w:r>
      <w:r>
        <w:rPr>
          <w:color w:val="61FC03"/>
        </w:rPr>
        <w:t xml:space="preserve"> toteamukseen</w:t>
      </w:r>
      <w:r>
        <w:rPr>
          <w:color w:val="61FC03"/>
        </w:rPr>
        <w:t xml:space="preserve">, jonka mukaan sikiö oli syntymätön lapsi, </w:t>
      </w:r>
      <w:r>
        <w:t xml:space="preserve">hyväksyivät </w:t>
      </w:r>
      <w:r>
        <w:t xml:space="preserve">tämän perustelun, jonka mukaan </w:t>
      </w:r>
      <w:r>
        <w:rPr>
          <w:color w:val="4F584E"/>
        </w:rPr>
        <w:t xml:space="preserve">aborttiklinikan vastustajat </w:t>
      </w:r>
      <w:r>
        <w:t xml:space="preserve">yrittivät pelastaa ihmishenkiä. </w:t>
      </w:r>
      <w:r>
        <w:rPr>
          <w:color w:val="248AD0"/>
        </w:rPr>
        <w:t xml:space="preserve">Toisessa tapauksessa </w:t>
      </w:r>
      <w:r>
        <w:rPr>
          <w:color w:val="5C5300"/>
        </w:rPr>
        <w:t xml:space="preserve">mielenosoittaja Ann O'Brien </w:t>
      </w:r>
      <w:r>
        <w:rPr>
          <w:color w:val="248AD0"/>
        </w:rPr>
        <w:t xml:space="preserve">tuomittiin kulkuvallasta ennen </w:t>
      </w:r>
      <w:r>
        <w:rPr>
          <w:color w:val="BCFEC6"/>
        </w:rPr>
        <w:t xml:space="preserve">korkeimman oikeuden </w:t>
      </w:r>
      <w:r>
        <w:rPr>
          <w:color w:val="9F6551"/>
        </w:rPr>
        <w:t xml:space="preserve">päätöstä </w:t>
      </w:r>
      <w:r>
        <w:rPr>
          <w:color w:val="932C70"/>
        </w:rPr>
        <w:t xml:space="preserve">asiassa Webster</w:t>
      </w:r>
      <w:r>
        <w:t xml:space="preserve">. </w:t>
      </w:r>
      <w:r>
        <w:t xml:space="preserve">Viime viikolla, kun </w:t>
      </w:r>
      <w:r>
        <w:rPr>
          <w:color w:val="2B1B04"/>
        </w:rPr>
        <w:t xml:space="preserve">hänen </w:t>
      </w:r>
      <w:r>
        <w:t xml:space="preserve">valituksensa oli </w:t>
      </w:r>
      <w:r>
        <w:t xml:space="preserve">vireillä </w:t>
      </w:r>
      <w:r>
        <w:t xml:space="preserve">Missourin muutoksenhakutuomioistuimessa, </w:t>
      </w:r>
      <w:r>
        <w:rPr>
          <w:color w:val="2B1B04"/>
        </w:rPr>
        <w:t xml:space="preserve">hänen </w:t>
      </w:r>
      <w:r>
        <w:t xml:space="preserve">asianajajansa vetosi myös </w:t>
      </w:r>
      <w:r>
        <w:rPr>
          <w:color w:val="00587F"/>
        </w:rPr>
        <w:t xml:space="preserve">tähän johdantoon</w:t>
      </w:r>
      <w:r>
        <w:t xml:space="preserve">. "</w:t>
      </w:r>
      <w:r>
        <w:rPr>
          <w:color w:val="D4C67A"/>
        </w:rPr>
        <w:t xml:space="preserve">Korkeimman oikeuden </w:t>
      </w:r>
      <w:r>
        <w:rPr>
          <w:color w:val="E115C0"/>
        </w:rPr>
        <w:t xml:space="preserve">Webster-tapauksessa antaman </w:t>
      </w:r>
      <w:r>
        <w:rPr>
          <w:color w:val="B5AFC4"/>
        </w:rPr>
        <w:t xml:space="preserve">lausunnon </w:t>
      </w:r>
      <w:r>
        <w:t xml:space="preserve">seurauksena </w:t>
      </w:r>
      <w:r>
        <w:rPr>
          <w:color w:val="AE7AA1"/>
        </w:rPr>
        <w:t xml:space="preserve">Roe v. Wade </w:t>
      </w:r>
      <w:r>
        <w:t xml:space="preserve">-tapauksen halkeamiin on jäänyt löysää liikkumavaraa, </w:t>
      </w:r>
      <w:r>
        <w:t xml:space="preserve">ja uskon</w:t>
      </w:r>
      <w:r>
        <w:rPr>
          <w:color w:val="C2A393"/>
        </w:rPr>
        <w:t xml:space="preserve">, että </w:t>
      </w:r>
      <w:r>
        <w:t xml:space="preserve">tämä on vain yksi halkeamista", sanoi </w:t>
      </w:r>
      <w:r>
        <w:rPr>
          <w:color w:val="C2A393"/>
        </w:rPr>
        <w:t xml:space="preserve">Mark Belz, </w:t>
      </w:r>
      <w:r>
        <w:rPr>
          <w:color w:val="0232FD"/>
        </w:rPr>
        <w:t xml:space="preserve">St. Louisissa asuva </w:t>
      </w:r>
      <w:r>
        <w:rPr>
          <w:color w:val="C2A393"/>
        </w:rPr>
        <w:t xml:space="preserve">asianajaja</w:t>
      </w:r>
      <w:r>
        <w:rPr>
          <w:color w:val="6A3A35"/>
        </w:rPr>
        <w:t xml:space="preserve">, joka </w:t>
      </w:r>
      <w:r>
        <w:rPr>
          <w:color w:val="C2A393"/>
        </w:rPr>
        <w:t xml:space="preserve">edusti </w:t>
      </w:r>
      <w:r>
        <w:rPr>
          <w:color w:val="BA6801"/>
        </w:rPr>
        <w:t xml:space="preserve">Ann O'Brienia </w:t>
      </w:r>
      <w:r>
        <w:rPr>
          <w:color w:val="C2A393"/>
        </w:rPr>
        <w:t xml:space="preserve">ja muita </w:t>
      </w:r>
      <w:r>
        <w:rPr>
          <w:color w:val="0232FD"/>
        </w:rPr>
        <w:t xml:space="preserve">St. Lou</w:t>
      </w:r>
      <w:r>
        <w:rPr>
          <w:color w:val="C2A393"/>
        </w:rPr>
        <w:t xml:space="preserve">isin mielenosoittajia</w:t>
      </w:r>
      <w:r>
        <w:t xml:space="preserve">. </w:t>
      </w:r>
      <w:r>
        <w:rPr>
          <w:color w:val="310106"/>
        </w:rPr>
        <w:t xml:space="preserve">Korkeimman oikeuden vuonna 1973 tekemä </w:t>
      </w:r>
      <w:r>
        <w:t xml:space="preserve">päätös </w:t>
      </w:r>
      <w:r>
        <w:rPr>
          <w:color w:val="AE7AA1"/>
        </w:rPr>
        <w:t xml:space="preserve">Roe vs. Wade </w:t>
      </w:r>
      <w:r>
        <w:t xml:space="preserve">antoi naiselle </w:t>
      </w:r>
      <w:r>
        <w:rPr>
          <w:color w:val="168E5C"/>
        </w:rPr>
        <w:t xml:space="preserve">oikeuden aborttiin</w:t>
      </w:r>
      <w:r>
        <w:t xml:space="preserve">. </w:t>
      </w:r>
      <w:r>
        <w:t xml:space="preserve">Kansas City Lawyers for Life -järjestön puheenjohtaja Mario Mandina sanoo</w:t>
      </w:r>
      <w:r>
        <w:rPr>
          <w:color w:val="16C0D0"/>
        </w:rPr>
        <w:t xml:space="preserve">, että jos </w:t>
      </w:r>
      <w:r>
        <w:rPr>
          <w:color w:val="C62100"/>
        </w:rPr>
        <w:t xml:space="preserve">abortin vastustajat </w:t>
      </w:r>
      <w:r>
        <w:rPr>
          <w:color w:val="16C0D0"/>
        </w:rPr>
        <w:t xml:space="preserve">onnistuvat käyttämään </w:t>
      </w:r>
      <w:r>
        <w:rPr>
          <w:color w:val="014347"/>
        </w:rPr>
        <w:t xml:space="preserve">tätä </w:t>
      </w:r>
      <w:r>
        <w:rPr>
          <w:color w:val="16C0D0"/>
        </w:rPr>
        <w:t xml:space="preserve">johdantokappaletta </w:t>
      </w:r>
      <w:r>
        <w:rPr>
          <w:color w:val="233809"/>
        </w:rPr>
        <w:t xml:space="preserve">välttääkseen syytteet tunkeutumisesta, "abortti </w:t>
      </w:r>
      <w:r>
        <w:rPr>
          <w:color w:val="233809"/>
        </w:rPr>
        <w:t xml:space="preserve">on ohi </w:t>
      </w:r>
      <w:r>
        <w:rPr>
          <w:color w:val="42083B"/>
        </w:rPr>
        <w:t xml:space="preserve">Missourissa</w:t>
      </w:r>
      <w:r>
        <w:t xml:space="preserve">". Mielenosoittajat eivät ole vaarassa, ja jos </w:t>
      </w:r>
      <w:r>
        <w:t xml:space="preserve">3 000 ihmistä seisoo </w:t>
      </w:r>
      <w:r>
        <w:rPr>
          <w:color w:val="82785D"/>
        </w:rPr>
        <w:t xml:space="preserve">aborttiklinikan ulkopuolella </w:t>
      </w:r>
      <w:r>
        <w:t xml:space="preserve">joka päivä, se ei voi pysyä auki." </w:t>
      </w:r>
      <w:r>
        <w:rPr>
          <w:color w:val="023087"/>
        </w:rPr>
        <w:t xml:space="preserve">Olisi </w:t>
      </w:r>
      <w:r>
        <w:t xml:space="preserve">ironinen lopputulos</w:t>
      </w:r>
      <w:r>
        <w:t xml:space="preserve">, jos </w:t>
      </w:r>
      <w:r>
        <w:rPr>
          <w:color w:val="310106"/>
        </w:rPr>
        <w:t xml:space="preserve">korkein oikeus </w:t>
      </w:r>
      <w:r>
        <w:rPr>
          <w:color w:val="B7DAD2"/>
        </w:rPr>
        <w:t xml:space="preserve">näin tehdessään </w:t>
      </w:r>
      <w:r>
        <w:t xml:space="preserve">nimenomaisesti kieltäisi kumoamasta </w:t>
      </w:r>
      <w:r>
        <w:rPr>
          <w:color w:val="AE7AA1"/>
        </w:rPr>
        <w:t xml:space="preserve">Roe v. Wade -tapausta</w:t>
      </w:r>
      <w:r>
        <w:t xml:space="preserve">. </w:t>
      </w:r>
      <w:r>
        <w:rPr>
          <w:color w:val="196956"/>
        </w:rPr>
        <w:t xml:space="preserve">Kahdessa muussa tapauksessa </w:t>
      </w:r>
      <w:r>
        <w:rPr>
          <w:color w:val="310106"/>
        </w:rPr>
        <w:t xml:space="preserve">korkeimman oikeuden </w:t>
      </w:r>
      <w:r>
        <w:t xml:space="preserve">päätöksen todennäköiset seuraukset </w:t>
      </w:r>
      <w:r>
        <w:t xml:space="preserve">vaikuttavat vielä tahattomammilta. </w:t>
      </w:r>
      <w:r>
        <w:rPr>
          <w:color w:val="8C41BB"/>
        </w:rPr>
        <w:t xml:space="preserve">Ensimmäisessä tapauksessa </w:t>
      </w:r>
      <w:r>
        <w:rPr>
          <w:color w:val="ECEDFE"/>
        </w:rPr>
        <w:t xml:space="preserve">asianajaja, joka edusti </w:t>
      </w:r>
      <w:r>
        <w:rPr>
          <w:color w:val="2B2D32"/>
        </w:rPr>
        <w:t xml:space="preserve">20-vuotiasta Missouri Columbian osavaltiossa asuvaa henkilöä, </w:t>
      </w:r>
      <w:r>
        <w:rPr>
          <w:color w:val="94C661"/>
        </w:rPr>
        <w:t xml:space="preserve">jota </w:t>
      </w:r>
      <w:r>
        <w:rPr>
          <w:color w:val="2B2D32"/>
        </w:rPr>
        <w:t xml:space="preserve">syytettiin rattijuopumuksesta, </w:t>
      </w:r>
      <w:r>
        <w:rPr>
          <w:color w:val="8C41BB"/>
        </w:rPr>
        <w:t xml:space="preserve">väitti</w:t>
      </w:r>
      <w:r>
        <w:rPr>
          <w:color w:val="8C41BB"/>
        </w:rPr>
        <w:t xml:space="preserve">, että </w:t>
      </w:r>
      <w:r>
        <w:rPr>
          <w:color w:val="F8907D"/>
        </w:rPr>
        <w:t xml:space="preserve">hänen </w:t>
      </w:r>
      <w:r>
        <w:rPr>
          <w:color w:val="895E6B"/>
        </w:rPr>
        <w:t xml:space="preserve">päämiehensä olisi </w:t>
      </w:r>
      <w:r>
        <w:rPr>
          <w:color w:val="8C41BB"/>
        </w:rPr>
        <w:t xml:space="preserve">katsottava täysi-ikäiseksi 21-vuotiaana, koska </w:t>
      </w:r>
      <w:r>
        <w:rPr>
          <w:color w:val="895E6B"/>
        </w:rPr>
        <w:t xml:space="preserve">hänen </w:t>
      </w:r>
      <w:r>
        <w:rPr>
          <w:color w:val="8C41BB"/>
        </w:rPr>
        <w:t xml:space="preserve">todellinen ikänsä olisi laskettava hedelmöittymisestä eikä syntymästä</w:t>
      </w:r>
      <w:r>
        <w:t xml:space="preserve">. </w:t>
      </w:r>
      <w:r>
        <w:rPr>
          <w:color w:val="788E95"/>
        </w:rPr>
        <w:t xml:space="preserve">Missourissa </w:t>
      </w:r>
      <w:r>
        <w:rPr>
          <w:color w:val="FB6AB8"/>
        </w:rPr>
        <w:t xml:space="preserve">16-21-vuotiaiden rattijuoppojen </w:t>
      </w:r>
      <w:r>
        <w:rPr>
          <w:color w:val="576094"/>
        </w:rPr>
        <w:t xml:space="preserve">ajokortti </w:t>
      </w:r>
      <w:r>
        <w:t xml:space="preserve">voidaan </w:t>
      </w:r>
      <w:r>
        <w:t xml:space="preserve">peruuttaa </w:t>
      </w:r>
      <w:r>
        <w:t xml:space="preserve">jopa vuodeksi, kun taas 21-vuotiaiden ja sitä vanhempien </w:t>
      </w:r>
      <w:r>
        <w:rPr>
          <w:color w:val="576094"/>
        </w:rPr>
        <w:t xml:space="preserve">ajokortti voidaan peruuttaa </w:t>
      </w:r>
      <w:r>
        <w:t xml:space="preserve">vain 30 päiväksi. Boone Countyn tuomari </w:t>
      </w:r>
      <w:r>
        <w:t xml:space="preserve">hylkäsi </w:t>
      </w:r>
      <w:r>
        <w:rPr>
          <w:color w:val="8C41BB"/>
        </w:rPr>
        <w:t xml:space="preserve">pyynnön, mutta </w:t>
      </w:r>
      <w:r>
        <w:rPr>
          <w:color w:val="DB1474"/>
        </w:rPr>
        <w:t xml:space="preserve">Jefferson Cityn asianajaja Daniel Dodson </w:t>
      </w:r>
      <w:r>
        <w:t xml:space="preserve">sanoo valittavansa asiasta. </w:t>
      </w:r>
      <w:r>
        <w:rPr>
          <w:color w:val="F95475"/>
        </w:rPr>
        <w:t xml:space="preserve">Elokuussa </w:t>
      </w:r>
      <w:r>
        <w:t xml:space="preserve">liittovaltion tuomioistuimessa</w:t>
      </w:r>
      <w:r>
        <w:t xml:space="preserve"> vireille </w:t>
      </w:r>
      <w:r>
        <w:t xml:space="preserve">tulleessa tapauksessa </w:t>
      </w:r>
      <w:r>
        <w:t xml:space="preserve">asianajaja sanoo, että Missourin viranomaiset vangitsevat laittomasti </w:t>
      </w:r>
      <w:r>
        <w:rPr>
          <w:color w:val="8489AE"/>
        </w:rPr>
        <w:t xml:space="preserve">varkaudesta ja väärennyksestä vangitun </w:t>
      </w:r>
      <w:r>
        <w:rPr>
          <w:color w:val="8489AE"/>
        </w:rPr>
        <w:t xml:space="preserve">raskaana </w:t>
      </w:r>
      <w:r>
        <w:rPr>
          <w:color w:val="860E04"/>
        </w:rPr>
        <w:t xml:space="preserve">olevan</w:t>
      </w:r>
      <w:r>
        <w:rPr>
          <w:color w:val="8489AE"/>
        </w:rPr>
        <w:t xml:space="preserve"> naisen </w:t>
      </w:r>
      <w:r>
        <w:t xml:space="preserve">sikiön</w:t>
      </w:r>
      <w:r>
        <w:t xml:space="preserve">.</w:t>
      </w:r>
    </w:p>
    <w:p>
      <w:r>
        <w:rPr>
          <w:b/>
        </w:rPr>
        <w:t xml:space="preserve">Asiakirjan numero 1126</w:t>
      </w:r>
    </w:p>
    <w:p>
      <w:r>
        <w:rPr>
          <w:b/>
        </w:rPr>
        <w:t xml:space="preserve">Asiakirjan tunniste: wsj1424-001</w:t>
      </w:r>
    </w:p>
    <w:p>
      <w:r>
        <w:rPr>
          <w:color w:val="310106"/>
        </w:rPr>
        <w:t xml:space="preserve">Siad Barren </w:t>
      </w:r>
      <w:r>
        <w:t xml:space="preserve">Somalian hallintoa voidaan </w:t>
      </w:r>
      <w:r>
        <w:t xml:space="preserve">pitää maailman johtavana, mitä tulee </w:t>
      </w:r>
      <w:r>
        <w:t xml:space="preserve">absoluuttiseen julmuuteen. </w:t>
      </w:r>
      <w:r>
        <w:t xml:space="preserve">Tärkein syy siihen, että </w:t>
      </w:r>
      <w:r>
        <w:rPr>
          <w:color w:val="04640D"/>
        </w:rPr>
        <w:t xml:space="preserve">Somaliaa </w:t>
      </w:r>
      <w:r>
        <w:t xml:space="preserve">ei juurikaan ymmärretä, on sen lukumäärät: se on harvaan asuttu joutomaa, jossa 8,5 miljoonaa ihmistä asuu lähes Teksasin kokoisella alueella. </w:t>
      </w:r>
      <w:r>
        <w:rPr>
          <w:color w:val="310106"/>
        </w:rPr>
        <w:t xml:space="preserve">Barren </w:t>
      </w:r>
      <w:r>
        <w:t xml:space="preserve">diktatuuria rajoittaa yksinkertaisesti se, kuinka monta </w:t>
      </w:r>
      <w:r>
        <w:rPr>
          <w:color w:val="FEFB0A"/>
        </w:rPr>
        <w:t xml:space="preserve">ihmistä </w:t>
      </w:r>
      <w:r>
        <w:rPr>
          <w:color w:val="FB5514"/>
        </w:rPr>
        <w:t xml:space="preserve">se </w:t>
      </w:r>
      <w:r>
        <w:rPr>
          <w:color w:val="FEFB0A"/>
        </w:rPr>
        <w:t xml:space="preserve">voi pahoinpidellä ja tappaa</w:t>
      </w:r>
      <w:r>
        <w:t xml:space="preserve">. </w:t>
      </w:r>
      <w:r>
        <w:t xml:space="preserve">Pienten lasten teloittaminen, vanhusten puukottaminen kuoliaaksi, naisten raiskaaminen ja ampuminen sekä ihmisten hautaaminen elävältä ovat vain muutamia </w:t>
      </w:r>
      <w:r>
        <w:rPr>
          <w:color w:val="0BC582"/>
        </w:rPr>
        <w:t xml:space="preserve">Somalian asevoimien </w:t>
      </w:r>
      <w:r>
        <w:rPr>
          <w:color w:val="E115C0"/>
        </w:rPr>
        <w:t xml:space="preserve">viimeisten kahden vuoden aikana toteutt</w:t>
      </w:r>
      <w:r>
        <w:rPr>
          <w:color w:val="00587F"/>
        </w:rPr>
        <w:t xml:space="preserve">amista </w:t>
      </w:r>
      <w:r>
        <w:rPr>
          <w:color w:val="E115C0"/>
        </w:rPr>
        <w:t xml:space="preserve">kauheista teoista</w:t>
      </w:r>
      <w:r>
        <w:t xml:space="preserve">. Jopa </w:t>
      </w:r>
      <w:r>
        <w:t xml:space="preserve">500 000 somalialaista </w:t>
      </w:r>
      <w:r>
        <w:t xml:space="preserve">on paennut </w:t>
      </w:r>
      <w:r>
        <w:rPr>
          <w:color w:val="01190F"/>
        </w:rPr>
        <w:t xml:space="preserve">marxilaisen Etiopian </w:t>
      </w:r>
      <w:r>
        <w:t xml:space="preserve">suhteelliseen turvallisuuteen </w:t>
      </w:r>
      <w:r>
        <w:rPr>
          <w:color w:val="9E8317"/>
        </w:rPr>
        <w:t xml:space="preserve">presidentti Barren </w:t>
      </w:r>
      <w:r>
        <w:rPr>
          <w:color w:val="FEB8C8"/>
        </w:rPr>
        <w:t xml:space="preserve">joukkojen </w:t>
      </w:r>
      <w:r>
        <w:t xml:space="preserve">käyttäytymisen vuoksi</w:t>
      </w:r>
      <w:r>
        <w:t xml:space="preserve">. Esimerkiksi </w:t>
      </w:r>
      <w:r>
        <w:t xml:space="preserve">satoja kilpailevan Issac-klaanin miehiä kerättiin ja vangittiin </w:t>
      </w:r>
      <w:r>
        <w:rPr>
          <w:color w:val="847D81"/>
        </w:rPr>
        <w:t xml:space="preserve">Berberan satamassa </w:t>
      </w:r>
      <w:r>
        <w:t xml:space="preserve">toukokuussa 1988, minkä jälkeen heidät </w:t>
      </w:r>
      <w:r>
        <w:t xml:space="preserve">vietiin yöllä </w:t>
      </w:r>
      <w:r>
        <w:rPr>
          <w:color w:val="58018B"/>
        </w:rPr>
        <w:t xml:space="preserve">viiden tai 50 miehen </w:t>
      </w:r>
      <w:r>
        <w:t xml:space="preserve">ryhmissä </w:t>
      </w:r>
      <w:r>
        <w:t xml:space="preserve">teloitettaviksi ilman oikeudenkäyntiä. Mitään aseita ei käytetty: jokainen mies puukotettiin kuoliaaksi isolla veitsellä. Kauheat yksityiskohdat paljastuvat vasta nyt </w:t>
      </w:r>
      <w:r>
        <w:rPr>
          <w:color w:val="B70639"/>
        </w:rPr>
        <w:t xml:space="preserve">huolellisesti kirjoitetussa raportissa, joka </w:t>
      </w:r>
      <w:r>
        <w:rPr>
          <w:color w:val="703B01"/>
        </w:rPr>
        <w:t xml:space="preserve">perustuu </w:t>
      </w:r>
      <w:r>
        <w:rPr>
          <w:color w:val="B70639"/>
        </w:rPr>
        <w:t xml:space="preserve">satoihin satunnaisesti valittujen pakolaisten haastatteluihin</w:t>
      </w:r>
      <w:r>
        <w:t xml:space="preserve">. </w:t>
      </w:r>
      <w:r>
        <w:rPr>
          <w:color w:val="B70639"/>
        </w:rPr>
        <w:t xml:space="preserve">Tutkimuksen </w:t>
      </w:r>
      <w:r>
        <w:t xml:space="preserve">teki </w:t>
      </w:r>
      <w:r>
        <w:rPr>
          <w:color w:val="F7F1DF"/>
        </w:rPr>
        <w:t xml:space="preserve">Robert Gerson, Yhdysvaltain </w:t>
      </w:r>
      <w:r>
        <w:rPr>
          <w:color w:val="118B8A"/>
        </w:rPr>
        <w:t xml:space="preserve">ulkoministeriön </w:t>
      </w:r>
      <w:r>
        <w:rPr>
          <w:color w:val="F7F1DF"/>
        </w:rPr>
        <w:t xml:space="preserve">neuvonantaja</w:t>
      </w:r>
      <w:r>
        <w:rPr>
          <w:color w:val="F7F1DF"/>
        </w:rPr>
        <w:t xml:space="preserve">, </w:t>
      </w:r>
      <w:r>
        <w:rPr>
          <w:color w:val="F7F1DF"/>
        </w:rPr>
        <w:t xml:space="preserve">jolla on vuosien kokemus ihmisoikeusloukkausten tutkimisesta oikeisto-ideologisen kahtiajaon molemmin puolin</w:t>
      </w:r>
      <w:r>
        <w:t xml:space="preserve">. Kyseiset </w:t>
      </w:r>
      <w:r>
        <w:rPr>
          <w:color w:val="FCB164"/>
        </w:rPr>
        <w:t xml:space="preserve">tapahtumat </w:t>
      </w:r>
      <w:r>
        <w:t xml:space="preserve">ovat erityisen vakavia, koska ne ovat osa laajempaa draamaa, joka vaikuttaa sekä </w:t>
      </w:r>
      <w:r>
        <w:rPr>
          <w:color w:val="796EE6"/>
        </w:rPr>
        <w:t xml:space="preserve">Yhdysvaltojen </w:t>
      </w:r>
      <w:r>
        <w:t xml:space="preserve">että </w:t>
      </w:r>
      <w:r>
        <w:rPr>
          <w:color w:val="000D2C"/>
        </w:rPr>
        <w:t xml:space="preserve">Neuvostoliiton</w:t>
      </w:r>
      <w:r>
        <w:t xml:space="preserve"> strategiseen asemaan </w:t>
      </w:r>
      <w:r>
        <w:rPr>
          <w:color w:val="53495F"/>
        </w:rPr>
        <w:t xml:space="preserve">Somalian niemimaalla</w:t>
      </w:r>
      <w:r>
        <w:t xml:space="preserve">. </w:t>
      </w:r>
      <w:r>
        <w:rPr>
          <w:color w:val="53495F"/>
        </w:rPr>
        <w:t xml:space="preserve">Tämä niemi </w:t>
      </w:r>
      <w:r>
        <w:t xml:space="preserve">oli </w:t>
      </w:r>
      <w:r>
        <w:rPr>
          <w:color w:val="F95475"/>
        </w:rPr>
        <w:t xml:space="preserve">vasta </w:t>
      </w:r>
      <w:r>
        <w:rPr>
          <w:color w:val="F95475"/>
        </w:rPr>
        <w:t xml:space="preserve">1970-luvun </w:t>
      </w:r>
      <w:r>
        <w:rPr>
          <w:color w:val="F95475"/>
        </w:rPr>
        <w:t xml:space="preserve">lopulla </w:t>
      </w:r>
      <w:r>
        <w:t xml:space="preserve">niin </w:t>
      </w:r>
      <w:r>
        <w:rPr>
          <w:color w:val="5D9608"/>
        </w:rPr>
        <w:t xml:space="preserve">haluttu kuin </w:t>
      </w:r>
      <w:r>
        <w:rPr>
          <w:color w:val="DE98FD"/>
        </w:rPr>
        <w:t xml:space="preserve">siitä</w:t>
      </w:r>
      <w:r>
        <w:rPr>
          <w:color w:val="5D9608"/>
        </w:rPr>
        <w:t xml:space="preserve"> on </w:t>
      </w:r>
      <w:r>
        <w:rPr>
          <w:color w:val="5D9608"/>
        </w:rPr>
        <w:t xml:space="preserve">yhtäkkiä tullut viime viikkoina</w:t>
      </w:r>
      <w:r>
        <w:t xml:space="preserve">. </w:t>
      </w:r>
      <w:r>
        <w:rPr>
          <w:color w:val="310106"/>
        </w:rPr>
        <w:t xml:space="preserve">Barren </w:t>
      </w:r>
      <w:r>
        <w:t xml:space="preserve">hallitus hajoaa nopeasti. Kapina tuhoaa </w:t>
      </w:r>
      <w:r>
        <w:rPr>
          <w:color w:val="98A088"/>
        </w:rPr>
        <w:t xml:space="preserve">hänen </w:t>
      </w:r>
      <w:r>
        <w:rPr>
          <w:color w:val="4F584E"/>
        </w:rPr>
        <w:t xml:space="preserve">asevoimansa (</w:t>
      </w:r>
      <w:r>
        <w:rPr>
          <w:color w:val="FEB8C8"/>
        </w:rPr>
        <w:t xml:space="preserve">oikeastaan vain aseistetun jengin)</w:t>
      </w:r>
      <w:r>
        <w:rPr>
          <w:color w:val="248AD0"/>
        </w:rPr>
        <w:t xml:space="preserve">, jotka </w:t>
      </w:r>
      <w:r>
        <w:rPr>
          <w:color w:val="5C5300"/>
        </w:rPr>
        <w:t xml:space="preserve">hallitsevat alle puolta </w:t>
      </w:r>
      <w:r>
        <w:rPr>
          <w:color w:val="9F6551"/>
        </w:rPr>
        <w:t xml:space="preserve">maasta</w:t>
      </w:r>
      <w:r>
        <w:t xml:space="preserve">. Inflaatio on saavuttamassa ennätyslukemat. Epätoivoissaan hän onkin pyytänyt libyalaisia auttamaan taistelemaan </w:t>
      </w:r>
      <w:r>
        <w:rPr>
          <w:color w:val="BCFEC6"/>
        </w:rPr>
        <w:t xml:space="preserve">Somalian kansallisen liikkeen </w:t>
      </w:r>
      <w:r>
        <w:t xml:space="preserve">kapinallisia vastaan </w:t>
      </w:r>
      <w:r>
        <w:rPr>
          <w:color w:val="BCFEC6"/>
        </w:rPr>
        <w:t xml:space="preserve">pohjoisessa, joka </w:t>
      </w:r>
      <w:r>
        <w:rPr>
          <w:color w:val="932C70"/>
        </w:rPr>
        <w:t xml:space="preserve">on </w:t>
      </w:r>
      <w:r>
        <w:rPr>
          <w:color w:val="BCFEC6"/>
        </w:rPr>
        <w:t xml:space="preserve">vain yksi monista ryhmistä, jotka hyökkäävät pääkaupungin Mogadishun hallintoa vastaan</w:t>
      </w:r>
      <w:r>
        <w:t xml:space="preserve">. </w:t>
      </w:r>
      <w:r>
        <w:rPr>
          <w:color w:val="310106"/>
        </w:rPr>
        <w:t xml:space="preserve">Presidentti Barre, 70-vuotias "tieteelliseksi sosialistiksi" itseään kutsuva Barre, </w:t>
      </w:r>
      <w:r>
        <w:t xml:space="preserve">käyttää valtapohjaa, joka koostuu </w:t>
      </w:r>
      <w:r>
        <w:rPr>
          <w:color w:val="2B1B04"/>
        </w:rPr>
        <w:t xml:space="preserve">vain </w:t>
      </w:r>
      <w:r>
        <w:rPr>
          <w:color w:val="B5AFC4"/>
        </w:rPr>
        <w:t xml:space="preserve">hänen </w:t>
      </w:r>
      <w:r>
        <w:rPr>
          <w:color w:val="2B1B04"/>
        </w:rPr>
        <w:t xml:space="preserve">vähemmistöönsä kuuluvasta Mareham-klaanistaan ja </w:t>
      </w:r>
      <w:r>
        <w:rPr>
          <w:color w:val="D4C67A"/>
        </w:rPr>
        <w:t xml:space="preserve">joka </w:t>
      </w:r>
      <w:r>
        <w:rPr>
          <w:color w:val="2B1B04"/>
        </w:rPr>
        <w:t xml:space="preserve">tarkkailijoiden mukaan on "kaventumassa"</w:t>
      </w:r>
      <w:r>
        <w:t xml:space="preserve">. </w:t>
      </w:r>
      <w:r>
        <w:rPr>
          <w:color w:val="796EE6"/>
        </w:rPr>
        <w:t xml:space="preserve">Yhdysvaltojen </w:t>
      </w:r>
      <w:r>
        <w:t xml:space="preserve">kiinnostus </w:t>
      </w:r>
      <w:r>
        <w:rPr>
          <w:color w:val="04640D"/>
        </w:rPr>
        <w:t xml:space="preserve">Somaliaa </w:t>
      </w:r>
      <w:r>
        <w:t xml:space="preserve">kohtaan </w:t>
      </w:r>
      <w:r>
        <w:t xml:space="preserve">keskittyy </w:t>
      </w:r>
      <w:r>
        <w:rPr>
          <w:color w:val="C2A393"/>
        </w:rPr>
        <w:t xml:space="preserve">Berberan satamassa sijaitsevalle</w:t>
      </w:r>
      <w:r>
        <w:rPr>
          <w:color w:val="AE7AA1"/>
        </w:rPr>
        <w:t xml:space="preserve"> yhdelle kiitoradalle</w:t>
      </w:r>
      <w:r>
        <w:rPr>
          <w:color w:val="0232FD"/>
        </w:rPr>
        <w:t xml:space="preserve">, jota </w:t>
      </w:r>
      <w:r>
        <w:rPr>
          <w:color w:val="6A3A35"/>
        </w:rPr>
        <w:t xml:space="preserve">Yhdysvaltojen armeijalla </w:t>
      </w:r>
      <w:r>
        <w:rPr>
          <w:color w:val="AE7AA1"/>
        </w:rPr>
        <w:t xml:space="preserve">on </w:t>
      </w:r>
      <w:r>
        <w:rPr>
          <w:color w:val="AE7AA1"/>
        </w:rPr>
        <w:t xml:space="preserve">oikeus käyttää Adeninlahden ja Intian valtameren vartiointiin</w:t>
      </w:r>
      <w:r>
        <w:t xml:space="preserve">. </w:t>
      </w:r>
      <w:r>
        <w:rPr>
          <w:color w:val="AE7AA1"/>
        </w:rPr>
        <w:t xml:space="preserve">Tätä betonikaistaletta </w:t>
      </w:r>
      <w:r>
        <w:t xml:space="preserve">vartioi </w:t>
      </w:r>
      <w:r>
        <w:rPr>
          <w:color w:val="BA6801"/>
        </w:rPr>
        <w:t xml:space="preserve">muutama pohjakerroksen ilmastoitu hökkeli</w:t>
      </w:r>
      <w:r>
        <w:rPr>
          <w:color w:val="168E5C"/>
        </w:rPr>
        <w:t xml:space="preserve">, joissa </w:t>
      </w:r>
      <w:r>
        <w:rPr>
          <w:color w:val="BA6801"/>
        </w:rPr>
        <w:t xml:space="preserve">kourallinen </w:t>
      </w:r>
      <w:r>
        <w:rPr>
          <w:color w:val="16C0D0"/>
        </w:rPr>
        <w:t xml:space="preserve">amerikkalaisia </w:t>
      </w:r>
      <w:r>
        <w:rPr>
          <w:color w:val="BA6801"/>
        </w:rPr>
        <w:t xml:space="preserve">pitää radioyhteyttä ulkomaailmaan tuodun ruoan, jäähdytettyjen virvoitusjuomien ja Sports Illustrated -lehden vanhojen numeroiden avulla</w:t>
      </w:r>
      <w:r>
        <w:t xml:space="preserve">. </w:t>
      </w:r>
      <w:r>
        <w:t xml:space="preserve">Kahden viime vuoden aikana </w:t>
      </w:r>
      <w:r>
        <w:rPr>
          <w:color w:val="C62100"/>
        </w:rPr>
        <w:t xml:space="preserve">autiomaasta</w:t>
      </w:r>
      <w:r>
        <w:t xml:space="preserve"> on tullut </w:t>
      </w:r>
      <w:r>
        <w:t xml:space="preserve">summittaisten teloitusten ja </w:t>
      </w:r>
      <w:r>
        <w:rPr>
          <w:color w:val="014347"/>
        </w:rPr>
        <w:t xml:space="preserve">täydellisen anarkian </w:t>
      </w:r>
      <w:r>
        <w:t xml:space="preserve">alue</w:t>
      </w:r>
      <w:r>
        <w:rPr>
          <w:color w:val="233809"/>
        </w:rPr>
        <w:t xml:space="preserve">, jossa </w:t>
      </w:r>
      <w:r>
        <w:rPr>
          <w:color w:val="42083B"/>
        </w:rPr>
        <w:t xml:space="preserve">Barren </w:t>
      </w:r>
      <w:r>
        <w:rPr>
          <w:color w:val="014347"/>
        </w:rPr>
        <w:t xml:space="preserve">julmuuden ja epäpätevyyden vuoksi kenelläkään ei ole enää pitkään aikaan valtaa</w:t>
      </w:r>
      <w:r>
        <w:t xml:space="preserve">. Niin </w:t>
      </w:r>
      <w:r>
        <w:t xml:space="preserve">kauan kuin </w:t>
      </w:r>
      <w:r>
        <w:rPr>
          <w:color w:val="000D2C"/>
        </w:rPr>
        <w:t xml:space="preserve">Neuvostoliiton </w:t>
      </w:r>
      <w:r>
        <w:t xml:space="preserve">tukema </w:t>
      </w:r>
      <w:r>
        <w:rPr>
          <w:color w:val="82785D"/>
        </w:rPr>
        <w:t xml:space="preserve">Mengistu Haile Mariamin </w:t>
      </w:r>
      <w:r>
        <w:t xml:space="preserve">kilpaileva hallinto </w:t>
      </w:r>
      <w:r>
        <w:t xml:space="preserve">säilytti </w:t>
      </w:r>
      <w:r>
        <w:rPr>
          <w:color w:val="01190F"/>
        </w:rPr>
        <w:t xml:space="preserve">naapurimaassa Etiopiassa </w:t>
      </w:r>
      <w:r>
        <w:t xml:space="preserve">täydellisen sekasorron, </w:t>
      </w:r>
      <w:r>
        <w:rPr>
          <w:color w:val="796EE6"/>
        </w:rPr>
        <w:t xml:space="preserve">Yhdysvaltojen </w:t>
      </w:r>
      <w:r>
        <w:t xml:space="preserve">oli pakko hyväksyä </w:t>
      </w:r>
      <w:r>
        <w:rPr>
          <w:color w:val="AE7AA1"/>
        </w:rPr>
        <w:t xml:space="preserve">tämä </w:t>
      </w:r>
      <w:r>
        <w:rPr>
          <w:color w:val="C2A393"/>
        </w:rPr>
        <w:t xml:space="preserve">Berberassa sijaitseva</w:t>
      </w:r>
      <w:r>
        <w:rPr>
          <w:color w:val="AE7AA1"/>
        </w:rPr>
        <w:t xml:space="preserve"> katkaistu kiitorata </w:t>
      </w:r>
      <w:r>
        <w:t xml:space="preserve">kaukaisena kakkosvaihtoehtona naapurissa sijaitsevien </w:t>
      </w:r>
      <w:r>
        <w:rPr>
          <w:color w:val="023087"/>
        </w:rPr>
        <w:t xml:space="preserve">neuvostoliittolaisten lentokenttien rinnalla</w:t>
      </w:r>
      <w:r>
        <w:t xml:space="preserve">. </w:t>
      </w:r>
      <w:r>
        <w:t xml:space="preserve">Mutta kun otetaan huomioon viime päivien ja viikkojen dramaattiset tapahtumat taistelukentällä, </w:t>
      </w:r>
      <w:r>
        <w:rPr>
          <w:color w:val="023087"/>
        </w:rPr>
        <w:t xml:space="preserve">nämä Neuvostoliiton tukikohdat </w:t>
      </w:r>
      <w:r>
        <w:t xml:space="preserve">saattavat </w:t>
      </w:r>
      <w:r>
        <w:t xml:space="preserve">pian </w:t>
      </w:r>
      <w:r>
        <w:t xml:space="preserve">olla </w:t>
      </w:r>
      <w:r>
        <w:t xml:space="preserve">yhtä uhattuina ja eristyksissä maailmasta kuin </w:t>
      </w:r>
      <w:r>
        <w:rPr>
          <w:color w:val="AE7AA1"/>
        </w:rPr>
        <w:t xml:space="preserve">Yhdysvaltain kiitorata</w:t>
      </w:r>
      <w:r>
        <w:t xml:space="preserve">. 7. syyskuuta kirjoitin näillä sivuilla, että Eritrean ja Tigrean sissit olivat tappaneet ja vanginneet 10 000 etiopialaista sotilasta. Hiljattain Wollon maakunnassa Tigrayan-joukot tappoivat, haavoittivat ja ottivat vangiksi </w:t>
      </w:r>
      <w:r>
        <w:t xml:space="preserve">toiset 20 000 hallituksen sotilasta </w:t>
      </w:r>
      <w:r>
        <w:rPr>
          <w:color w:val="01190F"/>
        </w:rPr>
        <w:t xml:space="preserve">Keski-Etiopiassa.</w:t>
      </w:r>
      <w:r>
        <w:t xml:space="preserve"> (Miettikää, mitä nämä luvut merkitsevät - kun otetaan huomioon otsikot, jotka on omistettu sadoille kuolleille Libanonissa, pienessä maassa, jolla ei ole juurikaan strategista merkitystä!). </w:t>
      </w:r>
      <w:r>
        <w:rPr>
          <w:color w:val="B7DAD2"/>
        </w:rPr>
        <w:t xml:space="preserve">Tigrayan joukot </w:t>
      </w:r>
      <w:r>
        <w:t xml:space="preserve">ovat nyt 200 mailia </w:t>
      </w:r>
      <w:r>
        <w:rPr>
          <w:color w:val="196956"/>
        </w:rPr>
        <w:t xml:space="preserve">Addis Abebasta </w:t>
      </w:r>
      <w:r>
        <w:t xml:space="preserve">pohjoiseen </w:t>
      </w:r>
      <w:r>
        <w:t xml:space="preserve">ja uhkaavat </w:t>
      </w:r>
      <w:r>
        <w:rPr>
          <w:color w:val="8C41BB"/>
        </w:rPr>
        <w:t xml:space="preserve">Desen kaupunkia, </w:t>
      </w:r>
      <w:r>
        <w:rPr>
          <w:color w:val="ECEDFE"/>
        </w:rPr>
        <w:t xml:space="preserve">mikä </w:t>
      </w:r>
      <w:r>
        <w:t xml:space="preserve">katkaisisi </w:t>
      </w:r>
      <w:r>
        <w:rPr>
          <w:color w:val="82785D"/>
        </w:rPr>
        <w:t xml:space="preserve">Mengistun </w:t>
      </w:r>
      <w:r>
        <w:t xml:space="preserve">pääkaupungin </w:t>
      </w:r>
      <w:r>
        <w:rPr>
          <w:color w:val="2B2D32"/>
        </w:rPr>
        <w:t xml:space="preserve">ja Assabin sataman välisen yhteyden, jonka </w:t>
      </w:r>
      <w:r>
        <w:rPr>
          <w:color w:val="94C661"/>
        </w:rPr>
        <w:t xml:space="preserve">kautta </w:t>
      </w:r>
      <w:r>
        <w:rPr>
          <w:color w:val="2B2D32"/>
        </w:rPr>
        <w:t xml:space="preserve">kaikki polttoaine ja muut tarvikkeet virtaavat </w:t>
      </w:r>
      <w:r>
        <w:rPr>
          <w:color w:val="F8907D"/>
        </w:rPr>
        <w:t xml:space="preserve">Addis Abebaan</w:t>
      </w:r>
      <w:r>
        <w:t xml:space="preserve">. Tämän seurauksena </w:t>
      </w:r>
      <w:r>
        <w:rPr>
          <w:color w:val="82785D"/>
        </w:rPr>
        <w:t xml:space="preserve">Mengistu</w:t>
      </w:r>
      <w:r>
        <w:t xml:space="preserve"> on </w:t>
      </w:r>
      <w:r>
        <w:t xml:space="preserve">joutunut siirtämään </w:t>
      </w:r>
      <w:r>
        <w:rPr>
          <w:color w:val="895E6B"/>
        </w:rPr>
        <w:t xml:space="preserve">tuhansia joukkoja </w:t>
      </w:r>
      <w:r>
        <w:rPr>
          <w:color w:val="788E95"/>
        </w:rPr>
        <w:t xml:space="preserve">Eritreasta </w:t>
      </w:r>
      <w:r>
        <w:t xml:space="preserve">vain pitääkseen silmällä </w:t>
      </w:r>
      <w:r>
        <w:rPr>
          <w:color w:val="8C41BB"/>
        </w:rPr>
        <w:t xml:space="preserve">kyseistä kaupunkia, </w:t>
      </w:r>
      <w:r>
        <w:t xml:space="preserve">ja pitääkseen tiigryt asianmukaisissa rajoissa hän on vaarassa menettää vielä enemmän alueita </w:t>
      </w:r>
      <w:r>
        <w:rPr>
          <w:color w:val="788E95"/>
        </w:rPr>
        <w:t xml:space="preserve">Eritreassa</w:t>
      </w:r>
      <w:r>
        <w:t xml:space="preserve">. </w:t>
      </w:r>
      <w:r>
        <w:rPr>
          <w:color w:val="82785D"/>
        </w:rPr>
        <w:t xml:space="preserve">Mengistu joutuu </w:t>
      </w:r>
      <w:r>
        <w:t xml:space="preserve">yhä heikompaan asemaan: puolet </w:t>
      </w:r>
      <w:r>
        <w:rPr>
          <w:color w:val="82785D"/>
        </w:rPr>
        <w:t xml:space="preserve">hänen </w:t>
      </w:r>
      <w:r>
        <w:t xml:space="preserve">armeijastaan joutuu puolustamaan pohjoista Asmaran kaupunkia eritrealaisia vastaan. Mitä heikommaksi hän tulee, sitä enemmän hän kääntyy </w:t>
      </w:r>
      <w:r>
        <w:rPr>
          <w:color w:val="796EE6"/>
        </w:rPr>
        <w:t xml:space="preserve">Yhdysvaltojen puoleen</w:t>
      </w:r>
      <w:r>
        <w:t xml:space="preserve">. </w:t>
      </w:r>
      <w:r>
        <w:rPr>
          <w:color w:val="FB6AB8"/>
        </w:rPr>
        <w:t xml:space="preserve">Tigrealaiset </w:t>
      </w:r>
      <w:r>
        <w:t xml:space="preserve">saattavat olla kommunisteja, mutta eritrealaisten tavoin he kuuluvat maailman suorasukaisimpiin neuvostovastaisiin sisseihin, sillä </w:t>
      </w:r>
      <w:r>
        <w:rPr>
          <w:color w:val="82785D"/>
        </w:rPr>
        <w:t xml:space="preserve">Mengistun </w:t>
      </w:r>
      <w:r>
        <w:rPr>
          <w:color w:val="000D2C"/>
        </w:rPr>
        <w:t xml:space="preserve">neuvostoliittolaiset</w:t>
      </w:r>
      <w:r>
        <w:t xml:space="preserve"> ilmavoimat ovat </w:t>
      </w:r>
      <w:r>
        <w:t xml:space="preserve">pommittaneet heitä yli vuosikymmenen ajan</w:t>
      </w:r>
      <w:r>
        <w:t xml:space="preserve">. </w:t>
      </w:r>
      <w:r>
        <w:t xml:space="preserve">Kaikki tämä tarkoittaa lyhyesti sanottuna sitä, että Neuvostoliiton johto </w:t>
      </w:r>
      <w:r>
        <w:rPr>
          <w:color w:val="01190F"/>
        </w:rPr>
        <w:t xml:space="preserve">Etiopiassa </w:t>
      </w:r>
      <w:r>
        <w:t xml:space="preserve">heikkenee yhtä nopeasti kuin </w:t>
      </w:r>
      <w:r>
        <w:rPr>
          <w:color w:val="DB1474"/>
        </w:rPr>
        <w:t xml:space="preserve">presidentti Barren </w:t>
      </w:r>
      <w:r>
        <w:rPr>
          <w:color w:val="576094"/>
        </w:rPr>
        <w:t xml:space="preserve">hallinto </w:t>
      </w:r>
      <w:r>
        <w:rPr>
          <w:color w:val="8489AE"/>
        </w:rPr>
        <w:t xml:space="preserve">Somaliassa</w:t>
      </w:r>
      <w:r>
        <w:t xml:space="preserve">. </w:t>
      </w:r>
      <w:r>
        <w:rPr>
          <w:color w:val="796EE6"/>
        </w:rPr>
        <w:t xml:space="preserve">Yhdysvalloilla </w:t>
      </w:r>
      <w:r>
        <w:t xml:space="preserve">on näin ollen historiallinen tilaisuus edistää ihmisoikeuksia </w:t>
      </w:r>
      <w:r>
        <w:rPr>
          <w:color w:val="04640D"/>
        </w:rPr>
        <w:t xml:space="preserve">Somaliassa </w:t>
      </w:r>
      <w:r>
        <w:t xml:space="preserve">ja kumota </w:t>
      </w:r>
      <w:r>
        <w:rPr>
          <w:color w:val="61FC03"/>
        </w:rPr>
        <w:t xml:space="preserve">1970-luvun </w:t>
      </w:r>
      <w:r>
        <w:rPr>
          <w:color w:val="F95475"/>
        </w:rPr>
        <w:t xml:space="preserve">lopun </w:t>
      </w:r>
      <w:r>
        <w:t xml:space="preserve">suurvaltakierrokset </w:t>
      </w:r>
      <w:r>
        <w:rPr>
          <w:color w:val="53495F"/>
        </w:rPr>
        <w:t xml:space="preserve">Somalian niemimaalla</w:t>
      </w:r>
      <w:r>
        <w:t xml:space="preserve">. </w:t>
      </w:r>
      <w:r>
        <w:rPr>
          <w:color w:val="04640D"/>
        </w:rPr>
        <w:t xml:space="preserve">Palatakseni Somaliaan</w:t>
      </w:r>
      <w:r>
        <w:t xml:space="preserve">: </w:t>
      </w:r>
      <w:r>
        <w:rPr>
          <w:color w:val="860E04"/>
        </w:rPr>
        <w:t xml:space="preserve">ulkoministeriö </w:t>
      </w:r>
      <w:r>
        <w:rPr>
          <w:color w:val="FBC206"/>
        </w:rPr>
        <w:t xml:space="preserve">on </w:t>
      </w:r>
      <w:r>
        <w:rPr>
          <w:color w:val="FBC206"/>
        </w:rPr>
        <w:t xml:space="preserve">kiitettävästi </w:t>
      </w:r>
      <w:r>
        <w:rPr>
          <w:color w:val="FBC206"/>
        </w:rPr>
        <w:t xml:space="preserve">jo alkanut ottaa etäisyyttä </w:t>
      </w:r>
      <w:r>
        <w:rPr>
          <w:color w:val="6EAB9B"/>
        </w:rPr>
        <w:t xml:space="preserve">Barresta </w:t>
      </w:r>
      <w:r>
        <w:t xml:space="preserve">ja </w:t>
      </w:r>
      <w:r>
        <w:t xml:space="preserve">perustellut </w:t>
      </w:r>
      <w:r>
        <w:t xml:space="preserve">päätöstään julkaista </w:t>
      </w:r>
      <w:r>
        <w:rPr>
          <w:color w:val="645341"/>
        </w:rPr>
        <w:t xml:space="preserve">Gersonyn </w:t>
      </w:r>
      <w:r>
        <w:rPr>
          <w:color w:val="B70639"/>
        </w:rPr>
        <w:t xml:space="preserve">raportti (</w:t>
      </w:r>
      <w:r>
        <w:rPr>
          <w:color w:val="703B01"/>
        </w:rPr>
        <w:t xml:space="preserve">jota </w:t>
      </w:r>
      <w:r>
        <w:rPr>
          <w:color w:val="B70639"/>
        </w:rPr>
        <w:t xml:space="preserve">lehdistö ei tunnustanut</w:t>
      </w:r>
      <w:r>
        <w:t xml:space="preserve">). </w:t>
      </w:r>
      <w:r>
        <w:t xml:space="preserve">Lisäksi </w:t>
      </w:r>
      <w:r>
        <w:rPr>
          <w:color w:val="796EE6"/>
        </w:rPr>
        <w:t xml:space="preserve">Yhdysvallat </w:t>
      </w:r>
      <w:r>
        <w:t xml:space="preserve">on keskeyttänyt 2,5 miljoonan dollarin sotilasavun ja miljoonan dollarin taloudellisen avun. Tämä ei kuitenkaan riitä. Koska </w:t>
      </w:r>
      <w:r>
        <w:rPr>
          <w:color w:val="796EE6"/>
        </w:rPr>
        <w:t xml:space="preserve">Yhdysvallat </w:t>
      </w:r>
      <w:r>
        <w:t xml:space="preserve">nähdään edelleen sidottuna </w:t>
      </w:r>
      <w:r>
        <w:rPr>
          <w:color w:val="310106"/>
        </w:rPr>
        <w:t xml:space="preserve">Barriin</w:t>
      </w:r>
      <w:r>
        <w:t xml:space="preserve">, kun hän lähtee, </w:t>
      </w:r>
      <w:r>
        <w:rPr>
          <w:color w:val="AE7AA1"/>
        </w:rPr>
        <w:t xml:space="preserve">kiitorata voi </w:t>
      </w:r>
      <w:r>
        <w:t xml:space="preserve">lähteä </w:t>
      </w:r>
      <w:r>
        <w:rPr>
          <w:color w:val="310106"/>
        </w:rPr>
        <w:t xml:space="preserve">hänen mukanaan</w:t>
      </w:r>
      <w:r>
        <w:t xml:space="preserve">. </w:t>
      </w:r>
      <w:r>
        <w:t xml:space="preserve">Kun otetaan huomioon, miten huonosti </w:t>
      </w:r>
      <w:r>
        <w:rPr>
          <w:color w:val="AE7AA1"/>
        </w:rPr>
        <w:t xml:space="preserve">kiitorata on </w:t>
      </w:r>
      <w:r>
        <w:t xml:space="preserve">turvattu, moraalisesti ja strategisesti parempi vaihtoehto olisi, </w:t>
      </w:r>
      <w:r>
        <w:t xml:space="preserve">että </w:t>
      </w:r>
      <w:r>
        <w:rPr>
          <w:color w:val="760035"/>
        </w:rPr>
        <w:t xml:space="preserve">Bushin hallinto </w:t>
      </w:r>
      <w:r>
        <w:rPr>
          <w:color w:val="496E76"/>
        </w:rPr>
        <w:t xml:space="preserve">murskaisi </w:t>
      </w:r>
      <w:r>
        <w:rPr>
          <w:color w:val="647A41"/>
        </w:rPr>
        <w:t xml:space="preserve">hallinnon </w:t>
      </w:r>
      <w:r>
        <w:rPr>
          <w:color w:val="496E76"/>
        </w:rPr>
        <w:t xml:space="preserve">julkisesti tavalla, jonka </w:t>
      </w:r>
      <w:r>
        <w:rPr>
          <w:color w:val="F9D7CD"/>
        </w:rPr>
        <w:t xml:space="preserve">kaikki vaikutusvaltaiset somalialaiset voivat ymmärtää</w:t>
      </w:r>
      <w:r>
        <w:t xml:space="preserve">. </w:t>
      </w:r>
      <w:r>
        <w:t xml:space="preserve">On varmaa, että </w:t>
      </w:r>
      <w:r>
        <w:rPr>
          <w:color w:val="310106"/>
        </w:rPr>
        <w:t xml:space="preserve">Barren </w:t>
      </w:r>
      <w:r>
        <w:t xml:space="preserve">päivät ovat luetut. </w:t>
      </w:r>
      <w:r>
        <w:rPr>
          <w:color w:val="796EE6"/>
        </w:rPr>
        <w:t xml:space="preserve">Yhdysvaltojen </w:t>
      </w:r>
      <w:r>
        <w:t xml:space="preserve">on kuitenkin varottava, </w:t>
      </w:r>
      <w:r>
        <w:t xml:space="preserve">ettei </w:t>
      </w:r>
      <w:r>
        <w:rPr>
          <w:color w:val="796EE6"/>
        </w:rPr>
        <w:t xml:space="preserve">sen </w:t>
      </w:r>
      <w:r>
        <w:t xml:space="preserve">asema </w:t>
      </w:r>
      <w:r>
        <w:rPr>
          <w:color w:val="04640D"/>
        </w:rPr>
        <w:t xml:space="preserve">kyseisessä maassa </w:t>
      </w:r>
      <w:r>
        <w:t xml:space="preserve">mene </w:t>
      </w:r>
      <w:r>
        <w:rPr>
          <w:color w:val="310106"/>
        </w:rPr>
        <w:t xml:space="preserve">hänen mukanaan</w:t>
      </w:r>
      <w:r>
        <w:t xml:space="preserve">. </w:t>
      </w:r>
      <w:r>
        <w:t xml:space="preserve">Kukaan ei ole varma siitä, mitä </w:t>
      </w:r>
      <w:r>
        <w:rPr>
          <w:color w:val="04640D"/>
        </w:rPr>
        <w:t xml:space="preserve">Somaliassa tapahtuu </w:t>
      </w:r>
      <w:r>
        <w:t xml:space="preserve">seuraavaksi tai kuka voisi </w:t>
      </w:r>
      <w:r>
        <w:rPr>
          <w:color w:val="876128"/>
        </w:rPr>
        <w:t xml:space="preserve">seurata häntä</w:t>
      </w:r>
      <w:r>
        <w:t xml:space="preserve">. </w:t>
      </w:r>
      <w:r>
        <w:t xml:space="preserve">Mutta kuten </w:t>
      </w:r>
      <w:r>
        <w:t xml:space="preserve">eräs asiantuntija kertoi minulle: </w:t>
      </w:r>
      <w:r>
        <w:rPr>
          <w:color w:val="01FB92"/>
        </w:rPr>
        <w:t xml:space="preserve">"Kuka </w:t>
      </w:r>
      <w:r>
        <w:rPr>
          <w:color w:val="876128"/>
        </w:rPr>
        <w:t xml:space="preserve">se </w:t>
      </w:r>
      <w:r>
        <w:rPr>
          <w:color w:val="01FB92"/>
        </w:rPr>
        <w:t xml:space="preserve">sitten </w:t>
      </w:r>
      <w:r>
        <w:t xml:space="preserve">onkin, hänen </w:t>
      </w:r>
      <w:r>
        <w:t xml:space="preserve">on yritettävä kovasti ollakseen </w:t>
      </w:r>
      <w:r>
        <w:t xml:space="preserve">huonompi kuin </w:t>
      </w:r>
      <w:r>
        <w:rPr>
          <w:color w:val="310106"/>
        </w:rPr>
        <w:t xml:space="preserve">Barre." </w:t>
      </w:r>
      <w:r>
        <w:t xml:space="preserve">Samalla kun </w:t>
      </w:r>
      <w:r>
        <w:rPr>
          <w:color w:val="F2CDFE"/>
        </w:rPr>
        <w:t xml:space="preserve">ulkoministeriö </w:t>
      </w:r>
      <w:r>
        <w:t xml:space="preserve">valmistelee asemaansa </w:t>
      </w:r>
      <w:r>
        <w:rPr>
          <w:color w:val="04640D"/>
        </w:rPr>
        <w:t xml:space="preserve">Somaliassa </w:t>
      </w:r>
      <w:r>
        <w:rPr>
          <w:color w:val="310106"/>
        </w:rPr>
        <w:t xml:space="preserve">Barren </w:t>
      </w:r>
      <w:r>
        <w:t xml:space="preserve">lähdön </w:t>
      </w:r>
      <w:r>
        <w:t xml:space="preserve">jälkeen</w:t>
      </w:r>
      <w:r>
        <w:t xml:space="preserve">, sen olisi edelleen tuettava entisen presidentti Carterin hyvää tarkoittavaa roolia välittäjänä </w:t>
      </w:r>
      <w:r>
        <w:rPr>
          <w:color w:val="82785D"/>
        </w:rPr>
        <w:t xml:space="preserve">Mengistun </w:t>
      </w:r>
      <w:r>
        <w:t xml:space="preserve">ja Eritrean sissien </w:t>
      </w:r>
      <w:r>
        <w:rPr>
          <w:color w:val="82785D"/>
        </w:rPr>
        <w:t xml:space="preserve">välillä </w:t>
      </w:r>
      <w:r>
        <w:rPr>
          <w:color w:val="01190F"/>
        </w:rPr>
        <w:t xml:space="preserve">Etiopiassa </w:t>
      </w:r>
      <w:r>
        <w:t xml:space="preserve">ja avattava samalla viestintäkanavia Tigrayan kapinallisten kanssa naapurimaan Sudanin kautta. Etiopian poliitikot ovat koko mustan Afrikan oppineimpia, varautuneimpia ja monimutkaisimpia. </w:t>
      </w:r>
      <w:r>
        <w:rPr>
          <w:color w:val="FD0F31"/>
        </w:rPr>
        <w:t xml:space="preserve">Muistutettakoon</w:t>
      </w:r>
      <w:r>
        <w:t xml:space="preserve">, että </w:t>
      </w:r>
      <w:r>
        <w:rPr>
          <w:color w:val="82785D"/>
        </w:rPr>
        <w:t xml:space="preserve">Mengistulta </w:t>
      </w:r>
      <w:r>
        <w:t xml:space="preserve">kesti useita kuukausia kaataa keisari Haile Selassie vuosina 1974 ja 1975 niin sanotulla "salakavalalla siirrolla". </w:t>
      </w:r>
      <w:r>
        <w:t xml:space="preserve">Ei yksinkertaisesti ole mitään keinoa </w:t>
      </w:r>
      <w:r>
        <w:rPr>
          <w:color w:val="BE8485"/>
        </w:rPr>
        <w:t xml:space="preserve">järjestää salaa perimysjärjestystä, kuten on </w:t>
      </w:r>
      <w:r>
        <w:rPr>
          <w:color w:val="BE8485"/>
        </w:rPr>
        <w:t xml:space="preserve">joskus mahdollista muualla tällä mantereella</w:t>
      </w:r>
      <w:r>
        <w:t xml:space="preserve">. </w:t>
      </w:r>
      <w:r>
        <w:rPr>
          <w:color w:val="796EE6"/>
        </w:rPr>
        <w:t xml:space="preserve">Yhdysvalloilla on </w:t>
      </w:r>
      <w:r>
        <w:t xml:space="preserve">kuitenkin </w:t>
      </w:r>
      <w:r>
        <w:t xml:space="preserve">yksi suuri etu: </w:t>
      </w:r>
      <w:r>
        <w:rPr>
          <w:color w:val="01190F"/>
        </w:rPr>
        <w:t xml:space="preserve">Etiopiassa </w:t>
      </w:r>
      <w:r>
        <w:t xml:space="preserve">kaikki </w:t>
      </w:r>
      <w:r>
        <w:t xml:space="preserve">vihaavat yksimielisesti </w:t>
      </w:r>
      <w:r>
        <w:rPr>
          <w:color w:val="000D2C"/>
        </w:rPr>
        <w:t xml:space="preserve">Neuvostoliittoa sen vuoksi, mitä se </w:t>
      </w:r>
      <w:r>
        <w:t xml:space="preserve">on tehnyt </w:t>
      </w:r>
      <w:r>
        <w:rPr>
          <w:color w:val="01190F"/>
        </w:rPr>
        <w:t xml:space="preserve">maalle </w:t>
      </w:r>
      <w:r>
        <w:t xml:space="preserve">viime vuosikymmenen aikana - nälänhätä ja kaikki muu. Tapahtumien kulku suosii siis lopulta </w:t>
      </w:r>
      <w:r>
        <w:rPr>
          <w:color w:val="796EE6"/>
        </w:rPr>
        <w:t xml:space="preserve">Yhdysvaltoja </w:t>
      </w:r>
      <w:r>
        <w:t xml:space="preserve">paitsi Itä-Euroopassa myös </w:t>
      </w:r>
      <w:r>
        <w:rPr>
          <w:color w:val="53495F"/>
        </w:rPr>
        <w:t xml:space="preserve">Somalian niemimaalla</w:t>
      </w:r>
      <w:r>
        <w:t xml:space="preserve">. </w:t>
      </w:r>
      <w:r>
        <w:rPr>
          <w:color w:val="796EE6"/>
        </w:rPr>
        <w:t xml:space="preserve">Yhdysvaltojen </w:t>
      </w:r>
      <w:r>
        <w:t xml:space="preserve">ainoa rasite </w:t>
      </w:r>
      <w:r>
        <w:rPr>
          <w:color w:val="53495F"/>
        </w:rPr>
        <w:t xml:space="preserve">kyseisellä alueella </w:t>
      </w:r>
      <w:r>
        <w:t xml:space="preserve">on </w:t>
      </w:r>
      <w:r>
        <w:rPr>
          <w:color w:val="D48958"/>
        </w:rPr>
        <w:t xml:space="preserve">Barren </w:t>
      </w:r>
      <w:r>
        <w:rPr>
          <w:color w:val="120104"/>
        </w:rPr>
        <w:t xml:space="preserve">yhteyden jäänteet, </w:t>
      </w:r>
      <w:r>
        <w:t xml:space="preserve">ja </w:t>
      </w:r>
      <w:r>
        <w:rPr>
          <w:color w:val="120104"/>
        </w:rPr>
        <w:t xml:space="preserve">se olisi </w:t>
      </w:r>
      <w:r>
        <w:t xml:space="preserve">katkaistava nopeasti. </w:t>
      </w:r>
      <w:r>
        <w:rPr>
          <w:color w:val="A1A711"/>
        </w:rPr>
        <w:t xml:space="preserve">Kaplan, joka on kirjoittanut teoksen Surrender or Starve: The Wars Behind the Famine (</w:t>
      </w:r>
      <w:r>
        <w:rPr>
          <w:color w:val="A1A711"/>
        </w:rPr>
        <w:t xml:space="preserve">Westview Press, 1988), </w:t>
      </w:r>
      <w:r>
        <w:t xml:space="preserve">asuu Lissabonissa.</w:t>
      </w:r>
    </w:p>
    <w:p>
      <w:r>
        <w:rPr>
          <w:b/>
        </w:rPr>
        <w:t xml:space="preserve">Asiakirjan numero 1127</w:t>
      </w:r>
    </w:p>
    <w:p>
      <w:r>
        <w:rPr>
          <w:b/>
        </w:rPr>
        <w:t xml:space="preserve">Asiakirjan tunniste: wsj1425-001</w:t>
      </w:r>
    </w:p>
    <w:p>
      <w:r>
        <w:t xml:space="preserve">Kalifornian Rancho Cucamongassa toimiva Translant Inc. sai laivastolta 86 miljoonan dollarin arvoisen sopimuksen ohjusjärjestelmistä. General Electric Co. sai </w:t>
      </w:r>
      <w:r>
        <w:rPr>
          <w:color w:val="310106"/>
        </w:rPr>
        <w:t xml:space="preserve">ilmavoimilta </w:t>
      </w:r>
      <w:r>
        <w:t xml:space="preserve">30,6 miljoonan dollarin sopimuksen MX-ballististen ohjusten nokkakartioista. Goodyear Tire &amp; Rubber Co. sai 19,1 miljoonan dollarin sopimuksen armeijan kanssa panssariajoneuvojen osista. </w:t>
      </w:r>
      <w:r>
        <w:rPr>
          <w:color w:val="04640D"/>
        </w:rPr>
        <w:t xml:space="preserve">Analytic Sciences Corp:lla </w:t>
      </w:r>
      <w:r>
        <w:t xml:space="preserve">on </w:t>
      </w:r>
      <w:r>
        <w:t xml:space="preserve">10,1 miljoonan dollarin </w:t>
      </w:r>
      <w:r>
        <w:t xml:space="preserve">sopimus </w:t>
      </w:r>
      <w:r>
        <w:rPr>
          <w:color w:val="310106"/>
        </w:rPr>
        <w:t xml:space="preserve">ilmavoimien kanssa </w:t>
      </w:r>
      <w:r>
        <w:t xml:space="preserve">teknisestä tuesta.</w:t>
      </w:r>
    </w:p>
    <w:p>
      <w:r>
        <w:rPr>
          <w:b/>
        </w:rPr>
        <w:t xml:space="preserve">Asiakirjan numero 1128</w:t>
      </w:r>
    </w:p>
    <w:p>
      <w:r>
        <w:rPr>
          <w:b/>
        </w:rPr>
        <w:t xml:space="preserve">Asiakirjan tunniste: wsj1426-001</w:t>
      </w:r>
    </w:p>
    <w:p>
      <w:r>
        <w:rPr>
          <w:color w:val="310106"/>
        </w:rPr>
        <w:t xml:space="preserve">McCormick Capital Inc. </w:t>
      </w:r>
      <w:r>
        <w:t xml:space="preserve">ilmoitti, että lopullinen pro rata -jakokerroin hankitun konkurssin yhteydessä tehdyn ostotarjouksen, jolla </w:t>
      </w:r>
      <w:r>
        <w:rPr>
          <w:color w:val="FEFB0A"/>
        </w:rPr>
        <w:t xml:space="preserve">se </w:t>
      </w:r>
      <w:r>
        <w:rPr>
          <w:color w:val="04640D"/>
        </w:rPr>
        <w:t xml:space="preserve">ostaa takaisin 1,1 miljoonaa </w:t>
      </w:r>
      <w:r>
        <w:rPr>
          <w:color w:val="04640D"/>
        </w:rPr>
        <w:t xml:space="preserve">osakettaan </w:t>
      </w:r>
      <w:r>
        <w:t xml:space="preserve">3 dollarilla osakkeelta, </w:t>
      </w:r>
      <w:r>
        <w:t xml:space="preserve">lopullinen pro rata -jakokerroin </w:t>
      </w:r>
      <w:r>
        <w:t xml:space="preserve">on 628 394. </w:t>
      </w:r>
      <w:r>
        <w:rPr>
          <w:color w:val="04640D"/>
        </w:rPr>
        <w:t xml:space="preserve">Maksut </w:t>
      </w:r>
      <w:r>
        <w:t xml:space="preserve">alkavat "jo 25. lokakuuta", </w:t>
      </w:r>
      <w:r>
        <w:rPr>
          <w:color w:val="310106"/>
        </w:rPr>
        <w:t xml:space="preserve">yhtiö </w:t>
      </w:r>
      <w:r>
        <w:t xml:space="preserve">sanoi</w:t>
      </w:r>
      <w:r>
        <w:t xml:space="preserve">. </w:t>
      </w:r>
      <w:r>
        <w:rPr>
          <w:color w:val="310106"/>
        </w:rPr>
        <w:t xml:space="preserve">McCormick on </w:t>
      </w:r>
      <w:r>
        <w:t xml:space="preserve">rakennusalan sijoittaja ja sijoitusten hallinnoija, joka tekee kommandiittiyhtiöiden sijoituksia futuureihin. </w:t>
      </w:r>
      <w:r>
        <w:rPr>
          <w:color w:val="310106"/>
        </w:rPr>
        <w:t xml:space="preserve">Yhtiön </w:t>
      </w:r>
      <w:r>
        <w:rPr>
          <w:color w:val="E115C0"/>
        </w:rPr>
        <w:t xml:space="preserve">toimitusjohtaja Peter Dauchyn </w:t>
      </w:r>
      <w:r>
        <w:t xml:space="preserve">ja </w:t>
      </w:r>
      <w:r>
        <w:rPr>
          <w:color w:val="00587F"/>
        </w:rPr>
        <w:t xml:space="preserve">myyvien osakkeenomistajien ryhmän </w:t>
      </w:r>
      <w:r>
        <w:rPr>
          <w:color w:val="FB5514"/>
        </w:rPr>
        <w:t xml:space="preserve">välisen </w:t>
      </w:r>
      <w:r>
        <w:t xml:space="preserve">erillisen sopimuksen </w:t>
      </w:r>
      <w:r>
        <w:rPr>
          <w:color w:val="0BC582"/>
        </w:rPr>
        <w:t xml:space="preserve">mukaan </w:t>
      </w:r>
      <w:r>
        <w:rPr>
          <w:color w:val="FEB8C8"/>
        </w:rPr>
        <w:t xml:space="preserve">Peter Dauchy </w:t>
      </w:r>
      <w:r>
        <w:rPr>
          <w:color w:val="0BC582"/>
        </w:rPr>
        <w:t xml:space="preserve">ostaa takaisin 231 405 osaketta </w:t>
      </w:r>
      <w:r>
        <w:rPr>
          <w:color w:val="9E8317"/>
        </w:rPr>
        <w:t xml:space="preserve">ryhmältä </w:t>
      </w:r>
      <w:r>
        <w:rPr>
          <w:color w:val="0BC582"/>
        </w:rPr>
        <w:t xml:space="preserve">30. lokakuuta</w:t>
      </w:r>
      <w:r>
        <w:t xml:space="preserve">, mikä </w:t>
      </w:r>
      <w:r>
        <w:t xml:space="preserve">kasvattaa </w:t>
      </w:r>
      <w:r>
        <w:rPr>
          <w:color w:val="E115C0"/>
        </w:rPr>
        <w:t xml:space="preserve">hänen </w:t>
      </w:r>
      <w:r>
        <w:t xml:space="preserve">omistusosuutensa noin 717 000 osakkeeseen eli lopulliseen 50,7 prosenttiin </w:t>
      </w:r>
      <w:r>
        <w:rPr>
          <w:color w:val="04640D"/>
        </w:rPr>
        <w:t xml:space="preserve">takaisinoston jälkeen</w:t>
      </w:r>
      <w:r>
        <w:t xml:space="preserve">.</w:t>
      </w:r>
    </w:p>
    <w:p>
      <w:r>
        <w:rPr>
          <w:b/>
        </w:rPr>
        <w:t xml:space="preserve">Asiakirjan numero 1129</w:t>
      </w:r>
    </w:p>
    <w:p>
      <w:r>
        <w:rPr>
          <w:b/>
        </w:rPr>
        <w:t xml:space="preserve">Asiakirjan tunniste: wsj1427-001</w:t>
      </w:r>
    </w:p>
    <w:p>
      <w:r>
        <w:rPr>
          <w:color w:val="310106"/>
        </w:rPr>
        <w:t xml:space="preserve">Kanadan kuluttajahintaindeksi nousi syyskuussa </w:t>
      </w:r>
      <w:r>
        <w:rPr>
          <w:color w:val="310106"/>
        </w:rPr>
        <w:t xml:space="preserve">0,2 prosenttia </w:t>
      </w:r>
      <w:r>
        <w:rPr>
          <w:color w:val="04640D"/>
        </w:rPr>
        <w:t xml:space="preserve">elokuusta, </w:t>
      </w:r>
      <w:r>
        <w:rPr>
          <w:color w:val="310106"/>
        </w:rPr>
        <w:t xml:space="preserve">kun kausivaihtelut otetaan huomioon, </w:t>
      </w:r>
      <w:r>
        <w:t xml:space="preserve">kertoi liittovaltion tilastokeskus Statistics Canada. </w:t>
      </w:r>
      <w:r>
        <w:rPr>
          <w:color w:val="FEFB0A"/>
        </w:rPr>
        <w:t xml:space="preserve">Elokuussa </w:t>
      </w:r>
      <w:r>
        <w:rPr>
          <w:color w:val="310106"/>
        </w:rPr>
        <w:t xml:space="preserve">kasvu oli </w:t>
      </w:r>
      <w:r>
        <w:t xml:space="preserve">0,1 %</w:t>
      </w:r>
      <w:r>
        <w:t xml:space="preserve">, heinäkuussa 0,7 % ja kesäkuussa 0,6 %.</w:t>
      </w:r>
    </w:p>
    <w:p>
      <w:r>
        <w:rPr>
          <w:b/>
        </w:rPr>
        <w:t xml:space="preserve">Asiakirjan numero 1130</w:t>
      </w:r>
    </w:p>
    <w:p>
      <w:r>
        <w:rPr>
          <w:b/>
        </w:rPr>
        <w:t xml:space="preserve">Asiakirjan tunniste: wsj1428-001</w:t>
      </w:r>
    </w:p>
    <w:p>
      <w:r>
        <w:rPr>
          <w:color w:val="04640D"/>
        </w:rPr>
        <w:t xml:space="preserve">OPECin </w:t>
      </w:r>
      <w:r>
        <w:rPr>
          <w:color w:val="310106"/>
        </w:rPr>
        <w:t xml:space="preserve">kyky </w:t>
      </w:r>
      <w:r>
        <w:rPr>
          <w:color w:val="310106"/>
        </w:rPr>
        <w:t xml:space="preserve">tuottaa </w:t>
      </w:r>
      <w:r>
        <w:rPr>
          <w:color w:val="FEFB0A"/>
        </w:rPr>
        <w:t xml:space="preserve">enemmän öljyä kuin se pystyy myymään </w:t>
      </w:r>
      <w:r>
        <w:t xml:space="preserve">alkaa varjostaa maailman öljymarkkinoita. </w:t>
      </w:r>
      <w:r>
        <w:rPr>
          <w:color w:val="FB5514"/>
        </w:rPr>
        <w:t xml:space="preserve">Öljynviejämaiden järjestön </w:t>
      </w:r>
      <w:r>
        <w:t xml:space="preserve">tuotanto </w:t>
      </w:r>
      <w:r>
        <w:t xml:space="preserve">on jo saavuttanut </w:t>
      </w:r>
      <w:r>
        <w:rPr>
          <w:color w:val="E115C0"/>
        </w:rPr>
        <w:t xml:space="preserve">vuoden </w:t>
      </w:r>
      <w:r>
        <w:t xml:space="preserve">huippunsa, </w:t>
      </w:r>
      <w:r>
        <w:t xml:space="preserve">ja useimmat jäsenmaat ovat täydellä kapasiteetilla. Teollisuuden ja </w:t>
      </w:r>
      <w:r>
        <w:rPr>
          <w:color w:val="FB5514"/>
        </w:rPr>
        <w:t xml:space="preserve">OPEC:n edustajat </w:t>
      </w:r>
      <w:r>
        <w:t xml:space="preserve">ovat kuitenkin yhtä mieltä siitä, että </w:t>
      </w:r>
      <w:r>
        <w:rPr>
          <w:color w:val="00587F"/>
        </w:rPr>
        <w:t xml:space="preserve">ellei </w:t>
      </w:r>
      <w:r>
        <w:rPr>
          <w:color w:val="0BC582"/>
        </w:rPr>
        <w:t xml:space="preserve">OPEC </w:t>
      </w:r>
      <w:r>
        <w:rPr>
          <w:color w:val="00587F"/>
        </w:rPr>
        <w:t xml:space="preserve">pian ota käyttöön uutta kiintiöjärjestelmää, jolla </w:t>
      </w:r>
      <w:r>
        <w:rPr>
          <w:color w:val="FB5514"/>
        </w:rPr>
        <w:t xml:space="preserve">se </w:t>
      </w:r>
      <w:r>
        <w:t xml:space="preserve">saisi </w:t>
      </w:r>
      <w:r>
        <w:t xml:space="preserve">krooniset huijarit </w:t>
      </w:r>
      <w:r>
        <w:t xml:space="preserve">nurkkaan, </w:t>
      </w:r>
      <w:r>
        <w:rPr>
          <w:color w:val="FEB8C8"/>
        </w:rPr>
        <w:t xml:space="preserve">muutamalla jäsenellä on </w:t>
      </w:r>
      <w:r>
        <w:t xml:space="preserve">edelleen riittävästi käyttämätöntä kapasiteettia tulvimaan markkinoille ja aiheuttamaan öljyn hinnan romahduksen muutamassa kuukaudessa. </w:t>
      </w:r>
      <w:r>
        <w:rPr>
          <w:color w:val="9E8317"/>
        </w:rPr>
        <w:t xml:space="preserve">Tämän seurauksena </w:t>
      </w:r>
      <w:r>
        <w:rPr>
          <w:color w:val="01190F"/>
        </w:rPr>
        <w:t xml:space="preserve">jotkut öljyministerit </w:t>
      </w:r>
      <w:r>
        <w:t xml:space="preserve">pyrkivät </w:t>
      </w:r>
      <w:r>
        <w:t xml:space="preserve">yhä kiireellisemmin </w:t>
      </w:r>
      <w:r>
        <w:t xml:space="preserve">saamaan </w:t>
      </w:r>
      <w:r>
        <w:t xml:space="preserve">OPECin </w:t>
      </w:r>
      <w:r>
        <w:t xml:space="preserve">sopimaan uudesta pysyvästä tuotannonjakosopimuksesta </w:t>
      </w:r>
      <w:r>
        <w:rPr>
          <w:color w:val="847D81"/>
        </w:rPr>
        <w:t xml:space="preserve">ensi kuussa. </w:t>
      </w:r>
      <w:r>
        <w:rPr>
          <w:color w:val="58018B"/>
        </w:rPr>
        <w:t xml:space="preserve">Järjestön </w:t>
      </w:r>
      <w:r>
        <w:rPr>
          <w:color w:val="B70639"/>
        </w:rPr>
        <w:t xml:space="preserve">on määrä kokoontua Wienissä 25. marraskuuta </w:t>
      </w:r>
      <w:r>
        <w:rPr>
          <w:color w:val="B70639"/>
        </w:rPr>
        <w:t xml:space="preserve">alkaen</w:t>
      </w:r>
      <w:r>
        <w:t xml:space="preserve">. </w:t>
      </w:r>
      <w:r>
        <w:rPr>
          <w:color w:val="F7F1DF"/>
        </w:rPr>
        <w:t xml:space="preserve">OPECin </w:t>
      </w:r>
      <w:r>
        <w:rPr>
          <w:color w:val="703B01"/>
        </w:rPr>
        <w:t xml:space="preserve">kasvava öljyn kysyntä </w:t>
      </w:r>
      <w:r>
        <w:rPr>
          <w:color w:val="703B01"/>
        </w:rPr>
        <w:t xml:space="preserve">ja joidenkin jäsenten tuotannon rajoittaminen </w:t>
      </w:r>
      <w:r>
        <w:rPr>
          <w:color w:val="703B01"/>
        </w:rPr>
        <w:t xml:space="preserve">ovat pitäneet öljyn hinnan vakaana tähän mennessä </w:t>
      </w:r>
      <w:r>
        <w:rPr>
          <w:color w:val="118B8A"/>
        </w:rPr>
        <w:t xml:space="preserve">tänä vuonna, vaikka </w:t>
      </w:r>
      <w:r>
        <w:rPr>
          <w:color w:val="703B01"/>
        </w:rPr>
        <w:t xml:space="preserve">muut ovat harjoittaneet räikeää huijausta</w:t>
      </w:r>
      <w:r>
        <w:t xml:space="preserve">. </w:t>
      </w:r>
      <w:r>
        <w:rPr>
          <w:color w:val="703B01"/>
        </w:rPr>
        <w:t xml:space="preserve">Tämä voi </w:t>
      </w:r>
      <w:r>
        <w:t xml:space="preserve">kuitenkin muuttua, jos </w:t>
      </w:r>
      <w:r>
        <w:rPr>
          <w:color w:val="FCB164"/>
        </w:rPr>
        <w:t xml:space="preserve">OPEC-öljyn</w:t>
      </w:r>
      <w:r>
        <w:rPr>
          <w:color w:val="4AFEFA"/>
        </w:rPr>
        <w:t xml:space="preserve"> kysyntä laskee </w:t>
      </w:r>
      <w:r>
        <w:rPr>
          <w:color w:val="4AFEFA"/>
        </w:rPr>
        <w:t xml:space="preserve">kausiluonteisesti ensi vuoden alussa, kuten jotkut uskovat</w:t>
      </w:r>
      <w:r>
        <w:t xml:space="preserve">. </w:t>
      </w:r>
      <w:r>
        <w:rPr>
          <w:color w:val="000D2C"/>
        </w:rPr>
        <w:t xml:space="preserve">Oil Daily -lehden ja International Herald Tribune -lehden sponsoroimassa </w:t>
      </w:r>
      <w:r>
        <w:rPr>
          <w:color w:val="000D2C"/>
        </w:rPr>
        <w:t xml:space="preserve">öljykonferenssissa </w:t>
      </w:r>
      <w:r>
        <w:rPr>
          <w:color w:val="796EE6"/>
        </w:rPr>
        <w:t xml:space="preserve">OPECin ja teollisuuden edustajien mukaan </w:t>
      </w:r>
      <w:r>
        <w:rPr>
          <w:color w:val="F95475"/>
        </w:rPr>
        <w:t xml:space="preserve">OPEC tuottaa nyt yli 22 miljoonaa tynnyriä päivässä</w:t>
      </w:r>
      <w:r>
        <w:rPr>
          <w:color w:val="F95475"/>
        </w:rPr>
        <w:t xml:space="preserve">, mikä on </w:t>
      </w:r>
      <w:r>
        <w:rPr>
          <w:color w:val="61FC03"/>
        </w:rPr>
        <w:t xml:space="preserve">selvästi enemmän </w:t>
      </w:r>
      <w:r>
        <w:rPr>
          <w:color w:val="5D9608"/>
        </w:rPr>
        <w:t xml:space="preserve">kuin </w:t>
      </w:r>
      <w:r>
        <w:rPr>
          <w:color w:val="61FC03"/>
        </w:rPr>
        <w:t xml:space="preserve">OPECin itse asettama </w:t>
      </w:r>
      <w:r>
        <w:rPr>
          <w:color w:val="61FC03"/>
        </w:rPr>
        <w:t xml:space="preserve">nimellinen neljännen vuosineljänneksen yläraja, joka on 20,5 miljoonaa </w:t>
      </w:r>
      <w:r>
        <w:rPr>
          <w:color w:val="F95475"/>
        </w:rPr>
        <w:t xml:space="preserve">tynnyriä päivässä</w:t>
      </w:r>
      <w:r>
        <w:t xml:space="preserve">. </w:t>
      </w:r>
      <w:r>
        <w:t xml:space="preserve">Heidän mukaansa </w:t>
      </w:r>
      <w:r>
        <w:t xml:space="preserve">tällä vauhdilla useimmat </w:t>
      </w:r>
      <w:r>
        <w:rPr>
          <w:color w:val="98A088"/>
        </w:rPr>
        <w:t xml:space="preserve">OPECin 13 jäsenmaata </w:t>
      </w:r>
      <w:r>
        <w:t xml:space="preserve">ovat saavuttaneet </w:t>
      </w:r>
      <w:r>
        <w:t xml:space="preserve">tuotantohuipun. </w:t>
      </w:r>
      <w:r>
        <w:rPr>
          <w:color w:val="FB5514"/>
        </w:rPr>
        <w:t xml:space="preserve">OPECilla </w:t>
      </w:r>
      <w:r>
        <w:t xml:space="preserve">arvioidaan kuitenkin olevan </w:t>
      </w:r>
      <w:r>
        <w:t xml:space="preserve">vähintään kolme miljoonaa tynnyriä päivässä vapaata kapasiteettia - ja mahdollisesti jopa seitsemän miljoonaa tynnyriä päivässä. </w:t>
      </w:r>
      <w:r>
        <w:rPr>
          <w:color w:val="5C5300"/>
        </w:rPr>
        <w:t xml:space="preserve">Irakin öljyministeri Issam Al-Khalabi </w:t>
      </w:r>
      <w:r>
        <w:rPr>
          <w:color w:val="4F584E"/>
        </w:rPr>
        <w:t xml:space="preserve">kertoi perjantaina pidetyssä </w:t>
      </w:r>
      <w:r>
        <w:rPr>
          <w:color w:val="248AD0"/>
        </w:rPr>
        <w:t xml:space="preserve">konferenssissa, että </w:t>
      </w:r>
      <w:r>
        <w:rPr>
          <w:color w:val="4F584E"/>
        </w:rPr>
        <w:t xml:space="preserve">suurin osa tuotannosta </w:t>
      </w:r>
      <w:r>
        <w:rPr>
          <w:color w:val="4F584E"/>
        </w:rPr>
        <w:t xml:space="preserve">on keskittynyt viiteen Persianlahden maahan</w:t>
      </w:r>
      <w:r>
        <w:rPr>
          <w:color w:val="9F6551"/>
        </w:rPr>
        <w:t xml:space="preserve">, mukaan lukien </w:t>
      </w:r>
      <w:r>
        <w:rPr>
          <w:color w:val="BCFEC6"/>
        </w:rPr>
        <w:t xml:space="preserve">hänen </w:t>
      </w:r>
      <w:r>
        <w:rPr>
          <w:color w:val="9F6551"/>
        </w:rPr>
        <w:t xml:space="preserve">oma maansa</w:t>
      </w:r>
      <w:r>
        <w:t xml:space="preserve">. </w:t>
      </w:r>
      <w:r>
        <w:rPr>
          <w:color w:val="2B1B04"/>
        </w:rPr>
        <w:t xml:space="preserve">OPEC </w:t>
      </w:r>
      <w:r>
        <w:t xml:space="preserve">arvioi </w:t>
      </w:r>
      <w:r>
        <w:rPr>
          <w:color w:val="932C70"/>
        </w:rPr>
        <w:t xml:space="preserve">nykyisen kapasiteetin olevan </w:t>
      </w:r>
      <w:r>
        <w:rPr>
          <w:color w:val="B5AFC4"/>
        </w:rPr>
        <w:t xml:space="preserve">28-29 miljoonaa tynnyriä päivässä</w:t>
      </w:r>
      <w:r>
        <w:t xml:space="preserve">. </w:t>
      </w:r>
      <w:r>
        <w:rPr>
          <w:color w:val="B5AFC4"/>
        </w:rPr>
        <w:t xml:space="preserve">Se on </w:t>
      </w:r>
      <w:r>
        <w:t xml:space="preserve">enemmän kuin jotkut muut arviot. Kuwaitin öljyteollisuusministeri Ali Khalifa Al-Sabah arvioi hiljattain </w:t>
      </w:r>
      <w:r>
        <w:rPr>
          <w:color w:val="2B1B04"/>
        </w:rPr>
        <w:t xml:space="preserve">OPECin </w:t>
      </w:r>
      <w:r>
        <w:rPr>
          <w:color w:val="932C70"/>
        </w:rPr>
        <w:t xml:space="preserve">kapasiteetin </w:t>
      </w:r>
      <w:r>
        <w:t xml:space="preserve">olevan 25 miljoonaa tynnyriä päivässä.</w:t>
      </w:r>
      <w:r>
        <w:t xml:space="preserve"> Oli miten oli, ylijäämä on riittävän suuri, jotta herkästi tasapainossa olevat öljymarkkinat ovat rikki. Jopa pienetkin lisätuotantomäärät </w:t>
      </w:r>
      <w:r>
        <w:rPr>
          <w:color w:val="C2A393"/>
        </w:rPr>
        <w:t xml:space="preserve">Saudi-Arabian </w:t>
      </w:r>
      <w:r>
        <w:rPr>
          <w:color w:val="0232FD"/>
        </w:rPr>
        <w:t xml:space="preserve">ja </w:t>
      </w:r>
      <w:r>
        <w:rPr>
          <w:color w:val="6A3A35"/>
        </w:rPr>
        <w:t xml:space="preserve">Irakin </w:t>
      </w:r>
      <w:r>
        <w:t xml:space="preserve">kaltaisissa </w:t>
      </w:r>
      <w:r>
        <w:rPr>
          <w:color w:val="D4C67A"/>
        </w:rPr>
        <w:t xml:space="preserve">maissa, </w:t>
      </w:r>
      <w:r>
        <w:rPr>
          <w:color w:val="AE7AA1"/>
        </w:rPr>
        <w:t xml:space="preserve">joilla on </w:t>
      </w:r>
      <w:r>
        <w:rPr>
          <w:color w:val="D4C67A"/>
        </w:rPr>
        <w:t xml:space="preserve">valtavasti lisäkapasiteettia ja -varantoja, </w:t>
      </w:r>
      <w:r>
        <w:t xml:space="preserve">voivat horjuttaa markkinoiden tasapainoa. </w:t>
      </w:r>
      <w:r>
        <w:rPr>
          <w:color w:val="BA6801"/>
        </w:rPr>
        <w:t xml:space="preserve">Jo nimetty Irakin öljyministeri </w:t>
      </w:r>
      <w:r>
        <w:rPr>
          <w:color w:val="168E5C"/>
        </w:rPr>
        <w:t xml:space="preserve">ja </w:t>
      </w:r>
      <w:r>
        <w:rPr>
          <w:color w:val="16C0D0"/>
        </w:rPr>
        <w:t xml:space="preserve">Saudi-Arabian öljyministeri Hisham Nazer </w:t>
      </w:r>
      <w:r>
        <w:t xml:space="preserve">korostivat </w:t>
      </w:r>
      <w:r>
        <w:rPr>
          <w:color w:val="C62100"/>
        </w:rPr>
        <w:t xml:space="preserve">konferenssissa </w:t>
      </w:r>
      <w:r>
        <w:t xml:space="preserve">antamissaan kommenteissa, että </w:t>
      </w:r>
      <w:r>
        <w:rPr>
          <w:color w:val="014347"/>
        </w:rPr>
        <w:t xml:space="preserve">heidän </w:t>
      </w:r>
      <w:r>
        <w:rPr>
          <w:color w:val="0232FD"/>
        </w:rPr>
        <w:t xml:space="preserve">maansa </w:t>
      </w:r>
      <w:r>
        <w:t xml:space="preserve">toimivat vastuullisesti pitääkseen markkinat vakaina. Myöhemmissä keskusteluissa </w:t>
      </w:r>
      <w:r>
        <w:rPr>
          <w:color w:val="168E5C"/>
        </w:rPr>
        <w:t xml:space="preserve">molemmat ministerit </w:t>
      </w:r>
      <w:r>
        <w:t xml:space="preserve">kuitenkin </w:t>
      </w:r>
      <w:r>
        <w:t xml:space="preserve">korostivat, että he odottavat </w:t>
      </w:r>
      <w:r>
        <w:rPr>
          <w:color w:val="233809"/>
        </w:rPr>
        <w:t xml:space="preserve">tulevien </w:t>
      </w:r>
      <w:r>
        <w:rPr>
          <w:color w:val="42083B"/>
        </w:rPr>
        <w:t xml:space="preserve">OPEC-kiintiöiden </w:t>
      </w:r>
      <w:r>
        <w:rPr>
          <w:color w:val="233809"/>
        </w:rPr>
        <w:t xml:space="preserve">perustuvan ensisijaisesti </w:t>
      </w:r>
      <w:r>
        <w:rPr>
          <w:color w:val="82785D"/>
        </w:rPr>
        <w:t xml:space="preserve">kunkin jäsenen </w:t>
      </w:r>
      <w:r>
        <w:rPr>
          <w:color w:val="233809"/>
        </w:rPr>
        <w:t xml:space="preserve">tuotantokapasiteettiin ja varantoihin</w:t>
      </w:r>
      <w:r>
        <w:t xml:space="preserve">. </w:t>
      </w:r>
      <w:r>
        <w:rPr>
          <w:color w:val="233809"/>
        </w:rPr>
        <w:t xml:space="preserve">Tämän lähestymistavan </w:t>
      </w:r>
      <w:r>
        <w:t xml:space="preserve">mukaan </w:t>
      </w:r>
      <w:r>
        <w:rPr>
          <w:color w:val="023087"/>
        </w:rPr>
        <w:t xml:space="preserve">maat, joilla on eniten käyttämätöntä öljykapasiteettia, </w:t>
      </w:r>
      <w:r>
        <w:t xml:space="preserve">saisivat </w:t>
      </w:r>
      <w:r>
        <w:rPr>
          <w:color w:val="B7DAD2"/>
        </w:rPr>
        <w:t xml:space="preserve">suuremman osuuden </w:t>
      </w:r>
      <w:r>
        <w:rPr>
          <w:color w:val="196956"/>
        </w:rPr>
        <w:t xml:space="preserve">OPECin </w:t>
      </w:r>
      <w:r>
        <w:rPr>
          <w:color w:val="B7DAD2"/>
        </w:rPr>
        <w:t xml:space="preserve">tuotantokaton tulevasta korotuksesta kuin </w:t>
      </w:r>
      <w:r>
        <w:rPr>
          <w:color w:val="B7DAD2"/>
        </w:rPr>
        <w:t xml:space="preserve">nykyisessä järjestelmässä</w:t>
      </w:r>
      <w:r>
        <w:t xml:space="preserve">. </w:t>
      </w:r>
      <w:r>
        <w:t xml:space="preserve">"Jos tuotat jo 95 tai 100 prosenttia, mitä </w:t>
      </w:r>
      <w:r>
        <w:t xml:space="preserve">hyötyä </w:t>
      </w:r>
      <w:r>
        <w:rPr>
          <w:color w:val="ECEDFE"/>
        </w:rPr>
        <w:t xml:space="preserve">siitä on</w:t>
      </w:r>
      <w:r>
        <w:rPr>
          <w:color w:val="ECEDFE"/>
        </w:rPr>
        <w:t xml:space="preserve">, jos </w:t>
      </w:r>
      <w:r>
        <w:rPr>
          <w:color w:val="ECEDFE"/>
        </w:rPr>
        <w:t xml:space="preserve">he sanovat, että voit tuottaa 105 prosenttia?" "Jos </w:t>
      </w:r>
      <w:r>
        <w:t xml:space="preserve">tuotat jo 95 tai 100 prosenttia, mitä hyötyä </w:t>
      </w:r>
      <w:r>
        <w:rPr>
          <w:color w:val="8C41BB"/>
        </w:rPr>
        <w:t xml:space="preserve">siitä on, jos </w:t>
      </w:r>
      <w:r>
        <w:rPr>
          <w:color w:val="ECEDFE"/>
        </w:rPr>
        <w:t xml:space="preserve">he sanovat, </w:t>
      </w:r>
      <w:r>
        <w:t xml:space="preserve">että</w:t>
      </w:r>
      <w:r>
        <w:rPr>
          <w:color w:val="ECEDFE"/>
        </w:rPr>
        <w:t xml:space="preserve"> voit tuottaa 105 prosenttia?" </w:t>
      </w:r>
      <w:r>
        <w:rPr>
          <w:color w:val="94C661"/>
        </w:rPr>
        <w:t xml:space="preserve">Al-Chalabi </w:t>
      </w:r>
      <w:r>
        <w:t xml:space="preserve">kysyi</w:t>
      </w:r>
      <w:r>
        <w:t xml:space="preserve">. </w:t>
      </w:r>
      <w:r>
        <w:t xml:space="preserve">Viime kuun </w:t>
      </w:r>
      <w:r>
        <w:t xml:space="preserve">lopulla </w:t>
      </w:r>
      <w:r>
        <w:rPr>
          <w:color w:val="F8907D"/>
        </w:rPr>
        <w:t xml:space="preserve">Genevessä pidetyssä </w:t>
      </w:r>
      <w:r>
        <w:t xml:space="preserve">tuloksettomassa kokouksessa </w:t>
      </w:r>
      <w:r>
        <w:rPr>
          <w:color w:val="788E95"/>
        </w:rPr>
        <w:t xml:space="preserve">OPECin </w:t>
      </w:r>
      <w:r>
        <w:rPr>
          <w:color w:val="895E6B"/>
        </w:rPr>
        <w:t xml:space="preserve">öljyministerit </w:t>
      </w:r>
      <w:r>
        <w:t xml:space="preserve">hyväksyivät vastahakoisesti </w:t>
      </w:r>
      <w:r>
        <w:rPr>
          <w:color w:val="576094"/>
        </w:rPr>
        <w:t xml:space="preserve">tuotantokaton </w:t>
      </w:r>
      <w:r>
        <w:rPr>
          <w:color w:val="FB6AB8"/>
        </w:rPr>
        <w:t xml:space="preserve">nostamisen edelleen </w:t>
      </w:r>
      <w:r>
        <w:rPr>
          <w:color w:val="FB6AB8"/>
        </w:rPr>
        <w:t xml:space="preserve">miljoonaan tynnyriin päivässä</w:t>
      </w:r>
      <w:r>
        <w:t xml:space="preserve">. </w:t>
      </w:r>
      <w:r>
        <w:t xml:space="preserve">Jakamisessa noudatetaan kuitenkin </w:t>
      </w:r>
      <w:r>
        <w:rPr>
          <w:color w:val="DB1474"/>
        </w:rPr>
        <w:t xml:space="preserve">nykyistä kaavaa</w:t>
      </w:r>
      <w:r>
        <w:rPr>
          <w:color w:val="8489AE"/>
        </w:rPr>
        <w:t xml:space="preserve">, jonka mukaan </w:t>
      </w:r>
      <w:r>
        <w:rPr>
          <w:color w:val="860E04"/>
        </w:rPr>
        <w:t xml:space="preserve">myös ne maat, </w:t>
      </w:r>
      <w:r>
        <w:rPr>
          <w:color w:val="FBC206"/>
        </w:rPr>
        <w:t xml:space="preserve">jotka </w:t>
      </w:r>
      <w:r>
        <w:rPr>
          <w:color w:val="860E04"/>
        </w:rPr>
        <w:t xml:space="preserve">eivät pysty tuottamaan enemmän, </w:t>
      </w:r>
      <w:r>
        <w:rPr>
          <w:color w:val="DB1474"/>
        </w:rPr>
        <w:t xml:space="preserve">saavat suurempia virallisia määrärahoja</w:t>
      </w:r>
      <w:r>
        <w:t xml:space="preserve">. </w:t>
      </w:r>
      <w:r>
        <w:rPr>
          <w:color w:val="6EAB9B"/>
        </w:rPr>
        <w:t xml:space="preserve">Enimmäismäärän </w:t>
      </w:r>
      <w:r>
        <w:t xml:space="preserve">korottamisen tärkein vaikutus </w:t>
      </w:r>
      <w:r>
        <w:t xml:space="preserve">on ollut "</w:t>
      </w:r>
      <w:r>
        <w:rPr>
          <w:color w:val="F2CDFE"/>
        </w:rPr>
        <w:t xml:space="preserve">laillistaa" osa </w:t>
      </w:r>
      <w:r>
        <w:rPr>
          <w:color w:val="760035"/>
        </w:rPr>
        <w:t xml:space="preserve">kiintiöiden </w:t>
      </w:r>
      <w:r>
        <w:rPr>
          <w:color w:val="647A41"/>
        </w:rPr>
        <w:t xml:space="preserve">kiertäjien </w:t>
      </w:r>
      <w:r>
        <w:rPr>
          <w:color w:val="F2CDFE"/>
        </w:rPr>
        <w:t xml:space="preserve">ylituotannosta</w:t>
      </w:r>
      <w:r>
        <w:t xml:space="preserve">. </w:t>
      </w:r>
      <w:r>
        <w:rPr>
          <w:color w:val="F8907D"/>
        </w:rPr>
        <w:t xml:space="preserve">Genevessä tapahtui kuitenkin </w:t>
      </w:r>
      <w:r>
        <w:t xml:space="preserve">merkittävä läpimurto. Aiemmin </w:t>
      </w:r>
      <w:r>
        <w:rPr>
          <w:color w:val="98A088"/>
        </w:rPr>
        <w:t xml:space="preserve">yksikään </w:t>
      </w:r>
      <w:r>
        <w:rPr>
          <w:color w:val="496E76"/>
        </w:rPr>
        <w:t xml:space="preserve">OPECin </w:t>
      </w:r>
      <w:r>
        <w:rPr>
          <w:color w:val="98A088"/>
        </w:rPr>
        <w:t xml:space="preserve">jäsen ei ole ollut </w:t>
      </w:r>
      <w:r>
        <w:t xml:space="preserve">valmis hyväksymään </w:t>
      </w:r>
      <w:r>
        <w:t xml:space="preserve">prosenttiosuutensa </w:t>
      </w:r>
      <w:r>
        <w:t xml:space="preserve">pienentämistä </w:t>
      </w:r>
      <w:r>
        <w:rPr>
          <w:color w:val="FB5514"/>
        </w:rPr>
        <w:t xml:space="preserve">ryhmän </w:t>
      </w:r>
      <w:r>
        <w:t xml:space="preserve">tavoiteaikataulusta tai kokonaistuotannon ylärajasta</w:t>
      </w:r>
      <w:r>
        <w:t xml:space="preserve">. </w:t>
      </w:r>
      <w:r>
        <w:t xml:space="preserve">Ministerit kuitenkin hyväksyivät yleisesti </w:t>
      </w:r>
      <w:r>
        <w:rPr>
          <w:color w:val="C62100"/>
        </w:rPr>
        <w:t xml:space="preserve">konferenssissa </w:t>
      </w:r>
      <w:r>
        <w:rPr>
          <w:color w:val="876128"/>
        </w:rPr>
        <w:t xml:space="preserve">Iranin ehdotuksessa</w:t>
      </w:r>
      <w:r>
        <w:t xml:space="preserve"> esitetyn </w:t>
      </w:r>
      <w:r>
        <w:t xml:space="preserve">käsitteen kiintiöistä, jotka ovat suhteettomia suhteessa </w:t>
      </w:r>
      <w:r>
        <w:rPr>
          <w:color w:val="E3F894"/>
        </w:rPr>
        <w:t xml:space="preserve">niihin, </w:t>
      </w:r>
      <w:r>
        <w:rPr>
          <w:color w:val="F9D7CD"/>
        </w:rPr>
        <w:t xml:space="preserve">joilla on </w:t>
      </w:r>
      <w:r>
        <w:rPr>
          <w:color w:val="E3F894"/>
        </w:rPr>
        <w:t xml:space="preserve">käyttämätöntä kapasiteettia.</w:t>
      </w:r>
      <w:r>
        <w:t xml:space="preserve"> Lopulta politiikka tuli tielle. </w:t>
      </w:r>
      <w:r>
        <w:rPr>
          <w:color w:val="A1A711"/>
        </w:rPr>
        <w:t xml:space="preserve">Libya </w:t>
      </w:r>
      <w:r>
        <w:t xml:space="preserve">hyväksyi </w:t>
      </w:r>
      <w:r>
        <w:rPr>
          <w:color w:val="876128"/>
        </w:rPr>
        <w:t xml:space="preserve">Iranin ehdotuksen </w:t>
      </w:r>
      <w:r>
        <w:t xml:space="preserve">vain sillä ehdolla, että sille </w:t>
      </w:r>
      <w:r>
        <w:t xml:space="preserve">luvattiin sama tuotantotaso </w:t>
      </w:r>
      <w:r>
        <w:rPr>
          <w:color w:val="01FB92"/>
        </w:rPr>
        <w:t xml:space="preserve">kuin Kuwaitille</w:t>
      </w:r>
      <w:r>
        <w:t xml:space="preserve">. </w:t>
      </w:r>
      <w:r>
        <w:t xml:space="preserve">Ja </w:t>
      </w:r>
      <w:r>
        <w:rPr>
          <w:color w:val="FD0F31"/>
        </w:rPr>
        <w:t xml:space="preserve">Yhdistyneet arabiemiirikunnat, joka on krooninen kiintiöiden huijari</w:t>
      </w:r>
      <w:r>
        <w:t xml:space="preserve">, kieltäytyi antamasta mitään takeita siitä, että se muuttaisi </w:t>
      </w:r>
      <w:r>
        <w:t xml:space="preserve">tapojaan. </w:t>
      </w:r>
      <w:r>
        <w:rPr>
          <w:color w:val="BE8485"/>
        </w:rPr>
        <w:t xml:space="preserve">Öljyministerit </w:t>
      </w:r>
      <w:r>
        <w:t xml:space="preserve">jatkavat kuitenkin </w:t>
      </w:r>
      <w:r>
        <w:rPr>
          <w:color w:val="C660FB"/>
        </w:rPr>
        <w:t xml:space="preserve">suunnitelman </w:t>
      </w:r>
      <w:r>
        <w:t xml:space="preserve">tarkastelua, </w:t>
      </w:r>
      <w:r>
        <w:t xml:space="preserve">ja </w:t>
      </w:r>
      <w:r>
        <w:rPr>
          <w:color w:val="C660FB"/>
        </w:rPr>
        <w:t xml:space="preserve">siitä </w:t>
      </w:r>
      <w:r>
        <w:t xml:space="preserve">tulee todennäköisesti </w:t>
      </w:r>
      <w:r>
        <w:rPr>
          <w:color w:val="120104"/>
        </w:rPr>
        <w:t xml:space="preserve">ensi kuun </w:t>
      </w:r>
      <w:r>
        <w:rPr>
          <w:color w:val="B70639"/>
        </w:rPr>
        <w:t xml:space="preserve">kokouksen </w:t>
      </w:r>
      <w:r>
        <w:t xml:space="preserve">keskustelun perusta</w:t>
      </w:r>
      <w:r>
        <w:t xml:space="preserve">. </w:t>
      </w:r>
      <w:r>
        <w:rPr>
          <w:color w:val="C660FB"/>
        </w:rPr>
        <w:t xml:space="preserve">Suunnitelmaan </w:t>
      </w:r>
      <w:r>
        <w:t xml:space="preserve">on jo sisällytetty useita kompromisseja. Enimmäismäärää nostetaan 21,5 miljoonaan tynnyriin, jotta </w:t>
      </w:r>
      <w:r>
        <w:rPr>
          <w:color w:val="01FB92"/>
        </w:rPr>
        <w:t xml:space="preserve">Kuwaitille </w:t>
      </w:r>
      <w:r>
        <w:t xml:space="preserve">ja </w:t>
      </w:r>
      <w:r>
        <w:rPr>
          <w:color w:val="FD0F31"/>
        </w:rPr>
        <w:t xml:space="preserve">Yhdistyneille arabiemiirikunnille voidaan antaa </w:t>
      </w:r>
      <w:r>
        <w:t xml:space="preserve">paljon suuremmat viralliset kiintiöt, kun taas </w:t>
      </w:r>
      <w:r>
        <w:rPr>
          <w:color w:val="D48958"/>
        </w:rPr>
        <w:t xml:space="preserve">useiden muiden maiden prosenttiosuuksia </w:t>
      </w:r>
      <w:r>
        <w:t xml:space="preserve">pienennetään. </w:t>
      </w:r>
      <w:r>
        <w:rPr>
          <w:color w:val="A1A711"/>
        </w:rPr>
        <w:t xml:space="preserve">Libyan </w:t>
      </w:r>
      <w:r>
        <w:t xml:space="preserve">alkuperäisiä ehtoja </w:t>
      </w:r>
      <w:r>
        <w:t xml:space="preserve">ei enää pidetä ongelmana, mutta </w:t>
      </w:r>
      <w:r>
        <w:rPr>
          <w:color w:val="FD0F31"/>
        </w:rPr>
        <w:t xml:space="preserve">Arabiemiirikunnat ovat </w:t>
      </w:r>
      <w:r>
        <w:t xml:space="preserve">edelleen ongelmallinen kysymys. </w:t>
      </w:r>
      <w:r>
        <w:rPr>
          <w:color w:val="9F98F8"/>
        </w:rPr>
        <w:t xml:space="preserve">OPECin</w:t>
      </w:r>
      <w:r>
        <w:rPr>
          <w:color w:val="C3C1BE"/>
        </w:rPr>
        <w:t xml:space="preserve"> tukipilari Saudi-Arabia on myös noussut esiin </w:t>
      </w:r>
      <w:r>
        <w:rPr>
          <w:color w:val="05AEE8"/>
        </w:rPr>
        <w:t xml:space="preserve">mahdollisena esteenä, sanoivat eräät OPEC-lähteet</w:t>
      </w:r>
      <w:r>
        <w:t xml:space="preserve">. </w:t>
      </w:r>
      <w:r>
        <w:rPr>
          <w:color w:val="1167D9"/>
        </w:rPr>
        <w:t xml:space="preserve">Jälkimmäinen </w:t>
      </w:r>
      <w:r>
        <w:t xml:space="preserve">vaatii 24,5 prosentin osuutta mahdollisesta enimmäismäärästä, ja </w:t>
      </w:r>
      <w:r>
        <w:rPr>
          <w:color w:val="D19012"/>
        </w:rPr>
        <w:t xml:space="preserve">saudiarabialaiset edustajat ovat jo pitkään </w:t>
      </w:r>
      <w:r>
        <w:t xml:space="preserve">vaatineet, että yksittäisten korotusten jako suhteutetaan </w:t>
      </w:r>
      <w:r>
        <w:rPr>
          <w:color w:val="98A088"/>
        </w:rPr>
        <w:t xml:space="preserve">kaikille jäsenille</w:t>
      </w:r>
      <w:r>
        <w:t xml:space="preserve">. </w:t>
      </w:r>
      <w:r>
        <w:rPr>
          <w:color w:val="F8907D"/>
        </w:rPr>
        <w:t xml:space="preserve">Genevessä </w:t>
      </w:r>
      <w:r>
        <w:t xml:space="preserve">ne kuitenkin kannattivat </w:t>
      </w:r>
      <w:r>
        <w:rPr>
          <w:color w:val="876128"/>
        </w:rPr>
        <w:t xml:space="preserve">Iranin ehdotusta</w:t>
      </w:r>
      <w:r>
        <w:t xml:space="preserve">, koska </w:t>
      </w:r>
      <w:r>
        <w:rPr>
          <w:color w:val="876128"/>
        </w:rPr>
        <w:t xml:space="preserve">se </w:t>
      </w:r>
      <w:r>
        <w:t xml:space="preserve">jättää </w:t>
      </w:r>
      <w:r>
        <w:rPr>
          <w:color w:val="1167D9"/>
        </w:rPr>
        <w:t xml:space="preserve">Saudi-Arabian </w:t>
      </w:r>
      <w:r>
        <w:t xml:space="preserve">prosenttiosuuden </w:t>
      </w:r>
      <w:r>
        <w:t xml:space="preserve">OPECin kokonaistuotannosta ennalleen ja </w:t>
      </w:r>
      <w:r>
        <w:t xml:space="preserve">lisää </w:t>
      </w:r>
      <w:r>
        <w:rPr>
          <w:color w:val="1167D9"/>
        </w:rPr>
        <w:t xml:space="preserve">Saudi-Arabian </w:t>
      </w:r>
      <w:r>
        <w:t xml:space="preserve">nykyistä tuotantomäärää </w:t>
      </w:r>
      <w:r>
        <w:t xml:space="preserve">viidestä miljoonasta lähes 5,3 miljoonaan tynnyriin päivässä. </w:t>
      </w:r>
      <w:r>
        <w:t xml:space="preserve">Joissakin ehdotetuissa mukautuksissa </w:t>
      </w:r>
      <w:r>
        <w:rPr>
          <w:color w:val="1167D9"/>
        </w:rPr>
        <w:t xml:space="preserve">Saudi-Arabiaa </w:t>
      </w:r>
      <w:r>
        <w:t xml:space="preserve">vaaditaan kuitenkin nyt </w:t>
      </w:r>
      <w:r>
        <w:t xml:space="preserve">"palauttamaan" </w:t>
      </w:r>
      <w:r>
        <w:rPr>
          <w:color w:val="B7D802"/>
        </w:rPr>
        <w:t xml:space="preserve">23 000 tynnyriä </w:t>
      </w:r>
      <w:r>
        <w:t xml:space="preserve">yhteiseen tuotanto-osuuteen</w:t>
      </w:r>
      <w:r>
        <w:t xml:space="preserve">. Se </w:t>
      </w:r>
      <w:r>
        <w:rPr>
          <w:color w:val="B7D802"/>
        </w:rPr>
        <w:t xml:space="preserve">on </w:t>
      </w:r>
      <w:r>
        <w:t xml:space="preserve">pieni vähennys</w:t>
      </w:r>
      <w:r>
        <w:rPr>
          <w:color w:val="1167D9"/>
        </w:rPr>
        <w:t xml:space="preserve">, mutta sillä </w:t>
      </w:r>
      <w:r>
        <w:t xml:space="preserve">on merkitystä. </w:t>
      </w:r>
      <w:r>
        <w:rPr>
          <w:color w:val="826392"/>
        </w:rPr>
        <w:t xml:space="preserve">Saudi-Arabian öljyministeri Nazer </w:t>
      </w:r>
      <w:r>
        <w:t xml:space="preserve">toisti täällä, että </w:t>
      </w:r>
      <w:r>
        <w:rPr>
          <w:color w:val="1167D9"/>
        </w:rPr>
        <w:t xml:space="preserve">kuningaskunta </w:t>
      </w:r>
      <w:r>
        <w:t xml:space="preserve">vaatii säilyttämään </w:t>
      </w:r>
      <w:r>
        <w:t xml:space="preserve">prosenttiosuutensa </w:t>
      </w:r>
      <w:r>
        <w:rPr>
          <w:color w:val="FB5514"/>
        </w:rPr>
        <w:t xml:space="preserve">OPECin </w:t>
      </w:r>
      <w:r>
        <w:t xml:space="preserve">tuotannosta </w:t>
      </w:r>
      <w:r>
        <w:t xml:space="preserve">kaikissa kiintiöuudistuksissa. "</w:t>
      </w:r>
      <w:r>
        <w:rPr>
          <w:color w:val="1167D9"/>
        </w:rPr>
        <w:t xml:space="preserve">Saudi-Arabian </w:t>
      </w:r>
      <w:r>
        <w:t xml:space="preserve">pitäisi saada enemmän" eikä vähemmän missään olosuhteissa, </w:t>
      </w:r>
      <w:r>
        <w:rPr>
          <w:color w:val="826392"/>
        </w:rPr>
        <w:t xml:space="preserve">Nazer </w:t>
      </w:r>
      <w:r>
        <w:t xml:space="preserve">sanoi</w:t>
      </w:r>
      <w:r>
        <w:t xml:space="preserve">.</w:t>
      </w:r>
    </w:p>
    <w:p>
      <w:r>
        <w:rPr>
          <w:b/>
        </w:rPr>
        <w:t xml:space="preserve">Asiakirjan numero 1131</w:t>
      </w:r>
    </w:p>
    <w:p>
      <w:r>
        <w:rPr>
          <w:b/>
        </w:rPr>
        <w:t xml:space="preserve">Asiakirjan tunniste: wsj1429-001</w:t>
      </w:r>
    </w:p>
    <w:p>
      <w:r>
        <w:rPr>
          <w:color w:val="310106"/>
        </w:rPr>
        <w:t xml:space="preserve">Ranskan laivasto </w:t>
      </w:r>
      <w:r>
        <w:rPr>
          <w:color w:val="04640D"/>
        </w:rPr>
        <w:t xml:space="preserve">on ensimmäistä kertaa julkisesti ilmoittanut ranskalaisen Rafale-hävittäjän kustannuksella, </w:t>
      </w:r>
      <w:r>
        <w:rPr>
          <w:color w:val="FEFB0A"/>
        </w:rPr>
        <w:t xml:space="preserve">että se </w:t>
      </w:r>
      <w:r>
        <w:rPr>
          <w:color w:val="FEFB0A"/>
        </w:rPr>
        <w:t xml:space="preserve">aikoo ostaa </w:t>
      </w:r>
      <w:r>
        <w:rPr>
          <w:color w:val="E115C0"/>
        </w:rPr>
        <w:t xml:space="preserve">McDonnell Douglas Corp:</w:t>
      </w:r>
      <w:r>
        <w:rPr>
          <w:color w:val="E115C0"/>
        </w:rPr>
        <w:t xml:space="preserve">lta 15 F-18 Hornetia </w:t>
      </w:r>
      <w:r>
        <w:rPr>
          <w:color w:val="FEFB0A"/>
        </w:rPr>
        <w:t xml:space="preserve">emotukialustensa </w:t>
      </w:r>
      <w:r>
        <w:rPr>
          <w:color w:val="FEFB0A"/>
        </w:rPr>
        <w:t xml:space="preserve">puolustamiseksi</w:t>
      </w:r>
      <w:r>
        <w:t xml:space="preserve">. </w:t>
      </w:r>
      <w:r>
        <w:rPr>
          <w:color w:val="04640D"/>
        </w:rPr>
        <w:t xml:space="preserve">Ilmoitus </w:t>
      </w:r>
      <w:r>
        <w:t xml:space="preserve">todennäköisesti kärjistää Ranskan sotilasorganisaation sisällä käytävää keskustelua </w:t>
      </w:r>
      <w:r>
        <w:rPr>
          <w:color w:val="00587F"/>
        </w:rPr>
        <w:t xml:space="preserve">Rafale-koneista, joita </w:t>
      </w:r>
      <w:r>
        <w:rPr>
          <w:color w:val="00587F"/>
        </w:rPr>
        <w:t xml:space="preserve">valmistaa </w:t>
      </w:r>
      <w:r>
        <w:rPr>
          <w:color w:val="FEB8C8"/>
        </w:rPr>
        <w:t xml:space="preserve">Avions Marcel Dassault-Breguet Aviation SA</w:t>
      </w:r>
      <w:r>
        <w:t xml:space="preserve">. </w:t>
      </w:r>
      <w:r>
        <w:rPr>
          <w:color w:val="9E8317"/>
        </w:rPr>
        <w:t xml:space="preserve">Merivoimien</w:t>
      </w:r>
      <w:r>
        <w:t xml:space="preserve"> virallisen viikkolehden </w:t>
      </w:r>
      <w:r>
        <w:t xml:space="preserve">Cols Bleusin </w:t>
      </w:r>
      <w:r>
        <w:t xml:space="preserve">haastattelussa </w:t>
      </w:r>
      <w:r>
        <w:rPr>
          <w:color w:val="847D81"/>
        </w:rPr>
        <w:t xml:space="preserve">merivoimien </w:t>
      </w:r>
      <w:r>
        <w:rPr>
          <w:color w:val="01190F"/>
        </w:rPr>
        <w:t xml:space="preserve">apulaispäällikkö, amiraali Yves Goupil </w:t>
      </w:r>
      <w:r>
        <w:t xml:space="preserve">sanoi, </w:t>
      </w:r>
      <w:r>
        <w:t xml:space="preserve">että </w:t>
      </w:r>
      <w:r>
        <w:rPr>
          <w:color w:val="9E8317"/>
        </w:rPr>
        <w:t xml:space="preserve">armeija aikoo edelleen </w:t>
      </w:r>
      <w:r>
        <w:t xml:space="preserve">ostaa 86 Rafale-konetta 1990-luvun lopulla ja 2000-luvun alussa suunnitelmien mukaisesti. </w:t>
      </w:r>
      <w:r>
        <w:rPr>
          <w:color w:val="58018B"/>
        </w:rPr>
        <w:t xml:space="preserve">Ilmavoimat </w:t>
      </w:r>
      <w:r>
        <w:t xml:space="preserve">aikoo ostaa ainakin 250 uutta konetta. </w:t>
      </w:r>
      <w:r>
        <w:rPr>
          <w:color w:val="01190F"/>
        </w:rPr>
        <w:t xml:space="preserve">Amiraali Goupil </w:t>
      </w:r>
      <w:r>
        <w:t xml:space="preserve">sanoi, että </w:t>
      </w:r>
      <w:r>
        <w:rPr>
          <w:color w:val="9E8317"/>
        </w:rPr>
        <w:t xml:space="preserve">laivasto </w:t>
      </w:r>
      <w:r>
        <w:t xml:space="preserve">ei voi odottaa vuoteen 1998, jolloin Rafale-koneet tulevat saataville korvatakseen </w:t>
      </w:r>
      <w:r>
        <w:t xml:space="preserve">vanhenevan laivastonsa </w:t>
      </w:r>
      <w:r>
        <w:rPr>
          <w:color w:val="B70639"/>
        </w:rPr>
        <w:t xml:space="preserve">amerikkalaisvalmisteisia Crusader-koneita, joita </w:t>
      </w:r>
      <w:r>
        <w:rPr>
          <w:color w:val="B70639"/>
        </w:rPr>
        <w:t xml:space="preserve">se on käyttänyt lentotukialusten puolustamiseen hyökkäyksiltä 1950-luvulta lähtien</w:t>
      </w:r>
      <w:r>
        <w:t xml:space="preserve">. </w:t>
      </w:r>
      <w:r>
        <w:rPr>
          <w:color w:val="F95475"/>
        </w:rPr>
        <w:t xml:space="preserve">Amiraali Goupilin </w:t>
      </w:r>
      <w:r>
        <w:rPr>
          <w:color w:val="53495F"/>
        </w:rPr>
        <w:t xml:space="preserve">mukaan </w:t>
      </w:r>
      <w:r>
        <w:rPr>
          <w:color w:val="61FC03"/>
        </w:rPr>
        <w:t xml:space="preserve">laivasto </w:t>
      </w:r>
      <w:r>
        <w:rPr>
          <w:color w:val="53495F"/>
        </w:rPr>
        <w:t xml:space="preserve">aikoo </w:t>
      </w:r>
      <w:r>
        <w:rPr>
          <w:color w:val="53495F"/>
        </w:rPr>
        <w:t xml:space="preserve">ostaa </w:t>
      </w:r>
      <w:r>
        <w:rPr>
          <w:color w:val="5D9608"/>
        </w:rPr>
        <w:t xml:space="preserve">käytettyjä F-18-koneita Yhdysvaltain </w:t>
      </w:r>
      <w:r>
        <w:rPr>
          <w:color w:val="53495F"/>
        </w:rPr>
        <w:t xml:space="preserve">laivastolta sen </w:t>
      </w:r>
      <w:r>
        <w:rPr>
          <w:color w:val="F7F1DF"/>
        </w:rPr>
        <w:t xml:space="preserve">sijaan</w:t>
      </w:r>
      <w:r>
        <w:t xml:space="preserve">, että se </w:t>
      </w:r>
      <w:r>
        <w:rPr>
          <w:color w:val="118B8A"/>
        </w:rPr>
        <w:t xml:space="preserve">kunnostaisi </w:t>
      </w:r>
      <w:r>
        <w:rPr>
          <w:color w:val="4AFEFA"/>
        </w:rPr>
        <w:t xml:space="preserve">Crusadereita, </w:t>
      </w:r>
      <w:r>
        <w:rPr>
          <w:color w:val="FCB164"/>
        </w:rPr>
        <w:t xml:space="preserve">mitä </w:t>
      </w:r>
      <w:r>
        <w:rPr>
          <w:color w:val="000D2C"/>
        </w:rPr>
        <w:t xml:space="preserve">Dassault </w:t>
      </w:r>
      <w:r>
        <w:rPr>
          <w:color w:val="796EE6"/>
        </w:rPr>
        <w:t xml:space="preserve">tarjoaa noin 1,8 miljardin Ranskan frangin (286,6 miljoonan dollarin) hintaan</w:t>
      </w:r>
      <w:r>
        <w:t xml:space="preserve">. Virallisesti tämä ilmoitus ei ole hyökkäys Rafale-konetta vastaan. </w:t>
      </w:r>
      <w:r>
        <w:rPr>
          <w:color w:val="01190F"/>
        </w:rPr>
        <w:t xml:space="preserve">Amiraali Goupil </w:t>
      </w:r>
      <w:r>
        <w:t xml:space="preserve">sanoi, että kun </w:t>
      </w:r>
      <w:r>
        <w:rPr>
          <w:color w:val="DE98FD"/>
        </w:rPr>
        <w:t xml:space="preserve">F-18-koneet </w:t>
      </w:r>
      <w:r>
        <w:t xml:space="preserve">tulevat käyttöikänsä päähän, </w:t>
      </w:r>
      <w:r>
        <w:rPr>
          <w:color w:val="9E8317"/>
        </w:rPr>
        <w:t xml:space="preserve">laivasto </w:t>
      </w:r>
      <w:r>
        <w:t xml:space="preserve">on </w:t>
      </w:r>
      <w:r>
        <w:t xml:space="preserve">valmis korvaamaan </w:t>
      </w:r>
      <w:r>
        <w:rPr>
          <w:color w:val="DE98FD"/>
        </w:rPr>
        <w:t xml:space="preserve">ne</w:t>
      </w:r>
      <w:r>
        <w:t xml:space="preserve"> </w:t>
      </w:r>
      <w:r>
        <w:t xml:space="preserve">Rafale-koneilla. Epävirallisesti </w:t>
      </w:r>
      <w:r>
        <w:rPr>
          <w:color w:val="4F584E"/>
        </w:rPr>
        <w:t xml:space="preserve">laivaston</w:t>
      </w:r>
      <w:r>
        <w:rPr>
          <w:color w:val="98A088"/>
        </w:rPr>
        <w:t xml:space="preserve"> korkeat virkamiehet </w:t>
      </w:r>
      <w:r>
        <w:t xml:space="preserve">ovat </w:t>
      </w:r>
      <w:r>
        <w:t xml:space="preserve">kuitenkin </w:t>
      </w:r>
      <w:r>
        <w:t xml:space="preserve">arvostelleet Rafalea voimakkaasti </w:t>
      </w:r>
      <w:r>
        <w:rPr>
          <w:color w:val="5C5300"/>
        </w:rPr>
        <w:t xml:space="preserve">sotilaslentokoneena</w:t>
      </w:r>
      <w:r>
        <w:rPr>
          <w:color w:val="248AD0"/>
        </w:rPr>
        <w:t xml:space="preserve">, </w:t>
      </w:r>
      <w:r>
        <w:rPr>
          <w:color w:val="9F6551"/>
        </w:rPr>
        <w:t xml:space="preserve">joka </w:t>
      </w:r>
      <w:r>
        <w:rPr>
          <w:color w:val="248AD0"/>
        </w:rPr>
        <w:t xml:space="preserve">ei sovellu lentotukialustarkoituksiin</w:t>
      </w:r>
      <w:r>
        <w:t xml:space="preserve">. </w:t>
      </w:r>
      <w:r>
        <w:t xml:space="preserve">Vaikka </w:t>
      </w:r>
      <w:r>
        <w:t xml:space="preserve">he eivät ole koskaan ilmoittaneet </w:t>
      </w:r>
      <w:r>
        <w:rPr>
          <w:color w:val="BCFEC6"/>
        </w:rPr>
        <w:t xml:space="preserve">sitä </w:t>
      </w:r>
      <w:r>
        <w:t xml:space="preserve">julkisesti, he eivät ole salanneet </w:t>
      </w:r>
      <w:r>
        <w:rPr>
          <w:color w:val="BCFEC6"/>
        </w:rPr>
        <w:t xml:space="preserve">suosivansa F-18-koneita operatiivisista syistä</w:t>
      </w:r>
      <w:r>
        <w:t xml:space="preserve">. </w:t>
      </w:r>
      <w:r>
        <w:rPr>
          <w:color w:val="01190F"/>
        </w:rPr>
        <w:t xml:space="preserve">Amiraali Goupilin </w:t>
      </w:r>
      <w:r>
        <w:t xml:space="preserve">kommentit </w:t>
      </w:r>
      <w:r>
        <w:t xml:space="preserve">herättävät todennäköisesti laajemman keskustelun sotilasviranomaisten keskuudessa </w:t>
      </w:r>
      <w:r>
        <w:rPr>
          <w:color w:val="932C70"/>
        </w:rPr>
        <w:t xml:space="preserve">Dassault'n rooli</w:t>
      </w:r>
      <w:r>
        <w:t xml:space="preserve">sta</w:t>
      </w:r>
      <w:r>
        <w:t xml:space="preserve">. </w:t>
      </w:r>
      <w:r>
        <w:t xml:space="preserve">Vaikka </w:t>
      </w:r>
      <w:r>
        <w:rPr>
          <w:color w:val="932C70"/>
        </w:rPr>
        <w:t xml:space="preserve">Dassault </w:t>
      </w:r>
      <w:r>
        <w:t xml:space="preserve">on hallituksen valvonnassa, sitä </w:t>
      </w:r>
      <w:r>
        <w:t xml:space="preserve">johtaa edelleen </w:t>
      </w:r>
      <w:r>
        <w:rPr>
          <w:color w:val="2B1B04"/>
        </w:rPr>
        <w:t xml:space="preserve">perustajan poika, hallituksen puheenjohtaja Serge Dassault, joka </w:t>
      </w:r>
      <w:r>
        <w:rPr>
          <w:color w:val="B5AFC4"/>
        </w:rPr>
        <w:t xml:space="preserve">on </w:t>
      </w:r>
      <w:r>
        <w:rPr>
          <w:color w:val="2B1B04"/>
        </w:rPr>
        <w:t xml:space="preserve">puolustanut voimakkaasti </w:t>
      </w:r>
      <w:r>
        <w:rPr>
          <w:color w:val="AE7AA1"/>
        </w:rPr>
        <w:t xml:space="preserve">yrityksensä </w:t>
      </w:r>
      <w:r>
        <w:rPr>
          <w:color w:val="2B1B04"/>
        </w:rPr>
        <w:t xml:space="preserve">riippumattomuutta</w:t>
      </w:r>
      <w:r>
        <w:t xml:space="preserve">. </w:t>
      </w:r>
      <w:r>
        <w:t xml:space="preserve">Rafale-hanke on seurausta </w:t>
      </w:r>
      <w:r>
        <w:rPr>
          <w:color w:val="C2A393"/>
        </w:rPr>
        <w:t xml:space="preserve">Ranskan</w:t>
      </w:r>
      <w:r>
        <w:t xml:space="preserve"> kyvyttömyydestä </w:t>
      </w:r>
      <w:r>
        <w:t xml:space="preserve">kehittää lentokoneita yhteistyössä muiden maiden kanssa, ja korkeat ranskalaiset virkamiehet kyseenalaistavat sen, </w:t>
      </w:r>
      <w:r>
        <w:t xml:space="preserve">voiko </w:t>
      </w:r>
      <w:r>
        <w:rPr>
          <w:color w:val="C2A393"/>
        </w:rPr>
        <w:t xml:space="preserve">valtio </w:t>
      </w:r>
      <w:r>
        <w:t xml:space="preserve">jatkaa kalliiden itsenäisten ohjelmien rahoittamista. </w:t>
      </w:r>
      <w:r>
        <w:rPr>
          <w:color w:val="2B1B04"/>
        </w:rPr>
        <w:t xml:space="preserve">Serge Dassault </w:t>
      </w:r>
      <w:r>
        <w:t xml:space="preserve">on toistaiseksi vastustanut painostusta tehdä muutoksia. </w:t>
      </w:r>
      <w:r>
        <w:rPr>
          <w:color w:val="0232FD"/>
        </w:rPr>
        <w:t xml:space="preserve">Tämä </w:t>
      </w:r>
      <w:r>
        <w:rPr>
          <w:color w:val="6A3A35"/>
        </w:rPr>
        <w:t xml:space="preserve">laivaston </w:t>
      </w:r>
      <w:r>
        <w:rPr>
          <w:color w:val="0232FD"/>
        </w:rPr>
        <w:t xml:space="preserve">ongelma </w:t>
      </w:r>
      <w:r>
        <w:t xml:space="preserve">on kärjistynyt, koska </w:t>
      </w:r>
      <w:r>
        <w:rPr>
          <w:color w:val="BA6801"/>
        </w:rPr>
        <w:t xml:space="preserve">Crusader-koneet </w:t>
      </w:r>
      <w:r>
        <w:t xml:space="preserve">ovat kirjaimellisesti hajoamassa, eikä </w:t>
      </w:r>
      <w:r>
        <w:t xml:space="preserve">niiden korvaamista ole suunniteltu välittömästi. </w:t>
      </w:r>
      <w:r>
        <w:rPr>
          <w:color w:val="01190F"/>
        </w:rPr>
        <w:t xml:space="preserve">Amiraali Goupil, entinen Crusader-laivueen komentaja</w:t>
      </w:r>
      <w:r>
        <w:t xml:space="preserve">, sanoi, että </w:t>
      </w:r>
      <w:r>
        <w:rPr>
          <w:color w:val="168E5C"/>
        </w:rPr>
        <w:t xml:space="preserve">toiseksi viimeinen </w:t>
      </w:r>
      <w:r>
        <w:rPr>
          <w:color w:val="168E5C"/>
        </w:rPr>
        <w:t xml:space="preserve">Crusader-koneita käyttänyt </w:t>
      </w:r>
      <w:r>
        <w:rPr>
          <w:color w:val="168E5C"/>
        </w:rPr>
        <w:t xml:space="preserve">maa</w:t>
      </w:r>
      <w:r>
        <w:t xml:space="preserve">, Filippiinit, romutti viimeisen koneensa kaksi vuotta sitten. Ranskalaisten Crusader-koneiden putoaminen muutama kuukausi sitten on lisännyt paineita uusien koneiden saamiseksi. </w:t>
      </w:r>
      <w:r>
        <w:rPr>
          <w:color w:val="01190F"/>
        </w:rPr>
        <w:t xml:space="preserve">Amiraali Goupil </w:t>
      </w:r>
      <w:r>
        <w:t xml:space="preserve">hylkäsi </w:t>
      </w:r>
      <w:r>
        <w:rPr>
          <w:color w:val="014347"/>
        </w:rPr>
        <w:t xml:space="preserve">Dassault'n </w:t>
      </w:r>
      <w:r>
        <w:rPr>
          <w:color w:val="C62100"/>
        </w:rPr>
        <w:t xml:space="preserve">ehdotuksen </w:t>
      </w:r>
      <w:r>
        <w:rPr>
          <w:color w:val="42083B"/>
        </w:rPr>
        <w:t xml:space="preserve">Crusadereiden </w:t>
      </w:r>
      <w:r>
        <w:rPr>
          <w:color w:val="233809"/>
        </w:rPr>
        <w:t xml:space="preserve">kunnostamisesta </w:t>
      </w:r>
      <w:r>
        <w:t xml:space="preserve">sanomalla, ettei kustannuksia voitu arvioida. Hän sanoi, että </w:t>
      </w:r>
      <w:r>
        <w:rPr>
          <w:color w:val="82785D"/>
        </w:rPr>
        <w:t xml:space="preserve">päivitysten jälkeenkin </w:t>
      </w:r>
      <w:r>
        <w:t xml:space="preserve">Crusader-lentokoneet olisivat vanhentuneita ja vaarallisia suojaamaan </w:t>
      </w:r>
      <w:r>
        <w:rPr>
          <w:color w:val="023087"/>
        </w:rPr>
        <w:t xml:space="preserve">lentotukialuksia</w:t>
      </w:r>
      <w:r>
        <w:rPr>
          <w:color w:val="B7DAD2"/>
        </w:rPr>
        <w:t xml:space="preserve">, joita </w:t>
      </w:r>
      <w:r>
        <w:rPr>
          <w:color w:val="196956"/>
        </w:rPr>
        <w:t xml:space="preserve">Ranska </w:t>
      </w:r>
      <w:r>
        <w:rPr>
          <w:color w:val="023087"/>
        </w:rPr>
        <w:t xml:space="preserve">lähettää Libanonin sodan ja Persianlahden sodan kaltaisiin kriiseihin</w:t>
      </w:r>
      <w:r>
        <w:t xml:space="preserve">. </w:t>
      </w:r>
      <w:r>
        <w:t xml:space="preserve">Puolustusministeri Jean-Pierre Chevenement sanoi angloamerikkalaisen lehdistöyhdistyksen kokouksessa, että </w:t>
      </w:r>
      <w:r>
        <w:rPr>
          <w:color w:val="8C41BB"/>
        </w:rPr>
        <w:t xml:space="preserve">kysymys </w:t>
      </w:r>
      <w:r>
        <w:rPr>
          <w:color w:val="2B2D32"/>
        </w:rPr>
        <w:t xml:space="preserve">Crusader-koneiden </w:t>
      </w:r>
      <w:r>
        <w:rPr>
          <w:color w:val="ECEDFE"/>
        </w:rPr>
        <w:t xml:space="preserve">päivittämisestä </w:t>
      </w:r>
      <w:r>
        <w:rPr>
          <w:color w:val="8C41BB"/>
        </w:rPr>
        <w:t xml:space="preserve">tai </w:t>
      </w:r>
      <w:r>
        <w:rPr>
          <w:color w:val="94C661"/>
        </w:rPr>
        <w:t xml:space="preserve">käytettyjen F-18-koneiden </w:t>
      </w:r>
      <w:r>
        <w:rPr>
          <w:color w:val="8C41BB"/>
        </w:rPr>
        <w:t xml:space="preserve">ostamisesta </w:t>
      </w:r>
      <w:r>
        <w:t xml:space="preserve">on "</w:t>
      </w:r>
      <w:r>
        <w:rPr>
          <w:color w:val="F8907D"/>
        </w:rPr>
        <w:t xml:space="preserve">poliittinen" päätös, </w:t>
      </w:r>
      <w:r>
        <w:rPr>
          <w:color w:val="895E6B"/>
        </w:rPr>
        <w:t xml:space="preserve">joka tehdään </w:t>
      </w:r>
      <w:r>
        <w:rPr>
          <w:color w:val="F8907D"/>
        </w:rPr>
        <w:t xml:space="preserve">aikanaan</w:t>
      </w:r>
      <w:r>
        <w:t xml:space="preserve">.</w:t>
      </w:r>
    </w:p>
    <w:p>
      <w:r>
        <w:rPr>
          <w:b/>
        </w:rPr>
        <w:t xml:space="preserve">Asiakirjan numero 1132</w:t>
      </w:r>
    </w:p>
    <w:p>
      <w:r>
        <w:rPr>
          <w:b/>
        </w:rPr>
        <w:t xml:space="preserve">Asiakirjan tunniste: wsj1430-001</w:t>
      </w:r>
    </w:p>
    <w:p>
      <w:r>
        <w:rPr>
          <w:color w:val="310106"/>
        </w:rPr>
        <w:t xml:space="preserve">SUPREME COURTin päätös, jolla Missourin osavaltion rajoittava aborttilaki pidettiin voimassa, tehtiin asiassa Webster v. Reproductive Health Services</w:t>
      </w:r>
      <w:r>
        <w:t xml:space="preserve">. </w:t>
      </w:r>
      <w:r>
        <w:rPr>
          <w:color w:val="310106"/>
        </w:rPr>
        <w:t xml:space="preserve">Tämä lainaus </w:t>
      </w:r>
      <w:r>
        <w:t xml:space="preserve">oli virheellinen perjantain numerossa</w:t>
      </w:r>
      <w:r>
        <w:t xml:space="preserve">.</w:t>
      </w:r>
    </w:p>
    <w:p>
      <w:r>
        <w:rPr>
          <w:b/>
        </w:rPr>
        <w:t xml:space="preserve">Asiakirjan numero 1133</w:t>
      </w:r>
    </w:p>
    <w:p>
      <w:r>
        <w:rPr>
          <w:b/>
        </w:rPr>
        <w:t xml:space="preserve">Asiakirjan tunniste: wsj1431-001</w:t>
      </w:r>
    </w:p>
    <w:p>
      <w:r>
        <w:rPr>
          <w:color w:val="310106"/>
        </w:rPr>
        <w:t xml:space="preserve">Japanilaisten kotitalouksien keskimääräiset </w:t>
      </w:r>
      <w:r>
        <w:t xml:space="preserve">menot </w:t>
      </w:r>
      <w:r>
        <w:t xml:space="preserve">laskivat </w:t>
      </w:r>
      <w:r>
        <w:t xml:space="preserve">elokuussa </w:t>
      </w:r>
      <w:r>
        <w:t xml:space="preserve">1,9 prosenttia </w:t>
      </w:r>
      <w:r>
        <w:rPr>
          <w:color w:val="04640D"/>
        </w:rPr>
        <w:t xml:space="preserve">edellisvuodesta, </w:t>
      </w:r>
      <w:r>
        <w:t xml:space="preserve">kertoi </w:t>
      </w:r>
      <w:r>
        <w:rPr>
          <w:color w:val="FEFB0A"/>
        </w:rPr>
        <w:t xml:space="preserve">pääministerin kanslian tilastokeskus</w:t>
      </w:r>
      <w:r>
        <w:t xml:space="preserve">. </w:t>
      </w:r>
      <w:r>
        <w:rPr>
          <w:color w:val="FEFB0A"/>
        </w:rPr>
        <w:t xml:space="preserve">Toimisto </w:t>
      </w:r>
      <w:r>
        <w:t xml:space="preserve">muistutti, että </w:t>
      </w:r>
      <w:r>
        <w:rPr>
          <w:color w:val="FB5514"/>
        </w:rPr>
        <w:t xml:space="preserve">kuussa </w:t>
      </w:r>
      <w:r>
        <w:t xml:space="preserve">oli </w:t>
      </w:r>
      <w:r>
        <w:rPr>
          <w:color w:val="E115C0"/>
        </w:rPr>
        <w:t xml:space="preserve">taifuunit, </w:t>
      </w:r>
      <w:r>
        <w:rPr>
          <w:color w:val="00587F"/>
        </w:rPr>
        <w:t xml:space="preserve">jotka </w:t>
      </w:r>
      <w:r>
        <w:rPr>
          <w:color w:val="E115C0"/>
        </w:rPr>
        <w:t xml:space="preserve">haittasivat ostoksia ja vapaa-ajan toimintaa</w:t>
      </w:r>
      <w:r>
        <w:t xml:space="preserve">. </w:t>
      </w:r>
      <w:r>
        <w:rPr>
          <w:color w:val="0BC582"/>
        </w:rPr>
        <w:t xml:space="preserve">Japanilaisten kotitalouksien kulut </w:t>
      </w:r>
      <w:r>
        <w:t xml:space="preserve">olivat </w:t>
      </w:r>
      <w:r>
        <w:rPr>
          <w:color w:val="0BC582"/>
        </w:rPr>
        <w:t xml:space="preserve">elokuussa </w:t>
      </w:r>
      <w:r>
        <w:t xml:space="preserve">keskimäärin 290 782 jeniä (2 052,10 dollaria). Nimellisarvossaan, ennen oikaisuja, ne olivat </w:t>
      </w:r>
      <w:r>
        <w:t xml:space="preserve">0,6 prosenttia korkeammat </w:t>
      </w:r>
      <w:r>
        <w:rPr>
          <w:color w:val="04640D"/>
        </w:rPr>
        <w:t xml:space="preserve">kuin vuotta aiemmin. </w:t>
      </w:r>
      <w:r>
        <w:t xml:space="preserve">Palkansaajaperheiden oikaistut menot laskivat </w:t>
      </w:r>
      <w:r>
        <w:rPr>
          <w:color w:val="FB5514"/>
        </w:rPr>
        <w:t xml:space="preserve">elokuussa </w:t>
      </w:r>
      <w:r>
        <w:t xml:space="preserve">0,6 prosenttia </w:t>
      </w:r>
      <w:r>
        <w:rPr>
          <w:color w:val="04640D"/>
        </w:rPr>
        <w:t xml:space="preserve">edellisvuodesta </w:t>
      </w:r>
      <w:r>
        <w:t xml:space="preserve">309 381 jeniin. Palkansaajaperheiden reaalitulot </w:t>
      </w:r>
      <w:r>
        <w:t xml:space="preserve">laskivat hieman, 1,2 %, 438845 jeniin </w:t>
      </w:r>
      <w:r>
        <w:rPr>
          <w:color w:val="FB5514"/>
        </w:rPr>
        <w:t xml:space="preserve">tässä kuussa </w:t>
      </w:r>
      <w:r>
        <w:rPr>
          <w:color w:val="04640D"/>
        </w:rPr>
        <w:t xml:space="preserve">vuotta aiemmasta.</w:t>
      </w:r>
    </w:p>
    <w:p>
      <w:r>
        <w:rPr>
          <w:b/>
        </w:rPr>
        <w:t xml:space="preserve">Asiakirjan numero 1134</w:t>
      </w:r>
    </w:p>
    <w:p>
      <w:r>
        <w:rPr>
          <w:b/>
        </w:rPr>
        <w:t xml:space="preserve">Asiakirjan tunniste: wsj1432-001</w:t>
      </w:r>
    </w:p>
    <w:p>
      <w:r>
        <w:rPr>
          <w:color w:val="310106"/>
        </w:rPr>
        <w:t xml:space="preserve">Cathay Pacific Airwaysin</w:t>
      </w:r>
      <w:r>
        <w:t xml:space="preserve"> ongelmaton elämä </w:t>
      </w:r>
      <w:r>
        <w:t xml:space="preserve">saattaa olla päättymässä. Ensimmäiset merkit ongelmista tulivat esiin viime kuussa, kun </w:t>
      </w:r>
      <w:r>
        <w:rPr>
          <w:color w:val="310106"/>
        </w:rPr>
        <w:t xml:space="preserve">hongkongilainen lentoyhtiö, joka on Swire Pacific Ltd:n tytäryhtiö</w:t>
      </w:r>
      <w:r>
        <w:t xml:space="preserve">, ilmoitti liikevoiton laskeneen 5 prosenttia ensimmäisten kuuden kuukauden aikana ja varoitti, että marginaalit pysyvät paineen alaisina loppuvuoden ajan. </w:t>
      </w:r>
      <w:r>
        <w:rPr>
          <w:color w:val="04640D"/>
        </w:rPr>
        <w:t xml:space="preserve">Arvopaperianalyytikot, </w:t>
      </w:r>
      <w:r>
        <w:rPr>
          <w:color w:val="FEFB0A"/>
        </w:rPr>
        <w:t xml:space="preserve">joista </w:t>
      </w:r>
      <w:r>
        <w:rPr>
          <w:color w:val="04640D"/>
        </w:rPr>
        <w:t xml:space="preserve">monet lykkäsivät ostosuositusta nähtyään </w:t>
      </w:r>
      <w:r>
        <w:rPr>
          <w:color w:val="FB5514"/>
        </w:rPr>
        <w:t xml:space="preserve">Cathay Pacific Airwaysin </w:t>
      </w:r>
      <w:r>
        <w:rPr>
          <w:color w:val="04640D"/>
        </w:rPr>
        <w:t xml:space="preserve">alustavat tulokset</w:t>
      </w:r>
      <w:r>
        <w:t xml:space="preserve">, uskovat, että </w:t>
      </w:r>
      <w:r>
        <w:rPr>
          <w:color w:val="310106"/>
        </w:rPr>
        <w:t xml:space="preserve">yhtiöllä </w:t>
      </w:r>
      <w:r>
        <w:t xml:space="preserve">on edessään uusia iskuja. Polttoaine- ja henkilöstökustannukset ovat nousseet, ja </w:t>
      </w:r>
      <w:r>
        <w:rPr>
          <w:color w:val="FEB8C8"/>
        </w:rPr>
        <w:t xml:space="preserve">Kiinassa </w:t>
      </w:r>
      <w:r>
        <w:rPr>
          <w:color w:val="00587F"/>
        </w:rPr>
        <w:t xml:space="preserve">kesäkuun </w:t>
      </w:r>
      <w:r>
        <w:rPr>
          <w:color w:val="0BC582"/>
        </w:rPr>
        <w:t xml:space="preserve">4. päivänä</w:t>
      </w:r>
      <w:r>
        <w:rPr>
          <w:color w:val="00587F"/>
        </w:rPr>
        <w:t xml:space="preserve"> Pekingissä tapahtuneiden murhien jälkeen vallinneiden </w:t>
      </w:r>
      <w:r>
        <w:t xml:space="preserve">levottomuuksien varjo </w:t>
      </w:r>
      <w:r>
        <w:t xml:space="preserve">peittää </w:t>
      </w:r>
      <w:r>
        <w:rPr>
          <w:color w:val="E115C0"/>
        </w:rPr>
        <w:t xml:space="preserve">Hongkongiin </w:t>
      </w:r>
      <w:r>
        <w:t xml:space="preserve">ja </w:t>
      </w:r>
      <w:r>
        <w:rPr>
          <w:color w:val="E115C0"/>
        </w:rPr>
        <w:t xml:space="preserve">sen kautta tapahtuvan </w:t>
      </w:r>
      <w:r>
        <w:t xml:space="preserve">matkustamisen</w:t>
      </w:r>
      <w:r>
        <w:t xml:space="preserve">. </w:t>
      </w:r>
      <w:r>
        <w:rPr>
          <w:color w:val="847D81"/>
        </w:rPr>
        <w:t xml:space="preserve">Lentoyhtiön </w:t>
      </w:r>
      <w:r>
        <w:rPr>
          <w:color w:val="9E8317"/>
        </w:rPr>
        <w:t xml:space="preserve">tilaamista </w:t>
      </w:r>
      <w:r>
        <w:rPr>
          <w:color w:val="9E8317"/>
        </w:rPr>
        <w:t xml:space="preserve">ainakin 28 Boeing 747-400 -koneesta</w:t>
      </w:r>
      <w:r>
        <w:t xml:space="preserve"> kahden ensimmäisen toimituksen viivästyminen </w:t>
      </w:r>
      <w:r>
        <w:t xml:space="preserve">on lisännyt kustannuksia, koska </w:t>
      </w:r>
      <w:r>
        <w:rPr>
          <w:color w:val="58018B"/>
        </w:rPr>
        <w:t xml:space="preserve">koneiden </w:t>
      </w:r>
      <w:r>
        <w:t xml:space="preserve">käyttöä varten on palkattava henkilökuntaa</w:t>
      </w:r>
      <w:r>
        <w:t xml:space="preserve">. </w:t>
      </w:r>
      <w:r>
        <w:t xml:space="preserve">Kova kilpailu lentorahtimarkkinoilla on myös vähentämässä tärkeää liitännäistuotantoa. On myös pelättävissä, että kun </w:t>
      </w:r>
      <w:r>
        <w:rPr>
          <w:color w:val="E115C0"/>
        </w:rPr>
        <w:t xml:space="preserve">Hongkong </w:t>
      </w:r>
      <w:r>
        <w:t xml:space="preserve">palaa Kiinan hallintaan </w:t>
      </w:r>
      <w:r>
        <w:rPr>
          <w:color w:val="B70639"/>
        </w:rPr>
        <w:t xml:space="preserve">vuonna 1997, </w:t>
      </w:r>
      <w:r>
        <w:rPr>
          <w:color w:val="310106"/>
        </w:rPr>
        <w:t xml:space="preserve">Cathay Pacific Airwaysin </w:t>
      </w:r>
      <w:r>
        <w:t xml:space="preserve">on pakko pelata kakkossijaa usein parjatun Kiinan lippulaivayhtiön, Kiinan siviili-ilmailuhallinnon (CAAC), rinnalla. "Yleisesti uskotaan, että emme koskaan pääse </w:t>
      </w:r>
      <w:r>
        <w:rPr>
          <w:color w:val="703B01"/>
        </w:rPr>
        <w:t xml:space="preserve">tilanteeseen</w:t>
      </w:r>
      <w:r>
        <w:rPr>
          <w:color w:val="F7F1DF"/>
        </w:rPr>
        <w:t xml:space="preserve">, </w:t>
      </w:r>
      <w:r>
        <w:rPr>
          <w:color w:val="FCB164"/>
        </w:rPr>
        <w:t xml:space="preserve">jossa </w:t>
      </w:r>
      <w:r>
        <w:rPr>
          <w:color w:val="118B8A"/>
        </w:rPr>
        <w:t xml:space="preserve">kaikki toimii </w:t>
      </w:r>
      <w:r>
        <w:rPr>
          <w:color w:val="4AFEFA"/>
        </w:rPr>
        <w:t xml:space="preserve">meille kuten </w:t>
      </w:r>
      <w:r>
        <w:rPr>
          <w:color w:val="118B8A"/>
        </w:rPr>
        <w:t xml:space="preserve">ennen"</w:t>
      </w:r>
      <w:r>
        <w:t xml:space="preserve">, sanoo </w:t>
      </w:r>
      <w:r>
        <w:rPr>
          <w:color w:val="000D2C"/>
        </w:rPr>
        <w:t xml:space="preserve">Cathay Pacific Airwaysin </w:t>
      </w:r>
      <w:r>
        <w:rPr>
          <w:color w:val="796EE6"/>
        </w:rPr>
        <w:t xml:space="preserve">kaupallinen johtaja Rod Eddington</w:t>
      </w:r>
      <w:r>
        <w:t xml:space="preserve">. </w:t>
      </w:r>
      <w:r>
        <w:rPr>
          <w:color w:val="53495F"/>
        </w:rPr>
        <w:t xml:space="preserve">James Capel Ltd:n (Kaukoitä) analyytikko Sarah Hall </w:t>
      </w:r>
      <w:r>
        <w:t xml:space="preserve">sanoo, että </w:t>
      </w:r>
      <w:r>
        <w:rPr>
          <w:color w:val="310106"/>
        </w:rPr>
        <w:t xml:space="preserve">Cathay Pacific Airways ei </w:t>
      </w:r>
      <w:r>
        <w:t xml:space="preserve">voi juuri mitään </w:t>
      </w:r>
      <w:r>
        <w:rPr>
          <w:color w:val="F95475"/>
        </w:rPr>
        <w:t xml:space="preserve">polttoainekustannusten nousulle, </w:t>
      </w:r>
      <w:r>
        <w:rPr>
          <w:color w:val="61FC03"/>
        </w:rPr>
        <w:t xml:space="preserve">Hongkongin</w:t>
      </w:r>
      <w:r>
        <w:rPr>
          <w:color w:val="F95475"/>
        </w:rPr>
        <w:t xml:space="preserve"> työmarkkinoiden kyllästymiselle </w:t>
      </w:r>
      <w:r>
        <w:rPr>
          <w:color w:val="F95475"/>
        </w:rPr>
        <w:t xml:space="preserve">tai </w:t>
      </w:r>
      <w:r>
        <w:rPr>
          <w:color w:val="5D9608"/>
        </w:rPr>
        <w:t xml:space="preserve">Yhdysvaltain dollariin sidotun </w:t>
      </w:r>
      <w:r>
        <w:rPr>
          <w:color w:val="5D9608"/>
        </w:rPr>
        <w:t xml:space="preserve">paikallisen valuutan </w:t>
      </w:r>
      <w:r>
        <w:rPr>
          <w:color w:val="F95475"/>
        </w:rPr>
        <w:t xml:space="preserve">vahvistumiselle</w:t>
      </w:r>
      <w:r>
        <w:t xml:space="preserve">. </w:t>
      </w:r>
      <w:r>
        <w:rPr>
          <w:color w:val="53495F"/>
        </w:rPr>
        <w:t xml:space="preserve">Hallin mukaan </w:t>
      </w:r>
      <w:r>
        <w:rPr>
          <w:color w:val="F95475"/>
        </w:rPr>
        <w:t xml:space="preserve">näitä tekijöitä </w:t>
      </w:r>
      <w:r>
        <w:t xml:space="preserve">lisäävät </w:t>
      </w:r>
      <w:r>
        <w:rPr>
          <w:color w:val="310106"/>
        </w:rPr>
        <w:t xml:space="preserve">yhtiön</w:t>
      </w:r>
      <w:r>
        <w:t xml:space="preserve"> pyrkimykset </w:t>
      </w:r>
      <w:r>
        <w:t xml:space="preserve">muuttua paikallisesta lentoyhtiöstä kansainväliseksi lentoyhtiöksi</w:t>
      </w:r>
      <w:r>
        <w:t xml:space="preserve">. </w:t>
      </w:r>
      <w:r>
        <w:rPr>
          <w:color w:val="53495F"/>
        </w:rPr>
        <w:t xml:space="preserve">Hall </w:t>
      </w:r>
      <w:r>
        <w:t xml:space="preserve">odottaa </w:t>
      </w:r>
      <w:r>
        <w:rPr>
          <w:color w:val="310106"/>
        </w:rPr>
        <w:t xml:space="preserve">Cathayn </w:t>
      </w:r>
      <w:r>
        <w:t xml:space="preserve">voittojen kasvavan </w:t>
      </w:r>
      <w:r>
        <w:t xml:space="preserve">noin 13 prosenttia vuodessa </w:t>
      </w:r>
      <w:r>
        <w:t xml:space="preserve">tänä ja ensi vuonna. </w:t>
      </w:r>
      <w:r>
        <w:rPr>
          <w:color w:val="98A088"/>
        </w:rPr>
        <w:t xml:space="preserve">Vuonna 1988 </w:t>
      </w:r>
      <w:r>
        <w:rPr>
          <w:color w:val="310106"/>
        </w:rPr>
        <w:t xml:space="preserve">yhtiö </w:t>
      </w:r>
      <w:r>
        <w:t xml:space="preserve">tienasi 2,82 miljardia Hongkongin dollaria (361,5 miljoonaa Yhdysvaltain dollaria) 11,79 miljardin Hongkongin dollarin liikevaihdolla. </w:t>
      </w:r>
      <w:r>
        <w:rPr>
          <w:color w:val="310106"/>
        </w:rPr>
        <w:t xml:space="preserve">Cathay Pacific Airways </w:t>
      </w:r>
      <w:r>
        <w:t xml:space="preserve">on ryhtynyt </w:t>
      </w:r>
      <w:r>
        <w:t xml:space="preserve">erilaisiin toimiin </w:t>
      </w:r>
      <w:r>
        <w:t xml:space="preserve">liiketoiminnan lisäämiseksi.</w:t>
      </w:r>
      <w:r>
        <w:t xml:space="preserve"> Yksi askel on laivueen laajentaminen. </w:t>
      </w:r>
      <w:r>
        <w:rPr>
          <w:color w:val="9E8317"/>
        </w:rPr>
        <w:t xml:space="preserve">Boeing Co:n koneiden lisäksi </w:t>
      </w:r>
      <w:r>
        <w:rPr>
          <w:color w:val="310106"/>
        </w:rPr>
        <w:t xml:space="preserve">Cathay Pacific Airways </w:t>
      </w:r>
      <w:r>
        <w:t xml:space="preserve">ilmoitti </w:t>
      </w:r>
      <w:r>
        <w:t xml:space="preserve">aiemmin tänä vuonna tilaavansa jopa </w:t>
      </w:r>
      <w:r>
        <w:rPr>
          <w:color w:val="4F584E"/>
        </w:rPr>
        <w:t xml:space="preserve">20 Airbus A330-300 -konetta</w:t>
      </w:r>
      <w:r>
        <w:t xml:space="preserve">. </w:t>
      </w:r>
      <w:r>
        <w:rPr>
          <w:color w:val="248AD0"/>
        </w:rPr>
        <w:t xml:space="preserve">Laajennus, </w:t>
      </w:r>
      <w:r>
        <w:rPr>
          <w:color w:val="5C5300"/>
        </w:rPr>
        <w:t xml:space="preserve">joka </w:t>
      </w:r>
      <w:r>
        <w:rPr>
          <w:color w:val="248AD0"/>
        </w:rPr>
        <w:t xml:space="preserve">voi maksaa jopa 5,7 miljardia dollaria seuraavien kahdeksan vuoden aikana</w:t>
      </w:r>
      <w:r>
        <w:t xml:space="preserve">, </w:t>
      </w:r>
      <w:r>
        <w:rPr>
          <w:color w:val="BCFEC6"/>
        </w:rPr>
        <w:t xml:space="preserve">nostaa </w:t>
      </w:r>
      <w:r>
        <w:rPr>
          <w:color w:val="9F6551"/>
        </w:rPr>
        <w:t xml:space="preserve">laivueen lentokannan </w:t>
      </w:r>
      <w:r>
        <w:rPr>
          <w:color w:val="BCFEC6"/>
        </w:rPr>
        <w:t xml:space="preserve">noin 43 koneeseen </w:t>
      </w:r>
      <w:r>
        <w:t xml:space="preserve">vuoteen 1991 mennessä, </w:t>
      </w:r>
      <w:r>
        <w:t xml:space="preserve">kun se </w:t>
      </w:r>
      <w:r>
        <w:rPr>
          <w:color w:val="98A088"/>
        </w:rPr>
        <w:t xml:space="preserve">viime vuoden lopulla </w:t>
      </w:r>
      <w:r>
        <w:t xml:space="preserve">oli 30 </w:t>
      </w:r>
      <w:r>
        <w:rPr>
          <w:color w:val="BCFEC6"/>
        </w:rPr>
        <w:t xml:space="preserve">konetta</w:t>
      </w:r>
      <w:r>
        <w:t xml:space="preserve">, Sun Hung Kai Securities Ltd.:n mukaan. </w:t>
      </w:r>
      <w:r>
        <w:rPr>
          <w:color w:val="4F584E"/>
        </w:rPr>
        <w:t xml:space="preserve">Kustannustehokkaita Airbus-koneita </w:t>
      </w:r>
      <w:r>
        <w:t xml:space="preserve">käytetään pääasiassa korvaamaan </w:t>
      </w:r>
      <w:r>
        <w:rPr>
          <w:color w:val="310106"/>
        </w:rPr>
        <w:t xml:space="preserve">Cathayn </w:t>
      </w:r>
      <w:r>
        <w:t xml:space="preserve">vanhenevat </w:t>
      </w:r>
      <w:r>
        <w:t xml:space="preserve">Lockheed Tristar </w:t>
      </w:r>
      <w:r>
        <w:t xml:space="preserve">-lentokoneet, </w:t>
      </w:r>
      <w:r>
        <w:t xml:space="preserve">joita käytetään paikallislentoihin, kun taas </w:t>
      </w:r>
      <w:r>
        <w:rPr>
          <w:color w:val="9E8317"/>
        </w:rPr>
        <w:t xml:space="preserve">Boeing-koneita käytetään </w:t>
      </w:r>
      <w:r>
        <w:t xml:space="preserve">kaukoliikenteeseen Eurooppaan ja Pohjois-Amerikkaan. </w:t>
      </w:r>
      <w:r>
        <w:rPr>
          <w:color w:val="310106"/>
        </w:rPr>
        <w:t xml:space="preserve">Cathay Pacific Airways </w:t>
      </w:r>
      <w:r>
        <w:t xml:space="preserve">on myös siirtämässä </w:t>
      </w:r>
      <w:r>
        <w:rPr>
          <w:color w:val="932C70"/>
        </w:rPr>
        <w:t xml:space="preserve">osan </w:t>
      </w:r>
      <w:r>
        <w:rPr>
          <w:color w:val="932C70"/>
        </w:rPr>
        <w:t xml:space="preserve">työvoimavaltaisista </w:t>
      </w:r>
      <w:r>
        <w:rPr>
          <w:color w:val="932C70"/>
        </w:rPr>
        <w:t xml:space="preserve">tietojenkäsittelytoiminnoistaan </w:t>
      </w:r>
      <w:r>
        <w:t xml:space="preserve">pois </w:t>
      </w:r>
      <w:r>
        <w:rPr>
          <w:color w:val="D4C67A"/>
        </w:rPr>
        <w:t xml:space="preserve">Hongkongista</w:t>
      </w:r>
      <w:r>
        <w:t xml:space="preserve">. </w:t>
      </w:r>
      <w:r>
        <w:rPr>
          <w:color w:val="E115C0"/>
        </w:rPr>
        <w:t xml:space="preserve">Hongkongin</w:t>
      </w:r>
      <w:r>
        <w:t xml:space="preserve"> korkeat tarjoukset nuorista työntekijöistä </w:t>
      </w:r>
      <w:r>
        <w:t xml:space="preserve">nostavat </w:t>
      </w:r>
      <w:r>
        <w:rPr>
          <w:color w:val="310106"/>
        </w:rPr>
        <w:t xml:space="preserve">Cathay Pacific Airwaysin </w:t>
      </w:r>
      <w:r>
        <w:t xml:space="preserve">vuotuisia työvoimakustannuksia 20 prosentilla, </w:t>
      </w:r>
      <w:r>
        <w:t xml:space="preserve">kun taas kokeneet ja ammattitaitoiset työntekijät lähtevät </w:t>
      </w:r>
      <w:r>
        <w:rPr>
          <w:color w:val="E115C0"/>
        </w:rPr>
        <w:t xml:space="preserve">siirtomaasta osana </w:t>
      </w:r>
      <w:r>
        <w:t xml:space="preserve">aivovuodon ilmiötä. </w:t>
      </w:r>
      <w:r>
        <w:rPr>
          <w:color w:val="AE7AA1"/>
        </w:rPr>
        <w:t xml:space="preserve">Joitakin ammatteja on jo siirretty Australiaan, ja suunnitelmissa on sijoittaa lisää ammatteja Kanadaan</w:t>
      </w:r>
      <w:r>
        <w:t xml:space="preserve">. </w:t>
      </w:r>
      <w:r>
        <w:rPr>
          <w:color w:val="0232FD"/>
        </w:rPr>
        <w:t xml:space="preserve">Lentoyhtiön </w:t>
      </w:r>
      <w:r>
        <w:rPr>
          <w:color w:val="C2A393"/>
        </w:rPr>
        <w:t xml:space="preserve">tiedottaja David Bell </w:t>
      </w:r>
      <w:r>
        <w:t xml:space="preserve">sanoo, </w:t>
      </w:r>
      <w:r>
        <w:rPr>
          <w:color w:val="AE7AA1"/>
        </w:rPr>
        <w:t xml:space="preserve">että</w:t>
      </w:r>
      <w:r>
        <w:t xml:space="preserve"> tavoitteena on osittain </w:t>
      </w:r>
      <w:r>
        <w:t xml:space="preserve">säilyttää </w:t>
      </w:r>
      <w:r>
        <w:rPr>
          <w:color w:val="6A3A35"/>
        </w:rPr>
        <w:t xml:space="preserve">nykyiset työntekijät</w:t>
      </w:r>
      <w:r>
        <w:rPr>
          <w:color w:val="BA6801"/>
        </w:rPr>
        <w:t xml:space="preserve">, jotka </w:t>
      </w:r>
      <w:r>
        <w:rPr>
          <w:color w:val="6A3A35"/>
        </w:rPr>
        <w:t xml:space="preserve">lähtevät </w:t>
      </w:r>
      <w:r>
        <w:rPr>
          <w:color w:val="16C0D0"/>
        </w:rPr>
        <w:t xml:space="preserve">hankkimaan ulkomaisia passeja </w:t>
      </w:r>
      <w:r>
        <w:rPr>
          <w:color w:val="C62100"/>
        </w:rPr>
        <w:t xml:space="preserve">ennen vuotta 1997</w:t>
      </w:r>
      <w:r>
        <w:t xml:space="preserve">. </w:t>
      </w:r>
      <w:r>
        <w:rPr>
          <w:color w:val="310106"/>
        </w:rPr>
        <w:t xml:space="preserve">Cathay </w:t>
      </w:r>
      <w:r>
        <w:t xml:space="preserve">yrittää mainostaa </w:t>
      </w:r>
      <w:r>
        <w:rPr>
          <w:color w:val="E115C0"/>
        </w:rPr>
        <w:t xml:space="preserve">Hongkongia </w:t>
      </w:r>
      <w:r>
        <w:rPr>
          <w:color w:val="233809"/>
        </w:rPr>
        <w:t xml:space="preserve">matkakohteena, joka on jo itsessään </w:t>
      </w:r>
      <w:r>
        <w:rPr>
          <w:color w:val="014347"/>
        </w:rPr>
        <w:t xml:space="preserve">vierailun arvoinen, </w:t>
      </w:r>
      <w:r>
        <w:t xml:space="preserve">eikä vain vaihtopaikkana. Vaikka </w:t>
      </w:r>
      <w:r>
        <w:rPr>
          <w:color w:val="42083B"/>
        </w:rPr>
        <w:t xml:space="preserve">Pekingin 4. </w:t>
      </w:r>
      <w:r>
        <w:rPr>
          <w:color w:val="0BC582"/>
        </w:rPr>
        <w:t xml:space="preserve">kesäkuuta tapahtuneet </w:t>
      </w:r>
      <w:r>
        <w:rPr>
          <w:color w:val="00587F"/>
        </w:rPr>
        <w:t xml:space="preserve">murhat </w:t>
      </w:r>
      <w:r>
        <w:t xml:space="preserve">haittasivat </w:t>
      </w:r>
      <w:r>
        <w:rPr>
          <w:color w:val="310106"/>
        </w:rPr>
        <w:t xml:space="preserve">Cathay Pacific Airwaysin </w:t>
      </w:r>
      <w:r>
        <w:t xml:space="preserve">lentoja </w:t>
      </w:r>
      <w:r>
        <w:rPr>
          <w:color w:val="FEB8C8"/>
        </w:rPr>
        <w:t xml:space="preserve">Kiinaan</w:t>
      </w:r>
      <w:r>
        <w:t xml:space="preserve">, muut reitit pysyivät vilkkaina. </w:t>
      </w:r>
      <w:r>
        <w:rPr>
          <w:color w:val="796EE6"/>
        </w:rPr>
        <w:t xml:space="preserve">Eddington </w:t>
      </w:r>
      <w:r>
        <w:t xml:space="preserve">pitää </w:t>
      </w:r>
      <w:r>
        <w:rPr>
          <w:color w:val="E115C0"/>
        </w:rPr>
        <w:t xml:space="preserve">Hongkongin </w:t>
      </w:r>
      <w:r>
        <w:t xml:space="preserve">mainostamista </w:t>
      </w:r>
      <w:r>
        <w:t xml:space="preserve">tärkeänä osana matkailijoiden houkuttelemista </w:t>
      </w:r>
      <w:r>
        <w:rPr>
          <w:color w:val="82785D"/>
        </w:rPr>
        <w:t xml:space="preserve">Japanista, Etelä-Koreasta ja Taiwanista, joissa </w:t>
      </w:r>
      <w:r>
        <w:rPr>
          <w:color w:val="B7DAD2"/>
        </w:rPr>
        <w:t xml:space="preserve">ulkomaille matkustavien </w:t>
      </w:r>
      <w:r>
        <w:rPr>
          <w:color w:val="82785D"/>
        </w:rPr>
        <w:t xml:space="preserve">määrä on kasvanut huimasti</w:t>
      </w:r>
      <w:r>
        <w:t xml:space="preserve">. </w:t>
      </w:r>
      <w:r>
        <w:t xml:space="preserve">On myös </w:t>
      </w:r>
      <w:r>
        <w:rPr>
          <w:color w:val="8C41BB"/>
        </w:rPr>
        <w:t xml:space="preserve">spekuloitu, että </w:t>
      </w:r>
      <w:r>
        <w:rPr>
          <w:color w:val="ECEDFE"/>
        </w:rPr>
        <w:t xml:space="preserve">Cathay olisi </w:t>
      </w:r>
      <w:r>
        <w:rPr>
          <w:color w:val="8C41BB"/>
        </w:rPr>
        <w:t xml:space="preserve">yksi suurimmista yksityisen sektorin toimijoista </w:t>
      </w:r>
      <w:r>
        <w:rPr>
          <w:color w:val="2B2D32"/>
        </w:rPr>
        <w:t xml:space="preserve">Hongkongin</w:t>
      </w:r>
      <w:r>
        <w:rPr>
          <w:color w:val="8C41BB"/>
        </w:rPr>
        <w:t xml:space="preserve"> hallituksen suunnitelmissa </w:t>
      </w:r>
      <w:r>
        <w:rPr>
          <w:color w:val="8C41BB"/>
        </w:rPr>
        <w:t xml:space="preserve">uudesta lentoasemasta, ja </w:t>
      </w:r>
      <w:r>
        <w:rPr>
          <w:color w:val="ECEDFE"/>
        </w:rPr>
        <w:t xml:space="preserve">lentoyhtiö </w:t>
      </w:r>
      <w:r>
        <w:rPr>
          <w:color w:val="8C41BB"/>
        </w:rPr>
        <w:t xml:space="preserve">investoisi mahdollisesti omaan terminaaliinsa</w:t>
      </w:r>
      <w:r>
        <w:t xml:space="preserve">. </w:t>
      </w:r>
      <w:r>
        <w:rPr>
          <w:color w:val="F8907D"/>
        </w:rPr>
        <w:t xml:space="preserve">Cathayn </w:t>
      </w:r>
      <w:r>
        <w:rPr>
          <w:color w:val="94C661"/>
        </w:rPr>
        <w:t xml:space="preserve">virkamiehet </w:t>
      </w:r>
      <w:r>
        <w:t xml:space="preserve">kieltäytyivät kommentoimasta </w:t>
      </w:r>
      <w:r>
        <w:rPr>
          <w:color w:val="8C41BB"/>
        </w:rPr>
        <w:t xml:space="preserve">spekulaatioita. </w:t>
      </w:r>
      <w:r>
        <w:rPr>
          <w:color w:val="796EE6"/>
        </w:rPr>
        <w:t xml:space="preserve">Eddington pitää </w:t>
      </w:r>
      <w:r>
        <w:t xml:space="preserve">liittoutumia muiden lentoyhtiöiden kanssa - erityisesti </w:t>
      </w:r>
      <w:r>
        <w:rPr>
          <w:color w:val="310106"/>
        </w:rPr>
        <w:t xml:space="preserve">Cathayn </w:t>
      </w:r>
      <w:r>
        <w:t xml:space="preserve">äskettäistä sulautumista </w:t>
      </w:r>
      <w:r>
        <w:rPr>
          <w:color w:val="895E6B"/>
        </w:rPr>
        <w:t xml:space="preserve">AMR Corp:n American Airlinesin kanssa </w:t>
      </w:r>
      <w:r>
        <w:t xml:space="preserve">- tärkeänä osana </w:t>
      </w:r>
      <w:r>
        <w:rPr>
          <w:color w:val="310106"/>
        </w:rPr>
        <w:t xml:space="preserve">Cathayn </w:t>
      </w:r>
      <w:r>
        <w:t xml:space="preserve">strategiaa</w:t>
      </w:r>
      <w:r>
        <w:t xml:space="preserve">. </w:t>
      </w:r>
      <w:r>
        <w:t xml:space="preserve">Hän kuitenkin korostaa, </w:t>
      </w:r>
      <w:r>
        <w:t xml:space="preserve">ettei </w:t>
      </w:r>
      <w:r>
        <w:rPr>
          <w:color w:val="310106"/>
        </w:rPr>
        <w:t xml:space="preserve">Cathay </w:t>
      </w:r>
      <w:r>
        <w:t xml:space="preserve">ole millään tavoin kiinnostunut vaihtamaan osuuksiaan </w:t>
      </w:r>
      <w:r>
        <w:rPr>
          <w:color w:val="895E6B"/>
        </w:rPr>
        <w:t xml:space="preserve">kyseisen amerikkalaisen lentoyhtiön </w:t>
      </w:r>
      <w:r>
        <w:t xml:space="preserve">tai </w:t>
      </w:r>
      <w:r>
        <w:rPr>
          <w:color w:val="FB6AB8"/>
        </w:rPr>
        <w:t xml:space="preserve">länsisaksalaisen lentoyhtiön </w:t>
      </w:r>
      <w:r>
        <w:t xml:space="preserve">Lufthansan </w:t>
      </w:r>
      <w:r>
        <w:rPr>
          <w:color w:val="788E95"/>
        </w:rPr>
        <w:t xml:space="preserve">kanssa, </w:t>
      </w:r>
      <w:r>
        <w:rPr>
          <w:color w:val="576094"/>
        </w:rPr>
        <w:t xml:space="preserve">jonka</w:t>
      </w:r>
      <w:r>
        <w:rPr>
          <w:color w:val="FB6AB8"/>
        </w:rPr>
        <w:t xml:space="preserve"> kanssa </w:t>
      </w:r>
      <w:r>
        <w:rPr>
          <w:color w:val="DB1474"/>
        </w:rPr>
        <w:t xml:space="preserve">yhtiö </w:t>
      </w:r>
      <w:r>
        <w:rPr>
          <w:color w:val="FB6AB8"/>
        </w:rPr>
        <w:t xml:space="preserve">on tehnyt yhteistyötä noin 10 vuoden ajan</w:t>
      </w:r>
      <w:r>
        <w:t xml:space="preserve">. </w:t>
      </w:r>
      <w:r>
        <w:t xml:space="preserve">Analyytikot uskovat, että </w:t>
      </w:r>
      <w:r>
        <w:t xml:space="preserve">muut lentoyhtiöt ovat ottaneet </w:t>
      </w:r>
      <w:r>
        <w:rPr>
          <w:color w:val="310106"/>
        </w:rPr>
        <w:t xml:space="preserve">Cathayhin </w:t>
      </w:r>
      <w:r>
        <w:t xml:space="preserve">säännöllisesti yhteyttä tällaisesta vaihdosta, varsinkin kun osakevaihtojen suosio on kasvanut eurooppalaisten lentoyhtiöiden keskuudessa. "Mielestämme liittoutumat ovat hyvin tärkeitä", </w:t>
      </w:r>
      <w:r>
        <w:rPr>
          <w:color w:val="796EE6"/>
        </w:rPr>
        <w:t xml:space="preserve">Eddington </w:t>
      </w:r>
      <w:r>
        <w:t xml:space="preserve">sanoo</w:t>
      </w:r>
      <w:r>
        <w:t xml:space="preserve">. "</w:t>
      </w:r>
      <w:r>
        <w:t xml:space="preserve">Mutta mieluummin </w:t>
      </w:r>
      <w:r>
        <w:t xml:space="preserve">sijoitamme </w:t>
      </w:r>
      <w:r>
        <w:rPr>
          <w:color w:val="8489AE"/>
        </w:rPr>
        <w:t xml:space="preserve">varoja </w:t>
      </w:r>
      <w:r>
        <w:rPr>
          <w:color w:val="310106"/>
        </w:rPr>
        <w:t xml:space="preserve">omaan </w:t>
      </w:r>
      <w:r>
        <w:t xml:space="preserve">yritykseemme kuin jonkun toisen yritykseen.</w:t>
      </w:r>
      <w:r>
        <w:t xml:space="preserve"> En ole varma, että ristiinomistus välttämättä yksinkertaistaisi asioita." </w:t>
      </w:r>
      <w:r>
        <w:rPr>
          <w:color w:val="310106"/>
        </w:rPr>
        <w:t xml:space="preserve">Cathay </w:t>
      </w:r>
      <w:r>
        <w:rPr>
          <w:color w:val="860E04"/>
        </w:rPr>
        <w:t xml:space="preserve">on </w:t>
      </w:r>
      <w:r>
        <w:rPr>
          <w:color w:val="860E04"/>
        </w:rPr>
        <w:t xml:space="preserve">pyrkinyt sisällyttämään useita keskeisiä yhdysvaltalaisia kohteita</w:t>
      </w:r>
      <w:r>
        <w:t xml:space="preserve">, ja se </w:t>
      </w:r>
      <w:r>
        <w:t xml:space="preserve">ilmoitti äskettäin suunnitelmista liikennöidä San Franciscoon lentämällä </w:t>
      </w:r>
      <w:r>
        <w:rPr>
          <w:color w:val="895E6B"/>
        </w:rPr>
        <w:t xml:space="preserve">American Airlinesin </w:t>
      </w:r>
      <w:r>
        <w:t xml:space="preserve">Los Angelesin </w:t>
      </w:r>
      <w:r>
        <w:t xml:space="preserve">keskuslentoasemalle </w:t>
      </w:r>
      <w:r>
        <w:t xml:space="preserve">ja ohjaamalla matkustajat edelleen yhdysvaltalaisen </w:t>
      </w:r>
      <w:r>
        <w:rPr>
          <w:color w:val="895E6B"/>
        </w:rPr>
        <w:t xml:space="preserve">lentoyhtiön </w:t>
      </w:r>
      <w:r>
        <w:t xml:space="preserve">lennoille</w:t>
      </w:r>
      <w:r>
        <w:t xml:space="preserve">. "</w:t>
      </w:r>
      <w:r>
        <w:t xml:space="preserve">Meillä ei tule koskaan olemaan paljon liikennettä Yhdysvalloissa, eikä </w:t>
      </w:r>
      <w:r>
        <w:rPr>
          <w:color w:val="895E6B"/>
        </w:rPr>
        <w:t xml:space="preserve">heillä tule koskaan olemaan yhtä paljon </w:t>
      </w:r>
      <w:r>
        <w:rPr>
          <w:color w:val="6EAB9B"/>
        </w:rPr>
        <w:t xml:space="preserve">liikennettä </w:t>
      </w:r>
      <w:r>
        <w:t xml:space="preserve">Tyynellämerellä kuin </w:t>
      </w:r>
      <w:r>
        <w:rPr>
          <w:color w:val="F2CDFE"/>
        </w:rPr>
        <w:t xml:space="preserve">meillä", </w:t>
      </w:r>
      <w:r>
        <w:rPr>
          <w:color w:val="796EE6"/>
        </w:rPr>
        <w:t xml:space="preserve">Eddington </w:t>
      </w:r>
      <w:r>
        <w:t xml:space="preserve">sanoo</w:t>
      </w:r>
      <w:r>
        <w:t xml:space="preserve">. </w:t>
      </w:r>
      <w:r>
        <w:t xml:space="preserve">"Mutta näin </w:t>
      </w:r>
      <w:r>
        <w:rPr>
          <w:color w:val="895E6B"/>
        </w:rPr>
        <w:t xml:space="preserve">American Airlines </w:t>
      </w:r>
      <w:r>
        <w:t xml:space="preserve">vahvistaa </w:t>
      </w:r>
      <w:r>
        <w:rPr>
          <w:color w:val="645341"/>
        </w:rPr>
        <w:t xml:space="preserve">hyvät yhteydet Bostoniin, New Yorkiin, Chicagoon ja Dallasiin</w:t>
      </w:r>
      <w:r>
        <w:t xml:space="preserve">. </w:t>
      </w:r>
      <w:r>
        <w:rPr>
          <w:color w:val="310106"/>
        </w:rPr>
        <w:t xml:space="preserve">Me puolestaan </w:t>
      </w:r>
      <w:r>
        <w:t xml:space="preserve">yhdenmukaistamme yhteyksiä Bangkokin, Singaporen ja Manilan kaltaisiin paikkoihin." </w:t>
      </w:r>
      <w:r>
        <w:rPr>
          <w:color w:val="760035"/>
        </w:rPr>
        <w:t xml:space="preserve">Aasian-liikenteen, jonka osuus </w:t>
      </w:r>
      <w:r>
        <w:rPr>
          <w:color w:val="496E76"/>
        </w:rPr>
        <w:t xml:space="preserve">Cathayn </w:t>
      </w:r>
      <w:r>
        <w:rPr>
          <w:color w:val="760035"/>
        </w:rPr>
        <w:t xml:space="preserve">liiketoiminnasta on </w:t>
      </w:r>
      <w:r>
        <w:rPr>
          <w:color w:val="647A41"/>
        </w:rPr>
        <w:t xml:space="preserve">tällä hetkellä </w:t>
      </w:r>
      <w:r>
        <w:rPr>
          <w:color w:val="760035"/>
        </w:rPr>
        <w:t xml:space="preserve">65 prosenttia, </w:t>
      </w:r>
      <w:r>
        <w:t xml:space="preserve">odotetaan pysyvän lentoyhtiön </w:t>
      </w:r>
      <w:r>
        <w:rPr>
          <w:color w:val="310106"/>
        </w:rPr>
        <w:t xml:space="preserve">kannalta </w:t>
      </w:r>
      <w:r>
        <w:t xml:space="preserve">keskeisenä. </w:t>
      </w:r>
      <w:r>
        <w:rPr>
          <w:color w:val="310106"/>
        </w:rPr>
        <w:t xml:space="preserve">Cathay on </w:t>
      </w:r>
      <w:r>
        <w:t xml:space="preserve">jo pitkään ilmoittanut haluavansa kaksinkertaistaa </w:t>
      </w:r>
      <w:r>
        <w:t xml:space="preserve">viikoittaiset lentonsa </w:t>
      </w:r>
      <w:r>
        <w:rPr>
          <w:color w:val="FEB8C8"/>
        </w:rPr>
        <w:t xml:space="preserve">Kiinaan </w:t>
      </w:r>
      <w:r>
        <w:t xml:space="preserve">14:ään ja on pyytänyt Vietnamin-lentojen palauttamista. Myös laajentuminen Etelä-Eurooppaan on todennäköistä, sanoo </w:t>
      </w:r>
      <w:r>
        <w:rPr>
          <w:color w:val="C2A393"/>
        </w:rPr>
        <w:t xml:space="preserve">Bellin tiedottaja</w:t>
      </w:r>
      <w:r>
        <w:t xml:space="preserve">. </w:t>
      </w:r>
      <w:r>
        <w:t xml:space="preserve">Vaikka </w:t>
      </w:r>
      <w:r>
        <w:rPr>
          <w:color w:val="E3F894"/>
        </w:rPr>
        <w:t xml:space="preserve">monet hongkongilaiset lentoyhtiöt </w:t>
      </w:r>
      <w:r>
        <w:rPr>
          <w:color w:val="E3F894"/>
        </w:rPr>
        <w:t xml:space="preserve">ovat </w:t>
      </w:r>
      <w:r>
        <w:t xml:space="preserve">juuri rekisteröitymässä </w:t>
      </w:r>
      <w:r>
        <w:t xml:space="preserve">ulkomaille </w:t>
      </w:r>
      <w:r>
        <w:rPr>
          <w:color w:val="B70639"/>
        </w:rPr>
        <w:t xml:space="preserve">ennen vuotta 1997, </w:t>
      </w:r>
      <w:r>
        <w:rPr>
          <w:color w:val="310106"/>
        </w:rPr>
        <w:t xml:space="preserve">Cathay </w:t>
      </w:r>
      <w:r>
        <w:t xml:space="preserve">ei </w:t>
      </w:r>
      <w:r>
        <w:t xml:space="preserve">voi tehdä </w:t>
      </w:r>
      <w:r>
        <w:rPr>
          <w:color w:val="F9D7CD"/>
        </w:rPr>
        <w:t xml:space="preserve">tällaista siirtymistä, koska </w:t>
      </w:r>
      <w:r>
        <w:rPr>
          <w:color w:val="F9D7CD"/>
        </w:rPr>
        <w:t xml:space="preserve">se </w:t>
      </w:r>
      <w:r>
        <w:t xml:space="preserve">vaarantaisi </w:t>
      </w:r>
      <w:r>
        <w:rPr>
          <w:color w:val="310106"/>
        </w:rPr>
        <w:t xml:space="preserve">sen </w:t>
      </w:r>
      <w:r>
        <w:t xml:space="preserve">laskeutumisoikeudet </w:t>
      </w:r>
      <w:r>
        <w:rPr>
          <w:color w:val="E115C0"/>
        </w:rPr>
        <w:t xml:space="preserve">Hongkongissa</w:t>
      </w:r>
      <w:r>
        <w:t xml:space="preserve">. </w:t>
      </w:r>
      <w:r>
        <w:rPr>
          <w:color w:val="796EE6"/>
        </w:rPr>
        <w:t xml:space="preserve">Eddington sulkee </w:t>
      </w:r>
      <w:r>
        <w:t xml:space="preserve">vahvasti pois Lontooseen muuttamisen: "Kaupalliset oikeudet </w:t>
      </w:r>
      <w:r>
        <w:rPr>
          <w:color w:val="E115C0"/>
        </w:rPr>
        <w:t xml:space="preserve">Hongkongissa </w:t>
      </w:r>
      <w:r>
        <w:rPr>
          <w:color w:val="310106"/>
        </w:rPr>
        <w:t xml:space="preserve">ovat </w:t>
      </w:r>
      <w:r>
        <w:t xml:space="preserve">elinehtomme." </w:t>
      </w:r>
      <w:r>
        <w:t xml:space="preserve">Hänen mukaansa </w:t>
      </w:r>
      <w:r>
        <w:rPr>
          <w:color w:val="310106"/>
        </w:rPr>
        <w:t xml:space="preserve">lentoyhtiö </w:t>
      </w:r>
      <w:r>
        <w:t xml:space="preserve">luottaa </w:t>
      </w:r>
      <w:r>
        <w:rPr>
          <w:color w:val="876128"/>
        </w:rPr>
        <w:t xml:space="preserve">Kiinan ja Yhdistyneen kuningaskunnan sopimukseen </w:t>
      </w:r>
      <w:r>
        <w:rPr>
          <w:color w:val="A1A711"/>
        </w:rPr>
        <w:t xml:space="preserve">Hongkongin</w:t>
      </w:r>
      <w:r>
        <w:rPr>
          <w:color w:val="876128"/>
        </w:rPr>
        <w:t xml:space="preserve"> palauttamisesta </w:t>
      </w:r>
      <w:r>
        <w:rPr>
          <w:color w:val="01FB92"/>
        </w:rPr>
        <w:t xml:space="preserve">Kiinalle</w:t>
      </w:r>
      <w:r>
        <w:t xml:space="preserve">. </w:t>
      </w:r>
      <w:r>
        <w:rPr>
          <w:color w:val="FD0F31"/>
        </w:rPr>
        <w:t xml:space="preserve">Lentoliikenneoikeuksia </w:t>
      </w:r>
      <w:r>
        <w:rPr>
          <w:color w:val="BE8485"/>
        </w:rPr>
        <w:t xml:space="preserve">käsittelevä </w:t>
      </w:r>
      <w:r>
        <w:rPr>
          <w:color w:val="FD0F31"/>
        </w:rPr>
        <w:t xml:space="preserve">erityisosasto </w:t>
      </w:r>
      <w:r>
        <w:t xml:space="preserve">sanoo, että </w:t>
      </w:r>
      <w:r>
        <w:rPr>
          <w:color w:val="E115C0"/>
        </w:rPr>
        <w:t xml:space="preserve">Hongkongin</w:t>
      </w:r>
      <w:r>
        <w:t xml:space="preserve"> lentoyhtiöiden</w:t>
      </w:r>
      <w:r>
        <w:t xml:space="preserve">, myös pienemmän Dragon Airlinesin, </w:t>
      </w:r>
      <w:r>
        <w:t xml:space="preserve">laskeutumisoikeuksista </w:t>
      </w:r>
      <w:r>
        <w:t xml:space="preserve">neuvotellaan edelleen </w:t>
      </w:r>
      <w:r>
        <w:rPr>
          <w:color w:val="C660FB"/>
        </w:rPr>
        <w:t xml:space="preserve">Hongkongin hallituksen kanssa</w:t>
      </w:r>
      <w:r>
        <w:t xml:space="preserve">. </w:t>
      </w:r>
      <w:r>
        <w:t xml:space="preserve">Kriitikot kuitenkin pelkäävät, että </w:t>
      </w:r>
      <w:r>
        <w:rPr>
          <w:color w:val="B70639"/>
        </w:rPr>
        <w:t xml:space="preserve">vuoden 1997 jälkeen </w:t>
      </w:r>
      <w:r>
        <w:t xml:space="preserve">virkamiehet vastaavat lopulta </w:t>
      </w:r>
      <w:r>
        <w:rPr>
          <w:color w:val="120104"/>
        </w:rPr>
        <w:t xml:space="preserve">Pekingille</w:t>
      </w:r>
      <w:r>
        <w:t xml:space="preserve">. </w:t>
      </w:r>
      <w:r>
        <w:t xml:space="preserve">"Vaikutelmani on, että pitkällä aikavälillä (</w:t>
      </w:r>
      <w:r>
        <w:rPr>
          <w:color w:val="310106"/>
        </w:rPr>
        <w:t xml:space="preserve">Cathaylla) </w:t>
      </w:r>
      <w:r>
        <w:t xml:space="preserve">ei ole mitään </w:t>
      </w:r>
      <w:r>
        <w:t xml:space="preserve">toivoa", sanoi </w:t>
      </w:r>
      <w:r>
        <w:rPr>
          <w:color w:val="D48958"/>
        </w:rPr>
        <w:t xml:space="preserve">eräs analyytikko, </w:t>
      </w:r>
      <w:r>
        <w:rPr>
          <w:color w:val="05AEE8"/>
        </w:rPr>
        <w:t xml:space="preserve">joka </w:t>
      </w:r>
      <w:r>
        <w:rPr>
          <w:color w:val="D48958"/>
        </w:rPr>
        <w:t xml:space="preserve">ei halunnut tulla mainituksi</w:t>
      </w:r>
      <w:r>
        <w:t xml:space="preserve">. </w:t>
      </w:r>
      <w:r>
        <w:t xml:space="preserve">"</w:t>
      </w:r>
      <w:r>
        <w:rPr>
          <w:color w:val="310106"/>
        </w:rPr>
        <w:t xml:space="preserve">Cathay </w:t>
      </w:r>
      <w:r>
        <w:t xml:space="preserve">haluaisi jatkaa, mutta yleinen käsitys on, että heidän on tehtävä jotain." </w:t>
      </w:r>
      <w:r>
        <w:rPr>
          <w:color w:val="796EE6"/>
        </w:rPr>
        <w:t xml:space="preserve">Eddington </w:t>
      </w:r>
      <w:r>
        <w:t xml:space="preserve">myöntää, että </w:t>
      </w:r>
      <w:r>
        <w:rPr>
          <w:color w:val="310106"/>
        </w:rPr>
        <w:t xml:space="preserve">lentoyhtiön </w:t>
      </w:r>
      <w:r>
        <w:t xml:space="preserve">on kehityttävä ja sopeuduttava paikallisiin muutoksiin, mutta hän uskoo, että </w:t>
      </w:r>
      <w:r>
        <w:rPr>
          <w:color w:val="876128"/>
        </w:rPr>
        <w:t xml:space="preserve">kiinalais-brittiläinen sopimus </w:t>
      </w:r>
      <w:r>
        <w:t xml:space="preserve">on </w:t>
      </w:r>
      <w:r>
        <w:rPr>
          <w:color w:val="C3C1BE"/>
        </w:rPr>
        <w:t xml:space="preserve">vankka perusta, jonka </w:t>
      </w:r>
      <w:r>
        <w:rPr>
          <w:color w:val="9F98F8"/>
        </w:rPr>
        <w:t xml:space="preserve">varaan </w:t>
      </w:r>
      <w:r>
        <w:rPr>
          <w:color w:val="C3C1BE"/>
        </w:rPr>
        <w:t xml:space="preserve">tulevaisuutta voidaan </w:t>
      </w:r>
      <w:r>
        <w:rPr>
          <w:color w:val="C3C1BE"/>
        </w:rPr>
        <w:t xml:space="preserve">rakentaa</w:t>
      </w:r>
      <w:r>
        <w:t xml:space="preserve">. </w:t>
      </w:r>
      <w:r>
        <w:t xml:space="preserve">"Uskomme, että </w:t>
      </w:r>
      <w:r>
        <w:rPr>
          <w:color w:val="876128"/>
        </w:rPr>
        <w:t xml:space="preserve">se </w:t>
      </w:r>
      <w:r>
        <w:t xml:space="preserve">suojelee </w:t>
      </w:r>
      <w:r>
        <w:t xml:space="preserve">linjarakennettamme", hän sanoo, "ja </w:t>
      </w:r>
      <w:r>
        <w:t xml:space="preserve">kykyämme kasvaa ja menestyä."</w:t>
      </w:r>
    </w:p>
    <w:p>
      <w:r>
        <w:rPr>
          <w:b/>
        </w:rPr>
        <w:t xml:space="preserve">Asiakirjan numero 1135</w:t>
      </w:r>
    </w:p>
    <w:p>
      <w:r>
        <w:rPr>
          <w:b/>
        </w:rPr>
        <w:t xml:space="preserve">Asiakirjan tunniste: wsj1433-001</w:t>
      </w:r>
    </w:p>
    <w:p>
      <w:r>
        <w:rPr>
          <w:color w:val="310106"/>
        </w:rPr>
        <w:t xml:space="preserve">Falcon Cable Systems Co. </w:t>
      </w:r>
      <w:r>
        <w:t xml:space="preserve">ilmoitti, että se on ehdottanut </w:t>
      </w:r>
      <w:r>
        <w:rPr>
          <w:color w:val="04640D"/>
        </w:rPr>
        <w:t xml:space="preserve">muutosta, </w:t>
      </w:r>
      <w:r>
        <w:rPr>
          <w:color w:val="04640D"/>
        </w:rPr>
        <w:t xml:space="preserve">jonka ansiosta </w:t>
      </w:r>
      <w:r>
        <w:rPr>
          <w:color w:val="FB5514"/>
        </w:rPr>
        <w:t xml:space="preserve">se voisi </w:t>
      </w:r>
      <w:r>
        <w:rPr>
          <w:color w:val="04640D"/>
        </w:rPr>
        <w:t xml:space="preserve">nostaa velkakattoa aiemmin sallitusta 40 prosentista 65 prosenttiin </w:t>
      </w:r>
      <w:r>
        <w:rPr>
          <w:color w:val="FB5514"/>
        </w:rPr>
        <w:t xml:space="preserve">yhtiön </w:t>
      </w:r>
      <w:r>
        <w:rPr>
          <w:color w:val="04640D"/>
        </w:rPr>
        <w:t xml:space="preserve">käyvästä markkina-arvosta</w:t>
      </w:r>
      <w:r>
        <w:t xml:space="preserve">. </w:t>
      </w:r>
      <w:r>
        <w:rPr>
          <w:color w:val="310106"/>
        </w:rPr>
        <w:t xml:space="preserve">Falcon, joka on kommandiittiyhtiö, </w:t>
      </w:r>
      <w:r>
        <w:t xml:space="preserve">sanoi </w:t>
      </w:r>
      <w:r>
        <w:t xml:space="preserve">haluavansa </w:t>
      </w:r>
      <w:r>
        <w:rPr>
          <w:color w:val="E115C0"/>
        </w:rPr>
        <w:t xml:space="preserve">korotuksen, jotta se voi </w:t>
      </w:r>
      <w:r>
        <w:t xml:space="preserve">jatkaa 2,15 dollarin vuosittaista maksua yksikköä kohti sekä laajentumista ja yritysostoja varten. </w:t>
      </w:r>
      <w:r>
        <w:rPr>
          <w:color w:val="310106"/>
        </w:rPr>
        <w:t xml:space="preserve">Yhtiön </w:t>
      </w:r>
      <w:r>
        <w:t xml:space="preserve">tiedottajan mukaan </w:t>
      </w:r>
      <w:r>
        <w:rPr>
          <w:color w:val="00587F"/>
        </w:rPr>
        <w:t xml:space="preserve">osakkeenomistajien </w:t>
      </w:r>
      <w:r>
        <w:t xml:space="preserve">kokous järjestetään ennen vuoden loppua</w:t>
      </w:r>
      <w:r>
        <w:rPr>
          <w:color w:val="00587F"/>
        </w:rPr>
        <w:t xml:space="preserve">, jotta </w:t>
      </w:r>
      <w:r>
        <w:rPr>
          <w:color w:val="FEB8C8"/>
        </w:rPr>
        <w:t xml:space="preserve">muutoksesta voidaan </w:t>
      </w:r>
      <w:r>
        <w:rPr>
          <w:color w:val="00587F"/>
        </w:rPr>
        <w:t xml:space="preserve">äänestää</w:t>
      </w:r>
      <w:r>
        <w:t xml:space="preserve">.</w:t>
      </w:r>
    </w:p>
    <w:p>
      <w:r>
        <w:rPr>
          <w:b/>
        </w:rPr>
        <w:t xml:space="preserve">Asiakirjan numero 1136</w:t>
      </w:r>
    </w:p>
    <w:p>
      <w:r>
        <w:rPr>
          <w:b/>
        </w:rPr>
        <w:t xml:space="preserve">Asiakirjan tunniste: wsj1434-001</w:t>
      </w:r>
    </w:p>
    <w:p>
      <w:r>
        <w:t xml:space="preserve">Perjantai, 20. lokakuuta </w:t>
      </w:r>
      <w:r>
        <w:rPr>
          <w:color w:val="310106"/>
        </w:rPr>
        <w:t xml:space="preserve">1989 </w:t>
      </w:r>
      <w:r>
        <w:t xml:space="preserve">Seuraavat keskeiset Yhdysvaltain ja ulkomaiset vuotuiset korot ovat suuntaa-antavia yleisiä tasoja, mutta ne eivät välttämättä edusta todellisia liiketoimia. </w:t>
      </w:r>
      <w:r>
        <w:rPr>
          <w:color w:val="04640D"/>
        </w:rPr>
        <w:t xml:space="preserve">PERUSKORKO</w:t>
      </w:r>
      <w:r>
        <w:t xml:space="preserve">: 10 1/2 %. </w:t>
      </w:r>
      <w:r>
        <w:rPr>
          <w:color w:val="04640D"/>
        </w:rPr>
        <w:t xml:space="preserve">Suurimpien yhdysvaltalaisten liikepankkien yrityslainojen peruskorko</w:t>
      </w:r>
      <w:r>
        <w:t xml:space="preserve">. </w:t>
      </w:r>
      <w:r>
        <w:t xml:space="preserve">FEDERAL FUNDS: 8 3/4 % ylempi, 8 5/8 % alempi, 8 11/16 % likimääräinen päätöshinta, 8 3/4 % ostotarjous. </w:t>
      </w:r>
      <w:r>
        <w:rPr>
          <w:color w:val="E115C0"/>
        </w:rPr>
        <w:t xml:space="preserve">Liikepankkien väliset </w:t>
      </w:r>
      <w:r>
        <w:rPr>
          <w:color w:val="FEFB0A"/>
        </w:rPr>
        <w:t xml:space="preserve">vähintään 1 miljoonan dollarin </w:t>
      </w:r>
      <w:r>
        <w:rPr>
          <w:color w:val="FEFB0A"/>
        </w:rPr>
        <w:t xml:space="preserve">yön yli -varannot</w:t>
      </w:r>
      <w:r>
        <w:t xml:space="preserve">. Lähde. </w:t>
      </w:r>
      <w:r>
        <w:rPr>
          <w:color w:val="00587F"/>
        </w:rPr>
        <w:t xml:space="preserve">ALENNUSKORKO</w:t>
      </w:r>
      <w:r>
        <w:t xml:space="preserve">: 7 %. </w:t>
      </w:r>
      <w:r>
        <w:rPr>
          <w:color w:val="00587F"/>
        </w:rPr>
        <w:t xml:space="preserve">Federal Reserve Bank of New Yorkin talletuslaitoksilta perimät lainamaksut</w:t>
      </w:r>
      <w:r>
        <w:t xml:space="preserve">. TARJOUSPYYNNÖLLÄ MAKSETTAVA RAHA: 9 3/4 % - 10 %. Palkkio välittäjille optiotodistuksia varten myönnetyistä lainoista. </w:t>
      </w:r>
      <w:r>
        <w:rPr>
          <w:color w:val="0BC582"/>
        </w:rPr>
        <w:t xml:space="preserve">Kaupalliset arvopaperit, </w:t>
      </w:r>
      <w:r>
        <w:rPr>
          <w:color w:val="FEB8C8"/>
        </w:rPr>
        <w:t xml:space="preserve">jotka </w:t>
      </w:r>
      <w:r>
        <w:rPr>
          <w:color w:val="0BC582"/>
        </w:rPr>
        <w:t xml:space="preserve">General Motors Acceptance Corp. on </w:t>
      </w:r>
      <w:r>
        <w:rPr>
          <w:color w:val="FEB8C8"/>
        </w:rPr>
        <w:t xml:space="preserve">asettanut </w:t>
      </w:r>
      <w:r>
        <w:rPr>
          <w:color w:val="0BC582"/>
        </w:rPr>
        <w:t xml:space="preserve">suoraan saataville. </w:t>
      </w:r>
      <w:r>
        <w:t xml:space="preserve">: 8,50 % 15-44 päivää, 8,25 % 45-72 päivää, 8375 % 73-96 päivää, 8125 % 97-119 päivää, 8 % 120-149 päivää, 7875 % 150-179 päivää, 7,50 % 180-270 päivää. KAUPALLISET ARVOPAPERIT: </w:t>
      </w:r>
      <w:r>
        <w:rPr>
          <w:color w:val="9E8317"/>
        </w:rPr>
        <w:t xml:space="preserve">Suurten yritysten jälleenmyyjien välityksellä myymät </w:t>
      </w:r>
      <w:r>
        <w:rPr>
          <w:color w:val="9E8317"/>
        </w:rPr>
        <w:t xml:space="preserve">korkeahintaiset vakuuttamattomat arvopaperit, joiden arvo on </w:t>
      </w:r>
      <w:r>
        <w:rPr>
          <w:color w:val="9E8317"/>
        </w:rPr>
        <w:t xml:space="preserve">1 000 dollarin kerrannaisina</w:t>
      </w:r>
      <w:r>
        <w:t xml:space="preserve">: 8,55 % 30 päivältä, 8,45 % 60 päivältä, 8,40 % 90 päivältä. Talletustodistukset: 8,05 % yhdeksi kuukaudeksi, 8,02 % kahdeksi kuukaudeksi, 8 % kolmeksi kuukaudeksi, 7,98 % kuudeksi kuukaudeksi, 7,95 % yhdeksi vuodeksi. </w:t>
      </w:r>
      <w:r>
        <w:rPr>
          <w:color w:val="847D81"/>
        </w:rPr>
        <w:t xml:space="preserve">Suurten newyorkilaispankkien</w:t>
      </w:r>
      <w:r>
        <w:rPr>
          <w:color w:val="58018B"/>
        </w:rPr>
        <w:t xml:space="preserve"> maksamien </w:t>
      </w:r>
      <w:r>
        <w:rPr>
          <w:color w:val="847D81"/>
        </w:rPr>
        <w:t xml:space="preserve">korkeimpien korkojen </w:t>
      </w:r>
      <w:r>
        <w:t xml:space="preserve">keskiarvo </w:t>
      </w:r>
      <w:r>
        <w:rPr>
          <w:color w:val="847D81"/>
        </w:rPr>
        <w:t xml:space="preserve">uusista siirtokelpoisten talletustodistusten ensisijaisista uusista liikkeeseenlaskuista, joiden arvo on yleensä vähintään 1 miljoona dollaria</w:t>
      </w:r>
      <w:r>
        <w:t xml:space="preserve">. Vähimmäissumma on 100 000 dollaria. Tyypilliset jälkimarkkinakorot: 8,55 % yhdeksi kuukaudeksi, 8,50 % kolmeksi kuukaudeksi ja 8,40 % kuudeksi kuukaudeksi. PANKKIKOROT: 8,45 % 30 päivältä, 8,33 % 60 päivältä, 8,32 % 90 päivältä, 8,15 % 120 päivältä, 8,06 % 150 päivältä, 7,96 % 180 päivältä. </w:t>
      </w:r>
      <w:r>
        <w:rPr>
          <w:color w:val="B70639"/>
        </w:rPr>
        <w:t xml:space="preserve">Vaihdettavat luottopaperit, joilla on pankkitakaus ja </w:t>
      </w:r>
      <w:r>
        <w:rPr>
          <w:color w:val="B70639"/>
        </w:rPr>
        <w:t xml:space="preserve">joita käytetään yleensä tuontitilausten rahoittamiseen</w:t>
      </w:r>
      <w:r>
        <w:t xml:space="preserve">. LONDONIN VIIMEISET EURODOLLARIT: 8 11/16 % - 8 9/16 % yhdeksi kuukaudeksi, 8 11/16 % - 8 9/16 % kahdeksi kuukaudeksi, 8 11/16 % - 8 9/16 % kolmeksi kuukaudeksi, 8 5/8 % - 8 1/2 % neljäksi kuukaudeksi, 8 9/16 % - 8 7/16 % viideksi kuukaudeksi, 8 1/2 % - 8 3/8 % kuudeksi kuukaudeksi. </w:t>
      </w:r>
      <w:r>
        <w:rPr>
          <w:color w:val="F7F1DF"/>
        </w:rPr>
        <w:t xml:space="preserve">LONDONIN PANKKIYHTEISKORKO (LIBOR</w:t>
      </w:r>
      <w:r>
        <w:t xml:space="preserve">): 8 3/4 % yhdeksi kuukaudeksi, 8 11/16 % kolmeksi kuukaudeksi, 8 9/16 % kuudeksi kuukaudeksi, 8 1/2 % yhdeksi vuodeksi. </w:t>
      </w:r>
      <w:r>
        <w:rPr>
          <w:color w:val="F7F1DF"/>
        </w:rPr>
        <w:t xml:space="preserve">Dollaritalletusten keskimääräinen pankkienvälinen korko Lontoon markkinoilla viiden suurimman pankin korkojen perusteella</w:t>
      </w:r>
      <w:r>
        <w:t xml:space="preserve">. </w:t>
      </w:r>
      <w:r>
        <w:rPr>
          <w:color w:val="118B8A"/>
        </w:rPr>
        <w:t xml:space="preserve">PERUSKOROT ULKOMAILLA: Kanada 13,50 %, Saksa 8,50 %, Japani 4875 %, Sveitsi 8,50 %, Yhdistynyt kuningaskunta 15 %</w:t>
      </w:r>
      <w:r>
        <w:t xml:space="preserve">. </w:t>
      </w:r>
      <w:r>
        <w:rPr>
          <w:color w:val="118B8A"/>
        </w:rPr>
        <w:t xml:space="preserve">Nämä korot </w:t>
      </w:r>
      <w:r>
        <w:t xml:space="preserve">eivät ole suoraan vertailukelpoisia, sillä </w:t>
      </w:r>
      <w:r>
        <w:rPr>
          <w:color w:val="4AFEFA"/>
        </w:rPr>
        <w:t xml:space="preserve">lainakäytännöt </w:t>
      </w:r>
      <w:r>
        <w:t xml:space="preserve">vaihtelevat suuresti eri paikoissa. LYHYTAIKAISET VALTIONOBLIGAATIOT: </w:t>
      </w:r>
      <w:r>
        <w:rPr>
          <w:color w:val="FCB164"/>
        </w:rPr>
        <w:t xml:space="preserve">Maanantaina 16. lokakuuta </w:t>
      </w:r>
      <w:r>
        <w:rPr>
          <w:color w:val="796EE6"/>
        </w:rPr>
        <w:t xml:space="preserve">1989</w:t>
      </w:r>
      <w:r>
        <w:rPr>
          <w:color w:val="FCB164"/>
        </w:rPr>
        <w:t xml:space="preserve"> pidetyn huutokaupan </w:t>
      </w:r>
      <w:r>
        <w:t xml:space="preserve">tulokset</w:t>
      </w:r>
      <w:r>
        <w:rPr>
          <w:color w:val="FCB164"/>
        </w:rPr>
        <w:t xml:space="preserve">, </w:t>
      </w:r>
      <w:r>
        <w:rPr>
          <w:color w:val="000D2C"/>
        </w:rPr>
        <w:t xml:space="preserve">jossa Yhdysvaltain </w:t>
      </w:r>
      <w:r>
        <w:rPr>
          <w:color w:val="FCB164"/>
        </w:rPr>
        <w:t xml:space="preserve">lyhytaikaisia valtion joukkovelkakirjalainoja myytiin nimellisarvoon nähden alennuksella 10 000 dollarin ja 1 miljoonan dollarin välisillä määrillä</w:t>
      </w:r>
      <w:r>
        <w:t xml:space="preserve">: 7,37 % 13 viikoksi, 7,42 % 26 viikoksi. </w:t>
      </w:r>
      <w:r>
        <w:rPr>
          <w:color w:val="53495F"/>
        </w:rPr>
        <w:t xml:space="preserve">FEDERAL MORTGAGE LENDING CORPORATION (Freddie Mac</w:t>
      </w:r>
      <w:r>
        <w:t xml:space="preserve">): </w:t>
      </w:r>
      <w:r>
        <w:rPr>
          <w:color w:val="F95475"/>
        </w:rPr>
        <w:t xml:space="preserve">30 päivän kuluessa liikkeeseen laskettavien 30 vuoden kiinnitysvelkakirjojen </w:t>
      </w:r>
      <w:r>
        <w:t xml:space="preserve">julkaistut tuotot</w:t>
      </w:r>
      <w:r>
        <w:t xml:space="preserve">: 9,84 % tavanomaisille tavanomaisille kiinteäkorkoisille kiinnityksille, 7875 % vuoden pituisille kiinteäkorkoisille kiinnityksille, joissa on 2 prosentin yläraja. Lähde. </w:t>
      </w:r>
      <w:r>
        <w:rPr>
          <w:color w:val="5D9608"/>
        </w:rPr>
        <w:t xml:space="preserve">FEDERAL NATIONAL MORTGAGE ASSOCIATION (Fannie Mae</w:t>
      </w:r>
      <w:r>
        <w:t xml:space="preserve">): Julkaistu </w:t>
      </w:r>
      <w:r>
        <w:rPr>
          <w:color w:val="DE98FD"/>
        </w:rPr>
        <w:t xml:space="preserve">30 vuoden kiinnitysvelkakirjojen </w:t>
      </w:r>
      <w:r>
        <w:t xml:space="preserve">tuotto </w:t>
      </w:r>
      <w:r>
        <w:rPr>
          <w:color w:val="DE98FD"/>
        </w:rPr>
        <w:t xml:space="preserve">30 päivää ennen liikkeeseenlaskua </w:t>
      </w:r>
      <w:r>
        <w:t xml:space="preserve">(hinnoiteltu nimellisarvoon): 9,78 % tavanomaisille tavanomaisille kiinteäkorkoisille kiinnityksille, 8,75 % vuoden pituisille kiinteäkorkoisille kiinnityksille, joiden korko on säädettävissä, 6/2-katto. Lähde. </w:t>
      </w:r>
      <w:r>
        <w:t xml:space="preserve">MERRILL LYNCH ASSETS FUND: </w:t>
      </w:r>
      <w:r>
        <w:rPr>
          <w:color w:val="98A088"/>
        </w:rPr>
        <w:t xml:space="preserve">8,52 %</w:t>
      </w:r>
      <w:r>
        <w:t xml:space="preserve">. </w:t>
      </w:r>
      <w:r>
        <w:rPr>
          <w:color w:val="98A088"/>
        </w:rPr>
        <w:t xml:space="preserve">Keskimääräinen tuotto kulujen jälkeen viimeisten 30 päivän ajalta laskettuna yhden vuoden keskiarvona</w:t>
      </w:r>
      <w:r>
        <w:t xml:space="preserve">; tämä ei ole ennuste tulevista tuotoista.</w:t>
      </w:r>
    </w:p>
    <w:p>
      <w:r>
        <w:rPr>
          <w:b/>
        </w:rPr>
        <w:t xml:space="preserve">Asiakirjan numero 1137</w:t>
      </w:r>
    </w:p>
    <w:p>
      <w:r>
        <w:rPr>
          <w:b/>
        </w:rPr>
        <w:t xml:space="preserve">Asiakirjan tunniste: wsj1435-001</w:t>
      </w:r>
    </w:p>
    <w:p>
      <w:r>
        <w:rPr>
          <w:color w:val="04640D"/>
        </w:rPr>
        <w:t xml:space="preserve">Maanjäristyksen jälkeinen </w:t>
      </w:r>
      <w:r>
        <w:rPr>
          <w:color w:val="310106"/>
        </w:rPr>
        <w:t xml:space="preserve">elämä </w:t>
      </w:r>
      <w:r>
        <w:t xml:space="preserve">on usein </w:t>
      </w:r>
      <w:r>
        <w:t xml:space="preserve">aivan liian todellista </w:t>
      </w:r>
      <w:r>
        <w:rPr>
          <w:color w:val="FEFB0A"/>
        </w:rPr>
        <w:t xml:space="preserve">vaikeuksissa olevalla Marinan alueella, </w:t>
      </w:r>
      <w:r>
        <w:t xml:space="preserve">mutta joskus se tuntuu epätodelliselta. Muutama kohtaus: - </w:t>
      </w:r>
      <w:r>
        <w:rPr>
          <w:color w:val="FB5514"/>
        </w:rPr>
        <w:t xml:space="preserve">Lauantaiaamuna </w:t>
      </w:r>
      <w:r>
        <w:rPr>
          <w:color w:val="E115C0"/>
        </w:rPr>
        <w:t xml:space="preserve">eräälle asukkaalle </w:t>
      </w:r>
      <w:r>
        <w:t xml:space="preserve">annettiin </w:t>
      </w:r>
      <w:r>
        <w:t xml:space="preserve">15 minuuttia aikaa juosta nopeasti sortuvaan rakennukseen ja hakea </w:t>
      </w:r>
      <w:r>
        <w:t xml:space="preserve">omaisuudestaan </w:t>
      </w:r>
      <w:r>
        <w:t xml:space="preserve">kaikki mahdollinen. </w:t>
      </w:r>
      <w:r>
        <w:rPr>
          <w:color w:val="FB5514"/>
        </w:rPr>
        <w:t xml:space="preserve">Lauantai-iltana </w:t>
      </w:r>
      <w:r>
        <w:t xml:space="preserve">hän söi hätäsuojassa </w:t>
      </w:r>
      <w:r>
        <w:rPr>
          <w:color w:val="00587F"/>
        </w:rPr>
        <w:t xml:space="preserve">paistettua lohta, jonka </w:t>
      </w:r>
      <w:r>
        <w:rPr>
          <w:color w:val="FEB8C8"/>
        </w:rPr>
        <w:t xml:space="preserve">kaupungin </w:t>
      </w:r>
      <w:r>
        <w:rPr>
          <w:color w:val="00587F"/>
        </w:rPr>
        <w:t xml:space="preserve">neljän tähden ravintolan kokit olivat </w:t>
      </w:r>
      <w:r>
        <w:rPr>
          <w:color w:val="0BC582"/>
        </w:rPr>
        <w:t xml:space="preserve">valmistaneet</w:t>
      </w:r>
      <w:r>
        <w:t xml:space="preserve">.- </w:t>
      </w:r>
      <w:r>
        <w:rPr>
          <w:color w:val="9E8317"/>
        </w:rPr>
        <w:t xml:space="preserve">Pormestari Art Agnos </w:t>
      </w:r>
      <w:r>
        <w:t xml:space="preserve">seisoo televisiossa 20. kerran yrittäen selittää, miksi </w:t>
      </w:r>
      <w:r>
        <w:rPr>
          <w:color w:val="01190F"/>
        </w:rPr>
        <w:t xml:space="preserve">kaupunki </w:t>
      </w:r>
      <w:r>
        <w:t xml:space="preserve">rajoittaa ankarasti pääsyä pahoin vaurioituneisiin rakennuksiin. </w:t>
      </w:r>
      <w:r>
        <w:rPr>
          <w:color w:val="847D81"/>
        </w:rPr>
        <w:t xml:space="preserve">Muodikkaisiin, venyviin verkkareihin pukeutunut pariskunta </w:t>
      </w:r>
      <w:r>
        <w:t xml:space="preserve">juoksee ohi </w:t>
      </w:r>
      <w:r>
        <w:t xml:space="preserve">kuulokkeet päässään </w:t>
      </w:r>
      <w:r>
        <w:t xml:space="preserve">ja kulkee huolimattomasti siksakkia pitkin katua, joka on täynnä raunioituneita ja kaatuneita taloja. Läheisessä kulmassa he kääntyvät </w:t>
      </w:r>
      <w:r>
        <w:rPr>
          <w:color w:val="58018B"/>
        </w:rPr>
        <w:t xml:space="preserve">vaarallisen lähelle </w:t>
      </w:r>
      <w:r>
        <w:rPr>
          <w:color w:val="58018B"/>
        </w:rPr>
        <w:t xml:space="preserve">suojeltua</w:t>
      </w:r>
      <w:r>
        <w:rPr>
          <w:color w:val="58018B"/>
        </w:rPr>
        <w:t xml:space="preserve"> kerrostaloa, </w:t>
      </w:r>
      <w:r>
        <w:t xml:space="preserve">eivätkä huomaa mitään vaaraa. </w:t>
      </w:r>
      <w:r>
        <w:rPr>
          <w:color w:val="703B01"/>
        </w:rPr>
        <w:t xml:space="preserve">Poliisi</w:t>
      </w:r>
      <w:r>
        <w:rPr>
          <w:color w:val="F7F1DF"/>
        </w:rPr>
        <w:t xml:space="preserve">, joka </w:t>
      </w:r>
      <w:r>
        <w:rPr>
          <w:color w:val="703B01"/>
        </w:rPr>
        <w:t xml:space="preserve">johdattaa heidät pois, </w:t>
      </w:r>
      <w:r>
        <w:t xml:space="preserve">pudistelee hämmästyneenä päätään - </w:t>
      </w:r>
      <w:r>
        <w:rPr>
          <w:color w:val="4AFEFA"/>
        </w:rPr>
        <w:t xml:space="preserve">Nuori nainen, </w:t>
      </w:r>
      <w:r>
        <w:rPr>
          <w:color w:val="FCB164"/>
        </w:rPr>
        <w:t xml:space="preserve">joka </w:t>
      </w:r>
      <w:r>
        <w:rPr>
          <w:color w:val="4AFEFA"/>
        </w:rPr>
        <w:t xml:space="preserve">on ollut </w:t>
      </w:r>
      <w:r>
        <w:rPr>
          <w:color w:val="796EE6"/>
        </w:rPr>
        <w:t xml:space="preserve">poissa kaupungista, ilmestyy </w:t>
      </w:r>
      <w:r>
        <w:rPr>
          <w:color w:val="000D2C"/>
        </w:rPr>
        <w:t xml:space="preserve">Marina Middle Schooliin </w:t>
      </w:r>
      <w:r>
        <w:t xml:space="preserve">ja saa tietää, että </w:t>
      </w:r>
      <w:r>
        <w:rPr>
          <w:color w:val="4AFEFA"/>
        </w:rPr>
        <w:t xml:space="preserve">hänen </w:t>
      </w:r>
      <w:r>
        <w:t xml:space="preserve">asuntonsa on purkamislistalla. Hänelle </w:t>
      </w:r>
      <w:r>
        <w:t xml:space="preserve">sanotaan, että hän voi mennä sisään vain esimiehen kanssa. Hän purskahtaa itkuun ja lähtee. Lähistöllä </w:t>
      </w:r>
      <w:r>
        <w:rPr>
          <w:color w:val="53495F"/>
        </w:rPr>
        <w:t xml:space="preserve">viisi </w:t>
      </w:r>
      <w:r>
        <w:rPr>
          <w:color w:val="F95475"/>
        </w:rPr>
        <w:t xml:space="preserve">koulun </w:t>
      </w:r>
      <w:r>
        <w:rPr>
          <w:color w:val="53495F"/>
        </w:rPr>
        <w:t xml:space="preserve">väliaikaista asukasta </w:t>
      </w:r>
      <w:r>
        <w:t xml:space="preserve">istuu jakkaroilla, </w:t>
      </w:r>
      <w:r>
        <w:t xml:space="preserve">ja vapaaehtoiset hierojat </w:t>
      </w:r>
      <w:r>
        <w:t xml:space="preserve">hierovat </w:t>
      </w:r>
      <w:r>
        <w:rPr>
          <w:color w:val="53495F"/>
        </w:rPr>
        <w:t xml:space="preserve">heidän </w:t>
      </w:r>
      <w:r>
        <w:t xml:space="preserve">niskaansa ja selkäänsä. </w:t>
      </w:r>
      <w:r>
        <w:rPr>
          <w:color w:val="FEFB0A"/>
        </w:rPr>
        <w:t xml:space="preserve">Marina Districtin </w:t>
      </w:r>
      <w:r>
        <w:t xml:space="preserve">pelastuskeskus </w:t>
      </w:r>
      <w:r>
        <w:t xml:space="preserve">on reagoinut </w:t>
      </w:r>
      <w:r>
        <w:rPr>
          <w:color w:val="61FC03"/>
        </w:rPr>
        <w:t xml:space="preserve">katastrofiin </w:t>
      </w:r>
      <w:r>
        <w:rPr>
          <w:color w:val="01190F"/>
        </w:rPr>
        <w:t xml:space="preserve">San Franciscolle</w:t>
      </w:r>
      <w:r>
        <w:t xml:space="preserve"> täysin tyypillisellä tavalla</w:t>
      </w:r>
      <w:r>
        <w:t xml:space="preserve">. </w:t>
      </w:r>
      <w:r>
        <w:t xml:space="preserve">Ilmaisten hierontojen lisäksi siellä oli ilmainen neuvontapiste, puhelimet ja ilmainen bussikuljetus </w:t>
      </w:r>
      <w:r>
        <w:rPr>
          <w:color w:val="5D9608"/>
        </w:rPr>
        <w:t xml:space="preserve">terveyskeskukseen, </w:t>
      </w:r>
      <w:r>
        <w:rPr>
          <w:color w:val="5D9608"/>
        </w:rPr>
        <w:t xml:space="preserve">joka </w:t>
      </w:r>
      <w:r>
        <w:rPr>
          <w:color w:val="5D9608"/>
        </w:rPr>
        <w:t xml:space="preserve">tarjosi </w:t>
      </w:r>
      <w:r>
        <w:t xml:space="preserve">suihkut, saunan ja kuumat kylvyt. Kahvila tarjosi aamiaiseksi tuettuja croissantteja ja tuorejuustoa ja illalliseksi pastasalaattia ja suklaakermakakkuja sekä lohta. "</w:t>
      </w:r>
      <w:r>
        <w:rPr>
          <w:color w:val="61FC03"/>
        </w:rPr>
        <w:t xml:space="preserve">Se </w:t>
      </w:r>
      <w:r>
        <w:t xml:space="preserve">oli minulle 15 kilon maanjäristys", sanoi </w:t>
      </w:r>
      <w:r>
        <w:rPr>
          <w:color w:val="DE98FD"/>
        </w:rPr>
        <w:t xml:space="preserve">akupunktiotoimistossa työskentelevä</w:t>
      </w:r>
      <w:r>
        <w:rPr>
          <w:color w:val="DE98FD"/>
        </w:rPr>
        <w:t xml:space="preserve"> Joan O'Shea</w:t>
      </w:r>
      <w:r>
        <w:t xml:space="preserve">. Hän </w:t>
      </w:r>
      <w:r>
        <w:rPr>
          <w:color w:val="4F584E"/>
        </w:rPr>
        <w:t xml:space="preserve">ja muutama ystävänsä </w:t>
      </w:r>
      <w:r>
        <w:t xml:space="preserve">harkitsevat </w:t>
      </w:r>
      <w:r>
        <w:t xml:space="preserve">ilmaisten joogatuntien ja "aromaterapian" - tuoksuöljyhieronnan - </w:t>
      </w:r>
      <w:r>
        <w:t xml:space="preserve">tarjoamista </w:t>
      </w:r>
      <w:r>
        <w:rPr>
          <w:color w:val="61FC03"/>
        </w:rPr>
        <w:t xml:space="preserve">maanjäristyksen </w:t>
      </w:r>
      <w:r>
        <w:t xml:space="preserve">uhreille. Hänen </w:t>
      </w:r>
      <w:r>
        <w:rPr>
          <w:color w:val="DE98FD"/>
        </w:rPr>
        <w:t xml:space="preserve">mielestään </w:t>
      </w:r>
      <w:r>
        <w:rPr>
          <w:color w:val="5C5300"/>
        </w:rPr>
        <w:t xml:space="preserve">Marina-alueen </w:t>
      </w:r>
      <w:r>
        <w:rPr>
          <w:color w:val="248AD0"/>
        </w:rPr>
        <w:t xml:space="preserve">asukkaiden </w:t>
      </w:r>
      <w:r>
        <w:rPr>
          <w:color w:val="248AD0"/>
        </w:rPr>
        <w:t xml:space="preserve">- pääasiassa nuorten rikkaiden ja vanhusten </w:t>
      </w:r>
      <w:r>
        <w:t xml:space="preserve">- </w:t>
      </w:r>
      <w:r>
        <w:t xml:space="preserve">reaktio </w:t>
      </w:r>
      <w:r>
        <w:t xml:space="preserve">tuhoutuneisiin koteihinsa on </w:t>
      </w:r>
      <w:r>
        <w:t xml:space="preserve">"hämmästyttävä". </w:t>
      </w:r>
      <w:r>
        <w:rPr>
          <w:color w:val="9F6551"/>
        </w:rPr>
        <w:t xml:space="preserve">Ihmiset </w:t>
      </w:r>
      <w:r>
        <w:t xml:space="preserve">ovat hyvin </w:t>
      </w:r>
      <w:r>
        <w:t xml:space="preserve">kohteliaita </w:t>
      </w:r>
      <w:r>
        <w:rPr>
          <w:color w:val="9F6551"/>
        </w:rPr>
        <w:t xml:space="preserve">toisilleen.</w:t>
      </w:r>
      <w:r>
        <w:t xml:space="preserve"> En tiedä, tapahtuuko tällaista missään muualla". Kaduilla </w:t>
      </w:r>
      <w:r>
        <w:rPr>
          <w:color w:val="BCFEC6"/>
        </w:rPr>
        <w:t xml:space="preserve">jotkut pahoin vaurioituneiden rakennusten asukkaat </w:t>
      </w:r>
      <w:r>
        <w:t xml:space="preserve">saivat </w:t>
      </w:r>
      <w:r>
        <w:t xml:space="preserve">15 minuuttia aikaa </w:t>
      </w:r>
      <w:r>
        <w:t xml:space="preserve">lajitella henkilökohtaisia tavaroitaan. "</w:t>
      </w:r>
      <w:r>
        <w:t xml:space="preserve">On niin outoa päättää, mikä on ihmiselle todella tärkeää, </w:t>
      </w:r>
      <w:r>
        <w:rPr>
          <w:color w:val="932C70"/>
        </w:rPr>
        <w:t xml:space="preserve">Barbara May </w:t>
      </w:r>
      <w:r>
        <w:t xml:space="preserve">sanoi</w:t>
      </w:r>
      <w:r>
        <w:t xml:space="preserve">. </w:t>
      </w:r>
      <w:r>
        <w:t xml:space="preserve">Ensin hän meni hakemaan </w:t>
      </w:r>
      <w:r>
        <w:t xml:space="preserve">muistoesineitään. </w:t>
      </w:r>
      <w:r>
        <w:rPr>
          <w:color w:val="61FC03"/>
        </w:rPr>
        <w:t xml:space="preserve">Maanjäristyksen jälkeen </w:t>
      </w:r>
      <w:r>
        <w:t xml:space="preserve">syntyneessä kielenkäytössä </w:t>
      </w:r>
      <w:r>
        <w:rPr>
          <w:color w:val="932C70"/>
        </w:rPr>
        <w:t xml:space="preserve">hänen </w:t>
      </w:r>
      <w:r>
        <w:t xml:space="preserve">talonsa </w:t>
      </w:r>
      <w:r>
        <w:t xml:space="preserve">on </w:t>
      </w:r>
      <w:r>
        <w:t xml:space="preserve">"punainen". </w:t>
      </w:r>
      <w:r>
        <w:rPr>
          <w:color w:val="2B1B04"/>
        </w:rPr>
        <w:t xml:space="preserve">Merkittävästi vaurioituneet rakennukset </w:t>
      </w:r>
      <w:r>
        <w:t xml:space="preserve">värikoodattiin tarkastuksen jälkeen. Asukkaat saattoivat palata vihreällä merkittyihin varastoihin, keltaisiin varastoihin oli rajoitettu pääsy, ja punaisiin </w:t>
      </w:r>
      <w:r>
        <w:rPr>
          <w:color w:val="B5AFC4"/>
        </w:rPr>
        <w:t xml:space="preserve">varastoihin </w:t>
      </w:r>
      <w:r>
        <w:t xml:space="preserve">saattoi kävellä 15 minuuttia hakemaan </w:t>
      </w:r>
      <w:r>
        <w:rPr>
          <w:color w:val="D4C67A"/>
        </w:rPr>
        <w:t xml:space="preserve">kaiken </w:t>
      </w:r>
      <w:r>
        <w:rPr>
          <w:color w:val="D4C67A"/>
        </w:rPr>
        <w:t xml:space="preserve">mahdollisen</w:t>
      </w:r>
      <w:r>
        <w:t xml:space="preserve">. </w:t>
      </w:r>
      <w:r>
        <w:rPr>
          <w:color w:val="C2A393"/>
        </w:rPr>
        <w:t xml:space="preserve">Punaiset ja keltaiset </w:t>
      </w:r>
      <w:r>
        <w:t xml:space="preserve">suhtautuivat rooliinsa eräänlaisella etäisellä synkkyydellä. Jotkut tunkivat tavaroita tyynyliinoihin, toiset heittivät tavaroita ulos ikkunoista. </w:t>
      </w:r>
      <w:r>
        <w:rPr>
          <w:color w:val="0232FD"/>
        </w:rPr>
        <w:t xml:space="preserve">Sade, </w:t>
      </w:r>
      <w:r>
        <w:rPr>
          <w:color w:val="6A3A35"/>
        </w:rPr>
        <w:t xml:space="preserve">joka </w:t>
      </w:r>
      <w:r>
        <w:rPr>
          <w:color w:val="0232FD"/>
        </w:rPr>
        <w:t xml:space="preserve">tuli </w:t>
      </w:r>
      <w:r>
        <w:rPr>
          <w:color w:val="BA6801"/>
        </w:rPr>
        <w:t xml:space="preserve">lauantaina </w:t>
      </w:r>
      <w:r>
        <w:rPr>
          <w:color w:val="0232FD"/>
        </w:rPr>
        <w:t xml:space="preserve">kolmen päivän auringonpaisteen jälkeen</w:t>
      </w:r>
      <w:r>
        <w:t xml:space="preserve">, ei auttanut asiaa. "</w:t>
      </w:r>
      <w:r>
        <w:rPr>
          <w:color w:val="168E5C"/>
        </w:rPr>
        <w:t xml:space="preserve">Miehet </w:t>
      </w:r>
      <w:r>
        <w:t xml:space="preserve">lähtevät hakemaan suksia, stereoita ja tietokoneita", sanoi </w:t>
      </w:r>
      <w:r>
        <w:rPr>
          <w:color w:val="16C0D0"/>
        </w:rPr>
        <w:t xml:space="preserve">Frank Fitzgerald, </w:t>
      </w:r>
      <w:r>
        <w:rPr>
          <w:color w:val="C62100"/>
        </w:rPr>
        <w:t xml:space="preserve">joka </w:t>
      </w:r>
      <w:r>
        <w:rPr>
          <w:color w:val="16C0D0"/>
        </w:rPr>
        <w:t xml:space="preserve">auttoi </w:t>
      </w:r>
      <w:r>
        <w:rPr>
          <w:color w:val="014347"/>
        </w:rPr>
        <w:t xml:space="preserve">muita </w:t>
      </w:r>
      <w:r>
        <w:rPr>
          <w:color w:val="16C0D0"/>
        </w:rPr>
        <w:t xml:space="preserve">tyhjentämään asuntoja</w:t>
      </w:r>
      <w:r>
        <w:t xml:space="preserve">. "Naiset halusivat valokuva-albumeita, joitain rintaneuloja, ihan vain tunteisiin liittyviä esineitä." </w:t>
      </w:r>
      <w:r>
        <w:rPr>
          <w:color w:val="42083B"/>
        </w:rPr>
        <w:t xml:space="preserve">Hän</w:t>
      </w:r>
      <w:r>
        <w:t xml:space="preserve"> näytti </w:t>
      </w:r>
      <w:r>
        <w:rPr>
          <w:color w:val="82785D"/>
        </w:rPr>
        <w:t xml:space="preserve">eräälle naiselle </w:t>
      </w:r>
      <w:r>
        <w:rPr>
          <w:color w:val="233809"/>
        </w:rPr>
        <w:t xml:space="preserve">löytämäänsä </w:t>
      </w:r>
      <w:r>
        <w:rPr>
          <w:color w:val="233809"/>
        </w:rPr>
        <w:t xml:space="preserve">ehjää, yhä tikittävää taskukelloa</w:t>
      </w:r>
      <w:r>
        <w:t xml:space="preserve">. </w:t>
      </w:r>
      <w:r>
        <w:t xml:space="preserve">Se kuului </w:t>
      </w:r>
      <w:r>
        <w:rPr>
          <w:color w:val="023087"/>
        </w:rPr>
        <w:t xml:space="preserve">hänen </w:t>
      </w:r>
      <w:r>
        <w:t xml:space="preserve">isoisälleen. Jotkut asukkaat eivät totelleet käskyjä ja palasivat punaisiin rakennuksiin hakemaan omaisuuttaan. </w:t>
      </w:r>
      <w:r>
        <w:rPr>
          <w:color w:val="B7DAD2"/>
        </w:rPr>
        <w:t xml:space="preserve">Yksi rakennus </w:t>
      </w:r>
      <w:r>
        <w:t xml:space="preserve">nostettiin punaiselle tilalle, kun </w:t>
      </w:r>
      <w:r>
        <w:t xml:space="preserve">ihmiset olivat poistamassa sieltä tavaroita, ja </w:t>
      </w:r>
      <w:r>
        <w:rPr>
          <w:color w:val="196956"/>
        </w:rPr>
        <w:t xml:space="preserve">eräs asukas, </w:t>
      </w:r>
      <w:r>
        <w:rPr>
          <w:color w:val="8C41BB"/>
        </w:rPr>
        <w:t xml:space="preserve">jota </w:t>
      </w:r>
      <w:r>
        <w:rPr>
          <w:color w:val="196956"/>
        </w:rPr>
        <w:t xml:space="preserve">ei päästetty takaisin sisälle</w:t>
      </w:r>
      <w:r>
        <w:t xml:space="preserve">, soitti portaita ylös </w:t>
      </w:r>
      <w:r>
        <w:rPr>
          <w:color w:val="ECEDFE"/>
        </w:rPr>
        <w:t xml:space="preserve">tyttöystävälleen </w:t>
      </w:r>
      <w:r>
        <w:t xml:space="preserve">ja käski </w:t>
      </w:r>
      <w:r>
        <w:rPr>
          <w:color w:val="ECEDFE"/>
        </w:rPr>
        <w:t xml:space="preserve">tätä </w:t>
      </w:r>
      <w:r>
        <w:t xml:space="preserve">lähettämään tavaroita vielä käytävää pitkin. Hän </w:t>
      </w:r>
      <w:r>
        <w:t xml:space="preserve">lähti </w:t>
      </w:r>
      <w:r>
        <w:t xml:space="preserve">vasta, kun </w:t>
      </w:r>
      <w:r>
        <w:rPr>
          <w:color w:val="94C661"/>
        </w:rPr>
        <w:t xml:space="preserve">poliisi kutsuttiin paikalle ja </w:t>
      </w:r>
      <w:r>
        <w:rPr>
          <w:color w:val="94C661"/>
        </w:rPr>
        <w:t xml:space="preserve">auttoi häntä kantamaan viimeisen kuorman ulos</w:t>
      </w:r>
      <w:r>
        <w:t xml:space="preserve">. Asukkaat totesivat, että rajoitetun sisäänpääsyn periaatteiden noudattaminen oli harvoin tarpeen. </w:t>
      </w:r>
      <w:r>
        <w:t xml:space="preserve">Poliisit käskivät </w:t>
      </w:r>
      <w:r>
        <w:rPr>
          <w:color w:val="788E95"/>
        </w:rPr>
        <w:t xml:space="preserve">erästä miestä, </w:t>
      </w:r>
      <w:r>
        <w:rPr>
          <w:color w:val="FB6AB8"/>
        </w:rPr>
        <w:t xml:space="preserve">joka yritti </w:t>
      </w:r>
      <w:r>
        <w:rPr>
          <w:color w:val="788E95"/>
        </w:rPr>
        <w:t xml:space="preserve">ajaa </w:t>
      </w:r>
      <w:r>
        <w:rPr>
          <w:color w:val="576094"/>
        </w:rPr>
        <w:t xml:space="preserve">autoaan </w:t>
      </w:r>
      <w:r>
        <w:rPr>
          <w:color w:val="788E95"/>
        </w:rPr>
        <w:t xml:space="preserve">pois, </w:t>
      </w:r>
      <w:r>
        <w:t xml:space="preserve">poistumaan autotallista. Kun hän myöhemmin hiipi takaisin yrittämään uudelleen, </w:t>
      </w:r>
      <w:r>
        <w:rPr>
          <w:color w:val="DB1474"/>
        </w:rPr>
        <w:t xml:space="preserve">toinen poliisi </w:t>
      </w:r>
      <w:r>
        <w:t xml:space="preserve">tarjoutui auttamaan </w:t>
      </w:r>
      <w:r>
        <w:rPr>
          <w:color w:val="788E95"/>
        </w:rPr>
        <w:t xml:space="preserve">häntä </w:t>
      </w:r>
      <w:r>
        <w:t xml:space="preserve">saamaan </w:t>
      </w:r>
      <w:r>
        <w:rPr>
          <w:color w:val="8489AE"/>
        </w:rPr>
        <w:t xml:space="preserve">autonsa </w:t>
      </w:r>
      <w:r>
        <w:t xml:space="preserve">ulos. </w:t>
      </w:r>
      <w:r>
        <w:rPr>
          <w:color w:val="01190F"/>
        </w:rPr>
        <w:t xml:space="preserve">Kaupunki </w:t>
      </w:r>
      <w:r>
        <w:t xml:space="preserve">teki </w:t>
      </w:r>
      <w:r>
        <w:rPr>
          <w:color w:val="FEFB0A"/>
        </w:rPr>
        <w:t xml:space="preserve">Marina Districtistä </w:t>
      </w:r>
      <w:r>
        <w:t xml:space="preserve">myös </w:t>
      </w:r>
      <w:r>
        <w:t xml:space="preserve">lähtöpisteen, josta </w:t>
      </w:r>
      <w:r>
        <w:rPr>
          <w:color w:val="01190F"/>
        </w:rPr>
        <w:t xml:space="preserve">se </w:t>
      </w:r>
      <w:r>
        <w:t xml:space="preserve">pyrkii kuljettamaan </w:t>
      </w:r>
      <w:r>
        <w:rPr>
          <w:color w:val="6EAB9B"/>
        </w:rPr>
        <w:t xml:space="preserve">järistyksen aikana </w:t>
      </w:r>
      <w:r>
        <w:rPr>
          <w:color w:val="860E04"/>
        </w:rPr>
        <w:t xml:space="preserve">karanneet tai kadonneet </w:t>
      </w:r>
      <w:r>
        <w:rPr>
          <w:color w:val="FBC206"/>
        </w:rPr>
        <w:t xml:space="preserve">lemmikit </w:t>
      </w:r>
      <w:r>
        <w:t xml:space="preserve">asukkaiden luokse</w:t>
      </w:r>
      <w:r>
        <w:t xml:space="preserve">. </w:t>
      </w:r>
      <w:r>
        <w:t xml:space="preserve">Fillmore Streetin, yhden </w:t>
      </w:r>
      <w:r>
        <w:rPr>
          <w:color w:val="FEFB0A"/>
        </w:rPr>
        <w:t xml:space="preserve">Marina Districtin </w:t>
      </w:r>
      <w:r>
        <w:t xml:space="preserve">pääväylän, valaisinpylväissä </w:t>
      </w:r>
      <w:r>
        <w:t xml:space="preserve">oli </w:t>
      </w:r>
      <w:r>
        <w:rPr>
          <w:color w:val="F2CDFE"/>
        </w:rPr>
        <w:t xml:space="preserve">julisteita, </w:t>
      </w:r>
      <w:r>
        <w:rPr>
          <w:color w:val="F2CDFE"/>
        </w:rPr>
        <w:t xml:space="preserve">joissa tarjottiin 100 dollarin palkkiota </w:t>
      </w:r>
      <w:r>
        <w:rPr>
          <w:color w:val="496E76"/>
        </w:rPr>
        <w:t xml:space="preserve">järistyksessä </w:t>
      </w:r>
      <w:r>
        <w:rPr>
          <w:color w:val="647A41"/>
        </w:rPr>
        <w:t xml:space="preserve">kadonneesta </w:t>
      </w:r>
      <w:r>
        <w:rPr>
          <w:color w:val="760035"/>
        </w:rPr>
        <w:t xml:space="preserve">kissasta</w:t>
      </w:r>
      <w:r>
        <w:t xml:space="preserve">. </w:t>
      </w:r>
      <w:r>
        <w:rPr>
          <w:color w:val="01FB92"/>
        </w:rPr>
        <w:t xml:space="preserve">San Franciscon </w:t>
      </w:r>
      <w:r>
        <w:rPr>
          <w:color w:val="A1A711"/>
        </w:rPr>
        <w:t xml:space="preserve">eläinsuojeluyhdistys </w:t>
      </w:r>
      <w:r>
        <w:t xml:space="preserve">tarjoaa </w:t>
      </w:r>
      <w:r>
        <w:rPr>
          <w:color w:val="876128"/>
        </w:rPr>
        <w:t xml:space="preserve">maanjäristyksen vuoksi </w:t>
      </w:r>
      <w:r>
        <w:rPr>
          <w:color w:val="E3F894"/>
        </w:rPr>
        <w:t xml:space="preserve">kodeistaan </w:t>
      </w:r>
      <w:r>
        <w:rPr>
          <w:color w:val="E3F894"/>
        </w:rPr>
        <w:t xml:space="preserve">menettäneille </w:t>
      </w:r>
      <w:r>
        <w:rPr>
          <w:color w:val="E3F894"/>
        </w:rPr>
        <w:t xml:space="preserve">eläimille </w:t>
      </w:r>
      <w:r>
        <w:t xml:space="preserve">lääkintähoitoa, ruokaa, vettä ja korvaavan kodin</w:t>
      </w:r>
      <w:r>
        <w:t xml:space="preserve">. </w:t>
      </w:r>
      <w:r>
        <w:rPr>
          <w:color w:val="A1A711"/>
        </w:rPr>
        <w:t xml:space="preserve">Yhdistys </w:t>
      </w:r>
      <w:r>
        <w:t xml:space="preserve">kertoo saaneensa yli 100 pyyntöä korvaavista kodeista koirille ja kissoille, vaikka jotkut ihmiset ovat etsineet tilapäistä suojaa myös linnuille ja kaloille. Esimerkiksi </w:t>
      </w:r>
      <w:r>
        <w:rPr>
          <w:color w:val="FD0F31"/>
        </w:rPr>
        <w:t xml:space="preserve">eräs </w:t>
      </w:r>
      <w:r>
        <w:rPr>
          <w:color w:val="BE8485"/>
        </w:rPr>
        <w:t xml:space="preserve">enkelikalan </w:t>
      </w:r>
      <w:r>
        <w:rPr>
          <w:color w:val="FD0F31"/>
        </w:rPr>
        <w:t xml:space="preserve">omistaja </w:t>
      </w:r>
      <w:r>
        <w:t xml:space="preserve">huomasi kotiin palattuaan, että </w:t>
      </w:r>
      <w:r>
        <w:rPr>
          <w:color w:val="C660FB"/>
        </w:rPr>
        <w:t xml:space="preserve">hänen </w:t>
      </w:r>
      <w:r>
        <w:rPr>
          <w:color w:val="120104"/>
        </w:rPr>
        <w:t xml:space="preserve">asuntonsa</w:t>
      </w:r>
      <w:r>
        <w:t xml:space="preserve">, kuten monet muutkin </w:t>
      </w:r>
      <w:r>
        <w:rPr>
          <w:color w:val="FEFB0A"/>
        </w:rPr>
        <w:t xml:space="preserve">Marina Districtin asunnot, </w:t>
      </w:r>
      <w:r>
        <w:t xml:space="preserve">oli lämmittämättä. "</w:t>
      </w:r>
      <w:r>
        <w:rPr>
          <w:color w:val="D48958"/>
        </w:rPr>
        <w:t xml:space="preserve">Se </w:t>
      </w:r>
      <w:r>
        <w:rPr>
          <w:color w:val="05AEE8"/>
        </w:rPr>
        <w:t xml:space="preserve">voi jäädä sinne ilman lämpöä</w:t>
      </w:r>
      <w:r>
        <w:t xml:space="preserve">, mutta </w:t>
      </w:r>
      <w:r>
        <w:rPr>
          <w:color w:val="05AEE8"/>
        </w:rPr>
        <w:t xml:space="preserve">se </w:t>
      </w:r>
      <w:r>
        <w:t xml:space="preserve">voi olla hengenvaarallista </w:t>
      </w:r>
      <w:r>
        <w:rPr>
          <w:color w:val="9F98F8"/>
        </w:rPr>
        <w:t xml:space="preserve">enkelikalalle</w:t>
      </w:r>
      <w:r>
        <w:t xml:space="preserve">", sanoo Daralee Konowitch, </w:t>
      </w:r>
      <w:r>
        <w:rPr>
          <w:color w:val="A1A711"/>
        </w:rPr>
        <w:t xml:space="preserve">yhdistyksen </w:t>
      </w:r>
      <w:r>
        <w:t xml:space="preserve">eläintenhoitopäällikkö</w:t>
      </w:r>
      <w:r>
        <w:t xml:space="preserve">. Lämmin sijaiskoti on löytynyt.</w:t>
      </w:r>
    </w:p>
    <w:p>
      <w:r>
        <w:rPr>
          <w:b/>
        </w:rPr>
        <w:t xml:space="preserve">Asiakirjan numero 1138</w:t>
      </w:r>
    </w:p>
    <w:p>
      <w:r>
        <w:rPr>
          <w:b/>
        </w:rPr>
        <w:t xml:space="preserve">Asiakirjan tunniste: wsj1436-001</w:t>
      </w:r>
    </w:p>
    <w:p>
      <w:r>
        <w:rPr>
          <w:color w:val="FEFB0A"/>
        </w:rPr>
        <w:t xml:space="preserve">Alexander Haagen Co:n Verm</w:t>
      </w:r>
      <w:r>
        <w:rPr>
          <w:color w:val="04640D"/>
        </w:rPr>
        <w:t xml:space="preserve">ont-Slauson-ostoskeskuksen ympärillä </w:t>
      </w:r>
      <w:r>
        <w:rPr>
          <w:color w:val="E115C0"/>
        </w:rPr>
        <w:t xml:space="preserve">Los Angelesin </w:t>
      </w:r>
      <w:r>
        <w:rPr>
          <w:color w:val="FB5514"/>
        </w:rPr>
        <w:t xml:space="preserve">Wattsin kaupunginosassa sijaitseva </w:t>
      </w:r>
      <w:r>
        <w:rPr>
          <w:color w:val="310106"/>
        </w:rPr>
        <w:t xml:space="preserve">alue </w:t>
      </w:r>
      <w:r>
        <w:t xml:space="preserve">muistuttaa monia muita </w:t>
      </w:r>
      <w:r>
        <w:t xml:space="preserve">rikollisuuden runtelemia ja rappeutuneita sisäkaupunkien osia, eikä </w:t>
      </w:r>
      <w:r>
        <w:rPr>
          <w:color w:val="9E8317"/>
        </w:rPr>
        <w:t xml:space="preserve">siellä</w:t>
      </w:r>
      <w:r>
        <w:t xml:space="preserve"> todellakaan </w:t>
      </w:r>
      <w:r>
        <w:rPr>
          <w:color w:val="0BC582"/>
        </w:rPr>
        <w:t xml:space="preserve">haluaisi </w:t>
      </w:r>
      <w:r>
        <w:rPr>
          <w:color w:val="0BC582"/>
        </w:rPr>
        <w:t xml:space="preserve">vierailla</w:t>
      </w:r>
      <w:r>
        <w:t xml:space="preserve">. </w:t>
      </w:r>
      <w:r>
        <w:t xml:space="preserve">Käänny kuitenkin </w:t>
      </w:r>
      <w:r>
        <w:rPr>
          <w:color w:val="01190F"/>
        </w:rPr>
        <w:t xml:space="preserve">ostoskeskuksen </w:t>
      </w:r>
      <w:r>
        <w:t xml:space="preserve">parkkipaikalle, </w:t>
      </w:r>
      <w:r>
        <w:t xml:space="preserve">ja löydät itsesi turvallisesta, vilkkaasta kaupallisesta keskuksesta </w:t>
      </w:r>
      <w:r>
        <w:rPr>
          <w:color w:val="847D81"/>
        </w:rPr>
        <w:t xml:space="preserve">kukoistavassa lähiössä</w:t>
      </w:r>
      <w:r>
        <w:t xml:space="preserve">. Se </w:t>
      </w:r>
      <w:r>
        <w:rPr>
          <w:color w:val="01190F"/>
        </w:rPr>
        <w:t xml:space="preserve">on </w:t>
      </w:r>
      <w:r>
        <w:t xml:space="preserve">vain turvallisempi ja vilkkaampi. </w:t>
      </w:r>
      <w:r>
        <w:rPr>
          <w:color w:val="01190F"/>
        </w:rPr>
        <w:t xml:space="preserve">Tässä </w:t>
      </w:r>
      <w:r>
        <w:rPr>
          <w:color w:val="01190F"/>
        </w:rPr>
        <w:t xml:space="preserve">vuoden 1981 lopulla avatussa </w:t>
      </w:r>
      <w:r>
        <w:rPr>
          <w:color w:val="01190F"/>
        </w:rPr>
        <w:t xml:space="preserve">ostoskeskuksessa on tapahtunut </w:t>
      </w:r>
      <w:r>
        <w:t xml:space="preserve">viime vuoden aikana vain yksi murto, kolme autovarkautta ja yksi ryöstöyritys, eikä yhtään </w:t>
      </w:r>
      <w:r>
        <w:t xml:space="preserve">taskuvarkautta. </w:t>
      </w:r>
      <w:r>
        <w:rPr>
          <w:color w:val="B70639"/>
        </w:rPr>
        <w:t xml:space="preserve">Los Angelesin </w:t>
      </w:r>
      <w:r>
        <w:t xml:space="preserve">vauraassa esikaupunkialueella sijaitsevassa samankokoisessa ostoskeskuksessa </w:t>
      </w:r>
      <w:r>
        <w:t xml:space="preserve">odotetaan tapahtuvan vuosittain kahdeksan murtoa, 70 varkautta autoista tai autoista ja neljä ryöstöä. </w:t>
      </w:r>
      <w:r>
        <w:rPr>
          <w:color w:val="703B01"/>
        </w:rPr>
        <w:t xml:space="preserve">Wattsin </w:t>
      </w:r>
      <w:r>
        <w:rPr>
          <w:color w:val="01190F"/>
        </w:rPr>
        <w:t xml:space="preserve">ostoskeskuksen </w:t>
      </w:r>
      <w:r>
        <w:t xml:space="preserve">vuotuinen liikevaihto on yli 350 dollaria vuokrattavaa neliöjalkaa kohti; vastaavan esikaupunkialueella sijaitsevan ostoskeskuksen liikevaihto olisi 200 dollaria. </w:t>
      </w:r>
      <w:r>
        <w:rPr>
          <w:color w:val="F7F1DF"/>
        </w:rPr>
        <w:t xml:space="preserve">Haagenin </w:t>
      </w:r>
      <w:r>
        <w:t xml:space="preserve">kolme muuta </w:t>
      </w:r>
      <w:r>
        <w:rPr>
          <w:color w:val="118B8A"/>
        </w:rPr>
        <w:t xml:space="preserve">Wattsissa sijaitsevaa </w:t>
      </w:r>
      <w:r>
        <w:t xml:space="preserve">kauppakeskusta </w:t>
      </w:r>
      <w:r>
        <w:t xml:space="preserve">menestyvät lähes yhtä hyvin. </w:t>
      </w:r>
      <w:r>
        <w:rPr>
          <w:color w:val="01190F"/>
        </w:rPr>
        <w:t xml:space="preserve">Menestyvä matalarikollisuuskeskus </w:t>
      </w:r>
      <w:r>
        <w:rPr>
          <w:color w:val="4AFEFA"/>
        </w:rPr>
        <w:t xml:space="preserve">korkean rikollisuuden alueella </w:t>
      </w:r>
      <w:r>
        <w:t xml:space="preserve">rikkoo </w:t>
      </w:r>
      <w:r>
        <w:rPr>
          <w:color w:val="FCB164"/>
        </w:rPr>
        <w:t xml:space="preserve">sisäkaupungeille </w:t>
      </w:r>
      <w:r>
        <w:t xml:space="preserve">tyypillisemmän luonteen, </w:t>
      </w:r>
      <w:r>
        <w:rPr>
          <w:color w:val="796EE6"/>
        </w:rPr>
        <w:t xml:space="preserve">jossa </w:t>
      </w:r>
      <w:r>
        <w:rPr>
          <w:color w:val="FCB164"/>
        </w:rPr>
        <w:t xml:space="preserve">kauppoja sisältävät alueet ovat villien nuorten, jengien ja rikollisten elementtien vallassa ja </w:t>
      </w:r>
      <w:r>
        <w:rPr>
          <w:color w:val="796EE6"/>
        </w:rPr>
        <w:t xml:space="preserve">jossa </w:t>
      </w:r>
      <w:r>
        <w:rPr>
          <w:color w:val="000D2C"/>
        </w:rPr>
        <w:t xml:space="preserve">asiakaskunta</w:t>
      </w:r>
      <w:r>
        <w:rPr>
          <w:color w:val="FCB164"/>
        </w:rPr>
        <w:t xml:space="preserve">, kehityspääoma ja vakuutuskelpoisuus ovat </w:t>
      </w:r>
      <w:r>
        <w:rPr>
          <w:color w:val="FCB164"/>
        </w:rPr>
        <w:t xml:space="preserve">vähentyneet</w:t>
      </w:r>
      <w:r>
        <w:t xml:space="preserve">. </w:t>
      </w:r>
      <w:r>
        <w:t xml:space="preserve">Suuret alueelliset ja kansalliset kauppaketjut korvautuvat </w:t>
      </w:r>
      <w:r>
        <w:rPr>
          <w:color w:val="53495F"/>
        </w:rPr>
        <w:t xml:space="preserve">perheyrityksillä, </w:t>
      </w:r>
      <w:r>
        <w:rPr>
          <w:color w:val="53495F"/>
        </w:rPr>
        <w:t xml:space="preserve">jotka tarjoavat huonompilaatuisia tuotteita korkeampaan hintaan</w:t>
      </w:r>
      <w:r>
        <w:t xml:space="preserve">. </w:t>
      </w:r>
      <w:r>
        <w:t xml:space="preserve">Ostosmahdollisuuksien poistumisen myötä poistuvat myös </w:t>
      </w:r>
      <w:r>
        <w:rPr>
          <w:color w:val="61FC03"/>
        </w:rPr>
        <w:t xml:space="preserve">työpaikat</w:t>
      </w:r>
      <w:r>
        <w:rPr>
          <w:color w:val="5D9608"/>
        </w:rPr>
        <w:t xml:space="preserve">, joita </w:t>
      </w:r>
      <w:r>
        <w:rPr>
          <w:color w:val="61FC03"/>
        </w:rPr>
        <w:t xml:space="preserve">suuret ketjut aiemmin tarjosivat paikallisille asukkaille</w:t>
      </w:r>
      <w:r>
        <w:t xml:space="preserve">. </w:t>
      </w:r>
      <w:r>
        <w:rPr>
          <w:color w:val="01190F"/>
        </w:rPr>
        <w:t xml:space="preserve">Vermont-Slauson Center </w:t>
      </w:r>
      <w:r>
        <w:t xml:space="preserve">on siis enemmän kuin vain hyvä kauppa. </w:t>
      </w:r>
      <w:r>
        <w:rPr>
          <w:color w:val="DE98FD"/>
        </w:rPr>
        <w:t xml:space="preserve">Tästä kestävästä kaupallisesta alueesta </w:t>
      </w:r>
      <w:r>
        <w:rPr>
          <w:color w:val="98A088"/>
        </w:rPr>
        <w:t xml:space="preserve">on tullut turvallinen keidas paikallisille asukkaille autiossa kaupunkimaisemassa</w:t>
      </w:r>
      <w:r>
        <w:t xml:space="preserve">, ja se on </w:t>
      </w:r>
      <w:r>
        <w:rPr>
          <w:color w:val="98A088"/>
        </w:rPr>
        <w:t xml:space="preserve">todiste siitä, että </w:t>
      </w:r>
      <w:r>
        <w:t xml:space="preserve">yhteiskunnan rappeutuminen ei ole väistämätöntä ja että jengit eivät ole voittamattomia. </w:t>
      </w:r>
      <w:r>
        <w:rPr>
          <w:color w:val="01190F"/>
        </w:rPr>
        <w:t xml:space="preserve">Keskus </w:t>
      </w:r>
      <w:r>
        <w:t xml:space="preserve">parantaa myös </w:t>
      </w:r>
      <w:r>
        <w:t xml:space="preserve">yhteisön imagoa ulkomaailman silmissä ja voi ehkäistä tai jopa kääntää pääoman ja investointien poisvirtauksen. Toinen hyöty on työpaikkojen luominen. </w:t>
      </w:r>
      <w:r>
        <w:rPr>
          <w:color w:val="4F584E"/>
        </w:rPr>
        <w:t xml:space="preserve">Tämä </w:t>
      </w:r>
      <w:r>
        <w:t xml:space="preserve">alkaa jo rakennusvaiheessa käyttämällä pienempiä urakoitsijoita ja paikallisia työntekijöitä. </w:t>
      </w:r>
      <w:r>
        <w:rPr>
          <w:color w:val="4F584E"/>
        </w:rPr>
        <w:t xml:space="preserve">Se </w:t>
      </w:r>
      <w:r>
        <w:t xml:space="preserve">jatkuu </w:t>
      </w:r>
      <w:r>
        <w:t xml:space="preserve">koko </w:t>
      </w:r>
      <w:r>
        <w:rPr>
          <w:color w:val="01190F"/>
        </w:rPr>
        <w:t xml:space="preserve">keskuksen </w:t>
      </w:r>
      <w:r>
        <w:t xml:space="preserve">elinkaaren ajan</w:t>
      </w:r>
      <w:r>
        <w:t xml:space="preserve">; </w:t>
      </w:r>
      <w:r>
        <w:rPr>
          <w:color w:val="01190F"/>
        </w:rPr>
        <w:t xml:space="preserve">Vermont-Slauson Center </w:t>
      </w:r>
      <w:r>
        <w:t xml:space="preserve">on luonut </w:t>
      </w:r>
      <w:r>
        <w:rPr>
          <w:color w:val="248AD0"/>
        </w:rPr>
        <w:t xml:space="preserve">500 pysyvää yksityisen sektorin työpaikkaa</w:t>
      </w:r>
      <w:r>
        <w:rPr>
          <w:color w:val="5C5300"/>
        </w:rPr>
        <w:t xml:space="preserve">, ja sen kertakustannukset ovat vain 2 500 dollaria työpaikkaa kohti julkisia varoja</w:t>
      </w:r>
      <w:r>
        <w:t xml:space="preserve">. Koska </w:t>
      </w:r>
      <w:r>
        <w:t xml:space="preserve">monet </w:t>
      </w:r>
      <w:r>
        <w:rPr>
          <w:color w:val="248AD0"/>
        </w:rPr>
        <w:t xml:space="preserve">näistä työpaikoista </w:t>
      </w:r>
      <w:r>
        <w:t xml:space="preserve">täytetään </w:t>
      </w:r>
      <w:r>
        <w:rPr>
          <w:color w:val="9F6551"/>
        </w:rPr>
        <w:t xml:space="preserve">paikallisilla asukkailla, </w:t>
      </w:r>
      <w:r>
        <w:rPr>
          <w:color w:val="BCFEC6"/>
        </w:rPr>
        <w:t xml:space="preserve">jotka siirtyvät </w:t>
      </w:r>
      <w:r>
        <w:rPr>
          <w:color w:val="9F6551"/>
        </w:rPr>
        <w:t xml:space="preserve">sosiaaliturvan piiristä veronmaksajien piiriin</w:t>
      </w:r>
      <w:r>
        <w:t xml:space="preserve">, </w:t>
      </w:r>
      <w:r>
        <w:rPr>
          <w:color w:val="932C70"/>
        </w:rPr>
        <w:t xml:space="preserve">tämän julkisen investoinnin (2 500 dollaria työpaikkaa kohti) pitäisi maksaa </w:t>
      </w:r>
      <w:r>
        <w:t xml:space="preserve">itsensä takaisin muutamassa vuodessa.</w:t>
      </w:r>
      <w:r>
        <w:t xml:space="preserve"> Eikä tässä ole otettu huomioon paikallisten ja valtion tulojen kasvua, joka saadaan myyntiveroista ja -maksuista, kiinteistöveroista, lisensseistä jne. Voitot sijoitetaan myös takaisin </w:t>
      </w:r>
      <w:r>
        <w:rPr>
          <w:color w:val="847D81"/>
        </w:rPr>
        <w:t xml:space="preserve">alueelle, </w:t>
      </w:r>
      <w:r>
        <w:t xml:space="preserve">sillä </w:t>
      </w:r>
      <w:r>
        <w:rPr>
          <w:color w:val="2B1B04"/>
        </w:rPr>
        <w:t xml:space="preserve">voittoa tavoittelematon Vermont-Slauson Economic Development Corp. </w:t>
      </w:r>
      <w:r>
        <w:t xml:space="preserve">saa </w:t>
      </w:r>
      <w:r>
        <w:rPr>
          <w:color w:val="B5AFC4"/>
        </w:rPr>
        <w:t xml:space="preserve">60 prosenttia </w:t>
      </w:r>
      <w:r>
        <w:rPr>
          <w:color w:val="D4C67A"/>
        </w:rPr>
        <w:t xml:space="preserve">Vermont-Slauson Centerin </w:t>
      </w:r>
      <w:r>
        <w:rPr>
          <w:color w:val="B5AFC4"/>
        </w:rPr>
        <w:t xml:space="preserve">voitoista </w:t>
      </w:r>
      <w:r>
        <w:t xml:space="preserve">ja </w:t>
      </w:r>
      <w:r>
        <w:t xml:space="preserve">käyttää rahat kohtuuhintaisten ja kohtuuhintaisten asuntojen tarjoamiseen </w:t>
      </w:r>
      <w:r>
        <w:rPr>
          <w:color w:val="847D81"/>
        </w:rPr>
        <w:t xml:space="preserve">alueella </w:t>
      </w:r>
      <w:r>
        <w:t xml:space="preserve">- tällä hetkellä jo satoja asuntoja - sekä kaupallisiin ja teollisiin kehityshankkeisiin. Pormestarin talouskehitysviraston johtaja Bradford Crowe sanoo: "</w:t>
      </w:r>
      <w:r>
        <w:rPr>
          <w:color w:val="01190F"/>
        </w:rPr>
        <w:t xml:space="preserve">Vermont-Slauson Centerillä on epäilemättä </w:t>
      </w:r>
      <w:r>
        <w:t xml:space="preserve">ollut </w:t>
      </w:r>
      <w:r>
        <w:t xml:space="preserve">myönteinen vaikutus </w:t>
      </w:r>
      <w:r>
        <w:rPr>
          <w:color w:val="847D81"/>
        </w:rPr>
        <w:t xml:space="preserve">ympäröivään naapurustoon. </w:t>
      </w:r>
      <w:r>
        <w:rPr>
          <w:color w:val="AE7AA1"/>
        </w:rPr>
        <w:t xml:space="preserve">Rappeutuva kaupunginosa, jossa </w:t>
      </w:r>
      <w:r>
        <w:rPr>
          <w:color w:val="AE7AA1"/>
        </w:rPr>
        <w:t xml:space="preserve">ei </w:t>
      </w:r>
      <w:r>
        <w:rPr>
          <w:color w:val="C2A393"/>
        </w:rPr>
        <w:t xml:space="preserve">ollut </w:t>
      </w:r>
      <w:r>
        <w:rPr>
          <w:color w:val="AE7AA1"/>
        </w:rPr>
        <w:t xml:space="preserve">muuta kuin peruukki- ja kenkäkauppoja, </w:t>
      </w:r>
      <w:r>
        <w:t xml:space="preserve">kokee </w:t>
      </w:r>
      <w:r>
        <w:t xml:space="preserve">nyt </w:t>
      </w:r>
      <w:r>
        <w:t xml:space="preserve">merkittävän päivityksen asuntojen ja kauppojen osalta, </w:t>
      </w:r>
      <w:r>
        <w:rPr>
          <w:color w:val="0232FD"/>
        </w:rPr>
        <w:t xml:space="preserve">kiitos </w:t>
      </w:r>
      <w:r>
        <w:rPr>
          <w:color w:val="BA6801"/>
        </w:rPr>
        <w:t xml:space="preserve">Vermont-Slausonin keskustan </w:t>
      </w:r>
      <w:r>
        <w:rPr>
          <w:color w:val="6A3A35"/>
        </w:rPr>
        <w:t xml:space="preserve">tuoman </w:t>
      </w:r>
      <w:r>
        <w:rPr>
          <w:color w:val="0232FD"/>
        </w:rPr>
        <w:t xml:space="preserve">alati uusiutuvan elvytyspääoman lähteen.</w:t>
      </w:r>
      <w:r>
        <w:t xml:space="preserve">" Toinen etu on se, että huomattava osa näiden keskusten omistajista on pienyrittäjiä ja naisia. </w:t>
      </w:r>
      <w:r>
        <w:rPr>
          <w:color w:val="168E5C"/>
        </w:rPr>
        <w:t xml:space="preserve">Grand Boulevard Plaza -keskuksessa, jonka </w:t>
      </w:r>
      <w:r>
        <w:rPr>
          <w:color w:val="C62100"/>
        </w:rPr>
        <w:t xml:space="preserve">Matanky Realty Group </w:t>
      </w:r>
      <w:r>
        <w:rPr>
          <w:color w:val="168E5C"/>
        </w:rPr>
        <w:t xml:space="preserve">on </w:t>
      </w:r>
      <w:r>
        <w:rPr>
          <w:color w:val="16C0D0"/>
        </w:rPr>
        <w:t xml:space="preserve">rakentanut </w:t>
      </w:r>
      <w:r>
        <w:rPr>
          <w:color w:val="014347"/>
        </w:rPr>
        <w:t xml:space="preserve">Chicagon Third Wardiin </w:t>
      </w:r>
      <w:r>
        <w:rPr>
          <w:color w:val="168E5C"/>
        </w:rPr>
        <w:t xml:space="preserve">Robert Taylorin kotia vastapäätä</w:t>
      </w:r>
      <w:r>
        <w:t xml:space="preserve">, 29 prosenttia liikkeistä on tähän mennessä vuokrattu mustille ja 14 prosenttia muille vähemmistöille. </w:t>
      </w:r>
      <w:r>
        <w:rPr>
          <w:color w:val="233809"/>
        </w:rPr>
        <w:t xml:space="preserve">Alueen </w:t>
      </w:r>
      <w:r>
        <w:t xml:space="preserve">lapsilla </w:t>
      </w:r>
      <w:r>
        <w:t xml:space="preserve">on sopivampia roolimalleja kuin huumekuninkaalliset. Mikä on juju? Ensisijaisesti se, että tällaisen kaupan aikaansaaminen kaupungin keskustassa vaatii </w:t>
      </w:r>
      <w:r>
        <w:rPr>
          <w:color w:val="42083B"/>
        </w:rPr>
        <w:t xml:space="preserve">aikaa, kärsivällisyyttä, avarakatseisuutta ja neuvottelutaitoa, </w:t>
      </w:r>
      <w:r>
        <w:rPr>
          <w:color w:val="82785D"/>
        </w:rPr>
        <w:t xml:space="preserve">jota </w:t>
      </w:r>
      <w:r>
        <w:rPr>
          <w:color w:val="42083B"/>
        </w:rPr>
        <w:t xml:space="preserve">kaikilla rakennuttajilla ei ole</w:t>
      </w:r>
      <w:r>
        <w:t xml:space="preserve">. Myös turvallisuuskustannukset ovat melko korkeat. Yksi näistä keskuksista voi merkitä vuosia kestäviä neuvotteluja lukuisten valtion virastojen, paikallisten poliitikkojen ja kansalaisyhdistysten sekä mahdollisten vuokralaisten ja rahoittajien kanssa. </w:t>
      </w:r>
      <w:r>
        <w:rPr>
          <w:color w:val="023087"/>
        </w:rPr>
        <w:t xml:space="preserve">Edes esikaupunkihankkeet </w:t>
      </w:r>
      <w:r>
        <w:t xml:space="preserve">eivät ole </w:t>
      </w:r>
      <w:r>
        <w:rPr>
          <w:color w:val="B7DAD2"/>
        </w:rPr>
        <w:t xml:space="preserve">vailla viivästyksiä ja komplikaatioita </w:t>
      </w:r>
      <w:r>
        <w:t xml:space="preserve">- ja kaupunkien sisäisissä hankkeissa </w:t>
      </w:r>
      <w:r>
        <w:rPr>
          <w:color w:val="196956"/>
        </w:rPr>
        <w:t xml:space="preserve">niitä </w:t>
      </w:r>
      <w:r>
        <w:t xml:space="preserve">on yksinkertaisesti </w:t>
      </w:r>
      <w:r>
        <w:rPr>
          <w:color w:val="8C41BB"/>
        </w:rPr>
        <w:t xml:space="preserve">enemmän</w:t>
      </w:r>
      <w:r>
        <w:t xml:space="preserve">. </w:t>
      </w:r>
      <w:r>
        <w:rPr>
          <w:color w:val="2B2D32"/>
        </w:rPr>
        <w:t xml:space="preserve">Haagenin </w:t>
      </w:r>
      <w:r>
        <w:rPr>
          <w:color w:val="ECEDFE"/>
        </w:rPr>
        <w:t xml:space="preserve">turvatoimet </w:t>
      </w:r>
      <w:r>
        <w:rPr>
          <w:color w:val="94C661"/>
        </w:rPr>
        <w:t xml:space="preserve">tyypillisessä kaupunkien sisäisessä lomakeskuksessa </w:t>
      </w:r>
      <w:r>
        <w:t xml:space="preserve">ovat ihailtavia, mutta eivät hienovaraisia. Koko aluetta ympäröi 6-8 metriä korkea koristeellinen rauta-aita ja useita kauko-ohjattavia portteja. Pelkästään pensaat ja kukat saavat sen näyttämään viihtyisältä eikä linnoitukselta. </w:t>
      </w:r>
      <w:r>
        <w:rPr>
          <w:color w:val="F8907D"/>
        </w:rPr>
        <w:t xml:space="preserve">Koko keskusta </w:t>
      </w:r>
      <w:r>
        <w:t xml:space="preserve">valvotaan infrapuna-liikeilmaisimilla ja teollisen television kameroilla, ja </w:t>
      </w:r>
      <w:r>
        <w:rPr>
          <w:color w:val="895E6B"/>
        </w:rPr>
        <w:t xml:space="preserve">valaistustaso on </w:t>
      </w:r>
      <w:r>
        <w:t xml:space="preserve">kolme-viisi kertaa korkeampi kuin alalla yleensä. </w:t>
      </w:r>
      <w:r>
        <w:rPr>
          <w:color w:val="788E95"/>
        </w:rPr>
        <w:t xml:space="preserve">Turvallisuusjohtopaikka on </w:t>
      </w:r>
      <w:r>
        <w:t xml:space="preserve">naamioitu kaksikerroksiseksi vähittäiskaupaksi, ja sillä on oma "tarkkailuhuone" muiden rakennusten kattojen yläpuolella, josta on näkymät </w:t>
      </w:r>
      <w:r>
        <w:rPr>
          <w:color w:val="F8907D"/>
        </w:rPr>
        <w:t xml:space="preserve">koko keskukseen</w:t>
      </w:r>
      <w:r>
        <w:t xml:space="preserve">. </w:t>
      </w:r>
      <w:r>
        <w:t xml:space="preserve">Paikallinen </w:t>
      </w:r>
      <w:r>
        <w:t xml:space="preserve">poliisiasema sijaitsee veturiasemalla </w:t>
      </w:r>
      <w:r>
        <w:rPr>
          <w:color w:val="576094"/>
        </w:rPr>
        <w:t xml:space="preserve">keskuksen </w:t>
      </w:r>
      <w:r>
        <w:rPr>
          <w:color w:val="DB1474"/>
        </w:rPr>
        <w:t xml:space="preserve">tarjoamissa </w:t>
      </w:r>
      <w:r>
        <w:rPr>
          <w:color w:val="576094"/>
        </w:rPr>
        <w:t xml:space="preserve">tiloissa</w:t>
      </w:r>
      <w:r>
        <w:t xml:space="preserve">. </w:t>
      </w:r>
      <w:r>
        <w:rPr>
          <w:color w:val="C62100"/>
        </w:rPr>
        <w:t xml:space="preserve">Matanky Realty Groupin </w:t>
      </w:r>
      <w:r>
        <w:rPr>
          <w:color w:val="168E5C"/>
        </w:rPr>
        <w:t xml:space="preserve">Grand Boulevard Plaza Centerissä </w:t>
      </w:r>
      <w:r>
        <w:t xml:space="preserve">on sama organisaatio</w:t>
      </w:r>
      <w:r>
        <w:t xml:space="preserve">. </w:t>
      </w:r>
      <w:r>
        <w:rPr>
          <w:color w:val="F7F1DF"/>
        </w:rPr>
        <w:t xml:space="preserve">Haagenilla on </w:t>
      </w:r>
      <w:r>
        <w:t xml:space="preserve">oma laaja turvajoukko, joka koostuu hyvin koulutetuista ja palkatuista työntekijöistä, jotka ovat jokaisessa keskuksessa 24 tuntia vuorokaudessa.</w:t>
      </w:r>
      <w:r>
        <w:t xml:space="preserve"> Näissä keskuksissa yhteisten tilojen turvallisuudella saavutetaan 60-70 prosenttia maksuista, kun alan keskiarvo on noin 15 prosenttia. Näitä turvakustannuksia ei ole otettu huomioon talousarviossa, koska </w:t>
      </w:r>
      <w:r>
        <w:rPr>
          <w:color w:val="860E04"/>
        </w:rPr>
        <w:t xml:space="preserve">kauppakeskuksen </w:t>
      </w:r>
      <w:r>
        <w:t xml:space="preserve">rakennuspaikan hankintaa</w:t>
      </w:r>
      <w:r>
        <w:t xml:space="preserve">, </w:t>
      </w:r>
      <w:r>
        <w:t xml:space="preserve">rakentamista ja rahoituskustannuksia on vähennetty sellaisilla ohjelmilla kuin kuntien kehittämisavustukset, talouskehityksen hallinnointiavustukset, kertaluonteiset kuntien kehittämisavustukset, verovapaat teollisuuden kehittämislainojen joukkovelkakirjalainat, yritysvyöhykkeiden verovapautukset, kuntien infrastruktuuria koskevat avustukset ja veronkorotusrahoitus. Monia näistä ohjelmista ei ole enää olemassa tai niitä on supistettu huomattavasti. Koska </w:t>
      </w:r>
      <w:r>
        <w:rPr>
          <w:color w:val="FBC206"/>
        </w:rPr>
        <w:t xml:space="preserve">nämä keskukset </w:t>
      </w:r>
      <w:r>
        <w:t xml:space="preserve">näyttävät kuitenkin </w:t>
      </w:r>
      <w:r>
        <w:t xml:space="preserve">maksavan itsensä takaisin, </w:t>
      </w:r>
      <w:r>
        <w:t xml:space="preserve">mikään ei estä </w:t>
      </w:r>
      <w:r>
        <w:rPr>
          <w:color w:val="6EAB9B"/>
        </w:rPr>
        <w:t xml:space="preserve">osavaltioita ja paikallishallintoja </w:t>
      </w:r>
      <w:r>
        <w:t xml:space="preserve">säätämästä samanlaisia säännöksiä sisältävää uutta lainsäädäntöä. Monissa osavaltioissa on jo käytössä yritysvyöhykkeitä ja </w:t>
      </w:r>
      <w:r>
        <w:rPr>
          <w:color w:val="F2CDFE"/>
        </w:rPr>
        <w:t xml:space="preserve">lainsäädäntöä</w:t>
      </w:r>
      <w:r>
        <w:rPr>
          <w:color w:val="645341"/>
        </w:rPr>
        <w:t xml:space="preserve">, joissa </w:t>
      </w:r>
      <w:r>
        <w:rPr>
          <w:color w:val="F2CDFE"/>
        </w:rPr>
        <w:t xml:space="preserve">verokannustimet, lainat ja avustukset yhdistetään työttömien ja vähemmistöjen työllistämistä koskeviin vaatimuksiin, </w:t>
      </w:r>
      <w:r>
        <w:t xml:space="preserve">jotta voidaan kannustaa investointeja huonokuntoisiin alueisiin</w:t>
      </w:r>
      <w:r>
        <w:t xml:space="preserve">. </w:t>
      </w:r>
      <w:r>
        <w:rPr>
          <w:color w:val="760035"/>
        </w:rPr>
        <w:t xml:space="preserve">Näitä ohjelmia voitaisiin </w:t>
      </w:r>
      <w:r>
        <w:t xml:space="preserve">laajentaa siten, että niissä keskityttäisiin hankesuunnittelun rahoittamiseen, rahoituslähteiden löytämiseen sekä rakennuspaikkojen hankintaan ja valmisteluun. </w:t>
      </w:r>
      <w:r>
        <w:rPr>
          <w:color w:val="647A41"/>
        </w:rPr>
        <w:t xml:space="preserve">Rikollisuuden </w:t>
      </w:r>
      <w:r>
        <w:t xml:space="preserve">ja </w:t>
      </w:r>
      <w:r>
        <w:rPr>
          <w:color w:val="647A41"/>
        </w:rPr>
        <w:t xml:space="preserve">rikollisuuden </w:t>
      </w:r>
      <w:r>
        <w:rPr>
          <w:color w:val="647A41"/>
        </w:rPr>
        <w:t xml:space="preserve">pelon </w:t>
      </w:r>
      <w:r>
        <w:t xml:space="preserve">torjunnan </w:t>
      </w:r>
      <w:r>
        <w:t xml:space="preserve">kaupunkien sisäisillä ostosalueilla </w:t>
      </w:r>
      <w:r>
        <w:t xml:space="preserve">pitäisi </w:t>
      </w:r>
      <w:r>
        <w:t xml:space="preserve">tuoda yritysalueille enemmän menestystä kuin </w:t>
      </w:r>
      <w:r>
        <w:t xml:space="preserve">useimmat niistä </w:t>
      </w:r>
      <w:r>
        <w:rPr>
          <w:color w:val="496E76"/>
        </w:rPr>
        <w:t xml:space="preserve">ovat </w:t>
      </w:r>
      <w:r>
        <w:t xml:space="preserve">tähän mennessä </w:t>
      </w:r>
      <w:r>
        <w:t xml:space="preserve">saaneet nauttia.</w:t>
      </w:r>
      <w:r>
        <w:t xml:space="preserve"> Monet esikaupunkialueet ovat pohjimmiltaan täynnä ostoskeskuksia, joten nämä kaupunkien sisäiset alueet voivat olla suuri uusi hyödyntämätön markkina-alue investoinneille. </w:t>
      </w:r>
      <w:r>
        <w:rPr>
          <w:color w:val="E3F894"/>
        </w:rPr>
        <w:t xml:space="preserve">Kauppakeskusten suunnitteluun ja toimintaan liittyvät uudet lähestymistavat </w:t>
      </w:r>
      <w:r>
        <w:t xml:space="preserve">mahdollistavat näiden markkinoiden hyödyntämisen. Jos riski ja palkkio ovat tasapainossa, yrittäjät reagoivat. </w:t>
      </w:r>
      <w:r>
        <w:rPr>
          <w:color w:val="F9D7CD"/>
        </w:rPr>
        <w:t xml:space="preserve">Hallitusten johtajien</w:t>
      </w:r>
      <w:r>
        <w:rPr>
          <w:color w:val="876128"/>
        </w:rPr>
        <w:t xml:space="preserve">, jotka </w:t>
      </w:r>
      <w:r>
        <w:rPr>
          <w:color w:val="F9D7CD"/>
        </w:rPr>
        <w:t xml:space="preserve">eivät tiedä, </w:t>
      </w:r>
      <w:r>
        <w:rPr>
          <w:color w:val="A1A711"/>
        </w:rPr>
        <w:t xml:space="preserve">miten </w:t>
      </w:r>
      <w:r>
        <w:rPr>
          <w:color w:val="01FB92"/>
        </w:rPr>
        <w:t xml:space="preserve">tärkeää </w:t>
      </w:r>
      <w:r>
        <w:rPr>
          <w:color w:val="876128"/>
        </w:rPr>
        <w:t xml:space="preserve">heidän </w:t>
      </w:r>
      <w:r>
        <w:rPr>
          <w:color w:val="F9D7CD"/>
        </w:rPr>
        <w:t xml:space="preserve">on </w:t>
      </w:r>
      <w:r>
        <w:rPr>
          <w:color w:val="F9D7CD"/>
        </w:rPr>
        <w:t xml:space="preserve">edistää kehitystä riskialueilla, pitäisi </w:t>
      </w:r>
      <w:r>
        <w:t xml:space="preserve">käydä </w:t>
      </w:r>
      <w:r>
        <w:rPr>
          <w:color w:val="FD0F31"/>
        </w:rPr>
        <w:t xml:space="preserve">Vermont-Slausonin ja Grand Boulevard Plazan keskuksissa </w:t>
      </w:r>
      <w:r>
        <w:t xml:space="preserve">ja päättää itse. Vastaus on selvä. Titus on tutkija oikeusministeriön kansallisessa oikeusinstituutissa.</w:t>
      </w:r>
    </w:p>
    <w:p>
      <w:r>
        <w:rPr>
          <w:b/>
        </w:rPr>
        <w:t xml:space="preserve">Asiakirjan numero 1139</w:t>
      </w:r>
    </w:p>
    <w:p>
      <w:r>
        <w:rPr>
          <w:b/>
        </w:rPr>
        <w:t xml:space="preserve">Asiakirjan tunniste: wsj1437-001</w:t>
      </w:r>
    </w:p>
    <w:p>
      <w:r>
        <w:rPr>
          <w:color w:val="310106"/>
        </w:rPr>
        <w:t xml:space="preserve">ATHLONE INDUSTRIES Inc. </w:t>
      </w:r>
      <w:r>
        <w:t xml:space="preserve">ilmoitti</w:t>
      </w:r>
      <w:r>
        <w:rPr>
          <w:color w:val="04640D"/>
        </w:rPr>
        <w:t xml:space="preserve">, että se lunastaa 21. joulukuuta </w:t>
      </w:r>
      <w:r>
        <w:rPr>
          <w:color w:val="04640D"/>
        </w:rPr>
        <w:t xml:space="preserve">10 miljoonan dollarin </w:t>
      </w:r>
      <w:r>
        <w:rPr>
          <w:color w:val="FEFB0A"/>
        </w:rPr>
        <w:t xml:space="preserve">nimellismäärän </w:t>
      </w:r>
      <w:r>
        <w:rPr>
          <w:color w:val="FEFB0A"/>
        </w:rPr>
        <w:t xml:space="preserve">59,3 miljoonan dollarin 15625-prosenttisista, </w:t>
      </w:r>
      <w:r>
        <w:rPr>
          <w:color w:val="FEFB0A"/>
        </w:rPr>
        <w:t xml:space="preserve">1. kesäkuuta 1991 erääntyvistä ja ulkona olevista, </w:t>
      </w:r>
      <w:r>
        <w:rPr>
          <w:color w:val="FEFB0A"/>
        </w:rPr>
        <w:t xml:space="preserve">etuoikeusasemaltaan huonommassa asemassa olevista velkakirjoista</w:t>
      </w:r>
      <w:r>
        <w:t xml:space="preserve">. </w:t>
      </w:r>
      <w:r>
        <w:rPr>
          <w:color w:val="310106"/>
        </w:rPr>
        <w:t xml:space="preserve">Tämä erikoismetallien, teollisuuden peruselementtien ja kulutustavaroiden valmistaja </w:t>
      </w:r>
      <w:r>
        <w:t xml:space="preserve">maksaa jokaisesta 1 000 dollarin setelistä </w:t>
      </w:r>
      <w:r>
        <w:t xml:space="preserve">1 026,46 dollaria sekä 8,68 dollaria </w:t>
      </w:r>
      <w:r>
        <w:rPr>
          <w:color w:val="00587F"/>
        </w:rPr>
        <w:t xml:space="preserve">korkoa, </w:t>
      </w:r>
      <w:r>
        <w:rPr>
          <w:color w:val="0BC582"/>
        </w:rPr>
        <w:t xml:space="preserve">joka </w:t>
      </w:r>
      <w:r>
        <w:rPr>
          <w:color w:val="00587F"/>
        </w:rPr>
        <w:t xml:space="preserve">kertyy 1. joulukuuta alkaen</w:t>
      </w:r>
      <w:r>
        <w:t xml:space="preserve">. </w:t>
      </w:r>
      <w:r>
        <w:rPr>
          <w:color w:val="310106"/>
        </w:rPr>
        <w:t xml:space="preserve">Yhtiö </w:t>
      </w:r>
      <w:r>
        <w:t xml:space="preserve">ilmoittaa </w:t>
      </w:r>
      <w:r>
        <w:rPr>
          <w:color w:val="9E8317"/>
        </w:rPr>
        <w:t xml:space="preserve">maksettavien </w:t>
      </w:r>
      <w:r>
        <w:rPr>
          <w:color w:val="9E8317"/>
        </w:rPr>
        <w:t xml:space="preserve">velkakirjojen </w:t>
      </w:r>
      <w:r>
        <w:rPr>
          <w:color w:val="FEB8C8"/>
        </w:rPr>
        <w:t xml:space="preserve">haltijoille</w:t>
      </w:r>
      <w:r>
        <w:t xml:space="preserve">. Maksut järjestää Manufacturers Hanover Trust Co.</w:t>
      </w:r>
    </w:p>
    <w:p>
      <w:r>
        <w:rPr>
          <w:b/>
        </w:rPr>
        <w:t xml:space="preserve">Asiakirjan numero 1140</w:t>
      </w:r>
    </w:p>
    <w:p>
      <w:r>
        <w:rPr>
          <w:b/>
        </w:rPr>
        <w:t xml:space="preserve">Asiakirjan tunniste: wsj1438-001</w:t>
      </w:r>
    </w:p>
    <w:p>
      <w:r>
        <w:rPr>
          <w:color w:val="310106"/>
        </w:rPr>
        <w:t xml:space="preserve">Yksi yhtiö </w:t>
      </w:r>
      <w:r>
        <w:t xml:space="preserve">rekisteröitiin hiljattain </w:t>
      </w:r>
      <w:r>
        <w:rPr>
          <w:color w:val="04640D"/>
        </w:rPr>
        <w:t xml:space="preserve">New Yorkin pörssiin</w:t>
      </w:r>
      <w:r>
        <w:t xml:space="preserve">, ja </w:t>
      </w:r>
      <w:r>
        <w:rPr>
          <w:color w:val="FEFB0A"/>
        </w:rPr>
        <w:t xml:space="preserve">toinen </w:t>
      </w:r>
      <w:r>
        <w:t xml:space="preserve">liittyy </w:t>
      </w:r>
      <w:r>
        <w:rPr>
          <w:color w:val="04640D"/>
        </w:rPr>
        <w:t xml:space="preserve">New Yorkin pörssiin </w:t>
      </w:r>
      <w:r>
        <w:t xml:space="preserve">pörssin ulkopuolisilta markkinoilta </w:t>
      </w:r>
      <w:r>
        <w:t xml:space="preserve">tällä viikolla. </w:t>
      </w:r>
      <w:r>
        <w:rPr>
          <w:color w:val="310106"/>
        </w:rPr>
        <w:t xml:space="preserve">Putnam Investment Grade Municipal Trust of Boston </w:t>
      </w:r>
      <w:r>
        <w:t xml:space="preserve">rekisteröitiin tunnuksella PGM. </w:t>
      </w:r>
      <w:r>
        <w:rPr>
          <w:color w:val="310106"/>
        </w:rPr>
        <w:t xml:space="preserve">Tämä uusi suljettu sijoitusyhtiö </w:t>
      </w:r>
      <w:r>
        <w:t xml:space="preserve">käy kauppaa osakkeilla käyttäjän korolla. Se sijoittaa pääasiassa kunnallisiin verovapaisiin arvopapereihin. </w:t>
      </w:r>
      <w:r>
        <w:rPr>
          <w:color w:val="FEFB0A"/>
        </w:rPr>
        <w:t xml:space="preserve">Hibernia Corp, New Orleansin pankkiholdingyhtiö, </w:t>
      </w:r>
      <w:r>
        <w:t xml:space="preserve">listautuu </w:t>
      </w:r>
      <w:r>
        <w:rPr>
          <w:color w:val="04640D"/>
        </w:rPr>
        <w:t xml:space="preserve">New Yorkin pörssiin </w:t>
      </w:r>
      <w:r>
        <w:t xml:space="preserve">torstaina tunnuksella HIB. </w:t>
      </w:r>
      <w:r>
        <w:rPr>
          <w:color w:val="FB5514"/>
        </w:rPr>
        <w:t xml:space="preserve">Kolme yritystä </w:t>
      </w:r>
      <w:r>
        <w:t xml:space="preserve">aloitti kaupankäynnin pörssin ulkopuolisilla markkinoilla. </w:t>
      </w:r>
      <w:r>
        <w:rPr>
          <w:color w:val="E115C0"/>
        </w:rPr>
        <w:t xml:space="preserve">Exabyte Corp. Boulderista, Coloradosta, tietokoneiden levyasemien tukena käytettävien suurikapasiteettisten nauhajärjestelmien valmistaja </w:t>
      </w:r>
      <w:r>
        <w:t xml:space="preserve">aloitti pörssin ulkopuolisen kaupankäynnin tunnuksella EXBT. </w:t>
      </w:r>
      <w:r>
        <w:rPr>
          <w:color w:val="00587F"/>
        </w:rPr>
        <w:t xml:space="preserve">Rally's Inc. Louisvillestä, Kentuckysta, joka omistaa ravintolalisenssin</w:t>
      </w:r>
      <w:r>
        <w:t xml:space="preserve">, aloitti kaupankäynnin nimellä RLLY. </w:t>
      </w:r>
      <w:r>
        <w:rPr>
          <w:color w:val="0BC582"/>
        </w:rPr>
        <w:t xml:space="preserve">Sierra Tucson Cos., Tucson, Arizona, </w:t>
      </w:r>
      <w:r>
        <w:t xml:space="preserve">aloitti kaupankäynnin nimellä STSN. Se toimii erityyppisissä riippuvuuksien hoitolaitoksissa. </w:t>
      </w:r>
      <w:r>
        <w:rPr>
          <w:color w:val="FEB8C8"/>
        </w:rPr>
        <w:t xml:space="preserve">Aldus Corp:n </w:t>
      </w:r>
      <w:r>
        <w:t xml:space="preserve">kantaosakkeiden osto- ja myyntioptiot alkoivat kaupankäynnin Pacific Stock Exchange -pörssissä</w:t>
      </w:r>
      <w:r>
        <w:t xml:space="preserve">. </w:t>
      </w:r>
      <w:r>
        <w:rPr>
          <w:color w:val="FEB8C8"/>
        </w:rPr>
        <w:t xml:space="preserve">Seattlelainen Aldus </w:t>
      </w:r>
      <w:r>
        <w:t xml:space="preserve">tuottaa tietokoneohjelmistoja. Optiot antavat </w:t>
      </w:r>
      <w:r>
        <w:rPr>
          <w:color w:val="9E8317"/>
        </w:rPr>
        <w:t xml:space="preserve">haltijalle </w:t>
      </w:r>
      <w:r>
        <w:t xml:space="preserve">oikeuden, mutta eivät velvollisuutta, ostaa tai myydä arvopapereita tiettyyn hintaan tiettynä ajankohtana.</w:t>
      </w:r>
    </w:p>
    <w:p>
      <w:r>
        <w:rPr>
          <w:b/>
        </w:rPr>
        <w:t xml:space="preserve">Asiakirjan numero 1141</w:t>
      </w:r>
    </w:p>
    <w:p>
      <w:r>
        <w:rPr>
          <w:b/>
        </w:rPr>
        <w:t xml:space="preserve">Asiakirjan tunniste: wsj1439-001</w:t>
      </w:r>
    </w:p>
    <w:p>
      <w:r>
        <w:rPr>
          <w:color w:val="310106"/>
        </w:rPr>
        <w:t xml:space="preserve">Dow Chemical Co. </w:t>
      </w:r>
      <w:r>
        <w:t xml:space="preserve">ilmoitti, että </w:t>
      </w:r>
      <w:r>
        <w:rPr>
          <w:color w:val="04640D"/>
        </w:rPr>
        <w:t xml:space="preserve">sen </w:t>
      </w:r>
      <w:r>
        <w:rPr>
          <w:color w:val="FEFB0A"/>
        </w:rPr>
        <w:t xml:space="preserve">Destec Energy Inc. -yksikkö </w:t>
      </w:r>
      <w:r>
        <w:t xml:space="preserve">on sopinut </w:t>
      </w:r>
      <w:r>
        <w:rPr>
          <w:color w:val="FB5514"/>
        </w:rPr>
        <w:t xml:space="preserve">ostavansa Houstonissa sijaitsevan </w:t>
      </w:r>
      <w:r>
        <w:rPr>
          <w:color w:val="E115C0"/>
        </w:rPr>
        <w:t xml:space="preserve">energiayhtiön PSE Inc. </w:t>
      </w:r>
      <w:r>
        <w:rPr>
          <w:color w:val="FB5514"/>
        </w:rPr>
        <w:t xml:space="preserve">noin 115 miljoonan </w:t>
      </w:r>
      <w:r>
        <w:rPr>
          <w:color w:val="FB5514"/>
        </w:rPr>
        <w:t xml:space="preserve">dollarin arvoisella kaupalla</w:t>
      </w:r>
      <w:r>
        <w:t xml:space="preserve">. </w:t>
      </w:r>
      <w:r>
        <w:rPr>
          <w:color w:val="310106"/>
        </w:rPr>
        <w:t xml:space="preserve">Midlandissa, Michiganissa toimiva Dow </w:t>
      </w:r>
      <w:r>
        <w:t xml:space="preserve">ilmoitti, </w:t>
      </w:r>
      <w:r>
        <w:t xml:space="preserve">että </w:t>
      </w:r>
      <w:r>
        <w:rPr>
          <w:color w:val="04640D"/>
        </w:rPr>
        <w:t xml:space="preserve">sen </w:t>
      </w:r>
      <w:r>
        <w:rPr>
          <w:color w:val="FEFB0A"/>
        </w:rPr>
        <w:t xml:space="preserve">yksikkö </w:t>
      </w:r>
      <w:r>
        <w:t xml:space="preserve">käynnistää torstaihin mennessä </w:t>
      </w:r>
      <w:r>
        <w:rPr>
          <w:color w:val="00587F"/>
        </w:rPr>
        <w:t xml:space="preserve">12,25 dollarin osakekohtaisen julkisen tarjouksen kaikista </w:t>
      </w:r>
      <w:r>
        <w:rPr>
          <w:color w:val="0BC582"/>
        </w:rPr>
        <w:t xml:space="preserve">PSE:n </w:t>
      </w:r>
      <w:r>
        <w:rPr>
          <w:color w:val="00587F"/>
        </w:rPr>
        <w:t xml:space="preserve">ulkona olevista </w:t>
      </w:r>
      <w:r>
        <w:rPr>
          <w:color w:val="00587F"/>
        </w:rPr>
        <w:t xml:space="preserve">kantaosakkeista</w:t>
      </w:r>
      <w:r>
        <w:t xml:space="preserve">. </w:t>
      </w:r>
      <w:r>
        <w:rPr>
          <w:color w:val="FEB8C8"/>
        </w:rPr>
        <w:t xml:space="preserve">Yhtiöt </w:t>
      </w:r>
      <w:r>
        <w:t xml:space="preserve">ilmoittivat perjantaina yhteisessä lausunnossaan, että </w:t>
      </w:r>
      <w:r>
        <w:rPr>
          <w:color w:val="00587F"/>
        </w:rPr>
        <w:t xml:space="preserve">tarjous </w:t>
      </w:r>
      <w:r>
        <w:t xml:space="preserve">riippuu muun muassa siitä, että </w:t>
      </w:r>
      <w:r>
        <w:rPr>
          <w:color w:val="04640D"/>
        </w:rPr>
        <w:t xml:space="preserve">Dow-yksikkö </w:t>
      </w:r>
      <w:r>
        <w:t xml:space="preserve">ostaa takaisin vähintään 66 2/3 prosenttia </w:t>
      </w:r>
      <w:r>
        <w:rPr>
          <w:color w:val="9E8317"/>
        </w:rPr>
        <w:t xml:space="preserve">PSE:n </w:t>
      </w:r>
      <w:r>
        <w:t xml:space="preserve">ulkona olevista </w:t>
      </w:r>
      <w:r>
        <w:t xml:space="preserve">osakkeista. </w:t>
      </w:r>
      <w:r>
        <w:rPr>
          <w:color w:val="9E8317"/>
        </w:rPr>
        <w:t xml:space="preserve">PSE:llä </w:t>
      </w:r>
      <w:r>
        <w:t xml:space="preserve">on ulkona noin 9,2 miljoonaa osaketta. </w:t>
      </w:r>
      <w:r>
        <w:rPr>
          <w:color w:val="9E8317"/>
        </w:rPr>
        <w:t xml:space="preserve">Yhtiön </w:t>
      </w:r>
      <w:r>
        <w:t xml:space="preserve">mukaan </w:t>
      </w:r>
      <w:r>
        <w:rPr>
          <w:color w:val="FB5514"/>
        </w:rPr>
        <w:t xml:space="preserve">noin 115 miljoonan dollarin arvoinen yrityskauppa </w:t>
      </w:r>
      <w:r>
        <w:t xml:space="preserve">sisältää </w:t>
      </w:r>
      <w:r>
        <w:rPr>
          <w:color w:val="9E8317"/>
        </w:rPr>
        <w:t xml:space="preserve">sen </w:t>
      </w:r>
      <w:r>
        <w:t xml:space="preserve">33 miljoonan dollarin pitkäaikaisen velan. </w:t>
      </w:r>
      <w:r>
        <w:rPr>
          <w:color w:val="310106"/>
        </w:rPr>
        <w:t xml:space="preserve">Dow </w:t>
      </w:r>
      <w:r>
        <w:t xml:space="preserve">ilmoitti, että sillä on jo sopimuksia </w:t>
      </w:r>
      <w:r>
        <w:rPr>
          <w:color w:val="9E8317"/>
        </w:rPr>
        <w:t xml:space="preserve">PSE:n </w:t>
      </w:r>
      <w:r>
        <w:t xml:space="preserve">hallituksen puheenjohtajan ja toimitusjohtajan Albert J. Smith Jr:n </w:t>
      </w:r>
      <w:r>
        <w:t xml:space="preserve">ja </w:t>
      </w:r>
      <w:r>
        <w:rPr>
          <w:color w:val="847D81"/>
        </w:rPr>
        <w:t xml:space="preserve">eräiden muiden </w:t>
      </w:r>
      <w:r>
        <w:rPr>
          <w:color w:val="58018B"/>
        </w:rPr>
        <w:t xml:space="preserve">yhtiön virkailijoiden </w:t>
      </w:r>
      <w:r>
        <w:rPr>
          <w:color w:val="01190F"/>
        </w:rPr>
        <w:t xml:space="preserve">kanssa</w:t>
      </w:r>
      <w:r>
        <w:rPr>
          <w:color w:val="B70639"/>
        </w:rPr>
        <w:t xml:space="preserve">, joiden nojalla </w:t>
      </w:r>
      <w:r>
        <w:rPr>
          <w:color w:val="703B01"/>
        </w:rPr>
        <w:t xml:space="preserve">Dow </w:t>
      </w:r>
      <w:r>
        <w:rPr>
          <w:color w:val="847D81"/>
        </w:rPr>
        <w:t xml:space="preserve">voi </w:t>
      </w:r>
      <w:r>
        <w:rPr>
          <w:color w:val="847D81"/>
        </w:rPr>
        <w:t xml:space="preserve">ostaa noin 40 prosenttia </w:t>
      </w:r>
      <w:r>
        <w:rPr>
          <w:color w:val="58018B"/>
        </w:rPr>
        <w:t xml:space="preserve">PSE:n </w:t>
      </w:r>
      <w:r>
        <w:rPr>
          <w:color w:val="847D81"/>
        </w:rPr>
        <w:t xml:space="preserve">ulkona olevista </w:t>
      </w:r>
      <w:r>
        <w:rPr>
          <w:color w:val="847D81"/>
        </w:rPr>
        <w:t xml:space="preserve">kantaosakkeista</w:t>
      </w:r>
      <w:r>
        <w:t xml:space="preserve">. </w:t>
      </w:r>
      <w:r>
        <w:rPr>
          <w:color w:val="9E8317"/>
        </w:rPr>
        <w:t xml:space="preserve">PSE </w:t>
      </w:r>
      <w:r>
        <w:t xml:space="preserve">suunnittelee ja käyttää yhteistuotantolaitoksia, ja sen myynti vuonna 1988 oli 234 miljoonaa dollaria. </w:t>
      </w:r>
      <w:r>
        <w:rPr>
          <w:color w:val="9E8317"/>
        </w:rPr>
        <w:t xml:space="preserve">Yhtiö </w:t>
      </w:r>
      <w:r>
        <w:t xml:space="preserve">omistaa ja käyttää tai on yhteisyrityksenä kuudessa yhteistuotantolaitoksessa - kaksi Teksasissa ja neljä Kaliforniassa. </w:t>
      </w:r>
      <w:r>
        <w:rPr>
          <w:color w:val="9E8317"/>
        </w:rPr>
        <w:t xml:space="preserve">Yhtiö </w:t>
      </w:r>
      <w:r>
        <w:t xml:space="preserve">kertoi hiljattain odottavansa kolmannen neljänneksen tuloksen olevan 1,3-1,7 miljoonaa dollaria eli 14-18 senttiä osakkeelta, kun se viime vuonna oli 326 000 dollaria eli 4 senttiä osakkeelta.</w:t>
      </w:r>
    </w:p>
    <w:p>
      <w:r>
        <w:rPr>
          <w:b/>
        </w:rPr>
        <w:t xml:space="preserve">Asiakirjan numero 1142</w:t>
      </w:r>
    </w:p>
    <w:p>
      <w:r>
        <w:rPr>
          <w:b/>
        </w:rPr>
        <w:t xml:space="preserve">Asiakirjan tunniste: wsj1440-001</w:t>
      </w:r>
    </w:p>
    <w:p>
      <w:r>
        <w:t xml:space="preserve">Jos sijoittajien keskuudessa tapahtuu jälleen kasvua, Nasdaqin OTC-markkinasegmentti voi loistaa. </w:t>
      </w:r>
      <w:r>
        <w:rPr>
          <w:color w:val="310106"/>
        </w:rPr>
        <w:t xml:space="preserve">Jotkin sijoitusneuvojat </w:t>
      </w:r>
      <w:r>
        <w:t xml:space="preserve">ovat jo keskittyneet </w:t>
      </w:r>
      <w:r>
        <w:rPr>
          <w:color w:val="04640D"/>
        </w:rPr>
        <w:t xml:space="preserve">näille OTC-markkinoille</w:t>
      </w:r>
      <w:r>
        <w:rPr>
          <w:color w:val="FEFB0A"/>
        </w:rPr>
        <w:t xml:space="preserve">, joilla </w:t>
      </w:r>
      <w:r>
        <w:rPr>
          <w:color w:val="FB5514"/>
        </w:rPr>
        <w:t xml:space="preserve">he sanovat </w:t>
      </w:r>
      <w:r>
        <w:rPr>
          <w:color w:val="04640D"/>
        </w:rPr>
        <w:t xml:space="preserve">odottavansa näkevänsä </w:t>
      </w:r>
      <w:r>
        <w:rPr>
          <w:color w:val="E115C0"/>
        </w:rPr>
        <w:t xml:space="preserve">paljon pieniä ja keskisuuria kasvuosakkeita</w:t>
      </w:r>
      <w:r>
        <w:t xml:space="preserve">. </w:t>
      </w:r>
      <w:r>
        <w:t xml:space="preserve">He lisäävät, että </w:t>
      </w:r>
      <w:r>
        <w:rPr>
          <w:color w:val="00587F"/>
        </w:rPr>
        <w:t xml:space="preserve">parasta on </w:t>
      </w:r>
      <w:r>
        <w:t xml:space="preserve">se, että </w:t>
      </w:r>
      <w:r>
        <w:rPr>
          <w:color w:val="0BC582"/>
        </w:rPr>
        <w:t xml:space="preserve">nämä kasvukysymykset</w:t>
      </w:r>
      <w:r>
        <w:t xml:space="preserve">, toisin </w:t>
      </w:r>
      <w:r>
        <w:rPr>
          <w:color w:val="0BC582"/>
        </w:rPr>
        <w:t xml:space="preserve">kuin </w:t>
      </w:r>
      <w:r>
        <w:t xml:space="preserve">vastaavat New Yorkin pörssin luotettavat osakkeet, häviävät alhaisilla hinnoilla. Joidenkin analyytikoiden ja salkunhoitajien mukaan 13. lokakuuta tapahtuneen markkinoiden jyrkän laskun aiheuttaman hermostuneisuuden ja tämänhetkisen pettymysten aallon vuoksi kasvuosakkeet nousevat jälleen suosioon. Yritykset, joiden osakekurssi on todistetusti kasvanut noin 20 prosenttia, ovat näissä olosuhteissa houkuttelevampia. "Markkinoiden on etsittävä </w:t>
      </w:r>
      <w:r>
        <w:rPr>
          <w:color w:val="FEB8C8"/>
        </w:rPr>
        <w:t xml:space="preserve">uutta teemaa, </w:t>
      </w:r>
      <w:r>
        <w:t xml:space="preserve">ja </w:t>
      </w:r>
      <w:r>
        <w:rPr>
          <w:color w:val="FEB8C8"/>
        </w:rPr>
        <w:t xml:space="preserve">se </w:t>
      </w:r>
      <w:r>
        <w:t xml:space="preserve">on paluu kasvuun", sanoi </w:t>
      </w:r>
      <w:r>
        <w:rPr>
          <w:color w:val="9E8317"/>
        </w:rPr>
        <w:t xml:space="preserve">Mary Farrell, </w:t>
      </w:r>
      <w:r>
        <w:rPr>
          <w:color w:val="01190F"/>
        </w:rPr>
        <w:t xml:space="preserve">PaineWebberin </w:t>
      </w:r>
      <w:r>
        <w:rPr>
          <w:color w:val="9E8317"/>
        </w:rPr>
        <w:t xml:space="preserve">analyytikko</w:t>
      </w:r>
      <w:r>
        <w:t xml:space="preserve">. </w:t>
      </w:r>
      <w:r>
        <w:t xml:space="preserve">Hän mainitsi muun muassa </w:t>
      </w:r>
      <w:r>
        <w:rPr>
          <w:color w:val="847D81"/>
        </w:rPr>
        <w:t xml:space="preserve">Oshkosh B'Goshin ja A&amp;W Brandsin </w:t>
      </w:r>
      <w:r>
        <w:t xml:space="preserve">olevan OTC-markkinoiden eliittiä</w:t>
      </w:r>
      <w:r>
        <w:t xml:space="preserve">. </w:t>
      </w:r>
      <w:r>
        <w:t xml:space="preserve">Kuten monilla OTC-markkinoiden kasvuemissioilla, niiden </w:t>
      </w:r>
      <w:r>
        <w:rPr>
          <w:color w:val="58018B"/>
        </w:rPr>
        <w:t xml:space="preserve">markkina-arvo - joka </w:t>
      </w:r>
      <w:r>
        <w:rPr>
          <w:color w:val="58018B"/>
        </w:rPr>
        <w:t xml:space="preserve">määräytyy arvopaperien hinnan ja ulkona olevien osakkeiden perusteella - on noin 100-500 miljoonaa dollaria</w:t>
      </w:r>
      <w:r>
        <w:t xml:space="preserve">. </w:t>
      </w:r>
      <w:r>
        <w:t xml:space="preserve">Jotkut haluavat erikoistua </w:t>
      </w:r>
      <w:r>
        <w:rPr>
          <w:color w:val="703B01"/>
        </w:rPr>
        <w:t xml:space="preserve">näihin nouseviin yrityksiin</w:t>
      </w:r>
      <w:r>
        <w:rPr>
          <w:color w:val="F7F1DF"/>
        </w:rPr>
        <w:t xml:space="preserve">, joiden </w:t>
      </w:r>
      <w:r>
        <w:rPr>
          <w:color w:val="703B01"/>
        </w:rPr>
        <w:t xml:space="preserve">osakkeet ovat olleet julkisessa kaupankäynnissä hyvin lyhyen aikaa</w:t>
      </w:r>
      <w:r>
        <w:t xml:space="preserve">. </w:t>
      </w:r>
      <w:r>
        <w:rPr>
          <w:color w:val="703B01"/>
        </w:rPr>
        <w:t xml:space="preserve">Näitä </w:t>
      </w:r>
      <w:r>
        <w:t xml:space="preserve">kutsutaan joskus "nouseviksi" kasvuyrityksiksi, vaikka niidenkin todistuksissa on kasvavia tuottoja. </w:t>
      </w:r>
      <w:r>
        <w:rPr>
          <w:color w:val="118B8A"/>
        </w:rPr>
        <w:t xml:space="preserve">Vaikka monet kasvuosakkeet ovat pieniä, kaikilla pienillä arvopapereilla ei ole tuloskasvuvauhtia</w:t>
      </w:r>
      <w:r>
        <w:t xml:space="preserve">. </w:t>
      </w:r>
      <w:r>
        <w:rPr>
          <w:color w:val="118B8A"/>
        </w:rPr>
        <w:t xml:space="preserve">Tämä on </w:t>
      </w:r>
      <w:r>
        <w:t xml:space="preserve">tärkeä ero, sillä </w:t>
      </w:r>
      <w:r>
        <w:rPr>
          <w:color w:val="4AFEFA"/>
        </w:rPr>
        <w:t xml:space="preserve">jotkut analyytikot ja välittäjät, </w:t>
      </w:r>
      <w:r>
        <w:rPr>
          <w:color w:val="FCB164"/>
        </w:rPr>
        <w:t xml:space="preserve">jotka </w:t>
      </w:r>
      <w:r>
        <w:rPr>
          <w:color w:val="4AFEFA"/>
        </w:rPr>
        <w:t xml:space="preserve">jatkuvasti ennustavat, että pienet osakkeet tuottavat hyvin pian suurempia osakkeita paremmin</w:t>
      </w:r>
      <w:r>
        <w:t xml:space="preserve">, saattavat käyttää lyhytaikaista </w:t>
      </w:r>
      <w:r>
        <w:rPr>
          <w:color w:val="796EE6"/>
        </w:rPr>
        <w:t xml:space="preserve">kasvukysymysten </w:t>
      </w:r>
      <w:r>
        <w:t xml:space="preserve">lisääntymistä </w:t>
      </w:r>
      <w:r>
        <w:t xml:space="preserve">apuna </w:t>
      </w:r>
      <w:r>
        <w:t xml:space="preserve">myydäkseen kaikki pienet osakkeet. "OTC-markkinoilta voi löytää </w:t>
      </w:r>
      <w:r>
        <w:rPr>
          <w:color w:val="000D2C"/>
        </w:rPr>
        <w:t xml:space="preserve">hyviä ja laadukkaita yrityksiä</w:t>
      </w:r>
      <w:r>
        <w:t xml:space="preserve">", mutta </w:t>
      </w:r>
      <w:r>
        <w:rPr>
          <w:color w:val="53495F"/>
        </w:rPr>
        <w:t xml:space="preserve">sijoittajien </w:t>
      </w:r>
      <w:r>
        <w:t xml:space="preserve">tulisi </w:t>
      </w:r>
      <w:r>
        <w:rPr>
          <w:color w:val="53495F"/>
        </w:rPr>
        <w:t xml:space="preserve">olla </w:t>
      </w:r>
      <w:r>
        <w:t xml:space="preserve">valikoivia, sanoo </w:t>
      </w:r>
      <w:r>
        <w:rPr>
          <w:color w:val="F95475"/>
        </w:rPr>
        <w:t xml:space="preserve">John Palicka, </w:t>
      </w:r>
      <w:r>
        <w:rPr>
          <w:color w:val="61FC03"/>
        </w:rPr>
        <w:t xml:space="preserve">Newarkissa, New </w:t>
      </w:r>
      <w:r>
        <w:rPr>
          <w:color w:val="5D9608"/>
        </w:rPr>
        <w:t xml:space="preserve">Jerseyssä</w:t>
      </w:r>
      <w:r>
        <w:rPr>
          <w:color w:val="61FC03"/>
        </w:rPr>
        <w:t xml:space="preserve"> sijaitsevan Midco Investorsin </w:t>
      </w:r>
      <w:r>
        <w:rPr>
          <w:color w:val="61FC03"/>
        </w:rPr>
        <w:t xml:space="preserve">salkunhoitaja, joka </w:t>
      </w:r>
      <w:r>
        <w:rPr>
          <w:color w:val="5D9608"/>
        </w:rPr>
        <w:t xml:space="preserve">on </w:t>
      </w:r>
      <w:r>
        <w:rPr>
          <w:color w:val="61FC03"/>
        </w:rPr>
        <w:t xml:space="preserve">sijoittanut noin 900 miljoonaa dollaria erikokoisiin kasvuosakkeisiin</w:t>
      </w:r>
      <w:r>
        <w:t xml:space="preserve">. </w:t>
      </w:r>
      <w:r>
        <w:t xml:space="preserve">OTC-markkinoilla </w:t>
      </w:r>
      <w:r>
        <w:rPr>
          <w:color w:val="F95475"/>
        </w:rPr>
        <w:t xml:space="preserve">Palicka </w:t>
      </w:r>
      <w:r>
        <w:t xml:space="preserve">suositteli </w:t>
      </w:r>
      <w:r>
        <w:t xml:space="preserve">sijoittamista Legentiin, Mail Boxes Etc:hen ja Payco Americaniin. Tärkein argumentti </w:t>
      </w:r>
      <w:r>
        <w:rPr>
          <w:color w:val="DE98FD"/>
        </w:rPr>
        <w:t xml:space="preserve">kasvuosakkeiden puolesta </w:t>
      </w:r>
      <w:r>
        <w:t xml:space="preserve">on se, että ne yleensä menestyvät paremmin talouden hidastuessa. "Jos markkinat kääntävät huomionsa takaisin tuloksiin, meidän pitäisi arvioida kasvuosakkeita korkeammalle", sanoo </w:t>
      </w:r>
      <w:r>
        <w:rPr>
          <w:color w:val="4F584E"/>
        </w:rPr>
        <w:t xml:space="preserve">Morgan Stanleyn</w:t>
      </w:r>
      <w:r>
        <w:rPr>
          <w:color w:val="98A088"/>
        </w:rPr>
        <w:t xml:space="preserve"> kasvuosakkeiden analyytikko L. Keith Mullins</w:t>
      </w:r>
      <w:r>
        <w:t xml:space="preserve">. Hän </w:t>
      </w:r>
      <w:r>
        <w:t xml:space="preserve">uskoo, että </w:t>
      </w:r>
      <w:r>
        <w:rPr>
          <w:color w:val="248AD0"/>
        </w:rPr>
        <w:t xml:space="preserve">sijoittajat </w:t>
      </w:r>
      <w:r>
        <w:t xml:space="preserve">ovat lopulta valmiita maksamaan korkeampia hintoja yrityksistä, joilla on todistettu tuloskasvu. Tätä muutosta odotellessaan </w:t>
      </w:r>
      <w:r>
        <w:rPr>
          <w:color w:val="5C5300"/>
        </w:rPr>
        <w:t xml:space="preserve">hän </w:t>
      </w:r>
      <w:r>
        <w:rPr>
          <w:color w:val="9F6551"/>
        </w:rPr>
        <w:t xml:space="preserve">ja muut analyytikot </w:t>
      </w:r>
      <w:r>
        <w:t xml:space="preserve">kehottavat </w:t>
      </w:r>
      <w:r>
        <w:rPr>
          <w:color w:val="932C70"/>
        </w:rPr>
        <w:t xml:space="preserve">asiakkaitaan </w:t>
      </w:r>
      <w:r>
        <w:t xml:space="preserve">ostamaan tällaisia osakkeita nyt. Ymmärrettävästi pienemmät kasvuosakkeet eivät ole olleet viime aikoina suosittuja. </w:t>
      </w:r>
      <w:r>
        <w:rPr>
          <w:color w:val="01190F"/>
        </w:rPr>
        <w:t xml:space="preserve">PaineWebberin </w:t>
      </w:r>
      <w:r>
        <w:rPr>
          <w:color w:val="9E8317"/>
        </w:rPr>
        <w:t xml:space="preserve">Farrell </w:t>
      </w:r>
      <w:r>
        <w:t xml:space="preserve">sanoo, että </w:t>
      </w:r>
      <w:r>
        <w:rPr>
          <w:color w:val="B5AFC4"/>
        </w:rPr>
        <w:t xml:space="preserve">Standard &amp; Poor's 500 -indeksin </w:t>
      </w:r>
      <w:r>
        <w:rPr>
          <w:color w:val="2B1B04"/>
        </w:rPr>
        <w:t xml:space="preserve">kasvu </w:t>
      </w:r>
      <w:r>
        <w:rPr>
          <w:color w:val="2B1B04"/>
        </w:rPr>
        <w:t xml:space="preserve">oli viime vuonna 35 prosenttia keskimääräisen liikkeeseenlaskun osalta</w:t>
      </w:r>
      <w:r>
        <w:t xml:space="preserve">. </w:t>
      </w:r>
      <w:r>
        <w:t xml:space="preserve">Pienempien osakkeiden tuloskasvu nousi 15-20 prosenttia. Lisäksi tuloskasvu jäi jälkeen </w:t>
      </w:r>
      <w:r>
        <w:rPr>
          <w:color w:val="D4C67A"/>
        </w:rPr>
        <w:t xml:space="preserve">kassavirrasta, rakenneuudistus- ja fuusiopotentiaalista sekä likvidaatioarvosta</w:t>
      </w:r>
      <w:r>
        <w:t xml:space="preserve">, jotka </w:t>
      </w:r>
      <w:r>
        <w:rPr>
          <w:color w:val="D4C67A"/>
        </w:rPr>
        <w:t xml:space="preserve">olivat </w:t>
      </w:r>
      <w:r>
        <w:t xml:space="preserve">suosituimpia kriteerejä sijoitussuositusten antamisessa suurimman osan vuotta. </w:t>
      </w:r>
      <w:r>
        <w:rPr>
          <w:color w:val="AE7AA1"/>
        </w:rPr>
        <w:t xml:space="preserve">Pienemmillä kasvuosakkeilla </w:t>
      </w:r>
      <w:r>
        <w:t xml:space="preserve">ei myöskään käydä kauppaa yhtä paljon, joten </w:t>
      </w:r>
      <w:r>
        <w:rPr>
          <w:color w:val="0232FD"/>
        </w:rPr>
        <w:t xml:space="preserve">niitä </w:t>
      </w:r>
      <w:r>
        <w:rPr>
          <w:color w:val="C2A393"/>
        </w:rPr>
        <w:t xml:space="preserve">on vaikeampi </w:t>
      </w:r>
      <w:r>
        <w:rPr>
          <w:color w:val="6A3A35"/>
        </w:rPr>
        <w:t xml:space="preserve">ostaa ja myydä nopeasti </w:t>
      </w:r>
      <w:r>
        <w:rPr>
          <w:color w:val="C2A393"/>
        </w:rPr>
        <w:t xml:space="preserve">kuin luotettavia osakkeita</w:t>
      </w:r>
      <w:r>
        <w:t xml:space="preserve">. </w:t>
      </w:r>
      <w:r>
        <w:rPr>
          <w:color w:val="C2A393"/>
        </w:rPr>
        <w:t xml:space="preserve">Tämän seurauksena </w:t>
      </w:r>
      <w:r>
        <w:rPr>
          <w:color w:val="BA6801"/>
        </w:rPr>
        <w:t xml:space="preserve">Morgan </w:t>
      </w:r>
      <w:r>
        <w:rPr>
          <w:color w:val="168E5C"/>
        </w:rPr>
        <w:t xml:space="preserve">Stanleyn </w:t>
      </w:r>
      <w:r>
        <w:rPr>
          <w:color w:val="16C0D0"/>
        </w:rPr>
        <w:t xml:space="preserve">40:stä kehittyvän talouden kasvuosakkeesta </w:t>
      </w:r>
      <w:r>
        <w:rPr>
          <w:color w:val="168E5C"/>
        </w:rPr>
        <w:t xml:space="preserve">koostuva indeksi </w:t>
      </w:r>
      <w:r>
        <w:rPr>
          <w:color w:val="16C0D0"/>
        </w:rPr>
        <w:t xml:space="preserve">- </w:t>
      </w:r>
      <w:r>
        <w:rPr>
          <w:color w:val="C62100"/>
        </w:rPr>
        <w:t xml:space="preserve">joista suurin osa </w:t>
      </w:r>
      <w:r>
        <w:rPr>
          <w:color w:val="16C0D0"/>
        </w:rPr>
        <w:t xml:space="preserve">on pörssin ulkopuolisilla markkinoilla - </w:t>
      </w:r>
      <w:r>
        <w:t xml:space="preserve">on noussut </w:t>
      </w:r>
      <w:r>
        <w:t xml:space="preserve">tänä vuonna vain 13 prosenttia, kun taas teollisuusosakkeiden Dow-Jones-indeksi on noussut 24 prosenttia ja </w:t>
      </w:r>
      <w:r>
        <w:rPr>
          <w:color w:val="014347"/>
        </w:rPr>
        <w:t xml:space="preserve">S&amp;P 500 -indeksi </w:t>
      </w:r>
      <w:r>
        <w:t xml:space="preserve">on noussut 25 prosenttia. </w:t>
      </w:r>
      <w:r>
        <w:rPr>
          <w:color w:val="233809"/>
        </w:rPr>
        <w:t xml:space="preserve">Nasdaq Composite -indeksi </w:t>
      </w:r>
      <w:r>
        <w:rPr>
          <w:color w:val="42083B"/>
        </w:rPr>
        <w:t xml:space="preserve">on noussut tänä vuonna 23 prosenttia, </w:t>
      </w:r>
      <w:r>
        <w:t xml:space="preserve">mutta </w:t>
      </w:r>
      <w:r>
        <w:rPr>
          <w:color w:val="42083B"/>
        </w:rPr>
        <w:t xml:space="preserve">tämä </w:t>
      </w:r>
      <w:r>
        <w:rPr>
          <w:color w:val="82785D"/>
        </w:rPr>
        <w:t xml:space="preserve">johtuu suurelta osin 100 suurimman muun kuin rahoitusalan osakkeen indeksistä, joka </w:t>
      </w:r>
      <w:r>
        <w:rPr>
          <w:color w:val="82785D"/>
        </w:rPr>
        <w:t xml:space="preserve">on noussut 30 prosenttia</w:t>
      </w:r>
      <w:r>
        <w:t xml:space="preserve">. </w:t>
      </w:r>
      <w:r>
        <w:t xml:space="preserve">Jotkut sijoittajat </w:t>
      </w:r>
      <w:r>
        <w:rPr>
          <w:color w:val="B7DAD2"/>
        </w:rPr>
        <w:t xml:space="preserve">suhtautuvat </w:t>
      </w:r>
      <w:r>
        <w:t xml:space="preserve">epäilevästi </w:t>
      </w:r>
      <w:r>
        <w:rPr>
          <w:color w:val="B7DAD2"/>
        </w:rPr>
        <w:t xml:space="preserve">kasvuosakkeisiin</w:t>
      </w:r>
      <w:r>
        <w:t xml:space="preserve">, koska </w:t>
      </w:r>
      <w:r>
        <w:rPr>
          <w:color w:val="B7DAD2"/>
        </w:rPr>
        <w:t xml:space="preserve">niihin</w:t>
      </w:r>
      <w:r>
        <w:t xml:space="preserve"> sijoittaminen </w:t>
      </w:r>
      <w:r>
        <w:t xml:space="preserve">merkitsee sen </w:t>
      </w:r>
      <w:r>
        <w:rPr>
          <w:color w:val="196956"/>
        </w:rPr>
        <w:t xml:space="preserve">periaatteen </w:t>
      </w:r>
      <w:r>
        <w:t xml:space="preserve">huomiotta jättämistä, </w:t>
      </w:r>
      <w:r>
        <w:rPr>
          <w:color w:val="8C41BB"/>
        </w:rPr>
        <w:t xml:space="preserve">joka lukee </w:t>
      </w:r>
      <w:r>
        <w:rPr>
          <w:color w:val="196956"/>
        </w:rPr>
        <w:t xml:space="preserve">hienosti painettuna joissakin sijoitusmainoksissa - että aiempi käyttäytyminen ei ennusta tulevia tuloksia</w:t>
      </w:r>
      <w:r>
        <w:t xml:space="preserve">. </w:t>
      </w:r>
      <w:r>
        <w:t xml:space="preserve">"Ihmiset pitävät niitä luonnollisesti epäilyttävinä", </w:t>
      </w:r>
      <w:r>
        <w:rPr>
          <w:color w:val="4F584E"/>
        </w:rPr>
        <w:t xml:space="preserve">Morgan Stanleyn </w:t>
      </w:r>
      <w:r>
        <w:rPr>
          <w:color w:val="98A088"/>
        </w:rPr>
        <w:t xml:space="preserve">Mullins </w:t>
      </w:r>
      <w:r>
        <w:t xml:space="preserve">sanoo</w:t>
      </w:r>
      <w:r>
        <w:t xml:space="preserve">. </w:t>
      </w:r>
      <w:r>
        <w:rPr>
          <w:color w:val="98A088"/>
        </w:rPr>
        <w:t xml:space="preserve">Hänen </w:t>
      </w:r>
      <w:r>
        <w:t xml:space="preserve">suosikkeihinsa </w:t>
      </w:r>
      <w:r>
        <w:rPr>
          <w:color w:val="BA6801"/>
        </w:rPr>
        <w:t xml:space="preserve">kuuluvat </w:t>
      </w:r>
      <w:r>
        <w:rPr>
          <w:color w:val="168E5C"/>
        </w:rPr>
        <w:t xml:space="preserve">indeksin </w:t>
      </w:r>
      <w:r>
        <w:rPr>
          <w:color w:val="ECEDFE"/>
        </w:rPr>
        <w:t xml:space="preserve">mukaan </w:t>
      </w:r>
      <w:r>
        <w:t xml:space="preserve">Legent, Silicon Graphics ja Novell. Useammat talousjohtajat ovat kuitenkin tyytyväisiä siihen, että voitot kasvavat jälleen. Pittsburghissa sijaitsevan Quaker Capital Managementin salkunjohtaja Mark Schoeppner sanoo, että vipuvaikutteisia yritysostosopimuksia kohtaan tunnetun hermostuneisuuden vuoksi analyytikot ja sijoittajat "näyttävät nyt arvostavan osakkeita tulevien tuottojen perusteella verrattuna </w:t>
      </w:r>
      <w:r>
        <w:rPr>
          <w:color w:val="2B2D32"/>
        </w:rPr>
        <w:t xml:space="preserve">velan </w:t>
      </w:r>
      <w:r>
        <w:t xml:space="preserve">arvoon</w:t>
      </w:r>
      <w:r>
        <w:rPr>
          <w:color w:val="2B2D32"/>
        </w:rPr>
        <w:t xml:space="preserve">, jonka </w:t>
      </w:r>
      <w:r>
        <w:rPr>
          <w:color w:val="F8907D"/>
        </w:rPr>
        <w:t xml:space="preserve">yritys </w:t>
      </w:r>
      <w:r>
        <w:rPr>
          <w:color w:val="2B2D32"/>
        </w:rPr>
        <w:t xml:space="preserve">pystyy </w:t>
      </w:r>
      <w:r>
        <w:rPr>
          <w:color w:val="2B2D32"/>
        </w:rPr>
        <w:t xml:space="preserve">kantamaan</w:t>
      </w:r>
      <w:r>
        <w:t xml:space="preserve">". </w:t>
      </w:r>
      <w:r>
        <w:rPr>
          <w:color w:val="788E95"/>
        </w:rPr>
        <w:t xml:space="preserve">Hambrecht &amp; Quistin</w:t>
      </w:r>
      <w:r>
        <w:rPr>
          <w:color w:val="895E6B"/>
        </w:rPr>
        <w:t xml:space="preserve"> tutkimusjohtaja Barney Hallingby uskoo myös, että </w:t>
      </w:r>
      <w:r>
        <w:rPr>
          <w:color w:val="FB6AB8"/>
        </w:rPr>
        <w:t xml:space="preserve">tuloskasvulla </w:t>
      </w:r>
      <w:r>
        <w:t xml:space="preserve">alkaa olla </w:t>
      </w:r>
      <w:r>
        <w:t xml:space="preserve">yhä suurempi merkitys </w:t>
      </w:r>
      <w:r>
        <w:t xml:space="preserve">sijoittajien ostopäätöksissä. </w:t>
      </w:r>
      <w:r>
        <w:rPr>
          <w:color w:val="576094"/>
        </w:rPr>
        <w:t xml:space="preserve">Hambrecht &amp; Quist </w:t>
      </w:r>
      <w:r>
        <w:t xml:space="preserve">lisäsi </w:t>
      </w:r>
      <w:r>
        <w:rPr>
          <w:color w:val="DB1474"/>
        </w:rPr>
        <w:t xml:space="preserve">perjantaina </w:t>
      </w:r>
      <w:r>
        <w:rPr>
          <w:color w:val="8489AE"/>
        </w:rPr>
        <w:t xml:space="preserve">St. Jude Medicalin </w:t>
      </w:r>
      <w:r>
        <w:rPr>
          <w:color w:val="860E04"/>
        </w:rPr>
        <w:t xml:space="preserve">20 </w:t>
      </w:r>
      <w:r>
        <w:rPr>
          <w:color w:val="860E04"/>
        </w:rPr>
        <w:t xml:space="preserve">erittäin suositeltavan </w:t>
      </w:r>
      <w:r>
        <w:rPr>
          <w:color w:val="860E04"/>
        </w:rPr>
        <w:t xml:space="preserve">osakkeen </w:t>
      </w:r>
      <w:r>
        <w:t xml:space="preserve">listalleen</w:t>
      </w:r>
      <w:r>
        <w:t xml:space="preserve">. </w:t>
      </w:r>
      <w:r>
        <w:rPr>
          <w:color w:val="895E6B"/>
        </w:rPr>
        <w:t xml:space="preserve">Hallingbyn </w:t>
      </w:r>
      <w:r>
        <w:t xml:space="preserve">mukaan tämä mielipide perustuu pitkälti </w:t>
      </w:r>
      <w:r>
        <w:rPr>
          <w:color w:val="8489AE"/>
        </w:rPr>
        <w:t xml:space="preserve">yhtiön </w:t>
      </w:r>
      <w:r>
        <w:t xml:space="preserve">tuloskasvukykyyn</w:t>
      </w:r>
      <w:r>
        <w:t xml:space="preserve">. </w:t>
      </w:r>
      <w:r>
        <w:rPr>
          <w:color w:val="8489AE"/>
        </w:rPr>
        <w:t xml:space="preserve">St. Jude Medicalin </w:t>
      </w:r>
      <w:r>
        <w:t xml:space="preserve">markkina-arvo </w:t>
      </w:r>
      <w:r>
        <w:t xml:space="preserve">Nasdaqissa on yli 12 miljardia dollaria, joten </w:t>
      </w:r>
      <w:r>
        <w:rPr>
          <w:color w:val="8489AE"/>
        </w:rPr>
        <w:t xml:space="preserve">se </w:t>
      </w:r>
      <w:r>
        <w:t xml:space="preserve">ei ole mikään pieni osake. Verrattuna vuoteen 1986 </w:t>
      </w:r>
      <w:r>
        <w:rPr>
          <w:color w:val="8489AE"/>
        </w:rPr>
        <w:t xml:space="preserve">tämän lääkinnällisten laitteiden valmistajan </w:t>
      </w:r>
      <w:r>
        <w:t xml:space="preserve">voitot kasvoivat </w:t>
      </w:r>
      <w:r>
        <w:t xml:space="preserve">35 prosenttia vuonna 1987 ja 75 prosenttia </w:t>
      </w:r>
      <w:r>
        <w:rPr>
          <w:color w:val="6EAB9B"/>
        </w:rPr>
        <w:t xml:space="preserve">vuonna 1988</w:t>
      </w:r>
      <w:r>
        <w:t xml:space="preserve">. </w:t>
      </w:r>
      <w:r>
        <w:rPr>
          <w:color w:val="F2CDFE"/>
        </w:rPr>
        <w:t xml:space="preserve">Kurt Kruger, </w:t>
      </w:r>
      <w:r>
        <w:rPr>
          <w:color w:val="645341"/>
        </w:rPr>
        <w:t xml:space="preserve">joka </w:t>
      </w:r>
      <w:r>
        <w:rPr>
          <w:color w:val="F2CDFE"/>
        </w:rPr>
        <w:t xml:space="preserve">seuraa </w:t>
      </w:r>
      <w:r>
        <w:rPr>
          <w:color w:val="760035"/>
        </w:rPr>
        <w:t xml:space="preserve">Hambrecht &amp; Quistin </w:t>
      </w:r>
      <w:r>
        <w:rPr>
          <w:color w:val="F2CDFE"/>
        </w:rPr>
        <w:t xml:space="preserve">osakkeita</w:t>
      </w:r>
      <w:r>
        <w:t xml:space="preserve">, odottaa </w:t>
      </w:r>
      <w:r>
        <w:rPr>
          <w:color w:val="8489AE"/>
        </w:rPr>
        <w:t xml:space="preserve">yhtiön</w:t>
      </w:r>
      <w:r>
        <w:t xml:space="preserve"> nettotuloksen </w:t>
      </w:r>
      <w:r>
        <w:t xml:space="preserve">nousevan 51 prosenttia tänä vuonna 2,15 dollariin osakkeelta. </w:t>
      </w:r>
      <w:r>
        <w:rPr>
          <w:color w:val="8489AE"/>
        </w:rPr>
        <w:t xml:space="preserve">St. Jude Medical </w:t>
      </w:r>
      <w:r>
        <w:t xml:space="preserve">päätyi </w:t>
      </w:r>
      <w:r>
        <w:rPr>
          <w:color w:val="DB1474"/>
        </w:rPr>
        <w:t xml:space="preserve">perjantaina </w:t>
      </w:r>
      <w:r>
        <w:t xml:space="preserve">1/4 korkeammalle 44 1/2:een. </w:t>
      </w:r>
      <w:r>
        <w:t xml:space="preserve">Perjantain markkinat </w:t>
      </w:r>
      <w:r>
        <w:rPr>
          <w:color w:val="647A41"/>
        </w:rPr>
        <w:t xml:space="preserve">Nasdaq composite -indeksi </w:t>
      </w:r>
      <w:r>
        <w:t xml:space="preserve">laski 0,13 470,67 pisteeseen. </w:t>
      </w:r>
      <w:r>
        <w:rPr>
          <w:color w:val="647A41"/>
        </w:rPr>
        <w:t xml:space="preserve">Yhdistelmäindeksi </w:t>
      </w:r>
      <w:r>
        <w:t xml:space="preserve">nousi 0,7 % viime perjantain päätöskurssista. </w:t>
      </w:r>
      <w:r>
        <w:rPr>
          <w:color w:val="496E76"/>
        </w:rPr>
        <w:t xml:space="preserve">OTC-osakkeilla oli </w:t>
      </w:r>
      <w:r>
        <w:t xml:space="preserve">kiireinen viikko. Perjantain volyymi oli 158,2 miljoonaa osaketta, ja </w:t>
      </w:r>
      <w:r>
        <w:rPr>
          <w:color w:val="496E76"/>
        </w:rPr>
        <w:t xml:space="preserve">viikon</w:t>
      </w:r>
      <w:r>
        <w:t xml:space="preserve"> päivittäinen keskiarvo </w:t>
      </w:r>
      <w:r>
        <w:t xml:space="preserve">oli huikeat 176,7 miljoonaa </w:t>
      </w:r>
      <w:r>
        <w:t xml:space="preserve">osaketta. </w:t>
      </w:r>
      <w:r>
        <w:rPr>
          <w:color w:val="E3F894"/>
        </w:rPr>
        <w:t xml:space="preserve">Valley National Bank </w:t>
      </w:r>
      <w:r>
        <w:t xml:space="preserve">laski 1 3/8 - 17 1/8 1,9 miljoonan osakkeen volyymilla. </w:t>
      </w:r>
      <w:r>
        <w:rPr>
          <w:color w:val="E3F894"/>
        </w:rPr>
        <w:t xml:space="preserve">Yhtiö </w:t>
      </w:r>
      <w:r>
        <w:t xml:space="preserve">raportoi </w:t>
      </w:r>
      <w:r>
        <w:rPr>
          <w:color w:val="F9D7CD"/>
        </w:rPr>
        <w:t xml:space="preserve">torstaina </w:t>
      </w:r>
      <w:r>
        <w:t xml:space="preserve">suuren tappion </w:t>
      </w:r>
      <w:r>
        <w:rPr>
          <w:color w:val="876128"/>
        </w:rPr>
        <w:t xml:space="preserve">kolmannelta vuosineljännekseltä. </w:t>
      </w:r>
      <w:r>
        <w:rPr>
          <w:color w:val="A1A711"/>
        </w:rPr>
        <w:t xml:space="preserve">New Yorkissa sijaitseva Merchants Bank </w:t>
      </w:r>
      <w:r>
        <w:t xml:space="preserve">laski 1 - 106:een ilmoitettuaan, että </w:t>
      </w:r>
      <w:r>
        <w:rPr>
          <w:color w:val="A1A711"/>
        </w:rPr>
        <w:t xml:space="preserve">sen </w:t>
      </w:r>
      <w:r>
        <w:rPr>
          <w:color w:val="876128"/>
        </w:rPr>
        <w:t xml:space="preserve">kolmannen neljänneksen </w:t>
      </w:r>
      <w:r>
        <w:t xml:space="preserve">nettotulos </w:t>
      </w:r>
      <w:r>
        <w:t xml:space="preserve">laski 1,62 dollariin osakkeelta viime vuoden 1,67 dollarista osakkeelta. </w:t>
      </w:r>
      <w:r>
        <w:rPr>
          <w:color w:val="01FB92"/>
        </w:rPr>
        <w:t xml:space="preserve">Eliot Savings Bank </w:t>
      </w:r>
      <w:r>
        <w:t xml:space="preserve">laski 7/8 - 1 5/8 sen jälkeen, kun se ilmoitti, että pääasiassa luottotappiovarausten vuoksi sen </w:t>
      </w:r>
      <w:r>
        <w:t xml:space="preserve">tappio </w:t>
      </w:r>
      <w:r>
        <w:rPr>
          <w:color w:val="876128"/>
        </w:rPr>
        <w:t xml:space="preserve">kolmannella neljänneksellä oli </w:t>
      </w:r>
      <w:r>
        <w:t xml:space="preserve">4,8 miljoonaa dollaria. Vuoden </w:t>
      </w:r>
      <w:r>
        <w:rPr>
          <w:color w:val="6EAB9B"/>
        </w:rPr>
        <w:t xml:space="preserve">1988 </w:t>
      </w:r>
      <w:r>
        <w:t xml:space="preserve">samalla neljänneksellä </w:t>
      </w:r>
      <w:r>
        <w:rPr>
          <w:color w:val="01FB92"/>
        </w:rPr>
        <w:t xml:space="preserve">tämä pankki </w:t>
      </w:r>
      <w:r>
        <w:t xml:space="preserve">ansaitsi 1,1 miljoonaa dollaria. Vain </w:t>
      </w:r>
      <w:r>
        <w:rPr>
          <w:color w:val="FD0F31"/>
        </w:rPr>
        <w:t xml:space="preserve">yhden pankin </w:t>
      </w:r>
      <w:r>
        <w:t xml:space="preserve">osake menestyi hyvin</w:t>
      </w:r>
      <w:r>
        <w:t xml:space="preserve">. </w:t>
      </w:r>
      <w:r>
        <w:rPr>
          <w:color w:val="FD0F31"/>
        </w:rPr>
        <w:t xml:space="preserve">BanPonce </w:t>
      </w:r>
      <w:r>
        <w:t xml:space="preserve">nousi 4 1/2 47 3/4:ään sovittuaan, että </w:t>
      </w:r>
      <w:r>
        <w:rPr>
          <w:color w:val="BE8485"/>
        </w:rPr>
        <w:t xml:space="preserve">Banco Popular de Puerto Rico ostaa sen </w:t>
      </w:r>
      <w:r>
        <w:t xml:space="preserve">56,25 dollarilla osakkeelta</w:t>
      </w:r>
      <w:r>
        <w:t xml:space="preserve">. </w:t>
      </w:r>
      <w:r>
        <w:t xml:space="preserve">Samaan aikaan </w:t>
      </w:r>
      <w:r>
        <w:rPr>
          <w:color w:val="BE8485"/>
        </w:rPr>
        <w:t xml:space="preserve">Banco Popular </w:t>
      </w:r>
      <w:r>
        <w:t xml:space="preserve">laski 1 1/4 ja oli 21 1/2. </w:t>
      </w:r>
      <w:r>
        <w:rPr>
          <w:color w:val="C660FB"/>
        </w:rPr>
        <w:t xml:space="preserve">Sierra </w:t>
      </w:r>
      <w:r>
        <w:t xml:space="preserve">Tucsonilla oli aktiivisin hinnoittelu listautumisannissa. </w:t>
      </w:r>
      <w:r>
        <w:rPr>
          <w:color w:val="D48958"/>
        </w:rPr>
        <w:t xml:space="preserve">Yhtiön </w:t>
      </w:r>
      <w:r>
        <w:rPr>
          <w:color w:val="120104"/>
        </w:rPr>
        <w:t xml:space="preserve">osakkeet </w:t>
      </w:r>
      <w:r>
        <w:t xml:space="preserve">avautuivat </w:t>
      </w:r>
      <w:r>
        <w:rPr>
          <w:color w:val="05AEE8"/>
        </w:rPr>
        <w:t xml:space="preserve">12 1/2:lla</w:t>
      </w:r>
      <w:r>
        <w:t xml:space="preserve">, mikä oli </w:t>
      </w:r>
      <w:r>
        <w:rPr>
          <w:color w:val="05AEE8"/>
        </w:rPr>
        <w:t xml:space="preserve">enemmän </w:t>
      </w:r>
      <w:r>
        <w:t xml:space="preserve">kuin alkuperäinen listautumishinta, joka oli 12, ja ne sulkeutuivat 13:een. </w:t>
      </w:r>
      <w:r>
        <w:rPr>
          <w:color w:val="C660FB"/>
        </w:rPr>
        <w:t xml:space="preserve">Sierra Tucson </w:t>
      </w:r>
      <w:r>
        <w:t xml:space="preserve">toimii riippuvuuksien hoitokeskuksena. </w:t>
      </w:r>
      <w:r>
        <w:rPr>
          <w:color w:val="C3C1BE"/>
        </w:rPr>
        <w:t xml:space="preserve">Yhtiö </w:t>
      </w:r>
      <w:r>
        <w:t xml:space="preserve">sanoi, </w:t>
      </w:r>
      <w:r>
        <w:rPr>
          <w:color w:val="B7D802"/>
        </w:rPr>
        <w:t xml:space="preserve">että </w:t>
      </w:r>
      <w:r>
        <w:rPr>
          <w:color w:val="1167D9"/>
        </w:rPr>
        <w:t xml:space="preserve">28. lokakuuta päättyneen </w:t>
      </w:r>
      <w:r>
        <w:rPr>
          <w:color w:val="1167D9"/>
        </w:rPr>
        <w:t xml:space="preserve">toisen vuosineljänneksen </w:t>
      </w:r>
      <w:r>
        <w:t xml:space="preserve">tulos </w:t>
      </w:r>
      <w:r>
        <w:t xml:space="preserve">voi jäädä jopa 20 prosenttia </w:t>
      </w:r>
      <w:r>
        <w:rPr>
          <w:color w:val="826392"/>
        </w:rPr>
        <w:t xml:space="preserve">alle </w:t>
      </w:r>
      <w:r>
        <w:rPr>
          <w:color w:val="B29869"/>
        </w:rPr>
        <w:t xml:space="preserve">viime vuoden </w:t>
      </w:r>
      <w:r>
        <w:rPr>
          <w:color w:val="826392"/>
        </w:rPr>
        <w:t xml:space="preserve">vastaavalla neljänneksellä raportoidun </w:t>
      </w:r>
      <w:r>
        <w:rPr>
          <w:color w:val="826392"/>
        </w:rPr>
        <w:t xml:space="preserve">30 sentin osakekohtaisen </w:t>
      </w:r>
      <w:r>
        <w:rPr>
          <w:color w:val="5E7A6A"/>
        </w:rPr>
        <w:t xml:space="preserve">tuloksen</w:t>
      </w:r>
      <w:r>
        <w:t xml:space="preserve">. </w:t>
      </w:r>
      <w:r>
        <w:rPr>
          <w:color w:val="1D0051"/>
        </w:rPr>
        <w:t xml:space="preserve">Medstone International </w:t>
      </w:r>
      <w:r>
        <w:t xml:space="preserve">putosi 3 1/4:llä 7 1/4:ään. Food and Drug Administrationin neuvoa-antava komitea pyysi </w:t>
      </w:r>
      <w:r>
        <w:rPr>
          <w:color w:val="1D0051"/>
        </w:rPr>
        <w:t xml:space="preserve">Medstonea </w:t>
      </w:r>
      <w:r>
        <w:t xml:space="preserve">tekemään lisää tutkimuksia sappikivien hoitolaitteestaan. </w:t>
      </w:r>
      <w:r>
        <w:rPr>
          <w:color w:val="8BE7FC"/>
        </w:rPr>
        <w:t xml:space="preserve">Qintex Entertainment </w:t>
      </w:r>
      <w:r>
        <w:t xml:space="preserve">laski 2 5/8 - 1 1/2:een sen </w:t>
      </w:r>
      <w:r>
        <w:t xml:space="preserve">jälkeen, kun se </w:t>
      </w:r>
      <w:r>
        <w:t xml:space="preserve">haki suojaa velkojien kanteilta liittovaltion konkurssilain 11 luvun nojalla </w:t>
      </w:r>
      <w:r>
        <w:rPr>
          <w:color w:val="8BE7FC"/>
        </w:rPr>
        <w:t xml:space="preserve">itselleen </w:t>
      </w:r>
      <w:r>
        <w:t xml:space="preserve">ja </w:t>
      </w:r>
      <w:r>
        <w:t xml:space="preserve">kahdelle tytäryhtiölleen, Hal Roach Studiosille ja Qintex Productionsille. </w:t>
      </w:r>
      <w:r>
        <w:rPr>
          <w:color w:val="76E0C1"/>
        </w:rPr>
        <w:t xml:space="preserve">Raymond Corp. </w:t>
      </w:r>
      <w:r>
        <w:t xml:space="preserve">laski 1-10 sen jälkeen, kun se </w:t>
      </w:r>
      <w:r>
        <w:t xml:space="preserve">ilmoitti </w:t>
      </w:r>
      <w:r>
        <w:rPr>
          <w:color w:val="F9D7CD"/>
        </w:rPr>
        <w:t xml:space="preserve">torstai-iltana, että </w:t>
      </w:r>
      <w:r>
        <w:rPr>
          <w:color w:val="BACFA7"/>
        </w:rPr>
        <w:t xml:space="preserve">se </w:t>
      </w:r>
      <w:r>
        <w:rPr>
          <w:color w:val="BACFA7"/>
        </w:rPr>
        <w:t xml:space="preserve">tekee 4,4 miljoonan dollarin varaussitoumuksen kolmannella vuosineljänneksellä </w:t>
      </w:r>
      <w:r>
        <w:t xml:space="preserve">kattaakseen </w:t>
      </w:r>
      <w:r>
        <w:rPr>
          <w:color w:val="462C36"/>
        </w:rPr>
        <w:t xml:space="preserve">tuotantolaitoksen </w:t>
      </w:r>
      <w:r>
        <w:t xml:space="preserve">sulkemiseen ja myyntiin liittyvät mahdolliset kulut</w:t>
      </w:r>
      <w:r>
        <w:t xml:space="preserve">. </w:t>
      </w:r>
      <w:r>
        <w:rPr>
          <w:color w:val="65407D"/>
        </w:rPr>
        <w:t xml:space="preserve">Tämän seurauksena </w:t>
      </w:r>
      <w:r>
        <w:rPr>
          <w:color w:val="76E0C1"/>
        </w:rPr>
        <w:t xml:space="preserve">yhtiö </w:t>
      </w:r>
      <w:r>
        <w:t xml:space="preserve">keskeytti neljännesvuosittaisen osingonmaksun. </w:t>
      </w:r>
      <w:r>
        <w:rPr>
          <w:color w:val="491803"/>
        </w:rPr>
        <w:t xml:space="preserve">McCaw Cellular Communications </w:t>
      </w:r>
      <w:r>
        <w:t xml:space="preserve">ja </w:t>
      </w:r>
      <w:r>
        <w:rPr>
          <w:color w:val="F5D2A8"/>
        </w:rPr>
        <w:t xml:space="preserve">sen </w:t>
      </w:r>
      <w:r>
        <w:rPr>
          <w:color w:val="03422C"/>
        </w:rPr>
        <w:t xml:space="preserve">kohdeyritys LIN Broadcasting </w:t>
      </w:r>
      <w:r>
        <w:t xml:space="preserve">olivat aktiivisia. </w:t>
      </w:r>
      <w:r>
        <w:rPr>
          <w:color w:val="03422C"/>
        </w:rPr>
        <w:t xml:space="preserve">LIN </w:t>
      </w:r>
      <w:r>
        <w:t xml:space="preserve">nousi 5/8 110 5/8:aan ja </w:t>
      </w:r>
      <w:r>
        <w:rPr>
          <w:color w:val="491803"/>
        </w:rPr>
        <w:t xml:space="preserve">McCaw </w:t>
      </w:r>
      <w:r>
        <w:t xml:space="preserve">putosi 1/4 41:ään. </w:t>
      </w:r>
      <w:r>
        <w:rPr>
          <w:color w:val="491803"/>
        </w:rPr>
        <w:t xml:space="preserve">McCaw </w:t>
      </w:r>
      <w:r>
        <w:t xml:space="preserve">kertoi saaneensa sitoumuksia kolmelta pankilta, </w:t>
      </w:r>
      <w:r>
        <w:rPr>
          <w:color w:val="491803"/>
        </w:rPr>
        <w:t xml:space="preserve">jotka</w:t>
      </w:r>
      <w:r>
        <w:t xml:space="preserve"> auttavat rahoittamaan </w:t>
      </w:r>
      <w:r>
        <w:t xml:space="preserve">22 miljoonan </w:t>
      </w:r>
      <w:r>
        <w:rPr>
          <w:color w:val="03422C"/>
        </w:rPr>
        <w:t xml:space="preserve">LIN-osakkeen</w:t>
      </w:r>
      <w:r>
        <w:t xml:space="preserve"> 125 dollarin osakekohtaista tarjousta</w:t>
      </w:r>
      <w:r>
        <w:t xml:space="preserve">. </w:t>
      </w:r>
      <w:r>
        <w:rPr>
          <w:color w:val="491803"/>
        </w:rPr>
        <w:t xml:space="preserve">McCaw vaatii </w:t>
      </w:r>
      <w:r>
        <w:rPr>
          <w:color w:val="03422C"/>
        </w:rPr>
        <w:t xml:space="preserve">LIN:</w:t>
      </w:r>
      <w:r>
        <w:t xml:space="preserve">n "reilua huutokauppaa", </w:t>
      </w:r>
      <w:r>
        <w:rPr>
          <w:color w:val="72A46E"/>
        </w:rPr>
        <w:t xml:space="preserve">sillä LIN </w:t>
      </w:r>
      <w:r>
        <w:rPr>
          <w:color w:val="03422C"/>
        </w:rPr>
        <w:t xml:space="preserve">sulautui aiemmin BellSouthin kanssa osakevaihdolla</w:t>
      </w:r>
      <w:r>
        <w:t xml:space="preserve">. </w:t>
      </w:r>
      <w:r>
        <w:rPr>
          <w:color w:val="128EAC"/>
        </w:rPr>
        <w:t xml:space="preserve">Yhtiön </w:t>
      </w:r>
      <w:r>
        <w:rPr>
          <w:color w:val="47545E"/>
        </w:rPr>
        <w:t xml:space="preserve">neljännen vuosineljänneksen </w:t>
      </w:r>
      <w:r>
        <w:t xml:space="preserve">tulosjulkistuksen jälkeen </w:t>
      </w:r>
      <w:r>
        <w:rPr>
          <w:color w:val="128EAC"/>
        </w:rPr>
        <w:t xml:space="preserve">Apple Computer </w:t>
      </w:r>
      <w:r>
        <w:t xml:space="preserve">laski </w:t>
      </w:r>
      <w:r>
        <w:t xml:space="preserve">3/4 48:aan yli 2,3 miljoonan osakkeen volyymilla. </w:t>
      </w:r>
      <w:r>
        <w:rPr>
          <w:color w:val="128EAC"/>
        </w:rPr>
        <w:t xml:space="preserve">Apple </w:t>
      </w:r>
      <w:r>
        <w:t xml:space="preserve">tienasi </w:t>
      </w:r>
      <w:r>
        <w:rPr>
          <w:color w:val="47545E"/>
        </w:rPr>
        <w:t xml:space="preserve">neljännellä neljänneksellä </w:t>
      </w:r>
      <w:r>
        <w:t xml:space="preserve">161,1 miljoonaa dollaria eli 1,24 dollaria osaketta kohti, mukaan lukien 48 miljoonaa dollaria </w:t>
      </w:r>
      <w:r>
        <w:t xml:space="preserve">Adobe Systems -liiketoimintansa </w:t>
      </w:r>
      <w:r>
        <w:t xml:space="preserve">osakkeiden myynnistä.</w:t>
      </w:r>
    </w:p>
    <w:p>
      <w:r>
        <w:rPr>
          <w:b/>
        </w:rPr>
        <w:t xml:space="preserve">Asiakirjan numero 1143</w:t>
      </w:r>
    </w:p>
    <w:p>
      <w:r>
        <w:rPr>
          <w:b/>
        </w:rPr>
        <w:t xml:space="preserve">Asiakirjan tunniste: wsj1441-001</w:t>
      </w:r>
    </w:p>
    <w:p>
      <w:r>
        <w:t xml:space="preserve">Dow Jones Capital Markets -raportin mukaan </w:t>
      </w:r>
      <w:r>
        <w:rPr>
          <w:color w:val="310106"/>
        </w:rPr>
        <w:t xml:space="preserve">perjantain arvopaperitarjousten </w:t>
      </w:r>
      <w:r>
        <w:t xml:space="preserve">ja </w:t>
      </w:r>
      <w:r>
        <w:t xml:space="preserve">hintojen, mukaan lukien syndikaattipäällikön ehdot, </w:t>
      </w:r>
      <w:r>
        <w:rPr>
          <w:color w:val="310106"/>
        </w:rPr>
        <w:t xml:space="preserve">joukossa olivat </w:t>
      </w:r>
      <w:r>
        <w:t xml:space="preserve">seuraavat kohteet Yhdysvaltain ja ulkomaisilla pääomamarkkinoilla: </w:t>
      </w:r>
      <w:r>
        <w:rPr>
          <w:color w:val="04640D"/>
        </w:rPr>
        <w:t xml:space="preserve">Chicago &amp; North Western Acquisition Corp. - </w:t>
      </w:r>
      <w:r>
        <w:rPr>
          <w:color w:val="FEFB0A"/>
        </w:rPr>
        <w:t xml:space="preserve">475 miljoonan dollarin suuruiset, 15. lokakuuta 2001 erääntyvät, nimellisarvoon hinnoitellut, </w:t>
      </w:r>
      <w:r>
        <w:rPr>
          <w:color w:val="FB5514"/>
        </w:rPr>
        <w:t xml:space="preserve">14,75 %:n tuottoa tuottavat, </w:t>
      </w:r>
      <w:r>
        <w:rPr>
          <w:color w:val="FEFB0A"/>
        </w:rPr>
        <w:t xml:space="preserve">mukautettavan korkotason omaavat joukkovelkakirjalainat</w:t>
      </w:r>
      <w:r>
        <w:t xml:space="preserve">. </w:t>
      </w:r>
      <w:r>
        <w:rPr>
          <w:color w:val="E115C0"/>
        </w:rPr>
        <w:t xml:space="preserve">Korko </w:t>
      </w:r>
      <w:r>
        <w:t xml:space="preserve">mukautetaan </w:t>
      </w:r>
      <w:r>
        <w:rPr>
          <w:color w:val="00587F"/>
        </w:rPr>
        <w:t xml:space="preserve">korkoon, </w:t>
      </w:r>
      <w:r>
        <w:rPr>
          <w:color w:val="0BC582"/>
        </w:rPr>
        <w:t xml:space="preserve">joka tekee </w:t>
      </w:r>
      <w:r>
        <w:rPr>
          <w:color w:val="FEB8C8"/>
        </w:rPr>
        <w:t xml:space="preserve">liikkeeseenlaskusta </w:t>
      </w:r>
      <w:r>
        <w:rPr>
          <w:color w:val="00587F"/>
        </w:rPr>
        <w:t xml:space="preserve">markkina-arvoltaan 101 </w:t>
      </w:r>
      <w:r>
        <w:t xml:space="preserve">yhden vuoden kuluessa</w:t>
      </w:r>
      <w:r>
        <w:t xml:space="preserve">. </w:t>
      </w:r>
      <w:r>
        <w:rPr>
          <w:color w:val="9E8317"/>
        </w:rPr>
        <w:t xml:space="preserve">Tämän liikkeeseenlaskun </w:t>
      </w:r>
      <w:r>
        <w:t xml:space="preserve">kuponkikorko </w:t>
      </w:r>
      <w:r>
        <w:t xml:space="preserve">ei kuitenkaan saa </w:t>
      </w:r>
      <w:r>
        <w:t xml:space="preserve">sopeutuksen </w:t>
      </w:r>
      <w:r>
        <w:t xml:space="preserve">jälkeen </w:t>
      </w:r>
      <w:r>
        <w:t xml:space="preserve">ylittää 15,5 prosenttia. </w:t>
      </w:r>
      <w:r>
        <w:t xml:space="preserve">Velkakirjojen haltijat saavat myös vastineeksi 10 prosentin suuruisia </w:t>
      </w:r>
      <w:r>
        <w:rPr>
          <w:color w:val="04640D"/>
        </w:rPr>
        <w:t xml:space="preserve">CNW Holdingsin</w:t>
      </w:r>
      <w:r>
        <w:t xml:space="preserve"> kantaosakkeita</w:t>
      </w:r>
      <w:r>
        <w:t xml:space="preserve">. </w:t>
      </w:r>
      <w:r>
        <w:rPr>
          <w:color w:val="01190F"/>
        </w:rPr>
        <w:t xml:space="preserve">Tämä osakepalkkio </w:t>
      </w:r>
      <w:r>
        <w:t xml:space="preserve">ei ole osa </w:t>
      </w:r>
      <w:r>
        <w:rPr>
          <w:color w:val="9E8317"/>
        </w:rPr>
        <w:t xml:space="preserve">tarjousta</w:t>
      </w:r>
      <w:r>
        <w:t xml:space="preserve">, mutta </w:t>
      </w:r>
      <w:r>
        <w:rPr>
          <w:color w:val="847D81"/>
        </w:rPr>
        <w:t xml:space="preserve">merkitsijät </w:t>
      </w:r>
      <w:r>
        <w:t xml:space="preserve">ovat ilmoittaneet, että se tarjotaan sen jälkeen, kun SEC on julistanut 68 548 </w:t>
      </w:r>
      <w:r>
        <w:rPr>
          <w:color w:val="04640D"/>
        </w:rPr>
        <w:t xml:space="preserve">CNW Holdingsin </w:t>
      </w:r>
      <w:r>
        <w:t xml:space="preserve">kantaosakkeen rekisteröinnin </w:t>
      </w:r>
      <w:r>
        <w:t xml:space="preserve">tehokkaaksi. </w:t>
      </w:r>
      <w:r>
        <w:rPr>
          <w:color w:val="9E8317"/>
        </w:rPr>
        <w:t xml:space="preserve">Liikkeeseenlaskua </w:t>
      </w:r>
      <w:r>
        <w:t xml:space="preserve">ei voida peruuttaa viiden vuoden ajan, ja siihen liittyy </w:t>
      </w:r>
      <w:r>
        <w:rPr>
          <w:color w:val="58018B"/>
        </w:rPr>
        <w:t xml:space="preserve">vuonna 2000 </w:t>
      </w:r>
      <w:r>
        <w:rPr>
          <w:color w:val="B70639"/>
        </w:rPr>
        <w:t xml:space="preserve">perustettava </w:t>
      </w:r>
      <w:r>
        <w:rPr>
          <w:color w:val="58018B"/>
        </w:rPr>
        <w:t xml:space="preserve">alenemisrahasto</w:t>
      </w:r>
      <w:r>
        <w:rPr>
          <w:color w:val="58018B"/>
        </w:rPr>
        <w:t xml:space="preserve">, jonka tarkoituksena on maksaa </w:t>
      </w:r>
      <w:r>
        <w:rPr>
          <w:color w:val="703B01"/>
        </w:rPr>
        <w:t xml:space="preserve">50 prosenttia </w:t>
      </w:r>
      <w:r>
        <w:rPr>
          <w:color w:val="F7F1DF"/>
        </w:rPr>
        <w:t xml:space="preserve">liikkeeseenlaskusta takaisin </w:t>
      </w:r>
      <w:r>
        <w:rPr>
          <w:color w:val="703B01"/>
        </w:rPr>
        <w:t xml:space="preserve">ennen eräpäivää</w:t>
      </w:r>
      <w:r>
        <w:t xml:space="preserve">. </w:t>
      </w:r>
      <w:r>
        <w:rPr>
          <w:color w:val="9E8317"/>
        </w:rPr>
        <w:t xml:space="preserve">Liikkeeseenlasku, jonka luottoluokitus on Moody's Investors Service Inc.:n mukaan B-2 ja Standard &amp; Poor's Corp:n mukaan B-, </w:t>
      </w:r>
      <w:r>
        <w:t xml:space="preserve">myydään Donaldson Lufkin &amp; Jenrette Securities Corp:n johtamien merkitsijöiden kautta. </w:t>
      </w:r>
      <w:r>
        <w:rPr>
          <w:color w:val="118B8A"/>
        </w:rPr>
        <w:t xml:space="preserve">Tokuyama Soda Co. (Japani) </w:t>
      </w:r>
      <w:r>
        <w:t xml:space="preserve">- </w:t>
      </w:r>
      <w:r>
        <w:rPr>
          <w:color w:val="4AFEFA"/>
        </w:rPr>
        <w:t xml:space="preserve">200 miljoonan dollarin eurobond, eräpäivä 9. marraskuuta </w:t>
      </w:r>
      <w:r>
        <w:rPr>
          <w:color w:val="FCB164"/>
        </w:rPr>
        <w:t xml:space="preserve">1993, </w:t>
      </w:r>
      <w:r>
        <w:rPr>
          <w:color w:val="4AFEFA"/>
        </w:rPr>
        <w:t xml:space="preserve">liikkeeseenlaskettu optiotodistuksin, jotka takaavat oikeuden ostaa </w:t>
      </w:r>
      <w:r>
        <w:rPr>
          <w:color w:val="796EE6"/>
        </w:rPr>
        <w:t xml:space="preserve">yhtiön</w:t>
      </w:r>
      <w:r>
        <w:rPr>
          <w:color w:val="4AFEFA"/>
        </w:rPr>
        <w:t xml:space="preserve"> kantaosakkeita </w:t>
      </w:r>
      <w:r>
        <w:rPr>
          <w:color w:val="4AFEFA"/>
        </w:rPr>
        <w:t xml:space="preserve">ja joiden korko on 4 prosenttia nimellisarvosta, tarjottu Nomura International Ltd.:n kautta</w:t>
      </w:r>
      <w:r>
        <w:t xml:space="preserve">. </w:t>
      </w:r>
      <w:r>
        <w:rPr>
          <w:color w:val="4AFEFA"/>
        </w:rPr>
        <w:t xml:space="preserve">Jokaiseen 5 000 dollarin </w:t>
      </w:r>
      <w:r>
        <w:t xml:space="preserve">velkakirjaan liittyy yksi warrantti, joka on lunastettavissa 28. marraskuuta 1989-28. lokakuuta </w:t>
      </w:r>
      <w:r>
        <w:rPr>
          <w:color w:val="000D2C"/>
        </w:rPr>
        <w:t xml:space="preserve">1993 </w:t>
      </w:r>
      <w:r>
        <w:t xml:space="preserve">ja joka oikeuttaa ostamaan </w:t>
      </w:r>
      <w:r>
        <w:rPr>
          <w:color w:val="118B8A"/>
        </w:rPr>
        <w:t xml:space="preserve">yhtiön osakkeita </w:t>
      </w:r>
      <w:r>
        <w:t xml:space="preserve">2 1/2 prosentin preemiolla osakkeen päätöskurssista, ja jonka ehdot määritellään 27. lokakuuta.</w:t>
      </w:r>
    </w:p>
    <w:p>
      <w:r>
        <w:rPr>
          <w:b/>
        </w:rPr>
        <w:t xml:space="preserve">Asiakirjan numero 1144</w:t>
      </w:r>
    </w:p>
    <w:p>
      <w:r>
        <w:rPr>
          <w:b/>
        </w:rPr>
        <w:t xml:space="preserve">Asiakirjan tunniste: wsj1442-001</w:t>
      </w:r>
    </w:p>
    <w:p>
      <w:r>
        <w:t xml:space="preserve">Pankkiirien ja sääntelyviranomaisten mielestä </w:t>
      </w:r>
      <w:r>
        <w:rPr>
          <w:color w:val="310106"/>
        </w:rPr>
        <w:t xml:space="preserve">Arizonasta </w:t>
      </w:r>
      <w:r>
        <w:t xml:space="preserve">on tulossa päivä päivältä enemmän </w:t>
      </w:r>
      <w:r>
        <w:rPr>
          <w:color w:val="04640D"/>
        </w:rPr>
        <w:t xml:space="preserve">Teksasin </w:t>
      </w:r>
      <w:r>
        <w:t xml:space="preserve">kaltainen</w:t>
      </w:r>
      <w:r>
        <w:t xml:space="preserve">. </w:t>
      </w:r>
      <w:r>
        <w:rPr>
          <w:color w:val="FEFB0A"/>
        </w:rPr>
        <w:t xml:space="preserve">Los Angelesissa sijaitseva First Interstate Bancorp </w:t>
      </w:r>
      <w:r>
        <w:t xml:space="preserve">ilmoitti perjantaina, että se </w:t>
      </w:r>
      <w:r>
        <w:t xml:space="preserve">odottaa 16 miljoonan dollarin nettotappiota </w:t>
      </w:r>
      <w:r>
        <w:rPr>
          <w:color w:val="FB5514"/>
        </w:rPr>
        <w:t xml:space="preserve">vuoden 1989 kolmannelta neljännekseltä </w:t>
      </w:r>
      <w:r>
        <w:rPr>
          <w:color w:val="00587F"/>
        </w:rPr>
        <w:t xml:space="preserve">yksikkönsä, Arizonassa sijaitsevan First Interstate Bankin </w:t>
      </w:r>
      <w:r>
        <w:t xml:space="preserve">heikentymisen vuoksi</w:t>
      </w:r>
      <w:r>
        <w:t xml:space="preserve">. </w:t>
      </w:r>
      <w:r>
        <w:rPr>
          <w:color w:val="FEFB0A"/>
        </w:rPr>
        <w:t xml:space="preserve">First Interstate </w:t>
      </w:r>
      <w:r>
        <w:t xml:space="preserve">sanoi, </w:t>
      </w:r>
      <w:r>
        <w:t xml:space="preserve">että </w:t>
      </w:r>
      <w:r>
        <w:rPr>
          <w:color w:val="00587F"/>
        </w:rPr>
        <w:t xml:space="preserve">yksikkö, johon </w:t>
      </w:r>
      <w:r>
        <w:rPr>
          <w:color w:val="0BC582"/>
        </w:rPr>
        <w:t xml:space="preserve">Arizonan</w:t>
      </w:r>
      <w:r>
        <w:rPr>
          <w:color w:val="00587F"/>
        </w:rPr>
        <w:t xml:space="preserve"> pahenevat kiinteistöongelmat vaikuttavat, tekee </w:t>
      </w:r>
      <w:r>
        <w:rPr>
          <w:color w:val="FB5514"/>
        </w:rPr>
        <w:t xml:space="preserve">vuosineljännekseltä </w:t>
      </w:r>
      <w:r>
        <w:t xml:space="preserve">174 miljoonan </w:t>
      </w:r>
      <w:r>
        <w:t xml:space="preserve">dollarin tappion. </w:t>
      </w:r>
      <w:r>
        <w:rPr>
          <w:color w:val="FEFB0A"/>
        </w:rPr>
        <w:t xml:space="preserve">First Interstate </w:t>
      </w:r>
      <w:r>
        <w:t xml:space="preserve">on tehnyt suuren 350 miljoonan dollarin luottotappiovarauksen </w:t>
      </w:r>
      <w:r>
        <w:rPr>
          <w:color w:val="00587F"/>
        </w:rPr>
        <w:t xml:space="preserve">arizonalaisessa pankissa. </w:t>
      </w:r>
      <w:r>
        <w:t xml:space="preserve">Se poisti noin 200 miljoonaa dollaria Arizonan lainoja ja jätti </w:t>
      </w:r>
      <w:r>
        <w:rPr>
          <w:color w:val="00587F"/>
        </w:rPr>
        <w:t xml:space="preserve">yksikölle </w:t>
      </w:r>
      <w:r>
        <w:rPr>
          <w:color w:val="FEB8C8"/>
        </w:rPr>
        <w:t xml:space="preserve">255 miljoonan dollarin </w:t>
      </w:r>
      <w:r>
        <w:t xml:space="preserve">varauksen tulevia tappioita varten</w:t>
      </w:r>
      <w:r>
        <w:t xml:space="preserve">, mikä </w:t>
      </w:r>
      <w:r>
        <w:rPr>
          <w:color w:val="FEB8C8"/>
        </w:rPr>
        <w:t xml:space="preserve">on </w:t>
      </w:r>
      <w:r>
        <w:t xml:space="preserve">noin 61 prosenttia </w:t>
      </w:r>
      <w:r>
        <w:rPr>
          <w:color w:val="00587F"/>
        </w:rPr>
        <w:t xml:space="preserve">sen </w:t>
      </w:r>
      <w:r>
        <w:t xml:space="preserve">416 miljoonan dollarin ongelmaluotoista ja takavarikoidusta omaisuudesta. </w:t>
      </w:r>
      <w:r>
        <w:rPr>
          <w:color w:val="FEFB0A"/>
        </w:rPr>
        <w:t xml:space="preserve">First Interstate </w:t>
      </w:r>
      <w:r>
        <w:t xml:space="preserve">teki siirron sääntelyviranomaisten painostuksesta. </w:t>
      </w:r>
      <w:r>
        <w:rPr>
          <w:color w:val="9E8317"/>
        </w:rPr>
        <w:t xml:space="preserve">Siirto </w:t>
      </w:r>
      <w:r>
        <w:t xml:space="preserve">kruunasi </w:t>
      </w:r>
      <w:r>
        <w:rPr>
          <w:color w:val="310106"/>
        </w:rPr>
        <w:t xml:space="preserve">Arizonan </w:t>
      </w:r>
      <w:r>
        <w:t xml:space="preserve">pankkitoimintaa koskevien </w:t>
      </w:r>
      <w:r>
        <w:t xml:space="preserve">huonojen uutisten vyöryn </w:t>
      </w:r>
      <w:r>
        <w:rPr>
          <w:color w:val="FB5514"/>
        </w:rPr>
        <w:t xml:space="preserve">kolmannella vuosineljänneksellä </w:t>
      </w:r>
      <w:r>
        <w:t xml:space="preserve">ja osoitti selvästi, että </w:t>
      </w:r>
      <w:r>
        <w:rPr>
          <w:color w:val="310106"/>
        </w:rPr>
        <w:t xml:space="preserve">Arizona </w:t>
      </w:r>
      <w:r>
        <w:t xml:space="preserve">on hyökkäämässä </w:t>
      </w:r>
      <w:r>
        <w:rPr>
          <w:color w:val="04640D"/>
        </w:rPr>
        <w:t xml:space="preserve">Teksasin </w:t>
      </w:r>
      <w:r>
        <w:t xml:space="preserve">pitkäaikaista valta-asemaa </w:t>
      </w:r>
      <w:r>
        <w:t xml:space="preserve">kiireisimpänä pankkihautausmaana </w:t>
      </w:r>
      <w:r>
        <w:t xml:space="preserve">vastaan. </w:t>
      </w:r>
      <w:r>
        <w:rPr>
          <w:color w:val="01190F"/>
        </w:rPr>
        <w:t xml:space="preserve">Valley National Corp, </w:t>
      </w:r>
      <w:r>
        <w:rPr>
          <w:color w:val="310106"/>
        </w:rPr>
        <w:t xml:space="preserve">osavaltion</w:t>
      </w:r>
      <w:r>
        <w:rPr>
          <w:color w:val="01190F"/>
        </w:rPr>
        <w:t xml:space="preserve"> suurin paikallisomistuksessa oleva </w:t>
      </w:r>
      <w:r>
        <w:t xml:space="preserve">pankkiyhtiö, </w:t>
      </w:r>
      <w:r>
        <w:t xml:space="preserve">ilmoitti viime viikon alussa 72,2 miljoonan dollarin tappiosta ja keskeytti osingonmaksun. </w:t>
      </w:r>
      <w:r>
        <w:rPr>
          <w:color w:val="847D81"/>
        </w:rPr>
        <w:t xml:space="preserve">Pinnacle West Capital Corp., </w:t>
      </w:r>
      <w:r>
        <w:rPr>
          <w:color w:val="58018B"/>
        </w:rPr>
        <w:t xml:space="preserve">joka </w:t>
      </w:r>
      <w:r>
        <w:rPr>
          <w:color w:val="847D81"/>
        </w:rPr>
        <w:t xml:space="preserve">on jo kuukausia taistellut sääntelyviranomaisten kanssa siitä, mitä </w:t>
      </w:r>
      <w:r>
        <w:rPr>
          <w:color w:val="58018B"/>
        </w:rPr>
        <w:t xml:space="preserve">sen </w:t>
      </w:r>
      <w:r>
        <w:rPr>
          <w:color w:val="847D81"/>
        </w:rPr>
        <w:t xml:space="preserve">rappeutuneelle säästöyksikölle Merabankille pitäisi tehdä</w:t>
      </w:r>
      <w:r>
        <w:t xml:space="preserve">, keskeytti osingonmaksun ja ilmoitti </w:t>
      </w:r>
      <w:r>
        <w:rPr>
          <w:color w:val="FB5514"/>
        </w:rPr>
        <w:t xml:space="preserve">kolmannen neljänneksen </w:t>
      </w:r>
      <w:r>
        <w:t xml:space="preserve">nettotuloksensa laskeneen </w:t>
      </w:r>
      <w:r>
        <w:t xml:space="preserve">91 prosenttia. </w:t>
      </w:r>
      <w:r>
        <w:rPr>
          <w:color w:val="B70639"/>
        </w:rPr>
        <w:t xml:space="preserve">Security Pacific Corp. </w:t>
      </w:r>
      <w:r>
        <w:t xml:space="preserve">ilmoitti, </w:t>
      </w:r>
      <w:r>
        <w:rPr>
          <w:color w:val="B70639"/>
        </w:rPr>
        <w:t xml:space="preserve">että sen </w:t>
      </w:r>
      <w:r>
        <w:t xml:space="preserve">lainatappiot </w:t>
      </w:r>
      <w:r>
        <w:t xml:space="preserve">kasvoivat kolmanneksella kolmanneksella 109 miljoonaan dollariin, mikä johtui suurelta osin </w:t>
      </w:r>
      <w:r>
        <w:rPr>
          <w:color w:val="310106"/>
        </w:rPr>
        <w:t xml:space="preserve">Arizonan</w:t>
      </w:r>
      <w:r>
        <w:t xml:space="preserve"> epäsuotuisista kiinteistölainoista</w:t>
      </w:r>
      <w:r>
        <w:t xml:space="preserve">. </w:t>
      </w:r>
      <w:r>
        <w:t xml:space="preserve">New Yorkissa toimiva Chase Manhattan Corp. </w:t>
      </w:r>
      <w:r>
        <w:t xml:space="preserve">laski liikkeeseen 85 miljoonaa dollaria </w:t>
      </w:r>
      <w:r>
        <w:rPr>
          <w:color w:val="310106"/>
        </w:rPr>
        <w:t xml:space="preserve">Arizonaan liittyen. </w:t>
      </w:r>
      <w:r>
        <w:t xml:space="preserve">Lisäksi </w:t>
      </w:r>
      <w:r>
        <w:rPr>
          <w:color w:val="FEFB0A"/>
        </w:rPr>
        <w:t xml:space="preserve">First Interstaten tapp</w:t>
      </w:r>
      <w:r>
        <w:t xml:space="preserve">ion taustalla olevat sääntelykoneistot </w:t>
      </w:r>
      <w:r>
        <w:t xml:space="preserve">viittaavat siihen, että sääntelyviranomaiset ovat tulleet siihen tulokseen, </w:t>
      </w:r>
      <w:r>
        <w:rPr>
          <w:color w:val="703B01"/>
        </w:rPr>
        <w:t xml:space="preserve">että </w:t>
      </w:r>
      <w:r>
        <w:rPr>
          <w:color w:val="118B8A"/>
        </w:rPr>
        <w:t xml:space="preserve">lainanantajien </w:t>
      </w:r>
      <w:r>
        <w:rPr>
          <w:color w:val="F7F1DF"/>
        </w:rPr>
        <w:t xml:space="preserve">varaukset </w:t>
      </w:r>
      <w:r>
        <w:rPr>
          <w:color w:val="703B01"/>
        </w:rPr>
        <w:t xml:space="preserve">ovat liian alhaiset </w:t>
      </w:r>
      <w:r>
        <w:t xml:space="preserve">kattamaan </w:t>
      </w:r>
      <w:r>
        <w:rPr>
          <w:color w:val="4AFEFA"/>
        </w:rPr>
        <w:t xml:space="preserve">niiden </w:t>
      </w:r>
      <w:r>
        <w:t xml:space="preserve">tulevat tappiot </w:t>
      </w:r>
      <w:r>
        <w:rPr>
          <w:color w:val="310106"/>
        </w:rPr>
        <w:t xml:space="preserve">Arizonassa, ja </w:t>
      </w:r>
      <w:r>
        <w:t xml:space="preserve">pakottavat </w:t>
      </w:r>
      <w:r>
        <w:rPr>
          <w:color w:val="FCB164"/>
        </w:rPr>
        <w:t xml:space="preserve">pankkiirit </w:t>
      </w:r>
      <w:r>
        <w:t xml:space="preserve">tekemään asi</w:t>
      </w:r>
      <w:r>
        <w:rPr>
          <w:color w:val="796EE6"/>
        </w:rPr>
        <w:t xml:space="preserve">alle </w:t>
      </w:r>
      <w:r>
        <w:t xml:space="preserve">jotain. </w:t>
      </w:r>
      <w:r>
        <w:rPr>
          <w:color w:val="000D2C"/>
        </w:rPr>
        <w:t xml:space="preserve">Office of the Comptroller of the Currency -viraston tilintarkastajat </w:t>
      </w:r>
      <w:r>
        <w:t xml:space="preserve">ovat viime kuusta lähtien käyneet läpi </w:t>
      </w:r>
      <w:r>
        <w:rPr>
          <w:color w:val="FEFB0A"/>
        </w:rPr>
        <w:t xml:space="preserve">First Interstaten </w:t>
      </w:r>
      <w:r>
        <w:t xml:space="preserve">kiinteistösalkkua </w:t>
      </w:r>
      <w:r>
        <w:t xml:space="preserve">ja </w:t>
      </w:r>
      <w:r>
        <w:rPr>
          <w:color w:val="53495F"/>
        </w:rPr>
        <w:t xml:space="preserve">suosittelivat aluksi</w:t>
      </w:r>
      <w:r>
        <w:rPr>
          <w:color w:val="53495F"/>
        </w:rPr>
        <w:t xml:space="preserve">, että </w:t>
      </w:r>
      <w:r>
        <w:rPr>
          <w:color w:val="F95475"/>
        </w:rPr>
        <w:t xml:space="preserve">First Interstate keräisi </w:t>
      </w:r>
      <w:r>
        <w:rPr>
          <w:color w:val="61FC03"/>
        </w:rPr>
        <w:t xml:space="preserve">varauksen, joka olisi pienempi kuin mahdollinen 350 miljoonan </w:t>
      </w:r>
      <w:r>
        <w:rPr>
          <w:color w:val="61FC03"/>
        </w:rPr>
        <w:t xml:space="preserve">dollarin suuruinen </w:t>
      </w:r>
      <w:r>
        <w:rPr>
          <w:color w:val="5D9608"/>
        </w:rPr>
        <w:t xml:space="preserve">kolmannen vuosineljänneksen </w:t>
      </w:r>
      <w:r>
        <w:rPr>
          <w:color w:val="61FC03"/>
        </w:rPr>
        <w:t xml:space="preserve">tappio</w:t>
      </w:r>
      <w:r>
        <w:t xml:space="preserve">. </w:t>
      </w:r>
      <w:r>
        <w:t xml:space="preserve">Kun </w:t>
      </w:r>
      <w:r>
        <w:rPr>
          <w:color w:val="FEFB0A"/>
        </w:rPr>
        <w:t xml:space="preserve">First Interstate </w:t>
      </w:r>
      <w:r>
        <w:t xml:space="preserve">torjui </w:t>
      </w:r>
      <w:r>
        <w:rPr>
          <w:color w:val="DE98FD"/>
        </w:rPr>
        <w:t xml:space="preserve">tämän </w:t>
      </w:r>
      <w:r>
        <w:t xml:space="preserve">väittäen, että summa oli liian korkea, </w:t>
      </w:r>
      <w:r>
        <w:rPr>
          <w:color w:val="98A088"/>
        </w:rPr>
        <w:t xml:space="preserve">sääntelyviranomaiset </w:t>
      </w:r>
      <w:r>
        <w:t xml:space="preserve">vastasivat </w:t>
      </w:r>
      <w:r>
        <w:t xml:space="preserve">korottamalla </w:t>
      </w:r>
      <w:r>
        <w:rPr>
          <w:color w:val="248AD0"/>
        </w:rPr>
        <w:t xml:space="preserve">suositustaan </w:t>
      </w:r>
      <w:r>
        <w:t xml:space="preserve">350 miljoonaan dollariin. "Siinä vaiheessa </w:t>
      </w:r>
      <w:r>
        <w:rPr>
          <w:color w:val="FEFB0A"/>
        </w:rPr>
        <w:t xml:space="preserve">yhtiö (First Interstate</w:t>
      </w:r>
      <w:r>
        <w:t xml:space="preserve">) päätti, että on parempi olla neuvottelematta enempää", sanoi eräs </w:t>
      </w:r>
      <w:r>
        <w:rPr>
          <w:color w:val="5C5300"/>
        </w:rPr>
        <w:t xml:space="preserve">neuvotteluihin </w:t>
      </w:r>
      <w:r>
        <w:t xml:space="preserve">perehtynyt alan virkamies</w:t>
      </w:r>
      <w:r>
        <w:t xml:space="preserve">. </w:t>
      </w:r>
      <w:r>
        <w:rPr>
          <w:color w:val="9F6551"/>
        </w:rPr>
        <w:t xml:space="preserve">Talousjohtaja Thomas P. Marrie </w:t>
      </w:r>
      <w:r>
        <w:t xml:space="preserve">kieltäytyi kommentoimasta neuvottelujen yksityiskohtia. Hän sanoi, että varausta "</w:t>
      </w:r>
      <w:r>
        <w:t xml:space="preserve">ei määrätty </w:t>
      </w:r>
      <w:r>
        <w:rPr>
          <w:color w:val="FEFB0A"/>
        </w:rPr>
        <w:t xml:space="preserve">meille, mutta </w:t>
      </w:r>
      <w:r>
        <w:rPr>
          <w:color w:val="BCFEC6"/>
        </w:rPr>
        <w:t xml:space="preserve">sääntelyviranomaiset </w:t>
      </w:r>
      <w:r>
        <w:t xml:space="preserve">tekivät hyvin selväksi, mikä heidän mielestään oli sopiva määrä". Sääntelyviranomaisten tiukka asenne ennakoi suuria tulevia tappioita erityisesti </w:t>
      </w:r>
      <w:r>
        <w:rPr>
          <w:color w:val="310106"/>
        </w:rPr>
        <w:t xml:space="preserve">tämän osavaltion </w:t>
      </w:r>
      <w:r>
        <w:t xml:space="preserve">pankkien osalta</w:t>
      </w:r>
      <w:r>
        <w:t xml:space="preserve">. </w:t>
      </w:r>
      <w:r>
        <w:rPr>
          <w:color w:val="932C70"/>
        </w:rPr>
        <w:t xml:space="preserve">Ainakin kuusi Arizonan 12:sta säästö- ja lainalaitoksesta </w:t>
      </w:r>
      <w:r>
        <w:t xml:space="preserve">on joko sisällytetty </w:t>
      </w:r>
      <w:r>
        <w:rPr>
          <w:color w:val="2B1B04"/>
        </w:rPr>
        <w:t xml:space="preserve">hallituksen säästöohjelmaan </w:t>
      </w:r>
      <w:r>
        <w:t xml:space="preserve">tai ne ovat käytännössä maksukyvyttömiä, koska ne piilottelevat valtavia kirjaamattomia tappioita. Esimerkiksi </w:t>
      </w:r>
      <w:r>
        <w:rPr>
          <w:color w:val="B5AFC4"/>
        </w:rPr>
        <w:t xml:space="preserve">Western Savings and Loan Associationin, </w:t>
      </w:r>
      <w:r>
        <w:rPr>
          <w:color w:val="D4C67A"/>
        </w:rPr>
        <w:t xml:space="preserve">joka </w:t>
      </w:r>
      <w:r>
        <w:rPr>
          <w:color w:val="B5AFC4"/>
        </w:rPr>
        <w:t xml:space="preserve">on nyt </w:t>
      </w:r>
      <w:r>
        <w:rPr>
          <w:color w:val="AE7AA1"/>
        </w:rPr>
        <w:t xml:space="preserve">säästöohjelmassa</w:t>
      </w:r>
      <w:r>
        <w:t xml:space="preserve">, aineelliset pääomat vähennettynä veloilla olivat 30. kesäkuuta miinus 357,4 miljoonaa dollaria. </w:t>
      </w:r>
      <w:r>
        <w:rPr>
          <w:color w:val="C2A393"/>
        </w:rPr>
        <w:t xml:space="preserve">Toisella vuosineljänneksellä </w:t>
      </w:r>
      <w:r>
        <w:t xml:space="preserve">sen tappio oli 258,9 miljoonaa dollaria. Sillä oli kuitenkin edelleen hallussaan </w:t>
      </w:r>
      <w:r>
        <w:rPr>
          <w:color w:val="0232FD"/>
        </w:rPr>
        <w:t xml:space="preserve">916,3 miljoonan dollarin arvosta takavarikoituja kiinteistöjä</w:t>
      </w:r>
      <w:r>
        <w:rPr>
          <w:color w:val="6A3A35"/>
        </w:rPr>
        <w:t xml:space="preserve">, joita varten </w:t>
      </w:r>
      <w:r>
        <w:rPr>
          <w:color w:val="0232FD"/>
        </w:rPr>
        <w:t xml:space="preserve">sillä ei ole minkäänlaisia varauksia</w:t>
      </w:r>
      <w:r>
        <w:t xml:space="preserve">. </w:t>
      </w:r>
      <w:r>
        <w:t xml:space="preserve">Sillä oli myös 479,7 miljoonaa dollaria </w:t>
      </w:r>
      <w:r>
        <w:rPr>
          <w:color w:val="BA6801"/>
        </w:rPr>
        <w:t xml:space="preserve">maksamattomia lainoja, </w:t>
      </w:r>
      <w:r>
        <w:t xml:space="preserve">ja </w:t>
      </w:r>
      <w:r>
        <w:rPr>
          <w:color w:val="16C0D0"/>
        </w:rPr>
        <w:t xml:space="preserve">näiden lainojen </w:t>
      </w:r>
      <w:r>
        <w:rPr>
          <w:color w:val="168E5C"/>
        </w:rPr>
        <w:t xml:space="preserve">varausten määrä </w:t>
      </w:r>
      <w:r>
        <w:t xml:space="preserve">ei ollut heti saatavilla, mutta sen uskotaan olevan alhainen. Arizonan säästölaitosten nopea epäonnistuminen lisää vain entisestään </w:t>
      </w:r>
      <w:r>
        <w:rPr>
          <w:color w:val="2B1B04"/>
        </w:rPr>
        <w:t xml:space="preserve">valtion massiivisen säästölaitosten pelastamisohjelman </w:t>
      </w:r>
      <w:r>
        <w:t xml:space="preserve">jatkuvasti kasvavia kustannuksia, joiden </w:t>
      </w:r>
      <w:r>
        <w:t xml:space="preserve">virallisen arvion mukaan ne ovat noin 166 miljardia dollaria. </w:t>
      </w:r>
      <w:r>
        <w:rPr>
          <w:color w:val="932C70"/>
        </w:rPr>
        <w:t xml:space="preserve">Kuuden valtion valvonnassa olevan tai käytännössä maksukyvyttömän arizonalaisen luottolaitoksen </w:t>
      </w:r>
      <w:r>
        <w:t xml:space="preserve">oma pääoma on yhteensä 1,5 miljardia dollaria negatiivinen, ulosmitatut kiinteistöt 1,8 miljardia dollaria ja lainat 1,63 miljardia dollaria. Niillä </w:t>
      </w:r>
      <w:r>
        <w:t xml:space="preserve">ei ole varantoja kiinteistöjä varten, ja </w:t>
      </w:r>
      <w:r>
        <w:rPr>
          <w:color w:val="932C70"/>
        </w:rPr>
        <w:t xml:space="preserve">niiden </w:t>
      </w:r>
      <w:r>
        <w:t xml:space="preserve">lainavarannot ovat </w:t>
      </w:r>
      <w:r>
        <w:t xml:space="preserve">häviävän pieniä verrattuna </w:t>
      </w:r>
      <w:r>
        <w:t xml:space="preserve">siihen </w:t>
      </w:r>
      <w:r>
        <w:rPr>
          <w:color w:val="C62100"/>
        </w:rPr>
        <w:t xml:space="preserve">varantojen </w:t>
      </w:r>
      <w:r>
        <w:t xml:space="preserve">määrään, jonka </w:t>
      </w:r>
      <w:r>
        <w:rPr>
          <w:color w:val="233809"/>
        </w:rPr>
        <w:t xml:space="preserve">pankit </w:t>
      </w:r>
      <w:r>
        <w:rPr>
          <w:color w:val="C62100"/>
        </w:rPr>
        <w:t xml:space="preserve">aikovat perustaa. </w:t>
      </w:r>
      <w:r>
        <w:rPr>
          <w:color w:val="C2A393"/>
        </w:rPr>
        <w:t xml:space="preserve">Toisella vuosineljänneksellä </w:t>
      </w:r>
      <w:r>
        <w:rPr>
          <w:color w:val="932C70"/>
        </w:rPr>
        <w:t xml:space="preserve">luottolaitosten </w:t>
      </w:r>
      <w:r>
        <w:t xml:space="preserve">kokonaistappiot olivat 487,8 miljardia dollaria. </w:t>
      </w:r>
      <w:r>
        <w:rPr>
          <w:color w:val="42083B"/>
        </w:rPr>
        <w:t xml:space="preserve">Muut lainanantajat </w:t>
      </w:r>
      <w:r>
        <w:t xml:space="preserve">saavat </w:t>
      </w:r>
      <w:r>
        <w:t xml:space="preserve">vain 50-60 senttiä dollarista </w:t>
      </w:r>
      <w:r>
        <w:rPr>
          <w:color w:val="82785D"/>
        </w:rPr>
        <w:t xml:space="preserve">ulosmitatuista arizonalaisista kiinteistöistä</w:t>
      </w:r>
      <w:r>
        <w:t xml:space="preserve">, jos </w:t>
      </w:r>
      <w:r>
        <w:rPr>
          <w:color w:val="42083B"/>
        </w:rPr>
        <w:t xml:space="preserve">ne </w:t>
      </w:r>
      <w:r>
        <w:t xml:space="preserve">ylipäätään pystyvät </w:t>
      </w:r>
      <w:r>
        <w:t xml:space="preserve">myymään </w:t>
      </w:r>
      <w:r>
        <w:rPr>
          <w:color w:val="82785D"/>
        </w:rPr>
        <w:t xml:space="preserve">niitä. </w:t>
      </w:r>
      <w:r>
        <w:t xml:space="preserve">Tämä katastrofi on seurausta yhdestä Arizonan nousu- ja laskusuhdanteiden historian pahimmista laskusuhdanteista, johon liittyy joitakin </w:t>
      </w:r>
      <w:r>
        <w:rPr>
          <w:color w:val="023087"/>
        </w:rPr>
        <w:t xml:space="preserve">tavanomaisia ilmiöitä, </w:t>
      </w:r>
      <w:r>
        <w:rPr>
          <w:color w:val="B7DAD2"/>
        </w:rPr>
        <w:t xml:space="preserve">joita </w:t>
      </w:r>
      <w:r>
        <w:rPr>
          <w:color w:val="023087"/>
        </w:rPr>
        <w:t xml:space="preserve">epäillään </w:t>
      </w:r>
      <w:r>
        <w:rPr>
          <w:color w:val="196956"/>
        </w:rPr>
        <w:t xml:space="preserve">1980-luvun </w:t>
      </w:r>
      <w:r>
        <w:rPr>
          <w:color w:val="023087"/>
        </w:rPr>
        <w:t xml:space="preserve">pankkikatastrofeissa</w:t>
      </w:r>
      <w:r>
        <w:t xml:space="preserve">: ahneutta, kavalluksia ja pankkien suoranaista huonoa hallintoa. </w:t>
      </w:r>
      <w:r>
        <w:rPr>
          <w:color w:val="8C41BB"/>
        </w:rPr>
        <w:t xml:space="preserve">Lainanantajat ja rakennuttajat </w:t>
      </w:r>
      <w:r>
        <w:t xml:space="preserve">uskoivat, </w:t>
      </w:r>
      <w:r>
        <w:t xml:space="preserve">että </w:t>
      </w:r>
      <w:r>
        <w:rPr>
          <w:color w:val="310106"/>
        </w:rPr>
        <w:t xml:space="preserve">Arizonan </w:t>
      </w:r>
      <w:r>
        <w:t xml:space="preserve">väkiluku </w:t>
      </w:r>
      <w:r>
        <w:t xml:space="preserve">kasvaisi 4-6 prosentin vuosivauhtia tulevina vuosina, ja </w:t>
      </w:r>
      <w:r>
        <w:t xml:space="preserve">kaatoivat </w:t>
      </w:r>
      <w:r>
        <w:t xml:space="preserve">1970-luvun lopulla ja </w:t>
      </w:r>
      <w:r>
        <w:rPr>
          <w:color w:val="ECEDFE"/>
        </w:rPr>
        <w:t xml:space="preserve">1980-luvun alussa </w:t>
      </w:r>
      <w:r>
        <w:t xml:space="preserve">rahaa toimistorakennuksiin, osakehuoneistoihin ja laajoihin karuihin aavikkomaakohteisiin. Nykyään väestön vuotuinen kasvu on noin 2 prosenttia, kolme vuotta sitten 90 000 dollarilla hehtaarilta ostettua aavikkomaata myydään 25 000 dollarilla hehtaarilta, ja </w:t>
      </w:r>
      <w:r>
        <w:rPr>
          <w:color w:val="2B2D32"/>
        </w:rPr>
        <w:t xml:space="preserve">Phoenixissa on </w:t>
      </w:r>
      <w:r>
        <w:t xml:space="preserve">seitsemän vuoden tarjonta tyhjää toimistotilaa. "On kamalaa </w:t>
      </w:r>
      <w:r>
        <w:t xml:space="preserve">sanoa </w:t>
      </w:r>
      <w:r>
        <w:rPr>
          <w:color w:val="94C661"/>
        </w:rPr>
        <w:t xml:space="preserve">tämä, mutta </w:t>
      </w:r>
      <w:r>
        <w:rPr>
          <w:color w:val="94C661"/>
        </w:rPr>
        <w:t xml:space="preserve">on sääli, </w:t>
      </w:r>
      <w:r>
        <w:rPr>
          <w:color w:val="94C661"/>
        </w:rPr>
        <w:t xml:space="preserve">ettei </w:t>
      </w:r>
      <w:r>
        <w:rPr>
          <w:color w:val="F8907D"/>
        </w:rPr>
        <w:t xml:space="preserve">Phoenixissa </w:t>
      </w:r>
      <w:r>
        <w:rPr>
          <w:color w:val="94C661"/>
        </w:rPr>
        <w:t xml:space="preserve">ollut </w:t>
      </w:r>
      <w:r>
        <w:rPr>
          <w:color w:val="895E6B"/>
        </w:rPr>
        <w:t xml:space="preserve">maanjäristystä </w:t>
      </w:r>
      <w:r>
        <w:rPr>
          <w:color w:val="94C661"/>
        </w:rPr>
        <w:t xml:space="preserve">- se olisi voinut kaataa joitakin tyhjillään olevia rakennuksiamme</w:t>
      </w:r>
      <w:r>
        <w:t xml:space="preserve">", sanoi </w:t>
      </w:r>
      <w:r>
        <w:rPr>
          <w:color w:val="788E95"/>
        </w:rPr>
        <w:t xml:space="preserve">C. W. Jackson, Arizonan johtava liikemies, jolla on etuja kiinteistö-, pankki- ja monilla muilla aloilla</w:t>
      </w:r>
      <w:r>
        <w:t xml:space="preserve">. Monet Arizonan kiinteistöalan asiantuntijat uskovat, että pahin voi olla vielä edessä. </w:t>
      </w:r>
      <w:r>
        <w:rPr>
          <w:color w:val="FB6AB8"/>
        </w:rPr>
        <w:t xml:space="preserve">Ralph Shattuck, Foreclosure Update -uutiskirjeen julkaisija, </w:t>
      </w:r>
      <w:r>
        <w:t xml:space="preserve">sanoo, että </w:t>
      </w:r>
      <w:r>
        <w:rPr>
          <w:color w:val="576094"/>
        </w:rPr>
        <w:t xml:space="preserve">pelkästään </w:t>
      </w:r>
      <w:r>
        <w:rPr>
          <w:color w:val="DB1474"/>
        </w:rPr>
        <w:t xml:space="preserve">Maricopan piirikunnassa, </w:t>
      </w:r>
      <w:r>
        <w:rPr>
          <w:color w:val="8489AE"/>
        </w:rPr>
        <w:t xml:space="preserve">jossa </w:t>
      </w:r>
      <w:r>
        <w:rPr>
          <w:color w:val="860E04"/>
        </w:rPr>
        <w:t xml:space="preserve">Phoenix </w:t>
      </w:r>
      <w:r>
        <w:rPr>
          <w:color w:val="DB1474"/>
        </w:rPr>
        <w:t xml:space="preserve">sijaitsee</w:t>
      </w:r>
      <w:r>
        <w:rPr>
          <w:color w:val="576094"/>
        </w:rPr>
        <w:t xml:space="preserve">, </w:t>
      </w:r>
      <w:r>
        <w:rPr>
          <w:color w:val="FBC206"/>
        </w:rPr>
        <w:t xml:space="preserve">ulosmittausten määrä on noussut </w:t>
      </w:r>
      <w:r>
        <w:rPr>
          <w:color w:val="576094"/>
        </w:rPr>
        <w:t xml:space="preserve">noin 1482:een kuukaudessa</w:t>
      </w:r>
      <w:r>
        <w:t xml:space="preserve">. </w:t>
      </w:r>
      <w:r>
        <w:rPr>
          <w:color w:val="6EAB9B"/>
        </w:rPr>
        <w:t xml:space="preserve">Tämä on </w:t>
      </w:r>
      <w:r>
        <w:rPr>
          <w:color w:val="F2CDFE"/>
        </w:rPr>
        <w:t xml:space="preserve">enemmän </w:t>
      </w:r>
      <w:r>
        <w:rPr>
          <w:color w:val="645341"/>
        </w:rPr>
        <w:t xml:space="preserve">kuin vuonna 1985, jolloin </w:t>
      </w:r>
      <w:r>
        <w:rPr>
          <w:color w:val="645341"/>
        </w:rPr>
        <w:t xml:space="preserve">pakkohuutokaupat olivat noin 687, ja määrä on </w:t>
      </w:r>
      <w:r>
        <w:rPr>
          <w:color w:val="F2CDFE"/>
        </w:rPr>
        <w:t xml:space="preserve">edelleen kasvussa: tässä kuussa pakkohuutokauppoja on tähän mennessä tehty keskimäärin 85 päivässä</w:t>
      </w:r>
      <w:r>
        <w:t xml:space="preserve">. </w:t>
      </w:r>
      <w:r>
        <w:t xml:space="preserve">"Se </w:t>
      </w:r>
      <w:r>
        <w:rPr>
          <w:color w:val="F2CDFE"/>
        </w:rPr>
        <w:t xml:space="preserve">on </w:t>
      </w:r>
      <w:r>
        <w:t xml:space="preserve">pelottavaa", </w:t>
      </w:r>
      <w:r>
        <w:rPr>
          <w:color w:val="FB6AB8"/>
        </w:rPr>
        <w:t xml:space="preserve">Shattuck </w:t>
      </w:r>
      <w:r>
        <w:t xml:space="preserve">sanoi</w:t>
      </w:r>
      <w:r>
        <w:t xml:space="preserve">. Lisäksi </w:t>
      </w:r>
      <w:r>
        <w:rPr>
          <w:color w:val="FB6AB8"/>
        </w:rPr>
        <w:t xml:space="preserve">Shattuck </w:t>
      </w:r>
      <w:r>
        <w:t xml:space="preserve">ja muut sanoivat, että yhä suurempi osa pakkohuutokaupoista alkaa olla </w:t>
      </w:r>
      <w:r>
        <w:rPr>
          <w:color w:val="760035"/>
        </w:rPr>
        <w:t xml:space="preserve">asuinkiinteistöjä, jotka </w:t>
      </w:r>
      <w:r>
        <w:rPr>
          <w:color w:val="647A41"/>
        </w:rPr>
        <w:t xml:space="preserve">ovat </w:t>
      </w:r>
      <w:r>
        <w:rPr>
          <w:color w:val="760035"/>
        </w:rPr>
        <w:t xml:space="preserve">pysyneet suhteellisen vahvoina suurimman osan laskusuhdanteesta</w:t>
      </w:r>
      <w:r>
        <w:t xml:space="preserve">. </w:t>
      </w:r>
      <w:r>
        <w:t xml:space="preserve">Arizonan lainanantajien yleisesti epävarma tilanne merkitsee myös sitä, että </w:t>
      </w:r>
      <w:r>
        <w:rPr>
          <w:color w:val="310106"/>
        </w:rPr>
        <w:t xml:space="preserve">osavaltiossa </w:t>
      </w:r>
      <w:r>
        <w:t xml:space="preserve">on </w:t>
      </w:r>
      <w:r>
        <w:rPr>
          <w:color w:val="496E76"/>
        </w:rPr>
        <w:t xml:space="preserve">vain vähän pääomaa</w:t>
      </w:r>
      <w:r>
        <w:rPr>
          <w:color w:val="E3F894"/>
        </w:rPr>
        <w:t xml:space="preserve">, jolla voitaisiin </w:t>
      </w:r>
      <w:r>
        <w:rPr>
          <w:color w:val="496E76"/>
        </w:rPr>
        <w:t xml:space="preserve">tukea taloutta ja hidastaa laskusuhdannetta</w:t>
      </w:r>
      <w:r>
        <w:t xml:space="preserve">. </w:t>
      </w:r>
      <w:r>
        <w:t xml:space="preserve">"Voisi sanoa, että </w:t>
      </w:r>
      <w:r>
        <w:rPr>
          <w:color w:val="310106"/>
        </w:rPr>
        <w:t xml:space="preserve">osavaltiossa </w:t>
      </w:r>
      <w:r>
        <w:t xml:space="preserve">ei ole ainuttakaan vakavaraisempaa säästö- ja luottolaitosta, ja todellisen pankkipääoman määrä on hyvin vähäinen", </w:t>
      </w:r>
      <w:r>
        <w:rPr>
          <w:color w:val="788E95"/>
        </w:rPr>
        <w:t xml:space="preserve">Jackson </w:t>
      </w:r>
      <w:r>
        <w:t xml:space="preserve">sanoi</w:t>
      </w:r>
      <w:r>
        <w:t xml:space="preserve">. "Näemme uuden suuren epäonnistumisten ja maksuhäiriöiden aallon ennen vuoden loppua...". </w:t>
      </w:r>
      <w:r>
        <w:rPr>
          <w:color w:val="A1A711"/>
        </w:rPr>
        <w:t xml:space="preserve">Monet näistä lainanantajista </w:t>
      </w:r>
      <w:r>
        <w:rPr>
          <w:color w:val="F9D7CD"/>
        </w:rPr>
        <w:t xml:space="preserve">eivät </w:t>
      </w:r>
      <w:r>
        <w:rPr>
          <w:color w:val="F9D7CD"/>
        </w:rPr>
        <w:t xml:space="preserve">saa nykyään suustaan </w:t>
      </w:r>
      <w:r>
        <w:rPr>
          <w:color w:val="876128"/>
        </w:rPr>
        <w:t xml:space="preserve">muuta kuin </w:t>
      </w:r>
      <w:r>
        <w:t xml:space="preserve">sanan 'Maksa </w:t>
      </w:r>
      <w:r>
        <w:rPr>
          <w:color w:val="01FB92"/>
        </w:rPr>
        <w:t xml:space="preserve">minulle </w:t>
      </w:r>
      <w:r>
        <w:t xml:space="preserve">60 päivän kuluessa'." </w:t>
      </w:r>
      <w:r>
        <w:t xml:space="preserve">Vuoden 1988 kolmannella neljänneksellä </w:t>
      </w:r>
      <w:r>
        <w:rPr>
          <w:color w:val="FEFB0A"/>
        </w:rPr>
        <w:t xml:space="preserve">First Interstaten </w:t>
      </w:r>
      <w:r>
        <w:t xml:space="preserve">tappio oli 214,4 miljoonaa dollaria, mikä </w:t>
      </w:r>
      <w:r>
        <w:t xml:space="preserve">johtui pääasiassa </w:t>
      </w:r>
      <w:r>
        <w:rPr>
          <w:color w:val="04640D"/>
        </w:rPr>
        <w:t xml:space="preserve">Texasin</w:t>
      </w:r>
      <w:r>
        <w:t xml:space="preserve"> toimintoihin liittyvistä osittaisista alaskirjauksista ja varauksista. </w:t>
      </w:r>
      <w:r>
        <w:rPr>
          <w:color w:val="FD0F31"/>
        </w:rPr>
        <w:t xml:space="preserve">Kesäkuun 30. päivänä päättyneeltä </w:t>
      </w:r>
      <w:r>
        <w:rPr>
          <w:color w:val="FD0F31"/>
        </w:rPr>
        <w:t xml:space="preserve">kuuden kuukauden </w:t>
      </w:r>
      <w:r>
        <w:rPr>
          <w:color w:val="BE8485"/>
        </w:rPr>
        <w:t xml:space="preserve">jaksolta </w:t>
      </w:r>
      <w:r>
        <w:t xml:space="preserve">nettotulos oli 234,3 miljoonaa dollaria eli 4,83 dollaria osakkeelta, mukaan lukien 46 miljoonaa dollaria verohyvityksistä ja kirjanpitomuutoksista. </w:t>
      </w:r>
      <w:r>
        <w:rPr>
          <w:color w:val="E115C0"/>
        </w:rPr>
        <w:t xml:space="preserve">Pankin </w:t>
      </w:r>
      <w:r>
        <w:rPr>
          <w:color w:val="00587F"/>
        </w:rPr>
        <w:t xml:space="preserve">Arizonan yksikön </w:t>
      </w:r>
      <w:r>
        <w:t xml:space="preserve">hallussa on noin 6 miljardia dollaria </w:t>
      </w:r>
      <w:r>
        <w:rPr>
          <w:color w:val="FEFB0A"/>
        </w:rPr>
        <w:t xml:space="preserve">First Interstaten </w:t>
      </w:r>
      <w:r>
        <w:t xml:space="preserve">50 miljardin dollarin varoista</w:t>
      </w:r>
      <w:r>
        <w:t xml:space="preserve">. </w:t>
      </w:r>
      <w:r>
        <w:rPr>
          <w:color w:val="9F6551"/>
        </w:rPr>
        <w:t xml:space="preserve">Marrien </w:t>
      </w:r>
      <w:r>
        <w:rPr>
          <w:color w:val="C660FB"/>
        </w:rPr>
        <w:t xml:space="preserve">mukaan </w:t>
      </w:r>
      <w:r>
        <w:rPr>
          <w:color w:val="120104"/>
        </w:rPr>
        <w:t xml:space="preserve">Arizonan kiinteistöjen hinnat </w:t>
      </w:r>
      <w:r>
        <w:rPr>
          <w:color w:val="D48958"/>
        </w:rPr>
        <w:t xml:space="preserve">laskivat </w:t>
      </w:r>
      <w:r>
        <w:rPr>
          <w:color w:val="120104"/>
        </w:rPr>
        <w:t xml:space="preserve">viime vuonna 40 prosenttia</w:t>
      </w:r>
      <w:r>
        <w:rPr>
          <w:color w:val="C660FB"/>
        </w:rPr>
        <w:t xml:space="preserve">, ja </w:t>
      </w:r>
      <w:r>
        <w:rPr>
          <w:color w:val="05AEE8"/>
        </w:rPr>
        <w:t xml:space="preserve">pankki </w:t>
      </w:r>
      <w:r>
        <w:rPr>
          <w:color w:val="C660FB"/>
        </w:rPr>
        <w:t xml:space="preserve">odottaa niiden laskevan vielä 20 prosenttia ennen vakautumista</w:t>
      </w:r>
      <w:r>
        <w:t xml:space="preserve">. </w:t>
      </w:r>
      <w:r>
        <w:t xml:space="preserve">Joidenkin </w:t>
      </w:r>
      <w:r>
        <w:rPr>
          <w:color w:val="310106"/>
        </w:rPr>
        <w:t xml:space="preserve">arizonalaisten mielestä </w:t>
      </w:r>
      <w:r>
        <w:t xml:space="preserve">jopa </w:t>
      </w:r>
      <w:r>
        <w:rPr>
          <w:color w:val="C660FB"/>
        </w:rPr>
        <w:t xml:space="preserve">tämä on </w:t>
      </w:r>
      <w:r>
        <w:t xml:space="preserve">liian optimistista. </w:t>
      </w:r>
      <w:r>
        <w:rPr>
          <w:color w:val="FEFB0A"/>
        </w:rPr>
        <w:t xml:space="preserve">First Interstate </w:t>
      </w:r>
      <w:r>
        <w:t xml:space="preserve">ilmoitti, että </w:t>
      </w:r>
      <w:r>
        <w:rPr>
          <w:color w:val="FEFB0A"/>
        </w:rPr>
        <w:t xml:space="preserve">sen </w:t>
      </w:r>
      <w:r>
        <w:rPr>
          <w:color w:val="310106"/>
        </w:rPr>
        <w:t xml:space="preserve">Arizonan ulkopuoliset </w:t>
      </w:r>
      <w:r>
        <w:t xml:space="preserve">toiminnot </w:t>
      </w:r>
      <w:r>
        <w:t xml:space="preserve">"</w:t>
      </w:r>
      <w:r>
        <w:rPr>
          <w:color w:val="C3C1BE"/>
        </w:rPr>
        <w:t xml:space="preserve">sujuivat </w:t>
      </w:r>
      <w:r>
        <w:t xml:space="preserve">odotetusti" tällä vuosineljänneksellä, mutta </w:t>
      </w:r>
      <w:r>
        <w:t xml:space="preserve">ei täsmentänyt </w:t>
      </w:r>
      <w:r>
        <w:rPr>
          <w:color w:val="C3C1BE"/>
        </w:rPr>
        <w:t xml:space="preserve">tuloksia. </w:t>
      </w:r>
      <w:r>
        <w:t xml:space="preserve">Perjantain kaupankäynnissä New Yorkin pörssissä </w:t>
      </w:r>
      <w:r>
        <w:rPr>
          <w:color w:val="FEFB0A"/>
        </w:rPr>
        <w:t xml:space="preserve">First Interstaten </w:t>
      </w:r>
      <w:r>
        <w:t xml:space="preserve">osake </w:t>
      </w:r>
      <w:r>
        <w:t xml:space="preserve">sulkeutui </w:t>
      </w:r>
      <w:r>
        <w:rPr>
          <w:color w:val="9F98F8"/>
        </w:rPr>
        <w:t xml:space="preserve">576,625 dollariin</w:t>
      </w:r>
      <w:r>
        <w:t xml:space="preserve">, </w:t>
      </w:r>
      <w:r>
        <w:t xml:space="preserve">25 senttiä </w:t>
      </w:r>
      <w:r>
        <w:rPr>
          <w:color w:val="9F98F8"/>
        </w:rPr>
        <w:t xml:space="preserve">miinuksella. </w:t>
      </w:r>
      <w:r>
        <w:rPr>
          <w:color w:val="1167D9"/>
        </w:rPr>
        <w:t xml:space="preserve">Vuodesta 1986 lähtien, jolloin </w:t>
      </w:r>
      <w:r>
        <w:rPr>
          <w:color w:val="D19012"/>
        </w:rPr>
        <w:t xml:space="preserve">se </w:t>
      </w:r>
      <w:r>
        <w:rPr>
          <w:color w:val="1167D9"/>
        </w:rPr>
        <w:t xml:space="preserve">teki epäonnistuneen tarjouksen BankAmerica Corp. </w:t>
      </w:r>
      <w:r>
        <w:t xml:space="preserve">, </w:t>
      </w:r>
      <w:r>
        <w:rPr>
          <w:color w:val="FEFB0A"/>
        </w:rPr>
        <w:t xml:space="preserve">pankki </w:t>
      </w:r>
      <w:r>
        <w:t xml:space="preserve">on toteuttanut </w:t>
      </w:r>
      <w:r>
        <w:rPr>
          <w:color w:val="B7D802"/>
        </w:rPr>
        <w:t xml:space="preserve">laajan rakenneuudistuksen </w:t>
      </w:r>
      <w:r>
        <w:t xml:space="preserve">pyrkiessään leikkaamaan kustannuksia ja parantamaan suorituskykyä, mutta monet alan toimijat uskovat, että pankki saattaa olla kypsä ostotarjoukselle, varsinkin kun osavaltioiden välisen pankkitoiminnan on määrä käynnistyä Kaliforniassa vuonna 1991. </w:t>
      </w:r>
      <w:r>
        <w:rPr>
          <w:color w:val="9F6551"/>
        </w:rPr>
        <w:t xml:space="preserve">Marrien </w:t>
      </w:r>
      <w:r>
        <w:t xml:space="preserve">mukaan </w:t>
      </w:r>
      <w:r>
        <w:rPr>
          <w:color w:val="310106"/>
        </w:rPr>
        <w:t xml:space="preserve">Arizonan </w:t>
      </w:r>
      <w:r>
        <w:t xml:space="preserve">ongelmat </w:t>
      </w:r>
      <w:r>
        <w:t xml:space="preserve">"ovat vain lisänneet </w:t>
      </w:r>
      <w:r>
        <w:t xml:space="preserve">päättäväisyyttämme jatkaa </w:t>
      </w:r>
      <w:r>
        <w:rPr>
          <w:color w:val="B7D802"/>
        </w:rPr>
        <w:t xml:space="preserve">rakenneuudistuksia</w:t>
      </w:r>
      <w:r>
        <w:t xml:space="preserve">, jotta voimme olla tehokkaampia". </w:t>
      </w:r>
      <w:r>
        <w:rPr>
          <w:color w:val="826392"/>
        </w:rPr>
        <w:t xml:space="preserve">Standard &amp; Poor's </w:t>
      </w:r>
      <w:r>
        <w:rPr>
          <w:color w:val="5E7A6A"/>
        </w:rPr>
        <w:t xml:space="preserve">alensi </w:t>
      </w:r>
      <w:r>
        <w:rPr>
          <w:color w:val="B29869"/>
        </w:rPr>
        <w:t xml:space="preserve">Valley National Corp:n </w:t>
      </w:r>
      <w:r>
        <w:rPr>
          <w:color w:val="5E7A6A"/>
        </w:rPr>
        <w:t xml:space="preserve">etuoikeutetun velan luokitusta </w:t>
      </w:r>
      <w:r>
        <w:rPr>
          <w:color w:val="5E7A6A"/>
        </w:rPr>
        <w:t xml:space="preserve">BB+:sta BB+:een</w:t>
      </w:r>
      <w:r>
        <w:t xml:space="preserve">, </w:t>
      </w:r>
      <w:r>
        <w:rPr>
          <w:color w:val="5E7A6A"/>
        </w:rPr>
        <w:t xml:space="preserve">mikä vaikuttaa noin </w:t>
      </w:r>
      <w:r>
        <w:t xml:space="preserve">300 miljoonan dollarin pitkäaikaiseen velkaan. </w:t>
      </w:r>
      <w:r>
        <w:rPr>
          <w:color w:val="1D0051"/>
        </w:rPr>
        <w:t xml:space="preserve">S&amp;P </w:t>
      </w:r>
      <w:r>
        <w:t xml:space="preserve">alensi myös </w:t>
      </w:r>
      <w:r>
        <w:rPr>
          <w:color w:val="01190F"/>
        </w:rPr>
        <w:t xml:space="preserve">pankkiholdingyhtiön </w:t>
      </w:r>
      <w:r>
        <w:t xml:space="preserve">tärkeimmän yksikön</w:t>
      </w:r>
      <w:r>
        <w:t xml:space="preserve">, arizonalaisen Valley National Bankin, </w:t>
      </w:r>
      <w:r>
        <w:t xml:space="preserve">vakuudettomien talletusten ja remburssilla suojattujen emissioiden luokitusta. </w:t>
      </w:r>
      <w:r>
        <w:rPr>
          <w:color w:val="1D0051"/>
        </w:rPr>
        <w:t xml:space="preserve">Luokitusyhtiön </w:t>
      </w:r>
      <w:r>
        <w:t xml:space="preserve">mukaan luokituksen alentaminen heijastaa </w:t>
      </w:r>
      <w:r>
        <w:rPr>
          <w:color w:val="01190F"/>
        </w:rPr>
        <w:t xml:space="preserve">yhtiön</w:t>
      </w:r>
      <w:r>
        <w:t xml:space="preserve"> taloudellisen aseman jatkuvaa heikkenemistä</w:t>
      </w:r>
      <w:r>
        <w:t xml:space="preserve">. </w:t>
      </w:r>
      <w:r>
        <w:rPr>
          <w:color w:val="11BA09"/>
        </w:rPr>
        <w:t xml:space="preserve">Phoenixissa</w:t>
      </w:r>
      <w:r>
        <w:rPr>
          <w:color w:val="462C36"/>
        </w:rPr>
        <w:t xml:space="preserve">, Arizonassa </w:t>
      </w:r>
      <w:r>
        <w:rPr>
          <w:color w:val="76E0C1"/>
        </w:rPr>
        <w:t xml:space="preserve">sijaitsevan </w:t>
      </w:r>
      <w:r>
        <w:rPr>
          <w:color w:val="76E0C1"/>
        </w:rPr>
        <w:t xml:space="preserve">Valley Nationalin </w:t>
      </w:r>
      <w:r>
        <w:rPr>
          <w:color w:val="8BE7FC"/>
        </w:rPr>
        <w:t xml:space="preserve">tiedottajan </w:t>
      </w:r>
      <w:r>
        <w:t xml:space="preserve">mukaan </w:t>
      </w:r>
      <w:r>
        <w:rPr>
          <w:color w:val="01190F"/>
        </w:rPr>
        <w:t xml:space="preserve">yhtiö </w:t>
      </w:r>
      <w:r>
        <w:t xml:space="preserve">selviää Arizonan kiinteistöjen nykyisestä laskusuhdanteesta. Hänen mukaansa </w:t>
      </w:r>
      <w:r>
        <w:rPr>
          <w:color w:val="65407D"/>
        </w:rPr>
        <w:t xml:space="preserve">yritystodistusten haltijat </w:t>
      </w:r>
      <w:r>
        <w:t xml:space="preserve">ovat sijoittaneet varansa </w:t>
      </w:r>
      <w:r>
        <w:t xml:space="preserve">uudelleen</w:t>
      </w:r>
      <w:r>
        <w:rPr>
          <w:color w:val="65407D"/>
        </w:rPr>
        <w:t xml:space="preserve">, </w:t>
      </w:r>
      <w:r>
        <w:t xml:space="preserve">ja asiakkaiden talletukset ovat olleet viime päivinä suuria.</w:t>
      </w:r>
    </w:p>
    <w:p>
      <w:r>
        <w:rPr>
          <w:b/>
        </w:rPr>
        <w:t xml:space="preserve">Asiakirjan numero 1145</w:t>
      </w:r>
    </w:p>
    <w:p>
      <w:r>
        <w:rPr>
          <w:b/>
        </w:rPr>
        <w:t xml:space="preserve">Asiakirjan tunniste: wsj1443-001</w:t>
      </w:r>
    </w:p>
    <w:p>
      <w:r>
        <w:rPr>
          <w:color w:val="310106"/>
        </w:rPr>
        <w:t xml:space="preserve">Immunex Corp. </w:t>
      </w:r>
      <w:r>
        <w:t xml:space="preserve">ilmoitti, että </w:t>
      </w:r>
      <w:r>
        <w:rPr>
          <w:color w:val="310106"/>
        </w:rPr>
        <w:t xml:space="preserve">sen </w:t>
      </w:r>
      <w:r>
        <w:t xml:space="preserve">tutkijat ovat eristäneet </w:t>
      </w:r>
      <w:r>
        <w:rPr>
          <w:color w:val="04640D"/>
        </w:rPr>
        <w:t xml:space="preserve">molekyylin</w:t>
      </w:r>
      <w:r>
        <w:rPr>
          <w:color w:val="FEFB0A"/>
        </w:rPr>
        <w:t xml:space="preserve">, jolla </w:t>
      </w:r>
      <w:r>
        <w:rPr>
          <w:color w:val="04640D"/>
        </w:rPr>
        <w:t xml:space="preserve">voi olla potentiaalia parantaa immuunijärjestelmän häiriöitä, jotka vaihtelevat elinsiirron hylkimisestä allergioihin ja astmaan</w:t>
      </w:r>
      <w:r>
        <w:t xml:space="preserve">. Molekyyli on interleukiini-4-reseptoriksi kutsutun proteiinin hiirimuunnos. IL-4 on </w:t>
      </w:r>
      <w:r>
        <w:rPr>
          <w:color w:val="FB5514"/>
        </w:rPr>
        <w:t xml:space="preserve">hormoni, </w:t>
      </w:r>
      <w:r>
        <w:rPr>
          <w:color w:val="E115C0"/>
        </w:rPr>
        <w:t xml:space="preserve">joka </w:t>
      </w:r>
      <w:r>
        <w:rPr>
          <w:color w:val="FB5514"/>
        </w:rPr>
        <w:t xml:space="preserve">säätelee </w:t>
      </w:r>
      <w:r>
        <w:rPr>
          <w:color w:val="00587F"/>
        </w:rPr>
        <w:t xml:space="preserve">valkosolujen </w:t>
      </w:r>
      <w:r>
        <w:rPr>
          <w:color w:val="FB5514"/>
        </w:rPr>
        <w:t xml:space="preserve">kasvua ja toimintaa, </w:t>
      </w:r>
      <w:r>
        <w:rPr>
          <w:color w:val="0BC582"/>
        </w:rPr>
        <w:t xml:space="preserve">mikä </w:t>
      </w:r>
      <w:r>
        <w:rPr>
          <w:color w:val="00587F"/>
        </w:rPr>
        <w:t xml:space="preserve">vaikuttaa elimistön immuunivasteeseen</w:t>
      </w:r>
      <w:r>
        <w:t xml:space="preserve">. </w:t>
      </w:r>
      <w:r>
        <w:rPr>
          <w:color w:val="FEB8C8"/>
        </w:rPr>
        <w:t xml:space="preserve">Näiden solujen pinnalla oleva IL-4-reseptori </w:t>
      </w:r>
      <w:r>
        <w:t xml:space="preserve">saa hormonilta käskyn käynnistää elimistön puolustusjärjestelmän. Tietyissä tilanteissa, kuten autoimmuunisairauksissa, allergioissa ja elinsiirron hylkimisessä, lääkärit haluaisivat kuitenkin vaimentaa immuunivastetta, jotta nämä solut eivät aiheuttaisi haitallisia tulehdusreaktioita tai solukuolemaa. </w:t>
      </w:r>
      <w:r>
        <w:rPr>
          <w:color w:val="310106"/>
        </w:rPr>
        <w:t xml:space="preserve">Yhtiön </w:t>
      </w:r>
      <w:r>
        <w:t xml:space="preserve">mukaan </w:t>
      </w:r>
      <w:r>
        <w:rPr>
          <w:color w:val="9E8317"/>
        </w:rPr>
        <w:t xml:space="preserve">reseptorin liukoinen muoto </w:t>
      </w:r>
      <w:r>
        <w:t xml:space="preserve">voisi vaimentaa osan immuunivasteesta tukahduttamatta koko immuniteettia. IL-4-reseptori on yksi </w:t>
      </w:r>
      <w:r>
        <w:rPr>
          <w:color w:val="01190F"/>
        </w:rPr>
        <w:t xml:space="preserve">viidestä tällaisesta reseptorista, </w:t>
      </w:r>
      <w:r>
        <w:rPr>
          <w:color w:val="847D81"/>
        </w:rPr>
        <w:t xml:space="preserve">joita </w:t>
      </w:r>
      <w:r>
        <w:rPr>
          <w:color w:val="01190F"/>
        </w:rPr>
        <w:t xml:space="preserve">kehittää ja testaa </w:t>
      </w:r>
      <w:r>
        <w:rPr>
          <w:color w:val="B70639"/>
        </w:rPr>
        <w:t xml:space="preserve">Immunexin </w:t>
      </w:r>
      <w:r>
        <w:rPr>
          <w:color w:val="58018B"/>
        </w:rPr>
        <w:t xml:space="preserve">tytäryhtiö Receptech Corp, </w:t>
      </w:r>
      <w:r>
        <w:rPr>
          <w:color w:val="703B01"/>
        </w:rPr>
        <w:t xml:space="preserve">jonka </w:t>
      </w:r>
      <w:r>
        <w:rPr>
          <w:color w:val="B70639"/>
        </w:rPr>
        <w:t xml:space="preserve">määräysvaltaosuus on jaettu kaikille </w:t>
      </w:r>
      <w:r>
        <w:rPr>
          <w:color w:val="703B01"/>
        </w:rPr>
        <w:t xml:space="preserve">yhtiön </w:t>
      </w:r>
      <w:r>
        <w:rPr>
          <w:color w:val="B70639"/>
        </w:rPr>
        <w:t xml:space="preserve">osakkeenomistajille </w:t>
      </w:r>
      <w:r>
        <w:rPr>
          <w:color w:val="B70639"/>
        </w:rPr>
        <w:t xml:space="preserve">30 miljoonan dollarin arvoiseksi suunnitellulla listautumisannilla</w:t>
      </w:r>
      <w:r>
        <w:t xml:space="preserve">. </w:t>
      </w:r>
      <w:r>
        <w:rPr>
          <w:color w:val="310106"/>
        </w:rPr>
        <w:t xml:space="preserve">Immunex tekee </w:t>
      </w:r>
      <w:r>
        <w:rPr>
          <w:color w:val="F7F1DF"/>
        </w:rPr>
        <w:t xml:space="preserve">tämän spin-off-yrityksen kanssa</w:t>
      </w:r>
      <w:r>
        <w:t xml:space="preserve"> sopimuksen </w:t>
      </w:r>
      <w:r>
        <w:rPr>
          <w:color w:val="F7F1DF"/>
        </w:rPr>
        <w:t xml:space="preserve">uusien yhdisteiden tutkimuksesta, kehittämisestä ja alustavasta testauksesta</w:t>
      </w:r>
      <w:r>
        <w:t xml:space="preserve">. </w:t>
      </w:r>
      <w:r>
        <w:rPr>
          <w:color w:val="310106"/>
        </w:rPr>
        <w:t xml:space="preserve">Immunexilla </w:t>
      </w:r>
      <w:r>
        <w:t xml:space="preserve">on etuosto-oikeus ostaa </w:t>
      </w:r>
      <w:r>
        <w:rPr>
          <w:color w:val="F7F1DF"/>
        </w:rPr>
        <w:t xml:space="preserve">Receptechin</w:t>
      </w:r>
      <w:r>
        <w:t xml:space="preserve"> osakkeet </w:t>
      </w:r>
      <w:r>
        <w:t xml:space="preserve">viiden vuoden kuluttua.</w:t>
      </w:r>
    </w:p>
    <w:p>
      <w:r>
        <w:rPr>
          <w:b/>
        </w:rPr>
        <w:t xml:space="preserve">Asiakirjan numero 1146</w:t>
      </w:r>
    </w:p>
    <w:p>
      <w:r>
        <w:rPr>
          <w:b/>
        </w:rPr>
        <w:t xml:space="preserve">Asiakirjan tunniste: wsj1444-001</w:t>
      </w:r>
    </w:p>
    <w:p>
      <w:r>
        <w:t xml:space="preserve">Seuraavat liikkeeseenlaskut rekisteröitiin äskettäin SEC:ssä: Heller Financial Inc. Fuji Bank Ltd:n epäsuora tytäryhtiö Heller Financial Inc. tarjosi väliaikaisesti lykättynä enintään 1 miljardin dollarin velkakirjoja ja optiotodistuksia. Jason Overseas Ltd, ehdotettu viiden miljoonan kantaosakkeen tarjoaminen Smith Barney &amp; Co:n ja Mabon Nugent &amp; Co:n kautta. MCI Communications Corp, väliaikaisesti lykätty enintään 750 miljoonan dollarin velkapaperien liikkeeseenlasku, jota tarjottiin Merrill Lynch Capital Marketsin, Drexel Burnham Lambert Inc:n, Goldman, Sachs &amp; Co:n ja Salomon Brothers Inc:n välityksellä. Millicom Inc:n 60 miljoonan dollarin vaihtovelkakirjalainojen tarjoaminen Bear, Stearns &amp; Co. Inc:n kautta. Union Tank Car Co, 100 miljoonan dollarin suuruinen laitehallintatodistusten liikkeeseenlasku, jota tarjottiin Salomon Brothersin kautta.</w:t>
      </w:r>
    </w:p>
    <w:p>
      <w:r>
        <w:rPr>
          <w:b/>
        </w:rPr>
        <w:t xml:space="preserve">Asiakirjan numero 1147</w:t>
      </w:r>
    </w:p>
    <w:p>
      <w:r>
        <w:rPr>
          <w:b/>
        </w:rPr>
        <w:t xml:space="preserve">Asiakirjan tunniste: wsj1445-001</w:t>
      </w:r>
    </w:p>
    <w:p>
      <w:r>
        <w:rPr>
          <w:color w:val="310106"/>
        </w:rPr>
        <w:t xml:space="preserve">Conner Peripherals Inc.</w:t>
      </w:r>
      <w:r>
        <w:rPr>
          <w:color w:val="04640D"/>
        </w:rPr>
        <w:t xml:space="preserve">, </w:t>
      </w:r>
      <w:r>
        <w:rPr>
          <w:color w:val="310106"/>
        </w:rPr>
        <w:t xml:space="preserve">jolla on lähes monopoli monissa kannettavissa tietokoneissa käytettävään avainkomponenttiin, on </w:t>
      </w:r>
      <w:r>
        <w:t xml:space="preserve">ohittamassa </w:t>
      </w:r>
      <w:r>
        <w:rPr>
          <w:color w:val="FEFB0A"/>
        </w:rPr>
        <w:t xml:space="preserve">Compaq Computer Corp:n </w:t>
      </w:r>
      <w:r>
        <w:t xml:space="preserve">Yhdysvaltain yrityshistorian nopeimmin kasvavana start-up-yrityksenä. </w:t>
      </w:r>
      <w:r>
        <w:rPr>
          <w:color w:val="310106"/>
        </w:rPr>
        <w:t xml:space="preserve">Conner </w:t>
      </w:r>
      <w:r>
        <w:t xml:space="preserve">hallitsee kannettavien tietokoneiden tietojen tallentamiseen käytettävien kiintolevyjen markkinoita. </w:t>
      </w:r>
      <w:r>
        <w:rPr>
          <w:color w:val="310106"/>
        </w:rPr>
        <w:t xml:space="preserve">Conner </w:t>
      </w:r>
      <w:r>
        <w:t xml:space="preserve">ilmoitti eilen, että </w:t>
      </w:r>
      <w:r>
        <w:rPr>
          <w:color w:val="310106"/>
        </w:rPr>
        <w:t xml:space="preserve">sen </w:t>
      </w:r>
      <w:r>
        <w:rPr>
          <w:color w:val="FB5514"/>
        </w:rPr>
        <w:t xml:space="preserve">kolmannen neljänneksen </w:t>
      </w:r>
      <w:r>
        <w:t xml:space="preserve">nettotulos </w:t>
      </w:r>
      <w:r>
        <w:t xml:space="preserve">kasvoi 72 prosenttia 11,8 miljoonaan dollariin eli 28 senttiin osakkeelta viime vuoden 6,8 miljoonasta dollarista eli 19 sentistä osakkeelta. </w:t>
      </w:r>
      <w:r>
        <w:rPr>
          <w:color w:val="E115C0"/>
        </w:rPr>
        <w:t xml:space="preserve">Sen </w:t>
      </w:r>
      <w:r>
        <w:rPr>
          <w:color w:val="00587F"/>
        </w:rPr>
        <w:t xml:space="preserve">liikevaihto oli 184,4 miljoonaa dollaria, </w:t>
      </w:r>
      <w:r>
        <w:t xml:space="preserve">mikä on </w:t>
      </w:r>
      <w:r>
        <w:t xml:space="preserve">172 prosenttia enemmän kuin viime vuonna, jolloin se oli 67,8 miljoonaa dollaria. </w:t>
      </w:r>
      <w:r>
        <w:rPr>
          <w:color w:val="310106"/>
        </w:rPr>
        <w:t xml:space="preserve">San </w:t>
      </w:r>
      <w:r>
        <w:rPr>
          <w:color w:val="0BC582"/>
        </w:rPr>
        <w:t xml:space="preserve">Josessa, K</w:t>
      </w:r>
      <w:r>
        <w:rPr>
          <w:color w:val="310106"/>
        </w:rPr>
        <w:t xml:space="preserve">aliforniassa sijaitseva yhtiö </w:t>
      </w:r>
      <w:r>
        <w:t xml:space="preserve">ilmoitti, että yhdeksän kuukauden nettotulos nousi 84 prosenttia 26,9 miljoonaan dollariin eli 69 senttiin osakkeelta 14,6 miljoonasta dollarista eli 43 sentistä osakkeelta. </w:t>
      </w:r>
      <w:r>
        <w:rPr>
          <w:color w:val="FEB8C8"/>
        </w:rPr>
        <w:t xml:space="preserve">Tulot lähes </w:t>
      </w:r>
      <w:r>
        <w:t xml:space="preserve">kolminkertaistuivat 160 miljoonasta dollarista 479 miljoonaan dollariin. </w:t>
      </w:r>
      <w:r>
        <w:rPr>
          <w:color w:val="9E8317"/>
        </w:rPr>
        <w:t xml:space="preserve">Vuonna 1989, joka on </w:t>
      </w:r>
      <w:r>
        <w:rPr>
          <w:color w:val="01190F"/>
        </w:rPr>
        <w:t xml:space="preserve">Connerin </w:t>
      </w:r>
      <w:r>
        <w:rPr>
          <w:color w:val="9E8317"/>
        </w:rPr>
        <w:t xml:space="preserve">kolmas kokonainen toimintavuosi, </w:t>
      </w:r>
      <w:r>
        <w:t xml:space="preserve">analyytikot odottavat </w:t>
      </w:r>
      <w:r>
        <w:rPr>
          <w:color w:val="01190F"/>
        </w:rPr>
        <w:t xml:space="preserve">yhtiön </w:t>
      </w:r>
      <w:r>
        <w:rPr>
          <w:color w:val="9E8317"/>
        </w:rPr>
        <w:t xml:space="preserve">tuloksen olevan </w:t>
      </w:r>
      <w:r>
        <w:rPr>
          <w:color w:val="9E8317"/>
        </w:rPr>
        <w:t xml:space="preserve">650 miljoonan dollarin myynnillä noin 40 miljoonaa dollaria eli 1-1,05 dollaria osakkeelta</w:t>
      </w:r>
      <w:r>
        <w:t xml:space="preserve">. </w:t>
      </w:r>
      <w:r>
        <w:rPr>
          <w:color w:val="9E8317"/>
        </w:rPr>
        <w:t xml:space="preserve">Tämä on </w:t>
      </w:r>
      <w:r>
        <w:t xml:space="preserve">nopeampi kasvuvauhti </w:t>
      </w:r>
      <w:r>
        <w:rPr>
          <w:color w:val="847D81"/>
        </w:rPr>
        <w:t xml:space="preserve">kuin </w:t>
      </w:r>
      <w:r>
        <w:rPr>
          <w:color w:val="B70639"/>
        </w:rPr>
        <w:t xml:space="preserve">Compaqilla</w:t>
      </w:r>
      <w:r>
        <w:rPr>
          <w:color w:val="58018B"/>
        </w:rPr>
        <w:t xml:space="preserve">,</w:t>
      </w:r>
      <w:r>
        <w:rPr>
          <w:color w:val="B70639"/>
        </w:rPr>
        <w:t xml:space="preserve"> </w:t>
      </w:r>
      <w:r>
        <w:rPr>
          <w:color w:val="703B01"/>
        </w:rPr>
        <w:t xml:space="preserve">joka </w:t>
      </w:r>
      <w:r>
        <w:rPr>
          <w:color w:val="B70639"/>
        </w:rPr>
        <w:t xml:space="preserve">saavutti samanlaiset tulokset vuonna 1986, joka oli vasta </w:t>
      </w:r>
      <w:r>
        <w:rPr>
          <w:color w:val="703B01"/>
        </w:rPr>
        <w:t xml:space="preserve">sen </w:t>
      </w:r>
      <w:r>
        <w:rPr>
          <w:color w:val="B70639"/>
        </w:rPr>
        <w:t xml:space="preserve">neljäs vuosi</w:t>
      </w:r>
      <w:r>
        <w:t xml:space="preserve">. </w:t>
      </w:r>
      <w:r>
        <w:rPr>
          <w:color w:val="FEFB0A"/>
        </w:rPr>
        <w:t xml:space="preserve">Compaq </w:t>
      </w:r>
      <w:r>
        <w:t xml:space="preserve">on kuitenkin päässyt </w:t>
      </w:r>
      <w:r>
        <w:rPr>
          <w:color w:val="F7F1DF"/>
        </w:rPr>
        <w:t xml:space="preserve">tälle tasolle </w:t>
      </w:r>
      <w:r>
        <w:t xml:space="preserve">nopeammin kuin yksikään aiemmista aloittavista teollisuusyrityksistä. </w:t>
      </w:r>
      <w:r>
        <w:rPr>
          <w:color w:val="310106"/>
        </w:rPr>
        <w:t xml:space="preserve">Connerin </w:t>
      </w:r>
      <w:r>
        <w:t xml:space="preserve">tulokset </w:t>
      </w:r>
      <w:r>
        <w:t xml:space="preserve">ovat tiiviisti sidoksissa </w:t>
      </w:r>
      <w:r>
        <w:rPr>
          <w:color w:val="118B8A"/>
        </w:rPr>
        <w:t xml:space="preserve">akkukäyttöisten tietokoneiden</w:t>
      </w:r>
      <w:r>
        <w:rPr>
          <w:color w:val="118B8A"/>
        </w:rPr>
        <w:t xml:space="preserve">, </w:t>
      </w:r>
      <w:r>
        <w:t xml:space="preserve">tietokoneteollisuuden nopeimmin </w:t>
      </w:r>
      <w:r>
        <w:t xml:space="preserve">kasvavan segmentin, </w:t>
      </w:r>
      <w:r>
        <w:t xml:space="preserve">kukoistavaan kysyntään. </w:t>
      </w:r>
      <w:r>
        <w:t xml:space="preserve">Perustamisestaan </w:t>
      </w:r>
      <w:r>
        <w:t xml:space="preserve">lähtien </w:t>
      </w:r>
      <w:r>
        <w:rPr>
          <w:color w:val="310106"/>
        </w:rPr>
        <w:t xml:space="preserve">Conner </w:t>
      </w:r>
      <w:r>
        <w:t xml:space="preserve">on hyötynyt </w:t>
      </w:r>
      <w:r>
        <w:rPr>
          <w:color w:val="4AFEFA"/>
        </w:rPr>
        <w:t xml:space="preserve">kannettavien tietokoneiden nopeasta yleistymisestä</w:t>
      </w:r>
      <w:r>
        <w:rPr>
          <w:color w:val="4AFEFA"/>
        </w:rPr>
        <w:t xml:space="preserve">, </w:t>
      </w:r>
      <w:r>
        <w:t xml:space="preserve">ja se </w:t>
      </w:r>
      <w:r>
        <w:t xml:space="preserve">on auttanut myymällä </w:t>
      </w:r>
      <w:r>
        <w:rPr>
          <w:color w:val="FCB164"/>
        </w:rPr>
        <w:t xml:space="preserve">tallennuslaitteita</w:t>
      </w:r>
      <w:r>
        <w:rPr>
          <w:color w:val="796EE6"/>
        </w:rPr>
        <w:t xml:space="preserve">, jotka </w:t>
      </w:r>
      <w:r>
        <w:rPr>
          <w:color w:val="FCB164"/>
        </w:rPr>
        <w:t xml:space="preserve">kuluttavat viisi tai kymmenen kertaa vähemmän sähköä kuin pöytätietokoneissa käytetyt asemat</w:t>
      </w:r>
      <w:r>
        <w:t xml:space="preserve">. </w:t>
      </w:r>
      <w:r>
        <w:t xml:space="preserve">Nykyään </w:t>
      </w:r>
      <w:r>
        <w:rPr>
          <w:color w:val="310106"/>
        </w:rPr>
        <w:t xml:space="preserve">Conner </w:t>
      </w:r>
      <w:r>
        <w:t xml:space="preserve">hallitsee arviolta 90 prosenttia kannettavien tietokoneiden kiintolevyjen markkinoista. </w:t>
      </w:r>
      <w:r>
        <w:rPr>
          <w:color w:val="310106"/>
        </w:rPr>
        <w:t xml:space="preserve">Yhtiö </w:t>
      </w:r>
      <w:r>
        <w:t xml:space="preserve">toimittaa asemia Compaqille ja Zenith Data Systemsille, kahdelle johtavalle yhdysvaltalaiselle kannettavien tietokoneiden valmistajalle, sekä Toshiba Corp:lle, NEC Corp:lle ja Sharp Corp:lle, jotka ovat merkittäviä japanilaisia kannettavien tietokoneiden valmistajia. "Heillä </w:t>
      </w:r>
      <w:r>
        <w:rPr>
          <w:color w:val="000D2C"/>
        </w:rPr>
        <w:t xml:space="preserve">on ollut tämä alue </w:t>
      </w:r>
      <w:r>
        <w:rPr>
          <w:color w:val="53495F"/>
        </w:rPr>
        <w:t xml:space="preserve">itsellään </w:t>
      </w:r>
      <w:r>
        <w:rPr>
          <w:color w:val="000D2C"/>
        </w:rPr>
        <w:t xml:space="preserve">jo yli vuoden ajan, </w:t>
      </w:r>
      <w:r>
        <w:rPr>
          <w:color w:val="F95475"/>
        </w:rPr>
        <w:t xml:space="preserve">ja he </w:t>
      </w:r>
      <w:r>
        <w:rPr>
          <w:color w:val="F95475"/>
        </w:rPr>
        <w:t xml:space="preserve">ovat saaneet </w:t>
      </w:r>
      <w:r>
        <w:rPr>
          <w:color w:val="000D2C"/>
        </w:rPr>
        <w:t xml:space="preserve">siitä </w:t>
      </w:r>
      <w:r>
        <w:rPr>
          <w:color w:val="F95475"/>
        </w:rPr>
        <w:t xml:space="preserve">paljon irti</w:t>
      </w:r>
      <w:r>
        <w:t xml:space="preserve">", sanoi Bob Katsive, Los Altosissa</w:t>
      </w:r>
      <w:r>
        <w:rPr>
          <w:color w:val="61FC03"/>
        </w:rPr>
        <w:t xml:space="preserve">, Kaliforniassa</w:t>
      </w:r>
      <w:r>
        <w:t xml:space="preserve"> toimivan markkinatutkimusyrityksen Disk/Trend Inc:n analyytikko</w:t>
      </w:r>
      <w:r>
        <w:t xml:space="preserve">. </w:t>
      </w:r>
      <w:r>
        <w:rPr>
          <w:color w:val="F95475"/>
        </w:rPr>
        <w:t xml:space="preserve">Tämä </w:t>
      </w:r>
      <w:r>
        <w:t xml:space="preserve">kuitenkin todennäköisesti muuttuu tulevina kuukausina. Ensi kuussa </w:t>
      </w:r>
      <w:r>
        <w:rPr>
          <w:color w:val="5D9608"/>
        </w:rPr>
        <w:t xml:space="preserve">Seagate Technoloy, </w:t>
      </w:r>
      <w:r>
        <w:rPr>
          <w:color w:val="DE98FD"/>
        </w:rPr>
        <w:t xml:space="preserve">joka on </w:t>
      </w:r>
      <w:r>
        <w:rPr>
          <w:color w:val="5D9608"/>
        </w:rPr>
        <w:t xml:space="preserve">johtava henkilökohtaisten tietokoneiden kiintolevyjen toimittaja, </w:t>
      </w:r>
      <w:r>
        <w:t xml:space="preserve">aikoo </w:t>
      </w:r>
      <w:r>
        <w:t xml:space="preserve">esitellä </w:t>
      </w:r>
      <w:r>
        <w:t xml:space="preserve">ensimmäisen sarjansa akkukäyttöisiin tietokoneisiin tarkoitettuja vähävirtaisia kiintolevyjä. Myös </w:t>
      </w:r>
      <w:r>
        <w:rPr>
          <w:color w:val="98A088"/>
        </w:rPr>
        <w:t xml:space="preserve">japanilaiset seuraavat </w:t>
      </w:r>
      <w:r>
        <w:t xml:space="preserve">todennäköisesti </w:t>
      </w:r>
      <w:r>
        <w:rPr>
          <w:color w:val="310106"/>
        </w:rPr>
        <w:t xml:space="preserve">Connerin esimerkkiä</w:t>
      </w:r>
      <w:r>
        <w:t xml:space="preserve">. </w:t>
      </w:r>
      <w:r>
        <w:t xml:space="preserve">"He kurovat vielä kiinni</w:t>
      </w:r>
      <w:r>
        <w:t xml:space="preserve">", sanoi </w:t>
      </w:r>
      <w:r>
        <w:rPr>
          <w:color w:val="4F584E"/>
        </w:rPr>
        <w:t xml:space="preserve">Hambrecht &amp; Quistin analyytikko David Claridge</w:t>
      </w:r>
      <w:r>
        <w:t xml:space="preserve">. </w:t>
      </w:r>
      <w:r>
        <w:rPr>
          <w:color w:val="4F584E"/>
        </w:rPr>
        <w:t xml:space="preserve">Claridgen </w:t>
      </w:r>
      <w:r>
        <w:t xml:space="preserve">mukaan sekä Toshiba että NEC valmistavat jo kiintolevyjä, ja myös Sony tutkii alaa. </w:t>
      </w:r>
      <w:r>
        <w:rPr>
          <w:color w:val="310106"/>
        </w:rPr>
        <w:t xml:space="preserve">Conner </w:t>
      </w:r>
      <w:r>
        <w:t xml:space="preserve">ei kuitenkaan polje vettä. </w:t>
      </w:r>
      <w:r>
        <w:rPr>
          <w:color w:val="310106"/>
        </w:rPr>
        <w:t xml:space="preserve">Yhtiö </w:t>
      </w:r>
      <w:r>
        <w:t xml:space="preserve">esitteli </w:t>
      </w:r>
      <w:r>
        <w:t xml:space="preserve">eilen </w:t>
      </w:r>
      <w:r>
        <w:rPr>
          <w:color w:val="248AD0"/>
        </w:rPr>
        <w:t xml:space="preserve">neljä tuotetta, </w:t>
      </w:r>
      <w:r>
        <w:rPr>
          <w:color w:val="5C5300"/>
        </w:rPr>
        <w:t xml:space="preserve">joista kolme </w:t>
      </w:r>
      <w:r>
        <w:rPr>
          <w:color w:val="9F6551"/>
        </w:rPr>
        <w:t xml:space="preserve">on suunnattu uusimpaan tietokoneluokkaan eli kannettaviin tietokoneisiin</w:t>
      </w:r>
      <w:r>
        <w:t xml:space="preserve">. </w:t>
      </w:r>
      <w:r>
        <w:t xml:space="preserve">Kukin </w:t>
      </w:r>
      <w:r>
        <w:rPr>
          <w:color w:val="BCFEC6"/>
        </w:rPr>
        <w:t xml:space="preserve">kolmesta asemasta </w:t>
      </w:r>
      <w:r>
        <w:t xml:space="preserve">kuluttaa vain 1,5 wattia virtaa, ja yksi asemista painaa vain 5,5 unssia. "Useimmat </w:t>
      </w:r>
      <w:r>
        <w:t xml:space="preserve">kilpailijamme julkistavat tuotteita, jotka perustuvat </w:t>
      </w:r>
      <w:r>
        <w:rPr>
          <w:color w:val="310106"/>
        </w:rPr>
        <w:t xml:space="preserve">meidän </w:t>
      </w:r>
      <w:r>
        <w:t xml:space="preserve">(vanhempiin) tuotteisiimme", sanoo </w:t>
      </w:r>
      <w:r>
        <w:rPr>
          <w:color w:val="932C70"/>
        </w:rPr>
        <w:t xml:space="preserve">Finis Conner, </w:t>
      </w:r>
      <w:r>
        <w:rPr>
          <w:color w:val="D4C67A"/>
        </w:rPr>
        <w:t xml:space="preserve">hänen </w:t>
      </w:r>
      <w:r>
        <w:rPr>
          <w:color w:val="2B1B04"/>
        </w:rPr>
        <w:t xml:space="preserve">nimeään </w:t>
      </w:r>
      <w:r>
        <w:rPr>
          <w:color w:val="2B1B04"/>
        </w:rPr>
        <w:t xml:space="preserve">kantavan </w:t>
      </w:r>
      <w:r>
        <w:rPr>
          <w:color w:val="2B1B04"/>
        </w:rPr>
        <w:t xml:space="preserve">yrityksen </w:t>
      </w:r>
      <w:r>
        <w:rPr>
          <w:color w:val="932C70"/>
        </w:rPr>
        <w:t xml:space="preserve">toimitusjohtaja ja perustaja</w:t>
      </w:r>
      <w:r>
        <w:t xml:space="preserve">. </w:t>
      </w:r>
      <w:r>
        <w:t xml:space="preserve">"</w:t>
      </w:r>
      <w:r>
        <w:rPr>
          <w:color w:val="AE7AA1"/>
        </w:rPr>
        <w:t xml:space="preserve">Kehitämme edelleen tuotteita nopeammin kuin </w:t>
      </w:r>
      <w:r>
        <w:rPr>
          <w:color w:val="AE7AA1"/>
        </w:rPr>
        <w:t xml:space="preserve">kukaan muu.</w:t>
      </w:r>
      <w:r>
        <w:t xml:space="preserve">" </w:t>
      </w:r>
      <w:r>
        <w:rPr>
          <w:color w:val="932C70"/>
        </w:rPr>
        <w:t xml:space="preserve">Conner </w:t>
      </w:r>
      <w:r>
        <w:t xml:space="preserve">arvioi, että </w:t>
      </w:r>
      <w:r>
        <w:rPr>
          <w:color w:val="248AD0"/>
        </w:rPr>
        <w:t xml:space="preserve">näiden uusien tuotteiden osuus </w:t>
      </w:r>
      <w:r>
        <w:rPr>
          <w:color w:val="310106"/>
        </w:rPr>
        <w:t xml:space="preserve">yhtiön </w:t>
      </w:r>
      <w:r>
        <w:t xml:space="preserve">myynnistä voisi olla </w:t>
      </w:r>
      <w:r>
        <w:t xml:space="preserve">jopa 35 prosenttia vuonna 1990</w:t>
      </w:r>
      <w:r>
        <w:t xml:space="preserve">. "</w:t>
      </w:r>
      <w:r>
        <w:t xml:space="preserve">Emme pelkää päihittää joitakin </w:t>
      </w:r>
      <w:r>
        <w:t xml:space="preserve">vanhoja tuotteitamme pysyäksemme kilpailijoiden edellä", hän sanoi. </w:t>
      </w:r>
      <w:r>
        <w:rPr>
          <w:color w:val="310106"/>
        </w:rPr>
        <w:t xml:space="preserve">Conner </w:t>
      </w:r>
      <w:r>
        <w:t xml:space="preserve">toimittaa </w:t>
      </w:r>
      <w:r>
        <w:t xml:space="preserve">jo </w:t>
      </w:r>
      <w:r>
        <w:t xml:space="preserve">uusia levyjä. Esimerkiksi viime viikolla </w:t>
      </w:r>
      <w:r>
        <w:rPr>
          <w:color w:val="FEFB0A"/>
        </w:rPr>
        <w:t xml:space="preserve">Compaq </w:t>
      </w:r>
      <w:r>
        <w:t xml:space="preserve">esitteli </w:t>
      </w:r>
      <w:r>
        <w:rPr>
          <w:color w:val="6A3A35"/>
        </w:rPr>
        <w:t xml:space="preserve">ensimmäisen kannettavan tietokoneensa</w:t>
      </w:r>
      <w:r>
        <w:rPr>
          <w:color w:val="0232FD"/>
        </w:rPr>
        <w:t xml:space="preserve">, </w:t>
      </w:r>
      <w:r>
        <w:rPr>
          <w:color w:val="BA6801"/>
        </w:rPr>
        <w:t xml:space="preserve">joka </w:t>
      </w:r>
      <w:r>
        <w:rPr>
          <w:color w:val="6A3A35"/>
        </w:rPr>
        <w:t xml:space="preserve">sai ylistäviä arvioita</w:t>
      </w:r>
      <w:r>
        <w:t xml:space="preserve">. </w:t>
      </w:r>
      <w:r>
        <w:rPr>
          <w:color w:val="310106"/>
        </w:rPr>
        <w:t xml:space="preserve">Conner </w:t>
      </w:r>
      <w:r>
        <w:t xml:space="preserve">toimittaa kiintolevyt </w:t>
      </w:r>
      <w:r>
        <w:rPr>
          <w:color w:val="6A3A35"/>
        </w:rPr>
        <w:t xml:space="preserve">koneeseen, </w:t>
      </w:r>
      <w:r>
        <w:rPr>
          <w:color w:val="BA6801"/>
        </w:rPr>
        <w:t xml:space="preserve">joka </w:t>
      </w:r>
      <w:r>
        <w:rPr>
          <w:color w:val="6A3A35"/>
        </w:rPr>
        <w:t xml:space="preserve">painaa vain kuusi kiloa ja mahtuu salkkuun. </w:t>
      </w:r>
      <w:r>
        <w:t xml:space="preserve">Perustamisestaan </w:t>
      </w:r>
      <w:r>
        <w:rPr>
          <w:color w:val="310106"/>
        </w:rPr>
        <w:t xml:space="preserve">lähtien </w:t>
      </w:r>
      <w:r>
        <w:rPr>
          <w:color w:val="310106"/>
        </w:rPr>
        <w:t xml:space="preserve">Conner on </w:t>
      </w:r>
      <w:r>
        <w:t xml:space="preserve">keskittynyt akkukäyttöisten tietokoneiden markkinoille ja valmistanut </w:t>
      </w:r>
      <w:r>
        <w:rPr>
          <w:color w:val="168E5C"/>
        </w:rPr>
        <w:t xml:space="preserve">kiintolevyjä, </w:t>
      </w:r>
      <w:r>
        <w:rPr>
          <w:color w:val="16C0D0"/>
        </w:rPr>
        <w:t xml:space="preserve">jotka ovat </w:t>
      </w:r>
      <w:r>
        <w:rPr>
          <w:color w:val="168E5C"/>
        </w:rPr>
        <w:t xml:space="preserve">pienempiä ja kuluttavat paljon vähemmän sähköä kuin </w:t>
      </w:r>
      <w:r>
        <w:rPr>
          <w:color w:val="014347"/>
        </w:rPr>
        <w:t xml:space="preserve">Seagaten </w:t>
      </w:r>
      <w:r>
        <w:rPr>
          <w:color w:val="C62100"/>
        </w:rPr>
        <w:t xml:space="preserve">kaltaisten kilpailijoiden tarjoamat kiintolevyt</w:t>
      </w:r>
      <w:r>
        <w:t xml:space="preserve">. </w:t>
      </w:r>
      <w:r>
        <w:t xml:space="preserve">Näiden asemien saatavuus on lisännyt </w:t>
      </w:r>
      <w:r>
        <w:rPr>
          <w:color w:val="233809"/>
        </w:rPr>
        <w:t xml:space="preserve">kannettavien tietokoneiden </w:t>
      </w:r>
      <w:r>
        <w:t xml:space="preserve">kysyntää, joiden </w:t>
      </w:r>
      <w:r>
        <w:rPr>
          <w:color w:val="233809"/>
        </w:rPr>
        <w:t xml:space="preserve">käytettävyyttä rajoitti aiemmin muistin puute</w:t>
      </w:r>
      <w:r>
        <w:t xml:space="preserve">. </w:t>
      </w:r>
      <w:r>
        <w:rPr>
          <w:color w:val="310106"/>
        </w:rPr>
        <w:t xml:space="preserve">Conner </w:t>
      </w:r>
      <w:r>
        <w:t xml:space="preserve">valmistaa myös pöytätietokoneiden kiintolevyjä ja on johtava toimittaja </w:t>
      </w:r>
      <w:r>
        <w:rPr>
          <w:color w:val="FEFB0A"/>
        </w:rPr>
        <w:t xml:space="preserve">Compaqille, </w:t>
      </w:r>
      <w:r>
        <w:rPr>
          <w:color w:val="82785D"/>
        </w:rPr>
        <w:t xml:space="preserve">joka </w:t>
      </w:r>
      <w:r>
        <w:rPr>
          <w:color w:val="FEFB0A"/>
        </w:rPr>
        <w:t xml:space="preserve">omisti heinäkuussa </w:t>
      </w:r>
      <w:r>
        <w:rPr>
          <w:color w:val="FEFB0A"/>
        </w:rPr>
        <w:t xml:space="preserve">40 prosenttia </w:t>
      </w:r>
      <w:r>
        <w:rPr>
          <w:color w:val="023087"/>
        </w:rPr>
        <w:t xml:space="preserve">Connerista</w:t>
      </w:r>
      <w:r>
        <w:t xml:space="preserve">. </w:t>
      </w:r>
      <w:r>
        <w:t xml:space="preserve">Myynnin </w:t>
      </w:r>
      <w:r>
        <w:t xml:space="preserve">osuus </w:t>
      </w:r>
      <w:r>
        <w:rPr>
          <w:color w:val="FEFB0A"/>
        </w:rPr>
        <w:t xml:space="preserve">Compaqille oli </w:t>
      </w:r>
      <w:r>
        <w:t xml:space="preserve">26 prosenttia </w:t>
      </w:r>
      <w:r>
        <w:rPr>
          <w:color w:val="310106"/>
        </w:rPr>
        <w:t xml:space="preserve">Connerin </w:t>
      </w:r>
      <w:r>
        <w:t xml:space="preserve">liikevaihdosta </w:t>
      </w:r>
      <w:r>
        <w:rPr>
          <w:color w:val="FB5514"/>
        </w:rPr>
        <w:t xml:space="preserve">kolmannella vuosineljänneksellä, </w:t>
      </w:r>
      <w:r>
        <w:t xml:space="preserve">kun se viime vuonna vastaavana aikana oli 42 prosenttia.</w:t>
      </w:r>
    </w:p>
    <w:p>
      <w:r>
        <w:rPr>
          <w:b/>
        </w:rPr>
        <w:t xml:space="preserve">Asiakirjan numero 1148</w:t>
      </w:r>
    </w:p>
    <w:p>
      <w:r>
        <w:rPr>
          <w:b/>
        </w:rPr>
        <w:t xml:space="preserve">Asiakirjan tunniste: wsj1446-001</w:t>
      </w:r>
    </w:p>
    <w:p>
      <w:r>
        <w:t xml:space="preserve">Tee tietä, on olemassa pornografisia puhelinpalveluja: </w:t>
      </w:r>
      <w:r>
        <w:rPr>
          <w:color w:val="310106"/>
        </w:rPr>
        <w:t xml:space="preserve">Kaliforniassa </w:t>
      </w:r>
      <w:r>
        <w:t xml:space="preserve">on käynnistetty </w:t>
      </w:r>
      <w:r>
        <w:rPr>
          <w:color w:val="04640D"/>
        </w:rPr>
        <w:t xml:space="preserve">laillinen palvelu, jonka suuntanumero on "900"</w:t>
      </w:r>
      <w:r>
        <w:t xml:space="preserve">. </w:t>
      </w:r>
      <w:r>
        <w:rPr>
          <w:color w:val="FEFB0A"/>
        </w:rPr>
        <w:t xml:space="preserve">Newport Beachin lakiasiaintoimisto </w:t>
      </w:r>
      <w:r>
        <w:t xml:space="preserve">on aloittanut </w:t>
      </w:r>
      <w:r>
        <w:rPr>
          <w:color w:val="04640D"/>
        </w:rPr>
        <w:t xml:space="preserve">tämän maksullisen oikeudellisen palvelun nimeltä Telelawyer</w:t>
      </w:r>
      <w:r>
        <w:t xml:space="preserve">, joka käyttää MCI Communication Corp:n maksullista puhelinpalvelua. </w:t>
      </w:r>
      <w:r>
        <w:rPr>
          <w:color w:val="FEFB0A"/>
        </w:rPr>
        <w:t xml:space="preserve">Cane &amp; Associates </w:t>
      </w:r>
      <w:r>
        <w:t xml:space="preserve">markkinoi </w:t>
      </w:r>
      <w:r>
        <w:rPr>
          <w:color w:val="04640D"/>
        </w:rPr>
        <w:t xml:space="preserve">2 dollarin minuuttipalveluaan </w:t>
      </w:r>
      <w:r>
        <w:rPr>
          <w:color w:val="E115C0"/>
        </w:rPr>
        <w:t xml:space="preserve">"halvimmaksi tunniksi asianajajan kanssa</w:t>
      </w:r>
      <w:r>
        <w:rPr>
          <w:color w:val="00587F"/>
        </w:rPr>
        <w:t xml:space="preserve">, jonka </w:t>
      </w:r>
      <w:r>
        <w:rPr>
          <w:color w:val="E115C0"/>
        </w:rPr>
        <w:t xml:space="preserve">löydät</w:t>
      </w:r>
      <w:r>
        <w:t xml:space="preserve">". Vaikka </w:t>
      </w:r>
      <w:r>
        <w:rPr>
          <w:color w:val="04640D"/>
        </w:rPr>
        <w:t xml:space="preserve">palvelu on </w:t>
      </w:r>
      <w:r>
        <w:t xml:space="preserve">saatavilla </w:t>
      </w:r>
      <w:r>
        <w:t xml:space="preserve">vain </w:t>
      </w:r>
      <w:r>
        <w:rPr>
          <w:color w:val="310106"/>
        </w:rPr>
        <w:t xml:space="preserve">Kaliforniassa</w:t>
      </w:r>
      <w:r>
        <w:t xml:space="preserve">, </w:t>
      </w:r>
      <w:r>
        <w:rPr>
          <w:color w:val="FEB8C8"/>
        </w:rPr>
        <w:t xml:space="preserve">Telelawyerin </w:t>
      </w:r>
      <w:r>
        <w:rPr>
          <w:color w:val="0BC582"/>
        </w:rPr>
        <w:t xml:space="preserve">perustaja </w:t>
      </w:r>
      <w:r>
        <w:rPr>
          <w:color w:val="0BC582"/>
        </w:rPr>
        <w:t xml:space="preserve">Michael Cane </w:t>
      </w:r>
      <w:r>
        <w:t xml:space="preserve">sanoo, että hän aikoo lisensoida </w:t>
      </w:r>
      <w:r>
        <w:rPr>
          <w:color w:val="04640D"/>
        </w:rPr>
        <w:t xml:space="preserve">sen myös </w:t>
      </w:r>
      <w:r>
        <w:t xml:space="preserve">muissa osavaltioissa. Hän sanoo, että </w:t>
      </w:r>
      <w:r>
        <w:rPr>
          <w:color w:val="0BC582"/>
        </w:rPr>
        <w:t xml:space="preserve">hänen </w:t>
      </w:r>
      <w:r>
        <w:t xml:space="preserve">tavoitteenaan on tavoittaa </w:t>
      </w:r>
      <w:r>
        <w:rPr>
          <w:color w:val="9E8317"/>
        </w:rPr>
        <w:t xml:space="preserve">ihmisiä</w:t>
      </w:r>
      <w:r>
        <w:rPr>
          <w:color w:val="01190F"/>
        </w:rPr>
        <w:t xml:space="preserve">, jotka </w:t>
      </w:r>
      <w:r>
        <w:rPr>
          <w:color w:val="9E8317"/>
        </w:rPr>
        <w:t xml:space="preserve">ovat vuodepotilaita, joilla ei ole kuljetusmahdollisuuksia, jotka eivät löydä </w:t>
      </w:r>
      <w:r>
        <w:rPr>
          <w:color w:val="847D81"/>
        </w:rPr>
        <w:t xml:space="preserve">asianajajaa</w:t>
      </w:r>
      <w:r>
        <w:rPr>
          <w:color w:val="58018B"/>
        </w:rPr>
        <w:t xml:space="preserve">, joka </w:t>
      </w:r>
      <w:r>
        <w:rPr>
          <w:color w:val="847D81"/>
        </w:rPr>
        <w:t xml:space="preserve">ottaisi </w:t>
      </w:r>
      <w:r>
        <w:rPr>
          <w:color w:val="B70639"/>
        </w:rPr>
        <w:t xml:space="preserve">heidän </w:t>
      </w:r>
      <w:r>
        <w:rPr>
          <w:color w:val="847D81"/>
        </w:rPr>
        <w:t xml:space="preserve">tapauksensa </w:t>
      </w:r>
      <w:r>
        <w:rPr>
          <w:color w:val="847D81"/>
        </w:rPr>
        <w:t xml:space="preserve">vastaan, tai joilla </w:t>
      </w:r>
      <w:r>
        <w:rPr>
          <w:color w:val="9E8317"/>
        </w:rPr>
        <w:t xml:space="preserve">ei yksinkertaisesti ole rahaa oikeudenkäyntikuluihin</w:t>
      </w:r>
      <w:r>
        <w:t xml:space="preserve">. </w:t>
      </w:r>
      <w:r>
        <w:rPr>
          <w:color w:val="0BC582"/>
        </w:rPr>
        <w:t xml:space="preserve">Cane </w:t>
      </w:r>
      <w:r>
        <w:t xml:space="preserve">korostaa, ettei hän käytä puhelinta asiakkaiden houkuttelemiseen </w:t>
      </w:r>
      <w:r>
        <w:t xml:space="preserve">ovelleen. "</w:t>
      </w:r>
      <w:r>
        <w:t xml:space="preserve">Asioimme </w:t>
      </w:r>
      <w:r>
        <w:rPr>
          <w:color w:val="703B01"/>
        </w:rPr>
        <w:t xml:space="preserve">asiakkaiden kanssa </w:t>
      </w:r>
      <w:r>
        <w:t xml:space="preserve">yksinomaan puhelimitse", hän sanoo. "Emme tarjoa palveluja missään toimistossa." </w:t>
      </w:r>
      <w:r>
        <w:rPr>
          <w:color w:val="04640D"/>
        </w:rPr>
        <w:t xml:space="preserve">Telelawyer </w:t>
      </w:r>
      <w:r>
        <w:t xml:space="preserve">on ilmeisesti </w:t>
      </w:r>
      <w:r>
        <w:rPr>
          <w:color w:val="F7F1DF"/>
        </w:rPr>
        <w:t xml:space="preserve">ainoa puhelinpalvelu</w:t>
      </w:r>
      <w:r>
        <w:rPr>
          <w:color w:val="118B8A"/>
        </w:rPr>
        <w:t xml:space="preserve">, joka </w:t>
      </w:r>
      <w:r>
        <w:rPr>
          <w:color w:val="F7F1DF"/>
        </w:rPr>
        <w:t xml:space="preserve">tarjoaa toimistokäyntiä vastaavan puhelinpalvelun</w:t>
      </w:r>
      <w:r>
        <w:t xml:space="preserve">. </w:t>
      </w:r>
      <w:r>
        <w:t xml:space="preserve">Joissakin osavaltioissa </w:t>
      </w:r>
      <w:r>
        <w:rPr>
          <w:color w:val="4AFEFA"/>
        </w:rPr>
        <w:t xml:space="preserve">paikallisilla </w:t>
      </w:r>
      <w:r>
        <w:t xml:space="preserve">asianajajayhdistyksillä on </w:t>
      </w:r>
      <w:r>
        <w:rPr>
          <w:color w:val="FCB164"/>
        </w:rPr>
        <w:t xml:space="preserve">numeroita, joissa </w:t>
      </w:r>
      <w:r>
        <w:rPr>
          <w:color w:val="796EE6"/>
        </w:rPr>
        <w:t xml:space="preserve">ne </w:t>
      </w:r>
      <w:r>
        <w:rPr>
          <w:color w:val="FCB164"/>
        </w:rPr>
        <w:t xml:space="preserve">tarjoavat maksuttomia </w:t>
      </w:r>
      <w:r>
        <w:rPr>
          <w:color w:val="000D2C"/>
        </w:rPr>
        <w:t xml:space="preserve">nauhoitettuja viestejä</w:t>
      </w:r>
      <w:r>
        <w:rPr>
          <w:color w:val="53495F"/>
        </w:rPr>
        <w:t xml:space="preserve">, joissa </w:t>
      </w:r>
      <w:r>
        <w:rPr>
          <w:color w:val="000D2C"/>
        </w:rPr>
        <w:t xml:space="preserve">selitetään tiettyjä oikeudenaloja</w:t>
      </w:r>
      <w:r>
        <w:t xml:space="preserve">. </w:t>
      </w:r>
      <w:r>
        <w:t xml:space="preserve">On myös </w:t>
      </w:r>
      <w:r>
        <w:rPr>
          <w:color w:val="F95475"/>
        </w:rPr>
        <w:t xml:space="preserve">vihjelinjoja, joiden suuntanumero on "800" ja jotka </w:t>
      </w:r>
      <w:r>
        <w:rPr>
          <w:color w:val="F95475"/>
        </w:rPr>
        <w:t xml:space="preserve">ohjaavat ihmisiä asianajajien, yleensä henkilövahinkoihin erikoistuneiden asiantuntijoiden, toimistoihin</w:t>
      </w:r>
      <w:r>
        <w:t xml:space="preserve">. </w:t>
      </w:r>
      <w:r>
        <w:t xml:space="preserve">Kun </w:t>
      </w:r>
      <w:r>
        <w:rPr>
          <w:color w:val="5D9608"/>
        </w:rPr>
        <w:t xml:space="preserve">soittaja </w:t>
      </w:r>
      <w:r>
        <w:t xml:space="preserve">soittaa numeroon 900-TELELELAW ja saa yhteyden </w:t>
      </w:r>
      <w:r>
        <w:rPr>
          <w:color w:val="04640D"/>
        </w:rPr>
        <w:t xml:space="preserve">Telelawyer-palveluun</w:t>
      </w:r>
      <w:r>
        <w:t xml:space="preserve">, vastaaja siirtää puhelun yhdelle kuudesta asianajajasta. </w:t>
      </w:r>
      <w:r>
        <w:rPr>
          <w:color w:val="DE98FD"/>
        </w:rPr>
        <w:t xml:space="preserve">Selvittääkseen, onko </w:t>
      </w:r>
      <w:r>
        <w:rPr>
          <w:color w:val="4F584E"/>
        </w:rPr>
        <w:t xml:space="preserve">soittajalla </w:t>
      </w:r>
      <w:r>
        <w:rPr>
          <w:color w:val="DE98FD"/>
        </w:rPr>
        <w:t xml:space="preserve">perusteet nostaa kanne, </w:t>
      </w:r>
      <w:r>
        <w:rPr>
          <w:color w:val="98A088"/>
        </w:rPr>
        <w:t xml:space="preserve">Cane-asiamiehet </w:t>
      </w:r>
      <w:r>
        <w:rPr>
          <w:color w:val="248AD0"/>
        </w:rPr>
        <w:t xml:space="preserve">tarkastavat asiakirjoja ja tekevät </w:t>
      </w:r>
      <w:r>
        <w:rPr>
          <w:color w:val="9F6551"/>
        </w:rPr>
        <w:t xml:space="preserve">tutkimusta </w:t>
      </w:r>
      <w:r>
        <w:rPr>
          <w:color w:val="248AD0"/>
        </w:rPr>
        <w:t xml:space="preserve">kolmen avustajan ja tarvittaessa useiden tukihenkilöiden avustuksella</w:t>
      </w:r>
      <w:r>
        <w:t xml:space="preserve">. </w:t>
      </w:r>
      <w:r>
        <w:rPr>
          <w:color w:val="BCFEC6"/>
        </w:rPr>
        <w:t xml:space="preserve">Tutkimuksesta </w:t>
      </w:r>
      <w:r>
        <w:t xml:space="preserve">peritään maksu - vain puhelimeen käytetystä ajasta. </w:t>
      </w:r>
      <w:r>
        <w:rPr>
          <w:color w:val="0BC582"/>
        </w:rPr>
        <w:t xml:space="preserve">Cane </w:t>
      </w:r>
      <w:r>
        <w:t xml:space="preserve">sanoo, että jos </w:t>
      </w:r>
      <w:r>
        <w:rPr>
          <w:color w:val="932C70"/>
        </w:rPr>
        <w:t xml:space="preserve">asia </w:t>
      </w:r>
      <w:r>
        <w:t xml:space="preserve">vaatii oikeudellista lisätutkimusta tai oikeudenkäyntiä, </w:t>
      </w:r>
      <w:r>
        <w:rPr>
          <w:color w:val="2B1B04"/>
        </w:rPr>
        <w:t xml:space="preserve">hänen </w:t>
      </w:r>
      <w:r>
        <w:rPr>
          <w:color w:val="B5AFC4"/>
        </w:rPr>
        <w:t xml:space="preserve">asianajajansa </w:t>
      </w:r>
      <w:r>
        <w:t xml:space="preserve">voivat </w:t>
      </w:r>
      <w:r>
        <w:t xml:space="preserve">ohjata asiakkaan asianajotoimistoon. Hän sanoo kuitenkin, että </w:t>
      </w:r>
      <w:r>
        <w:rPr>
          <w:color w:val="FEFB0A"/>
        </w:rPr>
        <w:t xml:space="preserve">Cane &amp; Associates </w:t>
      </w:r>
      <w:r>
        <w:t xml:space="preserve">ei hyväksy palkkioita suosituksista. </w:t>
      </w:r>
      <w:r>
        <w:rPr>
          <w:color w:val="0BC582"/>
        </w:rPr>
        <w:t xml:space="preserve">Cane </w:t>
      </w:r>
      <w:r>
        <w:t xml:space="preserve">kertoo, että tähän mennessä suurin osa puheluista on koskenut vuokranantaja-asioita, veroasioita, avioeroja ja perintöasioita. </w:t>
      </w:r>
      <w:r>
        <w:rPr>
          <w:color w:val="FEFB0A"/>
        </w:rPr>
        <w:t xml:space="preserve">Yritys </w:t>
      </w:r>
      <w:r>
        <w:t xml:space="preserve">vastaanottaa noin 50 puhelua päivässä, ja keskimääräinen puhelu kestää noin 15 minuuttia. Kahden dollarin palkkiosta </w:t>
      </w:r>
      <w:r>
        <w:t xml:space="preserve">noin 1,55 dollaria menee </w:t>
      </w:r>
      <w:r>
        <w:rPr>
          <w:color w:val="FEFB0A"/>
        </w:rPr>
        <w:t xml:space="preserve">tämän asianajotoimiston </w:t>
      </w:r>
      <w:r>
        <w:t xml:space="preserve">taskuun. </w:t>
      </w:r>
      <w:r>
        <w:rPr>
          <w:color w:val="AE7AA1"/>
        </w:rPr>
        <w:t xml:space="preserve">JURY </w:t>
      </w:r>
      <w:r>
        <w:t xml:space="preserve">FINDS </w:t>
      </w:r>
      <w:r>
        <w:rPr>
          <w:color w:val="C2A393"/>
        </w:rPr>
        <w:t xml:space="preserve">CONGRESSMAN </w:t>
      </w:r>
      <w:r>
        <w:t xml:space="preserve">GUILTY in connection with </w:t>
      </w:r>
      <w:r>
        <w:t xml:space="preserve">scandal </w:t>
      </w:r>
      <w:r>
        <w:rPr>
          <w:color w:val="0232FD"/>
        </w:rPr>
        <w:t xml:space="preserve">around Wedtech Corp</w:t>
      </w:r>
      <w:r>
        <w:t xml:space="preserve">. </w:t>
      </w:r>
      <w:r>
        <w:rPr>
          <w:color w:val="AE7AA1"/>
        </w:rPr>
        <w:t xml:space="preserve">New Yorkissa sijaitsevan liittovaltion tuomioistuimen valamiehistö </w:t>
      </w:r>
      <w:r>
        <w:t xml:space="preserve">totesi Yhdysvaltain </w:t>
      </w:r>
      <w:r>
        <w:rPr>
          <w:color w:val="BA6801"/>
        </w:rPr>
        <w:t xml:space="preserve">edustajainhuoneen </w:t>
      </w:r>
      <w:r>
        <w:rPr>
          <w:color w:val="6A3A35"/>
        </w:rPr>
        <w:t xml:space="preserve">jäsenen </w:t>
      </w:r>
      <w:r>
        <w:rPr>
          <w:color w:val="6A3A35"/>
        </w:rPr>
        <w:t xml:space="preserve">Robert Garcian (demokraatti </w:t>
      </w:r>
      <w:r>
        <w:rPr>
          <w:color w:val="168E5C"/>
        </w:rPr>
        <w:t xml:space="preserve">New Yorkista) </w:t>
      </w:r>
      <w:r>
        <w:rPr>
          <w:color w:val="16C0D0"/>
        </w:rPr>
        <w:t xml:space="preserve">ja </w:t>
      </w:r>
      <w:r>
        <w:rPr>
          <w:color w:val="C62100"/>
        </w:rPr>
        <w:t xml:space="preserve">hänen </w:t>
      </w:r>
      <w:r>
        <w:rPr>
          <w:color w:val="014347"/>
        </w:rPr>
        <w:t xml:space="preserve">vaimonsa Jane Lee Garcian </w:t>
      </w:r>
      <w:r>
        <w:t xml:space="preserve">syyllisiksi </w:t>
      </w:r>
      <w:r>
        <w:rPr>
          <w:color w:val="233809"/>
        </w:rPr>
        <w:t xml:space="preserve">kiristykseen, sillä he </w:t>
      </w:r>
      <w:r>
        <w:rPr>
          <w:color w:val="233809"/>
        </w:rPr>
        <w:t xml:space="preserve">saivat </w:t>
      </w:r>
      <w:r>
        <w:rPr>
          <w:color w:val="82785D"/>
        </w:rPr>
        <w:t xml:space="preserve">Wedtechiltä </w:t>
      </w:r>
      <w:r>
        <w:rPr>
          <w:color w:val="233809"/>
        </w:rPr>
        <w:t xml:space="preserve">76 000 dollaria vastineeksi </w:t>
      </w:r>
      <w:r>
        <w:rPr>
          <w:color w:val="023087"/>
        </w:rPr>
        <w:t xml:space="preserve">kongressiedustajan </w:t>
      </w:r>
      <w:r>
        <w:rPr>
          <w:color w:val="233809"/>
        </w:rPr>
        <w:t xml:space="preserve">tietyistä virallisista toimista</w:t>
      </w:r>
      <w:r>
        <w:t xml:space="preserve">. </w:t>
      </w:r>
      <w:r>
        <w:rPr>
          <w:color w:val="AE7AA1"/>
        </w:rPr>
        <w:t xml:space="preserve">Valamiehistö </w:t>
      </w:r>
      <w:r>
        <w:t xml:space="preserve">tuomitsi </w:t>
      </w:r>
      <w:r>
        <w:rPr>
          <w:color w:val="16C0D0"/>
        </w:rPr>
        <w:t xml:space="preserve">heidät myös </w:t>
      </w:r>
      <w:r>
        <w:rPr>
          <w:color w:val="B7DAD2"/>
        </w:rPr>
        <w:t xml:space="preserve">kiristyksestä, </w:t>
      </w:r>
      <w:r>
        <w:rPr>
          <w:color w:val="196956"/>
        </w:rPr>
        <w:t xml:space="preserve">jolla </w:t>
      </w:r>
      <w:r>
        <w:rPr>
          <w:color w:val="B7DAD2"/>
        </w:rPr>
        <w:t xml:space="preserve">he saivat </w:t>
      </w:r>
      <w:r>
        <w:rPr>
          <w:color w:val="8C41BB"/>
        </w:rPr>
        <w:t xml:space="preserve">Wedtechin </w:t>
      </w:r>
      <w:r>
        <w:rPr>
          <w:color w:val="B7DAD2"/>
        </w:rPr>
        <w:t xml:space="preserve">johdon jäseneltä 20 000 dollarin korottoman lainan</w:t>
      </w:r>
      <w:r>
        <w:t xml:space="preserve">. </w:t>
      </w:r>
      <w:r>
        <w:rPr>
          <w:color w:val="AE7AA1"/>
        </w:rPr>
        <w:t xml:space="preserve">Valamiehistö </w:t>
      </w:r>
      <w:r>
        <w:t xml:space="preserve">totesi heidät syyllisiksi salaliittoon </w:t>
      </w:r>
      <w:r>
        <w:rPr>
          <w:color w:val="ECEDFE"/>
        </w:rPr>
        <w:t xml:space="preserve">näiden maksujen </w:t>
      </w:r>
      <w:r>
        <w:t xml:space="preserve">hankkimisessa, </w:t>
      </w:r>
      <w:r>
        <w:rPr>
          <w:color w:val="2B2D32"/>
        </w:rPr>
        <w:t xml:space="preserve">joista </w:t>
      </w:r>
      <w:r>
        <w:rPr>
          <w:color w:val="ECEDFE"/>
        </w:rPr>
        <w:t xml:space="preserve">osa </w:t>
      </w:r>
      <w:r>
        <w:rPr>
          <w:color w:val="ECEDFE"/>
        </w:rPr>
        <w:t xml:space="preserve">oli naamioitu maksuiksi </w:t>
      </w:r>
      <w:r>
        <w:rPr>
          <w:color w:val="94C661"/>
        </w:rPr>
        <w:t xml:space="preserve">Garcian</w:t>
      </w:r>
      <w:r>
        <w:rPr>
          <w:color w:val="ECEDFE"/>
        </w:rPr>
        <w:t xml:space="preserve"> konsulttipalveluista</w:t>
      </w:r>
      <w:r>
        <w:t xml:space="preserve">. </w:t>
      </w:r>
      <w:r>
        <w:rPr>
          <w:color w:val="0232FD"/>
        </w:rPr>
        <w:t xml:space="preserve">Wedtech, </w:t>
      </w:r>
      <w:r>
        <w:rPr>
          <w:color w:val="F8907D"/>
        </w:rPr>
        <w:t xml:space="preserve">joka </w:t>
      </w:r>
      <w:r>
        <w:rPr>
          <w:color w:val="0232FD"/>
        </w:rPr>
        <w:t xml:space="preserve">ajautui </w:t>
      </w:r>
      <w:r>
        <w:rPr>
          <w:color w:val="788E95"/>
        </w:rPr>
        <w:t xml:space="preserve">poliittisiin korruptiotapauksiin, </w:t>
      </w:r>
      <w:r>
        <w:rPr>
          <w:color w:val="FB6AB8"/>
        </w:rPr>
        <w:t xml:space="preserve">jotka </w:t>
      </w:r>
      <w:r>
        <w:rPr>
          <w:color w:val="895E6B"/>
        </w:rPr>
        <w:t xml:space="preserve">lopulta johtivat </w:t>
      </w:r>
      <w:r>
        <w:rPr>
          <w:color w:val="576094"/>
        </w:rPr>
        <w:t xml:space="preserve">sen </w:t>
      </w:r>
      <w:r>
        <w:rPr>
          <w:color w:val="895E6B"/>
        </w:rPr>
        <w:t xml:space="preserve">kaatumiseen, </w:t>
      </w:r>
      <w:r>
        <w:t xml:space="preserve">oli aiemmin vähemmistöjen omistama asetoimittaja </w:t>
      </w:r>
      <w:r>
        <w:rPr>
          <w:color w:val="8489AE"/>
        </w:rPr>
        <w:t xml:space="preserve">New Yorkin </w:t>
      </w:r>
      <w:r>
        <w:rPr>
          <w:color w:val="DB1474"/>
        </w:rPr>
        <w:t xml:space="preserve">Etelä-Bronxissa</w:t>
      </w:r>
      <w:r>
        <w:t xml:space="preserve">. </w:t>
      </w:r>
      <w:r>
        <w:rPr>
          <w:color w:val="860E04"/>
        </w:rPr>
        <w:t xml:space="preserve">Edward J. M. Little, yksi </w:t>
      </w:r>
      <w:r>
        <w:rPr>
          <w:color w:val="FBC206"/>
        </w:rPr>
        <w:t xml:space="preserve">tapauksen syytteeseenpanoa johtaneista </w:t>
      </w:r>
      <w:r>
        <w:rPr>
          <w:color w:val="FBC206"/>
        </w:rPr>
        <w:t xml:space="preserve">apulaissyyttäjistä, </w:t>
      </w:r>
      <w:r>
        <w:t xml:space="preserve">sanoi, että </w:t>
      </w:r>
      <w:r>
        <w:rPr>
          <w:color w:val="16C0D0"/>
        </w:rPr>
        <w:t xml:space="preserve">Garcian </w:t>
      </w:r>
      <w:r>
        <w:t xml:space="preserve">oikeudenkäynti </w:t>
      </w:r>
      <w:r>
        <w:t xml:space="preserve">"on viimeinen </w:t>
      </w:r>
      <w:r>
        <w:rPr>
          <w:color w:val="0232FD"/>
        </w:rPr>
        <w:t xml:space="preserve">Wedtechiin liittyvä</w:t>
      </w:r>
      <w:r>
        <w:t xml:space="preserve"> oikeudenkäynti</w:t>
      </w:r>
      <w:r>
        <w:t xml:space="preserve">". </w:t>
      </w:r>
      <w:r>
        <w:rPr>
          <w:color w:val="860E04"/>
        </w:rPr>
        <w:t xml:space="preserve">Little </w:t>
      </w:r>
      <w:r>
        <w:t xml:space="preserve">sanoi, että </w:t>
      </w:r>
      <w:r>
        <w:rPr>
          <w:color w:val="0232FD"/>
        </w:rPr>
        <w:t xml:space="preserve">Wedtechiin liittyvissä</w:t>
      </w:r>
      <w:r>
        <w:t xml:space="preserve"> tapauksissa </w:t>
      </w:r>
      <w:r>
        <w:t xml:space="preserve">on tuomittu yli 20 henkilöä, mukaan lukien </w:t>
      </w:r>
      <w:r>
        <w:rPr>
          <w:color w:val="F2CDFE"/>
        </w:rPr>
        <w:t xml:space="preserve">Yhdysvaltain edustajainhuoneen </w:t>
      </w:r>
      <w:r>
        <w:t xml:space="preserve">entinen jäsen </w:t>
      </w:r>
      <w:r>
        <w:t xml:space="preserve">Mario Biaggi (demokraatti </w:t>
      </w:r>
      <w:r>
        <w:rPr>
          <w:color w:val="645341"/>
        </w:rPr>
        <w:t xml:space="preserve">New Yorkista</w:t>
      </w:r>
      <w:r>
        <w:t xml:space="preserve">). </w:t>
      </w:r>
      <w:r>
        <w:rPr>
          <w:color w:val="647A41"/>
        </w:rPr>
        <w:t xml:space="preserve">Garcian perheen </w:t>
      </w:r>
      <w:r>
        <w:rPr>
          <w:color w:val="760035"/>
        </w:rPr>
        <w:t xml:space="preserve">asianajajat </w:t>
      </w:r>
      <w:r>
        <w:t xml:space="preserve">ovat ilmoittaneet aikovansa valittaa. </w:t>
      </w:r>
      <w:r>
        <w:rPr>
          <w:color w:val="C2A393"/>
        </w:rPr>
        <w:t xml:space="preserve">Garcia, </w:t>
      </w:r>
      <w:r>
        <w:rPr>
          <w:color w:val="496E76"/>
        </w:rPr>
        <w:t xml:space="preserve">joka </w:t>
      </w:r>
      <w:r>
        <w:rPr>
          <w:color w:val="C2A393"/>
        </w:rPr>
        <w:t xml:space="preserve">edustaa </w:t>
      </w:r>
      <w:r>
        <w:rPr>
          <w:color w:val="F9D7CD"/>
        </w:rPr>
        <w:t xml:space="preserve">New Yorkin </w:t>
      </w:r>
      <w:r>
        <w:rPr>
          <w:color w:val="E3F894"/>
        </w:rPr>
        <w:t xml:space="preserve">18. kongressipiiriä</w:t>
      </w:r>
      <w:r>
        <w:rPr>
          <w:color w:val="876128"/>
        </w:rPr>
        <w:t xml:space="preserve">, </w:t>
      </w:r>
      <w:r>
        <w:rPr>
          <w:color w:val="E3F894"/>
        </w:rPr>
        <w:t xml:space="preserve">johon </w:t>
      </w:r>
      <w:r>
        <w:rPr>
          <w:color w:val="A1A711"/>
        </w:rPr>
        <w:t xml:space="preserve">Bronx </w:t>
      </w:r>
      <w:r>
        <w:rPr>
          <w:color w:val="E3F894"/>
        </w:rPr>
        <w:t xml:space="preserve">kuuluu, </w:t>
      </w:r>
      <w:r>
        <w:t xml:space="preserve">sanoi, ettei hän ole vielä päättänyt, aikooko hän erota. "Seuraavien viikkojen aikana neuvottelen </w:t>
      </w:r>
      <w:r>
        <w:t xml:space="preserve">poliittisten neuvonantajieni ja demokraattisten johtajien kanssa parhaasta tavasta suojella </w:t>
      </w:r>
      <w:r>
        <w:t xml:space="preserve">äänestäjieni etuja", sanoi </w:t>
      </w:r>
      <w:r>
        <w:rPr>
          <w:color w:val="C2A393"/>
        </w:rPr>
        <w:t xml:space="preserve">56-vuotias </w:t>
      </w:r>
      <w:r>
        <w:rPr>
          <w:color w:val="C2A393"/>
        </w:rPr>
        <w:t xml:space="preserve">Garcia</w:t>
      </w:r>
      <w:r>
        <w:t xml:space="preserve">. </w:t>
      </w:r>
      <w:r>
        <w:rPr>
          <w:color w:val="01FB92"/>
        </w:rPr>
        <w:t xml:space="preserve">49-vuotias Garcia kuului </w:t>
      </w:r>
      <w:r>
        <w:t xml:space="preserve">aiemmin </w:t>
      </w:r>
      <w:r>
        <w:t xml:space="preserve">kongressin henkilökuntaan. </w:t>
      </w:r>
      <w:r>
        <w:rPr>
          <w:color w:val="16C0D0"/>
        </w:rPr>
        <w:t xml:space="preserve">Garciat </w:t>
      </w:r>
      <w:r>
        <w:t xml:space="preserve">vapautettiin </w:t>
      </w:r>
      <w:r>
        <w:rPr>
          <w:color w:val="FD0F31"/>
        </w:rPr>
        <w:t xml:space="preserve">neljästä muusta rikossyytteestä, </w:t>
      </w:r>
      <w:r>
        <w:rPr>
          <w:color w:val="BE8485"/>
        </w:rPr>
        <w:t xml:space="preserve">joihin kuului </w:t>
      </w:r>
      <w:r>
        <w:rPr>
          <w:color w:val="FD0F31"/>
        </w:rPr>
        <w:t xml:space="preserve">lahjusten ja taloudellisten palkkioiden vastaanottaminen</w:t>
      </w:r>
      <w:r>
        <w:t xml:space="preserve">. Yhdysvaltain piirituomari Leonard B. Sand määräsi </w:t>
      </w:r>
      <w:r>
        <w:rPr>
          <w:color w:val="16C0D0"/>
        </w:rPr>
        <w:t xml:space="preserve">Garcian </w:t>
      </w:r>
      <w:r>
        <w:t xml:space="preserve">tuomion </w:t>
      </w:r>
      <w:r>
        <w:t xml:space="preserve">5. tammikuuta. </w:t>
      </w:r>
      <w:r>
        <w:rPr>
          <w:color w:val="C660FB"/>
        </w:rPr>
        <w:t xml:space="preserve">Viisi </w:t>
      </w:r>
      <w:r>
        <w:rPr>
          <w:color w:val="120104"/>
        </w:rPr>
        <w:t xml:space="preserve">SHEA &amp; GOULDin </w:t>
      </w:r>
      <w:r>
        <w:rPr>
          <w:color w:val="C660FB"/>
        </w:rPr>
        <w:t xml:space="preserve">osakkaista </w:t>
      </w:r>
      <w:r>
        <w:t xml:space="preserve">lähtee perustamaan </w:t>
      </w:r>
      <w:r>
        <w:rPr>
          <w:color w:val="D48958"/>
        </w:rPr>
        <w:t xml:space="preserve">uutta yhtiötä</w:t>
      </w:r>
      <w:r>
        <w:t xml:space="preserve">. </w:t>
      </w:r>
      <w:r>
        <w:rPr>
          <w:color w:val="D48958"/>
        </w:rPr>
        <w:t xml:space="preserve">Uuden toimiston, Hutton Ingram Yuzek Gainen Carroll &amp; Bertolotti, </w:t>
      </w:r>
      <w:r>
        <w:t xml:space="preserve">toimipaikka on </w:t>
      </w:r>
      <w:r>
        <w:rPr>
          <w:color w:val="645341"/>
        </w:rPr>
        <w:t xml:space="preserve">New Yorkissa</w:t>
      </w:r>
      <w:r>
        <w:t xml:space="preserve">. </w:t>
      </w:r>
      <w:r>
        <w:rPr>
          <w:color w:val="120104"/>
        </w:rPr>
        <w:t xml:space="preserve">Shea &amp; Gouldin </w:t>
      </w:r>
      <w:r>
        <w:rPr>
          <w:color w:val="C660FB"/>
        </w:rPr>
        <w:t xml:space="preserve">viime viikon lopulla jättäneet </w:t>
      </w:r>
      <w:r>
        <w:rPr>
          <w:color w:val="C660FB"/>
        </w:rPr>
        <w:t xml:space="preserve">viisi osakkuutta </w:t>
      </w:r>
      <w:r>
        <w:t xml:space="preserve">ovat </w:t>
      </w:r>
      <w:r>
        <w:rPr>
          <w:color w:val="C3C1BE"/>
        </w:rPr>
        <w:t xml:space="preserve">Tom Hutton, Sam Ingram, Dean Yuzek, Daniel Carroll ja Ernest Bertolotti</w:t>
      </w:r>
      <w:r>
        <w:t xml:space="preserve">. Heidän </w:t>
      </w:r>
      <w:r>
        <w:rPr>
          <w:color w:val="C3C1BE"/>
        </w:rPr>
        <w:t xml:space="preserve">lisäkseen </w:t>
      </w:r>
      <w:r>
        <w:rPr>
          <w:color w:val="9F98F8"/>
        </w:rPr>
        <w:t xml:space="preserve">Larry Gainen </w:t>
      </w:r>
      <w:r>
        <w:rPr>
          <w:color w:val="1167D9"/>
        </w:rPr>
        <w:t xml:space="preserve">on </w:t>
      </w:r>
      <w:r>
        <w:rPr>
          <w:color w:val="9F98F8"/>
        </w:rPr>
        <w:t xml:space="preserve">jättänyt LePatner, Gainen &amp; Blockin</w:t>
      </w:r>
      <w:r>
        <w:t xml:space="preserve">. </w:t>
      </w:r>
      <w:r>
        <w:rPr>
          <w:color w:val="D19012"/>
        </w:rPr>
        <w:t xml:space="preserve">Howard Rubenstein, New Yorkissa toimiva kommentaattori</w:t>
      </w:r>
      <w:r>
        <w:rPr>
          <w:color w:val="B7D802"/>
        </w:rPr>
        <w:t xml:space="preserve">, joka </w:t>
      </w:r>
      <w:r>
        <w:rPr>
          <w:color w:val="D19012"/>
        </w:rPr>
        <w:t xml:space="preserve">edustaa </w:t>
      </w:r>
      <w:r>
        <w:rPr>
          <w:color w:val="826392"/>
        </w:rPr>
        <w:t xml:space="preserve">Shea &amp; Gouldia, </w:t>
      </w:r>
      <w:r>
        <w:t xml:space="preserve">sanoi: "</w:t>
      </w:r>
      <w:r>
        <w:rPr>
          <w:color w:val="5E7A6A"/>
        </w:rPr>
        <w:t xml:space="preserve">Shea &amp; Gould </w:t>
      </w:r>
      <w:r>
        <w:t xml:space="preserve">ymmärtää, että he lähtevät, koska he halusivat </w:t>
      </w:r>
      <w:r>
        <w:rPr>
          <w:color w:val="B29869"/>
        </w:rPr>
        <w:t xml:space="preserve">toisenlaisen ympäristön - pienemmän </w:t>
      </w:r>
      <w:r>
        <w:rPr>
          <w:color w:val="B29869"/>
        </w:rPr>
        <w:t xml:space="preserve">yrityksen.</w:t>
      </w:r>
      <w:r>
        <w:t xml:space="preserve">" </w:t>
      </w:r>
      <w:r>
        <w:rPr>
          <w:color w:val="D19012"/>
        </w:rPr>
        <w:t xml:space="preserve">Rubenstein </w:t>
      </w:r>
      <w:r>
        <w:t xml:space="preserve">sanoi, että </w:t>
      </w:r>
      <w:r>
        <w:rPr>
          <w:color w:val="C3C1BE"/>
        </w:rPr>
        <w:t xml:space="preserve">nämä viisi henkilöä, jotka </w:t>
      </w:r>
      <w:r>
        <w:rPr>
          <w:color w:val="C3C1BE"/>
        </w:rPr>
        <w:t xml:space="preserve">eivät kuuluneet </w:t>
      </w:r>
      <w:r>
        <w:rPr>
          <w:color w:val="76E0C1"/>
        </w:rPr>
        <w:t xml:space="preserve">Shea &amp; Gouldin </w:t>
      </w:r>
      <w:r>
        <w:rPr>
          <w:color w:val="C3C1BE"/>
        </w:rPr>
        <w:t xml:space="preserve">johtoryhmään, olivat </w:t>
      </w:r>
      <w:r>
        <w:t xml:space="preserve">"lähdössä hyvissä väleissä". Hän sanoi, että </w:t>
      </w:r>
      <w:r>
        <w:rPr>
          <w:color w:val="5E7A6A"/>
        </w:rPr>
        <w:t xml:space="preserve">Shea &amp; Gould </w:t>
      </w:r>
      <w:r>
        <w:t xml:space="preserve">oli käynyt </w:t>
      </w:r>
      <w:r>
        <w:t xml:space="preserve">viime viikkoina useita keskusteluja </w:t>
      </w:r>
      <w:r>
        <w:rPr>
          <w:color w:val="C3C1BE"/>
        </w:rPr>
        <w:t xml:space="preserve">viiden osakkaan kanssa </w:t>
      </w:r>
      <w:r>
        <w:t xml:space="preserve">saadakseen heidät jäämään, mutta nämä </w:t>
      </w:r>
      <w:r>
        <w:rPr>
          <w:color w:val="C3C1BE"/>
        </w:rPr>
        <w:t xml:space="preserve">viisi </w:t>
      </w:r>
      <w:r>
        <w:t xml:space="preserve">olivat päättäneet perustaa oman yrityksen. </w:t>
      </w:r>
      <w:r>
        <w:rPr>
          <w:color w:val="D48958"/>
        </w:rPr>
        <w:t xml:space="preserve">Hutton </w:t>
      </w:r>
      <w:r>
        <w:t xml:space="preserve">Ingramilla tulee olemaan yleinen yritys-, arvopaperi-, kiinteistö- ja riita-asioita käsittelevä käytäntö sekä </w:t>
      </w:r>
      <w:r>
        <w:rPr>
          <w:color w:val="BACFA7"/>
        </w:rPr>
        <w:t xml:space="preserve">merkittävä käytäntö</w:t>
      </w:r>
      <w:r>
        <w:rPr>
          <w:color w:val="11BA09"/>
        </w:rPr>
        <w:t xml:space="preserve">, joka </w:t>
      </w:r>
      <w:r>
        <w:rPr>
          <w:color w:val="BACFA7"/>
        </w:rPr>
        <w:t xml:space="preserve">palvelee näitä suunnittelualan ammattilaisia</w:t>
      </w:r>
      <w:r>
        <w:t xml:space="preserve">. </w:t>
      </w:r>
      <w:r>
        <w:t xml:space="preserve">Asianajajia vastaan käytävät kurinpitomenettelyt ovat </w:t>
      </w:r>
      <w:r>
        <w:rPr>
          <w:color w:val="462C36"/>
        </w:rPr>
        <w:t xml:space="preserve">Illinoisissa julkisia</w:t>
      </w:r>
      <w:r>
        <w:t xml:space="preserve">. Vaikka </w:t>
      </w:r>
      <w:r>
        <w:rPr>
          <w:color w:val="65407D"/>
        </w:rPr>
        <w:t xml:space="preserve">asianajajien </w:t>
      </w:r>
      <w:r>
        <w:t xml:space="preserve">väärinkäytöksiä koskevat tutkimukset </w:t>
      </w:r>
      <w:r>
        <w:t xml:space="preserve">ovat salaisia, yleisölle ilmoitetaan, kun asianajajaa vastaan tehdään virallinen valitus. Varsinainen kurinpitokäsittely on julkinen. Lisäksi </w:t>
      </w:r>
      <w:r>
        <w:rPr>
          <w:color w:val="F5D2A8"/>
        </w:rPr>
        <w:t xml:space="preserve">Illinoisin osavaltion </w:t>
      </w:r>
      <w:r>
        <w:rPr>
          <w:color w:val="491803"/>
        </w:rPr>
        <w:t xml:space="preserve">asianajajat </w:t>
      </w:r>
      <w:r>
        <w:t xml:space="preserve">menettävät oikeuden haastaa oikeuteen </w:t>
      </w:r>
      <w:r>
        <w:rPr>
          <w:color w:val="03422C"/>
        </w:rPr>
        <w:t xml:space="preserve">asiakkaat</w:t>
      </w:r>
      <w:r>
        <w:rPr>
          <w:color w:val="72A46E"/>
        </w:rPr>
        <w:t xml:space="preserve">, jotka </w:t>
      </w:r>
      <w:r>
        <w:rPr>
          <w:color w:val="03422C"/>
        </w:rPr>
        <w:t xml:space="preserve">tekevät </w:t>
      </w:r>
      <w:r>
        <w:rPr>
          <w:color w:val="128EAC"/>
        </w:rPr>
        <w:t xml:space="preserve">heitä vastaan </w:t>
      </w:r>
      <w:r>
        <w:rPr>
          <w:color w:val="03422C"/>
        </w:rPr>
        <w:t xml:space="preserve">tahallisesti vääriä valituksia</w:t>
      </w:r>
      <w:r>
        <w:t xml:space="preserve">. </w:t>
      </w:r>
      <w:r>
        <w:rPr>
          <w:color w:val="47545E"/>
        </w:rPr>
        <w:t xml:space="preserve">Epäiltyjä väärinkäytöksiä tutk</w:t>
      </w:r>
      <w:r>
        <w:rPr>
          <w:color w:val="B95C69"/>
        </w:rPr>
        <w:t xml:space="preserve">ivia</w:t>
      </w:r>
      <w:r>
        <w:rPr>
          <w:color w:val="47545E"/>
        </w:rPr>
        <w:t xml:space="preserve"> tutkintaryhmiä </w:t>
      </w:r>
      <w:r>
        <w:t xml:space="preserve">täydennetään muilla kuin lakimiehillä. American Bar Associationin mukaan </w:t>
      </w:r>
      <w:r>
        <w:rPr>
          <w:color w:val="462C36"/>
        </w:rPr>
        <w:t xml:space="preserve">Illinois </w:t>
      </w:r>
      <w:r>
        <w:t xml:space="preserve">liittyy </w:t>
      </w:r>
      <w:r>
        <w:rPr>
          <w:color w:val="A14D12"/>
        </w:rPr>
        <w:t xml:space="preserve">36 muuhun osavaltioon</w:t>
      </w:r>
      <w:r>
        <w:rPr>
          <w:color w:val="C4C8FA"/>
        </w:rPr>
        <w:t xml:space="preserve">, jotka </w:t>
      </w:r>
      <w:r>
        <w:rPr>
          <w:color w:val="A14D12"/>
        </w:rPr>
        <w:t xml:space="preserve">sallivat </w:t>
      </w:r>
      <w:r>
        <w:rPr>
          <w:color w:val="372A55"/>
        </w:rPr>
        <w:t xml:space="preserve">yleisön </w:t>
      </w:r>
      <w:r>
        <w:rPr>
          <w:color w:val="A14D12"/>
        </w:rPr>
        <w:t xml:space="preserve">osallistumisen </w:t>
      </w:r>
      <w:r>
        <w:rPr>
          <w:color w:val="A14D12"/>
        </w:rPr>
        <w:t xml:space="preserve">asianajajien kurinpitomenettelyihin, </w:t>
      </w:r>
      <w:r>
        <w:t xml:space="preserve">ja </w:t>
      </w:r>
      <w:r>
        <w:rPr>
          <w:color w:val="3F3610"/>
        </w:rPr>
        <w:t xml:space="preserve">32 osavaltioon</w:t>
      </w:r>
      <w:r>
        <w:rPr>
          <w:color w:val="D3A2C6"/>
        </w:rPr>
        <w:t xml:space="preserve">, jotka </w:t>
      </w:r>
      <w:r>
        <w:rPr>
          <w:color w:val="3F3610"/>
        </w:rPr>
        <w:t xml:space="preserve">avaavat kurinpitokäsittelyt yleisölle</w:t>
      </w:r>
      <w:r>
        <w:t xml:space="preserve">. </w:t>
      </w:r>
      <w:r>
        <w:rPr>
          <w:color w:val="719FFA"/>
        </w:rPr>
        <w:t xml:space="preserve">Yksi </w:t>
      </w:r>
      <w:r>
        <w:rPr>
          <w:color w:val="0D841A"/>
        </w:rPr>
        <w:t xml:space="preserve">muutosten </w:t>
      </w:r>
      <w:r>
        <w:rPr>
          <w:color w:val="719FFA"/>
        </w:rPr>
        <w:t xml:space="preserve">äänekäs kriitikko</w:t>
      </w:r>
      <w:r>
        <w:rPr>
          <w:color w:val="719FFA"/>
        </w:rPr>
        <w:t xml:space="preserve">, chicagolainen asianajaja Warren Lupel, </w:t>
      </w:r>
      <w:r>
        <w:t xml:space="preserve">sanoo, että </w:t>
      </w:r>
      <w:r>
        <w:rPr>
          <w:color w:val="4C5B32"/>
        </w:rPr>
        <w:t xml:space="preserve">muiden kuin lakimiesten </w:t>
      </w:r>
      <w:r>
        <w:t xml:space="preserve">ei pitäisi olla tutkintaryhmissä, koska he </w:t>
      </w:r>
      <w:r>
        <w:t xml:space="preserve">eivät todennäköisesti ymmärrä asianajaja-asiakassuhteiden vivahteita. Lisäksi hän sanoo, että syytteeseen </w:t>
      </w:r>
      <w:r>
        <w:rPr>
          <w:color w:val="9DB3B7"/>
        </w:rPr>
        <w:t xml:space="preserve">asetettujen </w:t>
      </w:r>
      <w:r>
        <w:rPr>
          <w:color w:val="9DB3B7"/>
        </w:rPr>
        <w:t xml:space="preserve">asianajajien </w:t>
      </w:r>
      <w:r>
        <w:t xml:space="preserve">nimien julkaiseminen </w:t>
      </w:r>
      <w:r>
        <w:t xml:space="preserve">altistaa </w:t>
      </w:r>
      <w:r>
        <w:rPr>
          <w:color w:val="9DB3B7"/>
        </w:rPr>
        <w:t xml:space="preserve">heidät </w:t>
      </w:r>
      <w:r>
        <w:t xml:space="preserve">tarpeettomasti julkiselle paheksunnalle. </w:t>
      </w:r>
      <w:r>
        <w:rPr>
          <w:color w:val="719FFA"/>
        </w:rPr>
        <w:t xml:space="preserve">Lupel </w:t>
      </w:r>
      <w:r>
        <w:t xml:space="preserve">ei kuitenkaan odota, </w:t>
      </w:r>
      <w:r>
        <w:rPr>
          <w:color w:val="9F816D"/>
        </w:rPr>
        <w:t xml:space="preserve">että </w:t>
      </w:r>
      <w:r>
        <w:rPr>
          <w:color w:val="747103"/>
        </w:rPr>
        <w:t xml:space="preserve">mikään oikeusjuttu </w:t>
      </w:r>
      <w:r>
        <w:rPr>
          <w:color w:val="747103"/>
        </w:rPr>
        <w:t xml:space="preserve">kumoaisi </w:t>
      </w:r>
      <w:r>
        <w:rPr>
          <w:color w:val="8B934B"/>
        </w:rPr>
        <w:t xml:space="preserve">Illinoisin </w:t>
      </w:r>
      <w:r>
        <w:rPr>
          <w:color w:val="D26A5B"/>
        </w:rPr>
        <w:t xml:space="preserve">korkeimman oikeuden </w:t>
      </w:r>
      <w:r>
        <w:rPr>
          <w:color w:val="747103"/>
        </w:rPr>
        <w:t xml:space="preserve">päätöstä </w:t>
      </w:r>
      <w:r>
        <w:rPr>
          <w:color w:val="F98500"/>
        </w:rPr>
        <w:t xml:space="preserve">muutosten </w:t>
      </w:r>
      <w:r>
        <w:rPr>
          <w:color w:val="747103"/>
        </w:rPr>
        <w:t xml:space="preserve">toteuttamisesta</w:t>
      </w:r>
      <w:r>
        <w:t xml:space="preserve">. </w:t>
      </w:r>
      <w:r>
        <w:t xml:space="preserve">"</w:t>
      </w:r>
      <w:r>
        <w:rPr>
          <w:color w:val="002935"/>
        </w:rPr>
        <w:t xml:space="preserve">Tämä sääntömuutos </w:t>
      </w:r>
      <w:r>
        <w:t xml:space="preserve">ei koske mitään perustuslaillista oikeutta", hän sanoo. "Sinulla ei ole oikeutta harjoitella. Sinulla on vain harjoittelun hyöty." </w:t>
      </w:r>
      <w:r>
        <w:rPr>
          <w:color w:val="D7F3FE"/>
        </w:rPr>
        <w:t xml:space="preserve">DREXEL BURNHAM LAMBERT Inc. </w:t>
      </w:r>
      <w:r>
        <w:t xml:space="preserve">on suostunut maksamaan 50 000 dollarin sakon </w:t>
      </w:r>
      <w:r>
        <w:rPr>
          <w:color w:val="FCB899"/>
        </w:rPr>
        <w:t xml:space="preserve">Delawaren osavaltiolle, joka on 26. osavaltio</w:t>
      </w:r>
      <w:r>
        <w:rPr>
          <w:color w:val="1C0720"/>
        </w:rPr>
        <w:t xml:space="preserve">, joka on </w:t>
      </w:r>
      <w:r>
        <w:rPr>
          <w:color w:val="FCB899"/>
        </w:rPr>
        <w:t xml:space="preserve">ratkaissut </w:t>
      </w:r>
      <w:r>
        <w:rPr>
          <w:color w:val="6B5F61"/>
        </w:rPr>
        <w:t xml:space="preserve">Drexelin kanssa käydyn </w:t>
      </w:r>
      <w:r>
        <w:rPr>
          <w:color w:val="FCB899"/>
        </w:rPr>
        <w:t xml:space="preserve">kiistan heti sen jälkeen, kun </w:t>
      </w:r>
      <w:r>
        <w:rPr>
          <w:color w:val="6B5F61"/>
        </w:rPr>
        <w:t xml:space="preserve">yritys oli </w:t>
      </w:r>
      <w:r>
        <w:rPr>
          <w:color w:val="FCB899"/>
        </w:rPr>
        <w:t xml:space="preserve">tunnustanut syyllisyytensä </w:t>
      </w:r>
      <w:r>
        <w:rPr>
          <w:color w:val="F98A9D"/>
        </w:rPr>
        <w:t xml:space="preserve">liittovaltion lain </w:t>
      </w:r>
      <w:r>
        <w:rPr>
          <w:color w:val="9B72C2"/>
        </w:rPr>
        <w:t xml:space="preserve">mukaiseen </w:t>
      </w:r>
      <w:r>
        <w:rPr>
          <w:color w:val="F98A9D"/>
        </w:rPr>
        <w:t xml:space="preserve">laittomaan osakekauppaan</w:t>
      </w:r>
      <w:r>
        <w:t xml:space="preserve">. </w:t>
      </w:r>
      <w:r>
        <w:rPr>
          <w:color w:val="D7F3FE"/>
        </w:rPr>
        <w:t xml:space="preserve">Drexelillä </w:t>
      </w:r>
      <w:r>
        <w:t xml:space="preserve">ei ole </w:t>
      </w:r>
      <w:r>
        <w:t xml:space="preserve">toimistoa </w:t>
      </w:r>
      <w:r>
        <w:rPr>
          <w:color w:val="FCB899"/>
        </w:rPr>
        <w:t xml:space="preserve">Delawaressa, mutta </w:t>
      </w:r>
      <w:r>
        <w:rPr>
          <w:color w:val="D7F3FE"/>
        </w:rPr>
        <w:t xml:space="preserve">newyorkilaisyritys </w:t>
      </w:r>
      <w:r>
        <w:t xml:space="preserve">neuvottelee </w:t>
      </w:r>
      <w:r>
        <w:rPr>
          <w:color w:val="A6919D"/>
        </w:rPr>
        <w:t xml:space="preserve">sopimuksista, </w:t>
      </w:r>
      <w:r>
        <w:rPr>
          <w:color w:val="A6919D"/>
        </w:rPr>
        <w:t xml:space="preserve">joiden </w:t>
      </w:r>
      <w:r>
        <w:rPr>
          <w:color w:val="A6919D"/>
        </w:rPr>
        <w:t xml:space="preserve">ansiosta se voisi </w:t>
      </w:r>
      <w:r>
        <w:rPr>
          <w:color w:val="A6919D"/>
        </w:rPr>
        <w:t xml:space="preserve">toimia vapaasti koko maassa </w:t>
      </w:r>
      <w:r>
        <w:rPr>
          <w:color w:val="D7C70B"/>
        </w:rPr>
        <w:t xml:space="preserve">huolimatta </w:t>
      </w:r>
      <w:r>
        <w:rPr>
          <w:color w:val="A6919D"/>
        </w:rPr>
        <w:t xml:space="preserve">maineestaan rikolliseksi tunnustautuneena</w:t>
      </w:r>
      <w:r>
        <w:t xml:space="preserve">. </w:t>
      </w:r>
      <w:r>
        <w:rPr>
          <w:color w:val="D7F3FE"/>
        </w:rPr>
        <w:t xml:space="preserve">Yhtiö </w:t>
      </w:r>
      <w:r>
        <w:t xml:space="preserve">arvioi </w:t>
      </w:r>
      <w:r>
        <w:t xml:space="preserve">maksavansa </w:t>
      </w:r>
      <w:r>
        <w:rPr>
          <w:color w:val="9F9992"/>
        </w:rPr>
        <w:t xml:space="preserve">osavaltioille </w:t>
      </w:r>
      <w:r>
        <w:t xml:space="preserve">yhteensä 11,5 miljoonaa dollaria sovintoratkaisusta</w:t>
      </w:r>
      <w:r>
        <w:t xml:space="preserve">, </w:t>
      </w:r>
      <w:r>
        <w:t xml:space="preserve">yhtiötiedotteen mukaan. </w:t>
      </w:r>
      <w:r>
        <w:rPr>
          <w:color w:val="D7F3FE"/>
        </w:rPr>
        <w:t xml:space="preserve">Drexel tunnusti </w:t>
      </w:r>
      <w:r>
        <w:t xml:space="preserve">syyskuussa syyllisyytensä kuuteen arvopaperi- ja postipetokseen ja teki myös 650 miljoonan dollarin siviilioikeudellisen sovintosopimuksen Securities and Exchange </w:t>
      </w:r>
      <w:r>
        <w:rPr>
          <w:color w:val="EFFBD0"/>
        </w:rPr>
        <w:t xml:space="preserve">Commissionin kanssa</w:t>
      </w:r>
      <w:r>
        <w:t xml:space="preserve">.</w:t>
      </w:r>
    </w:p>
    <w:p>
      <w:r>
        <w:rPr>
          <w:b/>
        </w:rPr>
        <w:t xml:space="preserve">Asiakirjan numero 1149</w:t>
      </w:r>
    </w:p>
    <w:p>
      <w:r>
        <w:rPr>
          <w:b/>
        </w:rPr>
        <w:t xml:space="preserve">Asiakirjan tunniste: wsj1447-001</w:t>
      </w:r>
    </w:p>
    <w:p>
      <w:r>
        <w:rPr>
          <w:color w:val="310106"/>
        </w:rPr>
        <w:t xml:space="preserve">Philip Morris Cos.</w:t>
      </w:r>
      <w:r>
        <w:rPr>
          <w:color w:val="04640D"/>
        </w:rPr>
        <w:t xml:space="preserve">, jonka </w:t>
      </w:r>
      <w:r>
        <w:rPr>
          <w:color w:val="FEFB0A"/>
        </w:rPr>
        <w:t xml:space="preserve">Benson &amp; Hedges -savukemerkki </w:t>
      </w:r>
      <w:r>
        <w:rPr>
          <w:color w:val="310106"/>
        </w:rPr>
        <w:t xml:space="preserve">on menettämässä markkinaosuuttaan</w:t>
      </w:r>
      <w:r>
        <w:t xml:space="preserve">, on pyytänyt </w:t>
      </w:r>
      <w:r>
        <w:rPr>
          <w:color w:val="FB5514"/>
        </w:rPr>
        <w:t xml:space="preserve">ainakin yhtä muuta toimistoa </w:t>
      </w:r>
      <w:r>
        <w:t xml:space="preserve">kokeilemaan luovaa työtä </w:t>
      </w:r>
      <w:r>
        <w:rPr>
          <w:color w:val="E115C0"/>
        </w:rPr>
        <w:t xml:space="preserve">tähän suureen tehtävään, joka </w:t>
      </w:r>
      <w:r>
        <w:rPr>
          <w:color w:val="E115C0"/>
        </w:rPr>
        <w:t xml:space="preserve">on ollut </w:t>
      </w:r>
      <w:r>
        <w:rPr>
          <w:color w:val="0BC582"/>
        </w:rPr>
        <w:t xml:space="preserve">Wells Rich Greene Inc:</w:t>
      </w:r>
      <w:r>
        <w:rPr>
          <w:color w:val="00587F"/>
        </w:rPr>
        <w:t xml:space="preserve">n </w:t>
      </w:r>
      <w:r>
        <w:rPr>
          <w:color w:val="E115C0"/>
        </w:rPr>
        <w:t xml:space="preserve">hallussa vuodesta 1966</w:t>
      </w:r>
      <w:r>
        <w:t xml:space="preserve">. </w:t>
      </w:r>
      <w:r>
        <w:rPr>
          <w:color w:val="310106"/>
        </w:rPr>
        <w:t xml:space="preserve">Philip Morrisia </w:t>
      </w:r>
      <w:r>
        <w:t xml:space="preserve">lähellä olevat johtajat </w:t>
      </w:r>
      <w:r>
        <w:t xml:space="preserve">kertoivat, että </w:t>
      </w:r>
      <w:r>
        <w:rPr>
          <w:color w:val="310106"/>
        </w:rPr>
        <w:t xml:space="preserve">tupakka- ja elintarvikejätti </w:t>
      </w:r>
      <w:r>
        <w:t xml:space="preserve">on pyytänyt </w:t>
      </w:r>
      <w:r>
        <w:rPr>
          <w:color w:val="FEB8C8"/>
        </w:rPr>
        <w:t xml:space="preserve">Backer Spielvogel Bates Worldwide Inc:tä</w:t>
      </w:r>
      <w:r>
        <w:rPr>
          <w:color w:val="9E8317"/>
        </w:rPr>
        <w:t xml:space="preserve">, </w:t>
      </w:r>
      <w:r>
        <w:rPr>
          <w:color w:val="9E8317"/>
        </w:rPr>
        <w:t xml:space="preserve">Saatchi &amp; Saatchi Co:n yksikköä, </w:t>
      </w:r>
      <w:r>
        <w:rPr>
          <w:color w:val="FB5514"/>
        </w:rPr>
        <w:t xml:space="preserve">ja mahdollisesti muita tahoja </w:t>
      </w:r>
      <w:r>
        <w:t xml:space="preserve">kehittämään luovia ideoita </w:t>
      </w:r>
      <w:r>
        <w:rPr>
          <w:color w:val="E115C0"/>
        </w:rPr>
        <w:t xml:space="preserve">tehtävään</w:t>
      </w:r>
      <w:r>
        <w:t xml:space="preserve">. </w:t>
      </w:r>
      <w:r>
        <w:t xml:space="preserve">Useat johtajat sanoivat, että toinen mahdollinen ostaja voisi olla </w:t>
      </w:r>
      <w:r>
        <w:rPr>
          <w:color w:val="01190F"/>
        </w:rPr>
        <w:t xml:space="preserve">Ogilvy &amp; Mather, WPP Groupin toimisto, joka </w:t>
      </w:r>
      <w:r>
        <w:rPr>
          <w:color w:val="847D81"/>
        </w:rPr>
        <w:t xml:space="preserve">on </w:t>
      </w:r>
      <w:r>
        <w:rPr>
          <w:color w:val="01190F"/>
        </w:rPr>
        <w:t xml:space="preserve">työskennellyt useiden muiden </w:t>
      </w:r>
      <w:r>
        <w:rPr>
          <w:color w:val="58018B"/>
        </w:rPr>
        <w:t xml:space="preserve">Philip Morrisin </w:t>
      </w:r>
      <w:r>
        <w:rPr>
          <w:color w:val="01190F"/>
        </w:rPr>
        <w:t xml:space="preserve">tuotteiden parissa</w:t>
      </w:r>
      <w:r>
        <w:t xml:space="preserve">. </w:t>
      </w:r>
      <w:r>
        <w:rPr>
          <w:color w:val="B70639"/>
        </w:rPr>
        <w:t xml:space="preserve">Philip Morris ja Backer Spielvogel </w:t>
      </w:r>
      <w:r>
        <w:t xml:space="preserve">kieltäytyivät kommentoimasta asiaa. </w:t>
      </w:r>
      <w:r>
        <w:rPr>
          <w:color w:val="01190F"/>
        </w:rPr>
        <w:t xml:space="preserve">Ogilvy &amp; Matherin </w:t>
      </w:r>
      <w:r>
        <w:t xml:space="preserve">tiedottaja </w:t>
      </w:r>
      <w:r>
        <w:t xml:space="preserve">sanoi, </w:t>
      </w:r>
      <w:r>
        <w:t xml:space="preserve">ettei </w:t>
      </w:r>
      <w:r>
        <w:rPr>
          <w:color w:val="01190F"/>
        </w:rPr>
        <w:t xml:space="preserve">toimisto </w:t>
      </w:r>
      <w:r>
        <w:t xml:space="preserve">kommentoi </w:t>
      </w:r>
      <w:r>
        <w:t xml:space="preserve">"tyhjänpäiväisiä spekulaatioita". </w:t>
      </w:r>
      <w:r>
        <w:t xml:space="preserve">Myös </w:t>
      </w:r>
      <w:r>
        <w:rPr>
          <w:color w:val="703B01"/>
        </w:rPr>
        <w:t xml:space="preserve">TBWA Advertising </w:t>
      </w:r>
      <w:r>
        <w:t xml:space="preserve">on mainittu ehdokkaaksi, </w:t>
      </w:r>
      <w:r>
        <w:t xml:space="preserve">mutta </w:t>
      </w:r>
      <w:r>
        <w:rPr>
          <w:color w:val="703B01"/>
        </w:rPr>
        <w:t xml:space="preserve">yhtiö </w:t>
      </w:r>
      <w:r>
        <w:t xml:space="preserve">on kiistänyt osallistumisensa. </w:t>
      </w:r>
      <w:r>
        <w:rPr>
          <w:color w:val="E115C0"/>
        </w:rPr>
        <w:t xml:space="preserve">Savukesopimuksen </w:t>
      </w:r>
      <w:r>
        <w:t xml:space="preserve">menettäminen </w:t>
      </w:r>
      <w:r>
        <w:t xml:space="preserve">olisi </w:t>
      </w:r>
      <w:r>
        <w:t xml:space="preserve">vakava isku </w:t>
      </w:r>
      <w:r>
        <w:rPr>
          <w:color w:val="F7F1DF"/>
        </w:rPr>
        <w:t xml:space="preserve">Wells Richille. </w:t>
      </w:r>
      <w:r>
        <w:rPr>
          <w:color w:val="118B8A"/>
        </w:rPr>
        <w:t xml:space="preserve">Benson &amp; Hedges -brändi </w:t>
      </w:r>
      <w:r>
        <w:t xml:space="preserve">oli yksi </w:t>
      </w:r>
      <w:r>
        <w:rPr>
          <w:color w:val="F7F1DF"/>
        </w:rPr>
        <w:t xml:space="preserve">sen </w:t>
      </w:r>
      <w:r>
        <w:t xml:space="preserve">näkyvimmistä kampanjoista ja yksi </w:t>
      </w:r>
      <w:r>
        <w:rPr>
          <w:color w:val="F7F1DF"/>
        </w:rPr>
        <w:t xml:space="preserve">sen </w:t>
      </w:r>
      <w:r>
        <w:t xml:space="preserve">suurimmista asiakkaista. </w:t>
      </w:r>
      <w:r>
        <w:rPr>
          <w:color w:val="E115C0"/>
        </w:rPr>
        <w:t xml:space="preserve">Sopimuksen </w:t>
      </w:r>
      <w:r>
        <w:t xml:space="preserve">arvo oli </w:t>
      </w:r>
      <w:r>
        <w:rPr>
          <w:color w:val="4AFEFA"/>
        </w:rPr>
        <w:t xml:space="preserve">viime vuonna </w:t>
      </w:r>
      <w:r>
        <w:t xml:space="preserve">lähes 60 miljoonaa dollaria, kertoo </w:t>
      </w:r>
      <w:r>
        <w:t xml:space="preserve">maan parhaita mainostajia kuvaava Leading National Advertisers -luokitus. </w:t>
      </w:r>
      <w:r>
        <w:t xml:space="preserve">Alan johtajien mukaan </w:t>
      </w:r>
      <w:r>
        <w:rPr>
          <w:color w:val="310106"/>
        </w:rPr>
        <w:t xml:space="preserve">Philip Morris </w:t>
      </w:r>
      <w:r>
        <w:t xml:space="preserve">on kuitenkin vähentänyt </w:t>
      </w:r>
      <w:r>
        <w:rPr>
          <w:color w:val="118B8A"/>
        </w:rPr>
        <w:t xml:space="preserve">tuotemerkin </w:t>
      </w:r>
      <w:r>
        <w:t xml:space="preserve">mainoskuluja </w:t>
      </w:r>
      <w:r>
        <w:rPr>
          <w:color w:val="4AFEFA"/>
        </w:rPr>
        <w:t xml:space="preserve">viime vuoden aikana, </w:t>
      </w:r>
      <w:r>
        <w:t xml:space="preserve">ja </w:t>
      </w:r>
      <w:r>
        <w:rPr>
          <w:color w:val="E115C0"/>
        </w:rPr>
        <w:t xml:space="preserve">tilaus on </w:t>
      </w:r>
      <w:r>
        <w:t xml:space="preserve">nyt noin 30-40 miljoonaa dollaria. Alan </w:t>
      </w:r>
      <w:r>
        <w:t xml:space="preserve">johtajien mukaan </w:t>
      </w:r>
      <w:r>
        <w:rPr>
          <w:color w:val="310106"/>
        </w:rPr>
        <w:t xml:space="preserve">Philip Morris on kääntynyt </w:t>
      </w:r>
      <w:r>
        <w:rPr>
          <w:color w:val="FCB164"/>
        </w:rPr>
        <w:t xml:space="preserve">muiden toimistojen </w:t>
      </w:r>
      <w:r>
        <w:t xml:space="preserve">puoleen </w:t>
      </w:r>
      <w:r>
        <w:t xml:space="preserve">luodakseen kampanjoita </w:t>
      </w:r>
      <w:r>
        <w:rPr>
          <w:color w:val="310106"/>
        </w:rPr>
        <w:t xml:space="preserve">tuotemerkille </w:t>
      </w:r>
      <w:r>
        <w:t xml:space="preserve">yrittäessään pysäyttää markkinaosuuden laskun. </w:t>
      </w:r>
      <w:r>
        <w:rPr>
          <w:color w:val="796EE6"/>
        </w:rPr>
        <w:t xml:space="preserve">Richmondissa, Virginiassa sijaitsevan Wheat First Securitiesin analyytikon John Maxwellin mukaan </w:t>
      </w:r>
      <w:r>
        <w:rPr>
          <w:color w:val="118B8A"/>
        </w:rPr>
        <w:t xml:space="preserve">Benson &amp; Hedgesin osuus </w:t>
      </w:r>
      <w:r>
        <w:t xml:space="preserve">savukemarkkinoista </w:t>
      </w:r>
      <w:r>
        <w:t xml:space="preserve">on laskenut </w:t>
      </w:r>
      <w:r>
        <w:t xml:space="preserve">4,7 prosentista vuonna 1985 vain 4,1 prosenttiin tämän vuoden toisen neljänneksen jälkeen. </w:t>
      </w:r>
      <w:r>
        <w:rPr>
          <w:color w:val="796EE6"/>
        </w:rPr>
        <w:t xml:space="preserve">Maxwellin </w:t>
      </w:r>
      <w:r>
        <w:t xml:space="preserve">mukaan </w:t>
      </w:r>
      <w:r>
        <w:rPr>
          <w:color w:val="118B8A"/>
        </w:rPr>
        <w:t xml:space="preserve">tuotemerkki </w:t>
      </w:r>
      <w:r>
        <w:t xml:space="preserve">on savuketeollisuuden seitsemäntenä</w:t>
      </w:r>
      <w:r>
        <w:t xml:space="preserve">. </w:t>
      </w:r>
      <w:r>
        <w:t xml:space="preserve">Lasku tapahtui huolimatta </w:t>
      </w:r>
      <w:r>
        <w:rPr>
          <w:color w:val="F7F1DF"/>
        </w:rPr>
        <w:t xml:space="preserve">Wells Richin</w:t>
      </w:r>
      <w:r>
        <w:t xml:space="preserve"> laatimista huomattavista mainoksista</w:t>
      </w:r>
      <w:r>
        <w:rPr>
          <w:color w:val="000D2C"/>
        </w:rPr>
        <w:t xml:space="preserve">, joista yksi </w:t>
      </w:r>
      <w:r>
        <w:rPr>
          <w:color w:val="000D2C"/>
        </w:rPr>
        <w:t xml:space="preserve">näytti </w:t>
      </w:r>
      <w:r>
        <w:rPr>
          <w:color w:val="F95475"/>
        </w:rPr>
        <w:t xml:space="preserve">vain pyjamahousuihin pukeutuneen nuoren miehen </w:t>
      </w:r>
      <w:r>
        <w:rPr>
          <w:color w:val="000D2C"/>
        </w:rPr>
        <w:t xml:space="preserve">keskeyttävän juhlalounaan</w:t>
      </w:r>
      <w:r>
        <w:t xml:space="preserve">. </w:t>
      </w:r>
      <w:r>
        <w:rPr>
          <w:color w:val="000D2C"/>
        </w:rPr>
        <w:t xml:space="preserve">Mainos </w:t>
      </w:r>
      <w:r>
        <w:t xml:space="preserve">sai niin paljon julkisuutta, että </w:t>
      </w:r>
      <w:r>
        <w:rPr>
          <w:color w:val="61FC03"/>
        </w:rPr>
        <w:t xml:space="preserve">eräs ammattilehti </w:t>
      </w:r>
      <w:r>
        <w:t xml:space="preserve">järjesti </w:t>
      </w:r>
      <w:r>
        <w:rPr>
          <w:color w:val="5D9608"/>
        </w:rPr>
        <w:t xml:space="preserve">lukijoilleen </w:t>
      </w:r>
      <w:r>
        <w:rPr>
          <w:color w:val="98A088"/>
        </w:rPr>
        <w:t xml:space="preserve">kilpailun, </w:t>
      </w:r>
      <w:r>
        <w:rPr>
          <w:color w:val="4F584E"/>
        </w:rPr>
        <w:t xml:space="preserve">jossa piti </w:t>
      </w:r>
      <w:r>
        <w:rPr>
          <w:color w:val="98A088"/>
        </w:rPr>
        <w:t xml:space="preserve">arvata, kuka </w:t>
      </w:r>
      <w:r>
        <w:rPr>
          <w:color w:val="248AD0"/>
        </w:rPr>
        <w:t xml:space="preserve">mies </w:t>
      </w:r>
      <w:r>
        <w:rPr>
          <w:color w:val="98A088"/>
        </w:rPr>
        <w:t xml:space="preserve">oli ja mitä hän teki</w:t>
      </w:r>
      <w:r>
        <w:t xml:space="preserve">. </w:t>
      </w:r>
      <w:r>
        <w:rPr>
          <w:color w:val="F7F1DF"/>
        </w:rPr>
        <w:t xml:space="preserve">Wells Rich </w:t>
      </w:r>
      <w:r>
        <w:t xml:space="preserve">teki </w:t>
      </w:r>
      <w:r>
        <w:rPr>
          <w:color w:val="118B8A"/>
        </w:rPr>
        <w:t xml:space="preserve">Benson &amp; Hedges -tuotemerkin </w:t>
      </w:r>
      <w:r>
        <w:t xml:space="preserve">tunnetuksi yli </w:t>
      </w:r>
      <w:r>
        <w:t xml:space="preserve">20 vuotta sitten </w:t>
      </w:r>
      <w:r>
        <w:rPr>
          <w:color w:val="5C5300"/>
        </w:rPr>
        <w:t xml:space="preserve">mainoksilla</w:t>
      </w:r>
      <w:r>
        <w:rPr>
          <w:color w:val="9F6551"/>
        </w:rPr>
        <w:t xml:space="preserve">, joissa </w:t>
      </w:r>
      <w:r>
        <w:rPr>
          <w:color w:val="5C5300"/>
        </w:rPr>
        <w:t xml:space="preserve">näytettiin muun muassa </w:t>
      </w:r>
      <w:r>
        <w:rPr>
          <w:color w:val="BCFEC6"/>
        </w:rPr>
        <w:t xml:space="preserve">hissin ovia </w:t>
      </w:r>
      <w:r>
        <w:rPr>
          <w:color w:val="932C70"/>
        </w:rPr>
        <w:t xml:space="preserve">sulkeutumassa </w:t>
      </w:r>
      <w:r>
        <w:rPr>
          <w:color w:val="BCFEC6"/>
        </w:rPr>
        <w:t xml:space="preserve">matkustajan savukkeen päälle</w:t>
      </w:r>
      <w:r>
        <w:t xml:space="preserve">. </w:t>
      </w:r>
      <w:r>
        <w:rPr>
          <w:color w:val="118B8A"/>
        </w:rPr>
        <w:t xml:space="preserve">Brändi </w:t>
      </w:r>
      <w:r>
        <w:t xml:space="preserve">sai pian yläluokkaisen imagon - </w:t>
      </w:r>
      <w:r>
        <w:rPr>
          <w:color w:val="2B1B04"/>
        </w:rPr>
        <w:t xml:space="preserve">piirre</w:t>
      </w:r>
      <w:r>
        <w:rPr>
          <w:color w:val="B5AFC4"/>
        </w:rPr>
        <w:t xml:space="preserve">, joka </w:t>
      </w:r>
      <w:r>
        <w:rPr>
          <w:color w:val="2B1B04"/>
        </w:rPr>
        <w:t xml:space="preserve">joidenkin analyytikoiden mukaan on osasyyllinen </w:t>
      </w:r>
      <w:r>
        <w:rPr>
          <w:color w:val="D4C67A"/>
        </w:rPr>
        <w:t xml:space="preserve">sen </w:t>
      </w:r>
      <w:r>
        <w:rPr>
          <w:color w:val="2B1B04"/>
        </w:rPr>
        <w:t xml:space="preserve">pysähtyneisiin tuloksiin</w:t>
      </w:r>
      <w:r>
        <w:t xml:space="preserve">. </w:t>
      </w:r>
      <w:r>
        <w:rPr>
          <w:color w:val="310106"/>
        </w:rPr>
        <w:t xml:space="preserve">Philip Morris </w:t>
      </w:r>
      <w:r>
        <w:t xml:space="preserve">antoi </w:t>
      </w:r>
      <w:r>
        <w:rPr>
          <w:color w:val="118B8A"/>
        </w:rPr>
        <w:t xml:space="preserve">Benson &amp; Hedgesille </w:t>
      </w:r>
      <w:r>
        <w:t xml:space="preserve">toimeksiannon </w:t>
      </w:r>
      <w:r>
        <w:rPr>
          <w:color w:val="AE7AA1"/>
        </w:rPr>
        <w:t xml:space="preserve">uudistaa </w:t>
      </w:r>
      <w:r>
        <w:rPr>
          <w:color w:val="118B8A"/>
        </w:rPr>
        <w:t xml:space="preserve">franchising-tuotesarja vuonna </w:t>
      </w:r>
      <w:r>
        <w:t xml:space="preserve">1986, jotta se saataisiin elvytettyä</w:t>
      </w:r>
      <w:r>
        <w:t xml:space="preserve">. </w:t>
      </w:r>
      <w:r>
        <w:rPr>
          <w:color w:val="C2A393"/>
        </w:rPr>
        <w:t xml:space="preserve">Mary Wells Lawrencen </w:t>
      </w:r>
      <w:r>
        <w:rPr>
          <w:color w:val="0232FD"/>
        </w:rPr>
        <w:t xml:space="preserve">johtama </w:t>
      </w:r>
      <w:r>
        <w:rPr>
          <w:color w:val="F7F1DF"/>
        </w:rPr>
        <w:t xml:space="preserve">Wells Rich Greene </w:t>
      </w:r>
      <w:r>
        <w:rPr>
          <w:color w:val="C2A393"/>
        </w:rPr>
        <w:t xml:space="preserve">-hanke </w:t>
      </w:r>
      <w:r>
        <w:t xml:space="preserve">osoittautui kuitenkin </w:t>
      </w:r>
      <w:r>
        <w:t xml:space="preserve">voittajaksi ja sai </w:t>
      </w:r>
      <w:r>
        <w:rPr>
          <w:color w:val="E115C0"/>
        </w:rPr>
        <w:t xml:space="preserve">sopimuksen</w:t>
      </w:r>
      <w:r>
        <w:t xml:space="preserve">. </w:t>
      </w:r>
      <w:r>
        <w:rPr>
          <w:color w:val="F7F1DF"/>
        </w:rPr>
        <w:t xml:space="preserve">Wells Richin </w:t>
      </w:r>
      <w:r>
        <w:t xml:space="preserve">puheenjohtaja Kenneth Olshan </w:t>
      </w:r>
      <w:r>
        <w:t xml:space="preserve">ei vastannut puheluihin, joissa häntä pyydettiin kommentoimaan asiaa. </w:t>
      </w:r>
      <w:r>
        <w:t xml:space="preserve">Vaikka </w:t>
      </w:r>
      <w:r>
        <w:rPr>
          <w:color w:val="F7F1DF"/>
        </w:rPr>
        <w:t xml:space="preserve">Wells Rich </w:t>
      </w:r>
      <w:r>
        <w:t xml:space="preserve">voitti hiljattain 25-30 miljoonan dollarin sopimuksen Hertz Corp:lta, se on menettänyt tänä vuonna useita suuria sopimuksia, kuten 20-25 miljoonan dollarin tilaukset Cadbury-Schweppesiltä Canada Dry- ja Sunkist-tuotteista, 18 miljoonan dollarin tilaukset Sure-deodorantista Procter &amp; Gamble Co:lta ja 10 miljoonan dollarin tilaukset Polo/Ralph Laurenilta. </w:t>
      </w:r>
      <w:r>
        <w:rPr>
          <w:color w:val="F7F1DF"/>
        </w:rPr>
        <w:t xml:space="preserve">Se on </w:t>
      </w:r>
      <w:r>
        <w:t xml:space="preserve">saanut muun muassa Sheraton Corp:lta yli 30 miljoonan dollarin sopimuksen ja Dun &amp; Bradstreetiltä 5-10 miljoonan dollarin toimeksiannon.</w:t>
      </w:r>
    </w:p>
    <w:p>
      <w:r>
        <w:rPr>
          <w:b/>
        </w:rPr>
        <w:t xml:space="preserve">Asiakirjan numero 1150</w:t>
      </w:r>
    </w:p>
    <w:p>
      <w:r>
        <w:rPr>
          <w:b/>
        </w:rPr>
        <w:t xml:space="preserve">Asiakirjan tunniste: wsj1448-001</w:t>
      </w:r>
    </w:p>
    <w:p>
      <w:r>
        <w:t xml:space="preserve">Kun sadattuhannet työmatkalaiset välttävät </w:t>
      </w:r>
      <w:r>
        <w:rPr>
          <w:color w:val="310106"/>
        </w:rPr>
        <w:t xml:space="preserve">viime viikon maanjäristyksen </w:t>
      </w:r>
      <w:r>
        <w:t xml:space="preserve">vaurioittamia reittejä, </w:t>
      </w:r>
      <w:r>
        <w:rPr>
          <w:color w:val="04640D"/>
        </w:rPr>
        <w:t xml:space="preserve">kaupunki </w:t>
      </w:r>
      <w:r>
        <w:t xml:space="preserve">valmistautuu </w:t>
      </w:r>
      <w:r>
        <w:t xml:space="preserve">romahdukseen. Kuuden piirikunnan </w:t>
      </w:r>
      <w:r>
        <w:rPr>
          <w:color w:val="FEFB0A"/>
        </w:rPr>
        <w:t xml:space="preserve">alueella </w:t>
      </w:r>
      <w:r>
        <w:rPr>
          <w:color w:val="FB5514"/>
        </w:rPr>
        <w:t xml:space="preserve">San Franciscon lahden </w:t>
      </w:r>
      <w:r>
        <w:t xml:space="preserve">alueella vahingot ovat arviolta </w:t>
      </w:r>
      <w:r>
        <w:t xml:space="preserve">5 miljoonaa dollaria, kun </w:t>
      </w:r>
      <w:r>
        <w:rPr>
          <w:color w:val="FEFB0A"/>
        </w:rPr>
        <w:t xml:space="preserve">alueen</w:t>
      </w:r>
      <w:r>
        <w:t xml:space="preserve"> liikennejärjestelmän korjauskustannuksia ei oteta huomioon. </w:t>
      </w:r>
      <w:r>
        <w:rPr>
          <w:color w:val="E115C0"/>
        </w:rPr>
        <w:t xml:space="preserve">Bay Bridge -silta, joka on tärkeä idästä </w:t>
      </w:r>
      <w:r>
        <w:rPr>
          <w:color w:val="00587F"/>
        </w:rPr>
        <w:t xml:space="preserve">San Franciscoon</w:t>
      </w:r>
      <w:r>
        <w:rPr>
          <w:color w:val="E115C0"/>
        </w:rPr>
        <w:t xml:space="preserve"> johtava valtimo, </w:t>
      </w:r>
      <w:r>
        <w:t xml:space="preserve">on suljettuna ainakin useita viikkoja. </w:t>
      </w:r>
      <w:r>
        <w:t xml:space="preserve">Osa </w:t>
      </w:r>
      <w:r>
        <w:rPr>
          <w:color w:val="E115C0"/>
        </w:rPr>
        <w:t xml:space="preserve">sillasta </w:t>
      </w:r>
      <w:r>
        <w:t xml:space="preserve">romahti </w:t>
      </w:r>
      <w:r>
        <w:rPr>
          <w:color w:val="310106"/>
        </w:rPr>
        <w:t xml:space="preserve">järistyksessä, jonka </w:t>
      </w:r>
      <w:r>
        <w:rPr>
          <w:color w:val="310106"/>
        </w:rPr>
        <w:t xml:space="preserve">voimakkuudeksi mitattiin 6,9 Richterin asteikolla. </w:t>
      </w:r>
      <w:r>
        <w:rPr>
          <w:color w:val="E115C0"/>
        </w:rPr>
        <w:t xml:space="preserve">Sillan </w:t>
      </w:r>
      <w:r>
        <w:t xml:space="preserve">ylittää normaalisti 250 000 työmatkalaista </w:t>
      </w:r>
      <w:r>
        <w:t xml:space="preserve">päivässä. </w:t>
      </w:r>
      <w:r>
        <w:t xml:space="preserve">Suurin osa </w:t>
      </w:r>
      <w:r>
        <w:rPr>
          <w:color w:val="FEB8C8"/>
        </w:rPr>
        <w:t xml:space="preserve">rampeista, </w:t>
      </w:r>
      <w:r>
        <w:rPr>
          <w:color w:val="9E8317"/>
        </w:rPr>
        <w:t xml:space="preserve">jotka </w:t>
      </w:r>
      <w:r>
        <w:rPr>
          <w:color w:val="FEB8C8"/>
        </w:rPr>
        <w:t xml:space="preserve">yhdistävät </w:t>
      </w:r>
      <w:r>
        <w:rPr>
          <w:color w:val="01190F"/>
        </w:rPr>
        <w:t xml:space="preserve">kaupungin </w:t>
      </w:r>
      <w:r>
        <w:rPr>
          <w:color w:val="FEB8C8"/>
        </w:rPr>
        <w:t xml:space="preserve">etelään johtavaan pääväylään, valtatie 101:een, </w:t>
      </w:r>
      <w:r>
        <w:t xml:space="preserve">oli myös suljettu korjaustöiden vuoksi</w:t>
      </w:r>
      <w:r>
        <w:t xml:space="preserve">. </w:t>
      </w:r>
      <w:r>
        <w:rPr>
          <w:color w:val="B70639"/>
        </w:rPr>
        <w:t xml:space="preserve">Bay </w:t>
      </w:r>
      <w:r>
        <w:rPr>
          <w:color w:val="58018B"/>
        </w:rPr>
        <w:t xml:space="preserve">Area </w:t>
      </w:r>
      <w:r>
        <w:rPr>
          <w:color w:val="847D81"/>
        </w:rPr>
        <w:t xml:space="preserve">Rapid Transit </w:t>
      </w:r>
      <w:r>
        <w:rPr>
          <w:color w:val="847D81"/>
        </w:rPr>
        <w:t xml:space="preserve">(BART) </w:t>
      </w:r>
      <w:r>
        <w:rPr>
          <w:color w:val="847D81"/>
        </w:rPr>
        <w:t xml:space="preserve">-järjestelmä, </w:t>
      </w:r>
      <w:r>
        <w:rPr>
          <w:color w:val="703B01"/>
        </w:rPr>
        <w:t xml:space="preserve">joka </w:t>
      </w:r>
      <w:r>
        <w:rPr>
          <w:color w:val="847D81"/>
        </w:rPr>
        <w:t xml:space="preserve">liikennöi maanalaisilla junilla </w:t>
      </w:r>
      <w:r>
        <w:rPr>
          <w:color w:val="F7F1DF"/>
        </w:rPr>
        <w:t xml:space="preserve">Bay Arean alla, on valmis </w:t>
      </w:r>
      <w:r>
        <w:t xml:space="preserve">kaksinkertaistamaan normaalin päivittäisen matkustajamääränsä 300 000:een. </w:t>
      </w:r>
      <w:r>
        <w:t xml:space="preserve">Tällaiseen hyökkäykseen valmistautuakseen </w:t>
      </w:r>
      <w:r>
        <w:rPr>
          <w:color w:val="847D81"/>
        </w:rPr>
        <w:t xml:space="preserve">BART-järjestelmä </w:t>
      </w:r>
      <w:r>
        <w:t xml:space="preserve">on laajentanut </w:t>
      </w:r>
      <w:r>
        <w:t xml:space="preserve">palvelua 24 tuntiin vuorokaudessa. </w:t>
      </w:r>
      <w:r>
        <w:t xml:space="preserve">Epätavallisimpia ovat ihmiset, jotka pendelöivät vesiteitse </w:t>
      </w:r>
      <w:r>
        <w:rPr>
          <w:color w:val="118B8A"/>
        </w:rPr>
        <w:t xml:space="preserve">East</w:t>
      </w:r>
      <w:r>
        <w:t xml:space="preserve"> Bayn kaupungeista Oaklandista ja Berkeleystä</w:t>
      </w:r>
      <w:r>
        <w:t xml:space="preserve">. </w:t>
      </w:r>
      <w:r>
        <w:rPr>
          <w:color w:val="118B8A"/>
        </w:rPr>
        <w:t xml:space="preserve">East Bayn </w:t>
      </w:r>
      <w:r>
        <w:t xml:space="preserve">ja </w:t>
      </w:r>
      <w:r>
        <w:rPr>
          <w:color w:val="04640D"/>
        </w:rPr>
        <w:t xml:space="preserve">San Franciscon </w:t>
      </w:r>
      <w:r>
        <w:rPr>
          <w:color w:val="118B8A"/>
        </w:rPr>
        <w:t xml:space="preserve">välinen </w:t>
      </w:r>
      <w:r>
        <w:t xml:space="preserve">lauttaliikenne </w:t>
      </w:r>
      <w:r>
        <w:t xml:space="preserve">on </w:t>
      </w:r>
      <w:r>
        <w:t xml:space="preserve">palautettu </w:t>
      </w:r>
      <w:r>
        <w:t xml:space="preserve">ensimmäistä kertaa 32 vuoteen. </w:t>
      </w:r>
      <w:r>
        <w:rPr>
          <w:color w:val="4AFEFA"/>
        </w:rPr>
        <w:t xml:space="preserve">Red and White Fleet, </w:t>
      </w:r>
      <w:r>
        <w:rPr>
          <w:color w:val="FCB164"/>
        </w:rPr>
        <w:t xml:space="preserve">joka </w:t>
      </w:r>
      <w:r>
        <w:rPr>
          <w:color w:val="4AFEFA"/>
        </w:rPr>
        <w:t xml:space="preserve">harjoittaa säännöllistä lauttaliikennettä Marinin piirikuntaan ja sieltä pois kulkeville henkilöille ja tekee kiertomatkoja </w:t>
      </w:r>
      <w:r>
        <w:rPr>
          <w:color w:val="796EE6"/>
        </w:rPr>
        <w:t xml:space="preserve">lahdelle </w:t>
      </w:r>
      <w:r>
        <w:rPr>
          <w:color w:val="4AFEFA"/>
        </w:rPr>
        <w:t xml:space="preserve">turisteille</w:t>
      </w:r>
      <w:r>
        <w:t xml:space="preserve">, tarjoaa </w:t>
      </w:r>
      <w:r>
        <w:rPr>
          <w:color w:val="53495F"/>
        </w:rPr>
        <w:t xml:space="preserve">East Bayn </w:t>
      </w:r>
      <w:r>
        <w:rPr>
          <w:color w:val="000D2C"/>
        </w:rPr>
        <w:t xml:space="preserve">työmatkalaisille </w:t>
      </w:r>
      <w:r>
        <w:t xml:space="preserve">mahdollisuuden matkustaa aalloilla </w:t>
      </w:r>
      <w:r>
        <w:rPr>
          <w:color w:val="F95475"/>
        </w:rPr>
        <w:t xml:space="preserve">10 dollarin </w:t>
      </w:r>
      <w:r>
        <w:t xml:space="preserve">edestakaisella hinnalla</w:t>
      </w:r>
      <w:r>
        <w:t xml:space="preserve">. </w:t>
      </w:r>
      <w:r>
        <w:rPr>
          <w:color w:val="F95475"/>
        </w:rPr>
        <w:t xml:space="preserve">Tämä hinta on </w:t>
      </w:r>
      <w:r>
        <w:t xml:space="preserve">kohtuuton </w:t>
      </w:r>
      <w:r>
        <w:t xml:space="preserve">joillekin </w:t>
      </w:r>
      <w:r>
        <w:rPr>
          <w:color w:val="61FC03"/>
        </w:rPr>
        <w:t xml:space="preserve">rahoitusalueella </w:t>
      </w:r>
      <w:r>
        <w:t xml:space="preserve">työskenteleville palkansaajille. "Aion </w:t>
      </w:r>
      <w:r>
        <w:t xml:space="preserve">pysyä </w:t>
      </w:r>
      <w:r>
        <w:rPr>
          <w:color w:val="847D81"/>
        </w:rPr>
        <w:t xml:space="preserve">BART-järjestelmässä</w:t>
      </w:r>
      <w:r>
        <w:t xml:space="preserve">", sanoi </w:t>
      </w:r>
      <w:r>
        <w:rPr>
          <w:color w:val="5D9608"/>
        </w:rPr>
        <w:t xml:space="preserve">eräs sihteeri</w:t>
      </w:r>
      <w:r>
        <w:rPr>
          <w:color w:val="DE98FD"/>
        </w:rPr>
        <w:t xml:space="preserve">, </w:t>
      </w:r>
      <w:r>
        <w:rPr>
          <w:color w:val="DE98FD"/>
        </w:rPr>
        <w:t xml:space="preserve">joka </w:t>
      </w:r>
      <w:r>
        <w:rPr>
          <w:color w:val="5D9608"/>
        </w:rPr>
        <w:t xml:space="preserve">on torjunut </w:t>
      </w:r>
      <w:r>
        <w:rPr>
          <w:color w:val="5D9608"/>
        </w:rPr>
        <w:t xml:space="preserve">huolensa </w:t>
      </w:r>
      <w:r>
        <w:rPr>
          <w:color w:val="98A088"/>
        </w:rPr>
        <w:t xml:space="preserve">lahden alla </w:t>
      </w:r>
      <w:r>
        <w:rPr>
          <w:color w:val="5D9608"/>
        </w:rPr>
        <w:t xml:space="preserve">kulkevan maanalaisen rautatien käytöstä</w:t>
      </w:r>
      <w:r>
        <w:t xml:space="preserve">. </w:t>
      </w:r>
      <w:r>
        <w:t xml:space="preserve">Viranomaiset odottavat, että </w:t>
      </w:r>
      <w:r>
        <w:rPr>
          <w:color w:val="4F584E"/>
        </w:rPr>
        <w:t xml:space="preserve">Golden Gate -sillalle </w:t>
      </w:r>
      <w:r>
        <w:t xml:space="preserve">tulvii poikkeuksellisen paljon työmatkalaisia</w:t>
      </w:r>
      <w:r>
        <w:rPr>
          <w:color w:val="248AD0"/>
        </w:rPr>
        <w:t xml:space="preserve">, mukaan lukien </w:t>
      </w:r>
      <w:r>
        <w:rPr>
          <w:color w:val="5C5300"/>
        </w:rPr>
        <w:t xml:space="preserve">East Bayn </w:t>
      </w:r>
      <w:r>
        <w:rPr>
          <w:color w:val="248AD0"/>
        </w:rPr>
        <w:t xml:space="preserve">asukkaat, </w:t>
      </w:r>
      <w:r>
        <w:rPr>
          <w:color w:val="9F6551"/>
        </w:rPr>
        <w:t xml:space="preserve">jotka </w:t>
      </w:r>
      <w:r>
        <w:rPr>
          <w:color w:val="248AD0"/>
        </w:rPr>
        <w:t xml:space="preserve">tekevät suuren kiertotien</w:t>
      </w:r>
      <w:r>
        <w:t xml:space="preserve">. "Odotamme suurta liikenneruuhkaa", eräs virkamies sanoi. </w:t>
      </w:r>
      <w:r>
        <w:rPr>
          <w:color w:val="4F584E"/>
        </w:rPr>
        <w:t xml:space="preserve">Golden Gate -sillan yli </w:t>
      </w:r>
      <w:r>
        <w:t xml:space="preserve">kulkee </w:t>
      </w:r>
      <w:r>
        <w:t xml:space="preserve">ruuhka-aikana yleensä </w:t>
      </w:r>
      <w:r>
        <w:t xml:space="preserve">noin 23 000 ihmistä. Vuorokauden aikana tien ylittää noin 130 000 ajoneuvoa. </w:t>
      </w:r>
      <w:r>
        <w:rPr>
          <w:color w:val="BCFEC6"/>
        </w:rPr>
        <w:t xml:space="preserve">Apple Computers Inc:n eurooppalaisten jälleenmyyjien ja muiden ryhmien peruuttamat kokoukset </w:t>
      </w:r>
      <w:r>
        <w:t xml:space="preserve">ovat aiheuttaneet tyhjien hotellihuoneiden ja ravintoloiden uhan. Ne ovat herättäneet myös </w:t>
      </w:r>
      <w:r>
        <w:rPr>
          <w:color w:val="04640D"/>
        </w:rPr>
        <w:t xml:space="preserve">kaupungin</w:t>
      </w:r>
      <w:r>
        <w:t xml:space="preserve"> matkailua tukevien tahojen vihan</w:t>
      </w:r>
      <w:r>
        <w:t xml:space="preserve">. </w:t>
      </w:r>
      <w:r>
        <w:t xml:space="preserve">"(</w:t>
      </w:r>
      <w:r>
        <w:rPr>
          <w:color w:val="932C70"/>
        </w:rPr>
        <w:t xml:space="preserve">Ryhmät</w:t>
      </w:r>
      <w:r>
        <w:rPr>
          <w:color w:val="2B1B04"/>
        </w:rPr>
        <w:t xml:space="preserve">, jotka </w:t>
      </w:r>
      <w:r>
        <w:rPr>
          <w:color w:val="932C70"/>
        </w:rPr>
        <w:t xml:space="preserve">ovat varanneet matkoja ja konferensseja </w:t>
      </w:r>
      <w:r>
        <w:rPr>
          <w:color w:val="B5AFC4"/>
        </w:rPr>
        <w:t xml:space="preserve">täältä</w:t>
      </w:r>
      <w:r>
        <w:t xml:space="preserve">) soittavat </w:t>
      </w:r>
      <w:r>
        <w:rPr>
          <w:color w:val="D4C67A"/>
        </w:rPr>
        <w:t xml:space="preserve">muihin kaupunkeihin </w:t>
      </w:r>
      <w:r>
        <w:t xml:space="preserve">ja - ollakseni tunteeton - ryöstävät </w:t>
      </w:r>
      <w:r>
        <w:t xml:space="preserve">varauslistamme", sanoi </w:t>
      </w:r>
      <w:r>
        <w:rPr>
          <w:color w:val="AE7AA1"/>
        </w:rPr>
        <w:t xml:space="preserve">pormestari Art Agnosin tiedottaja Scott Shafer</w:t>
      </w:r>
      <w:r>
        <w:t xml:space="preserve">. </w:t>
      </w:r>
      <w:r>
        <w:rPr>
          <w:color w:val="0232FD"/>
        </w:rPr>
        <w:t xml:space="preserve">Kaupungin </w:t>
      </w:r>
      <w:r>
        <w:rPr>
          <w:color w:val="C2A393"/>
        </w:rPr>
        <w:t xml:space="preserve">virkamiehet </w:t>
      </w:r>
      <w:r>
        <w:t xml:space="preserve">pitävät kiinni </w:t>
      </w:r>
      <w:r>
        <w:t xml:space="preserve">kahden miljardin dollarin vahinkoarviostaan </w:t>
      </w:r>
      <w:r>
        <w:rPr>
          <w:color w:val="6A3A35"/>
        </w:rPr>
        <w:t xml:space="preserve">järistyksen runtelemassa kaupungissa</w:t>
      </w:r>
      <w:r>
        <w:t xml:space="preserve">. </w:t>
      </w:r>
      <w:r>
        <w:rPr>
          <w:color w:val="BA6801"/>
        </w:rPr>
        <w:t xml:space="preserve">Muut viisi </w:t>
      </w:r>
      <w:r>
        <w:rPr>
          <w:color w:val="16C0D0"/>
        </w:rPr>
        <w:t xml:space="preserve">Bayn </w:t>
      </w:r>
      <w:r>
        <w:rPr>
          <w:color w:val="168E5C"/>
        </w:rPr>
        <w:t xml:space="preserve">alueen </w:t>
      </w:r>
      <w:r>
        <w:rPr>
          <w:color w:val="BA6801"/>
        </w:rPr>
        <w:t xml:space="preserve">piirikuntaa </w:t>
      </w:r>
      <w:r>
        <w:t xml:space="preserve">ovat nostaneet </w:t>
      </w:r>
      <w:r>
        <w:t xml:space="preserve">arvionsa kokonaisvahingoista 2,8 miljardiin dollariin. Mikään arvio ei sisällä </w:t>
      </w:r>
      <w:r>
        <w:rPr>
          <w:color w:val="C62100"/>
        </w:rPr>
        <w:t xml:space="preserve">valtateiden korjauksia</w:t>
      </w:r>
      <w:r>
        <w:rPr>
          <w:color w:val="014347"/>
        </w:rPr>
        <w:t xml:space="preserve">, jotka </w:t>
      </w:r>
      <w:r>
        <w:rPr>
          <w:color w:val="C62100"/>
        </w:rPr>
        <w:t xml:space="preserve">voivat ylittää miljardi dollaria</w:t>
      </w:r>
      <w:r>
        <w:t xml:space="preserve">. </w:t>
      </w:r>
      <w:r>
        <w:t xml:space="preserve">Kalliita tuntemattomia asioita ovat muun muassa </w:t>
      </w:r>
      <w:r>
        <w:rPr>
          <w:color w:val="023087"/>
        </w:rPr>
        <w:t xml:space="preserve">maanjäristyksen aiheuttamien </w:t>
      </w:r>
      <w:r>
        <w:rPr>
          <w:color w:val="233809"/>
        </w:rPr>
        <w:t xml:space="preserve">vaurioiden vuoksi </w:t>
      </w:r>
      <w:r>
        <w:rPr>
          <w:color w:val="233809"/>
        </w:rPr>
        <w:t xml:space="preserve">suljetut </w:t>
      </w:r>
      <w:r>
        <w:rPr>
          <w:color w:val="233809"/>
        </w:rPr>
        <w:t xml:space="preserve">moottoritien osat </w:t>
      </w:r>
      <w:r>
        <w:rPr>
          <w:color w:val="42083B"/>
        </w:rPr>
        <w:t xml:space="preserve">San Franciscossa</w:t>
      </w:r>
      <w:r>
        <w:t xml:space="preserve">. </w:t>
      </w:r>
      <w:r>
        <w:t xml:space="preserve">Huolestuttavin on </w:t>
      </w:r>
      <w:r>
        <w:rPr>
          <w:color w:val="B7DAD2"/>
        </w:rPr>
        <w:t xml:space="preserve">1,2 mailin pituinen osuus </w:t>
      </w:r>
      <w:r>
        <w:rPr>
          <w:color w:val="B7DAD2"/>
        </w:rPr>
        <w:t xml:space="preserve">Embarcadero Freeway -nimisestä </w:t>
      </w:r>
      <w:r>
        <w:rPr>
          <w:color w:val="196956"/>
        </w:rPr>
        <w:t xml:space="preserve">rantaväylästä</w:t>
      </w:r>
      <w:r>
        <w:t xml:space="preserve">. </w:t>
      </w:r>
      <w:r>
        <w:t xml:space="preserve">Ennen kuin se suljettiin tiistaina, se oli nopein uloskäytävien sarja </w:t>
      </w:r>
      <w:r>
        <w:rPr>
          <w:color w:val="ECEDFE"/>
        </w:rPr>
        <w:t xml:space="preserve">Bay Bridgeltä </w:t>
      </w:r>
      <w:r>
        <w:rPr>
          <w:color w:val="94C661"/>
        </w:rPr>
        <w:t xml:space="preserve">rahoitusalueelle </w:t>
      </w:r>
      <w:r>
        <w:rPr>
          <w:color w:val="8C41BB"/>
        </w:rPr>
        <w:t xml:space="preserve">suuntaaville </w:t>
      </w:r>
      <w:r>
        <w:rPr>
          <w:color w:val="8C41BB"/>
        </w:rPr>
        <w:t xml:space="preserve">työmatkalaisille</w:t>
      </w:r>
      <w:r>
        <w:t xml:space="preserve">. </w:t>
      </w:r>
      <w:r>
        <w:t xml:space="preserve">Insinöörien mukaan </w:t>
      </w:r>
      <w:r>
        <w:rPr>
          <w:color w:val="F8907D"/>
        </w:rPr>
        <w:t xml:space="preserve">Embarcadero Freewayn </w:t>
      </w:r>
      <w:r>
        <w:t xml:space="preserve">rakenteen korjaaminen kestää </w:t>
      </w:r>
      <w:r>
        <w:t xml:space="preserve">vähintään kahdeksan kuukautta. Osana </w:t>
      </w:r>
      <w:r>
        <w:rPr>
          <w:color w:val="310106"/>
        </w:rPr>
        <w:t xml:space="preserve">maanjäristyksen </w:t>
      </w:r>
      <w:r>
        <w:t xml:space="preserve">jälkihoitotoimia </w:t>
      </w:r>
      <w:r>
        <w:rPr>
          <w:color w:val="04640D"/>
        </w:rPr>
        <w:t xml:space="preserve">kaupungin </w:t>
      </w:r>
      <w:r>
        <w:t xml:space="preserve">rakennusvirasto on tarkastanut </w:t>
      </w:r>
      <w:r>
        <w:t xml:space="preserve">noin 3 000 rakennusta, mukaan lukien kaikki </w:t>
      </w:r>
      <w:r>
        <w:rPr>
          <w:color w:val="61FC03"/>
        </w:rPr>
        <w:t xml:space="preserve">rahoitusalueen </w:t>
      </w:r>
      <w:r>
        <w:t xml:space="preserve">korkeat rakennukset</w:t>
      </w:r>
      <w:r>
        <w:t xml:space="preserve">. </w:t>
      </w:r>
      <w:r>
        <w:t xml:space="preserve">Alustava johtopäätös </w:t>
      </w:r>
      <w:r>
        <w:rPr>
          <w:color w:val="895E6B"/>
        </w:rPr>
        <w:t xml:space="preserve">200 keskustan kerrostalon </w:t>
      </w:r>
      <w:r>
        <w:t xml:space="preserve">tarkastuksesta </w:t>
      </w:r>
      <w:r>
        <w:t xml:space="preserve">on, että "olemme olleet uskomattoman onnekkaita", sanoi </w:t>
      </w:r>
      <w:r>
        <w:rPr>
          <w:color w:val="04640D"/>
        </w:rPr>
        <w:t xml:space="preserve">San Franciscon </w:t>
      </w:r>
      <w:r>
        <w:t xml:space="preserve">johtava rakennustarkastaja Lawrence Kornfield</w:t>
      </w:r>
      <w:r>
        <w:t xml:space="preserve">. </w:t>
      </w:r>
      <w:r>
        <w:t xml:space="preserve">Vaikka monet </w:t>
      </w:r>
      <w:r>
        <w:rPr>
          <w:color w:val="895E6B"/>
        </w:rPr>
        <w:t xml:space="preserve">rakennukset </w:t>
      </w:r>
      <w:r>
        <w:t xml:space="preserve">kärsivät </w:t>
      </w:r>
      <w:r>
        <w:rPr>
          <w:color w:val="788E95"/>
        </w:rPr>
        <w:t xml:space="preserve">huomattavia vahinkoja</w:t>
      </w:r>
      <w:r>
        <w:t xml:space="preserve">, </w:t>
      </w:r>
      <w:r>
        <w:rPr>
          <w:color w:val="788E95"/>
        </w:rPr>
        <w:t xml:space="preserve">vain muutamissa rakennuksissa </w:t>
      </w:r>
      <w:r>
        <w:t xml:space="preserve">oli merkittäviä rakenteellisia vaurioita. </w:t>
      </w:r>
      <w:r>
        <w:t xml:space="preserve">Kaupungin rakennusmääräyksissä edellytetään </w:t>
      </w:r>
      <w:r>
        <w:rPr>
          <w:color w:val="FB6AB8"/>
        </w:rPr>
        <w:t xml:space="preserve">maanjäristyksiä kest</w:t>
      </w:r>
      <w:r>
        <w:rPr>
          <w:color w:val="576094"/>
        </w:rPr>
        <w:t xml:space="preserve">äviä </w:t>
      </w:r>
      <w:r>
        <w:rPr>
          <w:color w:val="FB6AB8"/>
        </w:rPr>
        <w:t xml:space="preserve">rakenteita</w:t>
      </w:r>
      <w:r>
        <w:t xml:space="preserve">. Englantilaisen </w:t>
      </w:r>
      <w:r>
        <w:rPr>
          <w:color w:val="DB1474"/>
        </w:rPr>
        <w:t xml:space="preserve">Lloyd's of London -yhtiön tiedottaja Martin Leach </w:t>
      </w:r>
      <w:r>
        <w:t xml:space="preserve">sanoi, </w:t>
      </w:r>
      <w:r>
        <w:t xml:space="preserve">etteivät </w:t>
      </w:r>
      <w:r>
        <w:rPr>
          <w:color w:val="8489AE"/>
        </w:rPr>
        <w:t xml:space="preserve">vakuutusmarkkinat ole </w:t>
      </w:r>
      <w:r>
        <w:t xml:space="preserve">vielä pystyneet arvioimaan </w:t>
      </w:r>
      <w:r>
        <w:rPr>
          <w:color w:val="310106"/>
        </w:rPr>
        <w:t xml:space="preserve">katastrofin aiheuttamien </w:t>
      </w:r>
      <w:r>
        <w:t xml:space="preserve">mahdollisten korvausten kokonaismäärää</w:t>
      </w:r>
      <w:r>
        <w:t xml:space="preserve">. </w:t>
      </w:r>
      <w:r>
        <w:t xml:space="preserve">"Vaatimusten laajuus ei ole tiedossa vielä vähään aikaan", </w:t>
      </w:r>
      <w:r>
        <w:rPr>
          <w:color w:val="DB1474"/>
        </w:rPr>
        <w:t xml:space="preserve">Leach </w:t>
      </w:r>
      <w:r>
        <w:t xml:space="preserve">sanoi</w:t>
      </w:r>
      <w:r>
        <w:t xml:space="preserve">. </w:t>
      </w:r>
      <w:r>
        <w:rPr>
          <w:color w:val="860E04"/>
        </w:rPr>
        <w:t xml:space="preserve">Presidentti Bush </w:t>
      </w:r>
      <w:r>
        <w:t xml:space="preserve">lupasi perjantaina </w:t>
      </w:r>
      <w:r>
        <w:rPr>
          <w:color w:val="FBC206"/>
        </w:rPr>
        <w:t xml:space="preserve">Kalifornian-vierailullaan </w:t>
      </w:r>
      <w:r>
        <w:t xml:space="preserve">"täyttää </w:t>
      </w:r>
      <w:r>
        <w:rPr>
          <w:color w:val="6EAB9B"/>
        </w:rPr>
        <w:t xml:space="preserve">liittovaltion hallituksen </w:t>
      </w:r>
      <w:r>
        <w:t xml:space="preserve">velvoitteen" osallistua </w:t>
      </w:r>
      <w:r>
        <w:t xml:space="preserve">avustustoimiin. </w:t>
      </w:r>
      <w:r>
        <w:rPr>
          <w:color w:val="645341"/>
        </w:rPr>
        <w:t xml:space="preserve">Kalifornian </w:t>
      </w:r>
      <w:r>
        <w:rPr>
          <w:color w:val="F2CDFE"/>
        </w:rPr>
        <w:t xml:space="preserve">viranomaiset aikovat </w:t>
      </w:r>
      <w:r>
        <w:t xml:space="preserve">pyytää kongressilta liittovaltion tukea vähintään 3 miljardin dollarin suuruisina avustuksina ja halpakorkoisina lainoina. </w:t>
      </w:r>
      <w:r>
        <w:t xml:space="preserve">Osavaltiolla on </w:t>
      </w:r>
      <w:r>
        <w:rPr>
          <w:color w:val="760035"/>
        </w:rPr>
        <w:t xml:space="preserve">1 miljardin </w:t>
      </w:r>
      <w:r>
        <w:rPr>
          <w:color w:val="760035"/>
        </w:rPr>
        <w:t xml:space="preserve">dollarin varaus, </w:t>
      </w:r>
      <w:r>
        <w:t xml:space="preserve">ja sen odotetaan lisäävän rahastoon 1 miljardia dollaria ensi vuonna. Osa </w:t>
      </w:r>
      <w:r>
        <w:rPr>
          <w:color w:val="760035"/>
        </w:rPr>
        <w:t xml:space="preserve">näistä rahoista on käytettävissä </w:t>
      </w:r>
      <w:r>
        <w:t xml:space="preserve">maanteiden korjauksiin ja erityiseen hätäapuun, mutta lainsäätäjän jäsenet harkitsevat myös tilapäisen osavaltion bensiiniveron käyttöönottoa </w:t>
      </w:r>
      <w:r>
        <w:rPr>
          <w:color w:val="310106"/>
        </w:rPr>
        <w:t xml:space="preserve">maanjäristyksen </w:t>
      </w:r>
      <w:r>
        <w:t xml:space="preserve">avustamiseen tarkoitettujen varojen keräämiseksi</w:t>
      </w:r>
      <w:r>
        <w:t xml:space="preserve">. </w:t>
      </w:r>
      <w:r>
        <w:t xml:space="preserve">Lainsäätäjän toimivaltaa kantaa </w:t>
      </w:r>
      <w:r>
        <w:rPr>
          <w:color w:val="647A41"/>
        </w:rPr>
        <w:t xml:space="preserve">tällaisia veroja </w:t>
      </w:r>
      <w:r>
        <w:t xml:space="preserve">rajoittaa kuitenkin osavaltion valtuus tehdä lakiesityksiä, </w:t>
      </w:r>
      <w:r>
        <w:t xml:space="preserve">elleivät </w:t>
      </w:r>
      <w:r>
        <w:t xml:space="preserve">äänestäjät hyväksy </w:t>
      </w:r>
      <w:r>
        <w:rPr>
          <w:color w:val="647A41"/>
        </w:rPr>
        <w:t xml:space="preserve">niitä </w:t>
      </w:r>
      <w:r>
        <w:t xml:space="preserve">osavaltion laajuisessa kansanäänestyksessä. Tähän artikkeliin osallistuivat muun muassa G. Christian Hill ja Ken Wells.</w:t>
      </w:r>
    </w:p>
    <w:p>
      <w:r>
        <w:rPr>
          <w:b/>
        </w:rPr>
        <w:t xml:space="preserve">Asiakirjan numero 1151</w:t>
      </w:r>
    </w:p>
    <w:p>
      <w:r>
        <w:rPr>
          <w:b/>
        </w:rPr>
        <w:t xml:space="preserve">Asiakirjan tunniste: wsj1449-001</w:t>
      </w:r>
    </w:p>
    <w:p>
      <w:r>
        <w:rPr>
          <w:color w:val="310106"/>
        </w:rPr>
        <w:t xml:space="preserve">Bond Corp. Holdings Ltd. </w:t>
      </w:r>
      <w:r>
        <w:t xml:space="preserve">teki </w:t>
      </w:r>
      <w:r>
        <w:rPr>
          <w:color w:val="FEFB0A"/>
        </w:rPr>
        <w:t xml:space="preserve">980,2 miljoonan Australian dollarin (762,4 miljoonan Yhdysvaltain dollarin) tappion </w:t>
      </w:r>
      <w:r>
        <w:rPr>
          <w:color w:val="04640D"/>
        </w:rPr>
        <w:t xml:space="preserve">tilikaudelta 1989, </w:t>
      </w:r>
      <w:r>
        <w:rPr>
          <w:color w:val="FEFB0A"/>
        </w:rPr>
        <w:t xml:space="preserve">mikä on suurin tappio australialaisten yritysten historiassa</w:t>
      </w:r>
      <w:r>
        <w:t xml:space="preserve">. </w:t>
      </w:r>
      <w:r>
        <w:rPr>
          <w:color w:val="FEFB0A"/>
        </w:rPr>
        <w:t xml:space="preserve">Tappio </w:t>
      </w:r>
      <w:r>
        <w:t xml:space="preserve">tuli viime vuoden 273,5 miljoonan Australian dollarin voiton jälkeen. </w:t>
      </w:r>
      <w:r>
        <w:rPr>
          <w:color w:val="310106"/>
        </w:rPr>
        <w:t xml:space="preserve">Bond Corp teki </w:t>
      </w:r>
      <w:r>
        <w:t xml:space="preserve">myös </w:t>
      </w:r>
      <w:r>
        <w:t xml:space="preserve">814,1 miljoonan Australian dollarin liiketappion 30. </w:t>
      </w:r>
      <w:r>
        <w:rPr>
          <w:color w:val="04640D"/>
        </w:rPr>
        <w:t xml:space="preserve">kesäkuuta päättyneeltä </w:t>
      </w:r>
      <w:r>
        <w:rPr>
          <w:color w:val="04640D"/>
        </w:rPr>
        <w:t xml:space="preserve">tilikaudelta, </w:t>
      </w:r>
      <w:r>
        <w:t xml:space="preserve">kun viime vuonna liikevoitto oli 354,7 miljoonaa Australian dollaria</w:t>
      </w:r>
      <w:r>
        <w:rPr>
          <w:color w:val="FB5514"/>
        </w:rPr>
        <w:t xml:space="preserve">, perjantaina julkistettujen alustavien tilintarkastamattomien tulosten mukaan.</w:t>
      </w:r>
      <w:r>
        <w:t xml:space="preserve"> Liikevoitto nousi 69 % 5,01 miljardista Australian dollarista 8,48 miljardiin Australian dollariin. Nettokorkotili kasvoi kuitenkin 85 prosenttia 371,1 miljoonasta Australian dollarista 686,7 miljoonaan Australian dollariin. </w:t>
      </w:r>
      <w:r>
        <w:rPr>
          <w:color w:val="310106"/>
        </w:rPr>
        <w:t xml:space="preserve">Bond Corp </w:t>
      </w:r>
      <w:r>
        <w:t xml:space="preserve">omistaa osuuksia panimo-, media- ja viestintä-, luonnonvara- ja kiinteistöalalla. Merkittävä osa </w:t>
      </w:r>
      <w:r>
        <w:rPr>
          <w:color w:val="310106"/>
        </w:rPr>
        <w:t xml:space="preserve">Bond Corp:n </w:t>
      </w:r>
      <w:r>
        <w:t xml:space="preserve">tappioista </w:t>
      </w:r>
      <w:r>
        <w:t xml:space="preserve">johtui </w:t>
      </w:r>
      <w:r>
        <w:rPr>
          <w:color w:val="310106"/>
        </w:rPr>
        <w:t xml:space="preserve">Bond Corp:n </w:t>
      </w:r>
      <w:r>
        <w:t xml:space="preserve">ja </w:t>
      </w:r>
      <w:r>
        <w:rPr>
          <w:color w:val="310106"/>
        </w:rPr>
        <w:t xml:space="preserve">sen </w:t>
      </w:r>
      <w:r>
        <w:t xml:space="preserve">yksiköiden </w:t>
      </w:r>
      <w:r>
        <w:t xml:space="preserve">tiettyjen omaisuuserien kertaluonteisesta arvonalentumisesta. </w:t>
      </w:r>
      <w:r>
        <w:rPr>
          <w:color w:val="FB5514"/>
        </w:rPr>
        <w:t xml:space="preserve">Tulokseen </w:t>
      </w:r>
      <w:r>
        <w:t xml:space="preserve">sisältyi 453,4 miljoonan Australian dollarin suuruinen tulevien tuloveroetuuksien poisto ja 149,5 miljoonan Australian dollarin tappiovaraus, joka johtui noin 20 prosentin osuuden myynnistä Lonrho PLC:stä. </w:t>
      </w:r>
      <w:r>
        <w:rPr>
          <w:color w:val="310106"/>
        </w:rPr>
        <w:t xml:space="preserve">Bond Corp </w:t>
      </w:r>
      <w:r>
        <w:t xml:space="preserve">on kuitenkin todennut, että </w:t>
      </w:r>
      <w:r>
        <w:rPr>
          <w:color w:val="00587F"/>
        </w:rPr>
        <w:t xml:space="preserve">veroetuudet </w:t>
      </w:r>
      <w:r>
        <w:t xml:space="preserve">ovat edelleen käytettävissä ja niitä voidaan hyödyntää myöhemmin. </w:t>
      </w:r>
      <w:r>
        <w:rPr>
          <w:color w:val="0BC582"/>
        </w:rPr>
        <w:t xml:space="preserve">Brewingin tulos ennen korkoja ja veroja </w:t>
      </w:r>
      <w:r>
        <w:t xml:space="preserve">romahti 50 prosenttia 247,3 miljoonasta Australian dollarista 123,8 miljoonaan Australian dollariin. </w:t>
      </w:r>
      <w:r>
        <w:rPr>
          <w:color w:val="310106"/>
        </w:rPr>
        <w:t xml:space="preserve">Yhtiö </w:t>
      </w:r>
      <w:r>
        <w:t xml:space="preserve">kertoi, että </w:t>
      </w:r>
      <w:r>
        <w:rPr>
          <w:color w:val="9E8317"/>
        </w:rPr>
        <w:t xml:space="preserve">sen </w:t>
      </w:r>
      <w:r>
        <w:rPr>
          <w:color w:val="FEB8C8"/>
        </w:rPr>
        <w:t xml:space="preserve">Yhdysvaltain panimotoiminnan </w:t>
      </w:r>
      <w:r>
        <w:rPr>
          <w:color w:val="FEB8C8"/>
        </w:rPr>
        <w:t xml:space="preserve">yleiset taloudelliset tulokset</w:t>
      </w:r>
      <w:r>
        <w:rPr>
          <w:color w:val="FEB8C8"/>
        </w:rPr>
        <w:t xml:space="preserve">, G. Heileman Brewing Co, olivat "pettymys, </w:t>
      </w:r>
      <w:r>
        <w:t xml:space="preserve">ja </w:t>
      </w:r>
      <w:r>
        <w:rPr>
          <w:color w:val="FEB8C8"/>
        </w:rPr>
        <w:t xml:space="preserve">tämä </w:t>
      </w:r>
      <w:r>
        <w:t xml:space="preserve">näkyi </w:t>
      </w:r>
      <w:r>
        <w:rPr>
          <w:color w:val="FB5514"/>
        </w:rPr>
        <w:t xml:space="preserve">tuloksissa</w:t>
      </w:r>
      <w:r>
        <w:t xml:space="preserve">". </w:t>
      </w:r>
      <w:r>
        <w:rPr>
          <w:color w:val="310106"/>
        </w:rPr>
        <w:t xml:space="preserve">Bond Corp:n </w:t>
      </w:r>
      <w:r>
        <w:t xml:space="preserve">osakkeet sulkeutuivat </w:t>
      </w:r>
      <w:r>
        <w:t xml:space="preserve">perjantaina </w:t>
      </w:r>
      <w:r>
        <w:rPr>
          <w:color w:val="01190F"/>
        </w:rPr>
        <w:t xml:space="preserve">28 Australian senttiin osakkeelta </w:t>
      </w:r>
      <w:r>
        <w:t xml:space="preserve">eli </w:t>
      </w:r>
      <w:r>
        <w:t xml:space="preserve">yhden Australian sentin </w:t>
      </w:r>
      <w:r>
        <w:rPr>
          <w:color w:val="01190F"/>
        </w:rPr>
        <w:t xml:space="preserve">nousussa </w:t>
      </w:r>
      <w:r>
        <w:t xml:space="preserve">ennen </w:t>
      </w:r>
      <w:r>
        <w:rPr>
          <w:color w:val="FB5514"/>
        </w:rPr>
        <w:t xml:space="preserve">tulosraporttia. </w:t>
      </w:r>
      <w:r>
        <w:rPr>
          <w:color w:val="58018B"/>
        </w:rPr>
        <w:t xml:space="preserve">Alan Bondin </w:t>
      </w:r>
      <w:r>
        <w:rPr>
          <w:color w:val="04640D"/>
        </w:rPr>
        <w:t xml:space="preserve">ja </w:t>
      </w:r>
      <w:r>
        <w:rPr>
          <w:color w:val="B70639"/>
        </w:rPr>
        <w:t xml:space="preserve">hänen </w:t>
      </w:r>
      <w:r>
        <w:rPr>
          <w:color w:val="703B01"/>
        </w:rPr>
        <w:t xml:space="preserve">lippulaivayhtiönsä Bond Corp:</w:t>
      </w:r>
      <w:r>
        <w:rPr>
          <w:color w:val="847D81"/>
        </w:rPr>
        <w:t xml:space="preserve">n </w:t>
      </w:r>
      <w:r>
        <w:rPr>
          <w:color w:val="04640D"/>
        </w:rPr>
        <w:t xml:space="preserve">myrskyisä vuosi </w:t>
      </w:r>
      <w:r>
        <w:t xml:space="preserve">on päättynyt valtaviin tappioihin. Vain vuosi sitten </w:t>
      </w:r>
      <w:r>
        <w:rPr>
          <w:color w:val="F7F1DF"/>
        </w:rPr>
        <w:t xml:space="preserve">tämä </w:t>
      </w:r>
      <w:r>
        <w:rPr>
          <w:color w:val="4AFEFA"/>
        </w:rPr>
        <w:t xml:space="preserve">Bond Corp:n </w:t>
      </w:r>
      <w:r>
        <w:rPr>
          <w:color w:val="F7F1DF"/>
        </w:rPr>
        <w:t xml:space="preserve">puheenjohtaja, </w:t>
      </w:r>
      <w:r>
        <w:rPr>
          <w:color w:val="FCB164"/>
        </w:rPr>
        <w:t xml:space="preserve">joka </w:t>
      </w:r>
      <w:r>
        <w:rPr>
          <w:color w:val="4AFEFA"/>
        </w:rPr>
        <w:t xml:space="preserve">hallitsee noin 58 prosenttia yhtiöstä, näytti </w:t>
      </w:r>
      <w:r>
        <w:t xml:space="preserve">rakentavan rahastoa hyökätäkseen joitakin suuria yrityksiä vastaan. Nyt </w:t>
      </w:r>
      <w:r>
        <w:rPr>
          <w:color w:val="310106"/>
        </w:rPr>
        <w:t xml:space="preserve">Bond Corp. </w:t>
      </w:r>
      <w:r>
        <w:t xml:space="preserve">on sopinut myyvänsä ainakin puolet </w:t>
      </w:r>
      <w:r>
        <w:t xml:space="preserve">australialaisen panimoteollisuuden omaisuudestaan. Se on jo myynyt useita omaisuuseriä useiden miljardien dollarien arvosta, ja lisää on myynnissä. </w:t>
      </w:r>
      <w:r>
        <w:t xml:space="preserve">Mutta </w:t>
      </w:r>
      <w:r>
        <w:rPr>
          <w:color w:val="F7F1DF"/>
        </w:rPr>
        <w:t xml:space="preserve">Bond </w:t>
      </w:r>
      <w:r>
        <w:t xml:space="preserve">sanoi sunnuntaina televisiohaastattelussa: "</w:t>
      </w:r>
      <w:r>
        <w:t xml:space="preserve">Olemme kärsineet </w:t>
      </w:r>
      <w:r>
        <w:rPr>
          <w:color w:val="796EE6"/>
        </w:rPr>
        <w:t xml:space="preserve">suuren menetyksen</w:t>
      </w:r>
      <w:r>
        <w:t xml:space="preserve">. </w:t>
      </w:r>
      <w:r>
        <w:t xml:space="preserve">Otimme </w:t>
      </w:r>
      <w:r>
        <w:rPr>
          <w:color w:val="796EE6"/>
        </w:rPr>
        <w:t xml:space="preserve">sen vastaan suoraan</w:t>
      </w:r>
      <w:r>
        <w:t xml:space="preserve">. Mutta me olemme täällä ja aiomme jatkaa liiketoimintaa." </w:t>
      </w:r>
      <w:r>
        <w:rPr>
          <w:color w:val="310106"/>
        </w:rPr>
        <w:t xml:space="preserve">Bond Corp. </w:t>
      </w:r>
      <w:r>
        <w:t xml:space="preserve">on ilmoittanut keskittyvänsä </w:t>
      </w:r>
      <w:r>
        <w:t xml:space="preserve">kotimaisten ja kansainvälisten media- ja viestintäliiketoimintojensa </w:t>
      </w:r>
      <w:r>
        <w:t xml:space="preserve">kehittämiseen. </w:t>
      </w:r>
      <w:r>
        <w:t xml:space="preserve">Se sanoi etsivänsä mahdollisuuksia panimo-, kiinteistö- ja energialähteistä sellaisessa </w:t>
      </w:r>
      <w:r>
        <w:rPr>
          <w:color w:val="000D2C"/>
        </w:rPr>
        <w:t xml:space="preserve">mittakaavassa, </w:t>
      </w:r>
      <w:r>
        <w:rPr>
          <w:color w:val="53495F"/>
        </w:rPr>
        <w:t xml:space="preserve">joka </w:t>
      </w:r>
      <w:r>
        <w:rPr>
          <w:color w:val="000D2C"/>
        </w:rPr>
        <w:t xml:space="preserve">sopii sen </w:t>
      </w:r>
      <w:r>
        <w:rPr>
          <w:color w:val="F95475"/>
        </w:rPr>
        <w:t xml:space="preserve">hallitsevaan tavoitteeseen </w:t>
      </w:r>
      <w:r>
        <w:rPr>
          <w:color w:val="61FC03"/>
        </w:rPr>
        <w:t xml:space="preserve">eli </w:t>
      </w:r>
      <w:r>
        <w:rPr>
          <w:color w:val="F95475"/>
        </w:rPr>
        <w:t xml:space="preserve">hallittavaan velkaantumisasteeseen</w:t>
      </w:r>
      <w:r>
        <w:t xml:space="preserve">. </w:t>
      </w:r>
      <w:r>
        <w:rPr>
          <w:color w:val="98A088"/>
        </w:rPr>
        <w:t xml:space="preserve">Bond Corp:n </w:t>
      </w:r>
      <w:r>
        <w:rPr>
          <w:color w:val="DE98FD"/>
        </w:rPr>
        <w:t xml:space="preserve">hallituksen </w:t>
      </w:r>
      <w:r>
        <w:rPr>
          <w:color w:val="5D9608"/>
        </w:rPr>
        <w:t xml:space="preserve">jäsenet </w:t>
      </w:r>
      <w:r>
        <w:t xml:space="preserve">totesivat lausunnossaan, että lopputulos "on lopulta kooltaan ja rakenteeltaan hyvin erilainen konserni". Joidenkin analyytikoiden mielestä arvonalennuksen olisi pitänyt olla paljon suurempi, ja </w:t>
      </w:r>
      <w:r>
        <w:rPr>
          <w:color w:val="310106"/>
        </w:rPr>
        <w:t xml:space="preserve">Bond Corp:n </w:t>
      </w:r>
      <w:r>
        <w:t xml:space="preserve">tilintarkastajat </w:t>
      </w:r>
      <w:r>
        <w:t xml:space="preserve">listasivat </w:t>
      </w:r>
      <w:r>
        <w:rPr>
          <w:color w:val="4F584E"/>
        </w:rPr>
        <w:t xml:space="preserve">useita omaisuuseriä ja sopimuksia</w:t>
      </w:r>
      <w:r>
        <w:rPr>
          <w:color w:val="248AD0"/>
        </w:rPr>
        <w:t xml:space="preserve">, </w:t>
      </w:r>
      <w:r>
        <w:rPr>
          <w:color w:val="248AD0"/>
        </w:rPr>
        <w:t xml:space="preserve">joiden </w:t>
      </w:r>
      <w:r>
        <w:rPr>
          <w:color w:val="4F584E"/>
        </w:rPr>
        <w:t xml:space="preserve">nykyisestä arvosta ja mahdollisesta vaikutuksesta </w:t>
      </w:r>
      <w:r>
        <w:rPr>
          <w:color w:val="5C5300"/>
        </w:rPr>
        <w:t xml:space="preserve">yhtiöön </w:t>
      </w:r>
      <w:r>
        <w:rPr>
          <w:color w:val="4F584E"/>
        </w:rPr>
        <w:t xml:space="preserve">on epävarmuutta</w:t>
      </w:r>
      <w:r>
        <w:t xml:space="preserve">. </w:t>
      </w:r>
      <w:r>
        <w:rPr>
          <w:color w:val="310106"/>
        </w:rPr>
        <w:t xml:space="preserve">Bond Corpin </w:t>
      </w:r>
      <w:r>
        <w:t xml:space="preserve">lausunnon mukaan </w:t>
      </w:r>
      <w:r>
        <w:t xml:space="preserve">vahvistetut tappiot merkitsevät sitä, että keskimääräinen nettovarallisuuskate on miinuksella jopa 53 Australian senttiä osakkeelta, kun viime vuonna nettovarallisuuskate oli positiivinen eli 1,92 Australian dollaria osakkeelta. </w:t>
      </w:r>
      <w:r>
        <w:rPr>
          <w:color w:val="9F6551"/>
        </w:rPr>
        <w:t xml:space="preserve">Johtajat </w:t>
      </w:r>
      <w:r>
        <w:t xml:space="preserve">kuitenkin totesivat: "</w:t>
      </w:r>
      <w:r>
        <w:t xml:space="preserve">Harkittuaan huolellisesti kaikkia </w:t>
      </w:r>
      <w:r>
        <w:rPr>
          <w:color w:val="310106"/>
        </w:rPr>
        <w:t xml:space="preserve">yrityksen</w:t>
      </w:r>
      <w:r>
        <w:t xml:space="preserve"> asemaan </w:t>
      </w:r>
      <w:r>
        <w:t xml:space="preserve">ja tuleviin kassavirtoihin </w:t>
      </w:r>
      <w:r>
        <w:t xml:space="preserve">liittyviä näkökohtia </w:t>
      </w:r>
      <w:r>
        <w:rPr>
          <w:color w:val="932C70"/>
        </w:rPr>
        <w:t xml:space="preserve">johtajat </w:t>
      </w:r>
      <w:r>
        <w:t xml:space="preserve">vahvistavat selvästi, että </w:t>
      </w:r>
      <w:r>
        <w:rPr>
          <w:color w:val="310106"/>
        </w:rPr>
        <w:t xml:space="preserve">yritys </w:t>
      </w:r>
      <w:r>
        <w:t xml:space="preserve">on maksukykyinen." </w:t>
      </w:r>
      <w:r>
        <w:rPr>
          <w:color w:val="9F6551"/>
        </w:rPr>
        <w:t xml:space="preserve">Hallituksen jäsenet </w:t>
      </w:r>
      <w:r>
        <w:t xml:space="preserve">totesivat </w:t>
      </w:r>
      <w:r>
        <w:rPr>
          <w:color w:val="FB5514"/>
        </w:rPr>
        <w:t xml:space="preserve">tulosta koskevassa</w:t>
      </w:r>
      <w:r>
        <w:t xml:space="preserve"> muistiossaan </w:t>
      </w:r>
      <w:r>
        <w:t xml:space="preserve">jopa, että jos joidenkin </w:t>
      </w:r>
      <w:r>
        <w:rPr>
          <w:color w:val="310106"/>
        </w:rPr>
        <w:t xml:space="preserve">konsernin </w:t>
      </w:r>
      <w:r>
        <w:t xml:space="preserve">omaisuuserien "todellinen arvo" olisi otettu huomioon kirjanpitoarvon sijasta, </w:t>
      </w:r>
      <w:r>
        <w:t xml:space="preserve">negatiivinen osakekohtainen nettovarallisuus olisi muuttunut "merkittävästi positiiviseksi".</w:t>
      </w:r>
    </w:p>
    <w:p>
      <w:r>
        <w:rPr>
          <w:b/>
        </w:rPr>
        <w:t xml:space="preserve">Asiakirjan numero 1152</w:t>
      </w:r>
    </w:p>
    <w:p>
      <w:r>
        <w:rPr>
          <w:b/>
        </w:rPr>
        <w:t xml:space="preserve">Asiakirjan tunniste: wsj1450-001</w:t>
      </w:r>
    </w:p>
    <w:p>
      <w:r>
        <w:rPr>
          <w:color w:val="310106"/>
        </w:rPr>
        <w:t xml:space="preserve">Bakersfieldin supermarket </w:t>
      </w:r>
      <w:r>
        <w:t xml:space="preserve">suljettiin viime toukokuussa</w:t>
      </w:r>
      <w:r>
        <w:t xml:space="preserve">. Syynä eivät olleet korkeat korot tai työvoimakustannukset. Kyse ei myöskään ollut siitä, että alueella, Inwoodin asuinalueella Pohjois-Manhattanilla, ei ollut asiakkaiden puutetta. </w:t>
      </w:r>
      <w:r>
        <w:rPr>
          <w:color w:val="310106"/>
        </w:rPr>
        <w:t xml:space="preserve">Kauppa </w:t>
      </w:r>
      <w:r>
        <w:t xml:space="preserve">suljettiin, kun </w:t>
      </w:r>
      <w:r>
        <w:rPr>
          <w:color w:val="FB5514"/>
        </w:rPr>
        <w:t xml:space="preserve">ryöstäjät </w:t>
      </w:r>
      <w:r>
        <w:t xml:space="preserve">murhasivat </w:t>
      </w:r>
      <w:r>
        <w:rPr>
          <w:color w:val="04640D"/>
        </w:rPr>
        <w:t xml:space="preserve">sen </w:t>
      </w:r>
      <w:r>
        <w:rPr>
          <w:color w:val="FEFB0A"/>
        </w:rPr>
        <w:t xml:space="preserve">omistajan</w:t>
      </w:r>
      <w:r>
        <w:t xml:space="preserve">. </w:t>
      </w:r>
      <w:r>
        <w:t xml:space="preserve">Omistaja oli </w:t>
      </w:r>
      <w:r>
        <w:rPr>
          <w:color w:val="FEFB0A"/>
        </w:rPr>
        <w:t xml:space="preserve">Israel Ortiz, 29-vuotias liikemies ja kahden lapsen isä</w:t>
      </w:r>
      <w:r>
        <w:t xml:space="preserve">. </w:t>
      </w:r>
      <w:r>
        <w:rPr>
          <w:color w:val="E115C0"/>
        </w:rPr>
        <w:t xml:space="preserve">Ensimmäisen vuoden aikana </w:t>
      </w:r>
      <w:r>
        <w:rPr>
          <w:color w:val="FEFB0A"/>
        </w:rPr>
        <w:t xml:space="preserve">Ortiz </w:t>
      </w:r>
      <w:r>
        <w:t xml:space="preserve">joutui </w:t>
      </w:r>
      <w:r>
        <w:t xml:space="preserve">ainakin kahdesti </w:t>
      </w:r>
      <w:r>
        <w:rPr>
          <w:color w:val="9E8317"/>
        </w:rPr>
        <w:t xml:space="preserve">aseellisen ryöstön uhriksi </w:t>
      </w:r>
      <w:r>
        <w:rPr>
          <w:color w:val="0BC582"/>
        </w:rPr>
        <w:t xml:space="preserve">myymälässä</w:t>
      </w:r>
      <w:r>
        <w:rPr>
          <w:color w:val="FEB8C8"/>
        </w:rPr>
        <w:t xml:space="preserve">, </w:t>
      </w:r>
      <w:r>
        <w:rPr>
          <w:color w:val="0BC582"/>
        </w:rPr>
        <w:t xml:space="preserve">jonka hän osti 220 000 dollarilla</w:t>
      </w:r>
      <w:r>
        <w:t xml:space="preserve">. </w:t>
      </w:r>
      <w:r>
        <w:t xml:space="preserve">Ensimmäisellä kerralla häntä ammuttiin käsivarteen, kun hän </w:t>
      </w:r>
      <w:r>
        <w:t xml:space="preserve">juoksi </w:t>
      </w:r>
      <w:r>
        <w:rPr>
          <w:color w:val="01190F"/>
        </w:rPr>
        <w:t xml:space="preserve">ryöstäjien perään. </w:t>
      </w:r>
      <w:r>
        <w:t xml:space="preserve">Toisella kerralla hän tunnisti </w:t>
      </w:r>
      <w:r>
        <w:rPr>
          <w:color w:val="847D81"/>
        </w:rPr>
        <w:t xml:space="preserve">kaksi ryöstäjää</w:t>
      </w:r>
      <w:r>
        <w:rPr>
          <w:color w:val="58018B"/>
        </w:rPr>
        <w:t xml:space="preserve">, jotka </w:t>
      </w:r>
      <w:r>
        <w:rPr>
          <w:color w:val="847D81"/>
        </w:rPr>
        <w:t xml:space="preserve">pidätettiin ja joita vastaan nostettiin syytteet</w:t>
      </w:r>
      <w:r>
        <w:t xml:space="preserve">. </w:t>
      </w:r>
      <w:r>
        <w:rPr>
          <w:color w:val="B70639"/>
        </w:rPr>
        <w:t xml:space="preserve">Kaksi viikkoa myöhemmin </w:t>
      </w:r>
      <w:r>
        <w:rPr>
          <w:color w:val="703B01"/>
        </w:rPr>
        <w:t xml:space="preserve">Ortizia </w:t>
      </w:r>
      <w:r>
        <w:rPr>
          <w:color w:val="B70639"/>
        </w:rPr>
        <w:t xml:space="preserve">ammuttiin </w:t>
      </w:r>
      <w:r>
        <w:rPr>
          <w:color w:val="B70639"/>
        </w:rPr>
        <w:t xml:space="preserve">- ehkä kostoksi - </w:t>
      </w:r>
      <w:r>
        <w:rPr>
          <w:color w:val="B70639"/>
        </w:rPr>
        <w:t xml:space="preserve">kolme kertaa selkään </w:t>
      </w:r>
      <w:r>
        <w:rPr>
          <w:color w:val="F7F1DF"/>
        </w:rPr>
        <w:t xml:space="preserve">poliisin luokittelemassa kolmannessa ryöstöyrityksessä</w:t>
      </w:r>
      <w:r>
        <w:t xml:space="preserve">. </w:t>
      </w:r>
      <w:r>
        <w:rPr>
          <w:color w:val="B70639"/>
        </w:rPr>
        <w:t xml:space="preserve">Se </w:t>
      </w:r>
      <w:r>
        <w:t xml:space="preserve">oli </w:t>
      </w:r>
      <w:r>
        <w:rPr>
          <w:color w:val="FEFB0A"/>
        </w:rPr>
        <w:t xml:space="preserve">hänen </w:t>
      </w:r>
      <w:r>
        <w:t xml:space="preserve">palkkionsa siitä, että hän työskenteli kello 23:een asti seitsemänä päivänä viikossa maksaakseen </w:t>
      </w:r>
      <w:r>
        <w:t xml:space="preserve">3000 dollarin kuukausivuokransa. </w:t>
      </w:r>
      <w:r>
        <w:rPr>
          <w:color w:val="4AFEFA"/>
        </w:rPr>
        <w:t xml:space="preserve">Palvelun </w:t>
      </w:r>
      <w:r>
        <w:t xml:space="preserve">tarjoamisesta, </w:t>
      </w:r>
      <w:r>
        <w:rPr>
          <w:color w:val="FCB164"/>
        </w:rPr>
        <w:t xml:space="preserve">jota </w:t>
      </w:r>
      <w:r>
        <w:rPr>
          <w:color w:val="796EE6"/>
        </w:rPr>
        <w:t xml:space="preserve">hänen </w:t>
      </w:r>
      <w:r>
        <w:rPr>
          <w:color w:val="000D2C"/>
        </w:rPr>
        <w:t xml:space="preserve">asiakkaansa </w:t>
      </w:r>
      <w:r>
        <w:rPr>
          <w:color w:val="4AFEFA"/>
        </w:rPr>
        <w:t xml:space="preserve">kuvailivat hyvin henkilökohtaiseksi ja avuliaaksi</w:t>
      </w:r>
      <w:r>
        <w:t xml:space="preserve">. Naapuruston elämyskeskuksen luomista varten. </w:t>
      </w:r>
      <w:r>
        <w:rPr>
          <w:color w:val="FEFB0A"/>
        </w:rPr>
        <w:t xml:space="preserve">Israel Ortiz </w:t>
      </w:r>
      <w:r>
        <w:t xml:space="preserve">on vain yksi tuhansista </w:t>
      </w:r>
      <w:r>
        <w:rPr>
          <w:color w:val="53495F"/>
        </w:rPr>
        <w:t xml:space="preserve">yrittäjistä </w:t>
      </w:r>
      <w:r>
        <w:t xml:space="preserve">ja </w:t>
      </w:r>
      <w:r>
        <w:rPr>
          <w:color w:val="F95475"/>
        </w:rPr>
        <w:t xml:space="preserve">heidän </w:t>
      </w:r>
      <w:r>
        <w:rPr>
          <w:color w:val="61FC03"/>
        </w:rPr>
        <w:t xml:space="preserve">työntekijöistään, </w:t>
      </w:r>
      <w:r>
        <w:rPr>
          <w:color w:val="5D9608"/>
        </w:rPr>
        <w:t xml:space="preserve">jotka </w:t>
      </w:r>
      <w:r>
        <w:rPr>
          <w:color w:val="DE98FD"/>
        </w:rPr>
        <w:t xml:space="preserve">loukkaantuvat tai kuolevat rikollisten toimesta tänä vuonna</w:t>
      </w:r>
      <w:r>
        <w:t xml:space="preserve">. Yhdysvaltain </w:t>
      </w:r>
      <w:r>
        <w:t xml:space="preserve">oikeusministeriön (Bureau of Justice Statistics) mukaan </w:t>
      </w:r>
      <w:r>
        <w:rPr>
          <w:color w:val="98A088"/>
        </w:rPr>
        <w:t xml:space="preserve">lähes 2 prosenttia kaikista vähittäiskaupan työntekijöistä </w:t>
      </w:r>
      <w:r>
        <w:t xml:space="preserve">loukkaantuu vuosittain rikollisten toimesta</w:t>
      </w:r>
      <w:r>
        <w:rPr>
          <w:color w:val="4F584E"/>
        </w:rPr>
        <w:t xml:space="preserve">, mikä on </w:t>
      </w:r>
      <w:r>
        <w:rPr>
          <w:color w:val="4F584E"/>
        </w:rPr>
        <w:t xml:space="preserve">lähes kaksinkertainen määrä </w:t>
      </w:r>
      <w:r>
        <w:rPr>
          <w:color w:val="4F584E"/>
        </w:rPr>
        <w:t xml:space="preserve">kansalliseen keskiarvoon verrattuna ja noin nelinkertainen määrä opettajiin, kuorma-autonkuljettajiin, terveydenhuollon työntekijöihin ja ovelta ovelle -myyjiin verrattuna</w:t>
      </w:r>
      <w:r>
        <w:t xml:space="preserve">. Vain muutamissa muissa ammateissa, kuten poliiseilla, baarimikoilla ja taksinkuljettajilla, rikollisten aiheuttamia vammoja on raportoitu useammin. Nämä luvut osoittavat kuitenkin vain ongelman näkyvimmän osan. New </w:t>
      </w:r>
      <w:r>
        <w:rPr>
          <w:color w:val="248AD0"/>
        </w:rPr>
        <w:t xml:space="preserve">Yorkin </w:t>
      </w:r>
      <w:r>
        <w:t xml:space="preserve">tuoreet tiedot </w:t>
      </w:r>
      <w:r>
        <w:t xml:space="preserve">antavat paremman kuvan. Vaikka </w:t>
      </w:r>
      <w:r>
        <w:rPr>
          <w:color w:val="248AD0"/>
        </w:rPr>
        <w:t xml:space="preserve">New York </w:t>
      </w:r>
      <w:r>
        <w:t xml:space="preserve">ei ole läheskään maan korkein rikollisuusalue, se on </w:t>
      </w:r>
      <w:r>
        <w:t xml:space="preserve">erinomainen esimerkki </w:t>
      </w:r>
      <w:r>
        <w:rPr>
          <w:color w:val="5C5300"/>
        </w:rPr>
        <w:t xml:space="preserve">kaupungista</w:t>
      </w:r>
      <w:r>
        <w:rPr>
          <w:color w:val="9F6551"/>
        </w:rPr>
        <w:t xml:space="preserve">, jossa </w:t>
      </w:r>
      <w:r>
        <w:rPr>
          <w:color w:val="5C5300"/>
        </w:rPr>
        <w:t xml:space="preserve">rikollisuus tukahduttaa pienyritysten kehityksen</w:t>
      </w:r>
      <w:r>
        <w:t xml:space="preserve">. </w:t>
      </w:r>
      <w:r>
        <w:rPr>
          <w:color w:val="BCFEC6"/>
        </w:rPr>
        <w:t xml:space="preserve">Politiikan tutkimusorganisaatio Interface </w:t>
      </w:r>
      <w:r>
        <w:t xml:space="preserve">toteutti </w:t>
      </w:r>
      <w:r>
        <w:rPr>
          <w:color w:val="248AD0"/>
        </w:rPr>
        <w:t xml:space="preserve">keväällä </w:t>
      </w:r>
      <w:r>
        <w:rPr>
          <w:color w:val="932C70"/>
        </w:rPr>
        <w:t xml:space="preserve">kyselytutkimuksen pienyrityksille</w:t>
      </w:r>
      <w:r>
        <w:t xml:space="preserve">. 1 124 yritykselle annettiin kyselylomake, ja 353 vastausta analysoitiin. </w:t>
      </w:r>
      <w:r>
        <w:rPr>
          <w:color w:val="932C70"/>
        </w:rPr>
        <w:t xml:space="preserve">Tutkimuksessa </w:t>
      </w:r>
      <w:r>
        <w:rPr>
          <w:color w:val="2B1B04"/>
        </w:rPr>
        <w:t xml:space="preserve">22 prosenttia yrityksistä </w:t>
      </w:r>
      <w:r>
        <w:t xml:space="preserve">ilmoitti, että kolmen vuoden aikana </w:t>
      </w:r>
      <w:r>
        <w:rPr>
          <w:color w:val="2B1B04"/>
        </w:rPr>
        <w:t xml:space="preserve">niiden </w:t>
      </w:r>
      <w:r>
        <w:t xml:space="preserve">työntekijät tai omistajat oli ryöstetty matkalla töihin, töistä tai töissä. </w:t>
      </w:r>
      <w:r>
        <w:rPr>
          <w:color w:val="B5AFC4"/>
        </w:rPr>
        <w:t xml:space="preserve">Seitsemäntoista prosenttia </w:t>
      </w:r>
      <w:r>
        <w:t xml:space="preserve">vastasi, että </w:t>
      </w:r>
      <w:r>
        <w:rPr>
          <w:color w:val="B5AFC4"/>
        </w:rPr>
        <w:t xml:space="preserve">heidän </w:t>
      </w:r>
      <w:r>
        <w:t xml:space="preserve">asiakkaitaan </w:t>
      </w:r>
      <w:r>
        <w:t xml:space="preserve">oli ryöstetty. </w:t>
      </w:r>
      <w:r>
        <w:t xml:space="preserve">Rikollisuus oli syy siihen, että </w:t>
      </w:r>
      <w:r>
        <w:rPr>
          <w:color w:val="D4C67A"/>
        </w:rPr>
        <w:t xml:space="preserve">26 prosenttia yrityksistä </w:t>
      </w:r>
      <w:r>
        <w:t xml:space="preserve">ilmoitti vaikeuksista palkata henkilöstöä ja </w:t>
      </w:r>
      <w:r>
        <w:rPr>
          <w:color w:val="AE7AA1"/>
        </w:rPr>
        <w:t xml:space="preserve">19 prosenttia </w:t>
      </w:r>
      <w:r>
        <w:t xml:space="preserve">ilmoitti harkitsevansa muuttoa. Yli </w:t>
      </w:r>
      <w:r>
        <w:rPr>
          <w:color w:val="C2A393"/>
        </w:rPr>
        <w:t xml:space="preserve">kolmannes </w:t>
      </w:r>
      <w:r>
        <w:rPr>
          <w:color w:val="0232FD"/>
        </w:rPr>
        <w:t xml:space="preserve">vastanneista </w:t>
      </w:r>
      <w:r>
        <w:rPr>
          <w:color w:val="0232FD"/>
        </w:rPr>
        <w:t xml:space="preserve">yrityksistä </w:t>
      </w:r>
      <w:r>
        <w:t xml:space="preserve">ilmoitti, että </w:t>
      </w:r>
      <w:r>
        <w:t xml:space="preserve">huumekauppa ja ihmisten oleskelu </w:t>
      </w:r>
      <w:r>
        <w:rPr>
          <w:color w:val="C2A393"/>
        </w:rPr>
        <w:t xml:space="preserve">niiden </w:t>
      </w:r>
      <w:r>
        <w:t xml:space="preserve">pääkonttorin </w:t>
      </w:r>
      <w:r>
        <w:t xml:space="preserve">lähellä haittaavat </w:t>
      </w:r>
      <w:r>
        <w:rPr>
          <w:color w:val="C2A393"/>
        </w:rPr>
        <w:t xml:space="preserve">niitä.</w:t>
      </w:r>
      <w:r>
        <w:t xml:space="preserve"> Brooklynissa ja Bronxissa joka neljäs yritys ryöstetään vuosittain. </w:t>
      </w:r>
      <w:r>
        <w:rPr>
          <w:color w:val="BA6801"/>
        </w:rPr>
        <w:t xml:space="preserve">Teollisuusalueilla </w:t>
      </w:r>
      <w:r>
        <w:t xml:space="preserve">tilanne on vielä huonompi, sillä ryöstöjen määrä on kaksinkertainen </w:t>
      </w:r>
      <w:r>
        <w:rPr>
          <w:color w:val="248AD0"/>
        </w:rPr>
        <w:t xml:space="preserve">koko kaupungin </w:t>
      </w:r>
      <w:r>
        <w:t xml:space="preserve">keskiarvoon verrattuna</w:t>
      </w:r>
      <w:r>
        <w:t xml:space="preserve">. </w:t>
      </w:r>
      <w:r>
        <w:rPr>
          <w:color w:val="168E5C"/>
        </w:rPr>
        <w:t xml:space="preserve">Rikollisuus </w:t>
      </w:r>
      <w:r>
        <w:t xml:space="preserve">on epäilemättä tuhoisampaa pienille yrityksille kuin suuryrityksille. Kaksi vuotta sitten Small Business Administration raportoi </w:t>
      </w:r>
      <w:r>
        <w:rPr>
          <w:color w:val="C62100"/>
        </w:rPr>
        <w:t xml:space="preserve">Yalen yliopiston professorin Albert Reissin</w:t>
      </w:r>
      <w:r>
        <w:rPr>
          <w:color w:val="16C0D0"/>
        </w:rPr>
        <w:t xml:space="preserve"> laajasta tutkimuksesta, </w:t>
      </w:r>
      <w:r>
        <w:rPr>
          <w:color w:val="16C0D0"/>
        </w:rPr>
        <w:t xml:space="preserve">joka koski 2 500 pienyritykseen kohdistuneita rikoksia </w:t>
      </w:r>
      <w:r>
        <w:rPr>
          <w:color w:val="16C0D0"/>
        </w:rPr>
        <w:t xml:space="preserve">liittovaltion veroviraston tilastojen perusteella</w:t>
      </w:r>
      <w:r>
        <w:t xml:space="preserve">. </w:t>
      </w:r>
      <w:r>
        <w:t xml:space="preserve">Hän havaitsi, että </w:t>
      </w:r>
      <w:r>
        <w:rPr>
          <w:color w:val="233809"/>
        </w:rPr>
        <w:t xml:space="preserve">rikosten aiheuttamat rahalliset tappiot </w:t>
      </w:r>
      <w:r>
        <w:t xml:space="preserve">olivat 37 kertaa suuremmat suhteessa bruttotuloihin pienissä yrityksissä kuin suurissa yrityksissä. </w:t>
      </w:r>
      <w:r>
        <w:rPr>
          <w:color w:val="82785D"/>
        </w:rPr>
        <w:t xml:space="preserve">New Yorkin tutkimuksessa </w:t>
      </w:r>
      <w:r>
        <w:rPr>
          <w:color w:val="42083B"/>
        </w:rPr>
        <w:t xml:space="preserve">mukana olleissa yrityksissä </w:t>
      </w:r>
      <w:r>
        <w:t xml:space="preserve">oli keskimäärin 27 työntekijää, ja </w:t>
      </w:r>
      <w:r>
        <w:rPr>
          <w:color w:val="42083B"/>
        </w:rPr>
        <w:t xml:space="preserve">niiden </w:t>
      </w:r>
      <w:r>
        <w:t xml:space="preserve">vuosittaiset tappiot rikollisuuden vuoksi olivat keskimäärin noin 15 000 dollaria, ja turvallisuuskustannukset olivat 8 385 dollaria vuodessa - tarpeeksi rahaa palkata vähintään yksi lisätyöntekijä. </w:t>
      </w:r>
      <w:r>
        <w:rPr>
          <w:color w:val="023087"/>
        </w:rPr>
        <w:t xml:space="preserve">Rikollisuuden aiheuttamat kustannukset </w:t>
      </w:r>
      <w:r>
        <w:t xml:space="preserve">voivat riittää tuhoamaan </w:t>
      </w:r>
      <w:r>
        <w:rPr>
          <w:color w:val="B7DAD2"/>
        </w:rPr>
        <w:t xml:space="preserve">vaikeuksissa olevan </w:t>
      </w:r>
      <w:r>
        <w:rPr>
          <w:color w:val="B7DAD2"/>
        </w:rPr>
        <w:t xml:space="preserve">yrityksen</w:t>
      </w:r>
      <w:r>
        <w:t xml:space="preserve">. </w:t>
      </w:r>
      <w:r>
        <w:rPr>
          <w:color w:val="8C41BB"/>
        </w:rPr>
        <w:t xml:space="preserve">Rikoksen aiheuttamat rahalliset tappiot </w:t>
      </w:r>
      <w:r>
        <w:t xml:space="preserve">eivät välttämättä ole läheskään yhtä tärkeitä yrityksen omistajalle kuin henkilövahinkojen riski. </w:t>
      </w:r>
      <w:r>
        <w:rPr>
          <w:color w:val="ECEDFE"/>
        </w:rPr>
        <w:t xml:space="preserve">Jotkut yrittäjät </w:t>
      </w:r>
      <w:r>
        <w:t xml:space="preserve">saattavat </w:t>
      </w:r>
      <w:r>
        <w:t xml:space="preserve">lopettaa liiketoimintansa </w:t>
      </w:r>
      <w:r>
        <w:t xml:space="preserve">toistuvien aseellisten ryöstöjen jälkeen, koska </w:t>
      </w:r>
      <w:r>
        <w:rPr>
          <w:color w:val="ECEDFE"/>
        </w:rPr>
        <w:t xml:space="preserve">he</w:t>
      </w:r>
      <w:r>
        <w:t xml:space="preserve"> pelkäävät henkensä </w:t>
      </w:r>
      <w:r>
        <w:t xml:space="preserve">puolesta. </w:t>
      </w:r>
      <w:r>
        <w:rPr>
          <w:color w:val="2B2D32"/>
        </w:rPr>
        <w:t xml:space="preserve">Eräs washingtonilainen pariskunta </w:t>
      </w:r>
      <w:r>
        <w:t xml:space="preserve">myi hiljattain </w:t>
      </w:r>
      <w:r>
        <w:rPr>
          <w:color w:val="F8907D"/>
        </w:rPr>
        <w:t xml:space="preserve">anniskeluliikkeensä</w:t>
      </w:r>
      <w:r>
        <w:rPr>
          <w:color w:val="788E95"/>
        </w:rPr>
        <w:t xml:space="preserve">, joka </w:t>
      </w:r>
      <w:r>
        <w:rPr>
          <w:color w:val="895E6B"/>
        </w:rPr>
        <w:t xml:space="preserve">oli </w:t>
      </w:r>
      <w:r>
        <w:rPr>
          <w:color w:val="895E6B"/>
        </w:rPr>
        <w:t xml:space="preserve">toiminut siellä 34 vuotta, ja tänä </w:t>
      </w:r>
      <w:r>
        <w:rPr>
          <w:color w:val="FB6AB8"/>
        </w:rPr>
        <w:t xml:space="preserve">aikana </w:t>
      </w:r>
      <w:r>
        <w:rPr>
          <w:color w:val="788E95"/>
        </w:rPr>
        <w:t xml:space="preserve">siellä tapahtui </w:t>
      </w:r>
      <w:r>
        <w:rPr>
          <w:color w:val="895E6B"/>
        </w:rPr>
        <w:t xml:space="preserve">neljä ryöstökuolemaa ja 16 ryöstöä tai murtoa</w:t>
      </w:r>
      <w:r>
        <w:t xml:space="preserve">. </w:t>
      </w:r>
      <w:r>
        <w:t xml:space="preserve">Nämä havainnot kuvaavat </w:t>
      </w:r>
      <w:r>
        <w:rPr>
          <w:color w:val="576094"/>
        </w:rPr>
        <w:t xml:space="preserve">noidankehää, </w:t>
      </w:r>
      <w:r>
        <w:rPr>
          <w:color w:val="DB1474"/>
        </w:rPr>
        <w:t xml:space="preserve">jota </w:t>
      </w:r>
      <w:r>
        <w:rPr>
          <w:color w:val="8489AE"/>
        </w:rPr>
        <w:t xml:space="preserve">National Law Instituten </w:t>
      </w:r>
      <w:r>
        <w:rPr>
          <w:color w:val="576094"/>
        </w:rPr>
        <w:t xml:space="preserve">johtaja </w:t>
      </w:r>
      <w:r>
        <w:rPr>
          <w:color w:val="576094"/>
        </w:rPr>
        <w:t xml:space="preserve">James K. Stewart kutsuu "köyhyyttä aiheuttavaksi rikollisuudeksi</w:t>
      </w:r>
      <w:r>
        <w:t xml:space="preserve">". </w:t>
      </w:r>
      <w:r>
        <w:rPr>
          <w:color w:val="860E04"/>
        </w:rPr>
        <w:t xml:space="preserve">Köyhimpien väestöryhmien asuttamilla asuinalueilla on suhteellisen vähän työmahdollisuuksia</w:t>
      </w:r>
      <w:r>
        <w:t xml:space="preserve">, mikä </w:t>
      </w:r>
      <w:r>
        <w:t xml:space="preserve">osaltaan lisää </w:t>
      </w:r>
      <w:r>
        <w:rPr>
          <w:color w:val="FBC206"/>
        </w:rPr>
        <w:t xml:space="preserve">paikallisten asukka</w:t>
      </w:r>
      <w:r>
        <w:t xml:space="preserve">iden köyhyyttä</w:t>
      </w:r>
      <w:r>
        <w:t xml:space="preserve">. </w:t>
      </w:r>
      <w:r>
        <w:rPr>
          <w:color w:val="6EAB9B"/>
        </w:rPr>
        <w:t xml:space="preserve">Lähiöiden pienyritykset </w:t>
      </w:r>
      <w:r>
        <w:rPr>
          <w:color w:val="F2CDFE"/>
        </w:rPr>
        <w:t xml:space="preserve">voisivat tarjota enemmän työpaikkoja, jos </w:t>
      </w:r>
      <w:r>
        <w:t xml:space="preserve">rikollisuus ei haittaisi niiden perustamista ja toimintaa. </w:t>
      </w:r>
      <w:r>
        <w:rPr>
          <w:color w:val="645341"/>
        </w:rPr>
        <w:t xml:space="preserve">Tämä </w:t>
      </w:r>
      <w:r>
        <w:t xml:space="preserve">voi osaltaan selittää, miksi pienyritykset luovat 65 prosenttia työpaikoista kansallisesti mutta vain 22 prosenttia työpaikoista </w:t>
      </w:r>
      <w:r>
        <w:rPr>
          <w:color w:val="248AD0"/>
        </w:rPr>
        <w:t xml:space="preserve">New Yorkin </w:t>
      </w:r>
      <w:r>
        <w:t xml:space="preserve">kaltaisessa rikollisuuden vaivaamassa kaupungissa</w:t>
      </w:r>
      <w:r>
        <w:t xml:space="preserve">. </w:t>
      </w:r>
      <w:r>
        <w:rPr>
          <w:color w:val="760035"/>
        </w:rPr>
        <w:t xml:space="preserve">Suuremmilla yrityksillä </w:t>
      </w:r>
      <w:r>
        <w:t xml:space="preserve">on usein varaa minimoida rikollisuuden kustannukset suuremmassa määrin. </w:t>
      </w:r>
      <w:r>
        <w:rPr>
          <w:color w:val="932C70"/>
        </w:rPr>
        <w:t xml:space="preserve">Newyorkilaisessa tutkimuksessa </w:t>
      </w:r>
      <w:r>
        <w:t xml:space="preserve">todettiin, että alle viiden työntekijän yrityksissä turvatoimien kustannukset ovat </w:t>
      </w:r>
      <w:r>
        <w:rPr>
          <w:color w:val="647A41"/>
        </w:rPr>
        <w:t xml:space="preserve">lähes 1 000 dollaria työntekijää kohti, kun taas </w:t>
      </w:r>
      <w:r>
        <w:t xml:space="preserve">yli 10 työntekijän yrityksissä kustannukset ovat vain </w:t>
      </w:r>
      <w:r>
        <w:t xml:space="preserve">kolmasosa </w:t>
      </w:r>
      <w:r>
        <w:rPr>
          <w:color w:val="647A41"/>
        </w:rPr>
        <w:t xml:space="preserve">tästä summasta.</w:t>
      </w:r>
      <w:r>
        <w:t xml:space="preserve"> Vähittäiskaupan siirtyminen suuriin ostoskeskuksiin on luonut vielä suurempia säästöjä luomalla kokonsa vuoksi liiketoimintaympäristön, jossa rikollisuus on vähäistä. </w:t>
      </w:r>
      <w:r>
        <w:rPr>
          <w:color w:val="496E76"/>
        </w:rPr>
        <w:t xml:space="preserve">Yksityiset vartijat ja virka-ajan ulkopuolella olevat poliisiviranomaiset </w:t>
      </w:r>
      <w:r>
        <w:t xml:space="preserve">voivat vedota kulkuoikeuksiin säännelläkseen pääsyä näille puolijulkisille paikoille. Vuodesta 1984 lähtien </w:t>
      </w:r>
      <w:r>
        <w:rPr>
          <w:color w:val="E3F894"/>
        </w:rPr>
        <w:t xml:space="preserve">10 suurimman turvallisuusalan yrityksen, </w:t>
      </w:r>
      <w:r>
        <w:rPr>
          <w:color w:val="F9D7CD"/>
        </w:rPr>
        <w:t xml:space="preserve">jotka </w:t>
      </w:r>
      <w:r>
        <w:rPr>
          <w:color w:val="E3F894"/>
        </w:rPr>
        <w:t xml:space="preserve">palvelevat pääasiassa tällaisia suuria yrityksiä, </w:t>
      </w:r>
      <w:r>
        <w:t xml:space="preserve">tulot </w:t>
      </w:r>
      <w:r>
        <w:t xml:space="preserve">ovat kasvaneet lähes 62 prosenttia. </w:t>
      </w:r>
      <w:r>
        <w:rPr>
          <w:color w:val="876128"/>
        </w:rPr>
        <w:t xml:space="preserve">Harvalla pienellä paikallisella yrityksellä on kuitenkin varaa tällaiseen suojaan, vaikka </w:t>
      </w:r>
      <w:r>
        <w:rPr>
          <w:color w:val="A1A711"/>
        </w:rPr>
        <w:t xml:space="preserve">se tapahtuisi </w:t>
      </w:r>
      <w:r>
        <w:rPr>
          <w:color w:val="01FB92"/>
        </w:rPr>
        <w:t xml:space="preserve">yhteistyössä muiden paikallisten kauppiaiden kanssa</w:t>
      </w:r>
      <w:r>
        <w:t xml:space="preserve">. </w:t>
      </w:r>
      <w:r>
        <w:rPr>
          <w:color w:val="FD0F31"/>
        </w:rPr>
        <w:t xml:space="preserve">Rikollisuudeltaan korkeimpien asuinalueiden pienyritykset turvautuvat yleensä osavaltion poliisin suojeluun</w:t>
      </w:r>
      <w:r>
        <w:t xml:space="preserve">. </w:t>
      </w:r>
      <w:r>
        <w:rPr>
          <w:color w:val="FD0F31"/>
        </w:rPr>
        <w:t xml:space="preserve">Tämä </w:t>
      </w:r>
      <w:r>
        <w:rPr>
          <w:color w:val="BE8485"/>
        </w:rPr>
        <w:t xml:space="preserve">johtaa useisiin ongelmiin</w:t>
      </w:r>
      <w:r>
        <w:t xml:space="preserve">. </w:t>
      </w:r>
      <w:r>
        <w:t xml:space="preserve">Yksi niistä </w:t>
      </w:r>
      <w:r>
        <w:rPr>
          <w:color w:val="BE8485"/>
        </w:rPr>
        <w:t xml:space="preserve">on se, että </w:t>
      </w:r>
      <w:r>
        <w:rPr>
          <w:color w:val="C660FB"/>
        </w:rPr>
        <w:t xml:space="preserve">poliiseja </w:t>
      </w:r>
      <w:r>
        <w:t xml:space="preserve">ei ole riittävästi </w:t>
      </w:r>
      <w:r>
        <w:t xml:space="preserve">pienyritysten tarpeisiin. </w:t>
      </w:r>
      <w:r>
        <w:t xml:space="preserve">Ykkösehdotus rikollisuuden vähentämiseksi </w:t>
      </w:r>
      <w:r>
        <w:rPr>
          <w:color w:val="932C70"/>
        </w:rPr>
        <w:t xml:space="preserve">edellä mainitussa New Yorkin tutkimuksessa </w:t>
      </w:r>
      <w:r>
        <w:t xml:space="preserve">oli </w:t>
      </w:r>
      <w:r>
        <w:rPr>
          <w:color w:val="120104"/>
        </w:rPr>
        <w:t xml:space="preserve">lisätä poliisien määrää jalka- tai moottoripyöräpartioihin, </w:t>
      </w:r>
      <w:r>
        <w:t xml:space="preserve">ja yli </w:t>
      </w:r>
      <w:r>
        <w:t xml:space="preserve">kaksi kolmasosaa vastaajista ehdotti </w:t>
      </w:r>
      <w:r>
        <w:rPr>
          <w:color w:val="120104"/>
        </w:rPr>
        <w:t xml:space="preserve">sitä.</w:t>
      </w:r>
      <w:r>
        <w:t xml:space="preserve"> Vain 22 prosenttia kannatti kauppiaiden itsensä rahoittamia yksityisiä turvapartioita. Toinen ongelma on </w:t>
      </w:r>
      <w:r>
        <w:rPr>
          <w:color w:val="D48958"/>
        </w:rPr>
        <w:t xml:space="preserve">pitkään jatkunut turhautuminen vääriin hälytyksiin</w:t>
      </w:r>
      <w:r>
        <w:rPr>
          <w:color w:val="05AEE8"/>
        </w:rPr>
        <w:t xml:space="preserve">, jotka </w:t>
      </w:r>
      <w:r>
        <w:rPr>
          <w:color w:val="D48958"/>
        </w:rPr>
        <w:t xml:space="preserve">voivat saada </w:t>
      </w:r>
      <w:r>
        <w:rPr>
          <w:color w:val="C3C1BE"/>
        </w:rPr>
        <w:t xml:space="preserve">kaupunkien poliisit </w:t>
      </w:r>
      <w:r>
        <w:rPr>
          <w:color w:val="D48958"/>
        </w:rPr>
        <w:t xml:space="preserve">olemaan vähemmän innostuneita vastaamaan pienyritysten puheluihin</w:t>
      </w:r>
      <w:r>
        <w:t xml:space="preserve">. </w:t>
      </w:r>
      <w:r>
        <w:rPr>
          <w:color w:val="42083B"/>
        </w:rPr>
        <w:t xml:space="preserve">Kyselyyn vastanneista newyorkilaisista pienyrityksistä </w:t>
      </w:r>
      <w:r>
        <w:t xml:space="preserve">vain puolet </w:t>
      </w:r>
      <w:r>
        <w:t xml:space="preserve">on tyytyväisiä </w:t>
      </w:r>
      <w:r>
        <w:rPr>
          <w:color w:val="9F98F8"/>
        </w:rPr>
        <w:t xml:space="preserve">saamaansa </w:t>
      </w:r>
      <w:r>
        <w:rPr>
          <w:color w:val="9F98F8"/>
        </w:rPr>
        <w:t xml:space="preserve">poliisin vastaukseen</w:t>
      </w:r>
      <w:r>
        <w:t xml:space="preserve">. </w:t>
      </w:r>
      <w:r>
        <w:t xml:space="preserve">Joissakin kaupungeissa, kuten </w:t>
      </w:r>
      <w:r>
        <w:rPr>
          <w:color w:val="248AD0"/>
        </w:rPr>
        <w:t xml:space="preserve">New Yorkissa, </w:t>
      </w:r>
      <w:r>
        <w:t xml:space="preserve">on kokeiltu </w:t>
      </w:r>
      <w:r>
        <w:rPr>
          <w:color w:val="826392"/>
        </w:rPr>
        <w:t xml:space="preserve">kaupallisille alueille tarkoitettuja </w:t>
      </w:r>
      <w:r>
        <w:rPr>
          <w:color w:val="B7D802"/>
        </w:rPr>
        <w:t xml:space="preserve">erityisiä veroalueita</w:t>
      </w:r>
      <w:r>
        <w:rPr>
          <w:color w:val="5E7A6A"/>
        </w:rPr>
        <w:t xml:space="preserve">, jotka </w:t>
      </w:r>
      <w:r>
        <w:rPr>
          <w:color w:val="826392"/>
        </w:rPr>
        <w:t xml:space="preserve">tarjoavat paikallisten yritysten rahoittamia lisäpartioita</w:t>
      </w:r>
      <w:r>
        <w:t xml:space="preserve">. </w:t>
      </w:r>
      <w:r>
        <w:rPr>
          <w:color w:val="B7D802"/>
        </w:rPr>
        <w:t xml:space="preserve">Tämä </w:t>
      </w:r>
      <w:r>
        <w:t xml:space="preserve">kuitenkin lisää kaupungeissa tapahtuvan liiketoiminnan esteitä lisäkustannusten muodossa. </w:t>
      </w:r>
      <w:r>
        <w:rPr>
          <w:color w:val="B29869"/>
        </w:rPr>
        <w:t xml:space="preserve">Toinen ratkaisu, </w:t>
      </w:r>
      <w:r>
        <w:rPr>
          <w:color w:val="1D0051"/>
        </w:rPr>
        <w:t xml:space="preserve">jota </w:t>
      </w:r>
      <w:r>
        <w:rPr>
          <w:color w:val="8BE7FC"/>
        </w:rPr>
        <w:t xml:space="preserve">kaupungit </w:t>
      </w:r>
      <w:r>
        <w:rPr>
          <w:color w:val="B29869"/>
        </w:rPr>
        <w:t xml:space="preserve">voivat harkita, </w:t>
      </w:r>
      <w:r>
        <w:t xml:space="preserve">on erityisten </w:t>
      </w:r>
      <w:r>
        <w:rPr>
          <w:color w:val="76E0C1"/>
        </w:rPr>
        <w:t xml:space="preserve">poliisipartioiden </w:t>
      </w:r>
      <w:r>
        <w:t xml:space="preserve">myöntäminen </w:t>
      </w:r>
      <w:r>
        <w:rPr>
          <w:color w:val="BACFA7"/>
        </w:rPr>
        <w:t xml:space="preserve">alueille, </w:t>
      </w:r>
      <w:r>
        <w:rPr>
          <w:color w:val="11BA09"/>
        </w:rPr>
        <w:t xml:space="preserve">joilla </w:t>
      </w:r>
      <w:r>
        <w:rPr>
          <w:color w:val="BACFA7"/>
        </w:rPr>
        <w:t xml:space="preserve">sijaitsee pienyrityksiä</w:t>
      </w:r>
      <w:r>
        <w:t xml:space="preserve">. </w:t>
      </w:r>
      <w:r>
        <w:rPr>
          <w:color w:val="462C36"/>
        </w:rPr>
        <w:t xml:space="preserve">Kaupungeille, </w:t>
      </w:r>
      <w:r>
        <w:rPr>
          <w:color w:val="65407D"/>
        </w:rPr>
        <w:t xml:space="preserve">jotka ovat </w:t>
      </w:r>
      <w:r>
        <w:rPr>
          <w:color w:val="462C36"/>
        </w:rPr>
        <w:t xml:space="preserve">menettämässä liiketoimintaansa esikaupunkien ostoskeskuksille</w:t>
      </w:r>
      <w:r>
        <w:t xml:space="preserve">, </w:t>
      </w:r>
      <w:r>
        <w:rPr>
          <w:color w:val="491803"/>
        </w:rPr>
        <w:t xml:space="preserve">tämä </w:t>
      </w:r>
      <w:r>
        <w:t xml:space="preserve">voi olla </w:t>
      </w:r>
      <w:r>
        <w:rPr>
          <w:color w:val="F5D2A8"/>
        </w:rPr>
        <w:t xml:space="preserve">viisas liiketoimintainvestointi</w:t>
      </w:r>
      <w:r>
        <w:rPr>
          <w:color w:val="03422C"/>
        </w:rPr>
        <w:t xml:space="preserve">, joka </w:t>
      </w:r>
      <w:r>
        <w:rPr>
          <w:color w:val="F5D2A8"/>
        </w:rPr>
        <w:t xml:space="preserve">pitää työpaikat ja liikevaihtoveron </w:t>
      </w:r>
      <w:r>
        <w:rPr>
          <w:color w:val="72A46E"/>
        </w:rPr>
        <w:t xml:space="preserve">kaupungin </w:t>
      </w:r>
      <w:r>
        <w:rPr>
          <w:color w:val="F5D2A8"/>
        </w:rPr>
        <w:t xml:space="preserve">rajojen sisällä</w:t>
      </w:r>
      <w:r>
        <w:t xml:space="preserve">. Kaupallisten alueiden tiiviimpi valvonta on järkevää, koska kaupunkirikollisuus keskittyy suurelta osin tällaisiin jalankulkijoiden tiheästi asuttamiin "kuumiin paikkoihin". Minneapolisin poliisilaitos ja </w:t>
      </w:r>
      <w:r>
        <w:rPr>
          <w:color w:val="128EAC"/>
        </w:rPr>
        <w:t xml:space="preserve">Crime Control Institute </w:t>
      </w:r>
      <w:r>
        <w:t xml:space="preserve">testaavat parhaillaan </w:t>
      </w:r>
      <w:r>
        <w:rPr>
          <w:color w:val="47545E"/>
        </w:rPr>
        <w:t xml:space="preserve">National Law Instituten </w:t>
      </w:r>
      <w:r>
        <w:t xml:space="preserve">tuella </w:t>
      </w:r>
      <w:r>
        <w:rPr>
          <w:color w:val="B95C69"/>
        </w:rPr>
        <w:t xml:space="preserve">tämän strategian </w:t>
      </w:r>
      <w:r>
        <w:t xml:space="preserve">tuloksia </w:t>
      </w:r>
      <w:r>
        <w:t xml:space="preserve">ja vertaavat </w:t>
      </w:r>
      <w:r>
        <w:rPr>
          <w:color w:val="B95C69"/>
        </w:rPr>
        <w:t xml:space="preserve">sen </w:t>
      </w:r>
      <w:r>
        <w:t xml:space="preserve">pelotevaikutusta perinteisiin satunnaisiin partioihin. Pienten yritysten partiointi olisi erittäin tehokas toimenpide aina, kun pienyrittäjän on todistettava </w:t>
      </w:r>
      <w:r>
        <w:rPr>
          <w:color w:val="A14D12"/>
        </w:rPr>
        <w:t xml:space="preserve">murtovarkaudesta epäiltyä vastaan</w:t>
      </w:r>
      <w:r>
        <w:t xml:space="preserve">. </w:t>
      </w:r>
      <w:r>
        <w:rPr>
          <w:color w:val="C4C8FA"/>
        </w:rPr>
        <w:t xml:space="preserve">Vaikka tämä </w:t>
      </w:r>
      <w:r>
        <w:rPr>
          <w:color w:val="C4C8FA"/>
        </w:rPr>
        <w:t xml:space="preserve">ei olekaan taattu, </w:t>
      </w:r>
      <w:r>
        <w:rPr>
          <w:color w:val="3F3610"/>
        </w:rPr>
        <w:t xml:space="preserve">poliisin lisääntynyt läsnäolo voisi jopa </w:t>
      </w:r>
      <w:r>
        <w:rPr>
          <w:color w:val="C4C8FA"/>
        </w:rPr>
        <w:t xml:space="preserve">estää lisämurtoja</w:t>
      </w:r>
      <w:r>
        <w:t xml:space="preserve">. </w:t>
      </w:r>
      <w:r>
        <w:t xml:space="preserve">Se olisi saattanut jopa pelastaa </w:t>
      </w:r>
      <w:r>
        <w:rPr>
          <w:color w:val="FEFB0A"/>
        </w:rPr>
        <w:t xml:space="preserve">Israel Ortizin </w:t>
      </w:r>
      <w:r>
        <w:t xml:space="preserve">hengen ja yrityksen</w:t>
      </w:r>
      <w:r>
        <w:t xml:space="preserve">. </w:t>
      </w:r>
      <w:r>
        <w:t xml:space="preserve">Sherman on Marylandin yliopiston kriminologian professori ja </w:t>
      </w:r>
      <w:r>
        <w:rPr>
          <w:color w:val="128EAC"/>
        </w:rPr>
        <w:t xml:space="preserve">Washingtonissa toimivan Crime Control Instituten </w:t>
      </w:r>
      <w:r>
        <w:t xml:space="preserve">puheenjohtaja</w:t>
      </w:r>
      <w:r>
        <w:t xml:space="preserve">.</w:t>
      </w:r>
    </w:p>
    <w:p>
      <w:r>
        <w:rPr>
          <w:b/>
        </w:rPr>
        <w:t xml:space="preserve">Asiakirjan numero 1153</w:t>
      </w:r>
    </w:p>
    <w:p>
      <w:r>
        <w:rPr>
          <w:b/>
        </w:rPr>
        <w:t xml:space="preserve">Asiakirjan tunniste: wsj1451-001</w:t>
      </w:r>
    </w:p>
    <w:p>
      <w:r>
        <w:t xml:space="preserve">Torontossa sijaitseva </w:t>
      </w:r>
      <w:r>
        <w:rPr>
          <w:color w:val="310106"/>
        </w:rPr>
        <w:t xml:space="preserve">ENFIELD Corp. </w:t>
      </w:r>
      <w:r>
        <w:t xml:space="preserve">ilmoitti keräävänsä 56 miljoonaa Kanadan dollaria (47,7 miljoonaa dollaria) myymällä </w:t>
      </w:r>
      <w:r>
        <w:rPr>
          <w:color w:val="04640D"/>
        </w:rPr>
        <w:t xml:space="preserve">uusia kantaosakkeita nykyisille osakkeenomistajille</w:t>
      </w:r>
      <w:r>
        <w:t xml:space="preserve">. </w:t>
      </w:r>
      <w:r>
        <w:t xml:space="preserve">Tarjouksen mukaan </w:t>
      </w:r>
      <w:r>
        <w:rPr>
          <w:color w:val="FEFB0A"/>
        </w:rPr>
        <w:t xml:space="preserve">osakkeenomistajat </w:t>
      </w:r>
      <w:r>
        <w:t xml:space="preserve">voivat </w:t>
      </w:r>
      <w:r>
        <w:rPr>
          <w:color w:val="FEFB0A"/>
        </w:rPr>
        <w:t xml:space="preserve">ostaa </w:t>
      </w:r>
      <w:r>
        <w:t xml:space="preserve">yhden </w:t>
      </w:r>
      <w:r>
        <w:rPr>
          <w:color w:val="310106"/>
        </w:rPr>
        <w:t xml:space="preserve">Enfieldin </w:t>
      </w:r>
      <w:r>
        <w:t xml:space="preserve">osakkeen </w:t>
      </w:r>
      <w:r>
        <w:rPr>
          <w:color w:val="FB5514"/>
        </w:rPr>
        <w:t xml:space="preserve">jokaista viittä </w:t>
      </w:r>
      <w:r>
        <w:rPr>
          <w:color w:val="FB5514"/>
        </w:rPr>
        <w:t xml:space="preserve">omistamaansa </w:t>
      </w:r>
      <w:r>
        <w:rPr>
          <w:color w:val="FB5514"/>
        </w:rPr>
        <w:t xml:space="preserve">osaketta kohden </w:t>
      </w:r>
      <w:r>
        <w:t xml:space="preserve">6,27 Kanadan dollarilla. </w:t>
      </w:r>
      <w:r>
        <w:rPr>
          <w:color w:val="00587F"/>
        </w:rPr>
        <w:t xml:space="preserve">Toronton pörssin perjantaikaupankäynnissä </w:t>
      </w:r>
      <w:r>
        <w:rPr>
          <w:color w:val="0BC582"/>
        </w:rPr>
        <w:t xml:space="preserve">Enfield </w:t>
      </w:r>
      <w:r>
        <w:rPr>
          <w:color w:val="00587F"/>
        </w:rPr>
        <w:t xml:space="preserve">sulkeutui 6,75 Kanadan dollariin </w:t>
      </w:r>
      <w:r>
        <w:rPr>
          <w:color w:val="00587F"/>
        </w:rPr>
        <w:t xml:space="preserve">eli </w:t>
      </w:r>
      <w:r>
        <w:t xml:space="preserve">37,5 sentin laskuun. </w:t>
      </w:r>
      <w:r>
        <w:rPr>
          <w:color w:val="310106"/>
        </w:rPr>
        <w:t xml:space="preserve">Holding-yhtiön </w:t>
      </w:r>
      <w:r>
        <w:t xml:space="preserve">mukaan </w:t>
      </w:r>
      <w:r>
        <w:rPr>
          <w:color w:val="04640D"/>
        </w:rPr>
        <w:t xml:space="preserve">uusien kantaosakkeiden myynnin </w:t>
      </w:r>
      <w:r>
        <w:t xml:space="preserve">pitäisi vähentää </w:t>
      </w:r>
      <w:r>
        <w:rPr>
          <w:color w:val="310106"/>
        </w:rPr>
        <w:t xml:space="preserve">sen </w:t>
      </w:r>
      <w:r>
        <w:t xml:space="preserve">171 miljoonan dollarin velat "hallittavammalle tasolle" 31. </w:t>
      </w:r>
      <w:r>
        <w:t xml:space="preserve">joulukuuta mennessä </w:t>
      </w:r>
      <w:r>
        <w:rPr>
          <w:color w:val="310106"/>
        </w:rPr>
        <w:t xml:space="preserve">ja</w:t>
      </w:r>
      <w:r>
        <w:t xml:space="preserve"> mahdollistaa </w:t>
      </w:r>
      <w:r>
        <w:t xml:space="preserve">tulevien investointien rahoittaminen omalla pääomalla. Viimeisimmän raportin mukaan </w:t>
      </w:r>
      <w:r>
        <w:rPr>
          <w:color w:val="310106"/>
        </w:rPr>
        <w:t xml:space="preserve">Enfieldillä </w:t>
      </w:r>
      <w:r>
        <w:t xml:space="preserve">oli noin 44,5 miljoonaa osaketta ulkona.</w:t>
      </w:r>
    </w:p>
    <w:p>
      <w:r>
        <w:rPr>
          <w:b/>
        </w:rPr>
        <w:t xml:space="preserve">Asiakirjan numero 1154</w:t>
      </w:r>
    </w:p>
    <w:p>
      <w:r>
        <w:rPr>
          <w:b/>
        </w:rPr>
        <w:t xml:space="preserve">Asiakirjan tunniste: wsj1452-001</w:t>
      </w:r>
    </w:p>
    <w:p>
      <w:r>
        <w:rPr>
          <w:color w:val="310106"/>
        </w:rPr>
        <w:t xml:space="preserve">Entinen Yhdistyneiden Kansakuntien suurlähettiläs Jeane Kirkpatrick </w:t>
      </w:r>
      <w:r>
        <w:t xml:space="preserve">sanoi </w:t>
      </w:r>
      <w:r>
        <w:t xml:space="preserve">keskustellessaan CNN:n "Capital Gang" </w:t>
      </w:r>
      <w:r>
        <w:t xml:space="preserve">-ohjelmassa</w:t>
      </w:r>
      <w:r>
        <w:t xml:space="preserve"> </w:t>
      </w:r>
      <w:r>
        <w:rPr>
          <w:color w:val="04640D"/>
        </w:rPr>
        <w:t xml:space="preserve">kongressin</w:t>
      </w:r>
      <w:r>
        <w:t xml:space="preserve"> toimista </w:t>
      </w:r>
      <w:r>
        <w:rPr>
          <w:color w:val="FEFB0A"/>
        </w:rPr>
        <w:t xml:space="preserve">liittovaltion vakuutusturvasta kuolemaan johtavan sairauden varalta:</w:t>
      </w:r>
      <w:r>
        <w:t xml:space="preserve"> Uskon, että tämä kumoaminen oli itse asiassa hieman ajattelematon siirto... Heidän </w:t>
      </w:r>
      <w:r>
        <w:t xml:space="preserve">on tarkasteltava asiaa uudelleen</w:t>
      </w:r>
      <w:r>
        <w:rPr>
          <w:color w:val="FB5514"/>
        </w:rPr>
        <w:t xml:space="preserve">,</w:t>
      </w:r>
      <w:r>
        <w:t xml:space="preserve"> ja </w:t>
      </w:r>
      <w:r>
        <w:t xml:space="preserve">pian.</w:t>
      </w:r>
    </w:p>
    <w:p>
      <w:r>
        <w:rPr>
          <w:b/>
        </w:rPr>
        <w:t xml:space="preserve">Asiakirjan numero 1155</w:t>
      </w:r>
    </w:p>
    <w:p>
      <w:r>
        <w:rPr>
          <w:b/>
        </w:rPr>
        <w:t xml:space="preserve">Asiakirjan tunniste: wsj1453-001</w:t>
      </w:r>
    </w:p>
    <w:p>
      <w:r>
        <w:rPr>
          <w:color w:val="310106"/>
        </w:rPr>
        <w:t xml:space="preserve">Monipuolistaminen kannattaa</w:t>
      </w:r>
      <w:r>
        <w:t xml:space="preserve">. </w:t>
      </w:r>
      <w:r>
        <w:rPr>
          <w:color w:val="310106"/>
        </w:rPr>
        <w:t xml:space="preserve">Tämä </w:t>
      </w:r>
      <w:r>
        <w:t xml:space="preserve">voi olla </w:t>
      </w:r>
      <w:r>
        <w:rPr>
          <w:color w:val="04640D"/>
        </w:rPr>
        <w:t xml:space="preserve">sijoittajille </w:t>
      </w:r>
      <w:r>
        <w:rPr>
          <w:color w:val="FEFB0A"/>
        </w:rPr>
        <w:t xml:space="preserve">perusopetus</w:t>
      </w:r>
      <w:r>
        <w:t xml:space="preserve">, mutta </w:t>
      </w:r>
      <w:r>
        <w:rPr>
          <w:color w:val="FEFB0A"/>
        </w:rPr>
        <w:t xml:space="preserve">sen </w:t>
      </w:r>
      <w:r>
        <w:t xml:space="preserve">toteuttaminen näkyi jälleen kerran hedge-rahastojen suorituskyvyssä </w:t>
      </w:r>
      <w:r>
        <w:rPr>
          <w:color w:val="00587F"/>
        </w:rPr>
        <w:t xml:space="preserve">perjantaina </w:t>
      </w:r>
      <w:r>
        <w:t xml:space="preserve">13.</w:t>
      </w:r>
      <w:r>
        <w:rPr>
          <w:color w:val="00587F"/>
        </w:rPr>
        <w:t xml:space="preserve"> päivä tapahtuneen </w:t>
      </w:r>
      <w:r>
        <w:rPr>
          <w:color w:val="E115C0"/>
        </w:rPr>
        <w:t xml:space="preserve">osakemarkkinoiden </w:t>
      </w:r>
      <w:r>
        <w:rPr>
          <w:color w:val="FB5514"/>
        </w:rPr>
        <w:t xml:space="preserve">romahduksen aikana </w:t>
      </w:r>
      <w:r>
        <w:t xml:space="preserve">ja </w:t>
      </w:r>
      <w:r>
        <w:rPr>
          <w:color w:val="0BC582"/>
        </w:rPr>
        <w:t xml:space="preserve">sen jälkeen</w:t>
      </w:r>
      <w:r>
        <w:t xml:space="preserve">. </w:t>
      </w:r>
      <w:r>
        <w:rPr>
          <w:color w:val="9E8317"/>
        </w:rPr>
        <w:t xml:space="preserve">Lipper Analytical Service Inc:n </w:t>
      </w:r>
      <w:r>
        <w:rPr>
          <w:color w:val="FEB8C8"/>
        </w:rPr>
        <w:t xml:space="preserve">keräämien tietojen mukaan </w:t>
      </w:r>
      <w:r>
        <w:rPr>
          <w:color w:val="01190F"/>
        </w:rPr>
        <w:t xml:space="preserve">osakerahastot, kuten </w:t>
      </w:r>
      <w:r>
        <w:rPr>
          <w:color w:val="847D81"/>
        </w:rPr>
        <w:t xml:space="preserve">osakemarkkinat kokonaisuudessaan, </w:t>
      </w:r>
      <w:r>
        <w:rPr>
          <w:color w:val="01190F"/>
        </w:rPr>
        <w:t xml:space="preserve">laskivat </w:t>
      </w:r>
      <w:r>
        <w:rPr>
          <w:color w:val="B70639"/>
        </w:rPr>
        <w:t xml:space="preserve">viime torstaihin päättyneellä </w:t>
      </w:r>
      <w:r>
        <w:rPr>
          <w:color w:val="58018B"/>
        </w:rPr>
        <w:t xml:space="preserve">viikolla yli 2 prosenttia</w:t>
      </w:r>
      <w:r>
        <w:t xml:space="preserve">. </w:t>
      </w:r>
      <w:r>
        <w:rPr>
          <w:color w:val="01190F"/>
        </w:rPr>
        <w:t xml:space="preserve">Tämä </w:t>
      </w:r>
      <w:r>
        <w:t xml:space="preserve">kuvastaa </w:t>
      </w:r>
      <w:r>
        <w:rPr>
          <w:color w:val="0BC582"/>
        </w:rPr>
        <w:t xml:space="preserve">valtavaa laskua </w:t>
      </w:r>
      <w:r>
        <w:rPr>
          <w:color w:val="703B01"/>
        </w:rPr>
        <w:t xml:space="preserve">edellisestä perjantaista</w:t>
      </w:r>
      <w:r>
        <w:t xml:space="preserve">, elpymistä </w:t>
      </w:r>
      <w:r>
        <w:rPr>
          <w:color w:val="F7F1DF"/>
        </w:rPr>
        <w:t xml:space="preserve">viime maanantaista </w:t>
      </w:r>
      <w:r>
        <w:t xml:space="preserve">ja </w:t>
      </w:r>
      <w:r>
        <w:t xml:space="preserve">sitä seurannutta </w:t>
      </w:r>
      <w:r>
        <w:t xml:space="preserve">volatiliteettia.</w:t>
      </w:r>
      <w:r>
        <w:t xml:space="preserve"> Useat muut rahastotyypit kuitenkin suojasivat sijoittajia markkinoiden pahimmalta laskulta. Parhaiten tuottaneiden osakerahastojen ja korkorahastojen joukossa olivat </w:t>
      </w:r>
      <w:r>
        <w:rPr>
          <w:color w:val="4AFEFA"/>
        </w:rPr>
        <w:t xml:space="preserve">kansainvälisesti sijoittavat </w:t>
      </w:r>
      <w:r>
        <w:rPr>
          <w:color w:val="4AFEFA"/>
        </w:rPr>
        <w:t xml:space="preserve">rahastot</w:t>
      </w:r>
      <w:r>
        <w:t xml:space="preserve">. </w:t>
      </w:r>
      <w:r>
        <w:t xml:space="preserve">"</w:t>
      </w:r>
      <w:r>
        <w:t xml:space="preserve">Enemmän kuin koskaan, </w:t>
      </w:r>
      <w:r>
        <w:rPr>
          <w:color w:val="796EE6"/>
        </w:rPr>
        <w:t xml:space="preserve">ihmisten </w:t>
      </w:r>
      <w:r>
        <w:t xml:space="preserve">pitäisi ymmärtää, että heillä pitäisi olla </w:t>
      </w:r>
      <w:r>
        <w:rPr>
          <w:color w:val="000D2C"/>
        </w:rPr>
        <w:t xml:space="preserve">monipuolinen salkku</w:t>
      </w:r>
      <w:r>
        <w:t xml:space="preserve">", sanoo Jeremy Duffield, </w:t>
      </w:r>
      <w:r>
        <w:rPr>
          <w:color w:val="53495F"/>
        </w:rPr>
        <w:t xml:space="preserve">Vanguard Groupin </w:t>
      </w:r>
      <w:r>
        <w:t xml:space="preserve">vanhempi varatoimitusjohtaja</w:t>
      </w:r>
      <w:r>
        <w:t xml:space="preserve">. </w:t>
      </w:r>
      <w:r>
        <w:t xml:space="preserve">"</w:t>
      </w:r>
      <w:r>
        <w:rPr>
          <w:color w:val="000D2C"/>
        </w:rPr>
        <w:t xml:space="preserve">Se </w:t>
      </w:r>
      <w:r>
        <w:t xml:space="preserve">tarkoittaa osakkeita, joukkovelkakirjoja, rahamarkkinavälineitä ja kiinteistöjä."</w:t>
      </w:r>
      <w:r>
        <w:t xml:space="preserve"> Yhden viikon tuoton ei pitäisi olla minkään sijoituspäätöksen perustana. Viimeisimmät sijoitusrahastojen tuottotiedot osoittavat kuitenkin, mitä voi tapahtua, kun asiat menevät huonosti. "</w:t>
      </w:r>
      <w:r>
        <w:rPr>
          <w:color w:val="F95475"/>
        </w:rPr>
        <w:t xml:space="preserve">Haluat tietää, miten rahasto pärjäsi, kun markkinat laskivat"</w:t>
      </w:r>
      <w:r>
        <w:t xml:space="preserve">, sanoo </w:t>
      </w:r>
      <w:r>
        <w:rPr>
          <w:color w:val="61FC03"/>
        </w:rPr>
        <w:t xml:space="preserve">Kurt Brouwer, sijoitusneuvoja Brouwer &amp; Janachowskilla San Franciscossa</w:t>
      </w:r>
      <w:r>
        <w:t xml:space="preserve">. "</w:t>
      </w:r>
      <w:r>
        <w:rPr>
          <w:color w:val="F95475"/>
        </w:rPr>
        <w:t xml:space="preserve">Se</w:t>
      </w:r>
      <w:r>
        <w:t xml:space="preserve"> on </w:t>
      </w:r>
      <w:r>
        <w:t xml:space="preserve">kuin potkaisisi </w:t>
      </w:r>
      <w:r>
        <w:rPr>
          <w:color w:val="5D9608"/>
        </w:rPr>
        <w:t xml:space="preserve">autonrengasta </w:t>
      </w:r>
      <w:r>
        <w:t xml:space="preserve">... </w:t>
      </w:r>
      <w:r>
        <w:t xml:space="preserve">Haluat tietää, miten </w:t>
      </w:r>
      <w:r>
        <w:rPr>
          <w:color w:val="5D9608"/>
        </w:rPr>
        <w:t xml:space="preserve">auto </w:t>
      </w:r>
      <w:r>
        <w:t xml:space="preserve">toimii, kun tiet ovat huonot, kun on lunta ja jäätä." </w:t>
      </w:r>
      <w:r>
        <w:t xml:space="preserve">Yleiset osakerahastot </w:t>
      </w:r>
      <w:r>
        <w:t xml:space="preserve">laskivat </w:t>
      </w:r>
      <w:r>
        <w:rPr>
          <w:color w:val="4F584E"/>
        </w:rPr>
        <w:t xml:space="preserve">torstaina </w:t>
      </w:r>
      <w:r>
        <w:rPr>
          <w:color w:val="DE98FD"/>
        </w:rPr>
        <w:t xml:space="preserve">päättyneellä </w:t>
      </w:r>
      <w:r>
        <w:rPr>
          <w:color w:val="DE98FD"/>
        </w:rPr>
        <w:t xml:space="preserve">viikolla </w:t>
      </w:r>
      <w:r>
        <w:t xml:space="preserve">keskimäärin 2,35 prosenttia, kun taas </w:t>
      </w:r>
      <w:r>
        <w:rPr>
          <w:color w:val="248AD0"/>
        </w:rPr>
        <w:t xml:space="preserve">Standard &amp; Poor's 500 -osakeindeksi </w:t>
      </w:r>
      <w:r>
        <w:t xml:space="preserve">laski 2,32 prosenttia. </w:t>
      </w:r>
      <w:r>
        <w:rPr>
          <w:color w:val="9F6551"/>
        </w:rPr>
        <w:t xml:space="preserve">Lipper Analyticalin </w:t>
      </w:r>
      <w:r>
        <w:rPr>
          <w:color w:val="5C5300"/>
        </w:rPr>
        <w:t xml:space="preserve">tiedot </w:t>
      </w:r>
      <w:r>
        <w:t xml:space="preserve">osoittavat kuitenkin, että </w:t>
      </w:r>
      <w:r>
        <w:rPr>
          <w:color w:val="BCFEC6"/>
        </w:rPr>
        <w:t xml:space="preserve">sijoittajat </w:t>
      </w:r>
      <w:r>
        <w:t xml:space="preserve">olisivat voineet </w:t>
      </w:r>
      <w:r>
        <w:rPr>
          <w:color w:val="BCFEC6"/>
        </w:rPr>
        <w:t xml:space="preserve">suojautua </w:t>
      </w:r>
      <w:r>
        <w:rPr>
          <w:color w:val="932C70"/>
        </w:rPr>
        <w:t xml:space="preserve">osakemarkkinoiden </w:t>
      </w:r>
      <w:r>
        <w:t xml:space="preserve">heilahteluilta monin </w:t>
      </w:r>
      <w:r>
        <w:t xml:space="preserve">tavoin</w:t>
      </w:r>
      <w:r>
        <w:t xml:space="preserve">. </w:t>
      </w:r>
      <w:r>
        <w:t xml:space="preserve">Esimerkiksi </w:t>
      </w:r>
      <w:r>
        <w:rPr>
          <w:color w:val="2B1B04"/>
        </w:rPr>
        <w:t xml:space="preserve">kultaan keskittyvät rahastot, </w:t>
      </w:r>
      <w:r>
        <w:rPr>
          <w:color w:val="B5AFC4"/>
        </w:rPr>
        <w:t xml:space="preserve">jotka </w:t>
      </w:r>
      <w:r>
        <w:rPr>
          <w:color w:val="2B1B04"/>
        </w:rPr>
        <w:t xml:space="preserve">sijoittavat </w:t>
      </w:r>
      <w:r>
        <w:rPr>
          <w:color w:val="D4C67A"/>
        </w:rPr>
        <w:t xml:space="preserve">jalometallia louhiviin ja jalostaviin </w:t>
      </w:r>
      <w:r>
        <w:rPr>
          <w:color w:val="D4C67A"/>
        </w:rPr>
        <w:t xml:space="preserve">yhtiöihin, </w:t>
      </w:r>
      <w:r>
        <w:t xml:space="preserve">laskivat keskimäärin 1,15 prosenttia. </w:t>
      </w:r>
      <w:r>
        <w:rPr>
          <w:color w:val="C2A393"/>
        </w:rPr>
        <w:t xml:space="preserve">Joustavan salkun rahastot, </w:t>
      </w:r>
      <w:r>
        <w:rPr>
          <w:color w:val="0232FD"/>
        </w:rPr>
        <w:t xml:space="preserve">jotka </w:t>
      </w:r>
      <w:r>
        <w:rPr>
          <w:color w:val="C2A393"/>
        </w:rPr>
        <w:t xml:space="preserve">jakavat sijoitukset osakkeisiin, joukkovelkakirjoihin, rahamarkkinavälineisiin ja muihin sijoituksiin</w:t>
      </w:r>
      <w:r>
        <w:t xml:space="preserve">, laskivat </w:t>
      </w:r>
      <w:r>
        <w:rPr>
          <w:color w:val="6A3A35"/>
        </w:rPr>
        <w:t xml:space="preserve">Lipperin mukaan </w:t>
      </w:r>
      <w:r>
        <w:t xml:space="preserve">noin puolet vähemmän kuin osakerahastot</w:t>
      </w:r>
      <w:r>
        <w:rPr>
          <w:color w:val="C2A393"/>
        </w:rPr>
        <w:t xml:space="preserve">, </w:t>
      </w:r>
      <w:r>
        <w:t xml:space="preserve">keskimäärin 1,27 prosenttia. </w:t>
      </w:r>
      <w:r>
        <w:rPr>
          <w:color w:val="BA6801"/>
        </w:rPr>
        <w:t xml:space="preserve">Rahastot, joilla on maailmanlaajuinen allokaatio, menevät </w:t>
      </w:r>
      <w:r>
        <w:t xml:space="preserve">vielä pidemmälle omaisuuserien allokaatiossa, sillä ne sijoittavat vähintään 25 prosenttia </w:t>
      </w:r>
      <w:r>
        <w:t xml:space="preserve">salkuistaan Yhdysvaltojen ulkopuolelle. </w:t>
      </w:r>
      <w:r>
        <w:rPr>
          <w:color w:val="168E5C"/>
        </w:rPr>
        <w:t xml:space="preserve">Näin </w:t>
      </w:r>
      <w:r>
        <w:t xml:space="preserve">ne saavat </w:t>
      </w:r>
      <w:r>
        <w:t xml:space="preserve">lisäetua kansainvälisestä hajautuksesta - myös valuuttakursseista </w:t>
      </w:r>
      <w:r>
        <w:rPr>
          <w:color w:val="DE98FD"/>
        </w:rPr>
        <w:t xml:space="preserve">viime viikon </w:t>
      </w:r>
      <w:r>
        <w:t xml:space="preserve">kaltaisina aikoina, </w:t>
      </w:r>
      <w:r>
        <w:t xml:space="preserve">jolloin </w:t>
      </w:r>
      <w:r>
        <w:t xml:space="preserve">dollari laski suhteessa muihin tärkeimpiin valuuttoihin. </w:t>
      </w:r>
      <w:r>
        <w:rPr>
          <w:color w:val="16C0D0"/>
        </w:rPr>
        <w:t xml:space="preserve">Joustavilla salkuilla varustetut maailmanlaajuiset rahastot </w:t>
      </w:r>
      <w:r>
        <w:t xml:space="preserve">hyödynsivät tätä kaikkea, sillä ne </w:t>
      </w:r>
      <w:r>
        <w:t xml:space="preserve">laskivat vain 1,07 prosenttia </w:t>
      </w:r>
      <w:r>
        <w:rPr>
          <w:color w:val="4F584E"/>
        </w:rPr>
        <w:t xml:space="preserve">viime torstaihin päättyneellä </w:t>
      </w:r>
      <w:r>
        <w:rPr>
          <w:color w:val="DE98FD"/>
        </w:rPr>
        <w:t xml:space="preserve">viikolla</w:t>
      </w:r>
      <w:r>
        <w:t xml:space="preserve">. Vaikka </w:t>
      </w:r>
      <w:r>
        <w:rPr>
          <w:color w:val="C62100"/>
        </w:rPr>
        <w:t xml:space="preserve">hajauttamisen hyödyt näkyvät </w:t>
      </w:r>
      <w:r>
        <w:t xml:space="preserve">selvästi huonoina aikoina, sillä on </w:t>
      </w:r>
      <w:r>
        <w:rPr>
          <w:color w:val="C62100"/>
        </w:rPr>
        <w:t xml:space="preserve">myös </w:t>
      </w:r>
      <w:r>
        <w:t xml:space="preserve">hintansa: hajautettu salkku alittaa aina hajauttamattoman salkun aikoina</w:t>
      </w:r>
      <w:r>
        <w:rPr>
          <w:color w:val="014347"/>
        </w:rPr>
        <w:t xml:space="preserve">, </w:t>
      </w:r>
      <w:r>
        <w:rPr>
          <w:color w:val="233809"/>
        </w:rPr>
        <w:t xml:space="preserve">jolloin </w:t>
      </w:r>
      <w:r>
        <w:rPr>
          <w:color w:val="014347"/>
        </w:rPr>
        <w:t xml:space="preserve">sijoittaminen hajauttamattomaan salkkuun on todella kuumaa</w:t>
      </w:r>
      <w:r>
        <w:t xml:space="preserve">. </w:t>
      </w:r>
      <w:r>
        <w:rPr>
          <w:color w:val="00587F"/>
        </w:rPr>
        <w:t xml:space="preserve">Perjantai </w:t>
      </w:r>
      <w:r>
        <w:t xml:space="preserve">13.</w:t>
      </w:r>
      <w:r>
        <w:rPr>
          <w:color w:val="00587F"/>
        </w:rPr>
        <w:t xml:space="preserve"> päivästä huolimatta </w:t>
      </w:r>
      <w:r>
        <w:t xml:space="preserve">osakkeet </w:t>
      </w:r>
      <w:r>
        <w:t xml:space="preserve">ovat olleet </w:t>
      </w:r>
      <w:r>
        <w:rPr>
          <w:color w:val="42083B"/>
        </w:rPr>
        <w:t xml:space="preserve">tänä vuonna</w:t>
      </w:r>
      <w:r>
        <w:t xml:space="preserve"> kuuma sijoituskohde. </w:t>
      </w:r>
      <w:r>
        <w:rPr>
          <w:color w:val="9F6551"/>
        </w:rPr>
        <w:t xml:space="preserve">Lipper Analyticalin </w:t>
      </w:r>
      <w:r>
        <w:rPr>
          <w:color w:val="5C5300"/>
        </w:rPr>
        <w:t xml:space="preserve">tiedot </w:t>
      </w:r>
      <w:r>
        <w:t xml:space="preserve">osoittavat, että </w:t>
      </w:r>
      <w:r>
        <w:rPr>
          <w:color w:val="82785D"/>
        </w:rPr>
        <w:t xml:space="preserve">jopa </w:t>
      </w:r>
      <w:r>
        <w:rPr>
          <w:color w:val="023087"/>
        </w:rPr>
        <w:t xml:space="preserve">viime viikko mukaan luettuna </w:t>
      </w:r>
      <w:r>
        <w:rPr>
          <w:color w:val="82785D"/>
        </w:rPr>
        <w:t xml:space="preserve">tämä on nostanut keskimääräisen yleisen osakerahaston tuottoa yli 24 prosenttia tänä vuonna</w:t>
      </w:r>
      <w:r>
        <w:t xml:space="preserve">. Vertailun </w:t>
      </w:r>
      <w:r>
        <w:rPr>
          <w:color w:val="82785D"/>
        </w:rPr>
        <w:t xml:space="preserve">vuoksi </w:t>
      </w:r>
      <w:r>
        <w:t xml:space="preserve">maailmanlaajuisen osakeallokaation omaavat rahastot ovat tuottaneet keskimäärin noin 19 prosenttia, kun taas kotimaisten joustavien salkkujen rahastot ovat nousseet noin 17 prosenttia. Korkorahastot tuottivat 8,2 prosenttia, kun taas </w:t>
      </w:r>
      <w:r>
        <w:rPr>
          <w:color w:val="B7DAD2"/>
        </w:rPr>
        <w:t xml:space="preserve">kultaan keskittyvät rahastot, </w:t>
      </w:r>
      <w:r>
        <w:rPr>
          <w:color w:val="196956"/>
        </w:rPr>
        <w:t xml:space="preserve">jotka </w:t>
      </w:r>
      <w:r>
        <w:rPr>
          <w:color w:val="B7DAD2"/>
        </w:rPr>
        <w:t xml:space="preserve">ovat yleensä epävakaita</w:t>
      </w:r>
      <w:r>
        <w:t xml:space="preserve">, nousivat keskimäärin vain 4,55 prosenttia. "Tämä on </w:t>
      </w:r>
      <w:r>
        <w:rPr>
          <w:color w:val="8C41BB"/>
        </w:rPr>
        <w:t xml:space="preserve">ongelma, </w:t>
      </w:r>
      <w:r>
        <w:rPr>
          <w:color w:val="ECEDFE"/>
        </w:rPr>
        <w:t xml:space="preserve">joka </w:t>
      </w:r>
      <w:r>
        <w:rPr>
          <w:color w:val="8C41BB"/>
        </w:rPr>
        <w:t xml:space="preserve">syntyy, kun yritetään suojautua liikaa</w:t>
      </w:r>
      <w:r>
        <w:t xml:space="preserve">", </w:t>
      </w:r>
      <w:r>
        <w:rPr>
          <w:color w:val="61FC03"/>
        </w:rPr>
        <w:t xml:space="preserve">Brouwer</w:t>
      </w:r>
      <w:r>
        <w:t xml:space="preserve"> sanoi</w:t>
      </w:r>
      <w:r>
        <w:t xml:space="preserve">. "Sinä et tienaa oikeasti rahaa." </w:t>
      </w:r>
      <w:r>
        <w:rPr>
          <w:color w:val="61FC03"/>
        </w:rPr>
        <w:t xml:space="preserve">Brouwerin </w:t>
      </w:r>
      <w:r>
        <w:t xml:space="preserve">mukaan esimerkiksi viimeisten 20 vuoden aikana </w:t>
      </w:r>
      <w:r>
        <w:rPr>
          <w:color w:val="2B2D32"/>
        </w:rPr>
        <w:t xml:space="preserve">sijoittaja, joka </w:t>
      </w:r>
      <w:r>
        <w:rPr>
          <w:color w:val="2B2D32"/>
        </w:rPr>
        <w:t xml:space="preserve">sijoittaa </w:t>
      </w:r>
      <w:r>
        <w:rPr>
          <w:color w:val="F8907D"/>
        </w:rPr>
        <w:t xml:space="preserve">5 000 dollaria vuodessa </w:t>
      </w:r>
      <w:r>
        <w:rPr>
          <w:color w:val="895E6B"/>
        </w:rPr>
        <w:t xml:space="preserve">Standard &amp; Poor's 500 </w:t>
      </w:r>
      <w:r>
        <w:rPr>
          <w:color w:val="2B2D32"/>
        </w:rPr>
        <w:t xml:space="preserve">-yrityksiin, olisi </w:t>
      </w:r>
      <w:r>
        <w:t xml:space="preserve">tienannut lähes kaksi kertaa enemmän kuin jos hän olisi </w:t>
      </w:r>
      <w:r>
        <w:t xml:space="preserve">sijoittanut </w:t>
      </w:r>
      <w:r>
        <w:rPr>
          <w:color w:val="788E95"/>
        </w:rPr>
        <w:t xml:space="preserve">rahat </w:t>
      </w:r>
      <w:r>
        <w:t xml:space="preserve">lyhytaikaisiin valtion joukkovelkakirjoihin. </w:t>
      </w:r>
      <w:r>
        <w:rPr>
          <w:color w:val="FB6AB8"/>
        </w:rPr>
        <w:t xml:space="preserve">Perjantaina </w:t>
      </w:r>
      <w:r>
        <w:t xml:space="preserve">13. päivä </w:t>
      </w:r>
      <w:r>
        <w:rPr>
          <w:color w:val="DE98FD"/>
        </w:rPr>
        <w:t xml:space="preserve">alkaneella </w:t>
      </w:r>
      <w:r>
        <w:rPr>
          <w:color w:val="DE98FD"/>
        </w:rPr>
        <w:t xml:space="preserve">viikolla </w:t>
      </w:r>
      <w:r>
        <w:t xml:space="preserve">jotkut osakerahastot menestyivät paremmin kuin toiset. Esimerkiksi </w:t>
      </w:r>
      <w:r>
        <w:rPr>
          <w:color w:val="576094"/>
        </w:rPr>
        <w:t xml:space="preserve">Monetta-rahasto, jonka salkun koko on 4 miljoonaa dollaria, </w:t>
      </w:r>
      <w:r>
        <w:t xml:space="preserve">oli </w:t>
      </w:r>
      <w:r>
        <w:rPr>
          <w:color w:val="DE98FD"/>
        </w:rPr>
        <w:t xml:space="preserve">tuolla viikolla </w:t>
      </w:r>
      <w:r>
        <w:t xml:space="preserve">seitsemänneksi paras rahasto 2,65 prosentin tuotolla. </w:t>
      </w:r>
      <w:r>
        <w:rPr>
          <w:color w:val="576094"/>
        </w:rPr>
        <w:t xml:space="preserve">Rahaston </w:t>
      </w:r>
      <w:r>
        <w:t xml:space="preserve">tämän vuoden tuotto on tähän mennessä ollut uskottavat 21,71 %. </w:t>
      </w:r>
      <w:r>
        <w:rPr>
          <w:color w:val="576094"/>
        </w:rPr>
        <w:t xml:space="preserve">Rahaston </w:t>
      </w:r>
      <w:r>
        <w:t xml:space="preserve">strategiana </w:t>
      </w:r>
      <w:r>
        <w:t xml:space="preserve">on myydä, kun </w:t>
      </w:r>
      <w:r>
        <w:rPr>
          <w:color w:val="DB1474"/>
        </w:rPr>
        <w:t xml:space="preserve">osake </w:t>
      </w:r>
      <w:r>
        <w:t xml:space="preserve">nousee 30 prosenttia yli </w:t>
      </w:r>
      <w:r>
        <w:rPr>
          <w:color w:val="DB1474"/>
        </w:rPr>
        <w:t xml:space="preserve">sen </w:t>
      </w:r>
      <w:r>
        <w:t xml:space="preserve">hinnan. </w:t>
      </w:r>
      <w:r>
        <w:rPr>
          <w:color w:val="860E04"/>
        </w:rPr>
        <w:t xml:space="preserve">Rahaston </w:t>
      </w:r>
      <w:r>
        <w:rPr>
          <w:color w:val="8489AE"/>
        </w:rPr>
        <w:t xml:space="preserve">pääjohtaja ja salkunhoitaja Robert Bacarella </w:t>
      </w:r>
      <w:r>
        <w:t xml:space="preserve">sanoi, että kun markkinat romahtivat 10 päivää sitten, </w:t>
      </w:r>
      <w:r>
        <w:rPr>
          <w:color w:val="576094"/>
        </w:rPr>
        <w:t xml:space="preserve">Monetta-rahastossa </w:t>
      </w:r>
      <w:r>
        <w:t xml:space="preserve">oli 55 prosenttia käteistä. </w:t>
      </w:r>
      <w:r>
        <w:rPr>
          <w:color w:val="F7F1DF"/>
        </w:rPr>
        <w:t xml:space="preserve">Viime maanantaina hän </w:t>
      </w:r>
      <w:r>
        <w:t xml:space="preserve">alkoi "ostaa </w:t>
      </w:r>
      <w:r>
        <w:rPr>
          <w:color w:val="FBC206"/>
        </w:rPr>
        <w:t xml:space="preserve">laadukkaita, noususuunnassa olevia yrityksiä, joista </w:t>
      </w:r>
      <w:r>
        <w:rPr>
          <w:color w:val="FBC206"/>
        </w:rPr>
        <w:t xml:space="preserve">ihmiset hankkiutuvat eroon alennettuun hintaan</w:t>
      </w:r>
      <w:r>
        <w:t xml:space="preserve">". </w:t>
      </w:r>
      <w:r>
        <w:rPr>
          <w:color w:val="760035"/>
        </w:rPr>
        <w:t xml:space="preserve">Bacarella </w:t>
      </w:r>
      <w:r>
        <w:rPr>
          <w:color w:val="F2CDFE"/>
        </w:rPr>
        <w:t xml:space="preserve">valitsi </w:t>
      </w:r>
      <w:r>
        <w:rPr>
          <w:color w:val="F2CDFE"/>
        </w:rPr>
        <w:t xml:space="preserve">muun muassa </w:t>
      </w:r>
      <w:r>
        <w:t xml:space="preserve">Oracle Systemsin, Reebok International Ltd:n ja Digital Microwave Corp:n. </w:t>
      </w:r>
      <w:r>
        <w:rPr>
          <w:color w:val="496E76"/>
        </w:rPr>
        <w:t xml:space="preserve">Rahaston </w:t>
      </w:r>
      <w:r>
        <w:rPr>
          <w:color w:val="647A41"/>
        </w:rPr>
        <w:t xml:space="preserve">käteisvarojen määrä </w:t>
      </w:r>
      <w:r>
        <w:rPr>
          <w:color w:val="647A41"/>
        </w:rPr>
        <w:t xml:space="preserve">on nyt noin 22 prosenttia</w:t>
      </w:r>
      <w:r>
        <w:t xml:space="preserve">, </w:t>
      </w:r>
      <w:r>
        <w:rPr>
          <w:color w:val="647A41"/>
        </w:rPr>
        <w:t xml:space="preserve">mitä </w:t>
      </w:r>
      <w:r>
        <w:rPr>
          <w:color w:val="8489AE"/>
        </w:rPr>
        <w:t xml:space="preserve">Bacarella </w:t>
      </w:r>
      <w:r>
        <w:t xml:space="preserve">kuvailee "edelleen laskusuuntaiseksi". </w:t>
      </w:r>
      <w:r>
        <w:rPr>
          <w:color w:val="E3F894"/>
        </w:rPr>
        <w:t xml:space="preserve">Dreyfus Fund, yksi suurista osakerahastoista, jonka varat ovat yli 2 miljardia dollaria, </w:t>
      </w:r>
      <w:r>
        <w:t xml:space="preserve">laski </w:t>
      </w:r>
      <w:r>
        <w:rPr>
          <w:color w:val="DE98FD"/>
        </w:rPr>
        <w:t xml:space="preserve">viikolla </w:t>
      </w:r>
      <w:r>
        <w:t xml:space="preserve">vain 1,49 prosenttia ja </w:t>
      </w:r>
      <w:r>
        <w:t xml:space="preserve">sen vuosituotto oli 21,42 prosenttia. </w:t>
      </w:r>
      <w:r>
        <w:rPr>
          <w:color w:val="F9D7CD"/>
        </w:rPr>
        <w:t xml:space="preserve">Howard Stein, Dreyfus Corpin hallituksen puheenjohtaja. </w:t>
      </w:r>
      <w:r>
        <w:t xml:space="preserve">sanoi </w:t>
      </w:r>
      <w:r>
        <w:rPr>
          <w:color w:val="00587F"/>
        </w:rPr>
        <w:t xml:space="preserve">perjantaina </w:t>
      </w:r>
      <w:r>
        <w:t xml:space="preserve">13. päivä, että </w:t>
      </w:r>
      <w:r>
        <w:rPr>
          <w:color w:val="E3F894"/>
        </w:rPr>
        <w:t xml:space="preserve">rahaston </w:t>
      </w:r>
      <w:r>
        <w:t xml:space="preserve">sijoituksista noin puolet oli valtion joukkovelkakirjalainoissa ja noin 10 prosenttia käteisessä. "Laskusuhdanteessa joukkovelkakirjalainat tuottavat paremmin", hän sanoi. "Uskomme edelleen, että markkinoilla on paljon levottomuutta. Uskomme, että korkotaso laskee edelleen ja että taloudet ympäri maailmaa hidastuvat." </w:t>
      </w:r>
      <w:r>
        <w:rPr>
          <w:color w:val="876128"/>
        </w:rPr>
        <w:t xml:space="preserve">Monet </w:t>
      </w:r>
      <w:r>
        <w:rPr>
          <w:color w:val="FD0F31"/>
        </w:rPr>
        <w:t xml:space="preserve">viime viikolla </w:t>
      </w:r>
      <w:r>
        <w:rPr>
          <w:color w:val="A1A711"/>
        </w:rPr>
        <w:t xml:space="preserve">parhaiten menestyneistä </w:t>
      </w:r>
      <w:r>
        <w:rPr>
          <w:color w:val="A1A711"/>
        </w:rPr>
        <w:t xml:space="preserve">rahastoista </w:t>
      </w:r>
      <w:r>
        <w:rPr>
          <w:color w:val="876128"/>
        </w:rPr>
        <w:t xml:space="preserve">sijoittivat paljon ulkomaille, </w:t>
      </w:r>
      <w:r>
        <w:rPr>
          <w:color w:val="876128"/>
        </w:rPr>
        <w:t xml:space="preserve">mikä </w:t>
      </w:r>
      <w:r>
        <w:t xml:space="preserve">antaa niille etua valuuttojen muuntamisesta, kun </w:t>
      </w:r>
      <w:r>
        <w:rPr>
          <w:color w:val="C660FB"/>
        </w:rPr>
        <w:t xml:space="preserve">dollari on </w:t>
      </w:r>
      <w:r>
        <w:t xml:space="preserve">heikko. </w:t>
      </w:r>
      <w:r>
        <w:t xml:space="preserve">Korkeimmillaan torstaina 12. lokakuuta ja </w:t>
      </w:r>
      <w:r>
        <w:rPr>
          <w:color w:val="120104"/>
        </w:rPr>
        <w:t xml:space="preserve">New Yorkin kaupankäynnin päättyessä viikkoa myöhemmin </w:t>
      </w:r>
      <w:r>
        <w:rPr>
          <w:color w:val="C660FB"/>
        </w:rPr>
        <w:t xml:space="preserve">dollari </w:t>
      </w:r>
      <w:r>
        <w:t xml:space="preserve">on </w:t>
      </w:r>
      <w:r>
        <w:t xml:space="preserve">laskenut 3,6 % Länsi-Saksan markkaa, 3,4 % Englannin puntaa ja 2,1 % Japanin jeniä vastaan. </w:t>
      </w:r>
      <w:r>
        <w:rPr>
          <w:color w:val="C3C1BE"/>
        </w:rPr>
        <w:t xml:space="preserve">Three International Money Portfolios </w:t>
      </w:r>
      <w:r>
        <w:rPr>
          <w:color w:val="05AEE8"/>
        </w:rPr>
        <w:t xml:space="preserve">-rahastot, </w:t>
      </w:r>
      <w:r>
        <w:rPr>
          <w:color w:val="9F98F8"/>
        </w:rPr>
        <w:t xml:space="preserve">jotka </w:t>
      </w:r>
      <w:r>
        <w:rPr>
          <w:color w:val="C3C1BE"/>
        </w:rPr>
        <w:t xml:space="preserve">sijoittavat lähes yksinomaan ulkomaisiin joukkovelkakirjalainoihin ja rahamarkkinavälineisiin, </w:t>
      </w:r>
      <w:r>
        <w:t xml:space="preserve">olivat </w:t>
      </w:r>
      <w:r>
        <w:t xml:space="preserve">viime viikolla neljän parhaiten tuottaneen rahaston joukossa. Koska </w:t>
      </w:r>
      <w:r>
        <w:rPr>
          <w:color w:val="D19012"/>
        </w:rPr>
        <w:t xml:space="preserve">näiden rahastojen </w:t>
      </w:r>
      <w:r>
        <w:rPr>
          <w:color w:val="1167D9"/>
        </w:rPr>
        <w:t xml:space="preserve">sijoitukset ovat </w:t>
      </w:r>
      <w:r>
        <w:t xml:space="preserve">valuuttamääräisiä, </w:t>
      </w:r>
      <w:r>
        <w:rPr>
          <w:color w:val="1167D9"/>
        </w:rPr>
        <w:t xml:space="preserve">niiden </w:t>
      </w:r>
      <w:r>
        <w:t xml:space="preserve">dollarimääräinen arvo </w:t>
      </w:r>
      <w:r>
        <w:t xml:space="preserve">nousee, </w:t>
      </w:r>
      <w:r>
        <w:t xml:space="preserve">kun kyseiset valuutat nousevat </w:t>
      </w:r>
      <w:r>
        <w:rPr>
          <w:color w:val="C660FB"/>
        </w:rPr>
        <w:t xml:space="preserve">suhteessa dollariin</w:t>
      </w:r>
      <w:r>
        <w:t xml:space="preserve">. </w:t>
      </w:r>
      <w:r>
        <w:rPr>
          <w:color w:val="B7D802"/>
        </w:rPr>
        <w:t xml:space="preserve">Mutta kun </w:t>
      </w:r>
      <w:r>
        <w:rPr>
          <w:color w:val="826392"/>
        </w:rPr>
        <w:t xml:space="preserve">dollari </w:t>
      </w:r>
      <w:r>
        <w:rPr>
          <w:color w:val="B7D802"/>
        </w:rPr>
        <w:t xml:space="preserve">nousee suhteessa tärkeimpiin ulkomaanvaluuttoihin, kuten </w:t>
      </w:r>
      <w:r>
        <w:rPr>
          <w:color w:val="5E7A6A"/>
        </w:rPr>
        <w:t xml:space="preserve">se </w:t>
      </w:r>
      <w:r>
        <w:rPr>
          <w:color w:val="B7D802"/>
        </w:rPr>
        <w:t xml:space="preserve">on tehnyt suurimman osan </w:t>
      </w:r>
      <w:r>
        <w:rPr>
          <w:color w:val="B29869"/>
        </w:rPr>
        <w:t xml:space="preserve">tästä vuodesta, </w:t>
      </w:r>
      <w:r>
        <w:rPr>
          <w:color w:val="05AEE8"/>
        </w:rPr>
        <w:t xml:space="preserve">näiden rahastojen </w:t>
      </w:r>
      <w:r>
        <w:t xml:space="preserve">dollarimääräinen arvo </w:t>
      </w:r>
      <w:r>
        <w:t xml:space="preserve">laskee. </w:t>
      </w:r>
      <w:r>
        <w:rPr>
          <w:color w:val="05AEE8"/>
        </w:rPr>
        <w:t xml:space="preserve">Kaikkien kolmen rahaston </w:t>
      </w:r>
      <w:r>
        <w:t xml:space="preserve">tuotto </w:t>
      </w:r>
      <w:r>
        <w:t xml:space="preserve">on ollut </w:t>
      </w:r>
      <w:r>
        <w:t xml:space="preserve">negatiivinen tähän mennessä kuluneen </w:t>
      </w:r>
      <w:r>
        <w:rPr>
          <w:color w:val="42083B"/>
        </w:rPr>
        <w:t xml:space="preserve">vuoden aikana. </w:t>
      </w:r>
      <w:r>
        <w:rPr>
          <w:color w:val="BACFA7"/>
        </w:rPr>
        <w:t xml:space="preserve">Lokakuun 13. päivän jälkeisellä </w:t>
      </w:r>
      <w:r>
        <w:rPr>
          <w:color w:val="76E0C1"/>
        </w:rPr>
        <w:t xml:space="preserve">viikolla </w:t>
      </w:r>
      <w:r>
        <w:rPr>
          <w:color w:val="1D0051"/>
        </w:rPr>
        <w:t xml:space="preserve">huonoimmin menestyneistä </w:t>
      </w:r>
      <w:r>
        <w:rPr>
          <w:color w:val="1D0051"/>
        </w:rPr>
        <w:t xml:space="preserve">rahastoista </w:t>
      </w:r>
      <w:r>
        <w:rPr>
          <w:color w:val="11BA09"/>
        </w:rPr>
        <w:t xml:space="preserve">kaksi </w:t>
      </w:r>
      <w:r>
        <w:t xml:space="preserve">sijoitti runsaasti </w:t>
      </w:r>
      <w:r>
        <w:rPr>
          <w:color w:val="462C36"/>
        </w:rPr>
        <w:t xml:space="preserve">lentoyhtiöosakkeisiin</w:t>
      </w:r>
      <w:r>
        <w:rPr>
          <w:color w:val="65407D"/>
        </w:rPr>
        <w:t xml:space="preserve">, jotka aloittivat </w:t>
      </w:r>
      <w:r>
        <w:rPr>
          <w:color w:val="462C36"/>
        </w:rPr>
        <w:t xml:space="preserve">markkinoiden laskun UAL Corp. -ostosuunnitelman rahoitusvaikeuksien jälkeen</w:t>
      </w:r>
      <w:r>
        <w:t xml:space="preserve">. </w:t>
      </w:r>
      <w:r>
        <w:rPr>
          <w:color w:val="11BA09"/>
        </w:rPr>
        <w:t xml:space="preserve">Sekä </w:t>
      </w:r>
      <w:r>
        <w:rPr>
          <w:color w:val="491803"/>
        </w:rPr>
        <w:t xml:space="preserve">Fidelity Select Air Transportation Portfolio -rahasto </w:t>
      </w:r>
      <w:r>
        <w:rPr>
          <w:color w:val="11BA09"/>
        </w:rPr>
        <w:t xml:space="preserve">että </w:t>
      </w:r>
      <w:r>
        <w:rPr>
          <w:color w:val="F5D2A8"/>
        </w:rPr>
        <w:t xml:space="preserve">National Aviation &amp; Technology -rahasto </w:t>
      </w:r>
      <w:r>
        <w:t xml:space="preserve">ovat kuitenkin saavuttaneet </w:t>
      </w:r>
      <w:r>
        <w:t xml:space="preserve">keskimääräistä paremmat tuotot </w:t>
      </w:r>
      <w:r>
        <w:rPr>
          <w:color w:val="42083B"/>
        </w:rPr>
        <w:t xml:space="preserve">vuoden alusta</w:t>
      </w:r>
      <w:r>
        <w:t xml:space="preserve"> lentoyhtiöiden haltuunoton ympärillä tapahtuneen toiminnan seurauksena</w:t>
      </w:r>
      <w:r>
        <w:t xml:space="preserve">: </w:t>
      </w:r>
      <w:r>
        <w:rPr>
          <w:color w:val="03422C"/>
        </w:rPr>
        <w:t xml:space="preserve">Fidelity Air Transportation -rahasto on tuottanut </w:t>
      </w:r>
      <w:r>
        <w:t xml:space="preserve">30,09 prosenttia ja </w:t>
      </w:r>
      <w:r>
        <w:rPr>
          <w:color w:val="72A46E"/>
        </w:rPr>
        <w:t xml:space="preserve">National Aviation &amp; Technology -rahasto </w:t>
      </w:r>
      <w:r>
        <w:t xml:space="preserve">huikeat 47,24 prosenttia</w:t>
      </w:r>
      <w:r>
        <w:t xml:space="preserve">. </w:t>
      </w:r>
      <w:r>
        <w:rPr>
          <w:color w:val="128EAC"/>
        </w:rPr>
        <w:t xml:space="preserve">A. Michael Lipper, </w:t>
      </w:r>
      <w:r>
        <w:rPr>
          <w:color w:val="47545E"/>
        </w:rPr>
        <w:t xml:space="preserve">Lipper Analyticalin</w:t>
      </w:r>
      <w:r>
        <w:rPr>
          <w:color w:val="128EAC"/>
        </w:rPr>
        <w:t xml:space="preserve"> pääjohtaja</w:t>
      </w:r>
      <w:r>
        <w:t xml:space="preserve">, sanoi, että osakerahastojen yleinen lievä lasku </w:t>
      </w:r>
      <w:r>
        <w:rPr>
          <w:color w:val="DE98FD"/>
        </w:rPr>
        <w:t xml:space="preserve">viime viikolla </w:t>
      </w:r>
      <w:r>
        <w:t xml:space="preserve">ei välttämättä ole hyvä merkki. Hän totesi, että </w:t>
      </w:r>
      <w:r>
        <w:rPr>
          <w:color w:val="B95C69"/>
        </w:rPr>
        <w:t xml:space="preserve">osakerahastot </w:t>
      </w:r>
      <w:r>
        <w:t xml:space="preserve">ovat lähes 60 prosenttia korkeammalla tasolla kuin </w:t>
      </w:r>
      <w:r>
        <w:t xml:space="preserve">3. joulukuuta 1987 tapahtuneen romahduksen jälkeiset pohjalukemat, ja sanoi, että </w:t>
      </w:r>
      <w:r>
        <w:rPr>
          <w:color w:val="C4C8FA"/>
        </w:rPr>
        <w:t xml:space="preserve">viime viikon </w:t>
      </w:r>
      <w:r>
        <w:rPr>
          <w:color w:val="A14D12"/>
        </w:rPr>
        <w:t xml:space="preserve">tapahtumat </w:t>
      </w:r>
      <w:r>
        <w:t xml:space="preserve">"eivät ehkä ole olleet riittävä sopeutus". </w:t>
      </w:r>
      <w:r>
        <w:rPr>
          <w:color w:val="372A55"/>
        </w:rPr>
        <w:t xml:space="preserve">Joko </w:t>
      </w:r>
      <w:r>
        <w:rPr>
          <w:color w:val="3F3610"/>
        </w:rPr>
        <w:t xml:space="preserve">se </w:t>
      </w:r>
      <w:r>
        <w:rPr>
          <w:color w:val="372A55"/>
        </w:rPr>
        <w:t xml:space="preserve">jatkuu, tai sitten tulee poikkeuksellisen pitkä jakso, jolloin suorituskyky on heikko</w:t>
      </w:r>
      <w:r>
        <w:t xml:space="preserve">". Sijoittajat </w:t>
      </w:r>
      <w:r>
        <w:t xml:space="preserve">eivät kuitenkaan näytä ajattelevan </w:t>
      </w:r>
      <w:r>
        <w:rPr>
          <w:color w:val="372A55"/>
        </w:rPr>
        <w:t xml:space="preserve">niin. </w:t>
      </w:r>
      <w:r>
        <w:t xml:space="preserve">Useat suuret sijoitusrahastoryhmät </w:t>
      </w:r>
      <w:r>
        <w:t xml:space="preserve">totesivat </w:t>
      </w:r>
      <w:r>
        <w:rPr>
          <w:color w:val="DE98FD"/>
        </w:rPr>
        <w:t xml:space="preserve">viime viikolla, että </w:t>
      </w:r>
      <w:r>
        <w:rPr>
          <w:color w:val="00587F"/>
        </w:rPr>
        <w:t xml:space="preserve">perjantaina </w:t>
      </w:r>
      <w:r>
        <w:t xml:space="preserve">13. päivä</w:t>
      </w:r>
      <w:r>
        <w:rPr>
          <w:color w:val="00587F"/>
        </w:rPr>
        <w:t xml:space="preserve"> tapahtuneiden</w:t>
      </w:r>
      <w:r>
        <w:t xml:space="preserve"> massiivisten ulosvirtausten </w:t>
      </w:r>
      <w:r>
        <w:t xml:space="preserve">jälkeen rahaa on siirretty tavallista enemmän osakerahastoihin. </w:t>
      </w:r>
      <w:r>
        <w:rPr>
          <w:color w:val="53495F"/>
        </w:rPr>
        <w:t xml:space="preserve">Vanguard Group </w:t>
      </w:r>
      <w:r>
        <w:t xml:space="preserve">kertoi, että </w:t>
      </w:r>
      <w:r>
        <w:rPr>
          <w:color w:val="53495F"/>
        </w:rPr>
        <w:t xml:space="preserve">sen </w:t>
      </w:r>
      <w:r>
        <w:t xml:space="preserve">osakerahastoihin </w:t>
      </w:r>
      <w:r>
        <w:t xml:space="preserve">virtasi </w:t>
      </w:r>
      <w:r>
        <w:rPr>
          <w:color w:val="DE98FD"/>
        </w:rPr>
        <w:t xml:space="preserve">viime viikolla </w:t>
      </w:r>
      <w:r>
        <w:t xml:space="preserve">käteistä </w:t>
      </w:r>
      <w:r>
        <w:t xml:space="preserve">yli 50 miljoonaa dollaria.</w:t>
      </w:r>
      <w:r>
        <w:t xml:space="preserve"> "Paniikkireaktiota ei todellakaan ollut", sanoi T. Rowe Price Associatesin varatoimitusjohtaja Steven Norwitz. "Ihmiset ovat osoittaneet vakautta ja jopa kiinnostusta ostaa kantaosakkeita." Lähde: </w:t>
      </w:r>
      <w:r>
        <w:rPr>
          <w:color w:val="6A3A35"/>
        </w:rPr>
        <w:t xml:space="preserve">Lipper Analytical Services Inc</w:t>
      </w:r>
      <w:r>
        <w:t xml:space="preserve">. </w:t>
      </w:r>
      <w:r>
        <w:t xml:space="preserve">* Ilman osinkoja ** Kun osingot on sijoitettu uudelleen Lähteet: </w:t>
      </w:r>
      <w:r>
        <w:rPr>
          <w:color w:val="6A3A35"/>
        </w:rPr>
        <w:t xml:space="preserve">Lipper Analytical Services Inc. </w:t>
      </w:r>
      <w:r>
        <w:t xml:space="preserve">, Standard &amp; Poor's Corp.</w:t>
      </w:r>
    </w:p>
    <w:p>
      <w:r>
        <w:rPr>
          <w:b/>
        </w:rPr>
        <w:t xml:space="preserve">Asiakirjan numero 1156</w:t>
      </w:r>
    </w:p>
    <w:p>
      <w:r>
        <w:rPr>
          <w:b/>
        </w:rPr>
        <w:t xml:space="preserve">Asiakirjan tunniste: wsj1454-001</w:t>
      </w:r>
    </w:p>
    <w:p>
      <w:r>
        <w:rPr>
          <w:color w:val="310106"/>
        </w:rPr>
        <w:t xml:space="preserve">Guardian Royal Exchange Assurance PLC, Yhdistyneen kuningaskunnan johtava komposiittivakuutusyhtiö, </w:t>
      </w:r>
      <w:r>
        <w:t xml:space="preserve">on ilmoittanut </w:t>
      </w:r>
      <w:r>
        <w:rPr>
          <w:color w:val="04640D"/>
        </w:rPr>
        <w:t xml:space="preserve">ottavansa osuuden </w:t>
      </w:r>
      <w:r>
        <w:rPr>
          <w:color w:val="E115C0"/>
        </w:rPr>
        <w:t xml:space="preserve">Nationwide Anglia Building Societyn </w:t>
      </w:r>
      <w:r>
        <w:rPr>
          <w:color w:val="FB5514"/>
        </w:rPr>
        <w:t xml:space="preserve">kiinteistönvälitysliiketoiminnasta osana </w:t>
      </w:r>
      <w:r>
        <w:rPr>
          <w:color w:val="04640D"/>
        </w:rPr>
        <w:t xml:space="preserve">suunnitelmaansa luoda liiketoimintayhteyksien verkosto </w:t>
      </w:r>
      <w:r>
        <w:rPr>
          <w:color w:val="FEFB0A"/>
        </w:rPr>
        <w:t xml:space="preserve">Yhdistyneeseen kuningaskuntaan </w:t>
      </w:r>
      <w:r>
        <w:rPr>
          <w:color w:val="04640D"/>
        </w:rPr>
        <w:t xml:space="preserve">ja Eurooppaan</w:t>
      </w:r>
      <w:r>
        <w:t xml:space="preserve">. </w:t>
      </w:r>
      <w:r>
        <w:rPr>
          <w:color w:val="00587F"/>
        </w:rPr>
        <w:t xml:space="preserve">Viranomaiset </w:t>
      </w:r>
      <w:r>
        <w:t xml:space="preserve">kieltäytyivät paljastamasta </w:t>
      </w:r>
      <w:r>
        <w:rPr>
          <w:color w:val="04640D"/>
        </w:rPr>
        <w:t xml:space="preserve">kaupan </w:t>
      </w:r>
      <w:r>
        <w:t xml:space="preserve">arvoa </w:t>
      </w:r>
      <w:r>
        <w:t xml:space="preserve">tai </w:t>
      </w:r>
      <w:r>
        <w:rPr>
          <w:color w:val="9E8317"/>
        </w:rPr>
        <w:t xml:space="preserve">GRE:</w:t>
      </w:r>
      <w:r>
        <w:rPr>
          <w:color w:val="0BC582"/>
        </w:rPr>
        <w:t xml:space="preserve">n </w:t>
      </w:r>
      <w:r>
        <w:rPr>
          <w:color w:val="0BC582"/>
        </w:rPr>
        <w:t xml:space="preserve">tarkkaa osuutta </w:t>
      </w:r>
      <w:r>
        <w:rPr>
          <w:color w:val="01190F"/>
        </w:rPr>
        <w:t xml:space="preserve">Nationwide Anglia Estate Agentsista</w:t>
      </w:r>
      <w:r>
        <w:t xml:space="preserve">. </w:t>
      </w:r>
      <w:r>
        <w:rPr>
          <w:color w:val="847D81"/>
        </w:rPr>
        <w:t xml:space="preserve">Yhtiöiden </w:t>
      </w:r>
      <w:r>
        <w:t xml:space="preserve">mukaan </w:t>
      </w:r>
      <w:r>
        <w:rPr>
          <w:color w:val="58018B"/>
        </w:rPr>
        <w:t xml:space="preserve">Nationwide Anglia Estate Agents </w:t>
      </w:r>
      <w:r>
        <w:t xml:space="preserve">tarjoaa kuitenkin henkivakuutuksia sekä </w:t>
      </w:r>
      <w:r>
        <w:rPr>
          <w:color w:val="310106"/>
        </w:rPr>
        <w:t xml:space="preserve">GRE:n </w:t>
      </w:r>
      <w:r>
        <w:t xml:space="preserve">eläke- ja sijoitustuotteita </w:t>
      </w:r>
      <w:r>
        <w:t xml:space="preserve">yli 1 000 vähittäismyyntipisteensä </w:t>
      </w:r>
      <w:r>
        <w:rPr>
          <w:color w:val="58018B"/>
        </w:rPr>
        <w:t xml:space="preserve">kautta Yhdistyneessä </w:t>
      </w:r>
      <w:r>
        <w:rPr>
          <w:color w:val="B70639"/>
        </w:rPr>
        <w:t xml:space="preserve">kuningaskunnassa. </w:t>
      </w:r>
      <w:r>
        <w:rPr>
          <w:color w:val="310106"/>
        </w:rPr>
        <w:t xml:space="preserve">GRE </w:t>
      </w:r>
      <w:r>
        <w:t xml:space="preserve">sanoi, että se </w:t>
      </w:r>
      <w:r>
        <w:t xml:space="preserve">on sopinut </w:t>
      </w:r>
      <w:r>
        <w:rPr>
          <w:color w:val="FB5514"/>
        </w:rPr>
        <w:t xml:space="preserve">Nationwide Anglialle</w:t>
      </w:r>
      <w:r>
        <w:rPr>
          <w:color w:val="04640D"/>
        </w:rPr>
        <w:t xml:space="preserve"> myymistä </w:t>
      </w:r>
      <w:r>
        <w:t xml:space="preserve">koskevan sopimuksen lisäksi </w:t>
      </w:r>
      <w:r>
        <w:t xml:space="preserve">henkivakuutustuotteiden kehittämisestä </w:t>
      </w:r>
      <w:r>
        <w:rPr>
          <w:color w:val="703B01"/>
        </w:rPr>
        <w:t xml:space="preserve">komposiittivakuutusyhtiön kanssa.</w:t>
      </w:r>
    </w:p>
    <w:p>
      <w:r>
        <w:rPr>
          <w:b/>
        </w:rPr>
        <w:t xml:space="preserve">Asiakirjan numero 1157</w:t>
      </w:r>
    </w:p>
    <w:p>
      <w:r>
        <w:rPr>
          <w:b/>
        </w:rPr>
        <w:t xml:space="preserve">Asiakirjan tunniste: wsj1455-001</w:t>
      </w:r>
    </w:p>
    <w:p>
      <w:r>
        <w:t xml:space="preserve">Four Seasons -ravintolan baaritiskillä istuva </w:t>
      </w:r>
      <w:r>
        <w:rPr>
          <w:color w:val="310106"/>
        </w:rPr>
        <w:t xml:space="preserve">arkkitehti William McDonough </w:t>
      </w:r>
      <w:r>
        <w:t xml:space="preserve">ei tunnu </w:t>
      </w:r>
      <w:r>
        <w:t xml:space="preserve">välittävän </w:t>
      </w:r>
      <w:r>
        <w:t xml:space="preserve">viehättävästä asiakaskunnasta ja elegantista ympäristöstä. </w:t>
      </w:r>
      <w:r>
        <w:t xml:space="preserve">Hän käy silmäilemässä </w:t>
      </w:r>
      <w:r>
        <w:rPr>
          <w:color w:val="04640D"/>
        </w:rPr>
        <w:t xml:space="preserve">verhoja</w:t>
      </w:r>
      <w:r>
        <w:rPr>
          <w:color w:val="FEFB0A"/>
        </w:rPr>
        <w:t xml:space="preserve">, jotka </w:t>
      </w:r>
      <w:r>
        <w:rPr>
          <w:color w:val="04640D"/>
        </w:rPr>
        <w:t xml:space="preserve">liehuvat ilmanvaihtokanavien yllä</w:t>
      </w:r>
      <w:r>
        <w:t xml:space="preserve">. </w:t>
      </w:r>
      <w:r>
        <w:t xml:space="preserve">"Katsokaa, miten paljon ilmaa </w:t>
      </w:r>
      <w:r>
        <w:rPr>
          <w:color w:val="FB5514"/>
        </w:rPr>
        <w:t xml:space="preserve">täällä </w:t>
      </w:r>
      <w:r>
        <w:t xml:space="preserve">virtaa!" hän sanoo. "</w:t>
      </w:r>
      <w:r>
        <w:rPr>
          <w:color w:val="FB5514"/>
        </w:rPr>
        <w:t xml:space="preserve">Täällä on </w:t>
      </w:r>
      <w:r>
        <w:t xml:space="preserve">erinomainen ilmanvaihto!" </w:t>
      </w:r>
      <w:r>
        <w:t xml:space="preserve">Saatat kuulla lisää </w:t>
      </w:r>
      <w:r>
        <w:rPr>
          <w:color w:val="310106"/>
        </w:rPr>
        <w:t xml:space="preserve">McDonough'sta, 38, </w:t>
      </w:r>
      <w:r>
        <w:t xml:space="preserve">ja </w:t>
      </w:r>
      <w:r>
        <w:rPr>
          <w:color w:val="310106"/>
        </w:rPr>
        <w:t xml:space="preserve">hänen </w:t>
      </w:r>
      <w:r>
        <w:t xml:space="preserve">intohimostaan puhtaan ilman puolesta. </w:t>
      </w:r>
      <w:r>
        <w:rPr>
          <w:color w:val="E115C0"/>
        </w:rPr>
        <w:t xml:space="preserve">Vuosien </w:t>
      </w:r>
      <w:r>
        <w:rPr>
          <w:color w:val="E115C0"/>
        </w:rPr>
        <w:t xml:space="preserve">suhteellisen tuntemattoman </w:t>
      </w:r>
      <w:r>
        <w:rPr>
          <w:color w:val="00587F"/>
        </w:rPr>
        <w:t xml:space="preserve">toiminnan </w:t>
      </w:r>
      <w:r>
        <w:t xml:space="preserve">jälkeen hän on alkanut herättää huomiota </w:t>
      </w:r>
      <w:r>
        <w:t xml:space="preserve">arkkitehtuurinsa </w:t>
      </w:r>
      <w:r>
        <w:t xml:space="preserve">ympäristöllisen ja esteettisen arvon vuoksi. </w:t>
      </w:r>
      <w:r>
        <w:rPr>
          <w:color w:val="310106"/>
        </w:rPr>
        <w:t xml:space="preserve">McDonough </w:t>
      </w:r>
      <w:r>
        <w:t xml:space="preserve">uskoo, että planeetan hyvinvointi riippuu sellaisista keinoista kuin ikkunoiden avaaminen sisäilman saastumisen vähentämiseksi, mattojen naulaaminen myrkyllisten liimojen käytön sijaan ja </w:t>
      </w:r>
      <w:r>
        <w:rPr>
          <w:color w:val="0BC582"/>
        </w:rPr>
        <w:t xml:space="preserve">uhanalaisista sademetsistä </w:t>
      </w:r>
      <w:r>
        <w:rPr>
          <w:color w:val="FEB8C8"/>
        </w:rPr>
        <w:t xml:space="preserve">peräisin olevan </w:t>
      </w:r>
      <w:r>
        <w:rPr>
          <w:color w:val="0BC582"/>
        </w:rPr>
        <w:t xml:space="preserve">mahongin </w:t>
      </w:r>
      <w:r>
        <w:t xml:space="preserve">välttäminen</w:t>
      </w:r>
      <w:r>
        <w:t xml:space="preserve">. </w:t>
      </w:r>
      <w:r>
        <w:t xml:space="preserve">Osa </w:t>
      </w:r>
      <w:r>
        <w:rPr>
          <w:color w:val="310106"/>
        </w:rPr>
        <w:t xml:space="preserve">hänen </w:t>
      </w:r>
      <w:r>
        <w:t xml:space="preserve">esteettisistä ideoistaan toteutui </w:t>
      </w:r>
      <w:r>
        <w:rPr>
          <w:color w:val="310106"/>
        </w:rPr>
        <w:t xml:space="preserve">hänen </w:t>
      </w:r>
      <w:r>
        <w:t xml:space="preserve">suunnitellessaan </w:t>
      </w:r>
      <w:r>
        <w:rPr>
          <w:color w:val="9E8317"/>
        </w:rPr>
        <w:t xml:space="preserve">neljän tähden Quilted Giraffe </w:t>
      </w:r>
      <w:r>
        <w:rPr>
          <w:color w:val="01190F"/>
        </w:rPr>
        <w:t xml:space="preserve">-ravintolaa, jota </w:t>
      </w:r>
      <w:r>
        <w:rPr>
          <w:color w:val="9E8317"/>
        </w:rPr>
        <w:t xml:space="preserve">Progressive Architecture -lehti kutsui "arkkitehtonisesti täydelliseksi"</w:t>
      </w:r>
      <w:r>
        <w:t xml:space="preserve">, sekä </w:t>
      </w:r>
      <w:r>
        <w:rPr>
          <w:color w:val="58018B"/>
        </w:rPr>
        <w:t xml:space="preserve">Madison Avenuella sijaitsevan Paul Stuartin vaatekaupan </w:t>
      </w:r>
      <w:r>
        <w:rPr>
          <w:color w:val="847D81"/>
        </w:rPr>
        <w:t xml:space="preserve">muutostyössä</w:t>
      </w:r>
      <w:r>
        <w:t xml:space="preserve">. Hän suunnittelee huonekaluja ja asuntoja sekä liike- ja toimistotiloja. Nyt hän suunnittelee Broadway Avenuen näyttämöä Kid Creole and the Coconuts -yhtyeen show'ta varten. </w:t>
      </w:r>
      <w:r>
        <w:rPr>
          <w:color w:val="310106"/>
        </w:rPr>
        <w:t xml:space="preserve">Hänen </w:t>
      </w:r>
      <w:r>
        <w:t xml:space="preserve">mielikuvituksensa </w:t>
      </w:r>
      <w:r>
        <w:t xml:space="preserve">herättää kuitenkin </w:t>
      </w:r>
      <w:r>
        <w:rPr>
          <w:color w:val="B70639"/>
        </w:rPr>
        <w:t xml:space="preserve">ilmakeskeinen arkkitehtuuri</w:t>
      </w:r>
      <w:r>
        <w:t xml:space="preserve">. </w:t>
      </w:r>
      <w:r>
        <w:t xml:space="preserve">Kysymys kuuluu nyt: onko </w:t>
      </w:r>
      <w:r>
        <w:rPr>
          <w:color w:val="703B01"/>
        </w:rPr>
        <w:t xml:space="preserve">Puola </w:t>
      </w:r>
      <w:r>
        <w:t xml:space="preserve">valmis </w:t>
      </w:r>
      <w:r>
        <w:rPr>
          <w:color w:val="B70639"/>
        </w:rPr>
        <w:t xml:space="preserve">siihen</w:t>
      </w:r>
      <w:r>
        <w:t xml:space="preserve">? </w:t>
      </w:r>
      <w:r>
        <w:rPr>
          <w:color w:val="310106"/>
        </w:rPr>
        <w:t xml:space="preserve">McDonough on </w:t>
      </w:r>
      <w:r>
        <w:t xml:space="preserve">ryhtymässä tähän mennessä suurimpaan puhdasilmahaasteeseensa, </w:t>
      </w:r>
      <w:r>
        <w:rPr>
          <w:color w:val="F7F1DF"/>
        </w:rPr>
        <w:t xml:space="preserve">joka</w:t>
      </w:r>
      <w:r>
        <w:t xml:space="preserve"> on </w:t>
      </w:r>
      <w:r>
        <w:rPr>
          <w:color w:val="4AFEFA"/>
        </w:rPr>
        <w:t xml:space="preserve">Puolaan</w:t>
      </w:r>
      <w:r>
        <w:rPr>
          <w:color w:val="118B8A"/>
        </w:rPr>
        <w:t xml:space="preserve"> suunniteltu Varsovan kauppakeskus</w:t>
      </w:r>
      <w:r>
        <w:rPr>
          <w:color w:val="118B8A"/>
        </w:rPr>
        <w:t xml:space="preserve">, </w:t>
      </w:r>
      <w:r>
        <w:rPr>
          <w:color w:val="FCB164"/>
        </w:rPr>
        <w:t xml:space="preserve">ensimmäinen </w:t>
      </w:r>
      <w:r>
        <w:rPr>
          <w:color w:val="FCB164"/>
        </w:rPr>
        <w:t xml:space="preserve">laatuaan </w:t>
      </w:r>
      <w:r>
        <w:rPr>
          <w:color w:val="000D2C"/>
        </w:rPr>
        <w:t xml:space="preserve">Itä-Euroopassa</w:t>
      </w:r>
      <w:r>
        <w:t xml:space="preserve">. </w:t>
      </w:r>
      <w:r>
        <w:rPr>
          <w:color w:val="118B8A"/>
        </w:rPr>
        <w:t xml:space="preserve">Hanke </w:t>
      </w:r>
      <w:r>
        <w:t xml:space="preserve">on jo saavuttanut </w:t>
      </w:r>
      <w:r>
        <w:t xml:space="preserve">jonkin verran arvostusta </w:t>
      </w:r>
      <w:r>
        <w:rPr>
          <w:color w:val="53495F"/>
        </w:rPr>
        <w:t xml:space="preserve">New Yorkissa</w:t>
      </w:r>
      <w:r>
        <w:t xml:space="preserve">: </w:t>
      </w:r>
      <w:r>
        <w:rPr>
          <w:color w:val="F95475"/>
        </w:rPr>
        <w:t xml:space="preserve">Bloomingdale's </w:t>
      </w:r>
      <w:r>
        <w:t xml:space="preserve">aikoo myydä joulusesongin aikana </w:t>
      </w:r>
      <w:r>
        <w:rPr>
          <w:color w:val="61FC03"/>
        </w:rPr>
        <w:t xml:space="preserve">metrin korkuisen suklaamallin </w:t>
      </w:r>
      <w:r>
        <w:rPr>
          <w:color w:val="5D9608"/>
        </w:rPr>
        <w:t xml:space="preserve">keskuksesta</w:t>
      </w:r>
      <w:r>
        <w:t xml:space="preserve">. Osa tuotoista menee Design Industry Foundation for AIDS -järjestölle. Kakku, joka on koristeltu </w:t>
      </w:r>
      <w:r>
        <w:rPr>
          <w:color w:val="5D9608"/>
        </w:rPr>
        <w:t xml:space="preserve">keskuksen </w:t>
      </w:r>
      <w:r>
        <w:rPr>
          <w:color w:val="61FC03"/>
        </w:rPr>
        <w:t xml:space="preserve">kopiolla, </w:t>
      </w:r>
      <w:r>
        <w:t xml:space="preserve">huutokaupataan joulukuussa Sotheby'sissa järjestettävässä AIDS-rahankeräyksessä. Jos </w:t>
      </w:r>
      <w:r>
        <w:rPr>
          <w:color w:val="310106"/>
        </w:rPr>
        <w:t xml:space="preserve">McDonoughin </w:t>
      </w:r>
      <w:r>
        <w:t xml:space="preserve">suunnitelmat toteutuvat, mahdollisimman suuri osa </w:t>
      </w:r>
      <w:r>
        <w:rPr>
          <w:color w:val="118B8A"/>
        </w:rPr>
        <w:t xml:space="preserve">puolalaisesta keskuksesta </w:t>
      </w:r>
      <w:r>
        <w:t xml:space="preserve">rakennetaan Varsovan monista rommialueista kierrätetystä alumiinista, teräksestä ja lasista. Myymälätilojen 50 kerrosta kruunaa </w:t>
      </w:r>
      <w:r>
        <w:rPr>
          <w:color w:val="DE98FD"/>
        </w:rPr>
        <w:t xml:space="preserve">20-kerroksinen torni, jossa on harjakatot</w:t>
      </w:r>
      <w:r>
        <w:t xml:space="preserve">. </w:t>
      </w:r>
      <w:r>
        <w:rPr>
          <w:color w:val="DE98FD"/>
        </w:rPr>
        <w:t xml:space="preserve">Torni </w:t>
      </w:r>
      <w:r>
        <w:t xml:space="preserve">valaistaan aurinkopattereilla. Ikkunat avautuvat. Mattoja ei liimata ja seinät maalataan myrkyttömillä maaleilla. </w:t>
      </w:r>
      <w:r>
        <w:rPr>
          <w:color w:val="98A088"/>
        </w:rPr>
        <w:t xml:space="preserve">Formaldehydipäästöjen vähentämiseksi </w:t>
      </w:r>
      <w:r>
        <w:rPr>
          <w:color w:val="4F584E"/>
        </w:rPr>
        <w:t xml:space="preserve">McDonough käyttää </w:t>
      </w:r>
      <w:r>
        <w:rPr>
          <w:color w:val="98A088"/>
        </w:rPr>
        <w:t xml:space="preserve">vanerin tai lastulevyn sijasta massiivipuuta siinä </w:t>
      </w:r>
      <w:r>
        <w:rPr>
          <w:color w:val="248AD0"/>
        </w:rPr>
        <w:t xml:space="preserve">määrin </w:t>
      </w:r>
      <w:r>
        <w:rPr>
          <w:color w:val="5C5300"/>
        </w:rPr>
        <w:t xml:space="preserve">kuin </w:t>
      </w:r>
      <w:r>
        <w:rPr>
          <w:color w:val="248AD0"/>
        </w:rPr>
        <w:t xml:space="preserve">150 miljoonan dollarin budjetti sallii</w:t>
      </w:r>
      <w:r>
        <w:t xml:space="preserve">. </w:t>
      </w:r>
      <w:r>
        <w:t xml:space="preserve">Jos </w:t>
      </w:r>
      <w:r>
        <w:rPr>
          <w:color w:val="310106"/>
        </w:rPr>
        <w:t xml:space="preserve">McDonough </w:t>
      </w:r>
      <w:r>
        <w:t xml:space="preserve">saa tahtonsa läpi, puolalaiset kompensoivat </w:t>
      </w:r>
      <w:r>
        <w:rPr>
          <w:color w:val="118B8A"/>
        </w:rPr>
        <w:t xml:space="preserve">ostoskeskuksen </w:t>
      </w:r>
      <w:r>
        <w:t xml:space="preserve">tuottamat hiilidioksidipäästöt, jotka ovat </w:t>
      </w:r>
      <w:r>
        <w:t xml:space="preserve">pääepäilty </w:t>
      </w:r>
      <w:r>
        <w:rPr>
          <w:color w:val="BCFEC6"/>
        </w:rPr>
        <w:t xml:space="preserve">ilmakehän lämpenemisestä, </w:t>
      </w:r>
      <w:r>
        <w:rPr>
          <w:color w:val="932C70"/>
        </w:rPr>
        <w:t xml:space="preserve">jota </w:t>
      </w:r>
      <w:r>
        <w:rPr>
          <w:color w:val="BCFEC6"/>
        </w:rPr>
        <w:t xml:space="preserve">monet tutkijat pelkäävät</w:t>
      </w:r>
      <w:r>
        <w:t xml:space="preserve">. </w:t>
      </w:r>
      <w:r>
        <w:t xml:space="preserve">Itse asiassa puolalaisten pitäisi istuttaa 10 neliökilometrin laajuinen metsä jonnekin maaseudulle </w:t>
      </w:r>
      <w:r>
        <w:rPr>
          <w:color w:val="2B1B04"/>
        </w:rPr>
        <w:t xml:space="preserve">150 000 dollarilla, jonka </w:t>
      </w:r>
      <w:r>
        <w:rPr>
          <w:color w:val="AE7AA1"/>
        </w:rPr>
        <w:t xml:space="preserve">ostoskeskuksen </w:t>
      </w:r>
      <w:r>
        <w:rPr>
          <w:color w:val="D4C67A"/>
        </w:rPr>
        <w:t xml:space="preserve">rakentaja </w:t>
      </w:r>
      <w:r>
        <w:rPr>
          <w:color w:val="B5AFC4"/>
        </w:rPr>
        <w:t xml:space="preserve">maksaa</w:t>
      </w:r>
      <w:r>
        <w:t xml:space="preserve">. </w:t>
      </w:r>
      <w:r>
        <w:t xml:space="preserve">Tämä uutinen </w:t>
      </w:r>
      <w:r>
        <w:t xml:space="preserve">ei ole vakuuttanut </w:t>
      </w:r>
      <w:r>
        <w:rPr>
          <w:color w:val="C2A393"/>
        </w:rPr>
        <w:t xml:space="preserve">muita </w:t>
      </w:r>
      <w:r>
        <w:rPr>
          <w:color w:val="0232FD"/>
        </w:rPr>
        <w:t xml:space="preserve">McDonough'n </w:t>
      </w:r>
      <w:r>
        <w:rPr>
          <w:color w:val="C2A393"/>
        </w:rPr>
        <w:t xml:space="preserve">ammattikunnan </w:t>
      </w:r>
      <w:r>
        <w:rPr>
          <w:color w:val="C2A393"/>
        </w:rPr>
        <w:t xml:space="preserve">jäseniä siitä, että heistä tulisi </w:t>
      </w:r>
      <w:r>
        <w:t xml:space="preserve">arkkitehtejä, joilla on pakkomielle istuttaa puita. </w:t>
      </w:r>
      <w:r>
        <w:rPr>
          <w:color w:val="6A3A35"/>
        </w:rPr>
        <w:t xml:space="preserve">John Burgee, </w:t>
      </w:r>
      <w:r>
        <w:rPr>
          <w:color w:val="BA6801"/>
        </w:rPr>
        <w:t xml:space="preserve">jonka </w:t>
      </w:r>
      <w:r>
        <w:rPr>
          <w:color w:val="6A3A35"/>
        </w:rPr>
        <w:t xml:space="preserve">newyorkilainen toimisto suunnittelee Times Squaren saneerausta</w:t>
      </w:r>
      <w:r>
        <w:t xml:space="preserve">, sanoo, että </w:t>
      </w:r>
      <w:r>
        <w:rPr>
          <w:color w:val="16C0D0"/>
        </w:rPr>
        <w:t xml:space="preserve">kaikki arkkitehdit </w:t>
      </w:r>
      <w:r>
        <w:rPr>
          <w:color w:val="168E5C"/>
        </w:rPr>
        <w:t xml:space="preserve">haluavat ottaa huomioon </w:t>
      </w:r>
      <w:r>
        <w:rPr>
          <w:color w:val="168E5C"/>
        </w:rPr>
        <w:t xml:space="preserve">työnsä </w:t>
      </w:r>
      <w:r>
        <w:rPr>
          <w:color w:val="168E5C"/>
        </w:rPr>
        <w:t xml:space="preserve">ekologiset vaikutukset, </w:t>
      </w:r>
      <w:r>
        <w:t xml:space="preserve">"mutta emme voi viedä </w:t>
      </w:r>
      <w:r>
        <w:rPr>
          <w:color w:val="168E5C"/>
        </w:rPr>
        <w:t xml:space="preserve">sitä </w:t>
      </w:r>
      <w:r>
        <w:t xml:space="preserve">näin pitkälle". Karen Nichols, vanhempi osakas </w:t>
      </w:r>
      <w:r>
        <w:rPr>
          <w:color w:val="C62100"/>
        </w:rPr>
        <w:t xml:space="preserve">Michael Gravesin arkkitehtitoimistossa Princetonissa, New Jerseyssä, </w:t>
      </w:r>
      <w:r>
        <w:t xml:space="preserve">sanoo: "Olemme itse asiassa sen armoilla, mitä rakennusteollisuus voi ja haluaa tehdä helposti." </w:t>
      </w:r>
      <w:r>
        <w:rPr>
          <w:color w:val="310106"/>
        </w:rPr>
        <w:t xml:space="preserve">McDonough </w:t>
      </w:r>
      <w:r>
        <w:t xml:space="preserve">vastaa: "</w:t>
      </w:r>
      <w:r>
        <w:t xml:space="preserve">Pyydän </w:t>
      </w:r>
      <w:r>
        <w:rPr>
          <w:color w:val="014347"/>
        </w:rPr>
        <w:t xml:space="preserve">ihmisiä </w:t>
      </w:r>
      <w:r>
        <w:t xml:space="preserve">laajentamaan </w:t>
      </w:r>
      <w:r>
        <w:t xml:space="preserve">ohjelmaansa." </w:t>
      </w:r>
      <w:r>
        <w:rPr>
          <w:color w:val="310106"/>
        </w:rPr>
        <w:t xml:space="preserve">McDonough </w:t>
      </w:r>
      <w:r>
        <w:t xml:space="preserve">syntyi Tokiossa </w:t>
      </w:r>
      <w:r>
        <w:rPr>
          <w:color w:val="233809"/>
        </w:rPr>
        <w:t xml:space="preserve">monissa maissa eri puolilla maailmaa toimineen </w:t>
      </w:r>
      <w:r>
        <w:rPr>
          <w:color w:val="42083B"/>
        </w:rPr>
        <w:t xml:space="preserve">Seagram-yhtiön </w:t>
      </w:r>
      <w:r>
        <w:rPr>
          <w:color w:val="233809"/>
        </w:rPr>
        <w:t xml:space="preserve">johtajan </w:t>
      </w:r>
      <w:r>
        <w:t xml:space="preserve">poikana, ja hän </w:t>
      </w:r>
      <w:r>
        <w:t xml:space="preserve">kävi 19 koulua </w:t>
      </w:r>
      <w:r>
        <w:rPr>
          <w:color w:val="B7DAD2"/>
        </w:rPr>
        <w:t xml:space="preserve">Hongkongista </w:t>
      </w:r>
      <w:r>
        <w:t xml:space="preserve">Shaker Heightsiin, Ohioon, </w:t>
      </w:r>
      <w:r>
        <w:t xml:space="preserve">ennen kuin </w:t>
      </w:r>
      <w:r>
        <w:t xml:space="preserve">kirjoittautui </w:t>
      </w:r>
      <w:r>
        <w:rPr>
          <w:color w:val="023087"/>
        </w:rPr>
        <w:t xml:space="preserve">Dartmouth Collegeen. </w:t>
      </w:r>
      <w:r>
        <w:t xml:space="preserve">Hän suoritti arkkitehtuurin maisterin tutkinnon </w:t>
      </w:r>
      <w:r>
        <w:rPr>
          <w:color w:val="196956"/>
        </w:rPr>
        <w:t xml:space="preserve">Yalen yliopistossa</w:t>
      </w:r>
      <w:r>
        <w:t xml:space="preserve">. Hän on ollut kiinnostunut ulkoilusta nuoruudestaan lähtien. </w:t>
      </w:r>
      <w:r>
        <w:rPr>
          <w:color w:val="310106"/>
        </w:rPr>
        <w:t xml:space="preserve">Hän </w:t>
      </w:r>
      <w:r>
        <w:t xml:space="preserve">ja </w:t>
      </w:r>
      <w:r>
        <w:rPr>
          <w:color w:val="8C41BB"/>
        </w:rPr>
        <w:t xml:space="preserve">hänen </w:t>
      </w:r>
      <w:r>
        <w:rPr>
          <w:color w:val="233809"/>
        </w:rPr>
        <w:t xml:space="preserve">isänsä </w:t>
      </w:r>
      <w:r>
        <w:t xml:space="preserve">viettävät edelleen </w:t>
      </w:r>
      <w:r>
        <w:t xml:space="preserve">joka kesä aikaa perhokalastamalla lohta Islannissa. Hän sanoo, että </w:t>
      </w:r>
      <w:r>
        <w:rPr>
          <w:color w:val="B7DAD2"/>
        </w:rPr>
        <w:t xml:space="preserve">Hongkongissa</w:t>
      </w:r>
      <w:r>
        <w:t xml:space="preserve"> asuminen </w:t>
      </w:r>
      <w:r>
        <w:t xml:space="preserve">on opettanut häntä arvostamaan ruoan, sähkön ja veden rajallista määrää. </w:t>
      </w:r>
      <w:r>
        <w:t xml:space="preserve">Ensimmäisessä koulussaan Yhdysvalloissa </w:t>
      </w:r>
      <w:r>
        <w:rPr>
          <w:color w:val="310106"/>
        </w:rPr>
        <w:t xml:space="preserve">häntä </w:t>
      </w:r>
      <w:r>
        <w:rPr>
          <w:color w:val="310106"/>
        </w:rPr>
        <w:t xml:space="preserve">pidettiin </w:t>
      </w:r>
      <w:r>
        <w:t xml:space="preserve">hieman outona, koska hän sulki avoimet hanat ja kehotti </w:t>
      </w:r>
      <w:r>
        <w:t xml:space="preserve">luokkatovereitaan </w:t>
      </w:r>
      <w:r>
        <w:rPr>
          <w:color w:val="2B2D32"/>
        </w:rPr>
        <w:t xml:space="preserve">käymään </w:t>
      </w:r>
      <w:r>
        <w:t xml:space="preserve">lyhyissä suihkuissa. </w:t>
      </w:r>
      <w:r>
        <w:rPr>
          <w:color w:val="310106"/>
        </w:rPr>
        <w:t xml:space="preserve">Hän </w:t>
      </w:r>
      <w:r>
        <w:t xml:space="preserve">perusti </w:t>
      </w:r>
      <w:r>
        <w:rPr>
          <w:color w:val="023087"/>
        </w:rPr>
        <w:t xml:space="preserve">Dartmouthin</w:t>
      </w:r>
      <w:r>
        <w:t xml:space="preserve"> kämppäkaverinsa </w:t>
      </w:r>
      <w:r>
        <w:t xml:space="preserve">kanssa </w:t>
      </w:r>
      <w:r>
        <w:rPr>
          <w:color w:val="94C661"/>
        </w:rPr>
        <w:t xml:space="preserve">yrityksen</w:t>
      </w:r>
      <w:r>
        <w:rPr>
          <w:color w:val="F8907D"/>
        </w:rPr>
        <w:t xml:space="preserve">, joka </w:t>
      </w:r>
      <w:r>
        <w:rPr>
          <w:color w:val="94C661"/>
        </w:rPr>
        <w:t xml:space="preserve">kunnosti kolme vesivoimalaitosta Vermontissa</w:t>
      </w:r>
      <w:r>
        <w:t xml:space="preserve">. </w:t>
      </w:r>
      <w:r>
        <w:rPr>
          <w:color w:val="196956"/>
        </w:rPr>
        <w:t xml:space="preserve">Yalessa </w:t>
      </w:r>
      <w:r>
        <w:t xml:space="preserve">hän suunnitteli yhden </w:t>
      </w:r>
      <w:r>
        <w:rPr>
          <w:color w:val="895E6B"/>
        </w:rPr>
        <w:t xml:space="preserve">Irlannin </w:t>
      </w:r>
      <w:r>
        <w:rPr>
          <w:color w:val="895E6B"/>
        </w:rPr>
        <w:t xml:space="preserve">ensimmäisistä aurinkolämmitteisistä </w:t>
      </w:r>
      <w:r>
        <w:rPr>
          <w:color w:val="788E95"/>
        </w:rPr>
        <w:t xml:space="preserve">taloista</w:t>
      </w:r>
      <w:r>
        <w:t xml:space="preserve">. </w:t>
      </w:r>
      <w:r>
        <w:rPr>
          <w:color w:val="576094"/>
        </w:rPr>
        <w:t xml:space="preserve">McDonough'n </w:t>
      </w:r>
      <w:r>
        <w:rPr>
          <w:color w:val="FB6AB8"/>
        </w:rPr>
        <w:t xml:space="preserve">ensimmäinen </w:t>
      </w:r>
      <w:r>
        <w:rPr>
          <w:color w:val="FB6AB8"/>
        </w:rPr>
        <w:t xml:space="preserve">ammatillinen projekti</w:t>
      </w:r>
      <w:r>
        <w:rPr>
          <w:color w:val="DB1474"/>
        </w:rPr>
        <w:t xml:space="preserve">, jossa </w:t>
      </w:r>
      <w:r>
        <w:rPr>
          <w:color w:val="576094"/>
        </w:rPr>
        <w:t xml:space="preserve">hänen </w:t>
      </w:r>
      <w:r>
        <w:rPr>
          <w:color w:val="FB6AB8"/>
        </w:rPr>
        <w:t xml:space="preserve">intohimonsa ympäristöä </w:t>
      </w:r>
      <w:r>
        <w:rPr>
          <w:color w:val="FB6AB8"/>
        </w:rPr>
        <w:t xml:space="preserve">kohtaan </w:t>
      </w:r>
      <w:r>
        <w:rPr>
          <w:color w:val="FB6AB8"/>
        </w:rPr>
        <w:t xml:space="preserve">näkyi täysin</w:t>
      </w:r>
      <w:r>
        <w:t xml:space="preserve">, oli </w:t>
      </w:r>
      <w:r>
        <w:rPr>
          <w:color w:val="310106"/>
        </w:rPr>
        <w:t xml:space="preserve">hänen vuonna 1986 </w:t>
      </w:r>
      <w:r>
        <w:t xml:space="preserve">suunnittelemansa </w:t>
      </w:r>
      <w:r>
        <w:rPr>
          <w:color w:val="860E04"/>
        </w:rPr>
        <w:t xml:space="preserve">Environmental Defense Fundin </w:t>
      </w:r>
      <w:r>
        <w:rPr>
          <w:color w:val="8489AE"/>
        </w:rPr>
        <w:t xml:space="preserve">päämaja </w:t>
      </w:r>
      <w:r>
        <w:rPr>
          <w:color w:val="FBC206"/>
        </w:rPr>
        <w:t xml:space="preserve">New York</w:t>
      </w:r>
      <w:r>
        <w:rPr>
          <w:color w:val="8489AE"/>
        </w:rPr>
        <w:t xml:space="preserve">issa</w:t>
      </w:r>
      <w:r>
        <w:t xml:space="preserve">. </w:t>
      </w:r>
      <w:r>
        <w:t xml:space="preserve">Toimistot </w:t>
      </w:r>
      <w:r>
        <w:rPr>
          <w:color w:val="8489AE"/>
        </w:rPr>
        <w:t xml:space="preserve">sijaitsivat rakennuksessa, </w:t>
      </w:r>
      <w:r>
        <w:rPr>
          <w:color w:val="6EAB9B"/>
        </w:rPr>
        <w:t xml:space="preserve">jossa oli </w:t>
      </w:r>
      <w:r>
        <w:rPr>
          <w:color w:val="8489AE"/>
        </w:rPr>
        <w:t xml:space="preserve">14 metriä korkeat katot ja </w:t>
      </w:r>
      <w:r>
        <w:rPr>
          <w:color w:val="F2CDFE"/>
        </w:rPr>
        <w:t xml:space="preserve">suuret </w:t>
      </w:r>
      <w:r>
        <w:rPr>
          <w:color w:val="F2CDFE"/>
        </w:rPr>
        <w:t xml:space="preserve">avattavat </w:t>
      </w:r>
      <w:r>
        <w:rPr>
          <w:color w:val="F2CDFE"/>
        </w:rPr>
        <w:t xml:space="preserve">ikkunat, ja niiden </w:t>
      </w:r>
      <w:r>
        <w:t xml:space="preserve">pinta-ala oli 10 000 neliömetriä. 1970-luvun energiakriisin jälkeen joillakin pyrkimyksillä säästää energiaa tiivistämällä rakennuksia on ollut tahaton sivuvaikutus: </w:t>
      </w:r>
      <w:r>
        <w:rPr>
          <w:color w:val="760035"/>
        </w:rPr>
        <w:t xml:space="preserve">sisäilman saastuminen on lisääntynyt</w:t>
      </w:r>
      <w:r>
        <w:t xml:space="preserve">. </w:t>
      </w:r>
      <w:r>
        <w:rPr>
          <w:color w:val="760035"/>
        </w:rPr>
        <w:t xml:space="preserve">Sen </w:t>
      </w:r>
      <w:r>
        <w:t xml:space="preserve">vähentämiseksi </w:t>
      </w:r>
      <w:r>
        <w:rPr>
          <w:color w:val="860E04"/>
        </w:rPr>
        <w:t xml:space="preserve">rahastorakennuksessa </w:t>
      </w:r>
      <w:r>
        <w:rPr>
          <w:color w:val="647A41"/>
        </w:rPr>
        <w:t xml:space="preserve">työntekijät</w:t>
      </w:r>
      <w:r>
        <w:t xml:space="preserve"> päällystivät </w:t>
      </w:r>
      <w:r>
        <w:rPr>
          <w:color w:val="496E76"/>
        </w:rPr>
        <w:t xml:space="preserve">toimitusjohtajan </w:t>
      </w:r>
      <w:r>
        <w:t xml:space="preserve">toimiston lattiat </w:t>
      </w:r>
      <w:r>
        <w:t xml:space="preserve">mehiläisvahalla polyuretaanin sijaan. Naulattujen mattojen alla on synteettisen materiaalin sijasta juuttia, ja pöydät on tehty muovin sijasta puusta ja graniitista. Budjetti oli vain 400 000 dollaria. "Ateena spartalaisin keinoin", </w:t>
      </w:r>
      <w:r>
        <w:rPr>
          <w:color w:val="310106"/>
        </w:rPr>
        <w:t xml:space="preserve">McDonough </w:t>
      </w:r>
      <w:r>
        <w:t xml:space="preserve">sanoo</w:t>
      </w:r>
      <w:r>
        <w:t xml:space="preserve">. </w:t>
      </w:r>
      <w:r>
        <w:rPr>
          <w:color w:val="E3F894"/>
        </w:rPr>
        <w:t xml:space="preserve">Rahaston </w:t>
      </w:r>
      <w:r>
        <w:t xml:space="preserve">lakimiehet </w:t>
      </w:r>
      <w:r>
        <w:t xml:space="preserve">työskentelevät Ateenan ruukkupuiden metsikössä. Taloustieteilijät ja hallintovirkamiehet istuvat "bulevardin" varrella, jossa on katulamppuja ja fikussipuita. Trifosforilamput toimistoissa simuloivat päivänvaloa. Toimistoissa, joissa on ikkunat ulospäin, on myös </w:t>
      </w:r>
      <w:r>
        <w:rPr>
          <w:color w:val="F9D7CD"/>
        </w:rPr>
        <w:t xml:space="preserve">sisäikkunoita, jotka </w:t>
      </w:r>
      <w:r>
        <w:rPr>
          <w:color w:val="F9D7CD"/>
        </w:rPr>
        <w:t xml:space="preserve">päästävät sisään enemmän todellista päivänvaloa</w:t>
      </w:r>
      <w:r>
        <w:t xml:space="preserve">. </w:t>
      </w:r>
      <w:r>
        <w:t xml:space="preserve">"Olemme osoittaneet, että terve toimisto ei maksa enempää", sanoo </w:t>
      </w:r>
      <w:r>
        <w:rPr>
          <w:color w:val="A1A711"/>
        </w:rPr>
        <w:t xml:space="preserve">rahaston </w:t>
      </w:r>
      <w:r>
        <w:rPr>
          <w:color w:val="496E76"/>
        </w:rPr>
        <w:t xml:space="preserve">toimitusjohtaja Frederic Krupp</w:t>
      </w:r>
      <w:r>
        <w:t xml:space="preserve">. </w:t>
      </w:r>
      <w:r>
        <w:rPr>
          <w:color w:val="01FB92"/>
        </w:rPr>
        <w:t xml:space="preserve">Ann Hornaday, freelance-kirjailija, </w:t>
      </w:r>
      <w:r>
        <w:rPr>
          <w:color w:val="FD0F31"/>
        </w:rPr>
        <w:t xml:space="preserve">joka </w:t>
      </w:r>
      <w:r>
        <w:rPr>
          <w:color w:val="01FB92"/>
        </w:rPr>
        <w:t xml:space="preserve">vieraili </w:t>
      </w:r>
      <w:r>
        <w:rPr>
          <w:color w:val="BE8485"/>
        </w:rPr>
        <w:t xml:space="preserve">rakennuksessa </w:t>
      </w:r>
      <w:r>
        <w:rPr>
          <w:color w:val="01FB92"/>
        </w:rPr>
        <w:t xml:space="preserve">työlounaiden aikana, </w:t>
      </w:r>
      <w:r>
        <w:t xml:space="preserve">sanoo, että </w:t>
      </w:r>
      <w:r>
        <w:rPr>
          <w:color w:val="8489AE"/>
        </w:rPr>
        <w:t xml:space="preserve">se </w:t>
      </w:r>
      <w:r>
        <w:t xml:space="preserve">"näyttää todella kauniilta ja </w:t>
      </w:r>
      <w:r>
        <w:rPr>
          <w:color w:val="8489AE"/>
        </w:rPr>
        <w:t xml:space="preserve">on </w:t>
      </w:r>
      <w:r>
        <w:t xml:space="preserve">hyvin valoisan näköinen". Hän kuitenkin sanoo: "En usko, että edes huomasin </w:t>
      </w:r>
      <w:r>
        <w:rPr>
          <w:color w:val="C660FB"/>
        </w:rPr>
        <w:t xml:space="preserve">puita</w:t>
      </w:r>
      <w:r>
        <w:t xml:space="preserve">. Ehkä kaikki ihmiset peittivät heidät." </w:t>
      </w:r>
      <w:r>
        <w:rPr>
          <w:color w:val="9E8317"/>
        </w:rPr>
        <w:t xml:space="preserve">Quilted Giraffe -ravintola </w:t>
      </w:r>
      <w:r>
        <w:t xml:space="preserve">tai </w:t>
      </w:r>
      <w:r>
        <w:rPr>
          <w:color w:val="58018B"/>
        </w:rPr>
        <w:t xml:space="preserve">Paul Stuart </w:t>
      </w:r>
      <w:r>
        <w:rPr>
          <w:color w:val="310106"/>
        </w:rPr>
        <w:t xml:space="preserve">McDonoughin </w:t>
      </w:r>
      <w:r>
        <w:rPr>
          <w:color w:val="58018B"/>
        </w:rPr>
        <w:t xml:space="preserve">myymälän </w:t>
      </w:r>
      <w:r>
        <w:rPr>
          <w:color w:val="847D81"/>
        </w:rPr>
        <w:t xml:space="preserve">remontti eivät </w:t>
      </w:r>
      <w:r>
        <w:t xml:space="preserve">heijasta </w:t>
      </w:r>
      <w:r>
        <w:rPr>
          <w:color w:val="310106"/>
        </w:rPr>
        <w:t xml:space="preserve">McDonoughin </w:t>
      </w:r>
      <w:r>
        <w:t xml:space="preserve">intohimoa ympäristöä kohtaan. </w:t>
      </w:r>
      <w:r>
        <w:rPr>
          <w:color w:val="9E8317"/>
        </w:rPr>
        <w:t xml:space="preserve">Ravintola </w:t>
      </w:r>
      <w:r>
        <w:t xml:space="preserve">suunniteltiin kiiltäväksi, kristallinkirkkaaksi "geodiksi". Siinä </w:t>
      </w:r>
      <w:r>
        <w:rPr>
          <w:color w:val="120104"/>
        </w:rPr>
        <w:t xml:space="preserve">käytetään runsaasti ruostumatonta terästä, hopeaa ja alumiinia</w:t>
      </w:r>
      <w:r>
        <w:rPr>
          <w:color w:val="120104"/>
        </w:rPr>
        <w:t xml:space="preserve">, jota </w:t>
      </w:r>
      <w:r>
        <w:t xml:space="preserve">korostavat mustat graniittipöytätasot ja harmaat terrazzolattiat, joissa on sinkkikaistaleet. </w:t>
      </w:r>
      <w:r>
        <w:rPr>
          <w:color w:val="D48958"/>
        </w:rPr>
        <w:t xml:space="preserve">McDonough </w:t>
      </w:r>
      <w:r>
        <w:rPr>
          <w:color w:val="05AEE8"/>
        </w:rPr>
        <w:t xml:space="preserve">ja </w:t>
      </w:r>
      <w:r>
        <w:rPr>
          <w:color w:val="D48958"/>
        </w:rPr>
        <w:t xml:space="preserve">hänen </w:t>
      </w:r>
      <w:r>
        <w:rPr>
          <w:color w:val="05AEE8"/>
        </w:rPr>
        <w:t xml:space="preserve">ystävänsä istuttivat kuitenkin 1 000 tammenterhoa reunan ympärille</w:t>
      </w:r>
      <w:r>
        <w:t xml:space="preserve">, mikä </w:t>
      </w:r>
      <w:r>
        <w:t xml:space="preserve">korvasi </w:t>
      </w:r>
      <w:r>
        <w:rPr>
          <w:color w:val="05AEE8"/>
        </w:rPr>
        <w:t xml:space="preserve">enemmän kuin </w:t>
      </w:r>
      <w:r>
        <w:rPr>
          <w:color w:val="C3C1BE"/>
        </w:rPr>
        <w:t xml:space="preserve">kahdesta englantilaisesta tammesta saadun </w:t>
      </w:r>
      <w:r>
        <w:t xml:space="preserve">puun</w:t>
      </w:r>
      <w:r>
        <w:rPr>
          <w:color w:val="9F98F8"/>
        </w:rPr>
        <w:t xml:space="preserve">, joita </w:t>
      </w:r>
      <w:r>
        <w:rPr>
          <w:color w:val="C3C1BE"/>
        </w:rPr>
        <w:t xml:space="preserve">käytettiin </w:t>
      </w:r>
      <w:r>
        <w:rPr>
          <w:color w:val="1167D9"/>
        </w:rPr>
        <w:t xml:space="preserve">Paul Stuartin myymälän </w:t>
      </w:r>
      <w:r>
        <w:rPr>
          <w:color w:val="C3C1BE"/>
        </w:rPr>
        <w:t xml:space="preserve">panelointiin</w:t>
      </w:r>
      <w:r>
        <w:t xml:space="preserve">. </w:t>
      </w:r>
      <w:r>
        <w:rPr>
          <w:color w:val="118B8A"/>
        </w:rPr>
        <w:t xml:space="preserve">Kunnianhimoinen Varsovan hanke </w:t>
      </w:r>
      <w:r>
        <w:t xml:space="preserve">odottaa yhä </w:t>
      </w:r>
      <w:r>
        <w:rPr>
          <w:color w:val="D19012"/>
        </w:rPr>
        <w:t xml:space="preserve">kaupungin</w:t>
      </w:r>
      <w:r>
        <w:t xml:space="preserve"> virkamiesten hyväksyntää</w:t>
      </w:r>
      <w:r>
        <w:t xml:space="preserve">. </w:t>
      </w:r>
      <w:r>
        <w:rPr>
          <w:color w:val="118B8A"/>
        </w:rPr>
        <w:t xml:space="preserve">Sen </w:t>
      </w:r>
      <w:r>
        <w:t xml:space="preserve">kehittäjä on </w:t>
      </w:r>
      <w:r>
        <w:rPr>
          <w:color w:val="B7D802"/>
        </w:rPr>
        <w:t xml:space="preserve">puolalais-amerikkalainen Sasha Muniak</w:t>
      </w:r>
      <w:r>
        <w:t xml:space="preserve">. </w:t>
      </w:r>
      <w:r>
        <w:t xml:space="preserve">Hän työskenteli </w:t>
      </w:r>
      <w:r>
        <w:rPr>
          <w:color w:val="310106"/>
        </w:rPr>
        <w:t xml:space="preserve">McDonough'n kanssa </w:t>
      </w:r>
      <w:r>
        <w:t xml:space="preserve">eräässä aiemmassa hankkeessa, ja </w:t>
      </w:r>
      <w:r>
        <w:t xml:space="preserve">hänet palkattiin </w:t>
      </w:r>
      <w:r>
        <w:rPr>
          <w:color w:val="118B8A"/>
        </w:rPr>
        <w:t xml:space="preserve">tämän ostoskeskuksen </w:t>
      </w:r>
      <w:r>
        <w:t xml:space="preserve">arkkitehdiksi. </w:t>
      </w:r>
      <w:r>
        <w:rPr>
          <w:color w:val="B29869"/>
        </w:rPr>
        <w:t xml:space="preserve">Itä-Euroopassa </w:t>
      </w:r>
      <w:r>
        <w:rPr>
          <w:color w:val="826392"/>
        </w:rPr>
        <w:t xml:space="preserve">liiketoimintaa </w:t>
      </w:r>
      <w:r>
        <w:rPr>
          <w:color w:val="5E7A6A"/>
        </w:rPr>
        <w:t xml:space="preserve">harjoittavien </w:t>
      </w:r>
      <w:r>
        <w:rPr>
          <w:color w:val="826392"/>
        </w:rPr>
        <w:t xml:space="preserve">länsimaisten yritysten </w:t>
      </w:r>
      <w:r>
        <w:t xml:space="preserve">kasvavalle määrälle </w:t>
      </w:r>
      <w:r>
        <w:rPr>
          <w:color w:val="118B8A"/>
        </w:rPr>
        <w:t xml:space="preserve">keskus </w:t>
      </w:r>
      <w:r>
        <w:rPr>
          <w:color w:val="1D0051"/>
        </w:rPr>
        <w:t xml:space="preserve">tarjoaa</w:t>
      </w:r>
      <w:r>
        <w:t xml:space="preserve"> tilaa </w:t>
      </w:r>
      <w:r>
        <w:t xml:space="preserve">tietokonelaitteille, fakseille ja </w:t>
      </w:r>
      <w:r>
        <w:rPr>
          <w:color w:val="8BE7FC"/>
        </w:rPr>
        <w:t xml:space="preserve">muille televiestintälaitteille, joita </w:t>
      </w:r>
      <w:r>
        <w:rPr>
          <w:color w:val="BACFA7"/>
        </w:rPr>
        <w:t xml:space="preserve">Puolassa </w:t>
      </w:r>
      <w:r>
        <w:rPr>
          <w:color w:val="8BE7FC"/>
        </w:rPr>
        <w:t xml:space="preserve">ei </w:t>
      </w:r>
      <w:r>
        <w:rPr>
          <w:color w:val="8BE7FC"/>
        </w:rPr>
        <w:t xml:space="preserve">nykyisin ole </w:t>
      </w:r>
      <w:r>
        <w:rPr>
          <w:color w:val="8BE7FC"/>
        </w:rPr>
        <w:t xml:space="preserve">helposti saatavilla</w:t>
      </w:r>
      <w:r>
        <w:t xml:space="preserve">. </w:t>
      </w:r>
      <w:r>
        <w:rPr>
          <w:color w:val="310106"/>
        </w:rPr>
        <w:t xml:space="preserve">McDonough </w:t>
      </w:r>
      <w:r>
        <w:t xml:space="preserve">pitää </w:t>
      </w:r>
      <w:r>
        <w:rPr>
          <w:color w:val="118B8A"/>
        </w:rPr>
        <w:t xml:space="preserve">keskusta </w:t>
      </w:r>
      <w:r>
        <w:t xml:space="preserve">"</w:t>
      </w:r>
      <w:r>
        <w:rPr>
          <w:color w:val="D19012"/>
        </w:rPr>
        <w:t xml:space="preserve">Varsovan </w:t>
      </w:r>
      <w:r>
        <w:t xml:space="preserve">Eiffel-tornina</w:t>
      </w:r>
      <w:r>
        <w:t xml:space="preserve">" ja "</w:t>
      </w:r>
      <w:r>
        <w:rPr>
          <w:color w:val="703B01"/>
        </w:rPr>
        <w:t xml:space="preserve">Puolan</w:t>
      </w:r>
      <w:r>
        <w:t xml:space="preserve"> uudistumisen symbolina</w:t>
      </w:r>
      <w:r>
        <w:t xml:space="preserve">". Jos </w:t>
      </w:r>
      <w:r>
        <w:rPr>
          <w:color w:val="11BA09"/>
        </w:rPr>
        <w:t xml:space="preserve">jokin maa </w:t>
      </w:r>
      <w:r>
        <w:t xml:space="preserve">tarvitsee ympäristöystävällistä arkkitehtuuria, se </w:t>
      </w:r>
      <w:r>
        <w:rPr>
          <w:color w:val="11BA09"/>
        </w:rPr>
        <w:t xml:space="preserve">on </w:t>
      </w:r>
      <w:r>
        <w:rPr>
          <w:color w:val="703B01"/>
        </w:rPr>
        <w:t xml:space="preserve">Puola</w:t>
      </w:r>
      <w:r>
        <w:t xml:space="preserve">. </w:t>
      </w:r>
      <w:r>
        <w:t xml:space="preserve">Washingtonissa sijaitsevan World Resources Instituten varapuheenjohtaja Jessica Matthews sanoo, että ehkä neljännes </w:t>
      </w:r>
      <w:r>
        <w:rPr>
          <w:color w:val="703B01"/>
        </w:rPr>
        <w:t xml:space="preserve">Puolan</w:t>
      </w:r>
      <w:r>
        <w:t xml:space="preserve"> maasta </w:t>
      </w:r>
      <w:r>
        <w:t xml:space="preserve">on ilmansaasteiden vuoksi liian saastunutta turvalliseen maatalouteen. Saastuminen tuhoaa myös metsiä ja </w:t>
      </w:r>
      <w:r>
        <w:rPr>
          <w:color w:val="462C36"/>
        </w:rPr>
        <w:t xml:space="preserve">keskiajalta peräisin </w:t>
      </w:r>
      <w:r>
        <w:rPr>
          <w:color w:val="65407D"/>
        </w:rPr>
        <w:t xml:space="preserve">olevia </w:t>
      </w:r>
      <w:r>
        <w:rPr>
          <w:color w:val="462C36"/>
        </w:rPr>
        <w:t xml:space="preserve">rakennuksia</w:t>
      </w:r>
      <w:r>
        <w:t xml:space="preserve">. </w:t>
      </w:r>
      <w:r>
        <w:rPr>
          <w:color w:val="491803"/>
        </w:rPr>
        <w:t xml:space="preserve">Metsän </w:t>
      </w:r>
      <w:r>
        <w:t xml:space="preserve">tulevaisuus </w:t>
      </w:r>
      <w:r>
        <w:t xml:space="preserve">on edelleen epävarma. </w:t>
      </w:r>
      <w:r>
        <w:rPr>
          <w:color w:val="F5D2A8"/>
        </w:rPr>
        <w:t xml:space="preserve">Muniakin </w:t>
      </w:r>
      <w:r>
        <w:rPr>
          <w:color w:val="03422C"/>
        </w:rPr>
        <w:t xml:space="preserve">yhtiö Balag Ltd </w:t>
      </w:r>
      <w:r>
        <w:t xml:space="preserve">on suostunut varaamaan rahaa </w:t>
      </w:r>
      <w:r>
        <w:t xml:space="preserve">sen istuttamiseen ja ylläpitoon, mutta </w:t>
      </w:r>
      <w:r>
        <w:t xml:space="preserve">sen sijoituspaikasta ja ylläpidosta käydään </w:t>
      </w:r>
      <w:r>
        <w:t xml:space="preserve">edelleen keskustelua. Loppujen lopuksi, </w:t>
      </w:r>
      <w:r>
        <w:rPr>
          <w:color w:val="72A46E"/>
        </w:rPr>
        <w:t xml:space="preserve">sanoo </w:t>
      </w:r>
      <w:r>
        <w:rPr>
          <w:color w:val="128EAC"/>
        </w:rPr>
        <w:t xml:space="preserve">Muniak</w:t>
      </w:r>
      <w:r>
        <w:rPr>
          <w:color w:val="72A46E"/>
        </w:rPr>
        <w:t xml:space="preserve">, "</w:t>
      </w:r>
      <w:r>
        <w:rPr>
          <w:color w:val="47545E"/>
        </w:rPr>
        <w:t xml:space="preserve">Puolassa </w:t>
      </w:r>
      <w:r>
        <w:rPr>
          <w:color w:val="72A46E"/>
        </w:rPr>
        <w:t xml:space="preserve">ei ole </w:t>
      </w:r>
      <w:r>
        <w:rPr>
          <w:color w:val="B95C69"/>
        </w:rPr>
        <w:t xml:space="preserve">paljon ihmisiä, </w:t>
      </w:r>
      <w:r>
        <w:rPr>
          <w:color w:val="A14D12"/>
        </w:rPr>
        <w:t xml:space="preserve">jotka </w:t>
      </w:r>
      <w:r>
        <w:rPr>
          <w:color w:val="B95C69"/>
        </w:rPr>
        <w:t xml:space="preserve">välittävät ympäristöstä</w:t>
      </w:r>
      <w:r>
        <w:t xml:space="preserve">. He välittävät enemmän siitä, että heillä on leipää pöydässä.</w:t>
      </w:r>
    </w:p>
    <w:p>
      <w:r>
        <w:rPr>
          <w:b/>
        </w:rPr>
        <w:t xml:space="preserve">Asiakirjan numero 1158</w:t>
      </w:r>
    </w:p>
    <w:p>
      <w:r>
        <w:rPr>
          <w:b/>
        </w:rPr>
        <w:t xml:space="preserve">Asiakirjan tunniste: wsj1456-001</w:t>
      </w:r>
    </w:p>
    <w:p>
      <w:r>
        <w:rPr>
          <w:color w:val="310106"/>
        </w:rPr>
        <w:t xml:space="preserve">Pittston Co:</w:t>
      </w:r>
      <w:r>
        <w:rPr>
          <w:color w:val="310106"/>
        </w:rPr>
        <w:t xml:space="preserve">n </w:t>
      </w:r>
      <w:r>
        <w:rPr>
          <w:color w:val="04640D"/>
        </w:rPr>
        <w:t xml:space="preserve">kolmannen vuosineljänneksen </w:t>
      </w:r>
      <w:r>
        <w:t xml:space="preserve">nettotulos </w:t>
      </w:r>
      <w:r>
        <w:t xml:space="preserve">romahti </w:t>
      </w:r>
      <w:r>
        <w:t xml:space="preserve">79 prosenttia kaivostoiminnan </w:t>
      </w:r>
      <w:r>
        <w:rPr>
          <w:color w:val="FEFB0A"/>
        </w:rPr>
        <w:t xml:space="preserve">pitkittyneen ja kiihkeän lakon </w:t>
      </w:r>
      <w:r>
        <w:t xml:space="preserve">vaikutuksesta</w:t>
      </w:r>
      <w:r>
        <w:t xml:space="preserve">. Nettotulos laski </w:t>
      </w:r>
      <w:r>
        <w:rPr>
          <w:color w:val="FB5514"/>
        </w:rPr>
        <w:t xml:space="preserve">3,1 miljoonaan dollariin eli kahdeksaan senttiin osakkeelta</w:t>
      </w:r>
      <w:r>
        <w:t xml:space="preserve">, </w:t>
      </w:r>
      <w:r>
        <w:t xml:space="preserve">luvuissa on mukana </w:t>
      </w:r>
      <w:r>
        <w:rPr>
          <w:color w:val="E115C0"/>
        </w:rPr>
        <w:t xml:space="preserve">789 000 dollaria eli kaksi senttiä osakkeelta</w:t>
      </w:r>
      <w:r>
        <w:rPr>
          <w:color w:val="00587F"/>
        </w:rPr>
        <w:t xml:space="preserve">, </w:t>
      </w:r>
      <w:r>
        <w:rPr>
          <w:color w:val="E115C0"/>
        </w:rPr>
        <w:t xml:space="preserve">joka edustaa verotuksellisen tappion siirtoa</w:t>
      </w:r>
      <w:r>
        <w:t xml:space="preserve">. </w:t>
      </w:r>
      <w:r>
        <w:rPr>
          <w:color w:val="FEB8C8"/>
        </w:rPr>
        <w:t xml:space="preserve">Viime vuoden </w:t>
      </w:r>
      <w:r>
        <w:rPr>
          <w:color w:val="0BC582"/>
        </w:rPr>
        <w:t xml:space="preserve">vastaavalla neljänneksellä </w:t>
      </w:r>
      <w:r>
        <w:t xml:space="preserve">nettotulos oli </w:t>
      </w:r>
      <w:r>
        <w:rPr>
          <w:color w:val="9E8317"/>
        </w:rPr>
        <w:t xml:space="preserve">14,7 miljoonaa dollaria eli 38 senttiä osakkeelta</w:t>
      </w:r>
      <w:r>
        <w:t xml:space="preserve">, ja </w:t>
      </w:r>
      <w:r>
        <w:t xml:space="preserve">lukuihin sisältyy </w:t>
      </w:r>
      <w:r>
        <w:rPr>
          <w:color w:val="01190F"/>
        </w:rPr>
        <w:t xml:space="preserve">4 miljoonaa dollaria eli 10 senttiä osakkeelta</w:t>
      </w:r>
      <w:r>
        <w:rPr>
          <w:color w:val="847D81"/>
        </w:rPr>
        <w:t xml:space="preserve">, </w:t>
      </w:r>
      <w:r>
        <w:rPr>
          <w:color w:val="01190F"/>
        </w:rPr>
        <w:t xml:space="preserve">jotka edustavat verotuksellisia tappioita</w:t>
      </w:r>
      <w:r>
        <w:t xml:space="preserve">. Liikevaihto laski 0,7 % 398,3 miljoonasta dollarista 395,3 miljoonaan dollariin. </w:t>
      </w:r>
      <w:r>
        <w:rPr>
          <w:color w:val="310106"/>
        </w:rPr>
        <w:t xml:space="preserve">Pittston </w:t>
      </w:r>
      <w:r>
        <w:t xml:space="preserve">omistaa myös </w:t>
      </w:r>
      <w:r>
        <w:rPr>
          <w:color w:val="58018B"/>
        </w:rPr>
        <w:t xml:space="preserve">Brink's Inc:n, joka on turvallisuuspalvelu, </w:t>
      </w:r>
      <w:r>
        <w:t xml:space="preserve">ja </w:t>
      </w:r>
      <w:r>
        <w:rPr>
          <w:color w:val="B70639"/>
        </w:rPr>
        <w:t xml:space="preserve">Burlington Air Expressin, joka on lentorahtiliike</w:t>
      </w:r>
      <w:r>
        <w:t xml:space="preserve">. </w:t>
      </w:r>
      <w:r>
        <w:rPr>
          <w:color w:val="310106"/>
        </w:rPr>
        <w:t xml:space="preserve">Yhtiö </w:t>
      </w:r>
      <w:r>
        <w:t xml:space="preserve">ilmoitti, että </w:t>
      </w:r>
      <w:r>
        <w:rPr>
          <w:color w:val="703B01"/>
        </w:rPr>
        <w:t xml:space="preserve">odotettavissa olevien </w:t>
      </w:r>
      <w:r>
        <w:rPr>
          <w:color w:val="F7F1DF"/>
        </w:rPr>
        <w:t xml:space="preserve">lakosta johtuvien</w:t>
      </w:r>
      <w:r>
        <w:rPr>
          <w:color w:val="703B01"/>
        </w:rPr>
        <w:t xml:space="preserve"> tappioiden lisäksi </w:t>
      </w:r>
      <w:r>
        <w:rPr>
          <w:color w:val="118B8A"/>
        </w:rPr>
        <w:t xml:space="preserve">hiilikonserni </w:t>
      </w:r>
      <w:r>
        <w:rPr>
          <w:color w:val="703B01"/>
        </w:rPr>
        <w:t xml:space="preserve">on käyttänyt </w:t>
      </w:r>
      <w:r>
        <w:rPr>
          <w:color w:val="703B01"/>
        </w:rPr>
        <w:t xml:space="preserve">20 miljoonaa dollaria turvallisuuspalveluihin </w:t>
      </w:r>
      <w:r>
        <w:rPr>
          <w:color w:val="796EE6"/>
        </w:rPr>
        <w:t xml:space="preserve">lakon </w:t>
      </w:r>
      <w:r>
        <w:rPr>
          <w:color w:val="4AFEFA"/>
        </w:rPr>
        <w:t xml:space="preserve">alkamisen </w:t>
      </w:r>
      <w:r>
        <w:rPr>
          <w:color w:val="4AFEFA"/>
        </w:rPr>
        <w:t xml:space="preserve">jälkeen</w:t>
      </w:r>
      <w:r>
        <w:t xml:space="preserve">. Tämän </w:t>
      </w:r>
      <w:r>
        <w:rPr>
          <w:color w:val="703B01"/>
        </w:rPr>
        <w:t xml:space="preserve">seurauksena </w:t>
      </w:r>
      <w:r>
        <w:rPr>
          <w:color w:val="310106"/>
        </w:rPr>
        <w:t xml:space="preserve">konsernin </w:t>
      </w:r>
      <w:r>
        <w:rPr>
          <w:color w:val="04640D"/>
        </w:rPr>
        <w:t xml:space="preserve">kolmannen neljänneksen </w:t>
      </w:r>
      <w:r>
        <w:t xml:space="preserve">tappio </w:t>
      </w:r>
      <w:r>
        <w:t xml:space="preserve">kasvoi 9,8 miljoonaan dollariin, kun se toisella neljänneksellä oli 3,6 miljoonaa dollaria. </w:t>
      </w:r>
      <w:r>
        <w:rPr>
          <w:color w:val="310106"/>
        </w:rPr>
        <w:t xml:space="preserve">Yhtiön </w:t>
      </w:r>
      <w:r>
        <w:t xml:space="preserve">mukaan </w:t>
      </w:r>
      <w:r>
        <w:rPr>
          <w:color w:val="310106"/>
        </w:rPr>
        <w:t xml:space="preserve">Pittston </w:t>
      </w:r>
      <w:r>
        <w:t xml:space="preserve">jatkaa korvaavien työntekijöiden palkkaamista. </w:t>
      </w:r>
      <w:r>
        <w:rPr>
          <w:color w:val="310106"/>
        </w:rPr>
        <w:t xml:space="preserve">Pittstonin </w:t>
      </w:r>
      <w:r>
        <w:t xml:space="preserve">mukaan </w:t>
      </w:r>
      <w:r>
        <w:rPr>
          <w:color w:val="B70639"/>
        </w:rPr>
        <w:t xml:space="preserve">Burlingtonin </w:t>
      </w:r>
      <w:r>
        <w:t xml:space="preserve">liikevoitto </w:t>
      </w:r>
      <w:r>
        <w:t xml:space="preserve">nousi 9,2 miljoonaan dollariin viime vuoden 3,8 miljoonasta dollarista. </w:t>
      </w:r>
      <w:r>
        <w:rPr>
          <w:color w:val="310106"/>
        </w:rPr>
        <w:t xml:space="preserve">Pittston </w:t>
      </w:r>
      <w:r>
        <w:t xml:space="preserve">ilmoitti, että vaikka kotimaan ja kansainvälisten lentorahtimarkkinoiden "sävy" on edelleen suotuisa, kausiluonteiset tekijät estävät todennäköisesti </w:t>
      </w:r>
      <w:r>
        <w:rPr>
          <w:color w:val="B70639"/>
        </w:rPr>
        <w:t xml:space="preserve">Burlington Airia </w:t>
      </w:r>
      <w:r>
        <w:t xml:space="preserve">toistamasta </w:t>
      </w:r>
      <w:r>
        <w:rPr>
          <w:color w:val="04640D"/>
        </w:rPr>
        <w:t xml:space="preserve">kolmannen neljänneksen </w:t>
      </w:r>
      <w:r>
        <w:t xml:space="preserve">tulostaan </w:t>
      </w:r>
      <w:r>
        <w:t xml:space="preserve">neljännellä neljänneksellä. </w:t>
      </w:r>
      <w:r>
        <w:rPr>
          <w:color w:val="53495F"/>
        </w:rPr>
        <w:t xml:space="preserve">Brink'sin </w:t>
      </w:r>
      <w:r>
        <w:rPr>
          <w:color w:val="000D2C"/>
        </w:rPr>
        <w:t xml:space="preserve">liikevoitto </w:t>
      </w:r>
      <w:r>
        <w:rPr>
          <w:color w:val="F95475"/>
        </w:rPr>
        <w:t xml:space="preserve">oli suunnilleen sama kuin </w:t>
      </w:r>
      <w:r>
        <w:rPr>
          <w:color w:val="5D9608"/>
        </w:rPr>
        <w:t xml:space="preserve">viime vuoden </w:t>
      </w:r>
      <w:r>
        <w:rPr>
          <w:color w:val="61FC03"/>
        </w:rPr>
        <w:t xml:space="preserve">vastaavana ajanjaksona</w:t>
      </w:r>
      <w:r>
        <w:t xml:space="preserve">, </w:t>
      </w:r>
      <w:r>
        <w:rPr>
          <w:color w:val="F95475"/>
        </w:rPr>
        <w:t xml:space="preserve">mikä heijastaa </w:t>
      </w:r>
      <w:r>
        <w:t xml:space="preserve">jatkuvia hinta- ja kustannuspaineita. Perjantaina New Yorkin pörssissä </w:t>
      </w:r>
      <w:r>
        <w:rPr>
          <w:color w:val="310106"/>
        </w:rPr>
        <w:t xml:space="preserve">Pittston </w:t>
      </w:r>
      <w:r>
        <w:t xml:space="preserve">sulkeutui 18,50 dollariin osakkeelta eli 12,5 senttiä miinuksella.</w:t>
      </w:r>
    </w:p>
    <w:p>
      <w:r>
        <w:rPr>
          <w:b/>
        </w:rPr>
        <w:t xml:space="preserve">Asiakirjan numero 1159</w:t>
      </w:r>
    </w:p>
    <w:p>
      <w:r>
        <w:rPr>
          <w:b/>
        </w:rPr>
        <w:t xml:space="preserve">Asiakirjan tunniste: wsj1457-001</w:t>
      </w:r>
    </w:p>
    <w:p>
      <w:r>
        <w:t xml:space="preserve">Haluaako joku voittaa pormestarin paikan? </w:t>
      </w:r>
      <w:r>
        <w:rPr>
          <w:color w:val="310106"/>
        </w:rPr>
        <w:t xml:space="preserve">Sekä demokraatti David Dinkins </w:t>
      </w:r>
      <w:r>
        <w:t xml:space="preserve">että </w:t>
      </w:r>
      <w:r>
        <w:rPr>
          <w:color w:val="04640D"/>
        </w:rPr>
        <w:t xml:space="preserve">republikaani Rudolph Giuliani </w:t>
      </w:r>
      <w:r>
        <w:t xml:space="preserve">kamppailevat ja </w:t>
      </w:r>
      <w:r>
        <w:t xml:space="preserve">kompastelevat </w:t>
      </w:r>
      <w:r>
        <w:t xml:space="preserve">matkalla </w:t>
      </w:r>
      <w:r>
        <w:rPr>
          <w:color w:val="FEFB0A"/>
        </w:rPr>
        <w:t xml:space="preserve">kohti vaalipäivää, joka </w:t>
      </w:r>
      <w:r>
        <w:rPr>
          <w:color w:val="FB5514"/>
        </w:rPr>
        <w:t xml:space="preserve">on </w:t>
      </w:r>
      <w:r>
        <w:rPr>
          <w:color w:val="FEFB0A"/>
        </w:rPr>
        <w:t xml:space="preserve">huomenna kahden viikon kuluttua. </w:t>
      </w:r>
      <w:r>
        <w:rPr>
          <w:color w:val="E115C0"/>
        </w:rPr>
        <w:t xml:space="preserve">Manhattanin piirikunnan </w:t>
      </w:r>
      <w:r>
        <w:rPr>
          <w:color w:val="310106"/>
        </w:rPr>
        <w:t xml:space="preserve">kuvernöörillä Dinkinsillä </w:t>
      </w:r>
      <w:r>
        <w:t xml:space="preserve">on varaa hötkyillä ja kompastella enemmän, koska hänellä on useimmissa mielipidemittauksissa turvallinen 20 prosentin johto. Mutta viimeisten 10 päivän aikana </w:t>
      </w:r>
      <w:r>
        <w:rPr>
          <w:color w:val="310106"/>
        </w:rPr>
        <w:t xml:space="preserve">hänen </w:t>
      </w:r>
      <w:r>
        <w:t xml:space="preserve">ylpeytensä ja </w:t>
      </w:r>
      <w:r>
        <w:t xml:space="preserve">maineensa ovat saaneet useita </w:t>
      </w:r>
      <w:r>
        <w:rPr>
          <w:color w:val="00587F"/>
        </w:rPr>
        <w:t xml:space="preserve">raskaita </w:t>
      </w:r>
      <w:r>
        <w:t xml:space="preserve">iskuja</w:t>
      </w:r>
      <w:r>
        <w:rPr>
          <w:color w:val="0BC582"/>
        </w:rPr>
        <w:t xml:space="preserve">, jotka voivat </w:t>
      </w:r>
      <w:r>
        <w:rPr>
          <w:color w:val="00587F"/>
        </w:rPr>
        <w:t xml:space="preserve">vaikuttaa kielteisesti </w:t>
      </w:r>
      <w:r>
        <w:rPr>
          <w:color w:val="FEB8C8"/>
        </w:rPr>
        <w:t xml:space="preserve">hänen kykyynsä </w:t>
      </w:r>
      <w:r>
        <w:rPr>
          <w:color w:val="00587F"/>
        </w:rPr>
        <w:t xml:space="preserve">hallita </w:t>
      </w:r>
      <w:r>
        <w:rPr>
          <w:color w:val="9E8317"/>
        </w:rPr>
        <w:t xml:space="preserve">tätä ongelmallista kaupunkia</w:t>
      </w:r>
      <w:r>
        <w:rPr>
          <w:color w:val="00587F"/>
        </w:rPr>
        <w:t xml:space="preserve">, jos hänestä tulee </w:t>
      </w:r>
      <w:r>
        <w:rPr>
          <w:color w:val="847D81"/>
        </w:rPr>
        <w:t xml:space="preserve">New Yorkin </w:t>
      </w:r>
      <w:r>
        <w:rPr>
          <w:color w:val="01190F"/>
        </w:rPr>
        <w:t xml:space="preserve">ensimmäinen musta pormestari</w:t>
      </w:r>
      <w:r>
        <w:t xml:space="preserve">. </w:t>
      </w:r>
      <w:r>
        <w:rPr>
          <w:color w:val="58018B"/>
        </w:rPr>
        <w:t xml:space="preserve">Fiksu </w:t>
      </w:r>
      <w:r>
        <w:t xml:space="preserve">vastustaja </w:t>
      </w:r>
      <w:r>
        <w:t xml:space="preserve">keksii yleensä keinon hyödyntää toisen osapuolen huonoa tuuria. Mutta </w:t>
      </w:r>
      <w:r>
        <w:rPr>
          <w:color w:val="04640D"/>
        </w:rPr>
        <w:t xml:space="preserve">Giulianilla, joka on kuuluisa syyttäjä, on </w:t>
      </w:r>
      <w:r>
        <w:t xml:space="preserve">vaikeuksia siirtyä </w:t>
      </w:r>
      <w:r>
        <w:t xml:space="preserve">rikollisten syytteeseenpanosta </w:t>
      </w:r>
      <w:r>
        <w:rPr>
          <w:color w:val="B70639"/>
        </w:rPr>
        <w:t xml:space="preserve">poliittiseen asenteeseen, </w:t>
      </w:r>
      <w:r>
        <w:rPr>
          <w:color w:val="703B01"/>
        </w:rPr>
        <w:t xml:space="preserve">joka </w:t>
      </w:r>
      <w:r>
        <w:rPr>
          <w:color w:val="B70639"/>
        </w:rPr>
        <w:t xml:space="preserve">viittaisi siihen, että hän voisi </w:t>
      </w:r>
      <w:r>
        <w:rPr>
          <w:color w:val="B70639"/>
        </w:rPr>
        <w:t xml:space="preserve">tietää jotain </w:t>
      </w:r>
      <w:r>
        <w:rPr>
          <w:color w:val="F7F1DF"/>
        </w:rPr>
        <w:t xml:space="preserve">tämän suuren, vaikeuksissa olevan kaupungin </w:t>
      </w:r>
      <w:r>
        <w:rPr>
          <w:color w:val="B70639"/>
        </w:rPr>
        <w:t xml:space="preserve">johtamisesta</w:t>
      </w:r>
      <w:r>
        <w:t xml:space="preserve">. </w:t>
      </w:r>
      <w:r>
        <w:t xml:space="preserve">Ja nyt, ratkaisevalla hetkellä, </w:t>
      </w:r>
      <w:r>
        <w:rPr>
          <w:color w:val="04640D"/>
        </w:rPr>
        <w:t xml:space="preserve">häneltä </w:t>
      </w:r>
      <w:r>
        <w:t xml:space="preserve">loppuu rahat. </w:t>
      </w:r>
      <w:r>
        <w:rPr>
          <w:color w:val="118B8A"/>
        </w:rPr>
        <w:t xml:space="preserve">Tämä </w:t>
      </w:r>
      <w:r>
        <w:t xml:space="preserve">on </w:t>
      </w:r>
      <w:r>
        <w:rPr>
          <w:color w:val="FCB164"/>
        </w:rPr>
        <w:t xml:space="preserve">maan </w:t>
      </w:r>
      <w:r>
        <w:rPr>
          <w:color w:val="4AFEFA"/>
        </w:rPr>
        <w:t xml:space="preserve">suurin kaupunki, </w:t>
      </w:r>
      <w:r>
        <w:t xml:space="preserve">ja </w:t>
      </w:r>
      <w:r>
        <w:rPr>
          <w:color w:val="4AFEFA"/>
        </w:rPr>
        <w:t xml:space="preserve">sen </w:t>
      </w:r>
      <w:r>
        <w:t xml:space="preserve">pormestari on perinteisesti ollut </w:t>
      </w:r>
      <w:r>
        <w:rPr>
          <w:color w:val="796EE6"/>
        </w:rPr>
        <w:t xml:space="preserve">maan </w:t>
      </w:r>
      <w:r>
        <w:t xml:space="preserve">tunnetuin kunnallispoliitikko. Demokraatit olivat toivoneet, että </w:t>
      </w:r>
      <w:r>
        <w:rPr>
          <w:color w:val="310106"/>
        </w:rPr>
        <w:t xml:space="preserve">Dinkinsistä voisi tulla </w:t>
      </w:r>
      <w:r>
        <w:t xml:space="preserve">näkyvä kansallinen johtaja. </w:t>
      </w:r>
      <w:r>
        <w:rPr>
          <w:color w:val="000D2C"/>
        </w:rPr>
        <w:t xml:space="preserve">Republikaanit </w:t>
      </w:r>
      <w:r>
        <w:t xml:space="preserve">laskivat löytävänsä </w:t>
      </w:r>
      <w:r>
        <w:rPr>
          <w:color w:val="04640D"/>
        </w:rPr>
        <w:t xml:space="preserve">Giulianista </w:t>
      </w:r>
      <w:r>
        <w:t xml:space="preserve">uuden poliittisen tähden</w:t>
      </w:r>
      <w:r>
        <w:rPr>
          <w:color w:val="04640D"/>
        </w:rPr>
        <w:t xml:space="preserve">, </w:t>
      </w:r>
      <w:r>
        <w:rPr>
          <w:color w:val="53495F"/>
        </w:rPr>
        <w:t xml:space="preserve">maan</w:t>
      </w:r>
      <w:r>
        <w:rPr>
          <w:color w:val="04640D"/>
        </w:rPr>
        <w:t xml:space="preserve"> tunnetuimman syyttäjän, </w:t>
      </w:r>
      <w:r>
        <w:t xml:space="preserve">ja mahdollisuuden suureen vallankaappaukseen demokraattien alueella.</w:t>
      </w:r>
      <w:r>
        <w:t xml:space="preserve"> Mutta niin ei käynyt. "</w:t>
      </w:r>
      <w:r>
        <w:rPr>
          <w:color w:val="310106"/>
        </w:rPr>
        <w:t xml:space="preserve">Dinkins </w:t>
      </w:r>
      <w:r>
        <w:t xml:space="preserve">on sympaattinen, mutta holtiton kaveri", sanoo </w:t>
      </w:r>
      <w:r>
        <w:rPr>
          <w:color w:val="F95475"/>
        </w:rPr>
        <w:t xml:space="preserve">David Garth, veteraanikampanjakonsultti, joka </w:t>
      </w:r>
      <w:r>
        <w:rPr>
          <w:color w:val="61FC03"/>
        </w:rPr>
        <w:t xml:space="preserve">on aina </w:t>
      </w:r>
      <w:r>
        <w:rPr>
          <w:color w:val="F95475"/>
        </w:rPr>
        <w:t xml:space="preserve">työskennellyt </w:t>
      </w:r>
      <w:r>
        <w:rPr>
          <w:color w:val="5D9608"/>
        </w:rPr>
        <w:t xml:space="preserve">pormestari Edward Kochille, joka hävisi </w:t>
      </w:r>
      <w:r>
        <w:rPr>
          <w:color w:val="DE98FD"/>
        </w:rPr>
        <w:t xml:space="preserve">Dinkinsille </w:t>
      </w:r>
      <w:r>
        <w:rPr>
          <w:color w:val="98A088"/>
        </w:rPr>
        <w:t xml:space="preserve">12. syyskuuta pidetyssä demokraattien esivaalissa</w:t>
      </w:r>
      <w:r>
        <w:t xml:space="preserve">. </w:t>
      </w:r>
      <w:r>
        <w:t xml:space="preserve">"</w:t>
      </w:r>
      <w:r>
        <w:rPr>
          <w:color w:val="04640D"/>
        </w:rPr>
        <w:t xml:space="preserve">Vaihtoehto - Giuliani </w:t>
      </w:r>
      <w:r>
        <w:t xml:space="preserve">- on pelottava." </w:t>
      </w:r>
      <w:r>
        <w:t xml:space="preserve">"Luulen, </w:t>
      </w:r>
      <w:r>
        <w:rPr>
          <w:color w:val="4F584E"/>
        </w:rPr>
        <w:t xml:space="preserve">että teemme </w:t>
      </w:r>
      <w:r>
        <w:rPr>
          <w:color w:val="248AD0"/>
        </w:rPr>
        <w:t xml:space="preserve">sen </w:t>
      </w:r>
      <w:r>
        <w:t xml:space="preserve">vastahakoisesti </w:t>
      </w:r>
      <w:r>
        <w:t xml:space="preserve">ja </w:t>
      </w:r>
      <w:r>
        <w:rPr>
          <w:color w:val="5C5300"/>
        </w:rPr>
        <w:t xml:space="preserve">valitsemme </w:t>
      </w:r>
      <w:r>
        <w:rPr>
          <w:color w:val="9F6551"/>
        </w:rPr>
        <w:t xml:space="preserve">Dinkinsin</w:t>
      </w:r>
      <w:r>
        <w:t xml:space="preserve">", sanoo </w:t>
      </w:r>
      <w:r>
        <w:rPr>
          <w:color w:val="BCFEC6"/>
        </w:rPr>
        <w:t xml:space="preserve">Richard Wade, poliittisesti aktiivinen professori, </w:t>
      </w:r>
      <w:r>
        <w:rPr>
          <w:color w:val="932C70"/>
        </w:rPr>
        <w:t xml:space="preserve">joka </w:t>
      </w:r>
      <w:r>
        <w:rPr>
          <w:color w:val="BCFEC6"/>
        </w:rPr>
        <w:t xml:space="preserve">kannatti Richard Ravitchia, toista </w:t>
      </w:r>
      <w:r>
        <w:rPr>
          <w:color w:val="2B1B04"/>
        </w:rPr>
        <w:t xml:space="preserve">demokraattien esivaaliehdokasta</w:t>
      </w:r>
      <w:r>
        <w:t xml:space="preserve">. "Toisella puolella ei ole mitään." </w:t>
      </w:r>
      <w:r>
        <w:t xml:space="preserve">"Lisäämme </w:t>
      </w:r>
      <w:r>
        <w:rPr>
          <w:color w:val="B5AFC4"/>
        </w:rPr>
        <w:t xml:space="preserve">höyryä</w:t>
      </w:r>
      <w:r>
        <w:t xml:space="preserve">", sanoo </w:t>
      </w:r>
      <w:r>
        <w:rPr>
          <w:color w:val="D4C67A"/>
        </w:rPr>
        <w:t xml:space="preserve">Roger Ailes, </w:t>
      </w:r>
      <w:r>
        <w:rPr>
          <w:color w:val="AE7AA1"/>
        </w:rPr>
        <w:t xml:space="preserve">Giulianin </w:t>
      </w:r>
      <w:r>
        <w:rPr>
          <w:color w:val="C2A393"/>
        </w:rPr>
        <w:t xml:space="preserve">medianeuvonantaja</w:t>
      </w:r>
      <w:r>
        <w:rPr>
          <w:color w:val="0232FD"/>
        </w:rPr>
        <w:t xml:space="preserve">, jonka </w:t>
      </w:r>
      <w:r>
        <w:rPr>
          <w:color w:val="C2A393"/>
        </w:rPr>
        <w:t xml:space="preserve">edellinen suuri kampanja auttoi George Bushin nousemaan </w:t>
      </w:r>
      <w:r>
        <w:rPr>
          <w:color w:val="6A3A35"/>
        </w:rPr>
        <w:t xml:space="preserve">Valkoiseen taloon</w:t>
      </w:r>
      <w:r>
        <w:t xml:space="preserve">. Hän lisää: "Se </w:t>
      </w:r>
      <w:r>
        <w:t xml:space="preserve">ei vain ole vielä päässyt </w:t>
      </w:r>
      <w:r>
        <w:rPr>
          <w:color w:val="BA6801"/>
        </w:rPr>
        <w:t xml:space="preserve">konehuoneeseen.</w:t>
      </w:r>
      <w:r>
        <w:t xml:space="preserve">" </w:t>
      </w:r>
      <w:r>
        <w:rPr>
          <w:color w:val="B5AFC4"/>
        </w:rPr>
        <w:t xml:space="preserve">Höyry </w:t>
      </w:r>
      <w:r>
        <w:t xml:space="preserve">ei ehkä koskaan </w:t>
      </w:r>
      <w:r>
        <w:t xml:space="preserve">pääse </w:t>
      </w:r>
      <w:r>
        <w:rPr>
          <w:color w:val="BA6801"/>
        </w:rPr>
        <w:t xml:space="preserve">konehuoneeseen. </w:t>
      </w:r>
      <w:r>
        <w:t xml:space="preserve">Juuri kun </w:t>
      </w:r>
      <w:r>
        <w:rPr>
          <w:color w:val="04640D"/>
        </w:rPr>
        <w:t xml:space="preserve">Giuliani</w:t>
      </w:r>
      <w:r>
        <w:t xml:space="preserve"> on </w:t>
      </w:r>
      <w:r>
        <w:t xml:space="preserve">tarttunut </w:t>
      </w:r>
      <w:r>
        <w:rPr>
          <w:color w:val="C62100"/>
        </w:rPr>
        <w:t xml:space="preserve">Dinkinsin</w:t>
      </w:r>
      <w:r>
        <w:rPr>
          <w:color w:val="168E5C"/>
        </w:rPr>
        <w:t xml:space="preserve"> </w:t>
      </w:r>
      <w:r>
        <w:rPr>
          <w:color w:val="168E5C"/>
        </w:rPr>
        <w:t xml:space="preserve">nurkkaan aj</w:t>
      </w:r>
      <w:r>
        <w:rPr>
          <w:color w:val="16C0D0"/>
        </w:rPr>
        <w:t xml:space="preserve">avaan </w:t>
      </w:r>
      <w:r>
        <w:rPr>
          <w:color w:val="168E5C"/>
        </w:rPr>
        <w:t xml:space="preserve">aiheeseen</w:t>
      </w:r>
      <w:r>
        <w:t xml:space="preserve">, </w:t>
      </w:r>
      <w:r>
        <w:rPr>
          <w:color w:val="014347"/>
        </w:rPr>
        <w:t xml:space="preserve">hänen </w:t>
      </w:r>
      <w:r>
        <w:rPr>
          <w:color w:val="233809"/>
        </w:rPr>
        <w:t xml:space="preserve">kampanjansa </w:t>
      </w:r>
      <w:r>
        <w:t xml:space="preserve">tarvitsee kipeästi rahaa pitääkseen </w:t>
      </w:r>
      <w:r>
        <w:rPr>
          <w:color w:val="42083B"/>
        </w:rPr>
        <w:t xml:space="preserve">Ailesin </w:t>
      </w:r>
      <w:r>
        <w:rPr>
          <w:color w:val="82785D"/>
        </w:rPr>
        <w:t xml:space="preserve">mainokset </w:t>
      </w:r>
      <w:r>
        <w:t xml:space="preserve">lähetyksessä keskiviikkoa tai torstaita pidempään. </w:t>
      </w:r>
      <w:r>
        <w:rPr>
          <w:color w:val="B7DAD2"/>
        </w:rPr>
        <w:t xml:space="preserve">Giulianin</w:t>
      </w:r>
      <w:r>
        <w:rPr>
          <w:color w:val="023087"/>
        </w:rPr>
        <w:t xml:space="preserve"> </w:t>
      </w:r>
      <w:r>
        <w:rPr>
          <w:color w:val="196956"/>
        </w:rPr>
        <w:t xml:space="preserve">kampanjapäällikön</w:t>
      </w:r>
      <w:r>
        <w:rPr>
          <w:color w:val="023087"/>
        </w:rPr>
        <w:t xml:space="preserve"> Peter Powersin </w:t>
      </w:r>
      <w:r>
        <w:t xml:space="preserve">mukaan </w:t>
      </w:r>
      <w:r>
        <w:rPr>
          <w:color w:val="8C41BB"/>
        </w:rPr>
        <w:t xml:space="preserve">Valkoinen talo </w:t>
      </w:r>
      <w:r>
        <w:t xml:space="preserve">auttaa tällä viikolla lähettämällä paikalle kansliapäällikkö John Sununun ja kolme kabinetin jäsentä - asunto- ja kaupunkikehitysministeri Jack Kempin, liikenneministeri Samuel Skinnerin ja valtiovarainministeri Nicholas Bradyn. Tämä kaikki on hyvin </w:t>
      </w:r>
      <w:r>
        <w:t xml:space="preserve">turhauttavaa </w:t>
      </w:r>
      <w:r>
        <w:rPr>
          <w:color w:val="ECEDFE"/>
        </w:rPr>
        <w:t xml:space="preserve">republikaaneille</w:t>
      </w:r>
      <w:r>
        <w:rPr>
          <w:color w:val="2B2D32"/>
        </w:rPr>
        <w:t xml:space="preserve">, jotka </w:t>
      </w:r>
      <w:r>
        <w:rPr>
          <w:color w:val="ECEDFE"/>
        </w:rPr>
        <w:t xml:space="preserve">aloittivat </w:t>
      </w:r>
      <w:r>
        <w:rPr>
          <w:color w:val="94C661"/>
        </w:rPr>
        <w:t xml:space="preserve">tämän kampanjan </w:t>
      </w:r>
      <w:r>
        <w:rPr>
          <w:color w:val="ECEDFE"/>
        </w:rPr>
        <w:t xml:space="preserve">niin suurin toivein. </w:t>
      </w:r>
      <w:r>
        <w:rPr>
          <w:color w:val="118B8A"/>
        </w:rPr>
        <w:t xml:space="preserve">New </w:t>
      </w:r>
      <w:r>
        <w:rPr>
          <w:color w:val="118B8A"/>
        </w:rPr>
        <w:t xml:space="preserve">Yorkin </w:t>
      </w:r>
      <w:r>
        <w:t xml:space="preserve">historiassa </w:t>
      </w:r>
      <w:r>
        <w:t xml:space="preserve">on lähes aina ollut </w:t>
      </w:r>
      <w:r>
        <w:t xml:space="preserve">ongelmia. </w:t>
      </w:r>
      <w:r>
        <w:rPr>
          <w:color w:val="F8907D"/>
        </w:rPr>
        <w:t xml:space="preserve">Ongelmat, </w:t>
      </w:r>
      <w:r>
        <w:rPr>
          <w:color w:val="F8907D"/>
        </w:rPr>
        <w:t xml:space="preserve">joita </w:t>
      </w:r>
      <w:r>
        <w:rPr>
          <w:color w:val="895E6B"/>
        </w:rPr>
        <w:t xml:space="preserve">se </w:t>
      </w:r>
      <w:r>
        <w:rPr>
          <w:color w:val="F8907D"/>
        </w:rPr>
        <w:t xml:space="preserve">kohtaa nyt demokraattisen hallinnon aikana, </w:t>
      </w:r>
      <w:r>
        <w:t xml:space="preserve">näyttävät vain suuremmilta ja pelottavammilta kuin </w:t>
      </w:r>
      <w:r>
        <w:rPr>
          <w:color w:val="788E95"/>
        </w:rPr>
        <w:t xml:space="preserve">mikään muu, mitä </w:t>
      </w:r>
      <w:r>
        <w:rPr>
          <w:color w:val="FB6AB8"/>
        </w:rPr>
        <w:t xml:space="preserve">se </w:t>
      </w:r>
      <w:r>
        <w:rPr>
          <w:color w:val="788E95"/>
        </w:rPr>
        <w:t xml:space="preserve">on kohdannut aiemmin</w:t>
      </w:r>
      <w:r>
        <w:t xml:space="preserve">. </w:t>
      </w:r>
      <w:r>
        <w:rPr>
          <w:color w:val="118B8A"/>
        </w:rPr>
        <w:t xml:space="preserve">Kaupungilla on </w:t>
      </w:r>
      <w:r>
        <w:t xml:space="preserve">tänä vuonna </w:t>
      </w:r>
      <w:r>
        <w:t xml:space="preserve">edessään </w:t>
      </w:r>
      <w:r>
        <w:rPr>
          <w:color w:val="576094"/>
        </w:rPr>
        <w:t xml:space="preserve">budjettivaje, joka </w:t>
      </w:r>
      <w:r>
        <w:rPr>
          <w:color w:val="DB1474"/>
        </w:rPr>
        <w:t xml:space="preserve">voi </w:t>
      </w:r>
      <w:r>
        <w:rPr>
          <w:color w:val="576094"/>
        </w:rPr>
        <w:t xml:space="preserve">kasvaa entisestään ensi vuonna</w:t>
      </w:r>
      <w:r>
        <w:t xml:space="preserve">. </w:t>
      </w:r>
      <w:r>
        <w:t xml:space="preserve">Ei olekaan kovin yllättävää, että </w:t>
      </w:r>
      <w:r>
        <w:rPr>
          <w:color w:val="8489AE"/>
        </w:rPr>
        <w:t xml:space="preserve">monet asukkaat, </w:t>
      </w:r>
      <w:r>
        <w:rPr>
          <w:color w:val="860E04"/>
        </w:rPr>
        <w:t xml:space="preserve">jotka kamppailevat </w:t>
      </w:r>
      <w:r>
        <w:rPr>
          <w:color w:val="FBC206"/>
        </w:rPr>
        <w:t xml:space="preserve">kaupungin </w:t>
      </w:r>
      <w:r>
        <w:rPr>
          <w:color w:val="8489AE"/>
        </w:rPr>
        <w:t xml:space="preserve">muiden ongelmien kanssa, ovat </w:t>
      </w:r>
      <w:r>
        <w:t xml:space="preserve">jatkuvasti ärtyneitä, kun yksi etninen ryhmä taistelee toista vastaan. "</w:t>
      </w:r>
      <w:r>
        <w:rPr>
          <w:color w:val="6EAB9B"/>
        </w:rPr>
        <w:t xml:space="preserve">Ihmiset </w:t>
      </w:r>
      <w:r>
        <w:t xml:space="preserve">eivät olleet niin onnellisia </w:t>
      </w:r>
      <w:r>
        <w:rPr>
          <w:color w:val="F2CDFE"/>
        </w:rPr>
        <w:t xml:space="preserve">1930-luvulla", </w:t>
      </w:r>
      <w:r>
        <w:t xml:space="preserve">sanoo Thomas Lessner, toinen paikallinen professori ja </w:t>
      </w:r>
      <w:r>
        <w:rPr>
          <w:color w:val="645341"/>
        </w:rPr>
        <w:t xml:space="preserve">legendaarisen Fiorello LaGuardian </w:t>
      </w:r>
      <w:r>
        <w:t xml:space="preserve">elämäkerran kirjoittaja</w:t>
      </w:r>
      <w:r>
        <w:rPr>
          <w:color w:val="645341"/>
        </w:rPr>
        <w:t xml:space="preserve">, pormestarin, </w:t>
      </w:r>
      <w:r>
        <w:rPr>
          <w:color w:val="760035"/>
        </w:rPr>
        <w:t xml:space="preserve">joka </w:t>
      </w:r>
      <w:r>
        <w:rPr>
          <w:color w:val="645341"/>
        </w:rPr>
        <w:t xml:space="preserve">yhdisti </w:t>
      </w:r>
      <w:r>
        <w:rPr>
          <w:color w:val="647A41"/>
        </w:rPr>
        <w:t xml:space="preserve">kaupungin </w:t>
      </w:r>
      <w:r>
        <w:rPr>
          <w:color w:val="645341"/>
        </w:rPr>
        <w:t xml:space="preserve">ja rakensi </w:t>
      </w:r>
      <w:r>
        <w:rPr>
          <w:color w:val="496E76"/>
        </w:rPr>
        <w:t xml:space="preserve">koalition, jota </w:t>
      </w:r>
      <w:r>
        <w:rPr>
          <w:color w:val="F9D7CD"/>
        </w:rPr>
        <w:t xml:space="preserve">Giuliani haluaa </w:t>
      </w:r>
      <w:r>
        <w:rPr>
          <w:color w:val="496E76"/>
        </w:rPr>
        <w:t xml:space="preserve">jäljitellä</w:t>
      </w:r>
      <w:r>
        <w:t xml:space="preserve">. </w:t>
      </w:r>
      <w:r>
        <w:t xml:space="preserve">"</w:t>
      </w:r>
      <w:r>
        <w:t xml:space="preserve">Mutta silloin he eivät ainakaan yleensä kääntäneet </w:t>
      </w:r>
      <w:r>
        <w:t xml:space="preserve">vihaansa toisiaan vastaan." </w:t>
      </w:r>
      <w:r>
        <w:rPr>
          <w:color w:val="310106"/>
        </w:rPr>
        <w:t xml:space="preserve">62-vuotias Dinkins, entinen merijalkaväen sotilas</w:t>
      </w:r>
      <w:r>
        <w:t xml:space="preserve">, on toiminut kaupungin virkailijana ja </w:t>
      </w:r>
      <w:r>
        <w:rPr>
          <w:color w:val="A1A711"/>
        </w:rPr>
        <w:t xml:space="preserve">Manhattanin kaupunginosan </w:t>
      </w:r>
      <w:r>
        <w:rPr>
          <w:color w:val="876128"/>
        </w:rPr>
        <w:t xml:space="preserve">pormestarina</w:t>
      </w:r>
      <w:r>
        <w:rPr>
          <w:color w:val="876128"/>
        </w:rPr>
        <w:t xml:space="preserve">, jolla </w:t>
      </w:r>
      <w:r>
        <w:t xml:space="preserve">on rajalliset toimeenpanovaltuudet. ("Haastan </w:t>
      </w:r>
      <w:r>
        <w:rPr>
          <w:color w:val="01FB92"/>
        </w:rPr>
        <w:t xml:space="preserve">teidät </w:t>
      </w:r>
      <w:r>
        <w:t xml:space="preserve">nimeämään yhden ainoan </w:t>
      </w:r>
      <w:r>
        <w:rPr>
          <w:color w:val="310106"/>
        </w:rPr>
        <w:t xml:space="preserve">David Dinkinsin</w:t>
      </w:r>
      <w:r>
        <w:t xml:space="preserve"> merkittävän saavutuksen</w:t>
      </w:r>
      <w:r>
        <w:t xml:space="preserve">", </w:t>
      </w:r>
      <w:r>
        <w:rPr>
          <w:color w:val="04640D"/>
        </w:rPr>
        <w:t xml:space="preserve">Giuliani</w:t>
      </w:r>
      <w:r>
        <w:t xml:space="preserve"> sanoo</w:t>
      </w:r>
      <w:r>
        <w:t xml:space="preserve">.) Hän </w:t>
      </w:r>
      <w:r>
        <w:t xml:space="preserve">voitti </w:t>
      </w:r>
      <w:r>
        <w:rPr>
          <w:color w:val="BE8485"/>
        </w:rPr>
        <w:t xml:space="preserve">riitaisan Kochin </w:t>
      </w:r>
      <w:r>
        <w:rPr>
          <w:color w:val="FD0F31"/>
        </w:rPr>
        <w:t xml:space="preserve">demokraattien esivaaleissa </w:t>
      </w:r>
      <w:r>
        <w:t xml:space="preserve">osittain siksi, että hän herätti toiveita </w:t>
      </w:r>
      <w:r>
        <w:rPr>
          <w:color w:val="118B8A"/>
        </w:rPr>
        <w:t xml:space="preserve">kaupungin</w:t>
      </w:r>
      <w:r>
        <w:t xml:space="preserve"> rotuun ja etniseen alkuperään liittyvien haavojen parantamisesta</w:t>
      </w:r>
      <w:r>
        <w:t xml:space="preserve">. </w:t>
      </w:r>
      <w:r>
        <w:rPr>
          <w:color w:val="C660FB"/>
        </w:rPr>
        <w:t xml:space="preserve">Hänen </w:t>
      </w:r>
      <w:r>
        <w:rPr>
          <w:color w:val="120104"/>
        </w:rPr>
        <w:t xml:space="preserve">vaalikampanjansa </w:t>
      </w:r>
      <w:r>
        <w:t xml:space="preserve">on lähes Reaganesmainen, maltillisia kuvia ja rohkaisevia sanoja. </w:t>
      </w:r>
      <w:r>
        <w:rPr>
          <w:color w:val="310106"/>
        </w:rPr>
        <w:t xml:space="preserve">Hänen </w:t>
      </w:r>
      <w:r>
        <w:t xml:space="preserve">teemojaan ovat yhtenäisyys, säädyllisyys, inhimillisyys ja </w:t>
      </w:r>
      <w:r>
        <w:rPr>
          <w:color w:val="118B8A"/>
        </w:rPr>
        <w:t xml:space="preserve">New Yorkin </w:t>
      </w:r>
      <w:r>
        <w:t xml:space="preserve">yhteenkuuluvuuden palauttaminen</w:t>
      </w:r>
      <w:r>
        <w:t xml:space="preserve">. </w:t>
      </w:r>
      <w:r>
        <w:rPr>
          <w:color w:val="D48958"/>
        </w:rPr>
        <w:t xml:space="preserve">Molemmat ehdokkaat </w:t>
      </w:r>
      <w:r>
        <w:t xml:space="preserve">neuvottelevat </w:t>
      </w:r>
      <w:r>
        <w:rPr>
          <w:color w:val="05AEE8"/>
        </w:rPr>
        <w:t xml:space="preserve">väittelyjen </w:t>
      </w:r>
      <w:r>
        <w:t xml:space="preserve">järjestämisestä yhdessä, mutta </w:t>
      </w:r>
      <w:r>
        <w:rPr>
          <w:color w:val="310106"/>
        </w:rPr>
        <w:t xml:space="preserve">Dinkinsiä </w:t>
      </w:r>
      <w:r>
        <w:t xml:space="preserve">pidetään yleisesti suurena esteenä </w:t>
      </w:r>
      <w:r>
        <w:rPr>
          <w:color w:val="05AEE8"/>
        </w:rPr>
        <w:t xml:space="preserve">heidän </w:t>
      </w:r>
      <w:r>
        <w:t xml:space="preserve">suunnitelmilleen. Kerätäkseen </w:t>
      </w:r>
      <w:r>
        <w:rPr>
          <w:color w:val="C3C1BE"/>
        </w:rPr>
        <w:t xml:space="preserve">ääniä, </w:t>
      </w:r>
      <w:r>
        <w:rPr>
          <w:color w:val="9F98F8"/>
        </w:rPr>
        <w:t xml:space="preserve">jotka kallistuvat </w:t>
      </w:r>
      <w:r>
        <w:rPr>
          <w:color w:val="1167D9"/>
        </w:rPr>
        <w:t xml:space="preserve">Dinkinsille, </w:t>
      </w:r>
      <w:r>
        <w:rPr>
          <w:color w:val="04640D"/>
        </w:rPr>
        <w:t xml:space="preserve">Giuliani, 45, </w:t>
      </w:r>
      <w:r>
        <w:t xml:space="preserve">käy </w:t>
      </w:r>
      <w:r>
        <w:t xml:space="preserve">negatiivista kampanjaa. "Hänen on korostettava </w:t>
      </w:r>
      <w:r>
        <w:rPr>
          <w:color w:val="310106"/>
        </w:rPr>
        <w:t xml:space="preserve">Dinkinsin </w:t>
      </w:r>
      <w:r>
        <w:t xml:space="preserve">kielteisiä puolia", sanoo Lee Miringoff, </w:t>
      </w:r>
      <w:r>
        <w:rPr>
          <w:color w:val="D19012"/>
        </w:rPr>
        <w:t xml:space="preserve">Marist Collegen mielipidetutkimuslaitoksen </w:t>
      </w:r>
      <w:r>
        <w:t xml:space="preserve">johtaja</w:t>
      </w:r>
      <w:r>
        <w:t xml:space="preserve">. </w:t>
      </w:r>
      <w:r>
        <w:rPr>
          <w:color w:val="D19012"/>
        </w:rPr>
        <w:t xml:space="preserve">"</w:t>
      </w:r>
      <w:r>
        <w:t xml:space="preserve">Mutta mielipidemittauksemme osoittavat, että äänestäjät </w:t>
      </w:r>
      <w:r>
        <w:t xml:space="preserve">eivät pidä </w:t>
      </w:r>
      <w:r>
        <w:rPr>
          <w:color w:val="B7D802"/>
        </w:rPr>
        <w:t xml:space="preserve">hyökkäyskampanjasta. </w:t>
      </w:r>
      <w:r>
        <w:rPr>
          <w:color w:val="310106"/>
        </w:rPr>
        <w:t xml:space="preserve">Dinkins </w:t>
      </w:r>
      <w:r>
        <w:t xml:space="preserve">saa jopa 20 prosenttia republikaanien äänestäjistä." </w:t>
      </w:r>
      <w:r>
        <w:t xml:space="preserve">"Se </w:t>
      </w:r>
      <w:r>
        <w:rPr>
          <w:color w:val="B7D802"/>
        </w:rPr>
        <w:t xml:space="preserve">on </w:t>
      </w:r>
      <w:r>
        <w:t xml:space="preserve">rynnäkköaseiden politiikkaa", sanoo </w:t>
      </w:r>
      <w:r>
        <w:t xml:space="preserve">Dinkins-ohjelman</w:t>
      </w:r>
      <w:r>
        <w:t xml:space="preserve"> johtaja John Siegal </w:t>
      </w:r>
      <w:r>
        <w:t xml:space="preserve">ja väittää, että </w:t>
      </w:r>
      <w:r>
        <w:rPr>
          <w:color w:val="04640D"/>
        </w:rPr>
        <w:t xml:space="preserve">Giulianin </w:t>
      </w:r>
      <w:r>
        <w:t xml:space="preserve">pyrkimyksillä on vahva rasistinen sävy. Tämä on Giulianin joukkojen kannalta pulma. Toisaalta </w:t>
      </w:r>
      <w:r>
        <w:rPr>
          <w:color w:val="04640D"/>
        </w:rPr>
        <w:t xml:space="preserve">Giuliani</w:t>
      </w:r>
      <w:r>
        <w:t xml:space="preserve"> haluaa </w:t>
      </w:r>
      <w:r>
        <w:t xml:space="preserve">haastaa </w:t>
      </w:r>
      <w:r>
        <w:rPr>
          <w:color w:val="310106"/>
        </w:rPr>
        <w:t xml:space="preserve">Dinkinsin </w:t>
      </w:r>
      <w:r>
        <w:t xml:space="preserve">uskottavuuden. Toisaalta </w:t>
      </w:r>
      <w:r>
        <w:t xml:space="preserve">hän yrittää vakuuttaa äänestäjät siitä, että hän on uusi Fiorello LaGuardia - ystävällinen, ystävällinen ja valmis johtamaan </w:t>
      </w:r>
      <w:r>
        <w:rPr>
          <w:color w:val="118B8A"/>
        </w:rPr>
        <w:t xml:space="preserve">New Yorkin pois </w:t>
      </w:r>
      <w:r>
        <w:rPr>
          <w:color w:val="826392"/>
        </w:rPr>
        <w:t xml:space="preserve">vaikeuksista</w:t>
      </w:r>
      <w:r>
        <w:t xml:space="preserve">. </w:t>
      </w:r>
      <w:r>
        <w:t xml:space="preserve">Asiaa ei ole helpottanut se, että </w:t>
      </w:r>
      <w:r>
        <w:rPr>
          <w:color w:val="04640D"/>
        </w:rPr>
        <w:t xml:space="preserve">hän </w:t>
      </w:r>
      <w:r>
        <w:t xml:space="preserve">on ollut vaitonainen abortista ja homojen oikeuksista, hän on hakenut tukea sekä liberaalipuolueelta että konservatiivipuolueelta (hän on saanut liberaalien tuen) ja kääntynyt </w:t>
      </w:r>
      <w:r>
        <w:rPr>
          <w:color w:val="B29869"/>
        </w:rPr>
        <w:t xml:space="preserve">koomikko Jackie Masonin puoleen </w:t>
      </w:r>
      <w:r>
        <w:t xml:space="preserve">saadakseen </w:t>
      </w:r>
      <w:r>
        <w:rPr>
          <w:color w:val="04640D"/>
        </w:rPr>
        <w:t xml:space="preserve">apua </w:t>
      </w:r>
      <w:r>
        <w:t xml:space="preserve">juutalaisäänestäjien keskuudessa. </w:t>
      </w:r>
      <w:r>
        <w:rPr>
          <w:color w:val="B29869"/>
        </w:rPr>
        <w:t xml:space="preserve">Mason </w:t>
      </w:r>
      <w:r>
        <w:t xml:space="preserve">jätti </w:t>
      </w:r>
      <w:r>
        <w:rPr>
          <w:color w:val="233809"/>
        </w:rPr>
        <w:t xml:space="preserve">kampanjan </w:t>
      </w:r>
      <w:r>
        <w:t xml:space="preserve">sanottuaan toimittajille, että </w:t>
      </w:r>
      <w:r>
        <w:rPr>
          <w:color w:val="310106"/>
        </w:rPr>
        <w:t xml:space="preserve">Dinkins </w:t>
      </w:r>
      <w:r>
        <w:t xml:space="preserve">oli "snobistinen 'schwarzer', jolla oli viikset". Schwarzer on jiddišin kielessä käytetty halventava termi mustaihoiselle henkilölle. </w:t>
      </w:r>
      <w:r>
        <w:rPr>
          <w:color w:val="310106"/>
        </w:rPr>
        <w:t xml:space="preserve">Dinkins </w:t>
      </w:r>
      <w:r>
        <w:t xml:space="preserve">ei jää jälkeen kyvyssä kompastella ja rypistellä. Hän </w:t>
      </w:r>
      <w:r>
        <w:t xml:space="preserve">asettaa </w:t>
      </w:r>
      <w:r>
        <w:rPr>
          <w:color w:val="B29869"/>
        </w:rPr>
        <w:t xml:space="preserve">Jackie Masonin </w:t>
      </w:r>
      <w:r>
        <w:t xml:space="preserve">vastakkain </w:t>
      </w:r>
      <w:r>
        <w:rPr>
          <w:color w:val="8BE7FC"/>
        </w:rPr>
        <w:t xml:space="preserve">oman Robert "Sonny" Carsoninsa kanssa</w:t>
      </w:r>
      <w:r>
        <w:rPr>
          <w:color w:val="8BE7FC"/>
        </w:rPr>
        <w:t xml:space="preserve">, vihaisen katujärjestäjän</w:t>
      </w:r>
      <w:r>
        <w:rPr>
          <w:color w:val="76E0C1"/>
        </w:rPr>
        <w:t xml:space="preserve">, joka </w:t>
      </w:r>
      <w:r>
        <w:rPr>
          <w:color w:val="8BE7FC"/>
        </w:rPr>
        <w:t xml:space="preserve">tuomittiin kidnappauksesta vuonna 1974</w:t>
      </w:r>
      <w:r>
        <w:t xml:space="preserve">. </w:t>
      </w:r>
      <w:r>
        <w:rPr>
          <w:color w:val="C660FB"/>
        </w:rPr>
        <w:t xml:space="preserve">Dinkinsin </w:t>
      </w:r>
      <w:r>
        <w:rPr>
          <w:color w:val="120104"/>
        </w:rPr>
        <w:t xml:space="preserve">kampanja </w:t>
      </w:r>
      <w:r>
        <w:t xml:space="preserve">maksoi </w:t>
      </w:r>
      <w:r>
        <w:rPr>
          <w:color w:val="8BE7FC"/>
        </w:rPr>
        <w:t xml:space="preserve">Carsonille </w:t>
      </w:r>
      <w:r>
        <w:rPr>
          <w:color w:val="BACFA7"/>
        </w:rPr>
        <w:t xml:space="preserve">lähes 10 000 dollaria siitä, että hän </w:t>
      </w:r>
      <w:r>
        <w:t xml:space="preserve">jättäytyisi pois </w:t>
      </w:r>
      <w:r>
        <w:rPr>
          <w:color w:val="FD0F31"/>
        </w:rPr>
        <w:t xml:space="preserve">esivaalipäivänä.</w:t>
      </w:r>
      <w:r>
        <w:t xml:space="preserve"> Todisteet varojen käytöstä ovat puutteelliset. </w:t>
      </w:r>
      <w:r>
        <w:rPr>
          <w:color w:val="8BE7FC"/>
        </w:rPr>
        <w:t xml:space="preserve">Carsonia </w:t>
      </w:r>
      <w:r>
        <w:t xml:space="preserve">on syytetty </w:t>
      </w:r>
      <w:r>
        <w:rPr>
          <w:color w:val="11BA09"/>
        </w:rPr>
        <w:t xml:space="preserve">antisemitismistä</w:t>
      </w:r>
      <w:r>
        <w:t xml:space="preserve">. </w:t>
      </w:r>
      <w:r>
        <w:t xml:space="preserve">Kun häneltä </w:t>
      </w:r>
      <w:r>
        <w:t xml:space="preserve">kerran kysyttiin </w:t>
      </w:r>
      <w:r>
        <w:rPr>
          <w:color w:val="11BA09"/>
        </w:rPr>
        <w:t xml:space="preserve">asiasta</w:t>
      </w:r>
      <w:r>
        <w:t xml:space="preserve">, hän vastasi: "Antisemitistinen? </w:t>
      </w:r>
      <w:r>
        <w:rPr>
          <w:color w:val="8BE7FC"/>
        </w:rPr>
        <w:t xml:space="preserve">Olen </w:t>
      </w:r>
      <w:r>
        <w:t xml:space="preserve">valkoisten vastainen." </w:t>
      </w:r>
      <w:r>
        <w:t xml:space="preserve">Vielä huolestuttavampaa </w:t>
      </w:r>
      <w:r>
        <w:rPr>
          <w:color w:val="310106"/>
        </w:rPr>
        <w:t xml:space="preserve">Dinkinsin kannalta on </w:t>
      </w:r>
      <w:r>
        <w:rPr>
          <w:color w:val="310106"/>
        </w:rPr>
        <w:t xml:space="preserve">hänen </w:t>
      </w:r>
      <w:r>
        <w:t xml:space="preserve">henkilökohtainen tilinsä. </w:t>
      </w:r>
      <w:r>
        <w:rPr>
          <w:color w:val="462C36"/>
        </w:rPr>
        <w:t xml:space="preserve">Se alkoi </w:t>
      </w:r>
      <w:r>
        <w:rPr>
          <w:color w:val="65407D"/>
        </w:rPr>
        <w:t xml:space="preserve">vuonna 1973, kun </w:t>
      </w:r>
      <w:r>
        <w:rPr>
          <w:color w:val="F5D2A8"/>
        </w:rPr>
        <w:t xml:space="preserve">häntä harkittiin </w:t>
      </w:r>
      <w:r>
        <w:rPr>
          <w:color w:val="65407D"/>
        </w:rPr>
        <w:t xml:space="preserve">apulaiskaupunginjohtajaksi, </w:t>
      </w:r>
      <w:r>
        <w:rPr>
          <w:color w:val="462C36"/>
        </w:rPr>
        <w:t xml:space="preserve">ja rutiinihaku paljasti, että </w:t>
      </w:r>
      <w:r>
        <w:rPr>
          <w:color w:val="03422C"/>
        </w:rPr>
        <w:t xml:space="preserve">hän ei ollut maksanut tuloveroa neljään vuoteen</w:t>
      </w:r>
      <w:r>
        <w:t xml:space="preserve">. "Aioin </w:t>
      </w:r>
      <w:r>
        <w:t xml:space="preserve">aina tehdä </w:t>
      </w:r>
      <w:r>
        <w:rPr>
          <w:color w:val="72A46E"/>
        </w:rPr>
        <w:t xml:space="preserve">sen </w:t>
      </w:r>
      <w:r>
        <w:t xml:space="preserve">seuraavana päivänä", hän selitti </w:t>
      </w:r>
      <w:r>
        <w:rPr>
          <w:color w:val="462C36"/>
        </w:rPr>
        <w:t xml:space="preserve">tuolloin</w:t>
      </w:r>
      <w:r>
        <w:t xml:space="preserve">. </w:t>
      </w:r>
      <w:r>
        <w:t xml:space="preserve">Nyt hänellä on vaikeuksia selittää </w:t>
      </w:r>
      <w:r>
        <w:rPr>
          <w:color w:val="128EAC"/>
        </w:rPr>
        <w:t xml:space="preserve">kauppaa, </w:t>
      </w:r>
      <w:r>
        <w:rPr>
          <w:color w:val="47545E"/>
        </w:rPr>
        <w:t xml:space="preserve">jolla </w:t>
      </w:r>
      <w:r>
        <w:rPr>
          <w:color w:val="128EAC"/>
        </w:rPr>
        <w:t xml:space="preserve">hän myi </w:t>
      </w:r>
      <w:r>
        <w:rPr>
          <w:color w:val="B95C69"/>
        </w:rPr>
        <w:t xml:space="preserve">vanhan ystävänsä ja sponsorinsa Percy Suttonin </w:t>
      </w:r>
      <w:r>
        <w:rPr>
          <w:color w:val="B95C69"/>
        </w:rPr>
        <w:t xml:space="preserve">johtaman Inner City Broadcasting Co:n osakkeita </w:t>
      </w:r>
      <w:r>
        <w:rPr>
          <w:color w:val="372A55"/>
        </w:rPr>
        <w:t xml:space="preserve">pojalleen David Dinkins Jr:</w:t>
      </w:r>
      <w:r>
        <w:rPr>
          <w:color w:val="C4C8FA"/>
        </w:rPr>
        <w:t xml:space="preserve">lle </w:t>
      </w:r>
      <w:r>
        <w:rPr>
          <w:color w:val="128EAC"/>
        </w:rPr>
        <w:t xml:space="preserve">58 000 dollarilla</w:t>
      </w:r>
      <w:r>
        <w:t xml:space="preserve">. </w:t>
      </w:r>
      <w:r>
        <w:t xml:space="preserve">Kaksi vuotta aiemmin </w:t>
      </w:r>
      <w:r>
        <w:rPr>
          <w:color w:val="3F3610"/>
        </w:rPr>
        <w:t xml:space="preserve">osakkeen </w:t>
      </w:r>
      <w:r>
        <w:t xml:space="preserve">arvo oli </w:t>
      </w:r>
      <w:r>
        <w:t xml:space="preserve">yli miljoona dollaria. </w:t>
      </w:r>
      <w:r>
        <w:rPr>
          <w:color w:val="D3A2C6"/>
        </w:rPr>
        <w:t xml:space="preserve">Hän</w:t>
      </w:r>
      <w:r>
        <w:t xml:space="preserve"> sanoo </w:t>
      </w:r>
      <w:r>
        <w:rPr>
          <w:color w:val="D3A2C6"/>
        </w:rPr>
        <w:t xml:space="preserve">myyneensä </w:t>
      </w:r>
      <w:r>
        <w:rPr>
          <w:color w:val="719FFA"/>
        </w:rPr>
        <w:t xml:space="preserve">osakkeet välttääkseen </w:t>
      </w:r>
      <w:r>
        <w:rPr>
          <w:color w:val="0D841A"/>
        </w:rPr>
        <w:t xml:space="preserve">eturistiriitoja </w:t>
      </w:r>
      <w:r>
        <w:rPr>
          <w:color w:val="0D841A"/>
        </w:rPr>
        <w:t xml:space="preserve">kaupungin talouskomitean äänivaltaisena jäsenenä</w:t>
      </w:r>
      <w:r>
        <w:t xml:space="preserve">. </w:t>
      </w:r>
      <w:r>
        <w:t xml:space="preserve">Hän sanoo, että </w:t>
      </w:r>
      <w:r>
        <w:rPr>
          <w:color w:val="9DB3B7"/>
        </w:rPr>
        <w:t xml:space="preserve">hänen </w:t>
      </w:r>
      <w:r>
        <w:rPr>
          <w:color w:val="B14F8F"/>
        </w:rPr>
        <w:t xml:space="preserve">poikansa </w:t>
      </w:r>
      <w:r>
        <w:t xml:space="preserve">ei maksanut </w:t>
      </w:r>
      <w:r>
        <w:rPr>
          <w:color w:val="3F3610"/>
        </w:rPr>
        <w:t xml:space="preserve">osakkeista. </w:t>
      </w:r>
      <w:r>
        <w:t xml:space="preserve">"</w:t>
      </w:r>
      <w:r>
        <w:rPr>
          <w:color w:val="747103"/>
        </w:rPr>
        <w:t xml:space="preserve">Se</w:t>
      </w:r>
      <w:r>
        <w:t xml:space="preserve"> näyttää </w:t>
      </w:r>
      <w:r>
        <w:t xml:space="preserve">vakavalta veronkierrolta", sanoo </w:t>
      </w:r>
      <w:r>
        <w:rPr>
          <w:color w:val="9F816D"/>
        </w:rPr>
        <w:t xml:space="preserve">Giulianin </w:t>
      </w:r>
      <w:r>
        <w:rPr>
          <w:color w:val="D4C67A"/>
        </w:rPr>
        <w:t xml:space="preserve">medianeuvonantaja Ailes</w:t>
      </w:r>
      <w:r>
        <w:t xml:space="preserve">. "</w:t>
      </w:r>
      <w:r>
        <w:t xml:space="preserve">Se </w:t>
      </w:r>
      <w:r>
        <w:rPr>
          <w:color w:val="747103"/>
        </w:rPr>
        <w:t xml:space="preserve">noudattaa </w:t>
      </w:r>
      <w:r>
        <w:t xml:space="preserve">samaa kaavaa kuin </w:t>
      </w:r>
      <w:r>
        <w:rPr>
          <w:color w:val="310106"/>
        </w:rPr>
        <w:t xml:space="preserve">hänen </w:t>
      </w:r>
      <w:r>
        <w:t xml:space="preserve">veroilmoituksensa. Hän </w:t>
      </w:r>
      <w:r>
        <w:t xml:space="preserve">ei puhu </w:t>
      </w:r>
      <w:r>
        <w:rPr>
          <w:color w:val="747103"/>
        </w:rPr>
        <w:t xml:space="preserve">siitä </w:t>
      </w:r>
      <w:r>
        <w:t xml:space="preserve">ennen kuin jää kiinni." </w:t>
      </w:r>
      <w:r>
        <w:t xml:space="preserve">"Hän ei vain selittänyt, miksi miljoonan dollarin arvoinen asia päätyi kaksi vuotta myöhemmin 58 000 dollarin arvoiseksi", sanoo </w:t>
      </w:r>
      <w:r>
        <w:rPr>
          <w:color w:val="B7DAD2"/>
        </w:rPr>
        <w:t xml:space="preserve">Giulianin</w:t>
      </w:r>
      <w:r>
        <w:rPr>
          <w:color w:val="023087"/>
        </w:rPr>
        <w:t xml:space="preserve"> </w:t>
      </w:r>
      <w:r>
        <w:rPr>
          <w:color w:val="196956"/>
        </w:rPr>
        <w:t xml:space="preserve">kampanjapäällikkö </w:t>
      </w:r>
      <w:r>
        <w:rPr>
          <w:color w:val="023087"/>
        </w:rPr>
        <w:t xml:space="preserve">Powers</w:t>
      </w:r>
      <w:r>
        <w:t xml:space="preserve">. "</w:t>
      </w:r>
      <w:r>
        <w:t xml:space="preserve">On naurettavaa, että hän väittää, että se on </w:t>
      </w:r>
      <w:r>
        <w:rPr>
          <w:color w:val="3F3610"/>
        </w:rPr>
        <w:t xml:space="preserve">osakkeen </w:t>
      </w:r>
      <w:r>
        <w:t xml:space="preserve">"likvidointiarvon" </w:t>
      </w:r>
      <w:r>
        <w:t xml:space="preserve">ja </w:t>
      </w:r>
      <w:r>
        <w:t xml:space="preserve">markkinahinnan </w:t>
      </w:r>
      <w:r>
        <w:t xml:space="preserve">välinen ero.</w:t>
      </w:r>
      <w:r>
        <w:t xml:space="preserve">" </w:t>
      </w:r>
      <w:r>
        <w:t xml:space="preserve">Toistaiseksi </w:t>
      </w:r>
      <w:r>
        <w:rPr>
          <w:color w:val="D26A5B"/>
        </w:rPr>
        <w:t xml:space="preserve">kukaan - ei edes </w:t>
      </w:r>
      <w:r>
        <w:rPr>
          <w:color w:val="8B934B"/>
        </w:rPr>
        <w:t xml:space="preserve">entinen liittovaltion syyttäjä Giuliani - ei </w:t>
      </w:r>
      <w:r>
        <w:t xml:space="preserve">ole kuitenkaan pystynyt osoittamaan, mitä lakia </w:t>
      </w:r>
      <w:r>
        <w:rPr>
          <w:color w:val="310106"/>
        </w:rPr>
        <w:t xml:space="preserve">Dinkins </w:t>
      </w:r>
      <w:r>
        <w:t xml:space="preserve">rikkoi tai mitä veroja hän vältteli. "</w:t>
      </w:r>
      <w:r>
        <w:rPr>
          <w:color w:val="F98500"/>
        </w:rPr>
        <w:t xml:space="preserve">Rikollisuus </w:t>
      </w:r>
      <w:r>
        <w:t xml:space="preserve">vaikuttaa luonteeseen", sanoo </w:t>
      </w:r>
      <w:r>
        <w:rPr>
          <w:color w:val="014347"/>
        </w:rPr>
        <w:t xml:space="preserve">Giulianin </w:t>
      </w:r>
      <w:r>
        <w:rPr>
          <w:color w:val="233809"/>
        </w:rPr>
        <w:t xml:space="preserve">kampanjan </w:t>
      </w:r>
      <w:r>
        <w:t xml:space="preserve">konsultti Ron Maiorana</w:t>
      </w:r>
      <w:r>
        <w:t xml:space="preserve">. "Se </w:t>
      </w:r>
      <w:r>
        <w:rPr>
          <w:color w:val="F98500"/>
        </w:rPr>
        <w:t xml:space="preserve">on </w:t>
      </w:r>
      <w:r>
        <w:t xml:space="preserve">vakava asia. Hän väistää ja kiertää. Hän </w:t>
      </w:r>
      <w:r>
        <w:t xml:space="preserve">on pettänyt aiemminkin, ja </w:t>
      </w:r>
      <w:r>
        <w:rPr>
          <w:color w:val="747103"/>
        </w:rPr>
        <w:t xml:space="preserve">tämä </w:t>
      </w:r>
      <w:r>
        <w:t xml:space="preserve">on uusin luku." </w:t>
      </w:r>
      <w:r>
        <w:t xml:space="preserve">"Se saa </w:t>
      </w:r>
      <w:r>
        <w:rPr>
          <w:color w:val="002935"/>
        </w:rPr>
        <w:t xml:space="preserve">ihmiset </w:t>
      </w:r>
      <w:r>
        <w:t xml:space="preserve">ajattelemaan, että ehkä </w:t>
      </w:r>
      <w:r>
        <w:rPr>
          <w:color w:val="310106"/>
        </w:rPr>
        <w:t xml:space="preserve">tämä kaveri </w:t>
      </w:r>
      <w:r>
        <w:t xml:space="preserve">ei olekaan niin puhdas kuin lilja", sanoo </w:t>
      </w:r>
      <w:r>
        <w:rPr>
          <w:color w:val="F95475"/>
        </w:rPr>
        <w:t xml:space="preserve">Garth, joka on </w:t>
      </w:r>
      <w:r>
        <w:rPr>
          <w:color w:val="5D9608"/>
        </w:rPr>
        <w:t xml:space="preserve">pormestari Kochin </w:t>
      </w:r>
      <w:r>
        <w:rPr>
          <w:color w:val="F95475"/>
        </w:rPr>
        <w:t xml:space="preserve">medianeuvonantaja</w:t>
      </w:r>
      <w:r>
        <w:t xml:space="preserve">. </w:t>
      </w:r>
      <w:r>
        <w:t xml:space="preserve">"</w:t>
      </w:r>
      <w:r>
        <w:rPr>
          <w:color w:val="D7F3FE"/>
        </w:rPr>
        <w:t xml:space="preserve">Lopputulos voi olla paljon läheisempi kuin ihmiset luulevat.</w:t>
      </w:r>
      <w:r>
        <w:t xml:space="preserve">"</w:t>
      </w:r>
    </w:p>
    <w:p>
      <w:r>
        <w:rPr>
          <w:b/>
        </w:rPr>
        <w:t xml:space="preserve">Asiakirjan numero 1160</w:t>
      </w:r>
    </w:p>
    <w:p>
      <w:r>
        <w:rPr>
          <w:b/>
        </w:rPr>
        <w:t xml:space="preserve">Asiakirjan tunniste: wsj1458-001</w:t>
      </w:r>
    </w:p>
    <w:p>
      <w:r>
        <w:rPr>
          <w:color w:val="FEFB0A"/>
        </w:rPr>
        <w:t xml:space="preserve">Banco Ambrosianon </w:t>
      </w:r>
      <w:r>
        <w:rPr>
          <w:color w:val="FB5514"/>
        </w:rPr>
        <w:t xml:space="preserve">vuonna 1982 tapahtuneeseen </w:t>
      </w:r>
      <w:r>
        <w:rPr>
          <w:color w:val="04640D"/>
        </w:rPr>
        <w:t xml:space="preserve">romahdukseen liittyvä </w:t>
      </w:r>
      <w:r>
        <w:rPr>
          <w:color w:val="310106"/>
        </w:rPr>
        <w:t xml:space="preserve">pitkäaikainen skandaali </w:t>
      </w:r>
      <w:r>
        <w:t xml:space="preserve">syttyi uudelleen viime viikolla, kun </w:t>
      </w:r>
      <w:r>
        <w:rPr>
          <w:color w:val="E115C0"/>
        </w:rPr>
        <w:t xml:space="preserve">roomalainen liikemies Flavio Carboni </w:t>
      </w:r>
      <w:r>
        <w:t xml:space="preserve">pidätettiin </w:t>
      </w:r>
      <w:r>
        <w:t xml:space="preserve">petossyytteistä. </w:t>
      </w:r>
      <w:r>
        <w:rPr>
          <w:color w:val="00587F"/>
        </w:rPr>
        <w:t xml:space="preserve">Roomalaiset tuomarit </w:t>
      </w:r>
      <w:r>
        <w:t xml:space="preserve">syyttävät </w:t>
      </w:r>
      <w:r>
        <w:rPr>
          <w:color w:val="0BC582"/>
        </w:rPr>
        <w:t xml:space="preserve">Carbonia </w:t>
      </w:r>
      <w:r>
        <w:rPr>
          <w:color w:val="FEB8C8"/>
        </w:rPr>
        <w:t xml:space="preserve">ja useita muita siitä, että he </w:t>
      </w:r>
      <w:r>
        <w:t xml:space="preserve">yrittivät kiristää </w:t>
      </w:r>
      <w:r>
        <w:rPr>
          <w:color w:val="9E8317"/>
        </w:rPr>
        <w:t xml:space="preserve">Vatikaanilta </w:t>
      </w:r>
      <w:r>
        <w:t xml:space="preserve">1,2 miljardia liiraa (880 000 dollaria) vastineeksi asiakirjoista, joita säilytettiin </w:t>
      </w:r>
      <w:r>
        <w:rPr>
          <w:color w:val="58018B"/>
        </w:rPr>
        <w:t xml:space="preserve">Ambrosianon </w:t>
      </w:r>
      <w:r>
        <w:rPr>
          <w:color w:val="847D81"/>
        </w:rPr>
        <w:t xml:space="preserve">pääjohtajan Roberto Calvin </w:t>
      </w:r>
      <w:r>
        <w:rPr>
          <w:color w:val="01190F"/>
        </w:rPr>
        <w:t xml:space="preserve">salkussa. </w:t>
      </w:r>
      <w:r>
        <w:rPr>
          <w:color w:val="B70639"/>
        </w:rPr>
        <w:t xml:space="preserve">Calvi </w:t>
      </w:r>
      <w:r>
        <w:rPr>
          <w:color w:val="847D81"/>
        </w:rPr>
        <w:t xml:space="preserve">löydettiin hirtettynä Lontoon Blackfriar's Bridge -sillan alta </w:t>
      </w:r>
      <w:r>
        <w:rPr>
          <w:color w:val="847D81"/>
        </w:rPr>
        <w:t xml:space="preserve">vähän </w:t>
      </w:r>
      <w:r>
        <w:rPr>
          <w:color w:val="703B01"/>
        </w:rPr>
        <w:t xml:space="preserve">ennen </w:t>
      </w:r>
      <w:r>
        <w:rPr>
          <w:color w:val="F7F1DF"/>
        </w:rPr>
        <w:t xml:space="preserve">pankin </w:t>
      </w:r>
      <w:r>
        <w:rPr>
          <w:color w:val="703B01"/>
        </w:rPr>
        <w:t xml:space="preserve">romahdusta</w:t>
      </w:r>
      <w:r>
        <w:t xml:space="preserve">. </w:t>
      </w:r>
      <w:r>
        <w:rPr>
          <w:color w:val="118B8A"/>
        </w:rPr>
        <w:t xml:space="preserve">Banco Ambrosiano, </w:t>
      </w:r>
      <w:r>
        <w:rPr>
          <w:color w:val="118B8A"/>
        </w:rPr>
        <w:t xml:space="preserve">Italian suurin yksityinen </w:t>
      </w:r>
      <w:r>
        <w:rPr>
          <w:color w:val="4AFEFA"/>
        </w:rPr>
        <w:t xml:space="preserve">pankki, </w:t>
      </w:r>
      <w:r>
        <w:t xml:space="preserve">romahti vuonna </w:t>
      </w:r>
      <w:r>
        <w:rPr>
          <w:color w:val="FCB164"/>
        </w:rPr>
        <w:t xml:space="preserve">1982 </w:t>
      </w:r>
      <w:r>
        <w:t xml:space="preserve">1,3 miljardin dollarin velkoihin. Suurin osa rahoista lainattiin </w:t>
      </w:r>
      <w:r>
        <w:rPr>
          <w:color w:val="796EE6"/>
        </w:rPr>
        <w:t xml:space="preserve">Panamassa ja Luxemburgissa sijaitseville piileville yhtiöille, jotka </w:t>
      </w:r>
      <w:r>
        <w:rPr>
          <w:color w:val="796EE6"/>
        </w:rPr>
        <w:t xml:space="preserve">olivat </w:t>
      </w:r>
      <w:r>
        <w:rPr>
          <w:color w:val="796EE6"/>
        </w:rPr>
        <w:t xml:space="preserve">suoraan tai välillisesti </w:t>
      </w:r>
      <w:r>
        <w:rPr>
          <w:color w:val="53495F"/>
        </w:rPr>
        <w:t xml:space="preserve">Vatikaanin pankin </w:t>
      </w:r>
      <w:r>
        <w:rPr>
          <w:color w:val="796EE6"/>
        </w:rPr>
        <w:t xml:space="preserve">omistuksessa</w:t>
      </w:r>
      <w:r>
        <w:t xml:space="preserve">. </w:t>
      </w:r>
      <w:r>
        <w:rPr>
          <w:color w:val="9E8317"/>
        </w:rPr>
        <w:t xml:space="preserve">Vatikaani, </w:t>
      </w:r>
      <w:r>
        <w:rPr>
          <w:color w:val="F95475"/>
        </w:rPr>
        <w:t xml:space="preserve">joka </w:t>
      </w:r>
      <w:r>
        <w:rPr>
          <w:color w:val="9E8317"/>
        </w:rPr>
        <w:t xml:space="preserve">kiistää kaikki väärinkäytökset</w:t>
      </w:r>
      <w:r>
        <w:t xml:space="preserve">, maksoi </w:t>
      </w:r>
      <w:r>
        <w:t xml:space="preserve">250 miljoonaa dollaria </w:t>
      </w:r>
      <w:r>
        <w:rPr>
          <w:color w:val="118B8A"/>
        </w:rPr>
        <w:t xml:space="preserve">Milanon pankin </w:t>
      </w:r>
      <w:r>
        <w:t xml:space="preserve">velkojille vuonna 1985 </w:t>
      </w:r>
      <w:r>
        <w:t xml:space="preserve">"hyvän tahdon eleenä". Italialaisten uutisten mukaan </w:t>
      </w:r>
      <w:r>
        <w:rPr>
          <w:color w:val="E115C0"/>
        </w:rPr>
        <w:t xml:space="preserve">Carboni </w:t>
      </w:r>
      <w:r>
        <w:t xml:space="preserve">ja </w:t>
      </w:r>
      <w:r>
        <w:t xml:space="preserve">hänen kollegansa olivat saaneet </w:t>
      </w:r>
      <w:r>
        <w:rPr>
          <w:color w:val="5D9608"/>
        </w:rPr>
        <w:t xml:space="preserve">Vatikaanin </w:t>
      </w:r>
      <w:r>
        <w:rPr>
          <w:color w:val="61FC03"/>
        </w:rPr>
        <w:t xml:space="preserve">virkamieheltä </w:t>
      </w:r>
      <w:r>
        <w:rPr>
          <w:color w:val="61FC03"/>
        </w:rPr>
        <w:t xml:space="preserve">Paul Hnilicalta </w:t>
      </w:r>
      <w:r>
        <w:t xml:space="preserve">1,2 miljardin liiran shekit</w:t>
      </w:r>
      <w:r>
        <w:t xml:space="preserve">. </w:t>
      </w:r>
      <w:r>
        <w:t xml:space="preserve">Italialaislehti arveli, että </w:t>
      </w:r>
      <w:r>
        <w:rPr>
          <w:color w:val="01190F"/>
        </w:rPr>
        <w:t xml:space="preserve">salkku </w:t>
      </w:r>
      <w:r>
        <w:t xml:space="preserve">sisälsi </w:t>
      </w:r>
      <w:r>
        <w:rPr>
          <w:color w:val="DE98FD"/>
        </w:rPr>
        <w:t xml:space="preserve">asiakirjoja</w:t>
      </w:r>
      <w:r>
        <w:rPr>
          <w:color w:val="98A088"/>
        </w:rPr>
        <w:t xml:space="preserve">, jotka </w:t>
      </w:r>
      <w:r>
        <w:rPr>
          <w:color w:val="DE98FD"/>
        </w:rPr>
        <w:t xml:space="preserve">joko vapauttivat </w:t>
      </w:r>
      <w:r>
        <w:rPr>
          <w:color w:val="4F584E"/>
        </w:rPr>
        <w:t xml:space="preserve">Vatikaanin pankin </w:t>
      </w:r>
      <w:r>
        <w:rPr>
          <w:color w:val="DE98FD"/>
        </w:rPr>
        <w:t xml:space="preserve">syytteistä </w:t>
      </w:r>
      <w:r>
        <w:rPr>
          <w:color w:val="248AD0"/>
        </w:rPr>
        <w:t xml:space="preserve">skandaalissa </w:t>
      </w:r>
      <w:r>
        <w:rPr>
          <w:color w:val="DE98FD"/>
        </w:rPr>
        <w:t xml:space="preserve">tai todistivat, että </w:t>
      </w:r>
      <w:r>
        <w:rPr>
          <w:color w:val="4F584E"/>
        </w:rPr>
        <w:t xml:space="preserve">pankki, joka tunnetaan nimellä Istituto per le Opere di Religione</w:t>
      </w:r>
      <w:r>
        <w:rPr>
          <w:color w:val="DE98FD"/>
        </w:rPr>
        <w:t xml:space="preserve">, oli kanavoinut varoja itäblokin ryhmille, kuten Solidaarisuus Puolassa</w:t>
      </w:r>
      <w:r>
        <w:t xml:space="preserve">. </w:t>
      </w:r>
      <w:r>
        <w:rPr>
          <w:color w:val="5C5300"/>
        </w:rPr>
        <w:t xml:space="preserve">Hnilicaa</w:t>
      </w:r>
      <w:r>
        <w:rPr>
          <w:color w:val="9F6551"/>
        </w:rPr>
        <w:t xml:space="preserve">, </w:t>
      </w:r>
      <w:r>
        <w:rPr>
          <w:color w:val="BCFEC6"/>
        </w:rPr>
        <w:t xml:space="preserve">Carbonia </w:t>
      </w:r>
      <w:r>
        <w:rPr>
          <w:color w:val="9F6551"/>
        </w:rPr>
        <w:t xml:space="preserve">ja </w:t>
      </w:r>
      <w:r>
        <w:rPr>
          <w:color w:val="932C70"/>
        </w:rPr>
        <w:t xml:space="preserve">Vatikaanin </w:t>
      </w:r>
      <w:r>
        <w:rPr>
          <w:color w:val="9F6551"/>
        </w:rPr>
        <w:t xml:space="preserve">virkamiehiä </w:t>
      </w:r>
      <w:r>
        <w:t xml:space="preserve">ei tavoitettu kommentoimaan asiaa viikonlopun aikana.</w:t>
      </w:r>
    </w:p>
    <w:p>
      <w:r>
        <w:rPr>
          <w:b/>
        </w:rPr>
        <w:t xml:space="preserve">Asiakirjan numero 1161</w:t>
      </w:r>
    </w:p>
    <w:p>
      <w:r>
        <w:rPr>
          <w:b/>
        </w:rPr>
        <w:t xml:space="preserve">Asiakirjan tunniste: wsj1459-001</w:t>
      </w:r>
    </w:p>
    <w:p>
      <w:r>
        <w:rPr>
          <w:color w:val="310106"/>
        </w:rPr>
        <w:t xml:space="preserve">Tämä kaupallinen omaisuudenhoitoyhtiö </w:t>
      </w:r>
      <w:r>
        <w:t xml:space="preserve">ilmoitti, että </w:t>
      </w:r>
      <w:r>
        <w:rPr>
          <w:color w:val="04640D"/>
        </w:rPr>
        <w:t xml:space="preserve">sen </w:t>
      </w:r>
      <w:r>
        <w:rPr>
          <w:color w:val="FEFB0A"/>
        </w:rPr>
        <w:t xml:space="preserve">hallitus </w:t>
      </w:r>
      <w:r>
        <w:t xml:space="preserve">on valinnut </w:t>
      </w:r>
      <w:r>
        <w:rPr>
          <w:color w:val="FB5514"/>
        </w:rPr>
        <w:t xml:space="preserve">Drexel Burnham Lambert Group Inc</w:t>
      </w:r>
      <w:r>
        <w:t xml:space="preserve">:</w:t>
      </w:r>
      <w:r>
        <w:rPr>
          <w:color w:val="FB5514"/>
        </w:rPr>
        <w:t xml:space="preserve">n konsultin Kieran E. Burken </w:t>
      </w:r>
      <w:r>
        <w:t xml:space="preserve">uudeksi </w:t>
      </w:r>
      <w:r>
        <w:rPr>
          <w:color w:val="E115C0"/>
        </w:rPr>
        <w:t xml:space="preserve">toimitusjohtajaksi </w:t>
      </w:r>
      <w:r>
        <w:t xml:space="preserve">ja toimitusjohtajaksi. </w:t>
      </w:r>
      <w:r>
        <w:rPr>
          <w:color w:val="FB5514"/>
        </w:rPr>
        <w:t xml:space="preserve">Burke </w:t>
      </w:r>
      <w:r>
        <w:t xml:space="preserve">seuraa tehtävässä </w:t>
      </w:r>
      <w:r>
        <w:rPr>
          <w:color w:val="00587F"/>
        </w:rPr>
        <w:t xml:space="preserve">Richard D. Manley, </w:t>
      </w:r>
      <w:r>
        <w:rPr>
          <w:color w:val="0BC582"/>
        </w:rPr>
        <w:t xml:space="preserve">joka </w:t>
      </w:r>
      <w:r>
        <w:rPr>
          <w:color w:val="00587F"/>
        </w:rPr>
        <w:t xml:space="preserve">jatkaa </w:t>
      </w:r>
      <w:r>
        <w:rPr>
          <w:color w:val="FEB8C8"/>
        </w:rPr>
        <w:t xml:space="preserve">yhtiön palveluksessa </w:t>
      </w:r>
      <w:r>
        <w:rPr>
          <w:color w:val="00587F"/>
        </w:rPr>
        <w:t xml:space="preserve">konsulttina</w:t>
      </w:r>
      <w:r>
        <w:t xml:space="preserve">. </w:t>
      </w:r>
      <w:r>
        <w:rPr>
          <w:color w:val="9E8317"/>
        </w:rPr>
        <w:t xml:space="preserve">Molempia miehiä </w:t>
      </w:r>
      <w:r>
        <w:t xml:space="preserve">ei tavoitettu kommenttia varten. </w:t>
      </w:r>
      <w:r>
        <w:rPr>
          <w:color w:val="310106"/>
        </w:rPr>
        <w:t xml:space="preserve">Yhtiö </w:t>
      </w:r>
      <w:r>
        <w:t xml:space="preserve">nimitti myös </w:t>
      </w:r>
      <w:r>
        <w:t xml:space="preserve">Michael E. Gellertin, johtajan ja enemmistöosakkaan, vapautuneelle puheenjohtajan </w:t>
      </w:r>
      <w:r>
        <w:rPr>
          <w:color w:val="FEFB0A"/>
        </w:rPr>
        <w:t xml:space="preserve">paikalle</w:t>
      </w:r>
      <w:r>
        <w:t xml:space="preserve">.</w:t>
      </w:r>
    </w:p>
    <w:p>
      <w:r>
        <w:rPr>
          <w:b/>
        </w:rPr>
        <w:t xml:space="preserve">Asiakirjan numero 1162</w:t>
      </w:r>
    </w:p>
    <w:p>
      <w:r>
        <w:rPr>
          <w:b/>
        </w:rPr>
        <w:t xml:space="preserve">Asiakirjan tunniste: wsj1460-001</w:t>
      </w:r>
    </w:p>
    <w:p>
      <w:r>
        <w:rPr>
          <w:color w:val="310106"/>
        </w:rPr>
        <w:t xml:space="preserve">Yhdistyneen kuningaskunnan petostentorjuntaviranomainen </w:t>
      </w:r>
      <w:r>
        <w:t xml:space="preserve">on ilmoittanut </w:t>
      </w:r>
      <w:r>
        <w:rPr>
          <w:color w:val="04640D"/>
        </w:rPr>
        <w:t xml:space="preserve">tutkivansa </w:t>
      </w:r>
      <w:r>
        <w:rPr>
          <w:color w:val="FEFB0A"/>
        </w:rPr>
        <w:t xml:space="preserve">olosuhteita, jotka liittyvät </w:t>
      </w:r>
      <w:r>
        <w:rPr>
          <w:color w:val="00587F"/>
        </w:rPr>
        <w:t xml:space="preserve">Ferranti International Signal PLC:</w:t>
      </w:r>
      <w:r>
        <w:rPr>
          <w:color w:val="E115C0"/>
        </w:rPr>
        <w:t xml:space="preserve">hen kuuluvan International Signal &amp; Controlin yksikköön, International Signal &amp; Controliin, tehtyihin </w:t>
      </w:r>
      <w:r>
        <w:rPr>
          <w:color w:val="FB5514"/>
        </w:rPr>
        <w:t xml:space="preserve">epäiltyihin valesopimuksiin</w:t>
      </w:r>
      <w:r>
        <w:t xml:space="preserve">. </w:t>
      </w:r>
      <w:r>
        <w:t xml:space="preserve">Tutkinta, </w:t>
      </w:r>
      <w:r>
        <w:rPr>
          <w:color w:val="04640D"/>
        </w:rPr>
        <w:t xml:space="preserve">jota </w:t>
      </w:r>
      <w:r>
        <w:t xml:space="preserve">koordinoidaan Yhdysvalloissa </w:t>
      </w:r>
      <w:r>
        <w:rPr>
          <w:color w:val="FEB8C8"/>
        </w:rPr>
        <w:t xml:space="preserve">jo </w:t>
      </w:r>
      <w:r>
        <w:rPr>
          <w:color w:val="0BC582"/>
        </w:rPr>
        <w:t xml:space="preserve">käynnissä olevan </w:t>
      </w:r>
      <w:r>
        <w:rPr>
          <w:color w:val="0BC582"/>
        </w:rPr>
        <w:t xml:space="preserve">tutkinnan kanssa, on </w:t>
      </w:r>
      <w:r>
        <w:t xml:space="preserve">seurausta siitä, että </w:t>
      </w:r>
      <w:r>
        <w:rPr>
          <w:color w:val="847D81"/>
        </w:rPr>
        <w:t xml:space="preserve">Ferranti on </w:t>
      </w:r>
      <w:r>
        <w:t xml:space="preserve">havainnut </w:t>
      </w:r>
      <w:r>
        <w:rPr>
          <w:color w:val="9E8317"/>
        </w:rPr>
        <w:t xml:space="preserve">"vakavan" petoksen, joka liittyy </w:t>
      </w:r>
      <w:r>
        <w:rPr>
          <w:color w:val="58018B"/>
        </w:rPr>
        <w:t xml:space="preserve">sen yhdysvaltalaiseen </w:t>
      </w:r>
      <w:r>
        <w:rPr>
          <w:color w:val="B70639"/>
        </w:rPr>
        <w:t xml:space="preserve">tytäryhtiöön</w:t>
      </w:r>
      <w:r>
        <w:t xml:space="preserve">. </w:t>
      </w:r>
      <w:r>
        <w:rPr>
          <w:color w:val="703B01"/>
        </w:rPr>
        <w:t xml:space="preserve">Ferranti </w:t>
      </w:r>
      <w:r>
        <w:rPr>
          <w:color w:val="F7F1DF"/>
        </w:rPr>
        <w:t xml:space="preserve">osti </w:t>
      </w:r>
      <w:r>
        <w:rPr>
          <w:color w:val="118B8A"/>
        </w:rPr>
        <w:t xml:space="preserve">Pennsylvanian Lancasterissa sijaitsevan puolustuslaitevalmistajan International Signal &amp; Controlin vuonna 1987 </w:t>
      </w:r>
      <w:r>
        <w:rPr>
          <w:color w:val="F7F1DF"/>
        </w:rPr>
        <w:t xml:space="preserve">420 miljoonalla punnalla (670,3 miljoonalla dollarilla)</w:t>
      </w:r>
      <w:r>
        <w:t xml:space="preserve">. </w:t>
      </w:r>
      <w:r>
        <w:rPr>
          <w:color w:val="4AFEFA"/>
        </w:rPr>
        <w:t xml:space="preserve">Ferranti </w:t>
      </w:r>
      <w:r>
        <w:t xml:space="preserve">ilmoitti, </w:t>
      </w:r>
      <w:r>
        <w:rPr>
          <w:color w:val="FCB164"/>
        </w:rPr>
        <w:t xml:space="preserve">että se joutuisi </w:t>
      </w:r>
      <w:r>
        <w:rPr>
          <w:color w:val="FCB164"/>
        </w:rPr>
        <w:t xml:space="preserve">poistamaan 185 miljoonaa puntaa </w:t>
      </w:r>
      <w:r>
        <w:rPr>
          <w:color w:val="796EE6"/>
        </w:rPr>
        <w:t xml:space="preserve">näistä näennäissopimuksista</w:t>
      </w:r>
      <w:r>
        <w:t xml:space="preserve">, mikä </w:t>
      </w:r>
      <w:r>
        <w:rPr>
          <w:color w:val="FCB164"/>
        </w:rPr>
        <w:t xml:space="preserve">alentaisi </w:t>
      </w:r>
      <w:r>
        <w:rPr>
          <w:color w:val="4AFEFA"/>
        </w:rPr>
        <w:t xml:space="preserve">sen </w:t>
      </w:r>
      <w:r>
        <w:t xml:space="preserve">omaisuuden </w:t>
      </w:r>
      <w:r>
        <w:t xml:space="preserve">nettoarvoa </w:t>
      </w:r>
      <w:r>
        <w:t xml:space="preserve">yli puolella. </w:t>
      </w:r>
      <w:r>
        <w:rPr>
          <w:color w:val="000D2C"/>
        </w:rPr>
        <w:t xml:space="preserve">Financial Fraud Prosecutions Authority</w:t>
      </w:r>
      <w:r>
        <w:rPr>
          <w:color w:val="310106"/>
        </w:rPr>
        <w:t xml:space="preserve">, joka on Lontoon poliisin talousrikosten tutkinnasta vastaava yksikkö</w:t>
      </w:r>
      <w:r>
        <w:t xml:space="preserve">, ilmoitti, että </w:t>
      </w:r>
      <w:r>
        <w:rPr>
          <w:color w:val="310106"/>
        </w:rPr>
        <w:t xml:space="preserve">se tutkii </w:t>
      </w:r>
      <w:r>
        <w:rPr>
          <w:color w:val="53495F"/>
        </w:rPr>
        <w:t xml:space="preserve">petosepäilyjä </w:t>
      </w:r>
      <w:r>
        <w:rPr>
          <w:color w:val="F7F1DF"/>
        </w:rPr>
        <w:t xml:space="preserve">ennen sulautumista</w:t>
      </w:r>
      <w:r>
        <w:t xml:space="preserve">, sen </w:t>
      </w:r>
      <w:r>
        <w:rPr>
          <w:color w:val="F7F1DF"/>
        </w:rPr>
        <w:t xml:space="preserve">aikana </w:t>
      </w:r>
      <w:r>
        <w:t xml:space="preserve">ja </w:t>
      </w:r>
      <w:r>
        <w:rPr>
          <w:color w:val="F7F1DF"/>
        </w:rPr>
        <w:t xml:space="preserve">sen jälkeen</w:t>
      </w:r>
      <w:r>
        <w:t xml:space="preserve">. </w:t>
      </w:r>
      <w:r>
        <w:rPr>
          <w:color w:val="4AFEFA"/>
        </w:rPr>
        <w:t xml:space="preserve">Ferranti </w:t>
      </w:r>
      <w:r>
        <w:t xml:space="preserve">ilmoitti olevansa tyytyväinen tutkimukseen ja tekevänsä "täysimääräisesti yhteistyötä". </w:t>
      </w:r>
      <w:r>
        <w:rPr>
          <w:color w:val="61FC03"/>
        </w:rPr>
        <w:t xml:space="preserve">Ferranti-yhtiön </w:t>
      </w:r>
      <w:r>
        <w:rPr>
          <w:color w:val="F95475"/>
        </w:rPr>
        <w:t xml:space="preserve">puheenjohtaja Derek Alun-Jones </w:t>
      </w:r>
      <w:r>
        <w:t xml:space="preserve">sanoi aikovansa </w:t>
      </w:r>
      <w:r>
        <w:t xml:space="preserve">ryhtyä oikeustoimiin </w:t>
      </w:r>
      <w:r>
        <w:rPr>
          <w:color w:val="5D9608"/>
        </w:rPr>
        <w:t xml:space="preserve">syyllisiä </w:t>
      </w:r>
      <w:r>
        <w:rPr>
          <w:color w:val="5D9608"/>
        </w:rPr>
        <w:t xml:space="preserve">vastaan. </w:t>
      </w:r>
      <w:r>
        <w:rPr>
          <w:color w:val="4AFEFA"/>
        </w:rPr>
        <w:t xml:space="preserve">Sotilaallista puolustuselektroniikkaa valmistava </w:t>
      </w:r>
      <w:r>
        <w:rPr>
          <w:color w:val="4AFEFA"/>
        </w:rPr>
        <w:t xml:space="preserve">brittiläinen konserni </w:t>
      </w:r>
      <w:r>
        <w:t xml:space="preserve">ilmoitti myyvänsä 100 miljoonan punnan arvosta omaisuutta ja saattaa pyrkiä fuusioon </w:t>
      </w:r>
      <w:r>
        <w:t xml:space="preserve">vahvistuakseen ongelmien jälkeen.</w:t>
      </w:r>
    </w:p>
    <w:p>
      <w:r>
        <w:rPr>
          <w:b/>
        </w:rPr>
        <w:t xml:space="preserve">Asiakirjan numero 1163</w:t>
      </w:r>
    </w:p>
    <w:p>
      <w:r>
        <w:rPr>
          <w:b/>
        </w:rPr>
        <w:t xml:space="preserve">Asiakirjan tunniste: wsj1461-001</w:t>
      </w:r>
    </w:p>
    <w:p>
      <w:r>
        <w:rPr>
          <w:color w:val="FB5514"/>
        </w:rPr>
        <w:t xml:space="preserve">Chicagolaiset</w:t>
      </w:r>
      <w:r>
        <w:rPr>
          <w:color w:val="04640D"/>
        </w:rPr>
        <w:t xml:space="preserve"> liikemiehet </w:t>
      </w:r>
      <w:r>
        <w:rPr>
          <w:color w:val="310106"/>
        </w:rPr>
        <w:t xml:space="preserve">Bertram M. Lee </w:t>
      </w:r>
      <w:r>
        <w:rPr>
          <w:color w:val="04640D"/>
        </w:rPr>
        <w:t xml:space="preserve">ja </w:t>
      </w:r>
      <w:r>
        <w:rPr>
          <w:color w:val="FEFB0A"/>
        </w:rPr>
        <w:t xml:space="preserve">Peter Bynoe </w:t>
      </w:r>
      <w:r>
        <w:t xml:space="preserve">ovat allekirjoittaneet uuden sopimuksen </w:t>
      </w:r>
      <w:r>
        <w:rPr>
          <w:color w:val="E115C0"/>
        </w:rPr>
        <w:t xml:space="preserve">Denver Nuggets -koripallojoukkueen </w:t>
      </w:r>
      <w:r>
        <w:t xml:space="preserve">ostamisesta, </w:t>
      </w:r>
      <w:r>
        <w:t xml:space="preserve">mutta eivät kuitenkaan enemmistöomistajina. </w:t>
      </w:r>
      <w:r>
        <w:rPr>
          <w:color w:val="04640D"/>
        </w:rPr>
        <w:t xml:space="preserve">Yhteistyökumppanit </w:t>
      </w:r>
      <w:r>
        <w:t xml:space="preserve">ilmoittivat lauantaina</w:t>
      </w:r>
      <w:r>
        <w:rPr>
          <w:color w:val="00587F"/>
        </w:rPr>
        <w:t xml:space="preserve">, että </w:t>
      </w:r>
      <w:r>
        <w:rPr>
          <w:color w:val="0BC582"/>
        </w:rPr>
        <w:t xml:space="preserve">joukkueen </w:t>
      </w:r>
      <w:r>
        <w:rPr>
          <w:color w:val="00587F"/>
        </w:rPr>
        <w:t xml:space="preserve">ostaa 54 miljoonalla dollarilla uusi ryhmä, johon kuuluu </w:t>
      </w:r>
      <w:r>
        <w:rPr>
          <w:color w:val="FEB8C8"/>
        </w:rPr>
        <w:t xml:space="preserve">Comsat Video Enterprises Inc., joka on </w:t>
      </w:r>
      <w:r>
        <w:rPr>
          <w:color w:val="9E8317"/>
        </w:rPr>
        <w:t xml:space="preserve">paikallisen </w:t>
      </w:r>
      <w:r>
        <w:rPr>
          <w:color w:val="FEB8C8"/>
        </w:rPr>
        <w:t xml:space="preserve">Communications Satellite Corp:n </w:t>
      </w:r>
      <w:r>
        <w:rPr>
          <w:color w:val="FEB8C8"/>
        </w:rPr>
        <w:t xml:space="preserve">yksikkö</w:t>
      </w:r>
      <w:r>
        <w:t xml:space="preserve">. </w:t>
      </w:r>
      <w:r>
        <w:rPr>
          <w:color w:val="01190F"/>
        </w:rPr>
        <w:t xml:space="preserve">Comsat Video </w:t>
      </w:r>
      <w:r>
        <w:t xml:space="preserve">maksaa 17 miljoonaa dollaria 62,5 prosentin osuudesta, ja </w:t>
      </w:r>
      <w:r>
        <w:rPr>
          <w:color w:val="847D81"/>
        </w:rPr>
        <w:t xml:space="preserve">Lee </w:t>
      </w:r>
      <w:r>
        <w:rPr>
          <w:color w:val="58018B"/>
        </w:rPr>
        <w:t xml:space="preserve">ja Byno maksavat </w:t>
      </w:r>
      <w:r>
        <w:t xml:space="preserve">8 miljoonaa dollaria 37,5 prosentin osuudesta </w:t>
      </w:r>
      <w:r>
        <w:rPr>
          <w:color w:val="E115C0"/>
        </w:rPr>
        <w:t xml:space="preserve">joukkueesta</w:t>
      </w:r>
      <w:r>
        <w:t xml:space="preserve">. </w:t>
      </w:r>
      <w:r>
        <w:rPr>
          <w:color w:val="00587F"/>
        </w:rPr>
        <w:t xml:space="preserve">Kaupan </w:t>
      </w:r>
      <w:r>
        <w:t xml:space="preserve">ehtojen mukaan </w:t>
      </w:r>
      <w:r>
        <w:rPr>
          <w:color w:val="E115C0"/>
        </w:rPr>
        <w:t xml:space="preserve">Nuggetsin </w:t>
      </w:r>
      <w:r>
        <w:t xml:space="preserve">omistaja </w:t>
      </w:r>
      <w:r>
        <w:t xml:space="preserve">Sidney Shlenker voi saada jopa 11 miljoonaa dollaria lisämaksuja tulevista lisenssituloista. </w:t>
      </w:r>
      <w:r>
        <w:rPr>
          <w:color w:val="310106"/>
        </w:rPr>
        <w:t xml:space="preserve">Lee </w:t>
      </w:r>
      <w:r>
        <w:rPr>
          <w:color w:val="04640D"/>
        </w:rPr>
        <w:t xml:space="preserve">ja </w:t>
      </w:r>
      <w:r>
        <w:rPr>
          <w:color w:val="FEFB0A"/>
        </w:rPr>
        <w:t xml:space="preserve">Bynoe </w:t>
      </w:r>
      <w:r>
        <w:t xml:space="preserve">ilmoittivat viime heinäkuussa </w:t>
      </w:r>
      <w:r>
        <w:rPr>
          <w:color w:val="B70639"/>
        </w:rPr>
        <w:t xml:space="preserve">sopimuksesta, joka </w:t>
      </w:r>
      <w:r>
        <w:rPr>
          <w:color w:val="B70639"/>
        </w:rPr>
        <w:t xml:space="preserve">tekisi heistä ensimmäiset mustat enemmistöomistajat ammattilaisurheilussa</w:t>
      </w:r>
      <w:r>
        <w:t xml:space="preserve">. </w:t>
      </w:r>
      <w:r>
        <w:rPr>
          <w:color w:val="B70639"/>
        </w:rPr>
        <w:t xml:space="preserve">Sopimus </w:t>
      </w:r>
      <w:r>
        <w:t xml:space="preserve">kuitenkin kariutui viime viikolla rahoituksen puutteeseen. </w:t>
      </w:r>
      <w:r>
        <w:rPr>
          <w:color w:val="01190F"/>
        </w:rPr>
        <w:t xml:space="preserve">Comsat Video -yhtiötä </w:t>
      </w:r>
      <w:r>
        <w:t xml:space="preserve">johtaa </w:t>
      </w:r>
      <w:r>
        <w:rPr>
          <w:color w:val="118B8A"/>
        </w:rPr>
        <w:t xml:space="preserve">Robert Wussler, </w:t>
      </w:r>
      <w:r>
        <w:rPr>
          <w:color w:val="4AFEFA"/>
        </w:rPr>
        <w:t xml:space="preserve">joka vain </w:t>
      </w:r>
      <w:r>
        <w:rPr>
          <w:color w:val="118B8A"/>
        </w:rPr>
        <w:t xml:space="preserve">kaksi viikkoa sitten erosi </w:t>
      </w:r>
      <w:r>
        <w:rPr>
          <w:color w:val="FCB164"/>
        </w:rPr>
        <w:t xml:space="preserve">Turner Broadcasting System Inc:</w:t>
      </w:r>
      <w:r>
        <w:rPr>
          <w:color w:val="FCB164"/>
        </w:rPr>
        <w:t xml:space="preserve">n</w:t>
      </w:r>
      <w:r>
        <w:rPr>
          <w:color w:val="118B8A"/>
        </w:rPr>
        <w:t xml:space="preserve"> kakkosjohtajan virasta </w:t>
      </w:r>
      <w:r>
        <w:rPr>
          <w:color w:val="118B8A"/>
        </w:rPr>
        <w:t xml:space="preserve">ja </w:t>
      </w:r>
      <w:r>
        <w:t xml:space="preserve">siirtyi </w:t>
      </w:r>
      <w:r>
        <w:rPr>
          <w:color w:val="01190F"/>
        </w:rPr>
        <w:t xml:space="preserve">Comsatin johtoon</w:t>
      </w:r>
      <w:r>
        <w:t xml:space="preserve">. </w:t>
      </w:r>
      <w:r>
        <w:rPr>
          <w:color w:val="01190F"/>
        </w:rPr>
        <w:t xml:space="preserve">Comsat Video, </w:t>
      </w:r>
      <w:r>
        <w:rPr>
          <w:color w:val="796EE6"/>
        </w:rPr>
        <w:t xml:space="preserve">joka </w:t>
      </w:r>
      <w:r>
        <w:rPr>
          <w:color w:val="01190F"/>
        </w:rPr>
        <w:t xml:space="preserve">jakaa maksullisia ohjelmia hotellihuoneisiin</w:t>
      </w:r>
      <w:r>
        <w:t xml:space="preserve">, aikoo lisätä </w:t>
      </w:r>
      <w:r>
        <w:rPr>
          <w:color w:val="E115C0"/>
        </w:rPr>
        <w:t xml:space="preserve">Nuggetsin </w:t>
      </w:r>
      <w:r>
        <w:t xml:space="preserve">pelejä valikoimaansa, </w:t>
      </w:r>
      <w:r>
        <w:t xml:space="preserve">kuten </w:t>
      </w:r>
      <w:r>
        <w:rPr>
          <w:color w:val="53495F"/>
        </w:rPr>
        <w:t xml:space="preserve">Turner </w:t>
      </w:r>
      <w:r>
        <w:t xml:space="preserve">on tehnyt menestyksekkäästi </w:t>
      </w:r>
      <w:r>
        <w:t xml:space="preserve">Atlanta Hawks- ja Braves-joukkueidensa </w:t>
      </w:r>
      <w:r>
        <w:t xml:space="preserve">kanssa. </w:t>
      </w:r>
      <w:r>
        <w:rPr>
          <w:color w:val="310106"/>
        </w:rPr>
        <w:t xml:space="preserve">Lee </w:t>
      </w:r>
      <w:r>
        <w:rPr>
          <w:color w:val="04640D"/>
        </w:rPr>
        <w:t xml:space="preserve">ja </w:t>
      </w:r>
      <w:r>
        <w:rPr>
          <w:color w:val="FEFB0A"/>
        </w:rPr>
        <w:t xml:space="preserve">Bynoe </w:t>
      </w:r>
      <w:r>
        <w:t xml:space="preserve">hoitavat </w:t>
      </w:r>
      <w:r>
        <w:rPr>
          <w:color w:val="E115C0"/>
        </w:rPr>
        <w:t xml:space="preserve">Nuggetsin </w:t>
      </w:r>
      <w:r>
        <w:t xml:space="preserve">päivittäisiä asioita</w:t>
      </w:r>
      <w:r>
        <w:t xml:space="preserve">.</w:t>
      </w:r>
    </w:p>
    <w:p>
      <w:r>
        <w:rPr>
          <w:b/>
        </w:rPr>
        <w:t xml:space="preserve">Asiakirjan numero 1164</w:t>
      </w:r>
    </w:p>
    <w:p>
      <w:r>
        <w:rPr>
          <w:b/>
        </w:rPr>
        <w:t xml:space="preserve">Asiakirjan tunniste: wsj1462-001</w:t>
      </w:r>
    </w:p>
    <w:p>
      <w:r>
        <w:rPr>
          <w:color w:val="310106"/>
        </w:rPr>
        <w:t xml:space="preserve">Royal Business Group Inc. </w:t>
      </w:r>
      <w:r>
        <w:t xml:space="preserve">ilmoitti, että se on nostanut täällä liittovaltion tuomioistuimessa </w:t>
      </w:r>
      <w:r>
        <w:rPr>
          <w:color w:val="04640D"/>
        </w:rPr>
        <w:t xml:space="preserve">kanteen</w:t>
      </w:r>
      <w:r>
        <w:rPr>
          <w:color w:val="04640D"/>
        </w:rPr>
        <w:t xml:space="preserve">, jossa se syyttää </w:t>
      </w:r>
      <w:r>
        <w:rPr>
          <w:color w:val="FB5514"/>
        </w:rPr>
        <w:t xml:space="preserve">Realist Inc:tä </w:t>
      </w:r>
      <w:r>
        <w:rPr>
          <w:color w:val="E115C0"/>
        </w:rPr>
        <w:t xml:space="preserve">ja </w:t>
      </w:r>
      <w:r>
        <w:rPr>
          <w:color w:val="FB5514"/>
        </w:rPr>
        <w:t xml:space="preserve">sen </w:t>
      </w:r>
      <w:r>
        <w:rPr>
          <w:color w:val="E115C0"/>
        </w:rPr>
        <w:t xml:space="preserve">hallituksen </w:t>
      </w:r>
      <w:r>
        <w:rPr>
          <w:color w:val="E115C0"/>
        </w:rPr>
        <w:t xml:space="preserve">jäseniä </w:t>
      </w:r>
      <w:r>
        <w:rPr>
          <w:color w:val="04640D"/>
        </w:rPr>
        <w:t xml:space="preserve">liittovaltion arvopaperilakien rikkomisesta "laatimalla </w:t>
      </w:r>
      <w:r>
        <w:rPr>
          <w:color w:val="00587F"/>
        </w:rPr>
        <w:t xml:space="preserve">suunnitelman</w:t>
      </w:r>
      <w:r>
        <w:rPr>
          <w:color w:val="0BC582"/>
        </w:rPr>
        <w:t xml:space="preserve">, jolla </w:t>
      </w:r>
      <w:r>
        <w:rPr>
          <w:color w:val="FEB8C8"/>
        </w:rPr>
        <w:t xml:space="preserve">Royalin </w:t>
      </w:r>
      <w:r>
        <w:rPr>
          <w:color w:val="01190F"/>
        </w:rPr>
        <w:t xml:space="preserve">osto </w:t>
      </w:r>
      <w:r>
        <w:rPr>
          <w:color w:val="9E8317"/>
        </w:rPr>
        <w:t xml:space="preserve">Realistista </w:t>
      </w:r>
      <w:r>
        <w:rPr>
          <w:color w:val="00587F"/>
        </w:rPr>
        <w:t xml:space="preserve">estetään"</w:t>
      </w:r>
      <w:r>
        <w:t xml:space="preserve">. </w:t>
      </w:r>
      <w:r>
        <w:rPr>
          <w:color w:val="310106"/>
        </w:rPr>
        <w:t xml:space="preserve">Royal, </w:t>
      </w:r>
      <w:r>
        <w:rPr>
          <w:color w:val="847D81"/>
        </w:rPr>
        <w:t xml:space="preserve">joka </w:t>
      </w:r>
      <w:r>
        <w:rPr>
          <w:color w:val="310106"/>
        </w:rPr>
        <w:t xml:space="preserve">valmistaa ja jakelee yrityslomakkeita</w:t>
      </w:r>
      <w:r>
        <w:t xml:space="preserve">, omistaa </w:t>
      </w:r>
      <w:r>
        <w:t xml:space="preserve">8 prosentin osuuden </w:t>
      </w:r>
      <w:r>
        <w:rPr>
          <w:color w:val="58018B"/>
        </w:rPr>
        <w:t xml:space="preserve">Realistista. </w:t>
      </w:r>
      <w:r>
        <w:rPr>
          <w:color w:val="310106"/>
        </w:rPr>
        <w:t xml:space="preserve">Royal </w:t>
      </w:r>
      <w:r>
        <w:t xml:space="preserve">väittää, että </w:t>
      </w:r>
      <w:r>
        <w:rPr>
          <w:color w:val="58018B"/>
        </w:rPr>
        <w:t xml:space="preserve">Realist </w:t>
      </w:r>
      <w:r>
        <w:t xml:space="preserve">ei ollut julkistanut osakkeenomistajille olennaisia tietoja ennen 6. kesäkuuta pidettyä kokousta, mukaan lukien tiedot </w:t>
      </w:r>
      <w:r>
        <w:rPr>
          <w:color w:val="58018B"/>
        </w:rPr>
        <w:t xml:space="preserve">Realistin </w:t>
      </w:r>
      <w:r>
        <w:t xml:space="preserve">neuvotteluista </w:t>
      </w:r>
      <w:r>
        <w:rPr>
          <w:color w:val="703B01"/>
        </w:rPr>
        <w:t xml:space="preserve">Ammann Laser Technik AG:n </w:t>
      </w:r>
      <w:r>
        <w:rPr>
          <w:color w:val="B70639"/>
        </w:rPr>
        <w:t xml:space="preserve">ostamisesta</w:t>
      </w:r>
      <w:r>
        <w:t xml:space="preserve">. </w:t>
      </w:r>
      <w:r>
        <w:rPr>
          <w:color w:val="118B8A"/>
        </w:rPr>
        <w:t xml:space="preserve">Royalin </w:t>
      </w:r>
      <w:r>
        <w:rPr>
          <w:color w:val="F7F1DF"/>
        </w:rPr>
        <w:t xml:space="preserve">kanteessa </w:t>
      </w:r>
      <w:r>
        <w:t xml:space="preserve">väitetään, että </w:t>
      </w:r>
      <w:r>
        <w:rPr>
          <w:color w:val="703B01"/>
        </w:rPr>
        <w:t xml:space="preserve">Ammannin </w:t>
      </w:r>
      <w:r>
        <w:rPr>
          <w:color w:val="B70639"/>
        </w:rPr>
        <w:t xml:space="preserve">oston </w:t>
      </w:r>
      <w:r>
        <w:t xml:space="preserve">"tarkoituksena oli vahvistaa johtoa ja tehdä tyhjäksi </w:t>
      </w:r>
      <w:r>
        <w:rPr>
          <w:color w:val="FCB164"/>
        </w:rPr>
        <w:t xml:space="preserve">Royalin </w:t>
      </w:r>
      <w:r>
        <w:rPr>
          <w:color w:val="4AFEFA"/>
        </w:rPr>
        <w:t xml:space="preserve">tarjous</w:t>
      </w:r>
      <w:r>
        <w:t xml:space="preserve">". </w:t>
      </w:r>
      <w:r>
        <w:rPr>
          <w:color w:val="310106"/>
        </w:rPr>
        <w:t xml:space="preserve">Royal </w:t>
      </w:r>
      <w:r>
        <w:t xml:space="preserve">peruutti heinäkuussa </w:t>
      </w:r>
      <w:r>
        <w:rPr>
          <w:color w:val="4AFEFA"/>
        </w:rPr>
        <w:t xml:space="preserve">tarjouksensa ostaa </w:t>
      </w:r>
      <w:r>
        <w:rPr>
          <w:color w:val="796EE6"/>
        </w:rPr>
        <w:t xml:space="preserve">Realist, Menomonee Fallsissa, Wisconsinissa sijaitseva optisten ja elektronisten tuotteiden valmistaja, </w:t>
      </w:r>
      <w:r>
        <w:rPr>
          <w:color w:val="4AFEFA"/>
        </w:rPr>
        <w:t xml:space="preserve">14,06 dollarilla osakkeelta, </w:t>
      </w:r>
      <w:r>
        <w:t xml:space="preserve">kun </w:t>
      </w:r>
      <w:r>
        <w:rPr>
          <w:color w:val="58018B"/>
        </w:rPr>
        <w:t xml:space="preserve">Realist </w:t>
      </w:r>
      <w:r>
        <w:t xml:space="preserve">ilmoitti </w:t>
      </w:r>
      <w:r>
        <w:rPr>
          <w:color w:val="B70639"/>
        </w:rPr>
        <w:t xml:space="preserve">ostavansa </w:t>
      </w:r>
      <w:r>
        <w:rPr>
          <w:color w:val="703B01"/>
        </w:rPr>
        <w:t xml:space="preserve">Ammannin</w:t>
      </w:r>
      <w:r>
        <w:t xml:space="preserve">. </w:t>
      </w:r>
      <w:r>
        <w:rPr>
          <w:color w:val="F7F1DF"/>
        </w:rPr>
        <w:t xml:space="preserve">Kanteessa </w:t>
      </w:r>
      <w:r>
        <w:t xml:space="preserve">vaaditaan "yli 350 000 dollarin vahingonkorvauksia". </w:t>
      </w:r>
      <w:r>
        <w:rPr>
          <w:color w:val="58018B"/>
        </w:rPr>
        <w:t xml:space="preserve">Realistin </w:t>
      </w:r>
      <w:r>
        <w:t xml:space="preserve">edustaja </w:t>
      </w:r>
      <w:r>
        <w:t xml:space="preserve">sanoi, että </w:t>
      </w:r>
      <w:r>
        <w:rPr>
          <w:color w:val="58018B"/>
        </w:rPr>
        <w:t xml:space="preserve">yhtiö </w:t>
      </w:r>
      <w:r>
        <w:t xml:space="preserve">ei ole vielä saanut </w:t>
      </w:r>
      <w:r>
        <w:rPr>
          <w:color w:val="000D2C"/>
        </w:rPr>
        <w:t xml:space="preserve">koko valitusta </w:t>
      </w:r>
      <w:r>
        <w:t xml:space="preserve">eikä </w:t>
      </w:r>
      <w:r>
        <w:t xml:space="preserve">vastaa </w:t>
      </w:r>
      <w:r>
        <w:rPr>
          <w:color w:val="000D2C"/>
        </w:rPr>
        <w:t xml:space="preserve">siihen ennen kuin se on saanut </w:t>
      </w:r>
      <w:r>
        <w:t xml:space="preserve">tilaisuuden </w:t>
      </w:r>
      <w:r>
        <w:t xml:space="preserve">tarkastella sitä.</w:t>
      </w:r>
    </w:p>
    <w:p>
      <w:r>
        <w:rPr>
          <w:b/>
        </w:rPr>
        <w:t xml:space="preserve">Asiakirjan numero 1165</w:t>
      </w:r>
    </w:p>
    <w:p>
      <w:r>
        <w:rPr>
          <w:b/>
        </w:rPr>
        <w:t xml:space="preserve">Asiakirjan tunniste: wsj1463-001</w:t>
      </w:r>
    </w:p>
    <w:p>
      <w:r>
        <w:rPr>
          <w:color w:val="310106"/>
        </w:rPr>
        <w:t xml:space="preserve">Winnebago Industries Inc, jota vaivaa vapaa-ajan ajoneuvojen myynnin hidastuminen</w:t>
      </w:r>
      <w:r>
        <w:rPr>
          <w:color w:val="04640D"/>
        </w:rPr>
        <w:t xml:space="preserve">, </w:t>
      </w:r>
      <w:r>
        <w:t xml:space="preserve">ilmoitti kasvaneensa </w:t>
      </w:r>
      <w:r>
        <w:rPr>
          <w:color w:val="FEFB0A"/>
        </w:rPr>
        <w:t xml:space="preserve">neljännen vuosineljänneksen </w:t>
      </w:r>
      <w:r>
        <w:t xml:space="preserve">tappiota </w:t>
      </w:r>
      <w:r>
        <w:t xml:space="preserve">ja </w:t>
      </w:r>
      <w:r>
        <w:rPr>
          <w:color w:val="FB5514"/>
        </w:rPr>
        <w:t xml:space="preserve">puolitti osinkonsa</w:t>
      </w:r>
      <w:r>
        <w:t xml:space="preserve">. </w:t>
      </w:r>
      <w:r>
        <w:rPr>
          <w:color w:val="00587F"/>
        </w:rPr>
        <w:t xml:space="preserve">Forest Cityssä, Iowassa sijaitseva matkailuautovalmistaja </w:t>
      </w:r>
      <w:r>
        <w:t xml:space="preserve">raportoi </w:t>
      </w:r>
      <w:r>
        <w:t xml:space="preserve">11,3 miljoonan dollarin eli 46 sentin osakekohtaisesta tappiosta </w:t>
      </w:r>
      <w:r>
        <w:rPr>
          <w:color w:val="FEFB0A"/>
        </w:rPr>
        <w:t xml:space="preserve">26. elokuuta päättyneellä </w:t>
      </w:r>
      <w:r>
        <w:rPr>
          <w:color w:val="FEFB0A"/>
        </w:rPr>
        <w:t xml:space="preserve">neljänneksellä. </w:t>
      </w:r>
      <w:r>
        <w:t xml:space="preserve">Vuotta aiemmin </w:t>
      </w:r>
      <w:r>
        <w:rPr>
          <w:color w:val="00587F"/>
        </w:rPr>
        <w:t xml:space="preserve">yhtiön </w:t>
      </w:r>
      <w:r>
        <w:t xml:space="preserve">alijäämä oli 1,5 miljoonaa dollaria eli kuusi senttiä osakkeelta. </w:t>
      </w:r>
      <w:r>
        <w:rPr>
          <w:color w:val="FEB8C8"/>
        </w:rPr>
        <w:t xml:space="preserve">Puolivuosittaisen osingon leikkaaminen 20:stä 10 senttiin osakkeelta </w:t>
      </w:r>
      <w:r>
        <w:t xml:space="preserve">"</w:t>
      </w:r>
      <w:r>
        <w:t xml:space="preserve">viittaisi minusta siihen, että </w:t>
      </w:r>
      <w:r>
        <w:t xml:space="preserve">he eivät näe todella nopeaa ratkaisua ongelmiin", sanoi </w:t>
      </w:r>
      <w:r>
        <w:rPr>
          <w:color w:val="9E8317"/>
        </w:rPr>
        <w:t xml:space="preserve">Frank Rolfes, Dain Bosworth Inc:n analyytikko Minneapolisissa</w:t>
      </w:r>
      <w:r>
        <w:t xml:space="preserve">. </w:t>
      </w:r>
      <w:r>
        <w:rPr>
          <w:color w:val="00587F"/>
        </w:rPr>
        <w:t xml:space="preserve">Winnebago </w:t>
      </w:r>
      <w:r>
        <w:t xml:space="preserve">kertoi käynnistäneensä "useita kampanjaohjelmia", joiden tarkoituksena on lisätä vähittäismyyntiä tänä syksynä ja talvena. </w:t>
      </w:r>
      <w:r>
        <w:rPr>
          <w:color w:val="01190F"/>
        </w:rPr>
        <w:t xml:space="preserve">Tämä vuosi oli jo osoittautumassa </w:t>
      </w:r>
      <w:r>
        <w:t xml:space="preserve">vaikeaksi vuodeksi </w:t>
      </w:r>
      <w:r>
        <w:rPr>
          <w:color w:val="847D81"/>
        </w:rPr>
        <w:t xml:space="preserve">matkailuajoneuvoteollisuudelle, joka </w:t>
      </w:r>
      <w:r>
        <w:rPr>
          <w:color w:val="847D81"/>
        </w:rPr>
        <w:t xml:space="preserve">valmistaa muun muassa matkailuautoja, matkailuperävaunuja, kokoontaitettavia matkailuautoja ja asuntoautoja</w:t>
      </w:r>
      <w:r>
        <w:t xml:space="preserve">. </w:t>
      </w:r>
      <w:r>
        <w:t xml:space="preserve">Matkailuautoja lukuun ottamatta alan myynti on </w:t>
      </w:r>
      <w:r>
        <w:rPr>
          <w:color w:val="703B01"/>
        </w:rPr>
        <w:t xml:space="preserve">laskenut </w:t>
      </w:r>
      <w:r>
        <w:rPr>
          <w:color w:val="B70639"/>
        </w:rPr>
        <w:t xml:space="preserve">vuoden 1988 </w:t>
      </w:r>
      <w:r>
        <w:t xml:space="preserve">suurista myyntiluvuista</w:t>
      </w:r>
      <w:r>
        <w:t xml:space="preserve">. </w:t>
      </w:r>
      <w:r>
        <w:rPr>
          <w:color w:val="703B01"/>
        </w:rPr>
        <w:t xml:space="preserve">Lasku kiihtyi </w:t>
      </w:r>
      <w:r>
        <w:t xml:space="preserve">kuitenkin </w:t>
      </w:r>
      <w:r>
        <w:rPr>
          <w:color w:val="F7F1DF"/>
        </w:rPr>
        <w:t xml:space="preserve">elokuussa, </w:t>
      </w:r>
      <w:r>
        <w:rPr>
          <w:color w:val="118B8A"/>
        </w:rPr>
        <w:t xml:space="preserve">jolloin </w:t>
      </w:r>
      <w:r>
        <w:rPr>
          <w:color w:val="F7F1DF"/>
        </w:rPr>
        <w:t xml:space="preserve">jälleenmyyjien kuukausittainen kappalemääräinen myynti laski 10,5 prosenttia </w:t>
      </w:r>
      <w:r>
        <w:rPr>
          <w:color w:val="4AFEFA"/>
        </w:rPr>
        <w:t xml:space="preserve">viime vuoteen verrattuna</w:t>
      </w:r>
      <w:r>
        <w:rPr>
          <w:color w:val="F7F1DF"/>
        </w:rPr>
        <w:t xml:space="preserve">, Motorhome Industry Associationin mukaan</w:t>
      </w:r>
      <w:r>
        <w:t xml:space="preserve">. </w:t>
      </w:r>
      <w:r>
        <w:rPr>
          <w:color w:val="FCB164"/>
        </w:rPr>
        <w:t xml:space="preserve">Winnebagon </w:t>
      </w:r>
      <w:r>
        <w:rPr>
          <w:color w:val="796EE6"/>
        </w:rPr>
        <w:t xml:space="preserve">neljännesvuosimyynti laski 6 % 89,5 miljoonaan dollariin viime vuoden 95,4 miljoonasta dollarista</w:t>
      </w:r>
      <w:r>
        <w:t xml:space="preserve">. </w:t>
      </w:r>
      <w:r>
        <w:rPr>
          <w:color w:val="00587F"/>
        </w:rPr>
        <w:t xml:space="preserve">Yhtiö </w:t>
      </w:r>
      <w:r>
        <w:t xml:space="preserve">selitti </w:t>
      </w:r>
      <w:r>
        <w:rPr>
          <w:color w:val="796EE6"/>
        </w:rPr>
        <w:t xml:space="preserve">laskun </w:t>
      </w:r>
      <w:r>
        <w:t xml:space="preserve">johtuvan asiakkaiden huolista </w:t>
      </w:r>
      <w:r>
        <w:rPr>
          <w:color w:val="000D2C"/>
        </w:rPr>
        <w:t xml:space="preserve">korkojen ja bensiinin hinnoista - kahdesta tärkeimmästä menoerästä vapaa-ajan ajoneuvojen ostajille</w:t>
      </w:r>
      <w:r>
        <w:t xml:space="preserve">. "Kyseessä on suuri harkinnanvarainen ostos", sanoo </w:t>
      </w:r>
      <w:r>
        <w:rPr>
          <w:color w:val="53495F"/>
        </w:rPr>
        <w:t xml:space="preserve">Robert Curran, </w:t>
      </w:r>
      <w:r>
        <w:rPr>
          <w:color w:val="F95475"/>
        </w:rPr>
        <w:t xml:space="preserve">joka </w:t>
      </w:r>
      <w:r>
        <w:rPr>
          <w:color w:val="53495F"/>
        </w:rPr>
        <w:t xml:space="preserve">seuraa alaa Merrill Lynch &amp; Co:n palveluksessa. </w:t>
      </w:r>
      <w:r>
        <w:t xml:space="preserve">"Joten aikana, jolloin keskustelua käydään ja ollaan huolissaan taloudesta, ei ole kohtuutonta, että osa kuluttajista lykkää ostoksia." </w:t>
      </w:r>
      <w:r>
        <w:rPr>
          <w:color w:val="53495F"/>
        </w:rPr>
        <w:t xml:space="preserve">Curran </w:t>
      </w:r>
      <w:r>
        <w:t xml:space="preserve">arvioi, että matkailuautoteollisuuden </w:t>
      </w:r>
      <w:r>
        <w:rPr>
          <w:color w:val="01190F"/>
        </w:rPr>
        <w:t xml:space="preserve">koko vuoden 1989 </w:t>
      </w:r>
      <w:r>
        <w:t xml:space="preserve">myynti </w:t>
      </w:r>
      <w:r>
        <w:t xml:space="preserve">laskee 5 prosenttia </w:t>
      </w:r>
      <w:r>
        <w:rPr>
          <w:color w:val="61FC03"/>
        </w:rPr>
        <w:t xml:space="preserve">vuodesta 1988, </w:t>
      </w:r>
      <w:r>
        <w:rPr>
          <w:color w:val="5D9608"/>
        </w:rPr>
        <w:t xml:space="preserve">jolloin </w:t>
      </w:r>
      <w:r>
        <w:rPr>
          <w:color w:val="DE98FD"/>
        </w:rPr>
        <w:t xml:space="preserve">427 300 yksikön myynti oli suurin sitten vuoden 1978</w:t>
      </w:r>
      <w:r>
        <w:t xml:space="preserve">. Hän sanoi, että heikko tulos voi jatkua ensi vuoden ensimmäisellä puoliskolla. Hän sanoi kuitenkin, että alalla on edessään hyvä vuosikymmen, varsinkin jos </w:t>
      </w:r>
      <w:r>
        <w:rPr>
          <w:color w:val="98A088"/>
        </w:rPr>
        <w:t xml:space="preserve">ikääntyvät suuret ikäluokat </w:t>
      </w:r>
      <w:r>
        <w:t xml:space="preserve">toteuttavat alan unelmat ja ostavat matkailuautoja. </w:t>
      </w:r>
      <w:r>
        <w:rPr>
          <w:color w:val="00587F"/>
        </w:rPr>
        <w:t xml:space="preserve">Winnebago </w:t>
      </w:r>
      <w:r>
        <w:t xml:space="preserve">on kärsinyt viimeisimmästä laskusuhdanteesta erityisen pahasti, sillä </w:t>
      </w:r>
      <w:r>
        <w:rPr>
          <w:color w:val="4F584E"/>
        </w:rPr>
        <w:t xml:space="preserve">alan </w:t>
      </w:r>
      <w:r>
        <w:rPr>
          <w:color w:val="4F584E"/>
        </w:rPr>
        <w:t xml:space="preserve">elintärkeän matkailuautoliiketoiminnan </w:t>
      </w:r>
      <w:r>
        <w:rPr>
          <w:color w:val="4F584E"/>
        </w:rPr>
        <w:t xml:space="preserve">kappalemääräinen myynti </w:t>
      </w:r>
      <w:r>
        <w:t xml:space="preserve">laski </w:t>
      </w:r>
      <w:r>
        <w:rPr>
          <w:color w:val="F7F1DF"/>
        </w:rPr>
        <w:t xml:space="preserve">elokuussa </w:t>
      </w:r>
      <w:r>
        <w:t xml:space="preserve">25 prosenttia koko toimialalla ja </w:t>
      </w:r>
      <w:r>
        <w:t xml:space="preserve">10,4 prosenttia </w:t>
      </w:r>
      <w:r>
        <w:rPr>
          <w:color w:val="01190F"/>
        </w:rPr>
        <w:t xml:space="preserve">vuoden </w:t>
      </w:r>
      <w:r>
        <w:t xml:space="preserve">kahdeksan ensimmäisen kuukauden aikana. </w:t>
      </w:r>
      <w:r>
        <w:rPr>
          <w:color w:val="00587F"/>
        </w:rPr>
        <w:t xml:space="preserve">Yhtiö </w:t>
      </w:r>
      <w:r>
        <w:t xml:space="preserve">kertoi, että </w:t>
      </w:r>
      <w:r>
        <w:rPr>
          <w:color w:val="00587F"/>
        </w:rPr>
        <w:t xml:space="preserve">sitä </w:t>
      </w:r>
      <w:r>
        <w:t xml:space="preserve">vahingoittivat </w:t>
      </w:r>
      <w:r>
        <w:rPr>
          <w:color w:val="FEFB0A"/>
        </w:rPr>
        <w:t xml:space="preserve">vuosineljänneksellä </w:t>
      </w:r>
      <w:r>
        <w:t xml:space="preserve">muun muassa kannustinohjelmat, matkailuautojen tuotantolinjan sulkemisesta aiheutuneet tappiot ja uuden hyötyajoneuvon kehittämiskustannukset. New Yorkin pörssin kaupankäynnissä uutinen sai </w:t>
      </w:r>
      <w:r>
        <w:rPr>
          <w:color w:val="00587F"/>
        </w:rPr>
        <w:t xml:space="preserve">Winnebagon </w:t>
      </w:r>
      <w:r>
        <w:t xml:space="preserve">osakkeen laskemaan </w:t>
      </w:r>
      <w:r>
        <w:t xml:space="preserve">62,5 senttiä 5,25 dollariin - alimmilleen 52 viikkoon. </w:t>
      </w:r>
      <w:r>
        <w:rPr>
          <w:color w:val="FEB8C8"/>
        </w:rPr>
        <w:t xml:space="preserve">Osingonleikkaus on </w:t>
      </w:r>
      <w:r>
        <w:rPr>
          <w:color w:val="5C5300"/>
        </w:rPr>
        <w:t xml:space="preserve">John K:lle </w:t>
      </w:r>
      <w:r>
        <w:t xml:space="preserve">kallein. </w:t>
      </w:r>
      <w:r>
        <w:rPr>
          <w:color w:val="5C5300"/>
        </w:rPr>
        <w:t xml:space="preserve">Hanson, </w:t>
      </w:r>
      <w:r>
        <w:rPr>
          <w:color w:val="9F6551"/>
        </w:rPr>
        <w:t xml:space="preserve">Winnebagon </w:t>
      </w:r>
      <w:r>
        <w:rPr>
          <w:color w:val="5C5300"/>
        </w:rPr>
        <w:t xml:space="preserve">perustaja ja puheenjohtaja</w:t>
      </w:r>
      <w:r>
        <w:t xml:space="preserve">. </w:t>
      </w:r>
      <w:r>
        <w:t xml:space="preserve">Koska hän hallitsee noin 45 prosenttia </w:t>
      </w:r>
      <w:r>
        <w:rPr>
          <w:color w:val="00587F"/>
        </w:rPr>
        <w:t xml:space="preserve">Winnebagon </w:t>
      </w:r>
      <w:r>
        <w:t xml:space="preserve">24,7 miljoonasta osakkeesta</w:t>
      </w:r>
      <w:r>
        <w:t xml:space="preserve">, </w:t>
      </w:r>
      <w:r>
        <w:rPr>
          <w:color w:val="5C5300"/>
        </w:rPr>
        <w:t xml:space="preserve">hänen </w:t>
      </w:r>
      <w:r>
        <w:t xml:space="preserve">vuotuiset osinkotulonsa pienenevät 4,4 miljoonasta dollarista noin 2,2 miljoonaan dollariin. </w:t>
      </w:r>
      <w:r>
        <w:rPr>
          <w:color w:val="01190F"/>
        </w:rPr>
        <w:t xml:space="preserve">Koko vuoden osalta </w:t>
      </w:r>
      <w:r>
        <w:rPr>
          <w:color w:val="00587F"/>
        </w:rPr>
        <w:t xml:space="preserve">Winnebagon </w:t>
      </w:r>
      <w:r>
        <w:rPr>
          <w:color w:val="BCFEC6"/>
        </w:rPr>
        <w:t xml:space="preserve">tappio on 4,7 miljoonaa dollaria eli 19 senttiä osakkeelta</w:t>
      </w:r>
      <w:r>
        <w:rPr>
          <w:color w:val="932C70"/>
        </w:rPr>
        <w:t xml:space="preserve">, </w:t>
      </w:r>
      <w:r>
        <w:rPr>
          <w:color w:val="BCFEC6"/>
        </w:rPr>
        <w:t xml:space="preserve">kun viime vuonna voittoa kertyi 2,7 miljoonaa dollaria eli 11 senttiä osakkeelta</w:t>
      </w:r>
      <w:r>
        <w:t xml:space="preserve">. Liikevaihto kasvoi 2 % 437,5 miljoonaan dollariin 430,3 miljoonasta dollarista.</w:t>
      </w:r>
    </w:p>
    <w:p>
      <w:r>
        <w:rPr>
          <w:b/>
        </w:rPr>
        <w:t xml:space="preserve">Asiakirjan numero 1166</w:t>
      </w:r>
    </w:p>
    <w:p>
      <w:r>
        <w:rPr>
          <w:b/>
        </w:rPr>
        <w:t xml:space="preserve">Asiakirjan tunniste: wsj1464-001</w:t>
      </w:r>
    </w:p>
    <w:p>
      <w:r>
        <w:t xml:space="preserve">Joukkovelkakirjamarkkinat ovat jälleen noususuunnassa. </w:t>
      </w:r>
      <w:r>
        <w:rPr>
          <w:color w:val="310106"/>
        </w:rPr>
        <w:t xml:space="preserve">Kun </w:t>
      </w:r>
      <w:r>
        <w:rPr>
          <w:color w:val="FEFB0A"/>
        </w:rPr>
        <w:t xml:space="preserve">hallitus </w:t>
      </w:r>
      <w:r>
        <w:rPr>
          <w:color w:val="310106"/>
        </w:rPr>
        <w:t xml:space="preserve">valmistautuu julkaisemaan </w:t>
      </w:r>
      <w:r>
        <w:rPr>
          <w:color w:val="FB5514"/>
        </w:rPr>
        <w:t xml:space="preserve">uuden kierroksen talousraportteja, </w:t>
      </w:r>
      <w:r>
        <w:rPr>
          <w:color w:val="E115C0"/>
        </w:rPr>
        <w:t xml:space="preserve">ekonomistien ja varainhoitajien keskuudessa vallitsee </w:t>
      </w:r>
      <w:r>
        <w:t xml:space="preserve">yksimielisyys </w:t>
      </w:r>
      <w:r>
        <w:rPr>
          <w:color w:val="00587F"/>
        </w:rPr>
        <w:t xml:space="preserve">siitä, että </w:t>
      </w:r>
      <w:r>
        <w:rPr>
          <w:color w:val="0BC582"/>
        </w:rPr>
        <w:t xml:space="preserve">uutiset </w:t>
      </w:r>
      <w:r>
        <w:rPr>
          <w:color w:val="00587F"/>
        </w:rPr>
        <w:t xml:space="preserve">ovat negatiivisia</w:t>
      </w:r>
      <w:r>
        <w:t xml:space="preserve">. </w:t>
      </w:r>
      <w:r>
        <w:rPr>
          <w:color w:val="FEB8C8"/>
        </w:rPr>
        <w:t xml:space="preserve">Ja </w:t>
      </w:r>
      <w:r>
        <w:rPr>
          <w:color w:val="9E8317"/>
        </w:rPr>
        <w:t xml:space="preserve">se on heidän mukaansa </w:t>
      </w:r>
      <w:r>
        <w:rPr>
          <w:color w:val="FEB8C8"/>
        </w:rPr>
        <w:t xml:space="preserve">hyväksi joukkovelkakirjalainoille</w:t>
      </w:r>
      <w:r>
        <w:t xml:space="preserve">. </w:t>
      </w:r>
      <w:r>
        <w:t xml:space="preserve">"Viimeisimmät tiedot viittaavat jonkin verran heikentyneeseen taloudelliseen aktiivisuuteen", sanoo </w:t>
      </w:r>
      <w:r>
        <w:rPr>
          <w:color w:val="01190F"/>
        </w:rPr>
        <w:t xml:space="preserve">Donaldson, Lufkin &amp; Jenrette Securitiesin taloustutkimusjohtaja Elliott Platt</w:t>
      </w:r>
      <w:r>
        <w:t xml:space="preserve">. </w:t>
      </w:r>
      <w:r>
        <w:rPr>
          <w:color w:val="01190F"/>
        </w:rPr>
        <w:t xml:space="preserve">Platt </w:t>
      </w:r>
      <w:r>
        <w:t xml:space="preserve">neuvoo asiakkaita, että "joukkovelkakirjojen hinnat todennäköisesti jatkavat nousuaan lähitulevaisuudessa". Ilman </w:t>
      </w:r>
      <w:r>
        <w:rPr>
          <w:color w:val="847D81"/>
        </w:rPr>
        <w:t xml:space="preserve">epävakaiden osakemarkkinoiden </w:t>
      </w:r>
      <w:r>
        <w:t xml:space="preserve">apua</w:t>
      </w:r>
      <w:r>
        <w:rPr>
          <w:color w:val="847D81"/>
        </w:rPr>
        <w:t xml:space="preserve">, </w:t>
      </w:r>
      <w:r>
        <w:rPr>
          <w:color w:val="58018B"/>
        </w:rPr>
        <w:t xml:space="preserve">jotka </w:t>
      </w:r>
      <w:r>
        <w:rPr>
          <w:color w:val="847D81"/>
        </w:rPr>
        <w:t xml:space="preserve">väliaikaisesti tukivat osakkeita </w:t>
      </w:r>
      <w:r>
        <w:rPr>
          <w:color w:val="B70639"/>
        </w:rPr>
        <w:t xml:space="preserve">lokakuun 13. päivän </w:t>
      </w:r>
      <w:r>
        <w:rPr>
          <w:color w:val="847D81"/>
        </w:rPr>
        <w:t xml:space="preserve">romahduksen aikana, </w:t>
      </w:r>
      <w:r>
        <w:rPr>
          <w:color w:val="703B01"/>
        </w:rPr>
        <w:t xml:space="preserve">joukkovelkakirjojen hinnat </w:t>
      </w:r>
      <w:r>
        <w:t xml:space="preserve">alkavat </w:t>
      </w:r>
      <w:r>
        <w:t xml:space="preserve">nousta odotusten perusteella, </w:t>
      </w:r>
      <w:r>
        <w:rPr>
          <w:color w:val="F7F1DF"/>
        </w:rPr>
        <w:t xml:space="preserve">että </w:t>
      </w:r>
      <w:r>
        <w:rPr>
          <w:color w:val="118B8A"/>
        </w:rPr>
        <w:t xml:space="preserve">Yhdysvaltain keskuspankki </w:t>
      </w:r>
      <w:r>
        <w:rPr>
          <w:color w:val="F7F1DF"/>
        </w:rPr>
        <w:t xml:space="preserve">laskee </w:t>
      </w:r>
      <w:r>
        <w:rPr>
          <w:color w:val="4AFEFA"/>
        </w:rPr>
        <w:t xml:space="preserve">korkoja </w:t>
      </w:r>
      <w:r>
        <w:rPr>
          <w:color w:val="F7F1DF"/>
        </w:rPr>
        <w:t xml:space="preserve">lähiviikkoina, </w:t>
      </w:r>
      <w:r>
        <w:t xml:space="preserve">sanovat analyytikot</w:t>
      </w:r>
      <w:r>
        <w:t xml:space="preserve">. </w:t>
      </w:r>
      <w:r>
        <w:rPr>
          <w:color w:val="F7F1DF"/>
        </w:rPr>
        <w:t xml:space="preserve">Tämä </w:t>
      </w:r>
      <w:r>
        <w:t xml:space="preserve">olisi rohkaisevaa </w:t>
      </w:r>
      <w:r>
        <w:rPr>
          <w:color w:val="FCB164"/>
        </w:rPr>
        <w:t xml:space="preserve">kiinteätuottoisiin joukkolainoihin sijoittaville, </w:t>
      </w:r>
      <w:r>
        <w:rPr>
          <w:color w:val="796EE6"/>
        </w:rPr>
        <w:t xml:space="preserve">joista </w:t>
      </w:r>
      <w:r>
        <w:rPr>
          <w:color w:val="000D2C"/>
        </w:rPr>
        <w:t xml:space="preserve">monet </w:t>
      </w:r>
      <w:r>
        <w:rPr>
          <w:color w:val="FCB164"/>
        </w:rPr>
        <w:t xml:space="preserve">kärähtivät pahasti </w:t>
      </w:r>
      <w:r>
        <w:rPr>
          <w:color w:val="53495F"/>
        </w:rPr>
        <w:t xml:space="preserve">kolmannella vuosineljänneksellä</w:t>
      </w:r>
      <w:r>
        <w:rPr>
          <w:color w:val="FCB164"/>
        </w:rPr>
        <w:t xml:space="preserve">, kun he olettivat virheellisesti, että </w:t>
      </w:r>
      <w:r>
        <w:rPr>
          <w:color w:val="F95475"/>
        </w:rPr>
        <w:t xml:space="preserve">Yhdysvaltain keskuspankki </w:t>
      </w:r>
      <w:r>
        <w:rPr>
          <w:color w:val="FCB164"/>
        </w:rPr>
        <w:t xml:space="preserve">hellittäisi</w:t>
      </w:r>
      <w:r>
        <w:t xml:space="preserve">. Sijoittajat yliostivat joukkovelkakirjoja kesän aikana, kun hinnat nousivat korkojen laskun jatkumisen spekuloinnin vuoksi. Mutta kun kävi selväksi, että korot olivat vakiintuneet ja että </w:t>
      </w:r>
      <w:r>
        <w:rPr>
          <w:color w:val="61FC03"/>
        </w:rPr>
        <w:t xml:space="preserve">Yhdysvaltain keskuspankin </w:t>
      </w:r>
      <w:r>
        <w:t xml:space="preserve">luotonannon halventamispolitiikka oli </w:t>
      </w:r>
      <w:r>
        <w:t xml:space="preserve">pysäytetty, joukkovelkakirjojen tuotot nousivat ja hinnat romahtivat. Pitkäaikaiset joukkolainat ovat olleet tänä vuonna epävakaita. Esimerkiksi </w:t>
      </w:r>
      <w:r>
        <w:rPr>
          <w:color w:val="98A088"/>
        </w:rPr>
        <w:t xml:space="preserve">Merrill Lynch &amp; Co:</w:t>
      </w:r>
      <w:r>
        <w:rPr>
          <w:color w:val="DE98FD"/>
        </w:rPr>
        <w:t xml:space="preserve">n </w:t>
      </w:r>
      <w:r>
        <w:rPr>
          <w:color w:val="5D9608"/>
        </w:rPr>
        <w:t xml:space="preserve">seuraama </w:t>
      </w:r>
      <w:r>
        <w:t xml:space="preserve">ryhmä </w:t>
      </w:r>
      <w:r>
        <w:rPr>
          <w:color w:val="5D9608"/>
        </w:rPr>
        <w:t xml:space="preserve">pitkäaikaisia valtion joukkovelkakirjalainoja </w:t>
      </w:r>
      <w:r>
        <w:t xml:space="preserve">tuotti kokonaistuottoa 1 % ensimmäisellä vuosineljänneksellä, 12,45 % toisella vuosineljänneksellä ja </w:t>
      </w:r>
      <w:r>
        <w:t xml:space="preserve">-0,06 % </w:t>
      </w:r>
      <w:r>
        <w:rPr>
          <w:color w:val="4F584E"/>
        </w:rPr>
        <w:t xml:space="preserve">kolmannella vuosineljänneksellä</w:t>
      </w:r>
      <w:r>
        <w:t xml:space="preserve">. Kokonaistuotto tarkoittaa hinnanmuutoksia plus korkotuotot. Joidenkin sijoitusanalyytikoiden mukaan taloustilanne on muuttunut kylmäksi ja synkäksi, ja he kehottavat </w:t>
      </w:r>
      <w:r>
        <w:rPr>
          <w:color w:val="248AD0"/>
        </w:rPr>
        <w:t xml:space="preserve">asiakkaitaan </w:t>
      </w:r>
      <w:r>
        <w:t xml:space="preserve">ostamaan joukkovelkakirjoja ennen kuin elpyminen alkaa. Taloustieteilijät toteavat muun muassa, että kuluttajien kulutus on laskussa, yritysten voittomarginaalit pienenevät, yritysten luottamus heikkenee ja rakennus- ja valmistusteollisuus ovat kriisissä. Samaan aikaan </w:t>
      </w:r>
      <w:r>
        <w:rPr>
          <w:color w:val="5C5300"/>
        </w:rPr>
        <w:t xml:space="preserve">viime viikon </w:t>
      </w:r>
      <w:r>
        <w:t xml:space="preserve">kuluttajahintaindeksi </w:t>
      </w:r>
      <w:r>
        <w:t xml:space="preserve">osoitti, että inflaatio on hidastumassa. Kaiken kaikkiaan tämä tarkoittaa sitä, että "</w:t>
      </w:r>
      <w:r>
        <w:rPr>
          <w:color w:val="61FC03"/>
        </w:rPr>
        <w:t xml:space="preserve">Federal Reserve voi </w:t>
      </w:r>
      <w:r>
        <w:t xml:space="preserve">hieman lieventää </w:t>
      </w:r>
      <w:r>
        <w:t xml:space="preserve">luottopoliittista linjaansa ilman, että inflaatio syttyy uudelleen", sanoi </w:t>
      </w:r>
      <w:r>
        <w:rPr>
          <w:color w:val="9F6551"/>
        </w:rPr>
        <w:t xml:space="preserve">Norman Robertson, Pittsburghissa sijaitsevan Mellon Bank Corp:n pääekonomisti</w:t>
      </w:r>
      <w:r>
        <w:t xml:space="preserve">. "</w:t>
      </w:r>
      <w:r>
        <w:t xml:space="preserve">Uskon, että näemme liittovaltion ohjauskoron lähellä 8,5 prosenttia kahden seuraavan viikon aikana ja </w:t>
      </w:r>
      <w:r>
        <w:t xml:space="preserve">8 prosenttia </w:t>
      </w:r>
      <w:r>
        <w:rPr>
          <w:color w:val="932C70"/>
        </w:rPr>
        <w:t xml:space="preserve">vuoden </w:t>
      </w:r>
      <w:r>
        <w:rPr>
          <w:color w:val="BCFEC6"/>
        </w:rPr>
        <w:t xml:space="preserve">loppuun mennessä.</w:t>
      </w:r>
      <w:r>
        <w:t xml:space="preserve">" </w:t>
      </w:r>
      <w:r>
        <w:rPr>
          <w:color w:val="2B1B04"/>
        </w:rPr>
        <w:t xml:space="preserve">Liittovaltion rahoituskorkoa, </w:t>
      </w:r>
      <w:r>
        <w:rPr>
          <w:color w:val="B5AFC4"/>
        </w:rPr>
        <w:t xml:space="preserve">jota </w:t>
      </w:r>
      <w:r>
        <w:rPr>
          <w:color w:val="D4C67A"/>
        </w:rPr>
        <w:t xml:space="preserve">pankit </w:t>
      </w:r>
      <w:r>
        <w:t xml:space="preserve">veloittavat toisiltaan yön yli -lainoista, pidetään ensimmäisenä signaalina </w:t>
      </w:r>
      <w:r>
        <w:rPr>
          <w:color w:val="61FC03"/>
        </w:rPr>
        <w:t xml:space="preserve">Yhdysvaltain keskusp</w:t>
      </w:r>
      <w:r>
        <w:t xml:space="preserve">ankin lainapolitiikan muutoksista</w:t>
      </w:r>
      <w:r>
        <w:t xml:space="preserve">. </w:t>
      </w:r>
      <w:r>
        <w:rPr>
          <w:color w:val="AE7AA1"/>
        </w:rPr>
        <w:t xml:space="preserve">Ekonomistit </w:t>
      </w:r>
      <w:r>
        <w:t xml:space="preserve">ovat enimmäkseen yhtä mieltä siitä, että </w:t>
      </w:r>
      <w:r>
        <w:rPr>
          <w:color w:val="61FC03"/>
        </w:rPr>
        <w:t xml:space="preserve">Yhdysvaltain keskuspankki </w:t>
      </w:r>
      <w:r>
        <w:t xml:space="preserve">laski </w:t>
      </w:r>
      <w:r>
        <w:rPr>
          <w:color w:val="C2A393"/>
        </w:rPr>
        <w:t xml:space="preserve">ohjauskorkoa </w:t>
      </w:r>
      <w:r>
        <w:rPr>
          <w:color w:val="0232FD"/>
        </w:rPr>
        <w:t xml:space="preserve">noin 9 prosentista, </w:t>
      </w:r>
      <w:r>
        <w:rPr>
          <w:color w:val="6A3A35"/>
        </w:rPr>
        <w:t xml:space="preserve">jossa se </w:t>
      </w:r>
      <w:r>
        <w:rPr>
          <w:color w:val="0232FD"/>
        </w:rPr>
        <w:t xml:space="preserve">oli ollut heinäkuusta lähtien, </w:t>
      </w:r>
      <w:r>
        <w:t xml:space="preserve">noin 8 3/4 prosenttiin lokakuun </w:t>
      </w:r>
      <w:r>
        <w:t xml:space="preserve">alussa </w:t>
      </w:r>
      <w:r>
        <w:t xml:space="preserve">heikon työllisyysraportin jälkeen. </w:t>
      </w:r>
      <w:r>
        <w:t xml:space="preserve">Vaikka </w:t>
      </w:r>
      <w:r>
        <w:rPr>
          <w:color w:val="C2A393"/>
        </w:rPr>
        <w:t xml:space="preserve">korko </w:t>
      </w:r>
      <w:r>
        <w:t xml:space="preserve">laski hetkeksi vielä alemmas </w:t>
      </w:r>
      <w:r>
        <w:rPr>
          <w:color w:val="C62100"/>
        </w:rPr>
        <w:t xml:space="preserve">13. lokakuuta </w:t>
      </w:r>
      <w:r>
        <w:rPr>
          <w:color w:val="BA6801"/>
        </w:rPr>
        <w:t xml:space="preserve">tapahtuneen </w:t>
      </w:r>
      <w:r>
        <w:rPr>
          <w:color w:val="BA6801"/>
        </w:rPr>
        <w:t xml:space="preserve">massiivisen </w:t>
      </w:r>
      <w:r>
        <w:rPr>
          <w:color w:val="168E5C"/>
        </w:rPr>
        <w:t xml:space="preserve">osakemarkkinoiden</w:t>
      </w:r>
      <w:r>
        <w:rPr>
          <w:color w:val="BA6801"/>
        </w:rPr>
        <w:t xml:space="preserve"> myynnin jälkeen, se </w:t>
      </w:r>
      <w:r>
        <w:t xml:space="preserve">päätyi </w:t>
      </w:r>
      <w:r>
        <w:rPr>
          <w:color w:val="014347"/>
        </w:rPr>
        <w:t xml:space="preserve">perjantaina </w:t>
      </w:r>
      <w:r>
        <w:t xml:space="preserve">noin 8 11/16 prosenttiin. </w:t>
      </w:r>
      <w:r>
        <w:rPr>
          <w:color w:val="42083B"/>
        </w:rPr>
        <w:t xml:space="preserve">Merrill Lynchin </w:t>
      </w:r>
      <w:r>
        <w:rPr>
          <w:color w:val="233809"/>
        </w:rPr>
        <w:t xml:space="preserve">korkostrategi James Kochan </w:t>
      </w:r>
      <w:r>
        <w:t xml:space="preserve">kannattaa </w:t>
      </w:r>
      <w:r>
        <w:rPr>
          <w:color w:val="82785D"/>
        </w:rPr>
        <w:t xml:space="preserve">lyhyempiä joukkolainoja</w:t>
      </w:r>
      <w:r>
        <w:rPr>
          <w:color w:val="023087"/>
        </w:rPr>
        <w:t xml:space="preserve">, joiden </w:t>
      </w:r>
      <w:r>
        <w:rPr>
          <w:color w:val="82785D"/>
        </w:rPr>
        <w:t xml:space="preserve">pitäisi </w:t>
      </w:r>
      <w:r>
        <w:rPr>
          <w:color w:val="B7DAD2"/>
        </w:rPr>
        <w:t xml:space="preserve">hänen mukaansa </w:t>
      </w:r>
      <w:r>
        <w:rPr>
          <w:color w:val="82785D"/>
        </w:rPr>
        <w:t xml:space="preserve">hyötyä </w:t>
      </w:r>
      <w:r>
        <w:rPr>
          <w:color w:val="196956"/>
        </w:rPr>
        <w:t xml:space="preserve">korkojen laskusta </w:t>
      </w:r>
      <w:r>
        <w:rPr>
          <w:color w:val="82785D"/>
        </w:rPr>
        <w:t xml:space="preserve">nopeammin kuin pidempien joukkolainojen</w:t>
      </w:r>
      <w:r>
        <w:t xml:space="preserve">. </w:t>
      </w:r>
      <w:r>
        <w:t xml:space="preserve">"Kun otetaan huomioon </w:t>
      </w:r>
      <w:r>
        <w:t xml:space="preserve">ennusteemme alhaisemmista koroista, nyt tehtyjen ostojen pitäisi </w:t>
      </w:r>
      <w:r>
        <w:t xml:space="preserve">osoittautua varsin kannattaviksi </w:t>
      </w:r>
      <w:r>
        <w:rPr>
          <w:color w:val="932C70"/>
        </w:rPr>
        <w:t xml:space="preserve">vuoden loppuun </w:t>
      </w:r>
      <w:r>
        <w:rPr>
          <w:color w:val="BCFEC6"/>
        </w:rPr>
        <w:t xml:space="preserve">mennessä", </w:t>
      </w:r>
      <w:r>
        <w:t xml:space="preserve">hän sanoi. </w:t>
      </w:r>
      <w:r>
        <w:rPr>
          <w:color w:val="233809"/>
        </w:rPr>
        <w:t xml:space="preserve">Kochan </w:t>
      </w:r>
      <w:r>
        <w:t xml:space="preserve">pitää myös </w:t>
      </w:r>
      <w:r>
        <w:t xml:space="preserve">korkealaatuisista pitkäaikaisista yrityslainoista ja pitkäaikaisista valtionlainoista. Hänen mukaansa näiden joukkovelkakirjojen arvon pitäisi nousta, kun jotkut sijoittajat </w:t>
      </w:r>
      <w:r>
        <w:t xml:space="preserve">etsivät turvallisempia arvopapereita </w:t>
      </w:r>
      <w:r>
        <w:rPr>
          <w:color w:val="ECEDFE"/>
        </w:rPr>
        <w:t xml:space="preserve">osakemarkkinoiden </w:t>
      </w:r>
      <w:r>
        <w:t xml:space="preserve">ja high yield subprime -lainamarkkinoiden </w:t>
      </w:r>
      <w:r>
        <w:t xml:space="preserve">nykyisen myllerryksen vuoksi. </w:t>
      </w:r>
      <w:r>
        <w:t xml:space="preserve">"Jos tämä myynti (</w:t>
      </w:r>
      <w:r>
        <w:rPr>
          <w:color w:val="2B2D32"/>
        </w:rPr>
        <w:t xml:space="preserve">Tennessee Valley Authoritylle</w:t>
      </w:r>
      <w:r>
        <w:t xml:space="preserve">) on suuntaa-antava, kotimaisilla ja ulkomaisilla ostajilla näyttää olevan kohtuullisen paljon kysyntää pitkäaikaisille ensiluokkaisille arvopapereille", hän sanoi. </w:t>
      </w:r>
      <w:r>
        <w:rPr>
          <w:color w:val="2B2D32"/>
        </w:rPr>
        <w:t xml:space="preserve">TVA </w:t>
      </w:r>
      <w:r>
        <w:t xml:space="preserve">myi </w:t>
      </w:r>
      <w:r>
        <w:rPr>
          <w:color w:val="5C5300"/>
        </w:rPr>
        <w:t xml:space="preserve">viime viikolla </w:t>
      </w:r>
      <w:r>
        <w:t xml:space="preserve">4 miljardin dollarin arvosta pitkä- ja keskipitkän aikavälin arvopapereita </w:t>
      </w:r>
      <w:r>
        <w:rPr>
          <w:color w:val="94C661"/>
        </w:rPr>
        <w:t xml:space="preserve">ensimmäisessä julkisessa joukkovelkakirjalainojen liikkeeseenlaskussaan 15 vuoteen. </w:t>
      </w:r>
      <w:r>
        <w:t xml:space="preserve">Sijoittajien voimakas kysyntä sai </w:t>
      </w:r>
      <w:r>
        <w:rPr>
          <w:color w:val="2B2D32"/>
        </w:rPr>
        <w:t xml:space="preserve">yleishyödyllisen laitoksen </w:t>
      </w:r>
      <w:r>
        <w:t xml:space="preserve">kasvattamaan </w:t>
      </w:r>
      <w:r>
        <w:rPr>
          <w:color w:val="94C661"/>
        </w:rPr>
        <w:t xml:space="preserve">liikkeeseenlaskun </w:t>
      </w:r>
      <w:r>
        <w:t xml:space="preserve">kokoa </w:t>
      </w:r>
      <w:r>
        <w:t xml:space="preserve">3 miljardista dollarista. </w:t>
      </w:r>
      <w:r>
        <w:rPr>
          <w:color w:val="2B2D32"/>
        </w:rPr>
        <w:t xml:space="preserve">TVA, </w:t>
      </w:r>
      <w:r>
        <w:rPr>
          <w:color w:val="895E6B"/>
        </w:rPr>
        <w:t xml:space="preserve">joka </w:t>
      </w:r>
      <w:r>
        <w:rPr>
          <w:color w:val="2B2D32"/>
        </w:rPr>
        <w:t xml:space="preserve">ylläpitää yhtä maan suurimmista </w:t>
      </w:r>
      <w:r>
        <w:rPr>
          <w:color w:val="788E95"/>
        </w:rPr>
        <w:t xml:space="preserve">sähköverkoista, on </w:t>
      </w:r>
      <w:r>
        <w:rPr>
          <w:color w:val="FB6AB8"/>
        </w:rPr>
        <w:t xml:space="preserve">liittovaltion </w:t>
      </w:r>
      <w:r>
        <w:t xml:space="preserve">omistama yritys</w:t>
      </w:r>
      <w:r>
        <w:t xml:space="preserve">. </w:t>
      </w:r>
      <w:r>
        <w:t xml:space="preserve">Mutta </w:t>
      </w:r>
      <w:r>
        <w:rPr>
          <w:color w:val="576094"/>
        </w:rPr>
        <w:t xml:space="preserve">tällä viikolla, </w:t>
      </w:r>
      <w:r>
        <w:rPr>
          <w:color w:val="DB1474"/>
        </w:rPr>
        <w:t xml:space="preserve">kun Yhdysvaltain </w:t>
      </w:r>
      <w:r>
        <w:rPr>
          <w:color w:val="8489AE"/>
        </w:rPr>
        <w:t xml:space="preserve">hallitus </w:t>
      </w:r>
      <w:r>
        <w:rPr>
          <w:color w:val="576094"/>
        </w:rPr>
        <w:t xml:space="preserve">huutokauppaa yli 30 miljardin dollarin edestä uusia arvopapereita, </w:t>
      </w:r>
      <w:r>
        <w:rPr>
          <w:color w:val="860E04"/>
        </w:rPr>
        <w:t xml:space="preserve">sijoittajien </w:t>
      </w:r>
      <w:r>
        <w:t xml:space="preserve">vakuuttaminen </w:t>
      </w:r>
      <w:r>
        <w:t xml:space="preserve">joukkovelkakirjojen </w:t>
      </w:r>
      <w:r>
        <w:rPr>
          <w:color w:val="860E04"/>
        </w:rPr>
        <w:t xml:space="preserve">ostamisesta </w:t>
      </w:r>
      <w:r>
        <w:t xml:space="preserve">voi olla erittäin vaikeaa. </w:t>
      </w:r>
      <w:r>
        <w:rPr>
          <w:color w:val="FBC206"/>
        </w:rPr>
        <w:t xml:space="preserve">Valtiovarainministeriö </w:t>
      </w:r>
      <w:r>
        <w:t xml:space="preserve">myy tänään 15,6 miljardin dollarin edestä kolmen ja kuuden kuukauden joukkovelkakirjalainoja säännöllisessä viikoittaisessa huutokaupassaan. Huomenna </w:t>
      </w:r>
      <w:r>
        <w:rPr>
          <w:color w:val="FBC206"/>
        </w:rPr>
        <w:t xml:space="preserve">valtiovarainministeriö </w:t>
      </w:r>
      <w:r>
        <w:t xml:space="preserve">myy kaksivuotisia valtion joukkovelkakirjalainoja 10 miljardilla </w:t>
      </w:r>
      <w:r>
        <w:t xml:space="preserve">dollarilla. </w:t>
      </w:r>
      <w:r>
        <w:rPr>
          <w:color w:val="6EAB9B"/>
        </w:rPr>
        <w:t xml:space="preserve">Refcorp-nimellä tunnettu Resolution Funding Corp., joka on maan </w:t>
      </w:r>
      <w:r>
        <w:rPr>
          <w:color w:val="6EAB9B"/>
        </w:rPr>
        <w:t xml:space="preserve">vaikeuksissa olevien säästö- ja </w:t>
      </w:r>
      <w:r>
        <w:rPr>
          <w:color w:val="645341"/>
        </w:rPr>
        <w:t xml:space="preserve">lainayhdistysten</w:t>
      </w:r>
      <w:r>
        <w:rPr>
          <w:color w:val="6EAB9B"/>
        </w:rPr>
        <w:t xml:space="preserve"> pelastamiseksi </w:t>
      </w:r>
      <w:r>
        <w:rPr>
          <w:color w:val="F2CDFE"/>
        </w:rPr>
        <w:t xml:space="preserve">perustetun </w:t>
      </w:r>
      <w:r>
        <w:rPr>
          <w:color w:val="6EAB9B"/>
        </w:rPr>
        <w:t xml:space="preserve">uuden valtion viraston osasto, </w:t>
      </w:r>
      <w:r>
        <w:t xml:space="preserve">järjestää keskiviikkona </w:t>
      </w:r>
      <w:r>
        <w:t xml:space="preserve">ensimmäisen joukkovelkakirjahuutokauppansa</w:t>
      </w:r>
      <w:r>
        <w:rPr>
          <w:color w:val="760035"/>
        </w:rPr>
        <w:t xml:space="preserve">, jossa </w:t>
      </w:r>
      <w:r>
        <w:rPr>
          <w:color w:val="496E76"/>
        </w:rPr>
        <w:t xml:space="preserve">tarjotaan myyntiin 4,5 miljardin dollarin arvosta 30 vuoden joukkovelkakirjoja</w:t>
      </w:r>
      <w:r>
        <w:t xml:space="preserve">. </w:t>
      </w:r>
      <w:r>
        <w:t xml:space="preserve">Kaikki tämä tapahtuu ennen hallituksen </w:t>
      </w:r>
      <w:r>
        <w:rPr>
          <w:color w:val="E3F894"/>
        </w:rPr>
        <w:t xml:space="preserve">suurta neljännesvuosittaista liittovaltion velan jälleenrahoitusta, </w:t>
      </w:r>
      <w:r>
        <w:rPr>
          <w:color w:val="F9D7CD"/>
        </w:rPr>
        <w:t xml:space="preserve">joka tapahtuu </w:t>
      </w:r>
      <w:r>
        <w:rPr>
          <w:color w:val="E3F894"/>
        </w:rPr>
        <w:t xml:space="preserve">joskus marraskuussa</w:t>
      </w:r>
      <w:r>
        <w:t xml:space="preserve">. </w:t>
      </w:r>
      <w:r>
        <w:t xml:space="preserve">Toistaiseksi sijoittajat eivät ole osoittaneet suurta kiinnostusta </w:t>
      </w:r>
      <w:r>
        <w:rPr>
          <w:color w:val="A1A711"/>
        </w:rPr>
        <w:t xml:space="preserve">Refcorpin </w:t>
      </w:r>
      <w:r>
        <w:rPr>
          <w:color w:val="876128"/>
        </w:rPr>
        <w:t xml:space="preserve">alkuperäistä joukkovelkakirjalainaa kohtaan</w:t>
      </w:r>
      <w:r>
        <w:t xml:space="preserve">. </w:t>
      </w:r>
      <w:r>
        <w:rPr>
          <w:color w:val="01FB92"/>
        </w:rPr>
        <w:t xml:space="preserve">Roger Early, salkunhoitaja Federated Investors Corp. </w:t>
      </w:r>
      <w:r>
        <w:t xml:space="preserve">sanoi, että </w:t>
      </w:r>
      <w:r>
        <w:rPr>
          <w:color w:val="BE8485"/>
        </w:rPr>
        <w:t xml:space="preserve">niin sanottujen liitännäisobligaatioiden </w:t>
      </w:r>
      <w:r>
        <w:rPr>
          <w:color w:val="FD0F31"/>
        </w:rPr>
        <w:t xml:space="preserve">tuotot </w:t>
      </w:r>
      <w:r>
        <w:t xml:space="preserve">eivät ole niin korkeita, että ne herättäisivät </w:t>
      </w:r>
      <w:r>
        <w:rPr>
          <w:color w:val="01FB92"/>
        </w:rPr>
        <w:t xml:space="preserve">hänen </w:t>
      </w:r>
      <w:r>
        <w:t xml:space="preserve">huomionsa. "Miksi minun pitäisi olla huolissani </w:t>
      </w:r>
      <w:r>
        <w:rPr>
          <w:color w:val="C660FB"/>
        </w:rPr>
        <w:t xml:space="preserve">jostain, </w:t>
      </w:r>
      <w:r>
        <w:rPr>
          <w:color w:val="120104"/>
        </w:rPr>
        <w:t xml:space="preserve">joka </w:t>
      </w:r>
      <w:r>
        <w:rPr>
          <w:color w:val="C660FB"/>
        </w:rPr>
        <w:t xml:space="preserve">on tuntematon ja jonka tuotto on hyvin pieni?</w:t>
      </w:r>
      <w:r>
        <w:t xml:space="preserve">" hän sanoi. "</w:t>
      </w:r>
      <w:r>
        <w:t xml:space="preserve">En aio hypätä </w:t>
      </w:r>
      <w:r>
        <w:rPr>
          <w:color w:val="D48958"/>
        </w:rPr>
        <w:t xml:space="preserve">heidän </w:t>
      </w:r>
      <w:r>
        <w:t xml:space="preserve">kimppuunsa </w:t>
      </w:r>
      <w:r>
        <w:rPr>
          <w:color w:val="05AEE8"/>
        </w:rPr>
        <w:t xml:space="preserve">heti ensimmäisenä päivänä, kun </w:t>
      </w:r>
      <w:r>
        <w:rPr>
          <w:color w:val="C3C1BE"/>
        </w:rPr>
        <w:t xml:space="preserve">he </w:t>
      </w:r>
      <w:r>
        <w:rPr>
          <w:color w:val="05AEE8"/>
        </w:rPr>
        <w:t xml:space="preserve">tulevat ulos.</w:t>
      </w:r>
      <w:r>
        <w:t xml:space="preserve">" </w:t>
      </w:r>
      <w:r>
        <w:rPr>
          <w:color w:val="01FB92"/>
        </w:rPr>
        <w:t xml:space="preserve">Hänen </w:t>
      </w:r>
      <w:r>
        <w:t xml:space="preserve">asenteensa näyttää olevan tyypillinen monille ammattimaisille varainhoitajille. Kun </w:t>
      </w:r>
      <w:r>
        <w:rPr>
          <w:color w:val="A1A711"/>
        </w:rPr>
        <w:t xml:space="preserve">Refcorpin </w:t>
      </w:r>
      <w:r>
        <w:rPr>
          <w:color w:val="876128"/>
        </w:rPr>
        <w:t xml:space="preserve">liikkeeseenlaskun </w:t>
      </w:r>
      <w:r>
        <w:t xml:space="preserve">suuruus julkistettiin </w:t>
      </w:r>
      <w:r>
        <w:rPr>
          <w:color w:val="5C5300"/>
        </w:rPr>
        <w:t xml:space="preserve">viime viikolla </w:t>
      </w:r>
      <w:r>
        <w:t xml:space="preserve">ja kaupankäynti alkoi, liitännäislainojen tuotto oli noin 1/20 prosenttiyksikön verran korkeampi kuin </w:t>
      </w:r>
      <w:r>
        <w:rPr>
          <w:color w:val="9F98F8"/>
        </w:rPr>
        <w:t xml:space="preserve">30 vuoden viitelainan</w:t>
      </w:r>
      <w:r>
        <w:t xml:space="preserve">. </w:t>
      </w:r>
      <w:r>
        <w:rPr>
          <w:color w:val="1167D9"/>
        </w:rPr>
        <w:t xml:space="preserve">Perjantaina </w:t>
      </w:r>
      <w:r>
        <w:rPr>
          <w:color w:val="B7D802"/>
        </w:rPr>
        <w:t xml:space="preserve">tuotto </w:t>
      </w:r>
      <w:r>
        <w:rPr>
          <w:color w:val="D19012"/>
        </w:rPr>
        <w:t xml:space="preserve">hinnoiteltiin alustavasti noin </w:t>
      </w:r>
      <w:r>
        <w:t xml:space="preserve">1/4 prosenttia </w:t>
      </w:r>
      <w:r>
        <w:rPr>
          <w:color w:val="826392"/>
        </w:rPr>
        <w:t xml:space="preserve">korkeammaksi kuin </w:t>
      </w:r>
      <w:r>
        <w:rPr>
          <w:color w:val="5E7A6A"/>
        </w:rPr>
        <w:t xml:space="preserve">tavallinen joukkovelkakirjalaina, </w:t>
      </w:r>
      <w:r>
        <w:t xml:space="preserve">mikä </w:t>
      </w:r>
      <w:r>
        <w:rPr>
          <w:color w:val="B29869"/>
        </w:rPr>
        <w:t xml:space="preserve">viittaa </w:t>
      </w:r>
      <w:r>
        <w:t xml:space="preserve">heikkoon kysyntään. </w:t>
      </w:r>
      <w:r>
        <w:rPr>
          <w:color w:val="1D0051"/>
        </w:rPr>
        <w:t xml:space="preserve">Jotkut ekonomistit </w:t>
      </w:r>
      <w:r>
        <w:t xml:space="preserve">uskovat, että kaikkien pitkäaikaisten valtionlainojen tuotot </w:t>
      </w:r>
      <w:r>
        <w:t xml:space="preserve">voivat nousta </w:t>
      </w:r>
      <w:r>
        <w:rPr>
          <w:color w:val="576094"/>
        </w:rPr>
        <w:t xml:space="preserve">tällä viikolla, kun </w:t>
      </w:r>
      <w:r>
        <w:t xml:space="preserve">markkinat kamppailevat </w:t>
      </w:r>
      <w:r>
        <w:rPr>
          <w:color w:val="876128"/>
        </w:rPr>
        <w:t xml:space="preserve">uuden tarjonnan </w:t>
      </w:r>
      <w:r>
        <w:t xml:space="preserve">kattamiseksi</w:t>
      </w:r>
      <w:r>
        <w:t xml:space="preserve">. Mutta kun uudet arvopaperit on käsitelty, he odottavat sijoittajien keskittyvän heikkoihin taloudellisiin tuloksiin. "</w:t>
      </w:r>
      <w:r>
        <w:rPr>
          <w:color w:val="876128"/>
        </w:rPr>
        <w:t xml:space="preserve">Tarjous </w:t>
      </w:r>
      <w:r>
        <w:t xml:space="preserve">ei hidasta markkinoita", sanoi Kleinwort Benson Government Securities Inc:n pääekonomisti Samuel Kahan. "Kun uskoo korkojen laskevan, ei välitä, kuinka paljon tarjontaa on tulossa." Perjantain markkinatilanne Useimpien joukkolainojen hinnat laskivat, kun huolestuttiin </w:t>
      </w:r>
      <w:r>
        <w:rPr>
          <w:color w:val="876128"/>
        </w:rPr>
        <w:t xml:space="preserve">uudesta tarjonnasta </w:t>
      </w:r>
      <w:r>
        <w:rPr>
          <w:color w:val="8BE7FC"/>
        </w:rPr>
        <w:t xml:space="preserve">tällä viikolla </w:t>
      </w:r>
      <w:r>
        <w:t xml:space="preserve">ja oltiin pettyneitä siihen, että osakekurssit eivät laskeneet jyrkästi. Riskilainojen hinnat kuitenkin nousivat. Pitkien valtionlainojen hinnat olivat alkukaupankäynnissä korkeammalla, kun odotettiin japanilaisten sijoittajien ostojen jatkuvan. Pitkäaikaisia valtion joukkolainoja tukivat myös </w:t>
      </w:r>
      <w:r>
        <w:rPr>
          <w:color w:val="76E0C1"/>
        </w:rPr>
        <w:t xml:space="preserve">toiveet siitä, että </w:t>
      </w:r>
      <w:r>
        <w:rPr>
          <w:color w:val="BACFA7"/>
        </w:rPr>
        <w:t xml:space="preserve">osakemarkkinat saattaisivat </w:t>
      </w:r>
      <w:r>
        <w:rPr>
          <w:color w:val="76E0C1"/>
        </w:rPr>
        <w:t xml:space="preserve">vetäytyä tiettyjen osakeindeksejä koskevien futuurisopimusten sekä indeksejä ja yksittäisiä osakkeita koskevien optioiden päättymisen vuoksi</w:t>
      </w:r>
      <w:r>
        <w:t xml:space="preserve">. </w:t>
      </w:r>
      <w:r>
        <w:rPr>
          <w:color w:val="76E0C1"/>
        </w:rPr>
        <w:t xml:space="preserve">Nämä toiveet </w:t>
      </w:r>
      <w:r>
        <w:t xml:space="preserve">murenivat, kun </w:t>
      </w:r>
      <w:r>
        <w:rPr>
          <w:color w:val="ECEDFE"/>
        </w:rPr>
        <w:t xml:space="preserve">osakemarkkinat </w:t>
      </w:r>
      <w:r>
        <w:t xml:space="preserve">kehittyivät suhteellisen rauhallisesti. Pitkäaikaiset valtionlainat päätyivät jopa 1/4 pisteen tappioihin eli 2,50 dollariin jokaista 1 000 dollarin nimellisarvoa kohden. </w:t>
      </w:r>
      <w:r>
        <w:rPr>
          <w:color w:val="9F98F8"/>
        </w:rPr>
        <w:t xml:space="preserve">30 vuoden viitelaina, </w:t>
      </w:r>
      <w:r>
        <w:rPr>
          <w:color w:val="11BA09"/>
        </w:rPr>
        <w:t xml:space="preserve">jolla </w:t>
      </w:r>
      <w:r>
        <w:rPr>
          <w:color w:val="9F98F8"/>
        </w:rPr>
        <w:t xml:space="preserve">käytiin </w:t>
      </w:r>
      <w:r>
        <w:rPr>
          <w:color w:val="462C36"/>
        </w:rPr>
        <w:t xml:space="preserve">päivän aikana </w:t>
      </w:r>
      <w:r>
        <w:rPr>
          <w:color w:val="9F98F8"/>
        </w:rPr>
        <w:t xml:space="preserve">kauppaa jopa </w:t>
      </w:r>
      <w:r>
        <w:rPr>
          <w:color w:val="9F98F8"/>
        </w:rPr>
        <w:t xml:space="preserve">102 1/4:ssä, </w:t>
      </w:r>
      <w:r>
        <w:t xml:space="preserve">päätyi 101 17/32:een. </w:t>
      </w:r>
      <w:r>
        <w:rPr>
          <w:color w:val="9F98F8"/>
        </w:rPr>
        <w:t xml:space="preserve">Standardilainan </w:t>
      </w:r>
      <w:r>
        <w:t xml:space="preserve">tuotto </w:t>
      </w:r>
      <w:r>
        <w:t xml:space="preserve">nousi hieman 7,98 prosenttiin 7,96 prosentista. Yrityslainamarkkinoilla toimivat kauppiaat sanoivat, että subprime-luokan joukkovelkakirjalainojen uusien liikkeeseenlaskujen markkinat </w:t>
      </w:r>
      <w:r>
        <w:t xml:space="preserve">todennäköisesti piristyvät sen </w:t>
      </w:r>
      <w:r>
        <w:rPr>
          <w:color w:val="65407D"/>
        </w:rPr>
        <w:t xml:space="preserve">jälkeen, kun </w:t>
      </w:r>
      <w:r>
        <w:rPr>
          <w:color w:val="491803"/>
        </w:rPr>
        <w:t xml:space="preserve">Chicago &amp; North Western Acquisition Corp. </w:t>
      </w:r>
      <w:r>
        <w:rPr>
          <w:color w:val="65407D"/>
        </w:rPr>
        <w:t xml:space="preserve">tarjosi perjantaina </w:t>
      </w:r>
      <w:r>
        <w:rPr>
          <w:color w:val="65407D"/>
        </w:rPr>
        <w:t xml:space="preserve">475 miljoonan </w:t>
      </w:r>
      <w:r>
        <w:rPr>
          <w:color w:val="65407D"/>
        </w:rPr>
        <w:t xml:space="preserve">dollarin </w:t>
      </w:r>
      <w:r>
        <w:rPr>
          <w:color w:val="65407D"/>
        </w:rPr>
        <w:t xml:space="preserve">subprime-luokan joukkovelkakirjalainoja</w:t>
      </w:r>
      <w:r>
        <w:rPr>
          <w:color w:val="491803"/>
        </w:rPr>
        <w:t xml:space="preserve">. Esimerkiksi </w:t>
      </w:r>
      <w:r>
        <w:rPr>
          <w:color w:val="F5D2A8"/>
        </w:rPr>
        <w:t xml:space="preserve">Morgan Stanley &amp; Co:n merkitsijät </w:t>
      </w:r>
      <w:r>
        <w:t xml:space="preserve">ilmoittivat </w:t>
      </w:r>
      <w:r>
        <w:t xml:space="preserve">tänään</w:t>
      </w:r>
      <w:r>
        <w:t xml:space="preserve">, että he odottavat </w:t>
      </w:r>
      <w:r>
        <w:rPr>
          <w:color w:val="03422C"/>
        </w:rPr>
        <w:t xml:space="preserve">Imo Industries Inc:n 12 vuoden senior subordinated notes -lainojen liikkeeseenlaskun </w:t>
      </w:r>
      <w:r>
        <w:t xml:space="preserve">hinnaksi </w:t>
      </w:r>
      <w:r>
        <w:t xml:space="preserve">150 miljoonaa dollaria. Kauppiaat odottavat </w:t>
      </w:r>
      <w:r>
        <w:rPr>
          <w:color w:val="03422C"/>
        </w:rPr>
        <w:t xml:space="preserve">liikkeeseenlaskun </w:t>
      </w:r>
      <w:r>
        <w:t xml:space="preserve">hinnoittelun </w:t>
      </w:r>
      <w:r>
        <w:t xml:space="preserve">tuottavan 12 %. </w:t>
      </w:r>
      <w:r>
        <w:rPr>
          <w:color w:val="72A46E"/>
        </w:rPr>
        <w:t xml:space="preserve">Shearson Lehman Hutton Inc. </w:t>
      </w:r>
      <w:r>
        <w:t xml:space="preserve">sanoi, että se odottaa laskevansa liikkeeseen 150 miljoonan dollarin edullinen senior subordinated note -lainat, jotka on laskenut liikkeelle R.P. Scherer Drugs -yhtiö kuun loppuun mennessä. Huolimatta kiireisestä uusien emissioiden kalenterista monet roskalainasijoittajat ja analyytikot ovat kuitenkin epäileviä kauppojen toteutumisen suhteen. "Valmisteilla on noin tusina uutta kauppaa", sanoi Michael Namara, Kemper Financial Services Inc:n korkotulotutkimuksen johtaja. "Jos heillä on ollut noin paljon vaikeuksia </w:t>
      </w:r>
      <w:r>
        <w:rPr>
          <w:color w:val="128EAC"/>
        </w:rPr>
        <w:t xml:space="preserve">Chicago &amp; North Westernin kanssa</w:t>
      </w:r>
      <w:r>
        <w:t xml:space="preserve">, heillä tulee olemaan kauhea vaiva muidenkin kanssa." </w:t>
      </w:r>
      <w:r>
        <w:rPr>
          <w:color w:val="5C5300"/>
        </w:rPr>
        <w:t xml:space="preserve">Viime viikolla </w:t>
      </w:r>
      <w:r>
        <w:rPr>
          <w:color w:val="47545E"/>
        </w:rPr>
        <w:t xml:space="preserve">merkitsijät </w:t>
      </w:r>
      <w:r>
        <w:t xml:space="preserve">joutuivat lykkäämään kolmea subprime-joukkovelkakirjalainaa markkinoiden nykyisen laskusuhdanteen vuoksi. Suursijoittajien painostus pakotti </w:t>
      </w:r>
      <w:r>
        <w:rPr>
          <w:color w:val="B95C69"/>
        </w:rPr>
        <w:t xml:space="preserve">Donaldson Lufkin &amp; Jenrette Securities Corp. </w:t>
      </w:r>
      <w:r>
        <w:t xml:space="preserve">uudistamaan </w:t>
      </w:r>
      <w:r>
        <w:rPr>
          <w:color w:val="491803"/>
        </w:rPr>
        <w:t xml:space="preserve">Chicago &amp; North Westernin </w:t>
      </w:r>
      <w:r>
        <w:rPr>
          <w:color w:val="65407D"/>
        </w:rPr>
        <w:t xml:space="preserve">475 miljoonan dollarin </w:t>
      </w:r>
      <w:r>
        <w:rPr>
          <w:color w:val="65407D"/>
        </w:rPr>
        <w:t xml:space="preserve">subprime-tarjousta</w:t>
      </w:r>
      <w:r>
        <w:t xml:space="preserve">. </w:t>
      </w:r>
      <w:r>
        <w:t xml:space="preserve">Tuntikausia kestäneiden </w:t>
      </w:r>
      <w:r>
        <w:rPr>
          <w:color w:val="A14D12"/>
        </w:rPr>
        <w:t xml:space="preserve">ja </w:t>
      </w:r>
      <w:r>
        <w:t xml:space="preserve">torstai-iltaan asti kestäneiden </w:t>
      </w:r>
      <w:r>
        <w:t xml:space="preserve">neuvottelujen </w:t>
      </w:r>
      <w:r>
        <w:t xml:space="preserve">jälkeen </w:t>
      </w:r>
      <w:r>
        <w:rPr>
          <w:color w:val="C4C8FA"/>
        </w:rPr>
        <w:t xml:space="preserve">merkitsijät </w:t>
      </w:r>
      <w:r>
        <w:t xml:space="preserve">hinnoittelivat </w:t>
      </w:r>
      <w:r>
        <w:rPr>
          <w:color w:val="65407D"/>
        </w:rPr>
        <w:t xml:space="preserve">tämän 12-vuotisen vaihtuvakorkoisen senior subordinated notes -lainan nimellisarvoon</w:t>
      </w:r>
      <w:r>
        <w:t xml:space="preserve">, jolloin </w:t>
      </w:r>
      <w:r>
        <w:rPr>
          <w:color w:val="372A55"/>
        </w:rPr>
        <w:t xml:space="preserve">sen tuotto oli </w:t>
      </w:r>
      <w:r>
        <w:t xml:space="preserve">14,75 prosenttia, mikä on odotettua 14,5 prosenttia korkeampi. </w:t>
      </w:r>
      <w:r>
        <w:rPr>
          <w:color w:val="D3A2C6"/>
        </w:rPr>
        <w:t xml:space="preserve">Tämän liikkeeseenlaskun </w:t>
      </w:r>
      <w:r>
        <w:rPr>
          <w:color w:val="3F3610"/>
        </w:rPr>
        <w:t xml:space="preserve">korkoa </w:t>
      </w:r>
      <w:r>
        <w:rPr>
          <w:color w:val="719FFA"/>
        </w:rPr>
        <w:t xml:space="preserve">tarkistetaan vuoden kuluttua, jolloin </w:t>
      </w:r>
      <w:r>
        <w:rPr>
          <w:color w:val="0D841A"/>
        </w:rPr>
        <w:t xml:space="preserve">liikkeeseenlaskun </w:t>
      </w:r>
      <w:r>
        <w:rPr>
          <w:color w:val="4C5B32"/>
        </w:rPr>
        <w:t xml:space="preserve">markkina-arvoksi saadaan </w:t>
      </w:r>
      <w:r>
        <w:rPr>
          <w:color w:val="4C5B32"/>
        </w:rPr>
        <w:t xml:space="preserve">101</w:t>
      </w:r>
      <w:r>
        <w:t xml:space="preserve">. </w:t>
      </w:r>
      <w:r>
        <w:rPr>
          <w:color w:val="65407D"/>
        </w:rPr>
        <w:t xml:space="preserve">Liikkeeseenlaskun </w:t>
      </w:r>
      <w:r>
        <w:t xml:space="preserve">enimmäiskorko </w:t>
      </w:r>
      <w:r>
        <w:rPr>
          <w:color w:val="9DB3B7"/>
        </w:rPr>
        <w:t xml:space="preserve">muutoksen </w:t>
      </w:r>
      <w:r>
        <w:rPr>
          <w:color w:val="9DB3B7"/>
        </w:rPr>
        <w:t xml:space="preserve">jälkeen </w:t>
      </w:r>
      <w:r>
        <w:rPr>
          <w:color w:val="B14F8F"/>
        </w:rPr>
        <w:t xml:space="preserve">on </w:t>
      </w:r>
      <w:r>
        <w:t xml:space="preserve">kuitenkin 15,50 prosenttia. Velkakirjojen haltijat saavat myös 10 prosenttia </w:t>
      </w:r>
      <w:r>
        <w:rPr>
          <w:color w:val="128EAC"/>
        </w:rPr>
        <w:t xml:space="preserve">Chicago &amp; North Westernin </w:t>
      </w:r>
      <w:r>
        <w:t xml:space="preserve">emoyhtiön kantaosakkeista</w:t>
      </w:r>
      <w:r>
        <w:t xml:space="preserve">. </w:t>
      </w:r>
      <w:r>
        <w:t xml:space="preserve">"</w:t>
      </w:r>
      <w:r>
        <w:rPr>
          <w:color w:val="747103"/>
        </w:rPr>
        <w:t xml:space="preserve">Korkoa </w:t>
      </w:r>
      <w:r>
        <w:t xml:space="preserve">on nostettu, jotta </w:t>
      </w:r>
      <w:r>
        <w:rPr>
          <w:color w:val="9F816D"/>
        </w:rPr>
        <w:t xml:space="preserve">joitakin suuria toimijoita, jotka ovat </w:t>
      </w:r>
      <w:r>
        <w:rPr>
          <w:color w:val="9F816D"/>
        </w:rPr>
        <w:t xml:space="preserve">taktisesti odottaneet, saataisiin </w:t>
      </w:r>
      <w:r>
        <w:t xml:space="preserve">mukaan", </w:t>
      </w:r>
      <w:r>
        <w:rPr>
          <w:color w:val="F98500"/>
        </w:rPr>
        <w:t xml:space="preserve">Donaldsonin </w:t>
      </w:r>
      <w:r>
        <w:rPr>
          <w:color w:val="8B934B"/>
        </w:rPr>
        <w:t xml:space="preserve">edustaja</w:t>
      </w:r>
      <w:r>
        <w:t xml:space="preserve"> sanoi</w:t>
      </w:r>
      <w:r>
        <w:t xml:space="preserve">. "</w:t>
      </w:r>
      <w:r>
        <w:t xml:space="preserve">Asetimme </w:t>
      </w:r>
      <w:r>
        <w:rPr>
          <w:color w:val="002935"/>
        </w:rPr>
        <w:t xml:space="preserve">kaupalle </w:t>
      </w:r>
      <w:r>
        <w:rPr>
          <w:color w:val="D7F3FE"/>
        </w:rPr>
        <w:t xml:space="preserve">hinnan, jota </w:t>
      </w:r>
      <w:r>
        <w:rPr>
          <w:color w:val="D7F3FE"/>
        </w:rPr>
        <w:t xml:space="preserve">markkinat vaativat sen </w:t>
      </w:r>
      <w:r>
        <w:rPr>
          <w:color w:val="1C0720"/>
        </w:rPr>
        <w:t xml:space="preserve">toteuttamiseksi.</w:t>
      </w:r>
      <w:r>
        <w:t xml:space="preserve">" </w:t>
      </w:r>
      <w:r>
        <w:rPr>
          <w:color w:val="8B934B"/>
        </w:rPr>
        <w:t xml:space="preserve">Tiedottajan </w:t>
      </w:r>
      <w:r>
        <w:t xml:space="preserve">mukaan </w:t>
      </w:r>
      <w:r>
        <w:rPr>
          <w:color w:val="65407D"/>
        </w:rPr>
        <w:t xml:space="preserve">liikkeeseenlasku </w:t>
      </w:r>
      <w:r>
        <w:t xml:space="preserve">myytiin loppuun, ja se herätti paljon kiinnostusta ulkomailla, erityisesti japanilaisten sijoittajien keskuudessa. Jälkimarkkinoilla eli vähittäismarkkinoilla subprime-lainat sulkeutuivat 1/2 prosenttiyksikköä korkeammalla, kun taas korkealaatuiset yrityslainat laskivat 1/8 - 1/4 prosenttiyksikköä.</w:t>
      </w:r>
    </w:p>
    <w:p>
      <w:r>
        <w:rPr>
          <w:b/>
        </w:rPr>
        <w:t xml:space="preserve">Asiakirjan numero 1167</w:t>
      </w:r>
    </w:p>
    <w:p>
      <w:r>
        <w:rPr>
          <w:b/>
        </w:rPr>
        <w:t xml:space="preserve">Asiakirjan tunniste: wsj1465-001</w:t>
      </w:r>
    </w:p>
    <w:p>
      <w:r>
        <w:rPr>
          <w:color w:val="310106"/>
        </w:rPr>
        <w:t xml:space="preserve">Sotheby's Inc:n </w:t>
      </w:r>
      <w:r>
        <w:t xml:space="preserve">keinottelu </w:t>
      </w:r>
      <w:r>
        <w:t xml:space="preserve">taidekaupalla näyttää kannattaneen. </w:t>
      </w:r>
      <w:r>
        <w:rPr>
          <w:color w:val="310106"/>
        </w:rPr>
        <w:t xml:space="preserve">Lontoossa sijaitsevan huutokauppatalon New Yorkin sivuliike </w:t>
      </w:r>
      <w:r>
        <w:t xml:space="preserve">myi viime viikolla huutokaupassa </w:t>
      </w:r>
      <w:r>
        <w:rPr>
          <w:color w:val="FEFB0A"/>
        </w:rPr>
        <w:t xml:space="preserve">Campbell's Soup Co:n perijän John T. Dorrance Jr:</w:t>
      </w:r>
      <w:r>
        <w:rPr>
          <w:color w:val="04640D"/>
        </w:rPr>
        <w:t xml:space="preserve">n kuolinpesän </w:t>
      </w:r>
      <w:r>
        <w:rPr>
          <w:color w:val="FB5514"/>
        </w:rPr>
        <w:t xml:space="preserve">131 miljoonalla </w:t>
      </w:r>
      <w:r>
        <w:rPr>
          <w:color w:val="FB5514"/>
        </w:rPr>
        <w:t xml:space="preserve">dollarilla</w:t>
      </w:r>
      <w:r>
        <w:rPr>
          <w:color w:val="E115C0"/>
        </w:rPr>
        <w:t xml:space="preserve">, mikä on </w:t>
      </w:r>
      <w:r>
        <w:rPr>
          <w:color w:val="E115C0"/>
        </w:rPr>
        <w:t xml:space="preserve">ennätys yhden omistajan taidekokoelmasta</w:t>
      </w:r>
      <w:r>
        <w:t xml:space="preserve">. </w:t>
      </w:r>
      <w:r>
        <w:rPr>
          <w:color w:val="E115C0"/>
        </w:rPr>
        <w:t xml:space="preserve">Summa </w:t>
      </w:r>
      <w:r>
        <w:t xml:space="preserve">oli pienempi kuin </w:t>
      </w:r>
      <w:r>
        <w:rPr>
          <w:color w:val="9E8317"/>
        </w:rPr>
        <w:t xml:space="preserve">huutokauppatalon </w:t>
      </w:r>
      <w:r>
        <w:rPr>
          <w:color w:val="00587F"/>
        </w:rPr>
        <w:t xml:space="preserve">arvioima </w:t>
      </w:r>
      <w:r>
        <w:rPr>
          <w:color w:val="00587F"/>
        </w:rPr>
        <w:t xml:space="preserve">140 miljoonan dollarin </w:t>
      </w:r>
      <w:r>
        <w:rPr>
          <w:color w:val="00587F"/>
        </w:rPr>
        <w:t xml:space="preserve">myyntihinta</w:t>
      </w:r>
      <w:r>
        <w:t xml:space="preserve">, mutta se riitti varmistamaan, että </w:t>
      </w:r>
      <w:r>
        <w:rPr>
          <w:color w:val="58018B"/>
        </w:rPr>
        <w:t xml:space="preserve">Sotheby'sin </w:t>
      </w:r>
      <w:r>
        <w:rPr>
          <w:color w:val="B70639"/>
        </w:rPr>
        <w:t xml:space="preserve">ja Dorrance-perheen välinen </w:t>
      </w:r>
      <w:r>
        <w:rPr>
          <w:color w:val="01190F"/>
        </w:rPr>
        <w:t xml:space="preserve">ainutlaatuinen rahoitusjärjestely </w:t>
      </w:r>
      <w:r>
        <w:t xml:space="preserve">osoittautui </w:t>
      </w:r>
      <w:r>
        <w:rPr>
          <w:color w:val="310106"/>
        </w:rPr>
        <w:t xml:space="preserve">huutokauppatalolle </w:t>
      </w:r>
      <w:r>
        <w:t xml:space="preserve">kannattavaksi. </w:t>
      </w:r>
      <w:r>
        <w:rPr>
          <w:color w:val="01190F"/>
        </w:rPr>
        <w:t xml:space="preserve">Kauppaa </w:t>
      </w:r>
      <w:r>
        <w:t xml:space="preserve">tuntevien henkilöiden </w:t>
      </w:r>
      <w:r>
        <w:t xml:space="preserve">mukaan </w:t>
      </w:r>
      <w:r>
        <w:rPr>
          <w:color w:val="310106"/>
        </w:rPr>
        <w:t xml:space="preserve">Sotheby's </w:t>
      </w:r>
      <w:r>
        <w:t xml:space="preserve">antoi </w:t>
      </w:r>
      <w:r>
        <w:rPr>
          <w:color w:val="703B01"/>
        </w:rPr>
        <w:t xml:space="preserve">Dorrance-perheelle </w:t>
      </w:r>
      <w:r>
        <w:t xml:space="preserve">vähintään 100 miljoonan dollarin ja enintään 120 miljoonan dollarin takuun </w:t>
      </w:r>
      <w:r>
        <w:rPr>
          <w:color w:val="04640D"/>
        </w:rPr>
        <w:t xml:space="preserve">kokoelman </w:t>
      </w:r>
      <w:r>
        <w:t xml:space="preserve">hankkimiseksi</w:t>
      </w:r>
      <w:r>
        <w:t xml:space="preserve">, mikä antoi sille </w:t>
      </w:r>
      <w:r>
        <w:t xml:space="preserve">tavallista suuremman taloudellisen osuuden </w:t>
      </w:r>
      <w:r>
        <w:rPr>
          <w:color w:val="04640D"/>
        </w:rPr>
        <w:t xml:space="preserve">myynnistä. </w:t>
      </w:r>
      <w:r>
        <w:rPr>
          <w:color w:val="F7F1DF"/>
        </w:rPr>
        <w:t xml:space="preserve">Neljän päivän aikana </w:t>
      </w:r>
      <w:r>
        <w:rPr>
          <w:color w:val="118B8A"/>
        </w:rPr>
        <w:t xml:space="preserve">järjestetyissä </w:t>
      </w:r>
      <w:r>
        <w:rPr>
          <w:color w:val="F7F1DF"/>
        </w:rPr>
        <w:t xml:space="preserve">huutokaupoissa </w:t>
      </w:r>
      <w:r>
        <w:rPr>
          <w:color w:val="04640D"/>
        </w:rPr>
        <w:t xml:space="preserve">myytyyn </w:t>
      </w:r>
      <w:r>
        <w:t xml:space="preserve">Dorrance-omaisuuteen kuului muun muassa posliinia, huonekaluja ja maalauksia. Viime keskiviikkona huutokaupatusta Henri Matisse -teoksesta saatiin </w:t>
      </w:r>
      <w:r>
        <w:rPr>
          <w:color w:val="4AFEFA"/>
        </w:rPr>
        <w:t xml:space="preserve">12,4 miljoonaa dollaria</w:t>
      </w:r>
      <w:r>
        <w:t xml:space="preserve">, mikä </w:t>
      </w:r>
      <w:r>
        <w:rPr>
          <w:color w:val="4AFEFA"/>
        </w:rPr>
        <w:t xml:space="preserve">on </w:t>
      </w:r>
      <w:r>
        <w:t xml:space="preserve">taiteilijan maailmanennätys. Lisäksi </w:t>
      </w:r>
      <w:r>
        <w:t xml:space="preserve">muutamia maalauksia </w:t>
      </w:r>
      <w:r>
        <w:rPr>
          <w:color w:val="04640D"/>
        </w:rPr>
        <w:t xml:space="preserve">Dorrance-kokoelmasta </w:t>
      </w:r>
      <w:r>
        <w:t xml:space="preserve">myydään vielä tammikuussa </w:t>
      </w:r>
      <w:r>
        <w:rPr>
          <w:color w:val="310106"/>
        </w:rPr>
        <w:t xml:space="preserve">Sotheby'sin </w:t>
      </w:r>
      <w:r>
        <w:t xml:space="preserve">vuotuisessa vanhojen mestarimaalausten huutokaupassa</w:t>
      </w:r>
      <w:r>
        <w:t xml:space="preserve">.</w:t>
      </w:r>
    </w:p>
    <w:p>
      <w:r>
        <w:rPr>
          <w:b/>
        </w:rPr>
        <w:t xml:space="preserve">Asiakirjan numero 1168</w:t>
      </w:r>
    </w:p>
    <w:p>
      <w:r>
        <w:rPr>
          <w:b/>
        </w:rPr>
        <w:t xml:space="preserve">Asiakirjan tunniste: wsj1466-001</w:t>
      </w:r>
    </w:p>
    <w:p>
      <w:r>
        <w:rPr>
          <w:color w:val="310106"/>
        </w:rPr>
        <w:t xml:space="preserve">San Diegossa sijaitseva kaupan edistämisviranomainen </w:t>
      </w:r>
      <w:r>
        <w:t xml:space="preserve">ja osavaltion </w:t>
      </w:r>
      <w:r>
        <w:rPr>
          <w:color w:val="04640D"/>
        </w:rPr>
        <w:t xml:space="preserve">yleinen syyttäjänvirasto </w:t>
      </w:r>
      <w:r>
        <w:t xml:space="preserve">tekivät </w:t>
      </w:r>
      <w:r>
        <w:rPr>
          <w:color w:val="FEFB0A"/>
        </w:rPr>
        <w:t xml:space="preserve">sopimuksen, </w:t>
      </w:r>
      <w:r>
        <w:rPr>
          <w:color w:val="FB5514"/>
        </w:rPr>
        <w:t xml:space="preserve">joka oli </w:t>
      </w:r>
      <w:r>
        <w:rPr>
          <w:color w:val="FEFB0A"/>
        </w:rPr>
        <w:t xml:space="preserve">seurausta </w:t>
      </w:r>
      <w:r>
        <w:rPr>
          <w:color w:val="0BC582"/>
        </w:rPr>
        <w:t xml:space="preserve">viranomaisen </w:t>
      </w:r>
      <w:r>
        <w:rPr>
          <w:color w:val="00587F"/>
        </w:rPr>
        <w:t xml:space="preserve">rahoittamista </w:t>
      </w:r>
      <w:r>
        <w:rPr>
          <w:color w:val="00587F"/>
        </w:rPr>
        <w:t xml:space="preserve">ja </w:t>
      </w:r>
      <w:r>
        <w:rPr>
          <w:color w:val="FEB8C8"/>
        </w:rPr>
        <w:t xml:space="preserve">ulkopuolisen yrityksen, Better Book Inc:n</w:t>
      </w:r>
      <w:r>
        <w:rPr>
          <w:color w:val="00587F"/>
        </w:rPr>
        <w:t xml:space="preserve">, julkaisemista </w:t>
      </w:r>
      <w:r>
        <w:rPr>
          <w:color w:val="00587F"/>
        </w:rPr>
        <w:t xml:space="preserve">yrityshakemistoista tehdystä </w:t>
      </w:r>
      <w:r>
        <w:rPr>
          <w:color w:val="E115C0"/>
        </w:rPr>
        <w:t xml:space="preserve">tutkimuksesta</w:t>
      </w:r>
      <w:r>
        <w:t xml:space="preserve">. </w:t>
      </w:r>
      <w:r>
        <w:rPr>
          <w:color w:val="FEFB0A"/>
        </w:rPr>
        <w:t xml:space="preserve">Sopimus </w:t>
      </w:r>
      <w:r>
        <w:t xml:space="preserve">perustuu väitteisiin, joiden </w:t>
      </w:r>
      <w:r>
        <w:rPr>
          <w:color w:val="9E8317"/>
        </w:rPr>
        <w:t xml:space="preserve">mukaan </w:t>
      </w:r>
      <w:r>
        <w:rPr>
          <w:color w:val="01190F"/>
        </w:rPr>
        <w:t xml:space="preserve">nykyisin lakkautettu Better Book antoi </w:t>
      </w:r>
      <w:r>
        <w:rPr>
          <w:color w:val="9E8317"/>
        </w:rPr>
        <w:t xml:space="preserve">vääriä tietoja </w:t>
      </w:r>
      <w:r>
        <w:rPr>
          <w:color w:val="9E8317"/>
        </w:rPr>
        <w:t xml:space="preserve">myydessään mainoksia </w:t>
      </w:r>
      <w:r>
        <w:rPr>
          <w:color w:val="847D81"/>
        </w:rPr>
        <w:t xml:space="preserve">näihin hakemistoihin </w:t>
      </w:r>
      <w:r>
        <w:rPr>
          <w:color w:val="9E8317"/>
        </w:rPr>
        <w:t xml:space="preserve">ja </w:t>
      </w:r>
      <w:r>
        <w:rPr>
          <w:color w:val="58018B"/>
        </w:rPr>
        <w:t xml:space="preserve">toimiston </w:t>
      </w:r>
      <w:r>
        <w:rPr>
          <w:color w:val="9E8317"/>
        </w:rPr>
        <w:t xml:space="preserve">jäsenyyteen </w:t>
      </w:r>
      <w:r>
        <w:rPr>
          <w:color w:val="9E8317"/>
        </w:rPr>
        <w:t xml:space="preserve">vuosina 1984-1986</w:t>
      </w:r>
      <w:r>
        <w:t xml:space="preserve">. </w:t>
      </w:r>
      <w:r>
        <w:t xml:space="preserve">Myöntämättä syyllisyyttään </w:t>
      </w:r>
      <w:r>
        <w:rPr>
          <w:color w:val="310106"/>
        </w:rPr>
        <w:t xml:space="preserve">valvontaviranomainen </w:t>
      </w:r>
      <w:r>
        <w:t xml:space="preserve">suostui </w:t>
      </w:r>
      <w:r>
        <w:rPr>
          <w:color w:val="B70639"/>
        </w:rPr>
        <w:t xml:space="preserve">useisiin ehtoihin, </w:t>
      </w:r>
      <w:r>
        <w:t xml:space="preserve">jos se tekisi jälleen sopimuksen ulkopuolisen yrityksen kanssa </w:t>
      </w:r>
      <w:r>
        <w:rPr>
          <w:color w:val="F7F1DF"/>
        </w:rPr>
        <w:t xml:space="preserve">hakemistojensa </w:t>
      </w:r>
      <w:r>
        <w:t xml:space="preserve">julkaisemisesta</w:t>
      </w:r>
      <w:r>
        <w:t xml:space="preserve">. </w:t>
      </w:r>
      <w:r>
        <w:rPr>
          <w:color w:val="B70639"/>
        </w:rPr>
        <w:t xml:space="preserve">Ehtoihin kuului muun muassa se, että </w:t>
      </w:r>
      <w:r>
        <w:rPr>
          <w:color w:val="118B8A"/>
        </w:rPr>
        <w:t xml:space="preserve">hakemistojen jakelumäärää </w:t>
      </w:r>
      <w:r>
        <w:t xml:space="preserve">ei saa </w:t>
      </w:r>
      <w:r>
        <w:t xml:space="preserve">antaa </w:t>
      </w:r>
      <w:r>
        <w:rPr>
          <w:color w:val="118B8A"/>
        </w:rPr>
        <w:t xml:space="preserve">väärää tietoa </w:t>
      </w:r>
      <w:r>
        <w:t xml:space="preserve">ja että </w:t>
      </w:r>
      <w:r>
        <w:rPr>
          <w:color w:val="F7F1DF"/>
        </w:rPr>
        <w:t xml:space="preserve">hakemistojen</w:t>
      </w:r>
      <w:r>
        <w:t xml:space="preserve"> mainostajille maksetaan korvaus, jos </w:t>
      </w:r>
      <w:r>
        <w:t xml:space="preserve">myynnissä annetaan väärää tietoa. </w:t>
      </w:r>
      <w:r>
        <w:rPr>
          <w:color w:val="04640D"/>
        </w:rPr>
        <w:t xml:space="preserve">Syyttäjänviraston </w:t>
      </w:r>
      <w:r>
        <w:t xml:space="preserve">tutkimuksen </w:t>
      </w:r>
      <w:r>
        <w:t xml:space="preserve">taustalla olivat kanteet ja </w:t>
      </w:r>
      <w:r>
        <w:rPr>
          <w:color w:val="4AFEFA"/>
        </w:rPr>
        <w:t xml:space="preserve">vihaisten kalifornialaisten liikemiesten</w:t>
      </w:r>
      <w:r>
        <w:t xml:space="preserve"> syytökset siitä, että </w:t>
      </w:r>
      <w:r>
        <w:t xml:space="preserve">heitä oli </w:t>
      </w:r>
      <w:r>
        <w:t xml:space="preserve">huijattu </w:t>
      </w:r>
      <w:r>
        <w:rPr>
          <w:color w:val="796EE6"/>
        </w:rPr>
        <w:t xml:space="preserve">hakemistohankkeessa, </w:t>
      </w:r>
      <w:r>
        <w:rPr>
          <w:color w:val="000D2C"/>
        </w:rPr>
        <w:t xml:space="preserve">jonka </w:t>
      </w:r>
      <w:r>
        <w:rPr>
          <w:color w:val="53495F"/>
        </w:rPr>
        <w:t xml:space="preserve">tämä toimisto oli </w:t>
      </w:r>
      <w:r>
        <w:rPr>
          <w:color w:val="FCB164"/>
        </w:rPr>
        <w:t xml:space="preserve">rahoittanut </w:t>
      </w:r>
      <w:r>
        <w:rPr>
          <w:color w:val="FCB164"/>
        </w:rPr>
        <w:t xml:space="preserve">ja </w:t>
      </w:r>
      <w:r>
        <w:rPr>
          <w:color w:val="F95475"/>
        </w:rPr>
        <w:t xml:space="preserve">Better Book </w:t>
      </w:r>
      <w:r>
        <w:rPr>
          <w:color w:val="FCB164"/>
        </w:rPr>
        <w:t xml:space="preserve">tilannut.</w:t>
      </w:r>
      <w:r>
        <w:t xml:space="preserve"> Kohu johti Los Angelesin kaupan edistämisviraston sulkemiseen vuoden 1987 lopulla.</w:t>
      </w:r>
    </w:p>
    <w:p>
      <w:r>
        <w:rPr>
          <w:b/>
        </w:rPr>
        <w:t xml:space="preserve">Asiakirjan numero 1169</w:t>
      </w:r>
    </w:p>
    <w:p>
      <w:r>
        <w:rPr>
          <w:b/>
        </w:rPr>
        <w:t xml:space="preserve">Asiakirjan tunniste: wsj1467-001</w:t>
      </w:r>
    </w:p>
    <w:p>
      <w:r>
        <w:rPr>
          <w:color w:val="310106"/>
        </w:rPr>
        <w:t xml:space="preserve">McCaw Cellular Communications Inc. </w:t>
      </w:r>
      <w:r>
        <w:t xml:space="preserve">ilmoitti, että se </w:t>
      </w:r>
      <w:r>
        <w:t xml:space="preserve">on saanut </w:t>
      </w:r>
      <w:r>
        <w:rPr>
          <w:color w:val="FEFB0A"/>
        </w:rPr>
        <w:t xml:space="preserve">kolmelta suurelta pankilta</w:t>
      </w:r>
      <w:r>
        <w:t xml:space="preserve"> "kiinteät" sitoumukset, </w:t>
      </w:r>
      <w:r>
        <w:t xml:space="preserve">jotka koskevat </w:t>
      </w:r>
      <w:r>
        <w:rPr>
          <w:color w:val="310106"/>
        </w:rPr>
        <w:t xml:space="preserve">sen </w:t>
      </w:r>
      <w:r>
        <w:t xml:space="preserve">tarjouksen </w:t>
      </w:r>
      <w:r>
        <w:t xml:space="preserve">rahoittamista </w:t>
      </w:r>
      <w:r>
        <w:t xml:space="preserve">50,3 prosentista </w:t>
      </w:r>
      <w:r>
        <w:rPr>
          <w:color w:val="04640D"/>
        </w:rPr>
        <w:t xml:space="preserve">LIN Broadcasting Corp:</w:t>
      </w:r>
      <w:r>
        <w:t xml:space="preserve">sta. </w:t>
      </w:r>
      <w:r>
        <w:rPr>
          <w:color w:val="310106"/>
        </w:rPr>
        <w:t xml:space="preserve">McCaw </w:t>
      </w:r>
      <w:r>
        <w:t xml:space="preserve">sanoi, että </w:t>
      </w:r>
      <w:r>
        <w:rPr>
          <w:color w:val="FEFB0A"/>
        </w:rPr>
        <w:t xml:space="preserve">Morgan Guaranty Trust, Toronto-Dominion Bank ja Provident National Bank, joka on PNC Financial Corp:n tytäryhtiö. </w:t>
      </w:r>
      <w:r>
        <w:t xml:space="preserve">ovat yhdessä sitoutuneet myöntämään 1,2 miljardia dollaria tietyin edellytyksin. </w:t>
      </w:r>
      <w:r>
        <w:rPr>
          <w:color w:val="310106"/>
        </w:rPr>
        <w:t xml:space="preserve">McCaw </w:t>
      </w:r>
      <w:r>
        <w:t xml:space="preserve">sanoi myös, että </w:t>
      </w:r>
      <w:r>
        <w:rPr>
          <w:color w:val="FEFB0A"/>
        </w:rPr>
        <w:t xml:space="preserve">pankit </w:t>
      </w:r>
      <w:r>
        <w:t xml:space="preserve">ovat ilmaisseet luottavansa siihen, että </w:t>
      </w:r>
      <w:r>
        <w:rPr>
          <w:color w:val="FB5514"/>
        </w:rPr>
        <w:t xml:space="preserve">ulkomaisten ja kotimaisten pankkien muodostama syndikaatti </w:t>
      </w:r>
      <w:r>
        <w:t xml:space="preserve">tarjoaa pankkipalveluja 4,5 miljardin dollarin edestä viikkojen kuluessa. </w:t>
      </w:r>
      <w:r>
        <w:rPr>
          <w:color w:val="FB5514"/>
        </w:rPr>
        <w:t xml:space="preserve">Syndikaattia johtavat </w:t>
      </w:r>
      <w:r>
        <w:rPr>
          <w:color w:val="FEFB0A"/>
        </w:rPr>
        <w:t xml:space="preserve">Morgan-, Toronto-Dominion- ja Provident-pankit</w:t>
      </w:r>
      <w:r>
        <w:t xml:space="preserve">. </w:t>
      </w:r>
      <w:r>
        <w:rPr>
          <w:color w:val="E115C0"/>
        </w:rPr>
        <w:t xml:space="preserve">McCaw </w:t>
      </w:r>
      <w:r>
        <w:rPr>
          <w:color w:val="00587F"/>
        </w:rPr>
        <w:t xml:space="preserve">tarjoutuu </w:t>
      </w:r>
      <w:r>
        <w:rPr>
          <w:color w:val="0BC582"/>
        </w:rPr>
        <w:t xml:space="preserve">ostamaan 22 miljoonaa </w:t>
      </w:r>
      <w:r>
        <w:rPr>
          <w:color w:val="FEB8C8"/>
        </w:rPr>
        <w:t xml:space="preserve">LIN:n </w:t>
      </w:r>
      <w:r>
        <w:rPr>
          <w:color w:val="0BC582"/>
        </w:rPr>
        <w:t xml:space="preserve">osaketta </w:t>
      </w:r>
      <w:r>
        <w:rPr>
          <w:color w:val="0BC582"/>
        </w:rPr>
        <w:t xml:space="preserve">125 dollarin kappalehintaan </w:t>
      </w:r>
      <w:r>
        <w:rPr>
          <w:color w:val="0BC582"/>
        </w:rPr>
        <w:t xml:space="preserve">käteisellä</w:t>
      </w:r>
      <w:r>
        <w:rPr>
          <w:color w:val="0BC582"/>
        </w:rPr>
        <w:t xml:space="preserve">, </w:t>
      </w:r>
      <w:r>
        <w:rPr>
          <w:color w:val="00587F"/>
        </w:rPr>
        <w:t xml:space="preserve">jolloin </w:t>
      </w:r>
      <w:r>
        <w:rPr>
          <w:color w:val="E115C0"/>
        </w:rPr>
        <w:t xml:space="preserve">McCaw </w:t>
      </w:r>
      <w:r>
        <w:rPr>
          <w:color w:val="00587F"/>
        </w:rPr>
        <w:t xml:space="preserve">omistaisi 50,3 prosenttia </w:t>
      </w:r>
      <w:r>
        <w:rPr>
          <w:color w:val="9E8317"/>
        </w:rPr>
        <w:t xml:space="preserve">matkapuhelin- ja yleisradiotoimintaa harjoit</w:t>
      </w:r>
      <w:r>
        <w:rPr>
          <w:color w:val="01190F"/>
        </w:rPr>
        <w:t xml:space="preserve">tavasta </w:t>
      </w:r>
      <w:r>
        <w:rPr>
          <w:color w:val="9E8317"/>
        </w:rPr>
        <w:t xml:space="preserve">yhtiöstä</w:t>
      </w:r>
      <w:r>
        <w:t xml:space="preserve">. </w:t>
      </w:r>
      <w:r>
        <w:rPr>
          <w:color w:val="00587F"/>
        </w:rPr>
        <w:t xml:space="preserve">Tarjous on kuitenkin </w:t>
      </w:r>
      <w:r>
        <w:t xml:space="preserve">ilmassa, koska </w:t>
      </w:r>
      <w:r>
        <w:rPr>
          <w:color w:val="04640D"/>
        </w:rPr>
        <w:t xml:space="preserve">LIN </w:t>
      </w:r>
      <w:r>
        <w:t xml:space="preserve">on sopinut </w:t>
      </w:r>
      <w:r>
        <w:t xml:space="preserve">matkapuhelinliiketoimintansa </w:t>
      </w:r>
      <w:r>
        <w:t xml:space="preserve">sulauttamisesta </w:t>
      </w:r>
      <w:r>
        <w:t xml:space="preserve">BellSouth Corp:n kanssa. Perjantain valtakunnallisessa pörssikaupassa </w:t>
      </w:r>
      <w:r>
        <w:rPr>
          <w:color w:val="04640D"/>
        </w:rPr>
        <w:t xml:space="preserve">LIN:n </w:t>
      </w:r>
      <w:r>
        <w:t xml:space="preserve">osakkeet nousivat </w:t>
      </w:r>
      <w:r>
        <w:t xml:space="preserve">62,5 senttiä ja päätyivät 110,625 dollariin. Pekingin lainsäätäjät vaativat vankiloiden rakentamista prostituoiduille ja ankaria rangaistuksia, jopa kuolemanrangaistusta, </w:t>
      </w:r>
      <w:r>
        <w:rPr>
          <w:color w:val="847D81"/>
        </w:rPr>
        <w:t xml:space="preserve">kaikille</w:t>
      </w:r>
      <w:r>
        <w:rPr>
          <w:color w:val="58018B"/>
        </w:rPr>
        <w:t xml:space="preserve">, jotka </w:t>
      </w:r>
      <w:r>
        <w:rPr>
          <w:color w:val="847D81"/>
        </w:rPr>
        <w:t xml:space="preserve">suostuttelevat tai pakottavat naisia prostituutioon</w:t>
      </w:r>
      <w:r>
        <w:t xml:space="preserve">. </w:t>
      </w:r>
      <w:r>
        <w:rPr>
          <w:color w:val="B70639"/>
        </w:rPr>
        <w:t xml:space="preserve">Virallinen Xinhua-uutistoimisto </w:t>
      </w:r>
      <w:r>
        <w:t xml:space="preserve">kertoi, että kaupunginhallitus keskustelee lakiesityksestä</w:t>
      </w:r>
      <w:r>
        <w:rPr>
          <w:color w:val="703B01"/>
        </w:rPr>
        <w:t xml:space="preserve">, </w:t>
      </w:r>
      <w:r>
        <w:rPr>
          <w:color w:val="703B01"/>
        </w:rPr>
        <w:t xml:space="preserve">jolla </w:t>
      </w:r>
      <w:r>
        <w:rPr>
          <w:color w:val="118B8A"/>
        </w:rPr>
        <w:t xml:space="preserve">pääkaupunki </w:t>
      </w:r>
      <w:r>
        <w:rPr>
          <w:color w:val="118B8A"/>
        </w:rPr>
        <w:t xml:space="preserve">saisi </w:t>
      </w:r>
      <w:r>
        <w:rPr>
          <w:color w:val="703B01"/>
        </w:rPr>
        <w:t xml:space="preserve">ensimmäiset prostituution vastaiset säännöksensä</w:t>
      </w:r>
      <w:r>
        <w:t xml:space="preserve">. </w:t>
      </w:r>
      <w:r>
        <w:t xml:space="preserve">Näin tehdessään se siteerasi </w:t>
      </w:r>
      <w:r>
        <w:rPr>
          <w:color w:val="4AFEFA"/>
        </w:rPr>
        <w:t xml:space="preserve">Pekingin yleisen turvallisuuden viraston varajohtajaa Liu Changyi</w:t>
      </w:r>
      <w:r>
        <w:t xml:space="preserve">, joka </w:t>
      </w:r>
      <w:r>
        <w:rPr>
          <w:color w:val="FCB164"/>
        </w:rPr>
        <w:t xml:space="preserve">totesi, että </w:t>
      </w:r>
      <w:r>
        <w:rPr>
          <w:color w:val="4AFEFA"/>
        </w:rPr>
        <w:t xml:space="preserve">nykyään prostituutioon osallistuu paljon enemmän ihmisiä kuin vuonna 1985, </w:t>
      </w:r>
      <w:r>
        <w:rPr>
          <w:color w:val="000D2C"/>
        </w:rPr>
        <w:t xml:space="preserve">jolloin </w:t>
      </w:r>
      <w:r>
        <w:rPr>
          <w:color w:val="796EE6"/>
        </w:rPr>
        <w:t xml:space="preserve">tapauksia oli noin 100</w:t>
      </w:r>
      <w:r>
        <w:t xml:space="preserve">. </w:t>
      </w:r>
      <w:r>
        <w:t xml:space="preserve">Ulkomaalaisia, jotka osallistuvat prostituutioon, rangaistaan </w:t>
      </w:r>
      <w:r>
        <w:rPr>
          <w:color w:val="703B01"/>
        </w:rPr>
        <w:t xml:space="preserve">lain mukaisesti, </w:t>
      </w:r>
      <w:r>
        <w:t xml:space="preserve">ja ne, joilla on sukupuolitauteja, </w:t>
      </w:r>
      <w:r>
        <w:t xml:space="preserve">karkotetaan </w:t>
      </w:r>
      <w:r>
        <w:rPr>
          <w:color w:val="53495F"/>
        </w:rPr>
        <w:t xml:space="preserve">maasta </w:t>
      </w:r>
      <w:r>
        <w:rPr>
          <w:color w:val="703B01"/>
        </w:rPr>
        <w:t xml:space="preserve">asetuksen mukaan</w:t>
      </w:r>
      <w:r>
        <w:t xml:space="preserve">. </w:t>
      </w:r>
      <w:r>
        <w:rPr>
          <w:color w:val="F95475"/>
        </w:rPr>
        <w:t xml:space="preserve">Kommunistit </w:t>
      </w:r>
      <w:r>
        <w:t xml:space="preserve">onnistuivat lähes poistamaan prostituution </w:t>
      </w:r>
      <w:r>
        <w:t xml:space="preserve">sen jälkeen, kun he ottivat vallan vuonna 1949, mutta </w:t>
      </w:r>
      <w:r>
        <w:t xml:space="preserve">ala on viime vuosina </w:t>
      </w:r>
      <w:r>
        <w:t xml:space="preserve">tehnyt </w:t>
      </w:r>
      <w:r>
        <w:t xml:space="preserve">paluun, kun </w:t>
      </w:r>
      <w:r>
        <w:rPr>
          <w:color w:val="53495F"/>
        </w:rPr>
        <w:t xml:space="preserve">maa </w:t>
      </w:r>
      <w:r>
        <w:t xml:space="preserve">on avautunut yhä enemmän </w:t>
      </w:r>
      <w:r>
        <w:t xml:space="preserve">ulkomaailmalle. Ulkomaankauppa- ja teollisuusministeriön tiedottajan mukaan </w:t>
      </w:r>
      <w:r>
        <w:rPr>
          <w:color w:val="61FC03"/>
        </w:rPr>
        <w:t xml:space="preserve">Japani </w:t>
      </w:r>
      <w:r>
        <w:t xml:space="preserve">on suostunut panemaan täytäntöön </w:t>
      </w:r>
      <w:r>
        <w:rPr>
          <w:color w:val="5D9608"/>
        </w:rPr>
        <w:t xml:space="preserve">kansainvälisen luonnonvaraisten eläinten ja kasvien suojelukonferenssin </w:t>
      </w:r>
      <w:r>
        <w:t xml:space="preserve">päätöksen </w:t>
      </w:r>
      <w:r>
        <w:t xml:space="preserve">kieltää kaikki norsunluukauppa. </w:t>
      </w:r>
      <w:r>
        <w:rPr>
          <w:color w:val="61FC03"/>
        </w:rPr>
        <w:t xml:space="preserve">Japani </w:t>
      </w:r>
      <w:r>
        <w:t xml:space="preserve">oli aiemmin ilmoittanut, että se saattaa vastustaa </w:t>
      </w:r>
      <w:r>
        <w:rPr>
          <w:color w:val="DE98FD"/>
        </w:rPr>
        <w:t xml:space="preserve">norsunluun kauppakieltoa, joka </w:t>
      </w:r>
      <w:r>
        <w:rPr>
          <w:color w:val="DE98FD"/>
        </w:rPr>
        <w:t xml:space="preserve">hyväksyttiin salaisella äänestyksellä viime viikolla Sveitsissä pidetyssä </w:t>
      </w:r>
      <w:r>
        <w:rPr>
          <w:color w:val="4F584E"/>
        </w:rPr>
        <w:t xml:space="preserve">uhanalaisten lajien kansainvälistä kauppaa käsittelevässä YK:n konferenssissa, johon </w:t>
      </w:r>
      <w:r>
        <w:rPr>
          <w:color w:val="4F584E"/>
        </w:rPr>
        <w:t xml:space="preserve">osallistui </w:t>
      </w:r>
      <w:r>
        <w:rPr>
          <w:color w:val="5C5300"/>
        </w:rPr>
        <w:t xml:space="preserve">103 maata</w:t>
      </w:r>
      <w:r>
        <w:t xml:space="preserve">. Japanilaiset hyödyntävät 40 prosenttia maailman norsunluusta. Hallituksen nimittämät asiantuntijat ovat sanoneet, että Italian pitäisi sulkea </w:t>
      </w:r>
      <w:r>
        <w:rPr>
          <w:color w:val="9F6551"/>
        </w:rPr>
        <w:t xml:space="preserve">Pisan kalteva torni, koska se on </w:t>
      </w:r>
      <w:r>
        <w:t xml:space="preserve">vaaraksi matkailijoille. "</w:t>
      </w:r>
      <w:r>
        <w:rPr>
          <w:color w:val="BCFEC6"/>
        </w:rPr>
        <w:t xml:space="preserve">Kivimuuraus </w:t>
      </w:r>
      <w:r>
        <w:t xml:space="preserve">on joissakin paikoissa niin vaurioitunut, että siinä on merkkejä rappeutumisesta", tutkijat ja rakennusalan asiantuntijat sanoivat julkisten töiden ministeri Giovanni Prandinille antamassaan raportissa. Joka vuosi </w:t>
      </w:r>
      <w:r>
        <w:rPr>
          <w:color w:val="932C70"/>
        </w:rPr>
        <w:t xml:space="preserve">lähes miljoona ihmistä </w:t>
      </w:r>
      <w:r>
        <w:t xml:space="preserve">maksaa </w:t>
      </w:r>
      <w:r>
        <w:t xml:space="preserve">noin 3 dollaria kiivetäkseen kierreportaiden 294 askelmaa </w:t>
      </w:r>
      <w:r>
        <w:rPr>
          <w:color w:val="9F6551"/>
        </w:rPr>
        <w:t xml:space="preserve">tämän 800 vuotta vanhan marmorisen tornin </w:t>
      </w:r>
      <w:r>
        <w:t xml:space="preserve">huipulle</w:t>
      </w:r>
      <w:r>
        <w:t xml:space="preserve">. </w:t>
      </w:r>
      <w:r>
        <w:rPr>
          <w:color w:val="2B1B04"/>
        </w:rPr>
        <w:t xml:space="preserve">Itä-Saksa on </w:t>
      </w:r>
      <w:r>
        <w:t xml:space="preserve">sitoutunut vähentämään alkoholinkulutusta edistämällä virvoitusjuomien ja hedelmämehujen tuotantoa. </w:t>
      </w:r>
      <w:r>
        <w:rPr>
          <w:color w:val="B5AFC4"/>
        </w:rPr>
        <w:t xml:space="preserve">Kauppa- ja hankintaministeri Gerhard Briksa </w:t>
      </w:r>
      <w:r>
        <w:t xml:space="preserve">ilmoitti nuorisolehdessä Junge Welt julkaistussa kirjeessä, että alkoholinkulutuksen kasvu </w:t>
      </w:r>
      <w:r>
        <w:rPr>
          <w:color w:val="2B1B04"/>
        </w:rPr>
        <w:t xml:space="preserve">Itä-Saksassa </w:t>
      </w:r>
      <w:r>
        <w:t xml:space="preserve">oli pysäytetty, ja totesi, että jotta lasku jatkuisi, muiden juomien, kuten hedelmämehujen, tuotantoa ja tarjontaa olisi kuitenkin lisättävä. Hän lisäsi, että </w:t>
      </w:r>
      <w:r>
        <w:rPr>
          <w:color w:val="D4C67A"/>
        </w:rPr>
        <w:t xml:space="preserve">kauppojen </w:t>
      </w:r>
      <w:r>
        <w:t xml:space="preserve">on jatkossakin vähennettävä </w:t>
      </w:r>
      <w:r>
        <w:rPr>
          <w:color w:val="AE7AA1"/>
        </w:rPr>
        <w:t xml:space="preserve">alkoholijuomien </w:t>
      </w:r>
      <w:r>
        <w:t xml:space="preserve">varastojaan </w:t>
      </w:r>
      <w:r>
        <w:t xml:space="preserve">ja vältettävä </w:t>
      </w:r>
      <w:r>
        <w:rPr>
          <w:color w:val="AE7AA1"/>
        </w:rPr>
        <w:t xml:space="preserve">niiden </w:t>
      </w:r>
      <w:r>
        <w:t xml:space="preserve">liian näkyvää esillepanoa ikkunoissaan. </w:t>
      </w:r>
      <w:r>
        <w:rPr>
          <w:color w:val="C2A393"/>
        </w:rPr>
        <w:t xml:space="preserve">Hongkong </w:t>
      </w:r>
      <w:r>
        <w:t xml:space="preserve">on perustanut </w:t>
      </w:r>
      <w:r>
        <w:rPr>
          <w:color w:val="0232FD"/>
        </w:rPr>
        <w:t xml:space="preserve">leirin </w:t>
      </w:r>
      <w:r>
        <w:rPr>
          <w:color w:val="BA6801"/>
        </w:rPr>
        <w:t xml:space="preserve">Kiinasta</w:t>
      </w:r>
      <w:r>
        <w:rPr>
          <w:color w:val="6A3A35"/>
        </w:rPr>
        <w:t xml:space="preserve"> laittomasti </w:t>
      </w:r>
      <w:r>
        <w:rPr>
          <w:color w:val="BA6801"/>
        </w:rPr>
        <w:t xml:space="preserve">tulleille</w:t>
      </w:r>
      <w:r>
        <w:rPr>
          <w:color w:val="6A3A35"/>
        </w:rPr>
        <w:t xml:space="preserve"> pakolaisille</w:t>
      </w:r>
      <w:r>
        <w:t xml:space="preserve">, koska </w:t>
      </w:r>
      <w:r>
        <w:rPr>
          <w:color w:val="53495F"/>
        </w:rPr>
        <w:t xml:space="preserve">Kiina on </w:t>
      </w:r>
      <w:r>
        <w:t xml:space="preserve">kieltäytynyt ottamasta </w:t>
      </w:r>
      <w:r>
        <w:rPr>
          <w:color w:val="168E5C"/>
        </w:rPr>
        <w:t xml:space="preserve">heitä </w:t>
      </w:r>
      <w:r>
        <w:t xml:space="preserve">takaisin kahden viime viikon aikana. </w:t>
      </w:r>
      <w:r>
        <w:t xml:space="preserve">Apulaispoliisipäällikkö Peter Wong sanoi, että </w:t>
      </w:r>
      <w:r>
        <w:rPr>
          <w:color w:val="0232FD"/>
        </w:rPr>
        <w:t xml:space="preserve">leiri lähellä </w:t>
      </w:r>
      <w:r>
        <w:rPr>
          <w:color w:val="16C0D0"/>
        </w:rPr>
        <w:t xml:space="preserve">Hongkongin </w:t>
      </w:r>
      <w:r>
        <w:rPr>
          <w:color w:val="C62100"/>
        </w:rPr>
        <w:t xml:space="preserve">ja Kiinan </w:t>
      </w:r>
      <w:r>
        <w:rPr>
          <w:color w:val="0232FD"/>
        </w:rPr>
        <w:t xml:space="preserve">rajaa valmistuu </w:t>
      </w:r>
      <w:r>
        <w:t xml:space="preserve">tänään ja että sinne mahtuu 1 000 pakolaista. Kiista sai alkunsa, kun </w:t>
      </w:r>
      <w:r>
        <w:rPr>
          <w:color w:val="53495F"/>
        </w:rPr>
        <w:t xml:space="preserve">Kiina, joka oli suuttunut siitä, että </w:t>
      </w:r>
      <w:r>
        <w:rPr>
          <w:color w:val="014347"/>
        </w:rPr>
        <w:t xml:space="preserve">Hongkong </w:t>
      </w:r>
      <w:r>
        <w:rPr>
          <w:color w:val="53495F"/>
        </w:rPr>
        <w:t xml:space="preserve">salli </w:t>
      </w:r>
      <w:r>
        <w:rPr>
          <w:color w:val="233809"/>
        </w:rPr>
        <w:t xml:space="preserve">uimari-dissidentti Yang Yangin </w:t>
      </w:r>
      <w:r>
        <w:rPr>
          <w:color w:val="53495F"/>
        </w:rPr>
        <w:t xml:space="preserve">paeta Yhdysvaltoihin</w:t>
      </w:r>
      <w:r>
        <w:t xml:space="preserve">, pysäytti tavanomaisen päivittäisen liikkumisen laittomille maahanmuuttajille, jotka olivat jääneet loukkuun </w:t>
      </w:r>
      <w:r>
        <w:rPr>
          <w:color w:val="C2A393"/>
        </w:rPr>
        <w:t xml:space="preserve">tähän Britannian siirtomaahan</w:t>
      </w:r>
      <w:r>
        <w:rPr>
          <w:color w:val="42083B"/>
        </w:rPr>
        <w:t xml:space="preserve">, joka </w:t>
      </w:r>
      <w:r>
        <w:rPr>
          <w:color w:val="C2A393"/>
        </w:rPr>
        <w:t xml:space="preserve">palaa Pekingin hallintaan vuonna 1997</w:t>
      </w:r>
      <w:r>
        <w:t xml:space="preserve">. </w:t>
      </w:r>
      <w:r>
        <w:rPr>
          <w:color w:val="82785D"/>
        </w:rPr>
        <w:t xml:space="preserve">Britannian </w:t>
      </w:r>
      <w:r>
        <w:rPr>
          <w:color w:val="023087"/>
        </w:rPr>
        <w:t xml:space="preserve">parlamentin jäsenet</w:t>
      </w:r>
      <w:r>
        <w:rPr>
          <w:color w:val="82785D"/>
        </w:rPr>
        <w:t xml:space="preserve">, jotka </w:t>
      </w:r>
      <w:r>
        <w:rPr>
          <w:color w:val="82785D"/>
        </w:rPr>
        <w:t xml:space="preserve">hikoilevat </w:t>
      </w:r>
      <w:r>
        <w:rPr>
          <w:color w:val="196956"/>
        </w:rPr>
        <w:t xml:space="preserve">vastikään asennetun televisiovalaistuksen </w:t>
      </w:r>
      <w:r>
        <w:rPr>
          <w:color w:val="82785D"/>
        </w:rPr>
        <w:t xml:space="preserve">häikäisyssä, </w:t>
      </w:r>
      <w:r>
        <w:t xml:space="preserve">ovat vaatineet, että </w:t>
      </w:r>
      <w:r>
        <w:rPr>
          <w:color w:val="8C41BB"/>
        </w:rPr>
        <w:t xml:space="preserve">keskustelujen kokeellinen lähettäminen </w:t>
      </w:r>
      <w:r>
        <w:t xml:space="preserve">lopetetaan</w:t>
      </w:r>
      <w:r>
        <w:t xml:space="preserve">. </w:t>
      </w:r>
      <w:r>
        <w:rPr>
          <w:color w:val="82785D"/>
        </w:rPr>
        <w:t xml:space="preserve">Ryhmä johtavia konservatiivisia lainsäätäjiä, jotka </w:t>
      </w:r>
      <w:r>
        <w:rPr>
          <w:color w:val="82785D"/>
        </w:rPr>
        <w:t xml:space="preserve">valittavat, että </w:t>
      </w:r>
      <w:r>
        <w:rPr>
          <w:color w:val="023087"/>
        </w:rPr>
        <w:t xml:space="preserve">alahuone </w:t>
      </w:r>
      <w:r>
        <w:rPr>
          <w:color w:val="82785D"/>
        </w:rPr>
        <w:t xml:space="preserve">muistuttaa saunaa</w:t>
      </w:r>
      <w:r>
        <w:t xml:space="preserve">, on pyytänyt, että </w:t>
      </w:r>
      <w:r>
        <w:rPr>
          <w:color w:val="8C41BB"/>
        </w:rPr>
        <w:t xml:space="preserve">kokeilu </w:t>
      </w:r>
      <w:r>
        <w:t xml:space="preserve">keskeytetään, kunnes </w:t>
      </w:r>
      <w:r>
        <w:rPr>
          <w:color w:val="ECEDFE"/>
        </w:rPr>
        <w:t xml:space="preserve">valaistuksen </w:t>
      </w:r>
      <w:r>
        <w:t xml:space="preserve">voimakkuutta </w:t>
      </w:r>
      <w:r>
        <w:t xml:space="preserve">vähennetään. </w:t>
      </w:r>
      <w:r>
        <w:rPr>
          <w:color w:val="2B2D32"/>
        </w:rPr>
        <w:t xml:space="preserve">Eräs konservatiivien kansanedustaja, David Wilshire, </w:t>
      </w:r>
      <w:r>
        <w:t xml:space="preserve">sanoi: "Olen kauniisti ruskettunut jouluun mennessä." </w:t>
      </w:r>
      <w:r>
        <w:t xml:space="preserve">Keskustelut </w:t>
      </w:r>
      <w:r>
        <w:t xml:space="preserve">lähetetään valtakunnallisesti 21. marraskuuta </w:t>
      </w:r>
      <w:r>
        <w:t xml:space="preserve">alkaen </w:t>
      </w:r>
      <w:r>
        <w:rPr>
          <w:color w:val="8C41BB"/>
        </w:rPr>
        <w:t xml:space="preserve">osana kuuden kuukauden mittaista kokeilua. </w:t>
      </w:r>
      <w:r>
        <w:t xml:space="preserve">Useimmat </w:t>
      </w:r>
      <w:r>
        <w:rPr>
          <w:color w:val="94C661"/>
        </w:rPr>
        <w:t xml:space="preserve">japanilaiset pankit </w:t>
      </w:r>
      <w:r>
        <w:t xml:space="preserve">ovat tiettävästi varovaisia </w:t>
      </w:r>
      <w:r>
        <w:rPr>
          <w:color w:val="F8907D"/>
        </w:rPr>
        <w:t xml:space="preserve">myöntämään uusia lainoja </w:t>
      </w:r>
      <w:r>
        <w:rPr>
          <w:color w:val="895E6B"/>
        </w:rPr>
        <w:t xml:space="preserve">Meksikolle </w:t>
      </w:r>
      <w:r>
        <w:rPr>
          <w:color w:val="788E95"/>
        </w:rPr>
        <w:t xml:space="preserve">Brady-suunnitelman </w:t>
      </w:r>
      <w:r>
        <w:rPr>
          <w:color w:val="788E95"/>
        </w:rPr>
        <w:t xml:space="preserve">mukaisesti</w:t>
      </w:r>
      <w:r>
        <w:t xml:space="preserve">, koska ne </w:t>
      </w:r>
      <w:r>
        <w:t xml:space="preserve">eivät ole </w:t>
      </w:r>
      <w:r>
        <w:t xml:space="preserve">varmoja siitä, että Meksikon talous pysyy vakaana. Japanilaisten pankkien virkamiesten mukaan monet pienet ja keskisuuret pankit ja </w:t>
      </w:r>
      <w:r>
        <w:rPr>
          <w:color w:val="576094"/>
        </w:rPr>
        <w:t xml:space="preserve">jotkin suuret pankit </w:t>
      </w:r>
      <w:r>
        <w:t xml:space="preserve">käyttävät todennäköisesti </w:t>
      </w:r>
      <w:r>
        <w:rPr>
          <w:color w:val="F8907D"/>
        </w:rPr>
        <w:t xml:space="preserve">sen sijaan </w:t>
      </w:r>
      <w:r>
        <w:t xml:space="preserve">jompaakumpaa </w:t>
      </w:r>
      <w:r>
        <w:rPr>
          <w:color w:val="FBC206"/>
        </w:rPr>
        <w:t xml:space="preserve">suunnitelman </w:t>
      </w:r>
      <w:r>
        <w:rPr>
          <w:color w:val="DB1474"/>
        </w:rPr>
        <w:t xml:space="preserve">tarjoamista </w:t>
      </w:r>
      <w:r>
        <w:rPr>
          <w:color w:val="DB1474"/>
        </w:rPr>
        <w:t xml:space="preserve">kahdesta muusta vaihtoehdosta</w:t>
      </w:r>
      <w:r>
        <w:t xml:space="preserve">. Yhdysvaltain </w:t>
      </w:r>
      <w:r>
        <w:rPr>
          <w:color w:val="F2CDFE"/>
        </w:rPr>
        <w:t xml:space="preserve">ulkoministeri Nicholas Bradyn </w:t>
      </w:r>
      <w:r>
        <w:rPr>
          <w:color w:val="6EAB9B"/>
        </w:rPr>
        <w:t xml:space="preserve">ehdottamassa suunnitelmassa </w:t>
      </w:r>
      <w:r>
        <w:rPr>
          <w:color w:val="645341"/>
        </w:rPr>
        <w:t xml:space="preserve">pankkeja </w:t>
      </w:r>
      <w:r>
        <w:t xml:space="preserve">vaaditaan </w:t>
      </w:r>
      <w:r>
        <w:t xml:space="preserve">joko myöntämään uusia lainoja, vähentämään nykyisten lainojen pääomaa tai alentamaan nykyisten lainojen korkoja. </w:t>
      </w:r>
      <w:r>
        <w:t xml:space="preserve">Virkamiesten mukaan </w:t>
      </w:r>
      <w:r>
        <w:rPr>
          <w:color w:val="760035"/>
        </w:rPr>
        <w:t xml:space="preserve">useimmat japanilaiset pankit </w:t>
      </w:r>
      <w:r>
        <w:t xml:space="preserve">pitivät parempana </w:t>
      </w:r>
      <w:r>
        <w:rPr>
          <w:color w:val="647A41"/>
        </w:rPr>
        <w:t xml:space="preserve">tappioita, joita </w:t>
      </w:r>
      <w:r>
        <w:rPr>
          <w:color w:val="496E76"/>
        </w:rPr>
        <w:t xml:space="preserve">ne </w:t>
      </w:r>
      <w:r>
        <w:rPr>
          <w:color w:val="647A41"/>
        </w:rPr>
        <w:t xml:space="preserve">kärsisivät jommastakummasta </w:t>
      </w:r>
      <w:r>
        <w:rPr>
          <w:color w:val="E3F894"/>
        </w:rPr>
        <w:t xml:space="preserve">jälkimmäisestä vaihtoehdosta, </w:t>
      </w:r>
      <w:r>
        <w:t xml:space="preserve">kuin uuden lainan riskiä</w:t>
      </w:r>
      <w:r>
        <w:t xml:space="preserve">. </w:t>
      </w:r>
      <w:r>
        <w:rPr>
          <w:color w:val="F9D7CD"/>
        </w:rPr>
        <w:t xml:space="preserve">Erään pitkäaikaisia lainoja myöntävän pankin virkamies </w:t>
      </w:r>
      <w:r>
        <w:t xml:space="preserve">kuitenkin selitti, että koska </w:t>
      </w:r>
      <w:r>
        <w:rPr>
          <w:color w:val="876128"/>
        </w:rPr>
        <w:t xml:space="preserve">eräät suuret pankit </w:t>
      </w:r>
      <w:r>
        <w:t xml:space="preserve">olivat jo tehneet varauksia muille kolmannen maailman maille myönnettyjen lainojen tappioiden varalta, ne saattaisivat harkita lisävarausten tekemistä, mitä ei voida hyväksyä. Hän sanoi, etteivät ne voi hyväksyä tällaista tappiota </w:t>
      </w:r>
      <w:r>
        <w:t xml:space="preserve">voittoihinsa. </w:t>
      </w:r>
      <w:r>
        <w:rPr>
          <w:color w:val="F9D7CD"/>
        </w:rPr>
        <w:t xml:space="preserve">Virkamies sanoi, että tämän </w:t>
      </w:r>
      <w:r>
        <w:t xml:space="preserve">seurauksena ne saattavat joutua </w:t>
      </w:r>
      <w:r>
        <w:rPr>
          <w:color w:val="A1A711"/>
        </w:rPr>
        <w:t xml:space="preserve">tilanteeseen, jossa ne eivät voi voittaa </w:t>
      </w:r>
      <w:r>
        <w:rPr>
          <w:color w:val="01FB92"/>
        </w:rPr>
        <w:t xml:space="preserve">ja jossa </w:t>
      </w:r>
      <w:r>
        <w:rPr>
          <w:color w:val="A1A711"/>
        </w:rPr>
        <w:t xml:space="preserve">ne myöntävät </w:t>
      </w:r>
      <w:r>
        <w:rPr>
          <w:color w:val="FD0F31"/>
        </w:rPr>
        <w:t xml:space="preserve">riskialttiita lainoja, jotka </w:t>
      </w:r>
      <w:r>
        <w:rPr>
          <w:color w:val="BE8485"/>
        </w:rPr>
        <w:t xml:space="preserve">ne </w:t>
      </w:r>
      <w:r>
        <w:rPr>
          <w:color w:val="FD0F31"/>
        </w:rPr>
        <w:t xml:space="preserve">saattavat joutua myöhemmin poistamaan</w:t>
      </w:r>
      <w:r>
        <w:t xml:space="preserve">. </w:t>
      </w:r>
      <w:r>
        <w:t xml:space="preserve">Miesvaltaisessa Etelä-Koreassa </w:t>
      </w:r>
      <w:r>
        <w:rPr>
          <w:color w:val="C660FB"/>
        </w:rPr>
        <w:t xml:space="preserve">Margaret Thatcher </w:t>
      </w:r>
      <w:r>
        <w:t xml:space="preserve">oli mielipidetutkimuksen mukaan </w:t>
      </w:r>
      <w:r>
        <w:t xml:space="preserve">arvostetuin ulkomainen valtiomies. </w:t>
      </w:r>
      <w:r>
        <w:rPr>
          <w:color w:val="C660FB"/>
        </w:rPr>
        <w:t xml:space="preserve">Tämä Britannian pääministeri </w:t>
      </w:r>
      <w:r>
        <w:t xml:space="preserve">oli </w:t>
      </w:r>
      <w:r>
        <w:rPr>
          <w:color w:val="120104"/>
        </w:rPr>
        <w:t xml:space="preserve">ainoa nainen, jota vastaajat äänestivät </w:t>
      </w:r>
      <w:r>
        <w:rPr>
          <w:color w:val="120104"/>
        </w:rPr>
        <w:t xml:space="preserve">Neuvostoliiton presidentin Mihail Gorbatshovin syrjäyttämiseksi toiseksi..</w:t>
      </w:r>
      <w:r>
        <w:t xml:space="preserve">. </w:t>
      </w:r>
      <w:r>
        <w:t xml:space="preserve">Neuvostoliittolainen sanomalehti Trud kertoi, </w:t>
      </w:r>
      <w:r>
        <w:t xml:space="preserve">että Mikki Hiiri ilmestyisi </w:t>
      </w:r>
      <w:r>
        <w:rPr>
          <w:color w:val="05AEE8"/>
        </w:rPr>
        <w:t xml:space="preserve">venäjänkielisessä sarjakuvakirjassa, </w:t>
      </w:r>
      <w:r>
        <w:rPr>
          <w:color w:val="C3C1BE"/>
        </w:rPr>
        <w:t xml:space="preserve">jota </w:t>
      </w:r>
      <w:r>
        <w:rPr>
          <w:color w:val="05AEE8"/>
        </w:rPr>
        <w:t xml:space="preserve">neuvostoliittolainen kustantamo Fizkultura i Sport ja tanskalainen Gutenberghus Group julkaisisivat neljä kertaa vuodessa. </w:t>
      </w:r>
      <w:r>
        <w:rPr>
          <w:color w:val="05AEE8"/>
        </w:rPr>
        <w:t xml:space="preserve">Sarjakuva </w:t>
      </w:r>
      <w:r>
        <w:t xml:space="preserve">maksaa noin 2 dollaria.</w:t>
      </w:r>
    </w:p>
    <w:p>
      <w:r>
        <w:rPr>
          <w:b/>
        </w:rPr>
        <w:t xml:space="preserve">Asiakirjan numero 1170</w:t>
      </w:r>
    </w:p>
    <w:p>
      <w:r>
        <w:rPr>
          <w:b/>
        </w:rPr>
        <w:t xml:space="preserve">Asiakirjan tunniste: wsj1468-001</w:t>
      </w:r>
    </w:p>
    <w:p>
      <w:r>
        <w:rPr>
          <w:color w:val="310106"/>
        </w:rPr>
        <w:t xml:space="preserve">Nashuassa, New Hampshiressä sijaitsevan Ekco Group Inc:n </w:t>
      </w:r>
      <w:r>
        <w:t xml:space="preserve">odotetaan </w:t>
      </w:r>
      <w:r>
        <w:t xml:space="preserve">raportoivan</w:t>
      </w:r>
      <w:r>
        <w:rPr>
          <w:color w:val="04640D"/>
        </w:rPr>
        <w:t xml:space="preserve">, että </w:t>
      </w:r>
      <w:r>
        <w:rPr>
          <w:color w:val="FEFB0A"/>
        </w:rPr>
        <w:t xml:space="preserve">sen </w:t>
      </w:r>
      <w:r>
        <w:rPr>
          <w:color w:val="04640D"/>
        </w:rPr>
        <w:t xml:space="preserve">nettotulos </w:t>
      </w:r>
      <w:r>
        <w:rPr>
          <w:color w:val="FB5514"/>
        </w:rPr>
        <w:t xml:space="preserve">1. lokakuuta päättyneellä </w:t>
      </w:r>
      <w:r>
        <w:rPr>
          <w:color w:val="FB5514"/>
        </w:rPr>
        <w:t xml:space="preserve">kolmannella neljänneksellä </w:t>
      </w:r>
      <w:r>
        <w:rPr>
          <w:color w:val="04640D"/>
        </w:rPr>
        <w:t xml:space="preserve">laski 50-60 prosenttia </w:t>
      </w:r>
      <w:r>
        <w:rPr>
          <w:color w:val="00587F"/>
        </w:rPr>
        <w:t xml:space="preserve">edellisvuoden </w:t>
      </w:r>
      <w:r>
        <w:rPr>
          <w:color w:val="04640D"/>
        </w:rPr>
        <w:t xml:space="preserve">2,1 miljoonasta dollarista eli 11 sentistä osakkeelta</w:t>
      </w:r>
      <w:r>
        <w:t xml:space="preserve">. </w:t>
      </w:r>
      <w:r>
        <w:rPr>
          <w:color w:val="FEB8C8"/>
        </w:rPr>
        <w:t xml:space="preserve">Yhtiön </w:t>
      </w:r>
      <w:r>
        <w:rPr>
          <w:color w:val="0BC582"/>
        </w:rPr>
        <w:t xml:space="preserve">toimitusjohtaja Robert Stein </w:t>
      </w:r>
      <w:r>
        <w:t xml:space="preserve">selitti </w:t>
      </w:r>
      <w:r>
        <w:rPr>
          <w:color w:val="04640D"/>
        </w:rPr>
        <w:t xml:space="preserve">odotettua laskua osittain yhtiön </w:t>
      </w:r>
      <w:r>
        <w:rPr>
          <w:color w:val="01190F"/>
        </w:rPr>
        <w:t xml:space="preserve">Massillonissa, Ohiossa</w:t>
      </w:r>
      <w:r>
        <w:rPr>
          <w:color w:val="9E8317"/>
        </w:rPr>
        <w:t xml:space="preserve">,</w:t>
      </w:r>
      <w:r>
        <w:rPr>
          <w:color w:val="01190F"/>
        </w:rPr>
        <w:t xml:space="preserve"> sijaitsevan leivinastian tehtaalla </w:t>
      </w:r>
      <w:r>
        <w:rPr>
          <w:color w:val="58018B"/>
        </w:rPr>
        <w:t xml:space="preserve">viime kuussa pidetyn </w:t>
      </w:r>
      <w:r>
        <w:rPr>
          <w:color w:val="9E8317"/>
        </w:rPr>
        <w:t xml:space="preserve">kahden viikon lakon </w:t>
      </w:r>
      <w:r>
        <w:t xml:space="preserve">vaikutuksilla</w:t>
      </w:r>
      <w:r>
        <w:t xml:space="preserve">. Hän </w:t>
      </w:r>
      <w:r>
        <w:t xml:space="preserve">sanoi haastattelussa, että </w:t>
      </w:r>
      <w:r>
        <w:rPr>
          <w:color w:val="703B01"/>
        </w:rPr>
        <w:t xml:space="preserve">syyskuun</w:t>
      </w:r>
      <w:r>
        <w:rPr>
          <w:color w:val="B70639"/>
        </w:rPr>
        <w:t xml:space="preserve"> alun odotettua alhaisemmilla tilauksilla </w:t>
      </w:r>
      <w:r>
        <w:t xml:space="preserve">oli myös </w:t>
      </w:r>
      <w:r>
        <w:rPr>
          <w:color w:val="B70639"/>
        </w:rPr>
        <w:t xml:space="preserve">merkitystä</w:t>
      </w:r>
      <w:r>
        <w:t xml:space="preserve">. </w:t>
      </w:r>
      <w:r>
        <w:rPr>
          <w:color w:val="0BC582"/>
        </w:rPr>
        <w:t xml:space="preserve">Stein </w:t>
      </w:r>
      <w:r>
        <w:t xml:space="preserve">sanoi kuitenkin olevansa "kohtuullisen varma", että </w:t>
      </w:r>
      <w:r>
        <w:rPr>
          <w:color w:val="118B8A"/>
        </w:rPr>
        <w:t xml:space="preserve">koko vuoden </w:t>
      </w:r>
      <w:r>
        <w:rPr>
          <w:color w:val="F7F1DF"/>
        </w:rPr>
        <w:t xml:space="preserve">tulos </w:t>
      </w:r>
      <w:r>
        <w:rPr>
          <w:color w:val="F7F1DF"/>
        </w:rPr>
        <w:t xml:space="preserve">ylittää </w:t>
      </w:r>
      <w:r>
        <w:rPr>
          <w:color w:val="4AFEFA"/>
        </w:rPr>
        <w:t xml:space="preserve">vuonna </w:t>
      </w:r>
      <w:r>
        <w:rPr>
          <w:color w:val="796EE6"/>
        </w:rPr>
        <w:t xml:space="preserve">1988 </w:t>
      </w:r>
      <w:r>
        <w:rPr>
          <w:color w:val="FCB164"/>
        </w:rPr>
        <w:t xml:space="preserve">saavutetun </w:t>
      </w:r>
      <w:r>
        <w:rPr>
          <w:color w:val="F7F1DF"/>
        </w:rPr>
        <w:t xml:space="preserve">3,1 miljoonan dollarin eli </w:t>
      </w:r>
      <w:r>
        <w:rPr>
          <w:color w:val="4AFEFA"/>
        </w:rPr>
        <w:t xml:space="preserve">17 sentin osakekohtaisen tuloksen</w:t>
      </w:r>
      <w:r>
        <w:t xml:space="preserve">. </w:t>
      </w:r>
      <w:r>
        <w:t xml:space="preserve">Jos </w:t>
      </w:r>
      <w:r>
        <w:rPr>
          <w:color w:val="0BC582"/>
        </w:rPr>
        <w:t xml:space="preserve">Steinin </w:t>
      </w:r>
      <w:r>
        <w:rPr>
          <w:color w:val="000D2C"/>
        </w:rPr>
        <w:t xml:space="preserve">kolmannen vuosineljänneksen </w:t>
      </w:r>
      <w:r>
        <w:t xml:space="preserve">arviot </w:t>
      </w:r>
      <w:r>
        <w:t xml:space="preserve">osoittautuvat oikeiksi, </w:t>
      </w:r>
      <w:r>
        <w:rPr>
          <w:color w:val="F7F1DF"/>
        </w:rPr>
        <w:t xml:space="preserve">tämä </w:t>
      </w:r>
      <w:r>
        <w:t xml:space="preserve">edellyttäisi neljännen vuosineljänneksen nettotuloksen olevan enemmän kuin noin 22-24 senttiä osakkeelta. </w:t>
      </w:r>
      <w:r>
        <w:rPr>
          <w:color w:val="53495F"/>
        </w:rPr>
        <w:t xml:space="preserve">Edellisen vuoden </w:t>
      </w:r>
      <w:r>
        <w:t xml:space="preserve">neljännellä neljänneksellä </w:t>
      </w:r>
      <w:r>
        <w:rPr>
          <w:color w:val="310106"/>
        </w:rPr>
        <w:t xml:space="preserve">yhtiön </w:t>
      </w:r>
      <w:r>
        <w:t xml:space="preserve">tulos oli 2,7 miljoonaa dollaria eli 15 senttiä osaketta kohti. </w:t>
      </w:r>
      <w:r>
        <w:rPr>
          <w:color w:val="000D2C"/>
        </w:rPr>
        <w:t xml:space="preserve">Kolmannen vuosineljänneksen </w:t>
      </w:r>
      <w:r>
        <w:t xml:space="preserve">tuloksen odotetaan </w:t>
      </w:r>
      <w:r>
        <w:t xml:space="preserve">nousevan 40-45 miljoonaan dollariin, kun se </w:t>
      </w:r>
      <w:r>
        <w:rPr>
          <w:color w:val="53495F"/>
        </w:rPr>
        <w:t xml:space="preserve">viime vuonna </w:t>
      </w:r>
      <w:r>
        <w:t xml:space="preserve">oli 38,2 miljoonaa dollaria, arvioi </w:t>
      </w:r>
      <w:r>
        <w:t xml:space="preserve">rahastonhoitaja Neil Gordon</w:t>
      </w:r>
      <w:r>
        <w:t xml:space="preserve">. </w:t>
      </w:r>
      <w:r>
        <w:rPr>
          <w:color w:val="53495F"/>
        </w:rPr>
        <w:t xml:space="preserve">Viime vuoden </w:t>
      </w:r>
      <w:r>
        <w:t xml:space="preserve">jakso </w:t>
      </w:r>
      <w:r>
        <w:t xml:space="preserve">ei kuitenkaan heijasta </w:t>
      </w:r>
      <w:r>
        <w:rPr>
          <w:color w:val="F95475"/>
        </w:rPr>
        <w:t xml:space="preserve">tammikuussa hankitun Woodstream Corp. -yksikön </w:t>
      </w:r>
      <w:r>
        <w:t xml:space="preserve">tuloksia, </w:t>
      </w:r>
      <w:r>
        <w:t xml:space="preserve">vaan sisältää </w:t>
      </w:r>
      <w:r>
        <w:rPr>
          <w:color w:val="61FC03"/>
        </w:rPr>
        <w:t xml:space="preserve">joitakin Kanadan toimintoja, </w:t>
      </w:r>
      <w:r>
        <w:rPr>
          <w:color w:val="5D9608"/>
        </w:rPr>
        <w:t xml:space="preserve">jotka </w:t>
      </w:r>
      <w:r>
        <w:rPr>
          <w:color w:val="61FC03"/>
        </w:rPr>
        <w:t xml:space="preserve">myytiin </w:t>
      </w:r>
      <w:r>
        <w:rPr>
          <w:color w:val="DE98FD"/>
        </w:rPr>
        <w:t xml:space="preserve">vuoden 1988 lopussa</w:t>
      </w:r>
      <w:r>
        <w:t xml:space="preserve">. </w:t>
      </w:r>
      <w:r>
        <w:t xml:space="preserve">Elokuusta lokakuuhun on perinteisesti vilkkain sesonki leivonta-astia-alalla, sillä monet vähittäiskauppiaat käyttävät </w:t>
      </w:r>
      <w:r>
        <w:rPr>
          <w:color w:val="98A088"/>
        </w:rPr>
        <w:t xml:space="preserve">näitä tuotteita </w:t>
      </w:r>
      <w:r>
        <w:t xml:space="preserve">syksyn kampanjoidensa aiheena. </w:t>
      </w:r>
      <w:r>
        <w:rPr>
          <w:color w:val="0BC582"/>
        </w:rPr>
        <w:t xml:space="preserve">Steinin </w:t>
      </w:r>
      <w:r>
        <w:t xml:space="preserve">mukaan </w:t>
      </w:r>
      <w:r>
        <w:rPr>
          <w:color w:val="4F584E"/>
        </w:rPr>
        <w:t xml:space="preserve">jotkut vähittäiskauppiaat </w:t>
      </w:r>
      <w:r>
        <w:t xml:space="preserve">- ehkä pyrkiessään minimoimaan varastot - </w:t>
      </w:r>
      <w:r>
        <w:t xml:space="preserve">näyttivät pidättäytyvän tilauksista </w:t>
      </w:r>
      <w:r>
        <w:rPr>
          <w:color w:val="248AD0"/>
        </w:rPr>
        <w:t xml:space="preserve">syyskuussa, </w:t>
      </w:r>
      <w:r>
        <w:t xml:space="preserve">mutta </w:t>
      </w:r>
      <w:r>
        <w:t xml:space="preserve">tilasivat enemmän </w:t>
      </w:r>
      <w:r>
        <w:rPr>
          <w:color w:val="5C5300"/>
        </w:rPr>
        <w:t xml:space="preserve">lokakuussa. </w:t>
      </w:r>
      <w:r>
        <w:rPr>
          <w:color w:val="0BC582"/>
        </w:rPr>
        <w:t xml:space="preserve">Steinin </w:t>
      </w:r>
      <w:r>
        <w:t xml:space="preserve">mukaan </w:t>
      </w:r>
      <w:r>
        <w:rPr>
          <w:color w:val="F95475"/>
        </w:rPr>
        <w:t xml:space="preserve">Woodstream-yksikkö </w:t>
      </w:r>
      <w:r>
        <w:t xml:space="preserve">on "hieman kannattava", mutta se ei menesty niin hyvin kuin odotettiin. Hänen mukaansa Victor-merkkiset hiirenloukut ja muut </w:t>
      </w:r>
      <w:r>
        <w:rPr>
          <w:color w:val="F95475"/>
        </w:rPr>
        <w:t xml:space="preserve">Woodstream-yksikön </w:t>
      </w:r>
      <w:r>
        <w:t xml:space="preserve">tuholaistorjuntatuotteet "menestyvät erittäin hyvin", ja myös </w:t>
      </w:r>
      <w:r>
        <w:rPr>
          <w:color w:val="F95475"/>
        </w:rPr>
        <w:t xml:space="preserve">sen </w:t>
      </w:r>
      <w:r>
        <w:t xml:space="preserve">muoviset säilytyslaatikot "ovat valmiita kasvuun". Hän sanoi kuitenkin, että </w:t>
      </w:r>
      <w:r>
        <w:rPr>
          <w:color w:val="BCFEC6"/>
        </w:rPr>
        <w:t xml:space="preserve">yksikön </w:t>
      </w:r>
      <w:r>
        <w:rPr>
          <w:color w:val="9F6551"/>
        </w:rPr>
        <w:t xml:space="preserve">kolmas segmentti</w:t>
      </w:r>
      <w:r>
        <w:rPr>
          <w:color w:val="9F6551"/>
        </w:rPr>
        <w:t xml:space="preserve">, villieläinansat, </w:t>
      </w:r>
      <w:r>
        <w:t xml:space="preserve">kärsi "pysähtyneistä markkinoista" ja että </w:t>
      </w:r>
      <w:r>
        <w:rPr>
          <w:color w:val="310106"/>
        </w:rPr>
        <w:t xml:space="preserve">Ekco </w:t>
      </w:r>
      <w:r>
        <w:t xml:space="preserve">pyrki </w:t>
      </w:r>
      <w:r>
        <w:t xml:space="preserve">myymään </w:t>
      </w:r>
      <w:r>
        <w:rPr>
          <w:color w:val="9F6551"/>
        </w:rPr>
        <w:t xml:space="preserve">tämän segmentin. </w:t>
      </w:r>
      <w:r>
        <w:rPr>
          <w:color w:val="0BC582"/>
        </w:rPr>
        <w:t xml:space="preserve">Stein </w:t>
      </w:r>
      <w:r>
        <w:t xml:space="preserve">sanoi, että hän odottaa </w:t>
      </w:r>
      <w:r>
        <w:rPr>
          <w:color w:val="932C70"/>
        </w:rPr>
        <w:t xml:space="preserve">vuoden 1990 voittojen </w:t>
      </w:r>
      <w:r>
        <w:t xml:space="preserve">olevan </w:t>
      </w:r>
      <w:r>
        <w:t xml:space="preserve">suuremmat kuin </w:t>
      </w:r>
      <w:r>
        <w:rPr>
          <w:color w:val="D4C67A"/>
        </w:rPr>
        <w:t xml:space="preserve">vuonna 1989, </w:t>
      </w:r>
      <w:r>
        <w:t xml:space="preserve">mikä on seurausta useista toimenpiteistä, jotka on toteutettu </w:t>
      </w:r>
      <w:r>
        <w:rPr>
          <w:color w:val="2B1B04"/>
        </w:rPr>
        <w:t xml:space="preserve">sen jälkeen, kun </w:t>
      </w:r>
      <w:r>
        <w:rPr>
          <w:color w:val="B5AFC4"/>
        </w:rPr>
        <w:t xml:space="preserve">Ekco Housewares </w:t>
      </w:r>
      <w:r>
        <w:rPr>
          <w:color w:val="2B1B04"/>
        </w:rPr>
        <w:t xml:space="preserve">ostettiin </w:t>
      </w:r>
      <w:r>
        <w:rPr>
          <w:color w:val="2B1B04"/>
        </w:rPr>
        <w:t xml:space="preserve">vuoden 1987 lopulla</w:t>
      </w:r>
      <w:r>
        <w:t xml:space="preserve">. (Ennen </w:t>
      </w:r>
      <w:r>
        <w:rPr>
          <w:color w:val="B5AFC4"/>
        </w:rPr>
        <w:t xml:space="preserve">kyseisen kodintarvikeyrityksen </w:t>
      </w:r>
      <w:r>
        <w:t xml:space="preserve">ostoa </w:t>
      </w:r>
      <w:r>
        <w:rPr>
          <w:color w:val="310106"/>
        </w:rPr>
        <w:t xml:space="preserve">yritys </w:t>
      </w:r>
      <w:r>
        <w:t xml:space="preserve">tunnettiin nimellä Centronics Corp.; Centronics valmisti tietokonetulostimia, mutta </w:t>
      </w:r>
      <w:r>
        <w:rPr>
          <w:color w:val="AE7AA1"/>
        </w:rPr>
        <w:t xml:space="preserve">Stein </w:t>
      </w:r>
      <w:r>
        <w:rPr>
          <w:color w:val="C2A393"/>
        </w:rPr>
        <w:t xml:space="preserve">ja muut johtohenkilöt </w:t>
      </w:r>
      <w:r>
        <w:t xml:space="preserve">päättivät myydä kyseisen liiketoiminnan sen jälkeen, kun japanilaiset kilpailijat saivat hallitsevan osuuden kyseisistä markkinoista.) </w:t>
      </w:r>
      <w:r>
        <w:rPr>
          <w:color w:val="0BC582"/>
        </w:rPr>
        <w:t xml:space="preserve">Stein </w:t>
      </w:r>
      <w:r>
        <w:t xml:space="preserve">totesi, että tiukemman toiminnanvalvonnan ansiosta </w:t>
      </w:r>
      <w:r>
        <w:rPr>
          <w:color w:val="310106"/>
        </w:rPr>
        <w:t xml:space="preserve">Ekco pystyi </w:t>
      </w:r>
      <w:r>
        <w:t xml:space="preserve">vähentämään varastotasoja 25-30 prosenttia, nostamaan toimitusten oikea-aikaisuutta noin 70 prosentista noin 95 prosenttiin ja vähentämään tuotantoyksikköä kohti tarvittavien työtuntien määrää. </w:t>
      </w:r>
      <w:r>
        <w:t xml:space="preserve">Hän sanoi, että kun </w:t>
      </w:r>
      <w:r>
        <w:rPr>
          <w:color w:val="310106"/>
        </w:rPr>
        <w:t xml:space="preserve">yritys</w:t>
      </w:r>
      <w:r>
        <w:t xml:space="preserve"> on alkanut suunnitella uusia tuotteita itse - sen sijaan, että se olisi ulkoistanut tämän työn toimittajille - se on myös pystynyt </w:t>
      </w:r>
      <w:r>
        <w:t xml:space="preserve">suunnittelemaan </w:t>
      </w:r>
      <w:r>
        <w:rPr>
          <w:color w:val="0232FD"/>
        </w:rPr>
        <w:t xml:space="preserve">malleja</w:t>
      </w:r>
      <w:r>
        <w:rPr>
          <w:color w:val="6A3A35"/>
        </w:rPr>
        <w:t xml:space="preserve">, jotka </w:t>
      </w:r>
      <w:r>
        <w:rPr>
          <w:color w:val="0232FD"/>
        </w:rPr>
        <w:t xml:space="preserve">voidaan valmistaa paljon tehokkaammin</w:t>
      </w:r>
      <w:r>
        <w:t xml:space="preserve">. </w:t>
      </w:r>
      <w:r>
        <w:t xml:space="preserve">Näiden toimenpiteiden lisäksi </w:t>
      </w:r>
      <w:r>
        <w:rPr>
          <w:color w:val="310106"/>
        </w:rPr>
        <w:t xml:space="preserve">yhtiö </w:t>
      </w:r>
      <w:r>
        <w:t xml:space="preserve">käytti </w:t>
      </w:r>
      <w:r>
        <w:rPr>
          <w:color w:val="D4C67A"/>
        </w:rPr>
        <w:t xml:space="preserve">vuoden aikana </w:t>
      </w:r>
      <w:r>
        <w:t xml:space="preserve">huomattavan määrän rahaa </w:t>
      </w:r>
      <w:r>
        <w:t xml:space="preserve">asiakkaidensa </w:t>
      </w:r>
      <w:r>
        <w:t xml:space="preserve">vähittäismyymälöihin asennettaviin vitriineihin </w:t>
      </w:r>
      <w:r>
        <w:t xml:space="preserve">- </w:t>
      </w:r>
      <w:r>
        <w:rPr>
          <w:color w:val="BA6801"/>
        </w:rPr>
        <w:t xml:space="preserve">strategia</w:t>
      </w:r>
      <w:r>
        <w:rPr>
          <w:color w:val="168E5C"/>
        </w:rPr>
        <w:t xml:space="preserve">, joka </w:t>
      </w:r>
      <w:r>
        <w:rPr>
          <w:color w:val="16C0D0"/>
        </w:rPr>
        <w:t xml:space="preserve">Steinin </w:t>
      </w:r>
      <w:r>
        <w:rPr>
          <w:color w:val="BA6801"/>
        </w:rPr>
        <w:t xml:space="preserve">mukaan auttoi vahvistamaan </w:t>
      </w:r>
      <w:r>
        <w:rPr>
          <w:color w:val="C62100"/>
        </w:rPr>
        <w:t xml:space="preserve">yhtiön</w:t>
      </w:r>
      <w:r>
        <w:rPr>
          <w:color w:val="BA6801"/>
        </w:rPr>
        <w:t xml:space="preserve"> tunnettuutta</w:t>
      </w:r>
      <w:r>
        <w:t xml:space="preserve">. </w:t>
      </w:r>
      <w:r>
        <w:rPr>
          <w:color w:val="310106"/>
        </w:rPr>
        <w:t xml:space="preserve">Ekcon </w:t>
      </w:r>
      <w:r>
        <w:t xml:space="preserve">taloustarvikeosastot </w:t>
      </w:r>
      <w:r>
        <w:t xml:space="preserve">valmistavat keittiötarvikkeita ja -laitteita sekä tietysti leivinpannuja Yhdysvalloissa ja Kanadassa sijaitsevissa tehtaissa. </w:t>
      </w:r>
      <w:r>
        <w:rPr>
          <w:color w:val="233809"/>
        </w:rPr>
        <w:t xml:space="preserve">Steinin </w:t>
      </w:r>
      <w:r>
        <w:rPr>
          <w:color w:val="014347"/>
        </w:rPr>
        <w:t xml:space="preserve">mukaan </w:t>
      </w:r>
      <w:r>
        <w:rPr>
          <w:color w:val="82785D"/>
        </w:rPr>
        <w:t xml:space="preserve">Ohiossa sijaitsevan tehtaan </w:t>
      </w:r>
      <w:r>
        <w:rPr>
          <w:color w:val="42083B"/>
        </w:rPr>
        <w:t xml:space="preserve">lakon </w:t>
      </w:r>
      <w:r>
        <w:rPr>
          <w:color w:val="014347"/>
        </w:rPr>
        <w:t xml:space="preserve">pääaiheena oli </w:t>
      </w:r>
      <w:r>
        <w:rPr>
          <w:color w:val="014347"/>
        </w:rPr>
        <w:t xml:space="preserve">sairausajan palkka</w:t>
      </w:r>
      <w:r>
        <w:t xml:space="preserve">. </w:t>
      </w:r>
      <w:r>
        <w:rPr>
          <w:color w:val="9E8317"/>
        </w:rPr>
        <w:t xml:space="preserve">Lakko </w:t>
      </w:r>
      <w:r>
        <w:t xml:space="preserve">päättyi </w:t>
      </w:r>
      <w:r>
        <w:rPr>
          <w:color w:val="5C5300"/>
        </w:rPr>
        <w:t xml:space="preserve">lokakuussa</w:t>
      </w:r>
      <w:r>
        <w:t xml:space="preserve">. </w:t>
      </w:r>
      <w:r>
        <w:rPr>
          <w:color w:val="0BC582"/>
        </w:rPr>
        <w:t xml:space="preserve">Steinin </w:t>
      </w:r>
      <w:r>
        <w:t xml:space="preserve">mukaan </w:t>
      </w:r>
      <w:r>
        <w:rPr>
          <w:color w:val="310106"/>
        </w:rPr>
        <w:t xml:space="preserve">Ekco </w:t>
      </w:r>
      <w:r>
        <w:t xml:space="preserve">etsii edelleen lisää yritysostoja kuluttajatuotesektorilla. Hän vihjasi, että </w:t>
      </w:r>
      <w:r>
        <w:rPr>
          <w:color w:val="310106"/>
        </w:rPr>
        <w:t xml:space="preserve">Ekco saattaisi </w:t>
      </w:r>
      <w:r>
        <w:t xml:space="preserve">olla kiinnostunut ostamaan toisen yrityksen, jonka liikevaihto on 75-100 miljoonaa dollaria, osittain siksi, että suuret vähittäiskauppiaat haluavat yhä useammin luottaa harvempiin ja suurempiin toimittajiin.</w:t>
      </w:r>
    </w:p>
    <w:p>
      <w:r>
        <w:rPr>
          <w:b/>
        </w:rPr>
        <w:t xml:space="preserve">Asiakirjan numero 1171</w:t>
      </w:r>
    </w:p>
    <w:p>
      <w:r>
        <w:rPr>
          <w:b/>
        </w:rPr>
        <w:t xml:space="preserve">Asiakirjan tunniste: wsj1469-001</w:t>
      </w:r>
    </w:p>
    <w:p>
      <w:r>
        <w:t xml:space="preserve">Useiden vuosien ajan </w:t>
      </w:r>
      <w:r>
        <w:rPr>
          <w:color w:val="310106"/>
        </w:rPr>
        <w:t xml:space="preserve">Kiinan kanssa käytyjen </w:t>
      </w:r>
      <w:r>
        <w:t xml:space="preserve">kauppojen kukoistuksen </w:t>
      </w:r>
      <w:r>
        <w:t xml:space="preserve">jälkeen ulkomaiset kauppiaat ovat valmistautumassa suurimpaan notkahdukseen vuosikymmeneen. Viime lokakuusta lähtien käytössä olleet säästötoimenpiteet alkoivat jo aiheuttaa pulaa, kun </w:t>
      </w:r>
      <w:r>
        <w:rPr>
          <w:color w:val="04640D"/>
        </w:rPr>
        <w:t xml:space="preserve">Tiananmenin aukion verilöyly </w:t>
      </w:r>
      <w:r>
        <w:rPr>
          <w:color w:val="FEFB0A"/>
        </w:rPr>
        <w:t xml:space="preserve">4. kesäkuuta </w:t>
      </w:r>
      <w:r>
        <w:t xml:space="preserve">ja sitä seuranneet tapahtumat kiristivät vyötä paljon tiukemmin. </w:t>
      </w:r>
      <w:r>
        <w:rPr>
          <w:color w:val="FB5514"/>
        </w:rPr>
        <w:t xml:space="preserve">Ulkomainen lainanotto on sen jälkeen käytännössä keskeytetty</w:t>
      </w:r>
      <w:r>
        <w:t xml:space="preserve">, mikä on </w:t>
      </w:r>
      <w:r>
        <w:t xml:space="preserve">vähentänyt maksuvalmiutta ja viivästyttänyt useita hankkeita. </w:t>
      </w:r>
      <w:r>
        <w:rPr>
          <w:color w:val="E115C0"/>
        </w:rPr>
        <w:t xml:space="preserve">Lisäksi </w:t>
      </w:r>
      <w:r>
        <w:rPr>
          <w:color w:val="00587F"/>
        </w:rPr>
        <w:t xml:space="preserve">Peking </w:t>
      </w:r>
      <w:r>
        <w:rPr>
          <w:color w:val="E115C0"/>
        </w:rPr>
        <w:t xml:space="preserve">on leikannut kotimaisia lainoja ja tukia</w:t>
      </w:r>
      <w:r>
        <w:t xml:space="preserve">, minkä </w:t>
      </w:r>
      <w:r>
        <w:rPr>
          <w:color w:val="E115C0"/>
        </w:rPr>
        <w:t xml:space="preserve">vuoksi </w:t>
      </w:r>
      <w:r>
        <w:t xml:space="preserve">monet kotimaiset asiakkaat ja vientiin suuntautuneet tehtaat ovat rahapulassa. </w:t>
      </w:r>
      <w:r>
        <w:rPr>
          <w:color w:val="0BC582"/>
        </w:rPr>
        <w:t xml:space="preserve">Givaudan Far East Ltd, sveitsiläinen monialayritys, </w:t>
      </w:r>
      <w:r>
        <w:rPr>
          <w:color w:val="FEB8C8"/>
        </w:rPr>
        <w:t xml:space="preserve">joka </w:t>
      </w:r>
      <w:r>
        <w:rPr>
          <w:color w:val="0BC582"/>
        </w:rPr>
        <w:t xml:space="preserve">myy kemikaaleja shampoo- ja saippuatehtaille </w:t>
      </w:r>
      <w:r>
        <w:rPr>
          <w:color w:val="9E8317"/>
        </w:rPr>
        <w:t xml:space="preserve">Kiinassa, on </w:t>
      </w:r>
      <w:r>
        <w:t xml:space="preserve">malliesimerkki näistä vaikeuksista. Viime vuoden menoleikkaukset veivät käyttöpääomaa </w:t>
      </w:r>
      <w:r>
        <w:rPr>
          <w:color w:val="01190F"/>
        </w:rPr>
        <w:t xml:space="preserve">kiinalaisilta tehtailta</w:t>
      </w:r>
      <w:r>
        <w:t xml:space="preserve">. Vuoden </w:t>
      </w:r>
      <w:r>
        <w:rPr>
          <w:color w:val="58018B"/>
        </w:rPr>
        <w:t xml:space="preserve">1989 </w:t>
      </w:r>
      <w:r>
        <w:rPr>
          <w:color w:val="847D81"/>
        </w:rPr>
        <w:t xml:space="preserve">ensimmäisellä puoliskolla </w:t>
      </w:r>
      <w:r>
        <w:rPr>
          <w:color w:val="703B01"/>
        </w:rPr>
        <w:t xml:space="preserve">yrityksen </w:t>
      </w:r>
      <w:r>
        <w:rPr>
          <w:color w:val="B70639"/>
        </w:rPr>
        <w:t xml:space="preserve">myynti </w:t>
      </w:r>
      <w:r>
        <w:t xml:space="preserve">pysähtyi</w:t>
      </w:r>
      <w:r>
        <w:t xml:space="preserve">. </w:t>
      </w:r>
      <w:r>
        <w:rPr>
          <w:color w:val="04640D"/>
        </w:rPr>
        <w:t xml:space="preserve">Kesäkuun murhat </w:t>
      </w:r>
      <w:r>
        <w:t xml:space="preserve">pahensivat näitä ongelmia. </w:t>
      </w:r>
      <w:r>
        <w:rPr>
          <w:color w:val="118B8A"/>
        </w:rPr>
        <w:t xml:space="preserve">Givaudanin </w:t>
      </w:r>
      <w:r>
        <w:rPr>
          <w:color w:val="4AFEFA"/>
        </w:rPr>
        <w:t xml:space="preserve">Guangzhoun </w:t>
      </w:r>
      <w:r>
        <w:rPr>
          <w:color w:val="F7F1DF"/>
        </w:rPr>
        <w:t xml:space="preserve">edustusto </w:t>
      </w:r>
      <w:r>
        <w:t xml:space="preserve">ei saanut </w:t>
      </w:r>
      <w:r>
        <w:rPr>
          <w:color w:val="FCB164"/>
        </w:rPr>
        <w:t xml:space="preserve">kesäkuussa </w:t>
      </w:r>
      <w:r>
        <w:t xml:space="preserve">yhtään </w:t>
      </w:r>
      <w:r>
        <w:t xml:space="preserve">tilausta. Aluksi se selitti laskun johtuvan tilapäisestä levottomuudesta liiketoiminnassa, mutta kun </w:t>
      </w:r>
      <w:r>
        <w:rPr>
          <w:color w:val="000D2C"/>
        </w:rPr>
        <w:t xml:space="preserve">elo- </w:t>
      </w:r>
      <w:r>
        <w:rPr>
          <w:color w:val="796EE6"/>
        </w:rPr>
        <w:t xml:space="preserve">ja </w:t>
      </w:r>
      <w:r>
        <w:rPr>
          <w:color w:val="53495F"/>
        </w:rPr>
        <w:t xml:space="preserve">syyskuussa</w:t>
      </w:r>
      <w:r>
        <w:rPr>
          <w:color w:val="796EE6"/>
        </w:rPr>
        <w:t xml:space="preserve"> tilauksia ei tullut</w:t>
      </w:r>
      <w:r>
        <w:t xml:space="preserve">, </w:t>
      </w:r>
      <w:r>
        <w:rPr>
          <w:color w:val="F95475"/>
        </w:rPr>
        <w:t xml:space="preserve">johtaja Donald Lai </w:t>
      </w:r>
      <w:r>
        <w:t xml:space="preserve">vakuuttui siitä, että liiketoiminta olisi huonoa useiden kuukausien ajan. "Kesäkuun 4. päivän </w:t>
      </w:r>
      <w:r>
        <w:rPr>
          <w:color w:val="61FC03"/>
        </w:rPr>
        <w:t xml:space="preserve">jälkeen </w:t>
      </w:r>
      <w:r>
        <w:t xml:space="preserve">asiat ovat pahentuneet", </w:t>
      </w:r>
      <w:r>
        <w:rPr>
          <w:color w:val="F95475"/>
        </w:rPr>
        <w:t xml:space="preserve">Lai </w:t>
      </w:r>
      <w:r>
        <w:t xml:space="preserve">sanoo</w:t>
      </w:r>
      <w:r>
        <w:t xml:space="preserve">. Hän ennustaa, että myynti laskee 30-40 prosenttia viime vuoden 3 miljoonasta dollarista. </w:t>
      </w:r>
      <w:r>
        <w:rPr>
          <w:color w:val="5D9608"/>
        </w:rPr>
        <w:t xml:space="preserve">Kiinan säästötoimenpiteet kohdistuvat eniten </w:t>
      </w:r>
      <w:r>
        <w:t xml:space="preserve">kulutustavaroihin ja kevyeen teollisuuteen, ja </w:t>
      </w:r>
      <w:r>
        <w:rPr>
          <w:color w:val="0BC582"/>
        </w:rPr>
        <w:t xml:space="preserve">Givaudanin </w:t>
      </w:r>
      <w:r>
        <w:t xml:space="preserve">kaltaiset </w:t>
      </w:r>
      <w:r>
        <w:rPr>
          <w:color w:val="DE98FD"/>
        </w:rPr>
        <w:t xml:space="preserve">ulkomaiset yritykset, </w:t>
      </w:r>
      <w:r>
        <w:rPr>
          <w:color w:val="98A088"/>
        </w:rPr>
        <w:t xml:space="preserve">jotka </w:t>
      </w:r>
      <w:r>
        <w:rPr>
          <w:color w:val="4F584E"/>
        </w:rPr>
        <w:t xml:space="preserve">harjoittavat liiketoimintaa näillä aloilla, kärsivät </w:t>
      </w:r>
      <w:r>
        <w:t xml:space="preserve">eniten. Kaiken kaikkiaan </w:t>
      </w:r>
      <w:r>
        <w:rPr>
          <w:color w:val="248AD0"/>
        </w:rPr>
        <w:t xml:space="preserve">kaikki </w:t>
      </w:r>
      <w:r>
        <w:rPr>
          <w:color w:val="248AD0"/>
        </w:rPr>
        <w:t xml:space="preserve">ulkomailla kauppaa kä</w:t>
      </w:r>
      <w:r>
        <w:rPr>
          <w:color w:val="5C5300"/>
        </w:rPr>
        <w:t xml:space="preserve">yvät yritykset kärsivät kuitenkin </w:t>
      </w:r>
      <w:r>
        <w:t xml:space="preserve">paineesta</w:t>
      </w:r>
      <w:r>
        <w:t xml:space="preserve">. </w:t>
      </w:r>
      <w:r>
        <w:t xml:space="preserve">"Tuontikakku pienenee", sanoo </w:t>
      </w:r>
      <w:r>
        <w:rPr>
          <w:color w:val="9F6551"/>
        </w:rPr>
        <w:t xml:space="preserve">John Kamm, </w:t>
      </w:r>
      <w:r>
        <w:rPr>
          <w:color w:val="BCFEC6"/>
        </w:rPr>
        <w:t xml:space="preserve">Hongkongin</w:t>
      </w:r>
      <w:r>
        <w:rPr>
          <w:color w:val="9F6551"/>
        </w:rPr>
        <w:t xml:space="preserve"> amerikkalaisen kauppakamarin ensimmäinen varapuheenjohtaja </w:t>
      </w:r>
      <w:r>
        <w:rPr>
          <w:color w:val="9F6551"/>
        </w:rPr>
        <w:t xml:space="preserve">ja </w:t>
      </w:r>
      <w:r>
        <w:rPr>
          <w:color w:val="932C70"/>
        </w:rPr>
        <w:t xml:space="preserve">Kiinan kanssa käytävän </w:t>
      </w:r>
      <w:r>
        <w:rPr>
          <w:color w:val="9F6551"/>
        </w:rPr>
        <w:t xml:space="preserve">kaupan asiantuntija</w:t>
      </w:r>
      <w:r>
        <w:t xml:space="preserve">. "Tikapuiden alapäässä myynti voi pudota jopa 90 prosenttia joidenkin yritysten kohdalla, mutta huipulla myynti pysyy ennallaan." Viime vuosikymmenen aikana </w:t>
      </w:r>
      <w:r>
        <w:rPr>
          <w:color w:val="310106"/>
        </w:rPr>
        <w:t xml:space="preserve">Kiinan kanssa käytävä </w:t>
      </w:r>
      <w:r>
        <w:t xml:space="preserve">ulkomaankauppa </w:t>
      </w:r>
      <w:r>
        <w:t xml:space="preserve">on kehittynyt syklisesti. Edellisen kerran kauppiaat kokivat kriisin </w:t>
      </w:r>
      <w:r>
        <w:rPr>
          <w:color w:val="2B1B04"/>
        </w:rPr>
        <w:t xml:space="preserve">vuosina 1985-86, </w:t>
      </w:r>
      <w:r>
        <w:rPr>
          <w:color w:val="B5AFC4"/>
        </w:rPr>
        <w:t xml:space="preserve">jolloin </w:t>
      </w:r>
      <w:r>
        <w:rPr>
          <w:color w:val="D4C67A"/>
        </w:rPr>
        <w:t xml:space="preserve">Peking </w:t>
      </w:r>
      <w:r>
        <w:rPr>
          <w:color w:val="2B1B04"/>
        </w:rPr>
        <w:t xml:space="preserve">otti käyttöön tiukkoja toimenpiteitä tuonnin rajoittamiseksi ja valuuttakurssin säilyttämiseksi</w:t>
      </w:r>
      <w:r>
        <w:t xml:space="preserve">. </w:t>
      </w:r>
      <w:r>
        <w:t xml:space="preserve">Nykyisen kriisin odotetaan olevan paljon syvempi, sillä </w:t>
      </w:r>
      <w:r>
        <w:rPr>
          <w:color w:val="310106"/>
        </w:rPr>
        <w:t xml:space="preserve">Peking </w:t>
      </w:r>
      <w:r>
        <w:t xml:space="preserve">on ensimmäistä kertaa katkaissut tehtailta kotimaiset varat inflaation hidastamiseksi. Erityisen suuri este on se, että </w:t>
      </w:r>
      <w:r>
        <w:rPr>
          <w:color w:val="C2A393"/>
        </w:rPr>
        <w:t xml:space="preserve">ulkomaiset hallitukset ja instituutiot </w:t>
      </w:r>
      <w:r>
        <w:t xml:space="preserve">ovat </w:t>
      </w:r>
      <w:r>
        <w:rPr>
          <w:color w:val="AE7AA1"/>
        </w:rPr>
        <w:t xml:space="preserve">keskeyttäneet lainojen ja vientiluottojen myöntämisen </w:t>
      </w:r>
      <w:r>
        <w:rPr>
          <w:color w:val="04640D"/>
        </w:rPr>
        <w:t xml:space="preserve">kesäkuun verilöylyn jälkeen. "</w:t>
      </w:r>
      <w:r>
        <w:t xml:space="preserve">Uusien luottojen jäädyttäminen on suurin isku kaupalle", sanoi Raymond Wong, </w:t>
      </w:r>
      <w:r>
        <w:t xml:space="preserve">länsisaksalaisen konekauppa-alan yrityksen Mannesmann AG:n </w:t>
      </w:r>
      <w:r>
        <w:rPr>
          <w:color w:val="310106"/>
        </w:rPr>
        <w:t xml:space="preserve">Kiinan </w:t>
      </w:r>
      <w:r>
        <w:t xml:space="preserve">johtaja. </w:t>
      </w:r>
      <w:r>
        <w:t xml:space="preserve">Tuonnin kasvu hidastui edellisvuodesta </w:t>
      </w:r>
      <w:r>
        <w:t xml:space="preserve">16 prosenttiin heinäkuussa ja 7,1 prosenttiin </w:t>
      </w:r>
      <w:r>
        <w:rPr>
          <w:color w:val="0232FD"/>
        </w:rPr>
        <w:t xml:space="preserve">elokuussa, kun </w:t>
      </w:r>
      <w:r>
        <w:rPr>
          <w:color w:val="847D81"/>
        </w:rPr>
        <w:t xml:space="preserve">ensimmäisen vuosipuoliskon </w:t>
      </w:r>
      <w:r>
        <w:t xml:space="preserve">keskimääräinen kasvuvauhti oli 26 prosenttia</w:t>
      </w:r>
      <w:r>
        <w:t xml:space="preserve">. Vuoden </w:t>
      </w:r>
      <w:r>
        <w:rPr>
          <w:color w:val="BA6801"/>
        </w:rPr>
        <w:t xml:space="preserve">1989 </w:t>
      </w:r>
      <w:r>
        <w:rPr>
          <w:color w:val="6A3A35"/>
        </w:rPr>
        <w:t xml:space="preserve">kahdeksan ensimmäisen kuukauden aikana </w:t>
      </w:r>
      <w:r>
        <w:t xml:space="preserve">tuonti kasvoi 21 prosenttia </w:t>
      </w:r>
      <w:r>
        <w:rPr>
          <w:color w:val="168E5C"/>
        </w:rPr>
        <w:t xml:space="preserve">38,32 miljardiin dollariin</w:t>
      </w:r>
      <w:r>
        <w:t xml:space="preserve">, mikä on </w:t>
      </w:r>
      <w:r>
        <w:t xml:space="preserve">hieman vähemmän kuin viime vuoden 23 prosentin kasvu. Kiinan viennin tilanne on yhtä synkkä, mikä johtuu pääasiassa kotimaisista luottorajoituksista. Kiinan tullitilastojen mukaan vienti kasvoi </w:t>
      </w:r>
      <w:r>
        <w:rPr>
          <w:color w:val="6A3A35"/>
        </w:rPr>
        <w:t xml:space="preserve">kahdeksan ensimmäisen kuukauden aikana </w:t>
      </w:r>
      <w:r>
        <w:t xml:space="preserve">vain 9 prosenttia 31,48 miljardiin dollariin, kun viime vuonna kasvu oli 25 prosenttia. Kiinan maksutaseeseen kohdistuvaa uhkaa pahentaa entisestään </w:t>
      </w:r>
      <w:r>
        <w:rPr>
          <w:color w:val="16C0D0"/>
        </w:rPr>
        <w:t xml:space="preserve">sen </w:t>
      </w:r>
      <w:r>
        <w:rPr>
          <w:color w:val="C62100"/>
        </w:rPr>
        <w:t xml:space="preserve">valuuttavarantojen </w:t>
      </w:r>
      <w:r>
        <w:t xml:space="preserve">pieneneminen </w:t>
      </w:r>
      <w:r>
        <w:rPr>
          <w:color w:val="C62100"/>
        </w:rPr>
        <w:t xml:space="preserve">kultareserviä lukuun ottamatta</w:t>
      </w:r>
      <w:r>
        <w:t xml:space="preserve">. </w:t>
      </w:r>
      <w:r>
        <w:rPr>
          <w:color w:val="014347"/>
        </w:rPr>
        <w:t xml:space="preserve">Varannot </w:t>
      </w:r>
      <w:r>
        <w:rPr>
          <w:color w:val="233809"/>
        </w:rPr>
        <w:t xml:space="preserve">laskivat ensimmäistä kertaa vuosiin, huhtikuun 19 miljardista dollarista 14 miljardiin dollariin </w:t>
      </w:r>
      <w:r>
        <w:rPr>
          <w:color w:val="42083B"/>
        </w:rPr>
        <w:t xml:space="preserve">kesäkuussa</w:t>
      </w:r>
      <w:r>
        <w:t xml:space="preserve">. </w:t>
      </w:r>
      <w:r>
        <w:rPr>
          <w:color w:val="233809"/>
        </w:rPr>
        <w:t xml:space="preserve">Tämä suuntaus </w:t>
      </w:r>
      <w:r>
        <w:t xml:space="preserve">on saanut </w:t>
      </w:r>
      <w:r>
        <w:rPr>
          <w:color w:val="310106"/>
        </w:rPr>
        <w:t xml:space="preserve">Pekingin tehostamaan </w:t>
      </w:r>
      <w:r>
        <w:t xml:space="preserve">toimia tuonnin rajoittamiseksi. </w:t>
      </w:r>
      <w:r>
        <w:rPr>
          <w:color w:val="310106"/>
        </w:rPr>
        <w:t xml:space="preserve">Kiinan </w:t>
      </w:r>
      <w:r>
        <w:t xml:space="preserve">johtajat </w:t>
      </w:r>
      <w:r>
        <w:t xml:space="preserve">ovat viime viikkoina keskittäneet uudelleen villan ja monien kemiallisten tuotteiden ja hyödykkeiden kaupan. </w:t>
      </w:r>
      <w:r>
        <w:rPr>
          <w:color w:val="82785D"/>
        </w:rPr>
        <w:t xml:space="preserve">Viime kuussa </w:t>
      </w:r>
      <w:r>
        <w:t xml:space="preserve">ulkomaankauppaministeriö perusti </w:t>
      </w:r>
      <w:r>
        <w:t xml:space="preserve">erityistoimiston valvomaan tuonti- ja vientilupien myöntämistä. </w:t>
      </w:r>
      <w:r>
        <w:rPr>
          <w:color w:val="310106"/>
        </w:rPr>
        <w:t xml:space="preserve">Pekingin </w:t>
      </w:r>
      <w:r>
        <w:t xml:space="preserve">ajoittainen </w:t>
      </w:r>
      <w:r>
        <w:t xml:space="preserve">tuonnin </w:t>
      </w:r>
      <w:r>
        <w:t xml:space="preserve">rajoittaminen </w:t>
      </w:r>
      <w:r>
        <w:t xml:space="preserve">on opettanut </w:t>
      </w:r>
      <w:r>
        <w:rPr>
          <w:color w:val="023087"/>
        </w:rPr>
        <w:t xml:space="preserve">monille kauppayhtiöille, että </w:t>
      </w:r>
      <w:r>
        <w:t xml:space="preserve">paras tapa selviytyä pulasta on auttaa </w:t>
      </w:r>
      <w:r>
        <w:rPr>
          <w:color w:val="310106"/>
        </w:rPr>
        <w:t xml:space="preserve">Kiinaa </w:t>
      </w:r>
      <w:r>
        <w:t xml:space="preserve">viennissä. Esimerkiksi </w:t>
      </w:r>
      <w:r>
        <w:rPr>
          <w:color w:val="B7DAD2"/>
        </w:rPr>
        <w:t xml:space="preserve">Nissho Iwai Corp, yksi Japanin suurimmista kauppayhtiöistä</w:t>
      </w:r>
      <w:r>
        <w:rPr>
          <w:color w:val="196956"/>
        </w:rPr>
        <w:t xml:space="preserve">, ostaa nyt </w:t>
      </w:r>
      <w:r>
        <w:rPr>
          <w:color w:val="8C41BB"/>
        </w:rPr>
        <w:t xml:space="preserve">Kiinasta</w:t>
      </w:r>
      <w:r>
        <w:rPr>
          <w:color w:val="196956"/>
        </w:rPr>
        <w:t xml:space="preserve"> kaksi kertaa enemmän tavaroita </w:t>
      </w:r>
      <w:r>
        <w:rPr>
          <w:color w:val="196956"/>
        </w:rPr>
        <w:t xml:space="preserve">kuin se </w:t>
      </w:r>
      <w:r>
        <w:rPr>
          <w:color w:val="196956"/>
        </w:rPr>
        <w:t xml:space="preserve">vie </w:t>
      </w:r>
      <w:r>
        <w:rPr>
          <w:color w:val="8C41BB"/>
        </w:rPr>
        <w:t xml:space="preserve">maahan</w:t>
      </w:r>
      <w:r>
        <w:t xml:space="preserve">. Kolme vuotta sitten suhde oli päinvastainen. </w:t>
      </w:r>
      <w:r>
        <w:rPr>
          <w:color w:val="196956"/>
        </w:rPr>
        <w:t xml:space="preserve">Tämä strategia </w:t>
      </w:r>
      <w:r>
        <w:t xml:space="preserve">ei kuitenkaan auta tällä kertaa paljon. "</w:t>
      </w:r>
      <w:r>
        <w:t xml:space="preserve">Tuonti- ja vientisektorit näyttävät yhtä huonoilta", sanoo </w:t>
      </w:r>
      <w:r>
        <w:rPr>
          <w:color w:val="2B2D32"/>
        </w:rPr>
        <w:t xml:space="preserve">Nissho Iwain </w:t>
      </w:r>
      <w:r>
        <w:rPr>
          <w:color w:val="94C661"/>
        </w:rPr>
        <w:t xml:space="preserve">Guangzhoun </w:t>
      </w:r>
      <w:r>
        <w:rPr>
          <w:color w:val="ECEDFE"/>
        </w:rPr>
        <w:t xml:space="preserve">toimiston pääjohtaja Masahiko Kitamura</w:t>
      </w:r>
      <w:r>
        <w:t xml:space="preserve">. </w:t>
      </w:r>
      <w:r>
        <w:t xml:space="preserve">Hän odottaa </w:t>
      </w:r>
      <w:r>
        <w:rPr>
          <w:color w:val="F8907D"/>
        </w:rPr>
        <w:t xml:space="preserve">yrityksen</w:t>
      </w:r>
      <w:r>
        <w:t xml:space="preserve"> liiketoiminnan </w:t>
      </w:r>
      <w:r>
        <w:t xml:space="preserve">laskevan jopa 40 prosenttia tänä vuonna. </w:t>
      </w:r>
      <w:r>
        <w:rPr>
          <w:color w:val="61FC03"/>
        </w:rPr>
        <w:t xml:space="preserve">4. kesäkuuta jälkeen </w:t>
      </w:r>
      <w:r>
        <w:t xml:space="preserve">kauppatilanne näytti hetken aikaa pysyvän melko suotuisana. </w:t>
      </w:r>
      <w:r>
        <w:rPr>
          <w:color w:val="895E6B"/>
        </w:rPr>
        <w:t xml:space="preserve">Monet </w:t>
      </w:r>
      <w:r>
        <w:rPr>
          <w:color w:val="788E95"/>
        </w:rPr>
        <w:t xml:space="preserve">Hongkongin </w:t>
      </w:r>
      <w:r>
        <w:rPr>
          <w:color w:val="895E6B"/>
        </w:rPr>
        <w:t xml:space="preserve">ulkomaankauppatoimistot saivat </w:t>
      </w:r>
      <w:r>
        <w:rPr>
          <w:color w:val="FB6AB8"/>
        </w:rPr>
        <w:t xml:space="preserve">kiinalaisilta kauppavirkailijoilta </w:t>
      </w:r>
      <w:r>
        <w:t xml:space="preserve">sähkeitä ja puhelinsoittoja, joissa </w:t>
      </w:r>
      <w:r>
        <w:rPr>
          <w:color w:val="DB1474"/>
        </w:rPr>
        <w:t xml:space="preserve">heitä </w:t>
      </w:r>
      <w:r>
        <w:rPr>
          <w:color w:val="576094"/>
        </w:rPr>
        <w:t xml:space="preserve">kehotettiin </w:t>
      </w:r>
      <w:r>
        <w:rPr>
          <w:color w:val="FB6AB8"/>
        </w:rPr>
        <w:t xml:space="preserve">olemaan </w:t>
      </w:r>
      <w:r>
        <w:rPr>
          <w:color w:val="860E04"/>
        </w:rPr>
        <w:t xml:space="preserve">katkaisematta suhteita</w:t>
      </w:r>
      <w:r>
        <w:t xml:space="preserve">. Jopa </w:t>
      </w:r>
      <w:r>
        <w:rPr>
          <w:color w:val="FBC206"/>
        </w:rPr>
        <w:t xml:space="preserve">Kiinan keskuspankki, </w:t>
      </w:r>
      <w:r>
        <w:rPr>
          <w:color w:val="6EAB9B"/>
        </w:rPr>
        <w:t xml:space="preserve">jolla </w:t>
      </w:r>
      <w:r>
        <w:rPr>
          <w:color w:val="F2CDFE"/>
        </w:rPr>
        <w:t xml:space="preserve">remburssien </w:t>
      </w:r>
      <w:r>
        <w:rPr>
          <w:color w:val="FBC206"/>
        </w:rPr>
        <w:t xml:space="preserve">käsittely kesti yleensä </w:t>
      </w:r>
      <w:r>
        <w:rPr>
          <w:color w:val="FBC206"/>
        </w:rPr>
        <w:t xml:space="preserve">kaksi viikkoa</w:t>
      </w:r>
      <w:r>
        <w:t xml:space="preserve">, </w:t>
      </w:r>
      <w:r>
        <w:t xml:space="preserve">käsitteli niitä ennätysnopeasti hälventääkseen huhuja </w:t>
      </w:r>
      <w:r>
        <w:rPr>
          <w:color w:val="FBC206"/>
        </w:rPr>
        <w:t xml:space="preserve">pankin </w:t>
      </w:r>
      <w:r>
        <w:t xml:space="preserve">taloudellisesta terveydestä. Mutta kun </w:t>
      </w:r>
      <w:r>
        <w:rPr>
          <w:color w:val="760035"/>
        </w:rPr>
        <w:t xml:space="preserve">ulkomaiset kauppiaat </w:t>
      </w:r>
      <w:r>
        <w:t xml:space="preserve">yrittivät käydä kauppaa, he huomasivat, että kiinalaisten kauppavirkailijoiden innokkuudella pyrittiin vain hämärtämään tilannetta. Ulkomaisten lainojen keskeyttäminen on heikentänyt </w:t>
      </w:r>
      <w:r>
        <w:rPr>
          <w:color w:val="647A41"/>
        </w:rPr>
        <w:t xml:space="preserve">Kiinan valtion omistamien kauppayhtiöiden </w:t>
      </w:r>
      <w:r>
        <w:t xml:space="preserve">ostovoimaa, sillä ne </w:t>
      </w:r>
      <w:r>
        <w:rPr>
          <w:color w:val="496E76"/>
        </w:rPr>
        <w:t xml:space="preserve">ovat </w:t>
      </w:r>
      <w:r>
        <w:rPr>
          <w:color w:val="E3F894"/>
        </w:rPr>
        <w:t xml:space="preserve">maan</w:t>
      </w:r>
      <w:r>
        <w:rPr>
          <w:color w:val="647A41"/>
        </w:rPr>
        <w:t xml:space="preserve"> suurimpia maahantuojia</w:t>
      </w:r>
      <w:r>
        <w:t xml:space="preserve">. Ulkomaisten kauppiaiden mukaan liiketoiminta ei ole parempaa alue- tai kuntatasolla. </w:t>
      </w:r>
      <w:r>
        <w:rPr>
          <w:color w:val="F9D7CD"/>
        </w:rPr>
        <w:t xml:space="preserve">Shanghai Investment &amp; Trust Co, joka tunnetaan nimellä Sitco, on kaupungin </w:t>
      </w:r>
      <w:r>
        <w:t xml:space="preserve">tärkein ulkomaankaupan rahoittaja. </w:t>
      </w:r>
      <w:r>
        <w:rPr>
          <w:color w:val="876128"/>
        </w:rPr>
        <w:t xml:space="preserve">Sitco </w:t>
      </w:r>
      <w:r>
        <w:rPr>
          <w:color w:val="A1A711"/>
        </w:rPr>
        <w:t xml:space="preserve">hankki aiemmin varoja Japanin joukkovelkakirjamarkkinoilta, </w:t>
      </w:r>
      <w:r>
        <w:t xml:space="preserve">mutta se </w:t>
      </w:r>
      <w:r>
        <w:t xml:space="preserve">ei voi enää tehdä </w:t>
      </w:r>
      <w:r>
        <w:rPr>
          <w:color w:val="A1A711"/>
        </w:rPr>
        <w:t xml:space="preserve">niin. </w:t>
      </w:r>
      <w:r>
        <w:t xml:space="preserve">Ulkomaisten kauppiaiden mukaan </w:t>
      </w:r>
      <w:r>
        <w:rPr>
          <w:color w:val="F9D7CD"/>
        </w:rPr>
        <w:t xml:space="preserve">yhtiöllä on pulaa </w:t>
      </w:r>
      <w:r>
        <w:t xml:space="preserve">käteisestä. "Sillä on </w:t>
      </w:r>
      <w:r>
        <w:t xml:space="preserve">vaikeuksia maksaa </w:t>
      </w:r>
      <w:r>
        <w:t xml:space="preserve">ulkomaisia velkojaan", sanoo </w:t>
      </w:r>
      <w:r>
        <w:rPr>
          <w:color w:val="01FB92"/>
        </w:rPr>
        <w:t xml:space="preserve">eräs </w:t>
      </w:r>
      <w:r>
        <w:rPr>
          <w:color w:val="BE8485"/>
        </w:rPr>
        <w:t xml:space="preserve">Sitcon liiketoim</w:t>
      </w:r>
      <w:r>
        <w:rPr>
          <w:color w:val="01FB92"/>
        </w:rPr>
        <w:t xml:space="preserve">intaa </w:t>
      </w:r>
      <w:r>
        <w:rPr>
          <w:color w:val="FD0F31"/>
        </w:rPr>
        <w:t xml:space="preserve">tunteva </w:t>
      </w:r>
      <w:r>
        <w:rPr>
          <w:color w:val="01FB92"/>
        </w:rPr>
        <w:t xml:space="preserve">hongkongilainen johtaja</w:t>
      </w:r>
      <w:r>
        <w:t xml:space="preserve">. "Miten se voi saada varoja ostoja varten?" Ulkomaisten kauppiaiden mukaan monet suuret kiinalaiset infrastruktuurihankkeet on peruttu tai lykätty kotimaisia ja ulkomaisia lainoja koskevien rajoitusten vuoksi. </w:t>
      </w:r>
      <w:r>
        <w:rPr>
          <w:color w:val="C660FB"/>
        </w:rPr>
        <w:t xml:space="preserve">Koneiden myyntiin erikoistunut </w:t>
      </w:r>
      <w:r>
        <w:rPr>
          <w:color w:val="C660FB"/>
        </w:rPr>
        <w:t xml:space="preserve">kokenut kauppias Albert Lee </w:t>
      </w:r>
      <w:r>
        <w:t xml:space="preserve">arvioi, että jopa 70 prosenttia </w:t>
      </w:r>
      <w:r>
        <w:rPr>
          <w:color w:val="D48958"/>
        </w:rPr>
        <w:t xml:space="preserve">hankkeista, jotka aiemmin </w:t>
      </w:r>
      <w:r>
        <w:rPr>
          <w:color w:val="05AEE8"/>
        </w:rPr>
        <w:t xml:space="preserve">oli </w:t>
      </w:r>
      <w:r>
        <w:rPr>
          <w:color w:val="D48958"/>
        </w:rPr>
        <w:t xml:space="preserve">hyväksytty, </w:t>
      </w:r>
      <w:r>
        <w:t xml:space="preserve">on peruttu viime kuukausina</w:t>
      </w:r>
      <w:r>
        <w:t xml:space="preserve">. </w:t>
      </w:r>
      <w:r>
        <w:t xml:space="preserve">"</w:t>
      </w:r>
      <w:r>
        <w:rPr>
          <w:color w:val="C3C1BE"/>
        </w:rPr>
        <w:t xml:space="preserve">Uusia hankkeita ei ole juuri lainkaan, </w:t>
      </w:r>
      <w:r>
        <w:t xml:space="preserve">ja </w:t>
      </w:r>
      <w:r>
        <w:rPr>
          <w:color w:val="C3C1BE"/>
        </w:rPr>
        <w:t xml:space="preserve">se </w:t>
      </w:r>
      <w:r>
        <w:t xml:space="preserve">tarkoittaa, että emme saa uutta liiketoimintaa", hän sanoo. Vaikka uusi lainananto jatkuisi, valuuttaa on silti vaikea saada, sillä </w:t>
      </w:r>
      <w:r>
        <w:rPr>
          <w:color w:val="310106"/>
        </w:rPr>
        <w:t xml:space="preserve">Peking </w:t>
      </w:r>
      <w:r>
        <w:t xml:space="preserve">yrittää todennäköisesti hillitä </w:t>
      </w:r>
      <w:r>
        <w:rPr>
          <w:color w:val="9F98F8"/>
        </w:rPr>
        <w:t xml:space="preserve">ulkomaista lainanottoa, joka </w:t>
      </w:r>
      <w:r>
        <w:rPr>
          <w:color w:val="1167D9"/>
        </w:rPr>
        <w:t xml:space="preserve">on </w:t>
      </w:r>
      <w:r>
        <w:rPr>
          <w:color w:val="9F98F8"/>
        </w:rPr>
        <w:t xml:space="preserve">kasvanut 30-40 prosenttia viimeisten viiden vuoden aikana</w:t>
      </w:r>
      <w:r>
        <w:t xml:space="preserve">. </w:t>
      </w:r>
      <w:r>
        <w:rPr>
          <w:color w:val="D19012"/>
        </w:rPr>
        <w:t xml:space="preserve">Ulkomaiset lainanantajat </w:t>
      </w:r>
      <w:r>
        <w:t xml:space="preserve">ovat todennäköisesti varovaisempia uusien lainojen myöntämisessä, sillä monet lainat erääntyvät seuraavien kahden-viiden vuoden aikana, ja </w:t>
      </w:r>
      <w:r>
        <w:rPr>
          <w:color w:val="310106"/>
        </w:rPr>
        <w:t xml:space="preserve">Kiinaan on tulossa </w:t>
      </w:r>
      <w:r>
        <w:t xml:space="preserve">suuri maksukausi. Toinen syy kaupan ongelmien voimakkuuteen on se, että </w:t>
      </w:r>
      <w:r>
        <w:rPr>
          <w:color w:val="310106"/>
        </w:rPr>
        <w:t xml:space="preserve">Peking </w:t>
      </w:r>
      <w:r>
        <w:t xml:space="preserve">on laajentanut nykyiset tuontirajoitukset koskemaan </w:t>
      </w:r>
      <w:r>
        <w:rPr>
          <w:color w:val="B7D802"/>
        </w:rPr>
        <w:t xml:space="preserve">terästä, kemiallisia lannoitteita ja muoveja </w:t>
      </w:r>
      <w:r>
        <w:t xml:space="preserve">tavanomaisten kulutustavaroiden lisäksi</w:t>
      </w:r>
      <w:r>
        <w:t xml:space="preserve">. </w:t>
      </w:r>
      <w:r>
        <w:rPr>
          <w:color w:val="B7D802"/>
        </w:rPr>
        <w:t xml:space="preserve">Ne </w:t>
      </w:r>
      <w:r>
        <w:t xml:space="preserve">kuuluivat </w:t>
      </w:r>
      <w:r>
        <w:rPr>
          <w:color w:val="310106"/>
        </w:rPr>
        <w:t xml:space="preserve">maan </w:t>
      </w:r>
      <w:r>
        <w:t xml:space="preserve">tärkeimpiin tuontituotteisiin, </w:t>
      </w:r>
      <w:r>
        <w:t xml:space="preserve">erityisesti </w:t>
      </w:r>
      <w:r>
        <w:rPr>
          <w:color w:val="826392"/>
        </w:rPr>
        <w:t xml:space="preserve">viime vuonna, </w:t>
      </w:r>
      <w:r>
        <w:rPr>
          <w:color w:val="826392"/>
        </w:rPr>
        <w:t xml:space="preserve">jolloin </w:t>
      </w:r>
      <w:r>
        <w:rPr>
          <w:color w:val="B29869"/>
        </w:rPr>
        <w:t xml:space="preserve">puutteet </w:t>
      </w:r>
      <w:r>
        <w:rPr>
          <w:color w:val="1D0051"/>
        </w:rPr>
        <w:t xml:space="preserve">pakottivat </w:t>
      </w:r>
      <w:r>
        <w:rPr>
          <w:color w:val="8BE7FC"/>
        </w:rPr>
        <w:t xml:space="preserve">monet kauppiaat </w:t>
      </w:r>
      <w:r>
        <w:rPr>
          <w:color w:val="B29869"/>
        </w:rPr>
        <w:t xml:space="preserve">ostamaan paljon ja maksamaan kalliisti</w:t>
      </w:r>
      <w:r>
        <w:t xml:space="preserve">. </w:t>
      </w:r>
      <w:r>
        <w:rPr>
          <w:color w:val="76E0C1"/>
        </w:rPr>
        <w:t xml:space="preserve">Pula </w:t>
      </w:r>
      <w:r>
        <w:t xml:space="preserve">on kuitenkin johtanut myös hillittömään keinotteluun ja hintojen nousuun. Keinottelun hillitsemiseksi </w:t>
      </w:r>
      <w:r>
        <w:rPr>
          <w:color w:val="310106"/>
        </w:rPr>
        <w:t xml:space="preserve">Peking </w:t>
      </w:r>
      <w:r>
        <w:t xml:space="preserve">otti käyttöön </w:t>
      </w:r>
      <w:r>
        <w:rPr>
          <w:color w:val="BACFA7"/>
        </w:rPr>
        <w:t xml:space="preserve">hintakatot, </w:t>
      </w:r>
      <w:r>
        <w:rPr>
          <w:color w:val="11BA09"/>
        </w:rPr>
        <w:t xml:space="preserve">jotka tulivat </w:t>
      </w:r>
      <w:r>
        <w:rPr>
          <w:color w:val="BACFA7"/>
        </w:rPr>
        <w:t xml:space="preserve">voimaan </w:t>
      </w:r>
      <w:r>
        <w:rPr>
          <w:color w:val="462C36"/>
        </w:rPr>
        <w:t xml:space="preserve">vuoden aikana</w:t>
      </w:r>
      <w:r>
        <w:t xml:space="preserve">. </w:t>
      </w:r>
      <w:r>
        <w:rPr>
          <w:color w:val="65407D"/>
        </w:rPr>
        <w:t xml:space="preserve">Kauppiaat</w:t>
      </w:r>
      <w:r>
        <w:rPr>
          <w:color w:val="491803"/>
        </w:rPr>
        <w:t xml:space="preserve">, jotka </w:t>
      </w:r>
      <w:r>
        <w:rPr>
          <w:color w:val="65407D"/>
        </w:rPr>
        <w:t xml:space="preserve">ostivat </w:t>
      </w:r>
      <w:r>
        <w:rPr>
          <w:color w:val="F5D2A8"/>
        </w:rPr>
        <w:t xml:space="preserve">tavaroita </w:t>
      </w:r>
      <w:r>
        <w:rPr>
          <w:color w:val="03422C"/>
        </w:rPr>
        <w:t xml:space="preserve">ylärajan </w:t>
      </w:r>
      <w:r>
        <w:rPr>
          <w:color w:val="65407D"/>
        </w:rPr>
        <w:t xml:space="preserve">ylittävillä hinnoilla, </w:t>
      </w:r>
      <w:r>
        <w:t xml:space="preserve">eivät halunneet myydä niitä tappiolla ja pitivät varastojaan. Tästä johtuva varastojen kasaantuminen aiheutti markkinoiden laskun. </w:t>
      </w:r>
      <w:r>
        <w:rPr>
          <w:color w:val="310106"/>
        </w:rPr>
        <w:t xml:space="preserve">Peking </w:t>
      </w:r>
      <w:r>
        <w:t xml:space="preserve">ei kuitenkaan voi vähentää niinkin tärkeiden hyödykkeiden kuin mineraalien tuontia liian kauan vahingoittamatta </w:t>
      </w:r>
      <w:r>
        <w:rPr>
          <w:color w:val="310106"/>
        </w:rPr>
        <w:t xml:space="preserve">maan vientiä</w:t>
      </w:r>
      <w:r>
        <w:t xml:space="preserve">. </w:t>
      </w:r>
      <w:r>
        <w:rPr>
          <w:color w:val="932C70"/>
        </w:rPr>
        <w:t xml:space="preserve">Kiinan kanssa käytävän </w:t>
      </w:r>
      <w:r>
        <w:rPr>
          <w:color w:val="9F6551"/>
        </w:rPr>
        <w:t xml:space="preserve">kaupan asiantuntija Kamm </w:t>
      </w:r>
      <w:r>
        <w:t xml:space="preserve">arvioi, että jopa 50 prosenttia Guangdongin maakunnasta viedyistä tuotteista on valmistettu jalostetuista mineraaleista.</w:t>
      </w:r>
    </w:p>
    <w:p>
      <w:r>
        <w:rPr>
          <w:b/>
        </w:rPr>
        <w:t xml:space="preserve">Asiakirjan numero 1172</w:t>
      </w:r>
    </w:p>
    <w:p>
      <w:r>
        <w:rPr>
          <w:b/>
        </w:rPr>
        <w:t xml:space="preserve">Asiakirjan tunniste: wsj1470-001</w:t>
      </w:r>
    </w:p>
    <w:p>
      <w:r>
        <w:rPr>
          <w:color w:val="04640D"/>
        </w:rPr>
        <w:t xml:space="preserve">Öljyvahinkotapaus </w:t>
      </w:r>
      <w:r>
        <w:t xml:space="preserve">osoittaa </w:t>
      </w:r>
      <w:r>
        <w:rPr>
          <w:color w:val="FEFB0A"/>
        </w:rPr>
        <w:t xml:space="preserve">vastuurahaston </w:t>
      </w:r>
      <w:r>
        <w:t xml:space="preserve">puutteet </w:t>
      </w:r>
      <w:r>
        <w:rPr>
          <w:color w:val="310106"/>
        </w:rPr>
        <w:t xml:space="preserve">Ratkaisematon, </w:t>
      </w:r>
      <w:r>
        <w:rPr>
          <w:color w:val="04640D"/>
        </w:rPr>
        <w:t xml:space="preserve">Alaskan öljyvahingosta </w:t>
      </w:r>
      <w:r>
        <w:rPr>
          <w:color w:val="310106"/>
        </w:rPr>
        <w:t xml:space="preserve">alkunsa saanut </w:t>
      </w:r>
      <w:r>
        <w:rPr>
          <w:color w:val="310106"/>
        </w:rPr>
        <w:t xml:space="preserve">kaksi vuotta vanha oikeusjuttu on </w:t>
      </w:r>
      <w:r>
        <w:t xml:space="preserve">auttanut vauhdittamaan kampanjaa liittovaltion tiukempien lakien puolesta </w:t>
      </w:r>
      <w:r>
        <w:rPr>
          <w:color w:val="E115C0"/>
        </w:rPr>
        <w:t xml:space="preserve">tällaisten onnettomuuksien uhrien </w:t>
      </w:r>
      <w:r>
        <w:t xml:space="preserve">suojelemiseksi</w:t>
      </w:r>
      <w:r>
        <w:t xml:space="preserve">. </w:t>
      </w:r>
      <w:r>
        <w:t xml:space="preserve">Ryhmäkanne korostaa </w:t>
      </w:r>
      <w:r>
        <w:rPr>
          <w:color w:val="00587F"/>
        </w:rPr>
        <w:t xml:space="preserve">Trans-Alaska Pipeline </w:t>
      </w:r>
      <w:r>
        <w:rPr>
          <w:color w:val="FEFB0A"/>
        </w:rPr>
        <w:t xml:space="preserve">-vastuurahaston (</w:t>
      </w:r>
      <w:r>
        <w:rPr>
          <w:color w:val="00587F"/>
        </w:rPr>
        <w:t xml:space="preserve">Trans-Alaska Pipeline </w:t>
      </w:r>
      <w:r>
        <w:rPr>
          <w:color w:val="FEFB0A"/>
        </w:rPr>
        <w:t xml:space="preserve">Liability Fund</w:t>
      </w:r>
      <w:r>
        <w:t xml:space="preserve">) väärinkäytöksiä</w:t>
      </w:r>
      <w:r>
        <w:rPr>
          <w:color w:val="FEFB0A"/>
        </w:rPr>
        <w:t xml:space="preserve">, sillä </w:t>
      </w:r>
      <w:r>
        <w:rPr>
          <w:color w:val="0BC582"/>
        </w:rPr>
        <w:t xml:space="preserve">se </w:t>
      </w:r>
      <w:r>
        <w:rPr>
          <w:color w:val="FEFB0A"/>
        </w:rPr>
        <w:t xml:space="preserve">saa rahaa </w:t>
      </w:r>
      <w:r>
        <w:rPr>
          <w:color w:val="00587F"/>
        </w:rPr>
        <w:t xml:space="preserve">putkea </w:t>
      </w:r>
      <w:r>
        <w:rPr>
          <w:color w:val="FEFB0A"/>
        </w:rPr>
        <w:t xml:space="preserve">käyttäviltä öljy-yhtiöiltä </w:t>
      </w:r>
      <w:r>
        <w:rPr>
          <w:color w:val="FEFB0A"/>
        </w:rPr>
        <w:t xml:space="preserve">ja maksaa korvauksia öljyvahingoista kärsineille</w:t>
      </w:r>
      <w:r>
        <w:t xml:space="preserve">. 2. heinäkuuta 1987 </w:t>
      </w:r>
      <w:r>
        <w:rPr>
          <w:color w:val="FEB8C8"/>
        </w:rPr>
        <w:t xml:space="preserve">säiliöalus S.S. Glacier Bay </w:t>
      </w:r>
      <w:r>
        <w:t xml:space="preserve">törmäsi </w:t>
      </w:r>
      <w:r>
        <w:rPr>
          <w:color w:val="9E8317"/>
        </w:rPr>
        <w:t xml:space="preserve">kallioon </w:t>
      </w:r>
      <w:r>
        <w:t xml:space="preserve">ja </w:t>
      </w:r>
      <w:r>
        <w:t xml:space="preserve">valutti lähes 150 000 gallonaa öljyä </w:t>
      </w:r>
      <w:r>
        <w:t xml:space="preserve">Cook Inletiin. </w:t>
      </w:r>
      <w:r>
        <w:t xml:space="preserve">Kaupalliset kalastajat ja kalanjalostajat nostivat kanteen liittovaltion tuomioistuimessa </w:t>
      </w:r>
      <w:r>
        <w:rPr>
          <w:color w:val="01190F"/>
        </w:rPr>
        <w:t xml:space="preserve">ja esittivät </w:t>
      </w:r>
      <w:r>
        <w:rPr>
          <w:color w:val="01190F"/>
        </w:rPr>
        <w:t xml:space="preserve">yli 104,8 miljoonan dollarin </w:t>
      </w:r>
      <w:r>
        <w:rPr>
          <w:color w:val="847D81"/>
        </w:rPr>
        <w:t xml:space="preserve">korvausvaatimukset</w:t>
      </w:r>
      <w:r>
        <w:t xml:space="preserve">. </w:t>
      </w:r>
      <w:r>
        <w:t xml:space="preserve">Vastaajiin kuuluvat British Petroleum America, </w:t>
      </w:r>
      <w:r>
        <w:rPr>
          <w:color w:val="58018B"/>
        </w:rPr>
        <w:t xml:space="preserve">Trinidad Corp. </w:t>
      </w:r>
      <w:r>
        <w:rPr>
          <w:color w:val="58018B"/>
        </w:rPr>
        <w:t xml:space="preserve">joka on </w:t>
      </w:r>
      <w:r>
        <w:t xml:space="preserve">laivayhtiö, ja </w:t>
      </w:r>
      <w:r>
        <w:rPr>
          <w:color w:val="00587F"/>
        </w:rPr>
        <w:t xml:space="preserve">Pipeline </w:t>
      </w:r>
      <w:r>
        <w:rPr>
          <w:color w:val="FEFB0A"/>
        </w:rPr>
        <w:t xml:space="preserve">Liability Fund</w:t>
      </w:r>
      <w:r>
        <w:t xml:space="preserve">. </w:t>
      </w:r>
      <w:r>
        <w:rPr>
          <w:color w:val="FEFB0A"/>
        </w:rPr>
        <w:t xml:space="preserve">Rahasto </w:t>
      </w:r>
      <w:r>
        <w:t xml:space="preserve">perustettiin </w:t>
      </w:r>
      <w:r>
        <w:rPr>
          <w:color w:val="703B01"/>
        </w:rPr>
        <w:t xml:space="preserve">Trans-Alaska Pipeline </w:t>
      </w:r>
      <w:r>
        <w:rPr>
          <w:color w:val="B70639"/>
        </w:rPr>
        <w:t xml:space="preserve">Act -lailla</w:t>
      </w:r>
      <w:r>
        <w:rPr>
          <w:color w:val="F7F1DF"/>
        </w:rPr>
        <w:t xml:space="preserve">, jonka </w:t>
      </w:r>
      <w:r>
        <w:rPr>
          <w:color w:val="B70639"/>
        </w:rPr>
        <w:t xml:space="preserve">mukaan </w:t>
      </w:r>
      <w:r>
        <w:rPr>
          <w:color w:val="118B8A"/>
        </w:rPr>
        <w:t xml:space="preserve">öljyvahingon </w:t>
      </w:r>
      <w:r>
        <w:rPr>
          <w:color w:val="4AFEFA"/>
        </w:rPr>
        <w:t xml:space="preserve">kohteeksi joutuneen </w:t>
      </w:r>
      <w:r>
        <w:rPr>
          <w:color w:val="118B8A"/>
        </w:rPr>
        <w:t xml:space="preserve">aluksen omistaja tai operaattori on velvollinen </w:t>
      </w:r>
      <w:r>
        <w:rPr>
          <w:color w:val="B70639"/>
        </w:rPr>
        <w:t xml:space="preserve">maksamaan ensimmäiset 14 miljoonan dollarin vahingonkorvaukset</w:t>
      </w:r>
      <w:r>
        <w:t xml:space="preserve">. </w:t>
      </w:r>
      <w:r>
        <w:rPr>
          <w:color w:val="FEFB0A"/>
        </w:rPr>
        <w:t xml:space="preserve">Rahaston </w:t>
      </w:r>
      <w:r>
        <w:t xml:space="preserve">on maksettava enintään 86 miljoonaa dollaria lisää. </w:t>
      </w:r>
      <w:r>
        <w:rPr>
          <w:color w:val="FEFB0A"/>
        </w:rPr>
        <w:t xml:space="preserve">Rahaston </w:t>
      </w:r>
      <w:r>
        <w:t xml:space="preserve">tehtävänä on </w:t>
      </w:r>
      <w:r>
        <w:t xml:space="preserve">tarjota nopeaa ja riittävää apua. </w:t>
      </w:r>
      <w:r>
        <w:rPr>
          <w:color w:val="310106"/>
        </w:rPr>
        <w:t xml:space="preserve">Glacier Bayn tapaus, joka oli </w:t>
      </w:r>
      <w:r>
        <w:rPr>
          <w:color w:val="FCB164"/>
        </w:rPr>
        <w:t xml:space="preserve">rahaston </w:t>
      </w:r>
      <w:r>
        <w:rPr>
          <w:color w:val="310106"/>
        </w:rPr>
        <w:t xml:space="preserve">ensimmäinen testi, </w:t>
      </w:r>
      <w:r>
        <w:t xml:space="preserve">osoittaa kuitenkin, miten helposti </w:t>
      </w:r>
      <w:r>
        <w:rPr>
          <w:color w:val="FEFB0A"/>
        </w:rPr>
        <w:t xml:space="preserve">rahasto voidaan </w:t>
      </w:r>
      <w:r>
        <w:t xml:space="preserve">heikentää. </w:t>
      </w:r>
      <w:r>
        <w:rPr>
          <w:color w:val="58018B"/>
        </w:rPr>
        <w:t xml:space="preserve">Trinidad Corp. </w:t>
      </w:r>
      <w:r>
        <w:t xml:space="preserve">kiistää vastuun. Se väittää, että rannikkovartiosto </w:t>
      </w:r>
      <w:r>
        <w:t xml:space="preserve">ei kartoittanut </w:t>
      </w:r>
      <w:r>
        <w:rPr>
          <w:color w:val="9E8317"/>
        </w:rPr>
        <w:t xml:space="preserve">kalliota, </w:t>
      </w:r>
      <w:r>
        <w:t xml:space="preserve">ja kieltäytyy maksamasta vahingonkorvauksia. </w:t>
      </w:r>
      <w:r>
        <w:rPr>
          <w:color w:val="796EE6"/>
        </w:rPr>
        <w:t xml:space="preserve">Tämä </w:t>
      </w:r>
      <w:r>
        <w:t xml:space="preserve">tarkoittaa, että </w:t>
      </w:r>
      <w:r>
        <w:rPr>
          <w:color w:val="FEFB0A"/>
        </w:rPr>
        <w:t xml:space="preserve">rahaston </w:t>
      </w:r>
      <w:r>
        <w:t xml:space="preserve">ei tarvitse maksaa mitään, ainakaan toistaiseksi. </w:t>
      </w:r>
      <w:r>
        <w:rPr>
          <w:color w:val="000D2C"/>
        </w:rPr>
        <w:t xml:space="preserve">Öljyvahinkojen aiheuttamaa pilaantumista koskevassa laissa, </w:t>
      </w:r>
      <w:r>
        <w:rPr>
          <w:color w:val="000D2C"/>
        </w:rPr>
        <w:t xml:space="preserve">josta kongressi äänestää </w:t>
      </w:r>
      <w:r>
        <w:rPr>
          <w:color w:val="F95475"/>
        </w:rPr>
        <w:t xml:space="preserve">tänä syksynä, </w:t>
      </w:r>
      <w:r>
        <w:t xml:space="preserve">säädettäisiin, että jos </w:t>
      </w:r>
      <w:r>
        <w:rPr>
          <w:color w:val="61FC03"/>
        </w:rPr>
        <w:t xml:space="preserve">korvausta </w:t>
      </w:r>
      <w:r>
        <w:t xml:space="preserve">ei makseta 90 päivän kuluessa öljyvahingosta, </w:t>
      </w:r>
      <w:r>
        <w:rPr>
          <w:color w:val="FEFB0A"/>
        </w:rPr>
        <w:t xml:space="preserve">vastuurahasto </w:t>
      </w:r>
      <w:r>
        <w:t xml:space="preserve">korvaa korvauksen ja hakee korvausta aluksen omistajalta tai käyttäjältä, sanoo </w:t>
      </w:r>
      <w:r>
        <w:rPr>
          <w:color w:val="DE98FD"/>
        </w:rPr>
        <w:t xml:space="preserve">lakiehdotuksen </w:t>
      </w:r>
      <w:r>
        <w:rPr>
          <w:color w:val="5D9608"/>
        </w:rPr>
        <w:t xml:space="preserve">esittäjän</w:t>
      </w:r>
      <w:r>
        <w:rPr>
          <w:color w:val="5D9608"/>
        </w:rPr>
        <w:t xml:space="preserve">, edustajainhuoneen jäsenen George Millerin (Kalifornian demokraatti) </w:t>
      </w:r>
      <w:r>
        <w:rPr>
          <w:color w:val="5D9608"/>
        </w:rPr>
        <w:t xml:space="preserve">tiedottaja</w:t>
      </w:r>
      <w:r>
        <w:t xml:space="preserve">. </w:t>
      </w:r>
      <w:r>
        <w:rPr>
          <w:color w:val="5D9608"/>
        </w:rPr>
        <w:t xml:space="preserve">Puhujan </w:t>
      </w:r>
      <w:r>
        <w:t xml:space="preserve">mukaan </w:t>
      </w:r>
      <w:r>
        <w:rPr>
          <w:color w:val="000D2C"/>
        </w:rPr>
        <w:t xml:space="preserve">lakiehdotuksen </w:t>
      </w:r>
      <w:r>
        <w:t xml:space="preserve">"häiriö" </w:t>
      </w:r>
      <w:r>
        <w:t xml:space="preserve">on "pahimmanlaatuinen pattitilanne". Monet oikeustieteellisestä korkeakoulusta valmistuneet huomaavat, että opettaminen ei lopu koskaan </w:t>
      </w:r>
      <w:r>
        <w:rPr>
          <w:color w:val="98A088"/>
        </w:rPr>
        <w:t xml:space="preserve">MUSTAT oikeustieteellisestä korkeakoulusta valmistuneet </w:t>
      </w:r>
      <w:r>
        <w:t xml:space="preserve">aloittavat </w:t>
      </w:r>
      <w:r>
        <w:rPr>
          <w:color w:val="4F584E"/>
        </w:rPr>
        <w:t xml:space="preserve">tänä syksynä </w:t>
      </w:r>
      <w:r>
        <w:t xml:space="preserve">työt asianajotoimistoissa - ja palaavat takaisin luokkahuoneeseen. </w:t>
      </w:r>
      <w:r>
        <w:rPr>
          <w:color w:val="248AD0"/>
        </w:rPr>
        <w:t xml:space="preserve">Asianajajaliitot ja konsultit </w:t>
      </w:r>
      <w:r>
        <w:t xml:space="preserve">tarjoavat </w:t>
      </w:r>
      <w:r>
        <w:rPr>
          <w:color w:val="5C5300"/>
        </w:rPr>
        <w:t xml:space="preserve">muita ohjelmia, joissa </w:t>
      </w:r>
      <w:r>
        <w:rPr>
          <w:color w:val="BCFEC6"/>
        </w:rPr>
        <w:t xml:space="preserve">valmistuneille </w:t>
      </w:r>
      <w:r>
        <w:rPr>
          <w:color w:val="5C5300"/>
        </w:rPr>
        <w:t xml:space="preserve">opetetaan </w:t>
      </w:r>
      <w:r>
        <w:rPr>
          <w:color w:val="932C70"/>
        </w:rPr>
        <w:t xml:space="preserve">kaikki se, mitä </w:t>
      </w:r>
      <w:r>
        <w:rPr>
          <w:color w:val="2B1B04"/>
        </w:rPr>
        <w:t xml:space="preserve">heidän </w:t>
      </w:r>
      <w:r>
        <w:rPr>
          <w:color w:val="932C70"/>
        </w:rPr>
        <w:t xml:space="preserve">tarvitsee tietää laista, mutta mitä </w:t>
      </w:r>
      <w:r>
        <w:rPr>
          <w:color w:val="932C70"/>
        </w:rPr>
        <w:t xml:space="preserve">he eivät </w:t>
      </w:r>
      <w:r>
        <w:rPr>
          <w:color w:val="932C70"/>
        </w:rPr>
        <w:t xml:space="preserve">oppineet oikeustieteellisessä koulussa</w:t>
      </w:r>
      <w:r>
        <w:t xml:space="preserve">. </w:t>
      </w:r>
      <w:r>
        <w:t xml:space="preserve">"Oikeustieteellisessä koulussa opetetaan kaunista teoriaa, mutta siellä ei opeteta käytännön lakimiestyön perusteita", sanoo Aaron Weitz, joka johtaa </w:t>
      </w:r>
      <w:r>
        <w:rPr>
          <w:color w:val="B5AFC4"/>
        </w:rPr>
        <w:t xml:space="preserve">New Yorkin piirikunnan lakimiesyhdistyksen komiteaa, joka </w:t>
      </w:r>
      <w:r>
        <w:rPr>
          <w:color w:val="B5AFC4"/>
        </w:rPr>
        <w:t xml:space="preserve">rahoittaa tällaisia kursseja</w:t>
      </w:r>
      <w:r>
        <w:t xml:space="preserve">. </w:t>
      </w:r>
      <w:r>
        <w:t xml:space="preserve">Aiemmin </w:t>
      </w:r>
      <w:r>
        <w:rPr>
          <w:color w:val="AE7AA1"/>
        </w:rPr>
        <w:t xml:space="preserve">valmistuneet </w:t>
      </w:r>
      <w:r>
        <w:t xml:space="preserve">opiskelijat oppivat perusasiat </w:t>
      </w:r>
      <w:r>
        <w:rPr>
          <w:color w:val="C2A393"/>
        </w:rPr>
        <w:t xml:space="preserve">vanhemmilta lakimiehiltä, </w:t>
      </w:r>
      <w:r>
        <w:rPr>
          <w:color w:val="0232FD"/>
        </w:rPr>
        <w:t xml:space="preserve">jotka </w:t>
      </w:r>
      <w:r>
        <w:rPr>
          <w:color w:val="C2A393"/>
        </w:rPr>
        <w:t xml:space="preserve">toimivat mentoreina</w:t>
      </w:r>
      <w:r>
        <w:t xml:space="preserve">. </w:t>
      </w:r>
      <w:r>
        <w:rPr>
          <w:color w:val="6A3A35"/>
        </w:rPr>
        <w:t xml:space="preserve">Koulutuksen järjestävän </w:t>
      </w:r>
      <w:r>
        <w:rPr>
          <w:color w:val="6A3A35"/>
        </w:rPr>
        <w:t xml:space="preserve">konsulttiyrityksen, Hildebrandt Inc:n, </w:t>
      </w:r>
      <w:r>
        <w:t xml:space="preserve">Joel Henning </w:t>
      </w:r>
      <w:r>
        <w:t xml:space="preserve">sanoo kuitenkin, että nykyään suuret yritykset palkkaavat jopa 30 uutta valmistunutta työntekijää vuodessa, eikä kaikkia ole mahdollista kouluttaa henkilökohtaisesti. </w:t>
      </w:r>
      <w:r>
        <w:rPr>
          <w:color w:val="16C0D0"/>
        </w:rPr>
        <w:t xml:space="preserve">Hildebrandtin </w:t>
      </w:r>
      <w:r>
        <w:t xml:space="preserve">kurssilla </w:t>
      </w:r>
      <w:r>
        <w:rPr>
          <w:color w:val="C62100"/>
        </w:rPr>
        <w:t xml:space="preserve">opiskelijat voivat </w:t>
      </w:r>
      <w:r>
        <w:t xml:space="preserve">harjoitella </w:t>
      </w:r>
      <w:r>
        <w:t xml:space="preserve">neuvottelutaitoja simuloitujen tapahtumien roolipelien avulla. </w:t>
      </w:r>
      <w:r>
        <w:rPr>
          <w:color w:val="014347"/>
        </w:rPr>
        <w:t xml:space="preserve">Opiskelijat oppivat myös </w:t>
      </w:r>
      <w:r>
        <w:t xml:space="preserve">vastaamaan asiakaspuheluihin nopeasti ja käyttäytymään kunnioittavasti tukihenkilöstöä kohtaan. </w:t>
      </w:r>
      <w:r>
        <w:rPr>
          <w:color w:val="233809"/>
        </w:rPr>
        <w:t xml:space="preserve">Monet asianajotoimistot </w:t>
      </w:r>
      <w:r>
        <w:t xml:space="preserve">rahoittavat </w:t>
      </w:r>
      <w:r>
        <w:rPr>
          <w:color w:val="233809"/>
        </w:rPr>
        <w:t xml:space="preserve">omia </w:t>
      </w:r>
      <w:r>
        <w:t xml:space="preserve">ohjelmiaan. </w:t>
      </w:r>
      <w:r>
        <w:rPr>
          <w:color w:val="42083B"/>
        </w:rPr>
        <w:t xml:space="preserve">Baltimorelaisessa Weinberg &amp; Green -yrityksessä </w:t>
      </w:r>
      <w:r>
        <w:rPr>
          <w:color w:val="82785D"/>
        </w:rPr>
        <w:t xml:space="preserve">uusien yritys- ja liikekumppaneiden </w:t>
      </w:r>
      <w:r>
        <w:t xml:space="preserve">on </w:t>
      </w:r>
      <w:r>
        <w:t xml:space="preserve">osallistuttava 20 oppitunnin kurssille. Yhteistyökumppanit </w:t>
      </w:r>
      <w:r>
        <w:t xml:space="preserve">luennoivat </w:t>
      </w:r>
      <w:r>
        <w:rPr>
          <w:color w:val="82785D"/>
        </w:rPr>
        <w:t xml:space="preserve">heille, </w:t>
      </w:r>
      <w:r>
        <w:t xml:space="preserve">miten yhtiöitä perustetaan, sopimuksia laaditaan ja asiakkaita suojellaan ei-toivotuilta ostotarjouksilta. </w:t>
      </w:r>
      <w:r>
        <w:rPr>
          <w:color w:val="42083B"/>
        </w:rPr>
        <w:t xml:space="preserve">Toimiston </w:t>
      </w:r>
      <w:r>
        <w:t xml:space="preserve">osakas James J. Hanks </w:t>
      </w:r>
      <w:r>
        <w:t xml:space="preserve">sanoo, että </w:t>
      </w:r>
      <w:r>
        <w:rPr>
          <w:color w:val="023087"/>
        </w:rPr>
        <w:t xml:space="preserve">asiakkaat </w:t>
      </w:r>
      <w:r>
        <w:t xml:space="preserve">tietävät nyt, että </w:t>
      </w:r>
      <w:r>
        <w:rPr>
          <w:color w:val="B7DAD2"/>
        </w:rPr>
        <w:t xml:space="preserve">uudet lakimiehet </w:t>
      </w:r>
      <w:r>
        <w:t xml:space="preserve">ovat saaneet käytännön koulutusta ennen kuin he alkavat työskennellä </w:t>
      </w:r>
      <w:r>
        <w:t xml:space="preserve">tapausten </w:t>
      </w:r>
      <w:r>
        <w:rPr>
          <w:color w:val="023087"/>
        </w:rPr>
        <w:t xml:space="preserve">parissa. </w:t>
      </w:r>
      <w:r>
        <w:rPr>
          <w:color w:val="196956"/>
        </w:rPr>
        <w:t xml:space="preserve">Los Angeles </w:t>
      </w:r>
      <w:r>
        <w:t xml:space="preserve">perustaa </w:t>
      </w:r>
      <w:r>
        <w:rPr>
          <w:color w:val="8C41BB"/>
        </w:rPr>
        <w:t xml:space="preserve">oikeustalon lapsille </w:t>
      </w:r>
      <w:r>
        <w:rPr>
          <w:color w:val="196956"/>
        </w:rPr>
        <w:t xml:space="preserve">Los Angelesin </w:t>
      </w:r>
      <w:r>
        <w:t xml:space="preserve">lapsille </w:t>
      </w:r>
      <w:r>
        <w:t xml:space="preserve">on pian </w:t>
      </w:r>
      <w:r>
        <w:rPr>
          <w:color w:val="8C41BB"/>
        </w:rPr>
        <w:t xml:space="preserve">oma 52 miljoonan dollarin oikeustalonsa</w:t>
      </w:r>
      <w:r>
        <w:t xml:space="preserve">. </w:t>
      </w:r>
      <w:r>
        <w:rPr>
          <w:color w:val="2B2D32"/>
        </w:rPr>
        <w:t xml:space="preserve">Los Angelesin piirikunnan </w:t>
      </w:r>
      <w:r>
        <w:rPr>
          <w:color w:val="ECEDFE"/>
        </w:rPr>
        <w:t xml:space="preserve">hallintoneuvoston puheenjohtaja Edmund Edelman </w:t>
      </w:r>
      <w:r>
        <w:t xml:space="preserve">sanoo, että </w:t>
      </w:r>
      <w:r>
        <w:rPr>
          <w:color w:val="8C41BB"/>
        </w:rPr>
        <w:t xml:space="preserve">rakennus, </w:t>
      </w:r>
      <w:r>
        <w:rPr>
          <w:color w:val="94C661"/>
        </w:rPr>
        <w:t xml:space="preserve">jossa käsitellään </w:t>
      </w:r>
      <w:r>
        <w:rPr>
          <w:color w:val="8C41BB"/>
        </w:rPr>
        <w:t xml:space="preserve">lasten hyväksikäyttöä, huoltajuutta ja sijaishuoltoa koskevia tapauksia, </w:t>
      </w:r>
      <w:r>
        <w:t xml:space="preserve">on "vähemmän muodollinen, vähemmän pelottava ja pohjimmiltaan vähemmän synkkä kuin useimmat oikeustalot". Ehdotuksissa esitetään L-kirjaimen muotoista rakennusta, jonka keskellä olisi leikkikenttä. </w:t>
      </w:r>
      <w:r>
        <w:rPr>
          <w:color w:val="8C41BB"/>
        </w:rPr>
        <w:t xml:space="preserve">Siellä</w:t>
      </w:r>
      <w:r>
        <w:t xml:space="preserve"> on </w:t>
      </w:r>
      <w:r>
        <w:t xml:space="preserve">yhteisö- ja seulontatiloja. Teini-ikäiset voivat kuunnella musiikkia kuulokkeilla. Siellä on opintohuoneet täynnä tietoaineistoa. </w:t>
      </w:r>
      <w:r>
        <w:rPr>
          <w:color w:val="8C41BB"/>
        </w:rPr>
        <w:t xml:space="preserve">Siellä </w:t>
      </w:r>
      <w:r>
        <w:t xml:space="preserve">on </w:t>
      </w:r>
      <w:r>
        <w:t xml:space="preserve">hoitohuone ja </w:t>
      </w:r>
      <w:r>
        <w:rPr>
          <w:color w:val="F8907D"/>
        </w:rPr>
        <w:t xml:space="preserve">huoneita, </w:t>
      </w:r>
      <w:r>
        <w:rPr>
          <w:color w:val="895E6B"/>
        </w:rPr>
        <w:t xml:space="preserve">joissa </w:t>
      </w:r>
      <w:r>
        <w:rPr>
          <w:color w:val="F8907D"/>
        </w:rPr>
        <w:t xml:space="preserve">lapset voivat tavata sosiaalityöntekijöitä</w:t>
      </w:r>
      <w:r>
        <w:t xml:space="preserve">. </w:t>
      </w:r>
      <w:r>
        <w:t xml:space="preserve">Tuomioistuimen hallintovirkamies Charlene Saunders sanoo, että </w:t>
      </w:r>
      <w:r>
        <w:rPr>
          <w:color w:val="8C41BB"/>
        </w:rPr>
        <w:t xml:space="preserve">rakennuksen </w:t>
      </w:r>
      <w:r>
        <w:t xml:space="preserve">25 oikeussalia </w:t>
      </w:r>
      <w:r>
        <w:t xml:space="preserve">ovat pienempiä. Tuomarin penkki on matalampi, jotta tuomari ei näyttäisi yhtä pelottavalta, ja seinät maalataan kirkkailla väreillä ja peitetään seinämaalauksilla. </w:t>
      </w:r>
      <w:r>
        <w:rPr>
          <w:color w:val="576094"/>
        </w:rPr>
        <w:t xml:space="preserve">Los Angelesin piirikunnassa </w:t>
      </w:r>
      <w:r>
        <w:rPr>
          <w:color w:val="788E95"/>
        </w:rPr>
        <w:t xml:space="preserve">huollettavana olevia lapsia </w:t>
      </w:r>
      <w:r>
        <w:rPr>
          <w:color w:val="FB6AB8"/>
        </w:rPr>
        <w:t xml:space="preserve">koskevat </w:t>
      </w:r>
      <w:r>
        <w:rPr>
          <w:color w:val="788E95"/>
        </w:rPr>
        <w:t xml:space="preserve">asiat </w:t>
      </w:r>
      <w:r>
        <w:t xml:space="preserve">käsitellään yleensä rikosoikeudellisessa rakennuksessa. "Meidän on </w:t>
      </w:r>
      <w:r>
        <w:t xml:space="preserve">saatava lapset pois rikollisten luota ja vähemmän traumaattiseen ympäristöön", </w:t>
      </w:r>
      <w:r>
        <w:rPr>
          <w:color w:val="ECEDFE"/>
        </w:rPr>
        <w:t xml:space="preserve">Edelman</w:t>
      </w:r>
      <w:r>
        <w:t xml:space="preserve"> sanoo</w:t>
      </w:r>
      <w:r>
        <w:t xml:space="preserve">. </w:t>
      </w:r>
      <w:r>
        <w:rPr>
          <w:color w:val="ECEDFE"/>
        </w:rPr>
        <w:t xml:space="preserve">Edelmanin</w:t>
      </w:r>
      <w:r>
        <w:t xml:space="preserve"> mukaan </w:t>
      </w:r>
      <w:r>
        <w:rPr>
          <w:color w:val="196956"/>
        </w:rPr>
        <w:t xml:space="preserve">Los Angelesin piirikunnassa </w:t>
      </w:r>
      <w:r>
        <w:t xml:space="preserve">on noin 45 000 lasta tuomioistuimen valvonnassa, </w:t>
      </w:r>
      <w:r>
        <w:t xml:space="preserve">ja keskimäärin 1500 lasta tulee kuukausittain lisää. </w:t>
      </w:r>
      <w:r>
        <w:rPr>
          <w:color w:val="8C41BB"/>
        </w:rPr>
        <w:t xml:space="preserve">Monterey Parkiin </w:t>
      </w:r>
      <w:r>
        <w:rPr>
          <w:color w:val="94C661"/>
        </w:rPr>
        <w:t xml:space="preserve">rakennettavan </w:t>
      </w:r>
      <w:r>
        <w:rPr>
          <w:color w:val="8C41BB"/>
        </w:rPr>
        <w:t xml:space="preserve">oikeustalon </w:t>
      </w:r>
      <w:r>
        <w:t xml:space="preserve">odotetaan avautuvan </w:t>
      </w:r>
      <w:r>
        <w:t xml:space="preserve">keväällä 1992. Lakiasiaintoimiston johtaminen voi olla varsin tuottoisaa Johtamisuraa kannattaa seurata - myös lakiasiaintoimistoissa. </w:t>
      </w:r>
      <w:r>
        <w:rPr>
          <w:color w:val="DB1474"/>
        </w:rPr>
        <w:t xml:space="preserve">Tämä on </w:t>
      </w:r>
      <w:r>
        <w:t xml:space="preserve">tulos </w:t>
      </w:r>
      <w:r>
        <w:rPr>
          <w:color w:val="8489AE"/>
        </w:rPr>
        <w:t xml:space="preserve">suurten asianajotoimistojen keskuudessa hiljattain tehdystä kyselytutkimuksesta, jonka toteutti </w:t>
      </w:r>
      <w:r>
        <w:rPr>
          <w:color w:val="860E04"/>
        </w:rPr>
        <w:t xml:space="preserve">Altman &amp; Weil Inc, asianajotoimistojen konsulttiyritys Ardmoressa, Pennsylvaniassa</w:t>
      </w:r>
      <w:r>
        <w:t xml:space="preserve">. </w:t>
      </w:r>
      <w:r>
        <w:rPr>
          <w:color w:val="8489AE"/>
        </w:rPr>
        <w:t xml:space="preserve">Tutkimus, johon osallistui </w:t>
      </w:r>
      <w:r>
        <w:rPr>
          <w:color w:val="FBC206"/>
        </w:rPr>
        <w:t xml:space="preserve">96 yritystä, joissa kussakin oli 100-1000 asianajajaa</w:t>
      </w:r>
      <w:r>
        <w:t xml:space="preserve">, osoittaa, että </w:t>
      </w:r>
      <w:r>
        <w:rPr>
          <w:color w:val="6EAB9B"/>
        </w:rPr>
        <w:t xml:space="preserve">toimitusjohtajat </w:t>
      </w:r>
      <w:r>
        <w:t xml:space="preserve">ansaitsivat keskimäärin 395 974 dollaria palkkioina ja käteispalkkioina </w:t>
      </w:r>
      <w:r>
        <w:rPr>
          <w:color w:val="F2CDFE"/>
        </w:rPr>
        <w:t xml:space="preserve">kyseisten yritysten </w:t>
      </w:r>
      <w:r>
        <w:t xml:space="preserve">tilikaudella 1988. </w:t>
      </w:r>
      <w:r>
        <w:rPr>
          <w:color w:val="647A41"/>
        </w:rPr>
        <w:t xml:space="preserve">Kyselyyn </w:t>
      </w:r>
      <w:r>
        <w:rPr>
          <w:color w:val="645341"/>
        </w:rPr>
        <w:t xml:space="preserve">vastanneet </w:t>
      </w:r>
      <w:r>
        <w:rPr>
          <w:color w:val="645341"/>
        </w:rPr>
        <w:t xml:space="preserve">johtotehtävissä toimivat osakkaat </w:t>
      </w:r>
      <w:r>
        <w:t xml:space="preserve">käyttävät yleensä yli puolet ajastaan yrityksen päivittäisten toimintojen valvontaan ja vain hieman yli kolmasosan ajastaan lainkäytön harjoittamiseen. </w:t>
      </w:r>
      <w:r>
        <w:rPr>
          <w:color w:val="F9D7CD"/>
        </w:rPr>
        <w:t xml:space="preserve">Tutkimuksen mukaan </w:t>
      </w:r>
      <w:r>
        <w:rPr>
          <w:color w:val="496E76"/>
        </w:rPr>
        <w:t xml:space="preserve">osakkaat, </w:t>
      </w:r>
      <w:r>
        <w:rPr>
          <w:color w:val="E3F894"/>
        </w:rPr>
        <w:t xml:space="preserve">jotka </w:t>
      </w:r>
      <w:r>
        <w:rPr>
          <w:color w:val="496E76"/>
        </w:rPr>
        <w:t xml:space="preserve">käyttävät suurimman osan ajastaan asianajajan työhön, </w:t>
      </w:r>
      <w:r>
        <w:rPr>
          <w:color w:val="496E76"/>
        </w:rPr>
        <w:t xml:space="preserve">ansaitsivat </w:t>
      </w:r>
      <w:r>
        <w:t xml:space="preserve">keskimäärin noin 217 000 dollaria.</w:t>
      </w:r>
    </w:p>
    <w:p>
      <w:r>
        <w:rPr>
          <w:b/>
        </w:rPr>
        <w:t xml:space="preserve">Asiakirjan numero 1173</w:t>
      </w:r>
    </w:p>
    <w:p>
      <w:r>
        <w:rPr>
          <w:b/>
        </w:rPr>
        <w:t xml:space="preserve">Asiakirjan tunniste: wsj1471-001</w:t>
      </w:r>
    </w:p>
    <w:p>
      <w:r>
        <w:rPr>
          <w:color w:val="04640D"/>
        </w:rPr>
        <w:t xml:space="preserve">Edustajainhuoneen budjettivaliokunnan </w:t>
      </w:r>
      <w:r>
        <w:rPr>
          <w:color w:val="310106"/>
        </w:rPr>
        <w:t xml:space="preserve">puheenjohtaja </w:t>
      </w:r>
      <w:r>
        <w:rPr>
          <w:color w:val="310106"/>
        </w:rPr>
        <w:t xml:space="preserve">Jamie Whitten (Mississippin demokraatti) </w:t>
      </w:r>
      <w:r>
        <w:t xml:space="preserve">on ehdottanut </w:t>
      </w:r>
      <w:r>
        <w:rPr>
          <w:color w:val="FEFB0A"/>
        </w:rPr>
        <w:t xml:space="preserve">2,8 miljardin dollarin hätärahoituspakettia </w:t>
      </w:r>
      <w:r>
        <w:rPr>
          <w:color w:val="FB5514"/>
        </w:rPr>
        <w:t xml:space="preserve">Kalifornian </w:t>
      </w:r>
      <w:r>
        <w:rPr>
          <w:color w:val="FEFB0A"/>
        </w:rPr>
        <w:t xml:space="preserve">auttamiseksi </w:t>
      </w:r>
      <w:r>
        <w:rPr>
          <w:color w:val="E115C0"/>
        </w:rPr>
        <w:t xml:space="preserve">viime viikon maanjäristyksestä </w:t>
      </w:r>
      <w:r>
        <w:rPr>
          <w:color w:val="FB5514"/>
        </w:rPr>
        <w:t xml:space="preserve">toipumisessa </w:t>
      </w:r>
      <w:r>
        <w:rPr>
          <w:color w:val="FEFB0A"/>
        </w:rPr>
        <w:t xml:space="preserve">ja lisäavun antamiseksi </w:t>
      </w:r>
      <w:r>
        <w:rPr>
          <w:color w:val="00587F"/>
        </w:rPr>
        <w:t xml:space="preserve">Hugo-hurrikaanin</w:t>
      </w:r>
      <w:r>
        <w:rPr>
          <w:color w:val="FEFB0A"/>
        </w:rPr>
        <w:t xml:space="preserve"> uhreille </w:t>
      </w:r>
      <w:r>
        <w:rPr>
          <w:color w:val="00587F"/>
        </w:rPr>
        <w:t xml:space="preserve">itärannikolla</w:t>
      </w:r>
      <w:r>
        <w:t xml:space="preserve">. </w:t>
      </w:r>
      <w:r>
        <w:rPr>
          <w:color w:val="FEFB0A"/>
        </w:rPr>
        <w:t xml:space="preserve">Tähän laajaan toimenpiteeseen </w:t>
      </w:r>
      <w:r>
        <w:t xml:space="preserve">sisältyy 500 miljoonaa dollaria pienyritysten lainoihin, miljardi dollaria teiden jälleenrakennusrahoitukseen ja 1,25 miljardia dollaria, </w:t>
      </w:r>
      <w:r>
        <w:rPr>
          <w:color w:val="0BC582"/>
        </w:rPr>
        <w:t xml:space="preserve">jotka jakautuvat </w:t>
      </w:r>
      <w:r>
        <w:t xml:space="preserve">yleiseen hätäapuun ja </w:t>
      </w:r>
      <w:r>
        <w:rPr>
          <w:color w:val="FEB8C8"/>
        </w:rPr>
        <w:t xml:space="preserve">varaukseen</w:t>
      </w:r>
      <w:r>
        <w:rPr>
          <w:color w:val="9E8317"/>
        </w:rPr>
        <w:t xml:space="preserve">, joka </w:t>
      </w:r>
      <w:r>
        <w:rPr>
          <w:color w:val="FEB8C8"/>
        </w:rPr>
        <w:t xml:space="preserve">on </w:t>
      </w:r>
      <w:r>
        <w:rPr>
          <w:color w:val="01190F"/>
        </w:rPr>
        <w:t xml:space="preserve">presidentti Bushin käytettävissä </w:t>
      </w:r>
      <w:r>
        <w:rPr>
          <w:color w:val="FEB8C8"/>
        </w:rPr>
        <w:t xml:space="preserve">kattamaan </w:t>
      </w:r>
      <w:r>
        <w:rPr>
          <w:color w:val="847D81"/>
        </w:rPr>
        <w:t xml:space="preserve">näihin kahteen katastrofiin </w:t>
      </w:r>
      <w:r>
        <w:rPr>
          <w:color w:val="FEB8C8"/>
        </w:rPr>
        <w:t xml:space="preserve">liittyviä odottamattomia kustannuksia</w:t>
      </w:r>
      <w:r>
        <w:t xml:space="preserve">. </w:t>
      </w:r>
      <w:r>
        <w:t xml:space="preserve">Varat yhdistettäisiin </w:t>
      </w:r>
      <w:r>
        <w:rPr>
          <w:color w:val="58018B"/>
        </w:rPr>
        <w:t xml:space="preserve">väliaikaiseen menolakiin</w:t>
      </w:r>
      <w:r>
        <w:rPr>
          <w:color w:val="B70639"/>
        </w:rPr>
        <w:t xml:space="preserve">, jota tarvitaan, jotta </w:t>
      </w:r>
      <w:r>
        <w:rPr>
          <w:color w:val="703B01"/>
        </w:rPr>
        <w:t xml:space="preserve">suurin osa hallituksesta pys</w:t>
      </w:r>
      <w:r>
        <w:rPr>
          <w:color w:val="58018B"/>
        </w:rPr>
        <w:t xml:space="preserve">yisi </w:t>
      </w:r>
      <w:r>
        <w:rPr>
          <w:color w:val="703B01"/>
        </w:rPr>
        <w:t xml:space="preserve">toiminnassa keskiviikon jälkeen</w:t>
      </w:r>
      <w:r>
        <w:t xml:space="preserve">. </w:t>
      </w:r>
      <w:r>
        <w:rPr>
          <w:color w:val="F7F1DF"/>
        </w:rPr>
        <w:t xml:space="preserve">Määrärahavaliokunnan </w:t>
      </w:r>
      <w:r>
        <w:t xml:space="preserve">on määrä </w:t>
      </w:r>
      <w:r>
        <w:t xml:space="preserve">aloittaa </w:t>
      </w:r>
      <w:r>
        <w:rPr>
          <w:color w:val="FEFB0A"/>
        </w:rPr>
        <w:t xml:space="preserve">toimenpiteen </w:t>
      </w:r>
      <w:r>
        <w:t xml:space="preserve">käsittely tänään. </w:t>
      </w:r>
      <w:r>
        <w:rPr>
          <w:color w:val="F7F1DF"/>
        </w:rPr>
        <w:t xml:space="preserve">Valiokunnan </w:t>
      </w:r>
      <w:r>
        <w:t xml:space="preserve">odotetaan </w:t>
      </w:r>
      <w:r>
        <w:t xml:space="preserve">lisäävän </w:t>
      </w:r>
      <w:r>
        <w:rPr>
          <w:color w:val="118B8A"/>
        </w:rPr>
        <w:t xml:space="preserve">säännöksiä, </w:t>
      </w:r>
      <w:r>
        <w:rPr>
          <w:color w:val="4AFEFA"/>
        </w:rPr>
        <w:t xml:space="preserve">joilla </w:t>
      </w:r>
      <w:r>
        <w:rPr>
          <w:color w:val="118B8A"/>
        </w:rPr>
        <w:t xml:space="preserve">luovutaan rajoituksista, jotka koskevat liittovaltion varojen käyttöä teiden korjauksiin, </w:t>
      </w:r>
      <w:r>
        <w:t xml:space="preserve">ja mahdollisesti siirtävän rahaa </w:t>
      </w:r>
      <w:r>
        <w:rPr>
          <w:color w:val="FEFB0A"/>
        </w:rPr>
        <w:t xml:space="preserve">paketin sisällä </w:t>
      </w:r>
      <w:r>
        <w:t xml:space="preserve">Small Business Administrationin osuuden lisäämiseksi. "</w:t>
      </w:r>
      <w:r>
        <w:t xml:space="preserve">Tuemme </w:t>
      </w:r>
      <w:r>
        <w:rPr>
          <w:color w:val="FEFB0A"/>
        </w:rPr>
        <w:t xml:space="preserve">sitä</w:t>
      </w:r>
      <w:r>
        <w:t xml:space="preserve">, kiitämme </w:t>
      </w:r>
      <w:r>
        <w:rPr>
          <w:color w:val="310106"/>
        </w:rPr>
        <w:t xml:space="preserve">sitä </w:t>
      </w:r>
      <w:r>
        <w:t xml:space="preserve">ja </w:t>
      </w:r>
      <w:r>
        <w:rPr>
          <w:color w:val="FCB164"/>
        </w:rPr>
        <w:t xml:space="preserve">laajennamme </w:t>
      </w:r>
      <w:r>
        <w:rPr>
          <w:color w:val="000D2C"/>
        </w:rPr>
        <w:t xml:space="preserve">sitä </w:t>
      </w:r>
      <w:r>
        <w:rPr>
          <w:color w:val="FCB164"/>
        </w:rPr>
        <w:t xml:space="preserve">tarvittaessa", </w:t>
      </w:r>
      <w:r>
        <w:t xml:space="preserve">sanoi edustajainhuoneen jäsen Vic Fazio (</w:t>
      </w:r>
      <w:r>
        <w:rPr>
          <w:color w:val="53495F"/>
        </w:rPr>
        <w:t xml:space="preserve">Kalifornian </w:t>
      </w:r>
      <w:r>
        <w:t xml:space="preserve">demokraatti)</w:t>
      </w:r>
      <w:r>
        <w:t xml:space="preserve">. </w:t>
      </w:r>
      <w:r>
        <w:rPr>
          <w:color w:val="FEFB0A"/>
        </w:rPr>
        <w:t xml:space="preserve">Toimenpide, </w:t>
      </w:r>
      <w:r>
        <w:rPr>
          <w:color w:val="F95475"/>
        </w:rPr>
        <w:t xml:space="preserve">jonka </w:t>
      </w:r>
      <w:r>
        <w:rPr>
          <w:color w:val="FEFB0A"/>
        </w:rPr>
        <w:t xml:space="preserve">nimi on "Emergency Supplemental to Meet the Needs of </w:t>
      </w:r>
      <w:r>
        <w:rPr>
          <w:color w:val="61FC03"/>
        </w:rPr>
        <w:t xml:space="preserve">Victims of Natural Disasters of National Significance", </w:t>
      </w:r>
      <w:r>
        <w:t xml:space="preserve">on tyypillinen </w:t>
      </w:r>
      <w:r>
        <w:rPr>
          <w:color w:val="310106"/>
        </w:rPr>
        <w:t xml:space="preserve">Whittenin lähestymistavalle, jossa hän </w:t>
      </w:r>
      <w:r>
        <w:t xml:space="preserve">vetoaa liittovaltion vastuuseen ja sivuuttaa budjettirajoitukset. "Tällaisia lisämääriä asetetaan käyttöön myöhemmin tarpeen mukaan", </w:t>
      </w:r>
      <w:r>
        <w:rPr>
          <w:color w:val="FEFB0A"/>
        </w:rPr>
        <w:t xml:space="preserve">ehdotuksessa </w:t>
      </w:r>
      <w:r>
        <w:t xml:space="preserve">sanotaan</w:t>
      </w:r>
      <w:r>
        <w:t xml:space="preserve">, eikä uusia velvoitteita "lasketa budjettilain, Gramm-Rudman-Hollings-lain tai muiden ylärajojen rajoituksiin".</w:t>
      </w:r>
    </w:p>
    <w:p>
      <w:r>
        <w:rPr>
          <w:b/>
        </w:rPr>
        <w:t xml:space="preserve">Asiakirjan numero 1174</w:t>
      </w:r>
    </w:p>
    <w:p>
      <w:r>
        <w:rPr>
          <w:b/>
        </w:rPr>
        <w:t xml:space="preserve">Asiakirjan tunniste: wsj1472-001</w:t>
      </w:r>
    </w:p>
    <w:p>
      <w:r>
        <w:rPr>
          <w:color w:val="310106"/>
        </w:rPr>
        <w:t xml:space="preserve">Moody's Investors Service Inc. </w:t>
      </w:r>
      <w:r>
        <w:t xml:space="preserve">ilmoitti </w:t>
      </w:r>
      <w:r>
        <w:rPr>
          <w:color w:val="04640D"/>
        </w:rPr>
        <w:t xml:space="preserve">alentaneensa </w:t>
      </w:r>
      <w:r>
        <w:rPr>
          <w:color w:val="FEFB0A"/>
        </w:rPr>
        <w:t xml:space="preserve">Pinnaclen </w:t>
      </w:r>
      <w:r>
        <w:rPr>
          <w:color w:val="04640D"/>
        </w:rPr>
        <w:t xml:space="preserve">velkaluokituksia </w:t>
      </w:r>
      <w:r>
        <w:rPr>
          <w:color w:val="04640D"/>
        </w:rPr>
        <w:t xml:space="preserve">noin 145 miljoonan </w:t>
      </w:r>
      <w:r>
        <w:rPr>
          <w:color w:val="04640D"/>
        </w:rPr>
        <w:t xml:space="preserve">dollarin verran </w:t>
      </w:r>
      <w:r>
        <w:rPr>
          <w:color w:val="FB5514"/>
        </w:rPr>
        <w:t xml:space="preserve">"kasvavan likviditeettipulan" vuoksi</w:t>
      </w:r>
      <w:r>
        <w:rPr>
          <w:color w:val="E115C0"/>
        </w:rPr>
        <w:t xml:space="preserve">, josta sen </w:t>
      </w:r>
      <w:r>
        <w:rPr>
          <w:color w:val="00587F"/>
        </w:rPr>
        <w:t xml:space="preserve">mukaan </w:t>
      </w:r>
      <w:r>
        <w:rPr>
          <w:color w:val="FB5514"/>
        </w:rPr>
        <w:t xml:space="preserve">on </w:t>
      </w:r>
      <w:r>
        <w:rPr>
          <w:color w:val="FB5514"/>
        </w:rPr>
        <w:t xml:space="preserve">osoituksena </w:t>
      </w:r>
      <w:r>
        <w:rPr>
          <w:color w:val="0BC582"/>
        </w:rPr>
        <w:t xml:space="preserve">Pinnaclen </w:t>
      </w:r>
      <w:r>
        <w:rPr>
          <w:color w:val="FB5514"/>
        </w:rPr>
        <w:t xml:space="preserve">osingonmaksujen peruuttaminen</w:t>
      </w:r>
      <w:r>
        <w:t xml:space="preserve">. </w:t>
      </w:r>
      <w:r>
        <w:rPr>
          <w:color w:val="FEB8C8"/>
        </w:rPr>
        <w:t xml:space="preserve">Henry Sargent Jr, </w:t>
      </w:r>
      <w:r>
        <w:rPr>
          <w:color w:val="9E8317"/>
        </w:rPr>
        <w:t xml:space="preserve">Pinnaclen </w:t>
      </w:r>
      <w:r>
        <w:rPr>
          <w:color w:val="FEB8C8"/>
        </w:rPr>
        <w:t xml:space="preserve">varatoimitusjohtaja, </w:t>
      </w:r>
      <w:r>
        <w:t xml:space="preserve">sanoi, että </w:t>
      </w:r>
      <w:r>
        <w:rPr>
          <w:color w:val="04640D"/>
        </w:rPr>
        <w:t xml:space="preserve">siirto </w:t>
      </w:r>
      <w:r>
        <w:t xml:space="preserve">"</w:t>
      </w:r>
      <w:r>
        <w:t xml:space="preserve">ei oikeastaan vaikuta </w:t>
      </w:r>
      <w:r>
        <w:rPr>
          <w:color w:val="01190F"/>
        </w:rPr>
        <w:t xml:space="preserve">meihin </w:t>
      </w:r>
      <w:r>
        <w:t xml:space="preserve">mitenkään". </w:t>
      </w:r>
      <w:r>
        <w:t xml:space="preserve">Emme myy joukkovelkakirjoja juuri nyt, enkä usko, että </w:t>
      </w:r>
      <w:r>
        <w:rPr>
          <w:color w:val="04640D"/>
        </w:rPr>
        <w:t xml:space="preserve">se </w:t>
      </w:r>
      <w:r>
        <w:t xml:space="preserve">vaikuttaa </w:t>
      </w:r>
      <w:r>
        <w:t xml:space="preserve">nykyisten joukkovelkakirjojemme </w:t>
      </w:r>
      <w:r>
        <w:t xml:space="preserve">arvoon.</w:t>
      </w:r>
      <w:r>
        <w:t xml:space="preserve">" </w:t>
      </w:r>
      <w:r>
        <w:rPr>
          <w:color w:val="310106"/>
        </w:rPr>
        <w:t xml:space="preserve">Luokituslaitos </w:t>
      </w:r>
      <w:r>
        <w:t xml:space="preserve">ilmoitti alentaneensa </w:t>
      </w:r>
      <w:r>
        <w:rPr>
          <w:color w:val="01190F"/>
        </w:rPr>
        <w:t xml:space="preserve">holdingyhtiön </w:t>
      </w:r>
      <w:r>
        <w:t xml:space="preserve">75 miljoonan dollarin </w:t>
      </w:r>
      <w:r>
        <w:t xml:space="preserve">vaihtovelkakirjalainojen luokituksen </w:t>
      </w:r>
      <w:r>
        <w:t xml:space="preserve">B3:een B 1:stä B 1:een. </w:t>
      </w:r>
      <w:r>
        <w:rPr>
          <w:color w:val="310106"/>
        </w:rPr>
        <w:t xml:space="preserve">Moody's </w:t>
      </w:r>
      <w:r>
        <w:t xml:space="preserve">ilmoitti myös alentaneensa </w:t>
      </w:r>
      <w:r>
        <w:rPr>
          <w:color w:val="847D81"/>
        </w:rPr>
        <w:t xml:space="preserve">70 miljoonan dollarin pitkäaikaistalletusten luokituksen </w:t>
      </w:r>
      <w:r>
        <w:rPr>
          <w:color w:val="58018B"/>
        </w:rPr>
        <w:t xml:space="preserve">MeraBankissa, </w:t>
      </w:r>
      <w:r>
        <w:rPr>
          <w:color w:val="B70639"/>
        </w:rPr>
        <w:t xml:space="preserve">Pinnaclen </w:t>
      </w:r>
      <w:r>
        <w:rPr>
          <w:color w:val="58018B"/>
        </w:rPr>
        <w:t xml:space="preserve">säästöyksikössä, </w:t>
      </w:r>
      <w:r>
        <w:t xml:space="preserve">B 2:sta B 3:een ja </w:t>
      </w:r>
      <w:r>
        <w:rPr>
          <w:color w:val="58018B"/>
        </w:rPr>
        <w:t xml:space="preserve">sen </w:t>
      </w:r>
      <w:r>
        <w:t xml:space="preserve">pääomalainojen </w:t>
      </w:r>
      <w:r>
        <w:rPr>
          <w:color w:val="847D81"/>
        </w:rPr>
        <w:t xml:space="preserve">luokituksen </w:t>
      </w:r>
      <w:r>
        <w:t xml:space="preserve">Caa:sta Ca:han. </w:t>
      </w:r>
      <w:r>
        <w:rPr>
          <w:color w:val="58018B"/>
        </w:rPr>
        <w:t xml:space="preserve">MeraBankin </w:t>
      </w:r>
      <w:r>
        <w:t xml:space="preserve">lyhytaikaisten talletusten luokitus </w:t>
      </w:r>
      <w:r>
        <w:t xml:space="preserve">on edelleen Not Prime. </w:t>
      </w:r>
      <w:r>
        <w:rPr>
          <w:color w:val="310106"/>
        </w:rPr>
        <w:t xml:space="preserve">Viraston </w:t>
      </w:r>
      <w:r>
        <w:t xml:space="preserve">mukaan </w:t>
      </w:r>
      <w:r>
        <w:rPr>
          <w:color w:val="F7F1DF"/>
        </w:rPr>
        <w:t xml:space="preserve">MeraBankin </w:t>
      </w:r>
      <w:r>
        <w:rPr>
          <w:color w:val="703B01"/>
        </w:rPr>
        <w:t xml:space="preserve">arvopaperit </w:t>
      </w:r>
      <w:r>
        <w:t xml:space="preserve">asetettiin uudelleenarvioitaviksi viime toukokuussa, ja niitä arvioidaan edelleen mahdollisen alentamisen varalta.</w:t>
      </w:r>
    </w:p>
    <w:p>
      <w:r>
        <w:rPr>
          <w:b/>
        </w:rPr>
        <w:t xml:space="preserve">Asiakirjan numero 1175</w:t>
      </w:r>
    </w:p>
    <w:p>
      <w:r>
        <w:rPr>
          <w:b/>
        </w:rPr>
        <w:t xml:space="preserve">Asiakirjan tunniste: wsj1473-001</w:t>
      </w:r>
    </w:p>
    <w:p>
      <w:r>
        <w:t xml:space="preserve">Ensinnäkin </w:t>
      </w:r>
      <w:r>
        <w:rPr>
          <w:color w:val="310106"/>
        </w:rPr>
        <w:t xml:space="preserve">1960-luvun </w:t>
      </w:r>
      <w:r>
        <w:t xml:space="preserve">hieman keinotekoinen idealismi</w:t>
      </w:r>
      <w:r>
        <w:t xml:space="preserve">. Sitten 70- ja 80-lukujen liian vilpitön opportunismi. Mitä nyt? </w:t>
      </w:r>
      <w:r>
        <w:rPr>
          <w:color w:val="04640D"/>
        </w:rPr>
        <w:t xml:space="preserve">Nykyistä tilannetta kuvaavien </w:t>
      </w:r>
      <w:r>
        <w:rPr>
          <w:color w:val="04640D"/>
        </w:rPr>
        <w:t xml:space="preserve">romaanien </w:t>
      </w:r>
      <w:r>
        <w:t xml:space="preserve">perusteella </w:t>
      </w:r>
      <w:r>
        <w:t xml:space="preserve">olemme jälleen angstin aikakaudella. Siinä missä </w:t>
      </w:r>
      <w:r>
        <w:rPr>
          <w:color w:val="E115C0"/>
        </w:rPr>
        <w:t xml:space="preserve">1960-luvun </w:t>
      </w:r>
      <w:r>
        <w:rPr>
          <w:color w:val="FB5514"/>
        </w:rPr>
        <w:t xml:space="preserve">luopiot </w:t>
      </w:r>
      <w:r>
        <w:t xml:space="preserve">väittivät halveksivansa </w:t>
      </w:r>
      <w:r>
        <w:rPr>
          <w:color w:val="00587F"/>
        </w:rPr>
        <w:t xml:space="preserve">keskiluokkaista elämää </w:t>
      </w:r>
      <w:r>
        <w:t xml:space="preserve">ja kunnianhimoiset nuoret rikkaat </w:t>
      </w:r>
      <w:r>
        <w:t xml:space="preserve">halusivat jättää </w:t>
      </w:r>
      <w:r>
        <w:rPr>
          <w:color w:val="00587F"/>
        </w:rPr>
        <w:t xml:space="preserve">sen </w:t>
      </w:r>
      <w:r>
        <w:t xml:space="preserve">kauas </w:t>
      </w:r>
      <w:r>
        <w:rPr>
          <w:color w:val="0BC582"/>
        </w:rPr>
        <w:t xml:space="preserve">taakseen </w:t>
      </w:r>
      <w:r>
        <w:t xml:space="preserve">noustessaan menestyksen huipulle, </w:t>
      </w:r>
      <w:r>
        <w:rPr>
          <w:color w:val="FEB8C8"/>
        </w:rPr>
        <w:t xml:space="preserve">monet ihmiset </w:t>
      </w:r>
      <w:r>
        <w:t xml:space="preserve">tuntuvat nykyään tuntevan, että he </w:t>
      </w:r>
      <w:r>
        <w:t xml:space="preserve">ovat jäämässä näiden kahden ääripään väliseen kuiluun, ja suhtautuvat keskiluokkaiseen elämään nostalgisesti tai vilpittömän kaihoisasti. </w:t>
      </w:r>
      <w:r>
        <w:rPr>
          <w:color w:val="01190F"/>
        </w:rPr>
        <w:t xml:space="preserve">Lisa Zeidnerin </w:t>
      </w:r>
      <w:r>
        <w:rPr>
          <w:color w:val="9E8317"/>
        </w:rPr>
        <w:t xml:space="preserve">kolmas romaani </w:t>
      </w:r>
      <w:r>
        <w:rPr>
          <w:color w:val="9E8317"/>
        </w:rPr>
        <w:t xml:space="preserve">"Limited Partnerships" (North Point Press, 256 sivua, 18,95 dollaria) on </w:t>
      </w:r>
      <w:r>
        <w:t xml:space="preserve">tyylikäs, viihdyttävä ja pohdiskeleva katsaus siihen, miten </w:t>
      </w:r>
      <w:r>
        <w:rPr>
          <w:color w:val="847D81"/>
        </w:rPr>
        <w:t xml:space="preserve">rahan tai tarkemmin </w:t>
      </w:r>
      <w:r>
        <w:t xml:space="preserve">sanottuna </w:t>
      </w:r>
      <w:r>
        <w:rPr>
          <w:color w:val="847D81"/>
        </w:rPr>
        <w:t xml:space="preserve">sen </w:t>
      </w:r>
      <w:r>
        <w:t xml:space="preserve">puutteen aiheuttamat </w:t>
      </w:r>
      <w:r>
        <w:t xml:space="preserve">paineet vaikuttavat rakkaussuhteisiin. </w:t>
      </w:r>
      <w:r>
        <w:rPr>
          <w:color w:val="58018B"/>
        </w:rPr>
        <w:t xml:space="preserve">Nora Worth </w:t>
      </w:r>
      <w:r>
        <w:rPr>
          <w:color w:val="B70639"/>
        </w:rPr>
        <w:t xml:space="preserve">ja </w:t>
      </w:r>
      <w:r>
        <w:rPr>
          <w:color w:val="703B01"/>
        </w:rPr>
        <w:t xml:space="preserve">Malcolm DeWitt</w:t>
      </w:r>
      <w:r>
        <w:rPr>
          <w:color w:val="F7F1DF"/>
        </w:rPr>
        <w:t xml:space="preserve">, </w:t>
      </w:r>
      <w:r>
        <w:rPr>
          <w:color w:val="118B8A"/>
        </w:rPr>
        <w:t xml:space="preserve">33 ja 39, </w:t>
      </w:r>
      <w:r>
        <w:t xml:space="preserve">asuvat yhdessä rivitalossa Philadelphian lähiössä. </w:t>
      </w:r>
      <w:r>
        <w:rPr>
          <w:color w:val="4AFEFA"/>
        </w:rPr>
        <w:t xml:space="preserve">Malcolm, entinen </w:t>
      </w:r>
      <w:r>
        <w:rPr>
          <w:color w:val="4AFEFA"/>
        </w:rPr>
        <w:t xml:space="preserve">elokuvantekijä, josta on tullut arkkitehti, on juuri </w:t>
      </w:r>
      <w:r>
        <w:t xml:space="preserve">menettänyt ensimmäisen suuren tilaisuutensa saada tuottoisa työ, kun </w:t>
      </w:r>
      <w:r>
        <w:rPr>
          <w:color w:val="4AFEFA"/>
        </w:rPr>
        <w:t xml:space="preserve">hänen </w:t>
      </w:r>
      <w:r>
        <w:t xml:space="preserve">epäilyttävä ja vastenmielinen asiakkaansa, hämäräperäinen kiinteistökehittäjä, </w:t>
      </w:r>
      <w:r>
        <w:t xml:space="preserve">pidätetään. </w:t>
      </w:r>
      <w:r>
        <w:rPr>
          <w:color w:val="796EE6"/>
        </w:rPr>
        <w:t xml:space="preserve">Nora</w:t>
      </w:r>
      <w:r>
        <w:rPr>
          <w:color w:val="000D2C"/>
        </w:rPr>
        <w:t xml:space="preserve">, </w:t>
      </w:r>
      <w:r>
        <w:rPr>
          <w:color w:val="796EE6"/>
        </w:rPr>
        <w:t xml:space="preserve">jolla on yhä </w:t>
      </w:r>
      <w:r>
        <w:rPr>
          <w:color w:val="796EE6"/>
        </w:rPr>
        <w:t xml:space="preserve">taiteellisia ambitioita</w:t>
      </w:r>
      <w:r>
        <w:t xml:space="preserve">, tietää olevansa onnekas, kun hän työskentelee ruoka-arkkitehtina ja valmistaa </w:t>
      </w:r>
      <w:r>
        <w:rPr>
          <w:color w:val="53495F"/>
        </w:rPr>
        <w:t xml:space="preserve">kakkuja, hampurilaisia, jääkylmiä juomia ja muita ruokia </w:t>
      </w:r>
      <w:r>
        <w:t xml:space="preserve">näyttämään mahdollisimman herkullisilta kameran edessä. Loppujen lopuksi, </w:t>
      </w:r>
      <w:r>
        <w:t xml:space="preserve">hän sanoo </w:t>
      </w:r>
      <w:r>
        <w:rPr>
          <w:color w:val="796EE6"/>
        </w:rPr>
        <w:t xml:space="preserve">itselleen</w:t>
      </w:r>
      <w:r>
        <w:t xml:space="preserve">, "</w:t>
      </w:r>
      <w:r>
        <w:rPr>
          <w:color w:val="F95475"/>
        </w:rPr>
        <w:t xml:space="preserve">Ranskassa on kotiäitejä, joilla on Nikonin kamerat ja kokkauskoulun tutkinnot </w:t>
      </w:r>
      <w:r>
        <w:rPr>
          <w:color w:val="61FC03"/>
        </w:rPr>
        <w:t xml:space="preserve">ja jotka </w:t>
      </w:r>
      <w:r>
        <w:rPr>
          <w:color w:val="F95475"/>
        </w:rPr>
        <w:t xml:space="preserve">tappaisivat </w:t>
      </w:r>
      <w:r>
        <w:rPr>
          <w:color w:val="5D9608"/>
        </w:rPr>
        <w:t xml:space="preserve">hänen </w:t>
      </w:r>
      <w:r>
        <w:rPr>
          <w:color w:val="F95475"/>
        </w:rPr>
        <w:t xml:space="preserve">työstään</w:t>
      </w:r>
      <w:r>
        <w:t xml:space="preserve">". </w:t>
      </w:r>
      <w:r>
        <w:rPr>
          <w:color w:val="DE98FD"/>
        </w:rPr>
        <w:t xml:space="preserve">Nora </w:t>
      </w:r>
      <w:r>
        <w:rPr>
          <w:color w:val="98A088"/>
        </w:rPr>
        <w:t xml:space="preserve">ja </w:t>
      </w:r>
      <w:r>
        <w:rPr>
          <w:color w:val="4F584E"/>
        </w:rPr>
        <w:t xml:space="preserve">Malcolm </w:t>
      </w:r>
      <w:r>
        <w:t xml:space="preserve">tuntevat kuitenkin olevansa ansassa. Heillä näyttää </w:t>
      </w:r>
      <w:r>
        <w:t xml:space="preserve">olevan "molempien maailmojen pahin puoli: </w:t>
      </w:r>
      <w:r>
        <w:rPr>
          <w:color w:val="248AD0"/>
        </w:rPr>
        <w:t xml:space="preserve">taiteellinen työ</w:t>
      </w:r>
      <w:r>
        <w:rPr>
          <w:color w:val="5C5300"/>
        </w:rPr>
        <w:t xml:space="preserve">, jolla </w:t>
      </w:r>
      <w:r>
        <w:rPr>
          <w:color w:val="248AD0"/>
        </w:rPr>
        <w:t xml:space="preserve">ei ole mitään tekemistä taiteen kanssa ja </w:t>
      </w:r>
      <w:r>
        <w:rPr>
          <w:color w:val="5C5300"/>
        </w:rPr>
        <w:t xml:space="preserve">jonka </w:t>
      </w:r>
      <w:r>
        <w:rPr>
          <w:color w:val="248AD0"/>
        </w:rPr>
        <w:t xml:space="preserve">lopputuotetta ei voi tarkistaa</w:t>
      </w:r>
      <w:r>
        <w:t xml:space="preserve">, ja freelance-työ, jossa ei ole mitään hauskaa eikä voittoa. Se </w:t>
      </w:r>
      <w:r>
        <w:t xml:space="preserve">on </w:t>
      </w:r>
      <w:r>
        <w:rPr>
          <w:color w:val="BCFEC6"/>
        </w:rPr>
        <w:t xml:space="preserve">"kolmekymppisten" </w:t>
      </w:r>
      <w:r>
        <w:rPr>
          <w:color w:val="9F6551"/>
        </w:rPr>
        <w:t xml:space="preserve">synkkä maailma</w:t>
      </w:r>
      <w:r>
        <w:rPr>
          <w:color w:val="2B1B04"/>
        </w:rPr>
        <w:t xml:space="preserve">, jossa </w:t>
      </w:r>
      <w:r>
        <w:rPr>
          <w:color w:val="B5AFC4"/>
        </w:rPr>
        <w:t xml:space="preserve">älykkäät, vielä suhteellisen nuoret </w:t>
      </w:r>
      <w:r>
        <w:rPr>
          <w:color w:val="9F6551"/>
        </w:rPr>
        <w:t xml:space="preserve">ihmiset </w:t>
      </w:r>
      <w:r>
        <w:rPr>
          <w:color w:val="9F6551"/>
        </w:rPr>
        <w:t xml:space="preserve">tekevät eräänlaista kiiltokuvaversiota rahantekijöistä, </w:t>
      </w:r>
      <w:r>
        <w:rPr>
          <w:color w:val="D4C67A"/>
        </w:rPr>
        <w:t xml:space="preserve">puoliammattimaista freelance-työtä</w:t>
      </w:r>
      <w:r>
        <w:rPr>
          <w:color w:val="AE7AA1"/>
        </w:rPr>
        <w:t xml:space="preserve">, joka </w:t>
      </w:r>
      <w:r>
        <w:rPr>
          <w:color w:val="D4C67A"/>
        </w:rPr>
        <w:t xml:space="preserve">ei tuota juurikaan tyydytystä tai turvaa, mutta </w:t>
      </w:r>
      <w:r>
        <w:rPr>
          <w:color w:val="AE7AA1"/>
        </w:rPr>
        <w:t xml:space="preserve">josta </w:t>
      </w:r>
      <w:r>
        <w:rPr>
          <w:color w:val="D4C67A"/>
        </w:rPr>
        <w:t xml:space="preserve">he tietävät, että heidän </w:t>
      </w:r>
      <w:r>
        <w:rPr>
          <w:color w:val="D4C67A"/>
        </w:rPr>
        <w:t xml:space="preserve">pitäisi olla kiitollisia</w:t>
      </w:r>
      <w:r>
        <w:t xml:space="preserve">. </w:t>
      </w:r>
      <w:r>
        <w:t xml:space="preserve">Epävarmuus riivaa </w:t>
      </w:r>
      <w:r>
        <w:rPr>
          <w:color w:val="C2A393"/>
        </w:rPr>
        <w:t xml:space="preserve">heidän </w:t>
      </w:r>
      <w:r>
        <w:t xml:space="preserve">elämäänsä </w:t>
      </w:r>
      <w:r>
        <w:t xml:space="preserve">kaikilla osa-alueilla. </w:t>
      </w:r>
      <w:r>
        <w:rPr>
          <w:color w:val="4AFEFA"/>
        </w:rPr>
        <w:t xml:space="preserve">Malcolmia </w:t>
      </w:r>
      <w:r>
        <w:t xml:space="preserve">uhkaa konkurssi ja liittovaltion veroviraston tilintarkastus, mutta </w:t>
      </w:r>
      <w:r>
        <w:rPr>
          <w:color w:val="796EE6"/>
        </w:rPr>
        <w:t xml:space="preserve">Nora </w:t>
      </w:r>
      <w:r>
        <w:t xml:space="preserve">löytää </w:t>
      </w:r>
      <w:r>
        <w:t xml:space="preserve">pankkitililtään </w:t>
      </w:r>
      <w:r>
        <w:t xml:space="preserve">ylimääräiset </w:t>
      </w:r>
      <w:r>
        <w:rPr>
          <w:color w:val="0232FD"/>
        </w:rPr>
        <w:t xml:space="preserve">30 000 dollaria</w:t>
      </w:r>
      <w:r>
        <w:rPr>
          <w:color w:val="0232FD"/>
        </w:rPr>
        <w:t xml:space="preserve">, mikä </w:t>
      </w:r>
      <w:r>
        <w:t xml:space="preserve">yhtäkkiä kasvattaa hänen </w:t>
      </w:r>
      <w:r>
        <w:rPr>
          <w:color w:val="6A3A35"/>
        </w:rPr>
        <w:t xml:space="preserve">käytettävissään olevat </w:t>
      </w:r>
      <w:r>
        <w:rPr>
          <w:color w:val="6A3A35"/>
        </w:rPr>
        <w:t xml:space="preserve">varat</w:t>
      </w:r>
      <w:r>
        <w:t xml:space="preserve"> noin viisitoistakertaisiksi</w:t>
      </w:r>
      <w:r>
        <w:t xml:space="preserve">. </w:t>
      </w:r>
      <w:r>
        <w:t xml:space="preserve">Kun hän miettii, pitäisikö hänen nauttia olostaan ja tehdä jotain dramaattisempaa, kuten mennä naimisiin, </w:t>
      </w:r>
      <w:r>
        <w:rPr>
          <w:color w:val="796EE6"/>
        </w:rPr>
        <w:t xml:space="preserve">hänen </w:t>
      </w:r>
      <w:r>
        <w:t xml:space="preserve">elämäänsä mutkistaa </w:t>
      </w:r>
      <w:r>
        <w:t xml:space="preserve">entisestään </w:t>
      </w:r>
      <w:r>
        <w:rPr>
          <w:color w:val="796EE6"/>
        </w:rPr>
        <w:t xml:space="preserve">hänen </w:t>
      </w:r>
      <w:r>
        <w:t xml:space="preserve">vanhan liekkinsä </w:t>
      </w:r>
      <w:r>
        <w:rPr>
          <w:color w:val="168E5C"/>
        </w:rPr>
        <w:t xml:space="preserve">Davidin </w:t>
      </w:r>
      <w:r>
        <w:t xml:space="preserve">paluu</w:t>
      </w:r>
      <w:r>
        <w:rPr>
          <w:color w:val="168E5C"/>
        </w:rPr>
        <w:t xml:space="preserve">, elokuvakriitikon ja näyttelijän</w:t>
      </w:r>
      <w:r>
        <w:rPr>
          <w:color w:val="16C0D0"/>
        </w:rPr>
        <w:t xml:space="preserve">, joka antaa aina </w:t>
      </w:r>
      <w:r>
        <w:rPr>
          <w:color w:val="168E5C"/>
        </w:rPr>
        <w:t xml:space="preserve">vaikutelman, että </w:t>
      </w:r>
      <w:r>
        <w:rPr>
          <w:color w:val="16C0D0"/>
        </w:rPr>
        <w:t xml:space="preserve">hänestä on tulossa </w:t>
      </w:r>
      <w:r>
        <w:rPr>
          <w:color w:val="168E5C"/>
        </w:rPr>
        <w:t xml:space="preserve">tähti</w:t>
      </w:r>
      <w:r>
        <w:t xml:space="preserve">. </w:t>
      </w:r>
      <w:r>
        <w:t xml:space="preserve">Aikaisempien aikojen romaaneissa </w:t>
      </w:r>
      <w:r>
        <w:rPr>
          <w:color w:val="168E5C"/>
        </w:rPr>
        <w:t xml:space="preserve">David </w:t>
      </w:r>
      <w:r>
        <w:t xml:space="preserve">edusti jännitystä ja vaaraa ja </w:t>
      </w:r>
      <w:r>
        <w:rPr>
          <w:color w:val="4AFEFA"/>
        </w:rPr>
        <w:t xml:space="preserve">Malcolm </w:t>
      </w:r>
      <w:r>
        <w:t xml:space="preserve">keskiluokan hiljaista turvallisuutta. </w:t>
      </w:r>
      <w:r>
        <w:rPr>
          <w:color w:val="9E8317"/>
        </w:rPr>
        <w:t xml:space="preserve">Romaanin </w:t>
      </w:r>
      <w:r>
        <w:t xml:space="preserve">ironiaa </w:t>
      </w:r>
      <w:r>
        <w:t xml:space="preserve">on se, että kumpikaan </w:t>
      </w:r>
      <w:r>
        <w:rPr>
          <w:color w:val="C62100"/>
        </w:rPr>
        <w:t xml:space="preserve">mies ei </w:t>
      </w:r>
      <w:r>
        <w:t xml:space="preserve">edusta "turvallista" keskiluokan turvapaikkaa: </w:t>
      </w:r>
      <w:r>
        <w:rPr>
          <w:color w:val="796EE6"/>
        </w:rPr>
        <w:t xml:space="preserve">Nora </w:t>
      </w:r>
      <w:r>
        <w:t xml:space="preserve">tekee päätöksensä emotionaalisen jännityksen ja emotionaalisen turvallisuuden välillä, ei vankan taloudellisen perustan välillä. Hahmot kohtaavat </w:t>
      </w:r>
      <w:r>
        <w:rPr>
          <w:color w:val="014347"/>
        </w:rPr>
        <w:t xml:space="preserve">maailman, </w:t>
      </w:r>
      <w:r>
        <w:rPr>
          <w:color w:val="233809"/>
        </w:rPr>
        <w:t xml:space="preserve">jossa </w:t>
      </w:r>
      <w:r>
        <w:rPr>
          <w:color w:val="014347"/>
        </w:rPr>
        <w:t xml:space="preserve">näyttää yhä vaikeammalta löytää "keskitie" menestyksen ja epäonnistumisen, vaurauden ja köyhyyden ääripäiden väliltä</w:t>
      </w:r>
      <w:r>
        <w:t xml:space="preserve">. </w:t>
      </w:r>
      <w:r>
        <w:t xml:space="preserve">Tehdessään </w:t>
      </w:r>
      <w:r>
        <w:rPr>
          <w:color w:val="82785D"/>
        </w:rPr>
        <w:t xml:space="preserve">Malcolmista </w:t>
      </w:r>
      <w:r>
        <w:rPr>
          <w:color w:val="023087"/>
        </w:rPr>
        <w:t xml:space="preserve">ja </w:t>
      </w:r>
      <w:r>
        <w:rPr>
          <w:color w:val="B7DAD2"/>
        </w:rPr>
        <w:t xml:space="preserve">Norasta </w:t>
      </w:r>
      <w:r>
        <w:t xml:space="preserve">niin kauniisti </w:t>
      </w:r>
      <w:r>
        <w:t xml:space="preserve">luokkaansa ja sukupolveaan edustavia, </w:t>
      </w:r>
      <w:r>
        <w:rPr>
          <w:color w:val="196956"/>
        </w:rPr>
        <w:t xml:space="preserve">Zeidner </w:t>
      </w:r>
      <w:r>
        <w:t xml:space="preserve">on hieman laiminlyönyt tehtävänsä tehdä </w:t>
      </w:r>
      <w:r>
        <w:rPr>
          <w:color w:val="023087"/>
        </w:rPr>
        <w:t xml:space="preserve">heistä </w:t>
      </w:r>
      <w:r>
        <w:t xml:space="preserve">selvästi henkilökohtaisia hahmoja. </w:t>
      </w:r>
      <w:r>
        <w:rPr>
          <w:color w:val="8C41BB"/>
        </w:rPr>
        <w:t xml:space="preserve">Tarina on </w:t>
      </w:r>
      <w:r>
        <w:t xml:space="preserve">huvittavuudestaan </w:t>
      </w:r>
      <w:r>
        <w:t xml:space="preserve">suurelta osin velkaa sille, että </w:t>
      </w:r>
      <w:r>
        <w:t xml:space="preserve">monikaan sydän (edes hahmojen itsensä) </w:t>
      </w:r>
      <w:r>
        <w:t xml:space="preserve">ei </w:t>
      </w:r>
      <w:r>
        <w:t xml:space="preserve">todennäköisesti vuoda verta </w:t>
      </w:r>
      <w:r>
        <w:rPr>
          <w:color w:val="8C41BB"/>
        </w:rPr>
        <w:t xml:space="preserve">tämän terveysruoan kuluttajien ahdingon vuoksi. </w:t>
      </w:r>
      <w:r>
        <w:rPr>
          <w:color w:val="ECEDFE"/>
        </w:rPr>
        <w:t xml:space="preserve">Lukijat </w:t>
      </w:r>
      <w:r>
        <w:t xml:space="preserve">voivat kuitenkin hyvinkin tuntea </w:t>
      </w:r>
      <w:r>
        <w:rPr>
          <w:color w:val="ECEDFE"/>
        </w:rPr>
        <w:t xml:space="preserve">itsensä </w:t>
      </w:r>
      <w:r>
        <w:t xml:space="preserve">tuskallisen tutuiksi</w:t>
      </w:r>
      <w:r>
        <w:t xml:space="preserve">. Joka tapauksessa </w:t>
      </w:r>
      <w:r>
        <w:t xml:space="preserve">mureneva keskiluokka ei ole </w:t>
      </w:r>
      <w:r>
        <w:rPr>
          <w:color w:val="2B2D32"/>
        </w:rPr>
        <w:t xml:space="preserve">ainoa luokka, jolla on ongelmia - tai </w:t>
      </w:r>
      <w:r>
        <w:rPr>
          <w:color w:val="94C661"/>
        </w:rPr>
        <w:t xml:space="preserve">jonka </w:t>
      </w:r>
      <w:r>
        <w:rPr>
          <w:color w:val="2B2D32"/>
        </w:rPr>
        <w:t xml:space="preserve">ongelmat tarjoavat aineksia fiktioon</w:t>
      </w:r>
      <w:r>
        <w:t xml:space="preserve">. </w:t>
      </w:r>
      <w:r>
        <w:t xml:space="preserve">"Rascal Money" (Contemporary Books, 412 sivua, 17,95 dollaria) on </w:t>
      </w:r>
      <w:r>
        <w:rPr>
          <w:color w:val="F8907D"/>
        </w:rPr>
        <w:t xml:space="preserve">konsultti ja yritysanalyytikko Joseph R. Garberin</w:t>
      </w:r>
      <w:r>
        <w:t xml:space="preserve"> romaani</w:t>
      </w:r>
      <w:r>
        <w:t xml:space="preserve">, joka kertoo </w:t>
      </w:r>
      <w:r>
        <w:rPr>
          <w:color w:val="788E95"/>
        </w:rPr>
        <w:t xml:space="preserve">PegaSysistä, innovatiivisesta, hyvin johdetusta ja laajalti arvostetusta tietokoneyrityksestä</w:t>
      </w:r>
      <w:r>
        <w:rPr>
          <w:color w:val="FB6AB8"/>
        </w:rPr>
        <w:t xml:space="preserve">, jonka </w:t>
      </w:r>
      <w:r>
        <w:rPr>
          <w:color w:val="576094"/>
        </w:rPr>
        <w:t xml:space="preserve">vihamielistä haltuunottoa </w:t>
      </w:r>
      <w:r>
        <w:rPr>
          <w:color w:val="788E95"/>
        </w:rPr>
        <w:t xml:space="preserve">yrittää </w:t>
      </w:r>
      <w:r>
        <w:rPr>
          <w:color w:val="576094"/>
        </w:rPr>
        <w:t xml:space="preserve">AIW, </w:t>
      </w:r>
      <w:r>
        <w:rPr>
          <w:color w:val="DB1474"/>
        </w:rPr>
        <w:t xml:space="preserve">paljon pienempi yritys, </w:t>
      </w:r>
      <w:r>
        <w:rPr>
          <w:color w:val="DB1474"/>
        </w:rPr>
        <w:t xml:space="preserve">jonka johtaminen on niin </w:t>
      </w:r>
      <w:r>
        <w:rPr>
          <w:color w:val="DB1474"/>
        </w:rPr>
        <w:t xml:space="preserve">epäpätevää, että se on jatkuvasti vitsien aiheena yritysmaailmassa</w:t>
      </w:r>
      <w:r>
        <w:t xml:space="preserve">. </w:t>
      </w:r>
      <w:r>
        <w:rPr>
          <w:color w:val="FBC206"/>
        </w:rPr>
        <w:t xml:space="preserve">PegaSysin </w:t>
      </w:r>
      <w:r>
        <w:rPr>
          <w:color w:val="860E04"/>
        </w:rPr>
        <w:t xml:space="preserve">perustaja ja toimitusjohtaja Scott Thatcher </w:t>
      </w:r>
      <w:r>
        <w:t xml:space="preserve">pitää yritysoston uhkaa aluksi naurettavana. Mutta kuten </w:t>
      </w:r>
      <w:r>
        <w:rPr>
          <w:color w:val="6EAB9B"/>
        </w:rPr>
        <w:t xml:space="preserve">hän </w:t>
      </w:r>
      <w:r>
        <w:rPr>
          <w:color w:val="F2CDFE"/>
        </w:rPr>
        <w:t xml:space="preserve">ja </w:t>
      </w:r>
      <w:r>
        <w:rPr>
          <w:color w:val="6EAB9B"/>
        </w:rPr>
        <w:t xml:space="preserve">hänen </w:t>
      </w:r>
      <w:r>
        <w:rPr>
          <w:color w:val="F2CDFE"/>
        </w:rPr>
        <w:t xml:space="preserve">kokenut tiiminsä </w:t>
      </w:r>
      <w:r>
        <w:t xml:space="preserve">pian huomaavat, he </w:t>
      </w:r>
      <w:r>
        <w:rPr>
          <w:color w:val="645341"/>
        </w:rPr>
        <w:t xml:space="preserve">kohtaavat </w:t>
      </w:r>
      <w:r>
        <w:rPr>
          <w:color w:val="760035"/>
        </w:rPr>
        <w:t xml:space="preserve">kaksi tekijää, joita </w:t>
      </w:r>
      <w:r>
        <w:rPr>
          <w:color w:val="647A41"/>
        </w:rPr>
        <w:t xml:space="preserve">he </w:t>
      </w:r>
      <w:r>
        <w:rPr>
          <w:color w:val="760035"/>
        </w:rPr>
        <w:t xml:space="preserve">eivät olleet osanneet odottaa</w:t>
      </w:r>
      <w:r>
        <w:t xml:space="preserve">: ensinnäkin </w:t>
      </w:r>
      <w:r>
        <w:rPr>
          <w:color w:val="496E76"/>
        </w:rPr>
        <w:t xml:space="preserve">liiketoimintaympäristö</w:t>
      </w:r>
      <w:r>
        <w:rPr>
          <w:color w:val="E3F894"/>
        </w:rPr>
        <w:t xml:space="preserve">, jossa </w:t>
      </w:r>
      <w:r>
        <w:rPr>
          <w:color w:val="F9D7CD"/>
        </w:rPr>
        <w:t xml:space="preserve">epäonnistuva yritys, jolla on vain vähän omaisuutta ja paljon velkaa, </w:t>
      </w:r>
      <w:r>
        <w:rPr>
          <w:color w:val="496E76"/>
        </w:rPr>
        <w:t xml:space="preserve">voi ottaa lainaa sen </w:t>
      </w:r>
      <w:r>
        <w:rPr>
          <w:color w:val="876128"/>
        </w:rPr>
        <w:t xml:space="preserve">menestyvän yrityksen </w:t>
      </w:r>
      <w:r>
        <w:rPr>
          <w:color w:val="496E76"/>
        </w:rPr>
        <w:t xml:space="preserve">omaisuutta vastaan, jonka </w:t>
      </w:r>
      <w:r>
        <w:rPr>
          <w:color w:val="A1A711"/>
        </w:rPr>
        <w:t xml:space="preserve">se </w:t>
      </w:r>
      <w:r>
        <w:rPr>
          <w:color w:val="876128"/>
        </w:rPr>
        <w:t xml:space="preserve">haluaa ottaa haltuunsa, </w:t>
      </w:r>
      <w:r>
        <w:rPr>
          <w:color w:val="496E76"/>
        </w:rPr>
        <w:t xml:space="preserve">rahoittaakseen yritysoston</w:t>
      </w:r>
      <w:r>
        <w:t xml:space="preserve">, ja toiseksi se tosiasia, että </w:t>
      </w:r>
      <w:r>
        <w:rPr>
          <w:color w:val="01FB92"/>
        </w:rPr>
        <w:t xml:space="preserve">AIW:n </w:t>
      </w:r>
      <w:r>
        <w:t xml:space="preserve">takana on </w:t>
      </w:r>
      <w:r>
        <w:rPr>
          <w:color w:val="FD0F31"/>
        </w:rPr>
        <w:t xml:space="preserve">paljon suurempien, synkempien ja ovelampien ulkomaisten tarjousten tekijöiden synkkä yhteenliittymä, joka </w:t>
      </w:r>
      <w:r>
        <w:rPr>
          <w:color w:val="FD0F31"/>
        </w:rPr>
        <w:t xml:space="preserve">tarjoaa </w:t>
      </w:r>
      <w:r>
        <w:rPr>
          <w:color w:val="FD0F31"/>
        </w:rPr>
        <w:t xml:space="preserve">rahaa ja valtaa </w:t>
      </w:r>
      <w:r>
        <w:rPr>
          <w:color w:val="C660FB"/>
        </w:rPr>
        <w:t xml:space="preserve">kaupan </w:t>
      </w:r>
      <w:r>
        <w:rPr>
          <w:color w:val="01FB92"/>
        </w:rPr>
        <w:t xml:space="preserve">takana</w:t>
      </w:r>
      <w:r>
        <w:t xml:space="preserve">. </w:t>
      </w:r>
      <w:r>
        <w:rPr>
          <w:color w:val="F8907D"/>
        </w:rPr>
        <w:t xml:space="preserve">Garber onnistuu </w:t>
      </w:r>
      <w:r>
        <w:t xml:space="preserve">antamaan </w:t>
      </w:r>
      <w:r>
        <w:rPr>
          <w:color w:val="895E6B"/>
        </w:rPr>
        <w:t xml:space="preserve">tälle taloussodan tarinalle </w:t>
      </w:r>
      <w:r>
        <w:t xml:space="preserve">värikkäät hahmot ja jännitysromaanin nopean tempon. </w:t>
      </w:r>
      <w:r>
        <w:t xml:space="preserve">Kuten vakoilu- tai mysteeritarinat, myös </w:t>
      </w:r>
      <w:r>
        <w:rPr>
          <w:color w:val="895E6B"/>
        </w:rPr>
        <w:t xml:space="preserve">tämä romaani, </w:t>
      </w:r>
      <w:r>
        <w:rPr>
          <w:color w:val="120104"/>
        </w:rPr>
        <w:t xml:space="preserve">jossa </w:t>
      </w:r>
      <w:r>
        <w:rPr>
          <w:color w:val="D48958"/>
        </w:rPr>
        <w:t xml:space="preserve">hyvä ja paha </w:t>
      </w:r>
      <w:r>
        <w:rPr>
          <w:color w:val="895E6B"/>
        </w:rPr>
        <w:t xml:space="preserve">taistelevat toisiaan </w:t>
      </w:r>
      <w:r>
        <w:rPr>
          <w:color w:val="D48958"/>
        </w:rPr>
        <w:t xml:space="preserve">vastaan</w:t>
      </w:r>
      <w:r>
        <w:t xml:space="preserve">, sisältää </w:t>
      </w:r>
      <w:r>
        <w:rPr>
          <w:color w:val="05AEE8"/>
        </w:rPr>
        <w:t xml:space="preserve">vahvoja allegoriaelementtejä</w:t>
      </w:r>
      <w:r>
        <w:t xml:space="preserve">. </w:t>
      </w:r>
      <w:r>
        <w:rPr>
          <w:color w:val="F8907D"/>
        </w:rPr>
        <w:t xml:space="preserve">Garber </w:t>
      </w:r>
      <w:r>
        <w:t xml:space="preserve">kuvaa näitä moraalisia ominaisuuksia yleistävin siveltimenvedoin </w:t>
      </w:r>
      <w:r>
        <w:rPr>
          <w:color w:val="C3C1BE"/>
        </w:rPr>
        <w:t xml:space="preserve">satiirissa, joka </w:t>
      </w:r>
      <w:r>
        <w:rPr>
          <w:color w:val="9F98F8"/>
        </w:rPr>
        <w:t xml:space="preserve">ajoittain sortuu </w:t>
      </w:r>
      <w:r>
        <w:rPr>
          <w:color w:val="C3C1BE"/>
        </w:rPr>
        <w:t xml:space="preserve">karikatyyrimäiseen karikatyyriin</w:t>
      </w:r>
      <w:r>
        <w:t xml:space="preserve">. </w:t>
      </w:r>
      <w:r>
        <w:t xml:space="preserve">Toisen luokan kuvaukset eksentrisistä kalifornialaisista, snobistisista homoseksuaaleista ja epäkohteliaista ammattiyhdistysjohtajista heikentävät </w:t>
      </w:r>
      <w:r>
        <w:rPr>
          <w:color w:val="F8907D"/>
        </w:rPr>
        <w:t xml:space="preserve">kirjailijan </w:t>
      </w:r>
      <w:r>
        <w:t xml:space="preserve">havaintojen </w:t>
      </w:r>
      <w:r>
        <w:t xml:space="preserve">voimaa. </w:t>
      </w:r>
      <w:r>
        <w:t xml:space="preserve">Satiirin voimakas ylivoima tällaisessa kirjassa voi kuitenkin olla myös tehokasta: jos </w:t>
      </w:r>
      <w:r>
        <w:rPr>
          <w:color w:val="D19012"/>
        </w:rPr>
        <w:t xml:space="preserve">AIW:n </w:t>
      </w:r>
      <w:r>
        <w:rPr>
          <w:color w:val="1167D9"/>
        </w:rPr>
        <w:t xml:space="preserve">pomoa </w:t>
      </w:r>
      <w:r>
        <w:t xml:space="preserve">ei olisi kuvattu läpikotaisin halveksittavana ja juonittelevana ääliönä, emme välittäisi liikaa siitä, että </w:t>
      </w:r>
      <w:r>
        <w:rPr>
          <w:color w:val="1167D9"/>
        </w:rPr>
        <w:t xml:space="preserve">hänen </w:t>
      </w:r>
      <w:r>
        <w:t xml:space="preserve">suunnitelmansa kariutuvat, eikä meillä olisi niin hauskaa lukea kirjaa. Rubin on Los Angelesissa asuva freelance-kirjailija.</w:t>
      </w:r>
    </w:p>
    <w:p>
      <w:r>
        <w:rPr>
          <w:b/>
        </w:rPr>
        <w:t xml:space="preserve">Asiakirjan numero 1176</w:t>
      </w:r>
    </w:p>
    <w:p>
      <w:r>
        <w:rPr>
          <w:b/>
        </w:rPr>
        <w:t xml:space="preserve">Asiakirjan tunniste: wsj1474-001</w:t>
      </w:r>
    </w:p>
    <w:p>
      <w:r>
        <w:rPr>
          <w:color w:val="310106"/>
        </w:rPr>
        <w:t xml:space="preserve">Teräväpiirtotelevisio </w:t>
      </w:r>
      <w:r>
        <w:t xml:space="preserve">lupaa olla tulevaisuuden televisio, joten se on luonnollisesti miljardien dollarien markkina-alue. Vaikka johtavat yhdysvaltalaiset valmistajat ovat jättäneet </w:t>
      </w:r>
      <w:r>
        <w:rPr>
          <w:color w:val="04640D"/>
        </w:rPr>
        <w:t xml:space="preserve">merkittävän osan tämän teollisuudenalan tulevaisuudesta </w:t>
      </w:r>
      <w:r>
        <w:rPr>
          <w:color w:val="FEFB0A"/>
        </w:rPr>
        <w:t xml:space="preserve">Japaniin</w:t>
      </w:r>
      <w:r>
        <w:t xml:space="preserve">, </w:t>
      </w:r>
      <w:r>
        <w:rPr>
          <w:color w:val="FB5514"/>
        </w:rPr>
        <w:t xml:space="preserve">kaikki </w:t>
      </w:r>
      <w:r>
        <w:rPr>
          <w:color w:val="E115C0"/>
        </w:rPr>
        <w:t xml:space="preserve">täällä </w:t>
      </w:r>
      <w:r>
        <w:t xml:space="preserve">eivät </w:t>
      </w:r>
      <w:r>
        <w:t xml:space="preserve">ole valmiita </w:t>
      </w:r>
      <w:r>
        <w:t xml:space="preserve">luovuttamaan. </w:t>
      </w:r>
      <w:r>
        <w:rPr>
          <w:color w:val="00587F"/>
        </w:rPr>
        <w:t xml:space="preserve">Kourallinen pieniä amerikkalaisia yrityksiä </w:t>
      </w:r>
      <w:r>
        <w:t xml:space="preserve">kamppailee kehittääkseen teknologiaa, jolla voidaan valmistaa näyttöjä </w:t>
      </w:r>
      <w:r>
        <w:rPr>
          <w:color w:val="0BC582"/>
        </w:rPr>
        <w:t xml:space="preserve">ohuisiin, korkealaatuisiin televisioihin</w:t>
      </w:r>
      <w:r>
        <w:rPr>
          <w:color w:val="FEB8C8"/>
        </w:rPr>
        <w:t xml:space="preserve">, joiden pitäisi </w:t>
      </w:r>
      <w:r>
        <w:rPr>
          <w:color w:val="0BC582"/>
        </w:rPr>
        <w:t xml:space="preserve">roikkua olohuoneiden seinillä 1990-luvun lopulla</w:t>
      </w:r>
      <w:r>
        <w:t xml:space="preserve">. </w:t>
      </w:r>
      <w:r>
        <w:rPr>
          <w:color w:val="9E8317"/>
        </w:rPr>
        <w:t xml:space="preserve">Hallitukselta saadun vähäisen avun turvin </w:t>
      </w:r>
      <w:r>
        <w:rPr>
          <w:color w:val="00587F"/>
        </w:rPr>
        <w:t xml:space="preserve">näillä uusilla yrityksillä </w:t>
      </w:r>
      <w:r>
        <w:t xml:space="preserve">on vaikeuksia </w:t>
      </w:r>
      <w:r>
        <w:t xml:space="preserve">kilpailla </w:t>
      </w:r>
      <w:r>
        <w:rPr>
          <w:color w:val="01190F"/>
        </w:rPr>
        <w:t xml:space="preserve">Japanin kulutuselektroniikkateollisuuden goljattien kanssa, jotka </w:t>
      </w:r>
      <w:r>
        <w:rPr>
          <w:color w:val="847D81"/>
        </w:rPr>
        <w:t xml:space="preserve">saavat </w:t>
      </w:r>
      <w:r>
        <w:rPr>
          <w:color w:val="01190F"/>
        </w:rPr>
        <w:t xml:space="preserve">huomattavaa tukea </w:t>
      </w:r>
      <w:r>
        <w:rPr>
          <w:color w:val="58018B"/>
        </w:rPr>
        <w:t xml:space="preserve">Japanin hallitukselta</w:t>
      </w:r>
      <w:r>
        <w:t xml:space="preserve">. </w:t>
      </w:r>
      <w:r>
        <w:rPr>
          <w:color w:val="B70639"/>
        </w:rPr>
        <w:t xml:space="preserve">Ohion Northwoodissa sijaitseva Photonics Technology Inc. </w:t>
      </w:r>
      <w:r>
        <w:t xml:space="preserve">yrittää käyttää uudenlaista plasmatekniikkaa elokuvalaatuisen kuvan heijastamiseen </w:t>
      </w:r>
      <w:r>
        <w:rPr>
          <w:color w:val="703B01"/>
        </w:rPr>
        <w:t xml:space="preserve">televisioruudulle, joka </w:t>
      </w:r>
      <w:r>
        <w:rPr>
          <w:color w:val="F7F1DF"/>
        </w:rPr>
        <w:t xml:space="preserve">on </w:t>
      </w:r>
      <w:r>
        <w:rPr>
          <w:color w:val="703B01"/>
        </w:rPr>
        <w:t xml:space="preserve">40 tuuman levyinen mutta vain muutaman tuuman paksuinen</w:t>
      </w:r>
      <w:r>
        <w:t xml:space="preserve">. </w:t>
      </w:r>
      <w:r>
        <w:rPr>
          <w:color w:val="118B8A"/>
        </w:rPr>
        <w:t xml:space="preserve">Beavertonissa, Oregonissa, sijaitsevalla Planar Systems Inc:llä, joka on </w:t>
      </w:r>
      <w:r>
        <w:rPr>
          <w:color w:val="4AFEFA"/>
        </w:rPr>
        <w:t xml:space="preserve">näistä yrityksistä </w:t>
      </w:r>
      <w:r>
        <w:rPr>
          <w:color w:val="118B8A"/>
        </w:rPr>
        <w:t xml:space="preserve">suurin </w:t>
      </w:r>
      <w:r>
        <w:rPr>
          <w:color w:val="118B8A"/>
        </w:rPr>
        <w:t xml:space="preserve">20 miljoonan dollarin vuosituloillaan, </w:t>
      </w:r>
      <w:r>
        <w:t xml:space="preserve">on samanlaisia suunnitelmia. Se </w:t>
      </w:r>
      <w:r>
        <w:t xml:space="preserve">juhlii jo menestystä </w:t>
      </w:r>
      <w:r>
        <w:rPr>
          <w:color w:val="FCB164"/>
        </w:rPr>
        <w:t xml:space="preserve">sähköluminesenssin alalla, joka on toinen lupaava tekniikka</w:t>
      </w:r>
      <w:r>
        <w:rPr>
          <w:color w:val="796EE6"/>
        </w:rPr>
        <w:t xml:space="preserve">, jota voidaan </w:t>
      </w:r>
      <w:r>
        <w:rPr>
          <w:color w:val="FCB164"/>
        </w:rPr>
        <w:t xml:space="preserve">soveltaa teräväpiirtotelevisiossa</w:t>
      </w:r>
      <w:r>
        <w:t xml:space="preserve">. </w:t>
      </w:r>
      <w:r>
        <w:t xml:space="preserve">Kaksi muuta yritystä, </w:t>
      </w:r>
      <w:r>
        <w:rPr>
          <w:color w:val="000D2C"/>
        </w:rPr>
        <w:t xml:space="preserve">Ovonic Imaging Systems Inc. Troyssa, Michiganissa, </w:t>
      </w:r>
      <w:r>
        <w:t xml:space="preserve">ja </w:t>
      </w:r>
      <w:r>
        <w:rPr>
          <w:color w:val="53495F"/>
        </w:rPr>
        <w:t xml:space="preserve">Magnascreen Corp. </w:t>
      </w:r>
      <w:r>
        <w:rPr>
          <w:color w:val="F95475"/>
        </w:rPr>
        <w:t xml:space="preserve">Pittsburghissa, </w:t>
      </w:r>
      <w:r>
        <w:t xml:space="preserve">kehittävät litteiden näyttöjen muunnelmaa, jota kutsutaan aktiivimatriisinestekidenäytöiksi. Näiden uusien tekniikoiden tarkoituksena on syrjäyttää </w:t>
      </w:r>
      <w:r>
        <w:rPr>
          <w:color w:val="61FC03"/>
        </w:rPr>
        <w:t xml:space="preserve">katodisädeputki, joka on </w:t>
      </w:r>
      <w:r>
        <w:rPr>
          <w:color w:val="61FC03"/>
        </w:rPr>
        <w:t xml:space="preserve">useimpien perinteisten televisioiden perustana</w:t>
      </w:r>
      <w:r>
        <w:t xml:space="preserve">. </w:t>
      </w:r>
      <w:r>
        <w:t xml:space="preserve">Katodisädeputken korvaaminen suurella, ohuella kuvaruudulla on avain </w:t>
      </w:r>
      <w:r>
        <w:rPr>
          <w:color w:val="DE98FD"/>
        </w:rPr>
        <w:t xml:space="preserve">teräväpiirtotelevision eli HDTV:n </w:t>
      </w:r>
      <w:r>
        <w:t xml:space="preserve">luomiseen</w:t>
      </w:r>
      <w:r>
        <w:rPr>
          <w:color w:val="98A088"/>
        </w:rPr>
        <w:t xml:space="preserve">,</w:t>
      </w:r>
      <w:r>
        <w:rPr>
          <w:color w:val="DE98FD"/>
        </w:rPr>
        <w:t xml:space="preserve"> jonka odotetaan </w:t>
      </w:r>
      <w:r>
        <w:rPr>
          <w:color w:val="DE98FD"/>
        </w:rPr>
        <w:t xml:space="preserve">kasvavan 30 miljardin dollarin globaaleiksi markkinoiksi vuosikymmenen kuluessa</w:t>
      </w:r>
      <w:r>
        <w:t xml:space="preserve">. </w:t>
      </w:r>
      <w:r>
        <w:rPr>
          <w:color w:val="4F584E"/>
        </w:rPr>
        <w:t xml:space="preserve">Suuret yhdysvaltalaiset yritykset </w:t>
      </w:r>
      <w:r>
        <w:t xml:space="preserve">tarkastelevat HDTV-markkinoiden muita segmenttejä, kuten signaalinkäsittely- ja lähetyslaitteita. </w:t>
      </w:r>
      <w:r>
        <w:rPr>
          <w:color w:val="248AD0"/>
        </w:rPr>
        <w:t xml:space="preserve">Zenith Electronics Corp. ja International Business Machines Corp., joka </w:t>
      </w:r>
      <w:r>
        <w:rPr>
          <w:color w:val="248AD0"/>
        </w:rPr>
        <w:t xml:space="preserve">tekee Toshiban kanssa yhteistyötä tietokoneiden näyttöjen parissa, ovat kuitenkin </w:t>
      </w:r>
      <w:r>
        <w:t xml:space="preserve">heikossa asemassa hyötyäkseen suurista näytöistä. </w:t>
      </w:r>
      <w:r>
        <w:rPr>
          <w:color w:val="9F6551"/>
        </w:rPr>
        <w:t xml:space="preserve">General Electric Co. </w:t>
      </w:r>
      <w:r>
        <w:rPr>
          <w:color w:val="9F6551"/>
        </w:rPr>
        <w:t xml:space="preserve">myi</w:t>
      </w:r>
      <w:r>
        <w:t xml:space="preserve"> hiljattain </w:t>
      </w:r>
      <w:r>
        <w:t xml:space="preserve">osuutensa nestekidenäyttöliiketoiminnasta ranskalaiselle Thompson-CSF:lle. "Olemme huomanneet, että </w:t>
      </w:r>
      <w:r>
        <w:rPr>
          <w:color w:val="BCFEC6"/>
        </w:rPr>
        <w:t xml:space="preserve">markkinat eivät kehity niin kuin ajattelimme", </w:t>
      </w:r>
      <w:r>
        <w:rPr>
          <w:color w:val="9F6551"/>
        </w:rPr>
        <w:t xml:space="preserve">GE:n </w:t>
      </w:r>
      <w:r>
        <w:t xml:space="preserve">edustaja sanoo</w:t>
      </w:r>
      <w:r>
        <w:t xml:space="preserve">. </w:t>
      </w:r>
      <w:r>
        <w:rPr>
          <w:color w:val="932C70"/>
        </w:rPr>
        <w:t xml:space="preserve">Pienet yhdysvaltalaiset yritykset </w:t>
      </w:r>
      <w:r>
        <w:t xml:space="preserve">pysyvät mukana, koska </w:t>
      </w:r>
      <w:r>
        <w:rPr>
          <w:color w:val="932C70"/>
        </w:rPr>
        <w:t xml:space="preserve">niiden </w:t>
      </w:r>
      <w:r>
        <w:t xml:space="preserve">patenttiasema on vahva ja koska </w:t>
      </w:r>
      <w:r>
        <w:rPr>
          <w:color w:val="2B1B04"/>
        </w:rPr>
        <w:t xml:space="preserve">saalis </w:t>
      </w:r>
      <w:r>
        <w:t xml:space="preserve">odottaa vielä </w:t>
      </w:r>
      <w:r>
        <w:t xml:space="preserve">hyödyntämistä. "</w:t>
      </w:r>
      <w:r>
        <w:rPr>
          <w:color w:val="B5AFC4"/>
        </w:rPr>
        <w:t xml:space="preserve">Kukaan ei </w:t>
      </w:r>
      <w:r>
        <w:t xml:space="preserve">ole vielä osoittanut pystyvänsä </w:t>
      </w:r>
      <w:r>
        <w:rPr>
          <w:color w:val="D4C67A"/>
        </w:rPr>
        <w:t xml:space="preserve">tuottamaan näitä näyttöjä" kaupalliseen hintaan</w:t>
      </w:r>
      <w:r>
        <w:t xml:space="preserve">, sanoo </w:t>
      </w:r>
      <w:r>
        <w:rPr>
          <w:color w:val="C2A393"/>
        </w:rPr>
        <w:t xml:space="preserve">Ovonic Imagingin </w:t>
      </w:r>
      <w:r>
        <w:rPr>
          <w:color w:val="AE7AA1"/>
        </w:rPr>
        <w:t xml:space="preserve">toimitusjohtaja Zvi Yaniv</w:t>
      </w:r>
      <w:r>
        <w:t xml:space="preserve">. </w:t>
      </w:r>
      <w:r>
        <w:t xml:space="preserve">Hän sanoo, että </w:t>
      </w:r>
      <w:r>
        <w:rPr>
          <w:color w:val="0232FD"/>
        </w:rPr>
        <w:t xml:space="preserve">hänen </w:t>
      </w:r>
      <w:r>
        <w:rPr>
          <w:color w:val="000D2C"/>
        </w:rPr>
        <w:t xml:space="preserve">yrityksensä </w:t>
      </w:r>
      <w:r>
        <w:t xml:space="preserve">on hänen mielestään </w:t>
      </w:r>
      <w:r>
        <w:t xml:space="preserve">vain muutaman vuoden </w:t>
      </w:r>
      <w:r>
        <w:rPr>
          <w:color w:val="D4C67A"/>
        </w:rPr>
        <w:t xml:space="preserve">päässä. </w:t>
      </w:r>
      <w:r>
        <w:rPr>
          <w:color w:val="9E8317"/>
        </w:rPr>
        <w:t xml:space="preserve">Bushin hallinto, joka </w:t>
      </w:r>
      <w:r>
        <w:rPr>
          <w:color w:val="6A3A35"/>
        </w:rPr>
        <w:t xml:space="preserve">on saanut </w:t>
      </w:r>
      <w:r>
        <w:rPr>
          <w:color w:val="9E8317"/>
        </w:rPr>
        <w:t xml:space="preserve">ristiriitaisia neuvoja siitä, mikä </w:t>
      </w:r>
      <w:r>
        <w:rPr>
          <w:color w:val="6A3A35"/>
        </w:rPr>
        <w:t xml:space="preserve">sen </w:t>
      </w:r>
      <w:r>
        <w:rPr>
          <w:color w:val="9E8317"/>
        </w:rPr>
        <w:t xml:space="preserve">rooli HDTV-tekniikassa pitäisi </w:t>
      </w:r>
      <w:r>
        <w:rPr>
          <w:color w:val="9E8317"/>
        </w:rPr>
        <w:t xml:space="preserve">olla, </w:t>
      </w:r>
      <w:r>
        <w:t xml:space="preserve">ei ole toistaiseksi tehnyt paljonkaan. </w:t>
      </w:r>
      <w:r>
        <w:rPr>
          <w:color w:val="BA6801"/>
        </w:rPr>
        <w:t xml:space="preserve">Ainoa aineellinen tuki, jota </w:t>
      </w:r>
      <w:r>
        <w:rPr>
          <w:color w:val="168E5C"/>
        </w:rPr>
        <w:t xml:space="preserve">se </w:t>
      </w:r>
      <w:r>
        <w:rPr>
          <w:color w:val="BA6801"/>
        </w:rPr>
        <w:t xml:space="preserve">antaa vaikeuksissa olevalle yhdysvaltalaiselle teollisuudelle, on </w:t>
      </w:r>
      <w:r>
        <w:rPr>
          <w:color w:val="16C0D0"/>
        </w:rPr>
        <w:t xml:space="preserve">Pentagonin puolustusministeriön Defense Advanced Research Projects Agency (DARPA) myöntämä </w:t>
      </w:r>
      <w:r>
        <w:t xml:space="preserve">30 miljoonan </w:t>
      </w:r>
      <w:r>
        <w:t xml:space="preserve">dollarin </w:t>
      </w:r>
      <w:r>
        <w:t xml:space="preserve">tuki. </w:t>
      </w:r>
      <w:r>
        <w:rPr>
          <w:color w:val="16C0D0"/>
        </w:rPr>
        <w:t xml:space="preserve">DARPAn </w:t>
      </w:r>
      <w:r>
        <w:t xml:space="preserve">rahoitus </w:t>
      </w:r>
      <w:r>
        <w:t xml:space="preserve">on mitättömän pieni verrattuna siihen, mitä </w:t>
      </w:r>
      <w:r>
        <w:rPr>
          <w:color w:val="FEFB0A"/>
        </w:rPr>
        <w:t xml:space="preserve">Japani </w:t>
      </w:r>
      <w:r>
        <w:t xml:space="preserve">ja muut mahdolliset kilpailijat </w:t>
      </w:r>
      <w:r>
        <w:t xml:space="preserve">käyttävät. </w:t>
      </w:r>
      <w:r>
        <w:rPr>
          <w:color w:val="C62100"/>
        </w:rPr>
        <w:t xml:space="preserve">Kauppaministeriö </w:t>
      </w:r>
      <w:r>
        <w:t xml:space="preserve">arvioi, että </w:t>
      </w:r>
      <w:r>
        <w:rPr>
          <w:color w:val="014347"/>
        </w:rPr>
        <w:t xml:space="preserve">Japanin hallitus </w:t>
      </w:r>
      <w:r>
        <w:t xml:space="preserve">ja teollisuus käyttävät jo yli miljardi dollaria HDTV-teknologian tutkimukseen. "Jos </w:t>
      </w:r>
      <w:r>
        <w:t xml:space="preserve">se ei saa lisää apua, </w:t>
      </w:r>
      <w:r>
        <w:rPr>
          <w:color w:val="233809"/>
        </w:rPr>
        <w:t xml:space="preserve">Yhdysvaltojen teollisuudella </w:t>
      </w:r>
      <w:r>
        <w:t xml:space="preserve">ei ole mitään mahdollisuuksia", sanoo Peter Friedman, </w:t>
      </w:r>
      <w:r>
        <w:rPr>
          <w:color w:val="B70639"/>
        </w:rPr>
        <w:t xml:space="preserve">Photonicsin</w:t>
      </w:r>
      <w:r>
        <w:t xml:space="preserve"> varatoimitusjohtaja</w:t>
      </w:r>
      <w:r>
        <w:t xml:space="preserve">. Lähes kaikki teräväpiirtotelevision perustana oleva teknologia on toistaiseksi peräisin yhdysvaltalaisista laboratorioista. </w:t>
      </w:r>
      <w:r>
        <w:rPr>
          <w:color w:val="82785D"/>
        </w:rPr>
        <w:t xml:space="preserve">Magnascreenin </w:t>
      </w:r>
      <w:r>
        <w:rPr>
          <w:color w:val="42083B"/>
        </w:rPr>
        <w:t xml:space="preserve">toimitusjohtaja Peter Brody </w:t>
      </w:r>
      <w:r>
        <w:t xml:space="preserve">sanoo kuitenkin, että </w:t>
      </w:r>
      <w:r>
        <w:rPr>
          <w:color w:val="023087"/>
        </w:rPr>
        <w:t xml:space="preserve">japanilaiset yritykset </w:t>
      </w:r>
      <w:r>
        <w:t xml:space="preserve">ovat valmiita </w:t>
      </w:r>
      <w:r>
        <w:t xml:space="preserve">ottamaan </w:t>
      </w:r>
      <w:r>
        <w:rPr>
          <w:color w:val="B7DAD2"/>
        </w:rPr>
        <w:t xml:space="preserve">teknologian </w:t>
      </w:r>
      <w:r>
        <w:t xml:space="preserve">käyttöön ja </w:t>
      </w:r>
      <w:r>
        <w:t xml:space="preserve">kaupallistamaan </w:t>
      </w:r>
      <w:r>
        <w:rPr>
          <w:color w:val="B7DAD2"/>
        </w:rPr>
        <w:t xml:space="preserve">sen, </w:t>
      </w:r>
      <w:r>
        <w:t xml:space="preserve">aivan kuten ne </w:t>
      </w:r>
      <w:r>
        <w:t xml:space="preserve">tekivät aikaisempien amerikkalaisten innovaatioiden kanssa väritelevision ja videon alalla. 1970-luvulla </w:t>
      </w:r>
      <w:r>
        <w:rPr>
          <w:color w:val="42083B"/>
        </w:rPr>
        <w:t xml:space="preserve">Brody </w:t>
      </w:r>
      <w:r>
        <w:t xml:space="preserve">auttoi </w:t>
      </w:r>
      <w:r>
        <w:t xml:space="preserve">kehittämään ensimmäiset aktiivimatriisiin perustuvat nestekidenäyttöpaneelit </w:t>
      </w:r>
      <w:r>
        <w:rPr>
          <w:color w:val="8C41BB"/>
        </w:rPr>
        <w:t xml:space="preserve">Westinghouse Electric Corp:n </w:t>
      </w:r>
      <w:r>
        <w:t xml:space="preserve">tutkimuslaboratorioissa </w:t>
      </w:r>
      <w:r>
        <w:rPr>
          <w:color w:val="ECEDFE"/>
        </w:rPr>
        <w:t xml:space="preserve">Pittsburghissa. </w:t>
      </w:r>
      <w:r>
        <w:t xml:space="preserve">Nämä näytöt ovat kuin ylimitoitettuja puolijohteita, jotka on peitetty miljoonalla tai useammalla </w:t>
      </w:r>
      <w:r>
        <w:rPr>
          <w:color w:val="2B2D32"/>
        </w:rPr>
        <w:t xml:space="preserve">pikselillä, </w:t>
      </w:r>
      <w:r>
        <w:rPr>
          <w:color w:val="94C661"/>
        </w:rPr>
        <w:t xml:space="preserve">joista jokainen </w:t>
      </w:r>
      <w:r>
        <w:rPr>
          <w:color w:val="2B2D32"/>
        </w:rPr>
        <w:t xml:space="preserve">vaikuttaa televisiokuvan väriin ja sävyyn</w:t>
      </w:r>
      <w:r>
        <w:t xml:space="preserve">. </w:t>
      </w:r>
      <w:r>
        <w:t xml:space="preserve">Vuonna 1979 </w:t>
      </w:r>
      <w:r>
        <w:rPr>
          <w:color w:val="8C41BB"/>
        </w:rPr>
        <w:t xml:space="preserve">Westinghouse </w:t>
      </w:r>
      <w:r>
        <w:t xml:space="preserve">kuitenkin luopui </w:t>
      </w:r>
      <w:r>
        <w:rPr>
          <w:color w:val="F8907D"/>
        </w:rPr>
        <w:t xml:space="preserve">hankkeesta ja </w:t>
      </w:r>
      <w:r>
        <w:rPr>
          <w:color w:val="895E6B"/>
        </w:rPr>
        <w:t xml:space="preserve">sen </w:t>
      </w:r>
      <w:r>
        <w:rPr>
          <w:color w:val="F8907D"/>
        </w:rPr>
        <w:t xml:space="preserve">osuudesta kehittyneeseen televisioon</w:t>
      </w:r>
      <w:r>
        <w:t xml:space="preserve">. </w:t>
      </w:r>
      <w:r>
        <w:rPr>
          <w:color w:val="42083B"/>
        </w:rPr>
        <w:t xml:space="preserve">Brody </w:t>
      </w:r>
      <w:r>
        <w:t xml:space="preserve">lähti </w:t>
      </w:r>
      <w:r>
        <w:rPr>
          <w:color w:val="8C41BB"/>
        </w:rPr>
        <w:t xml:space="preserve">yrityksestä </w:t>
      </w:r>
      <w:r>
        <w:rPr>
          <w:color w:val="42083B"/>
        </w:rPr>
        <w:t xml:space="preserve">etsimään </w:t>
      </w:r>
      <w:r>
        <w:t xml:space="preserve">muita rahoittajia. Hänellä on oikeus hyödyntää kaupallisesti </w:t>
      </w:r>
      <w:r>
        <w:rPr>
          <w:color w:val="FB6AB8"/>
        </w:rPr>
        <w:t xml:space="preserve">Westinghousen patent</w:t>
      </w:r>
      <w:r>
        <w:rPr>
          <w:color w:val="788E95"/>
        </w:rPr>
        <w:t xml:space="preserve">teja</w:t>
      </w:r>
      <w:r>
        <w:t xml:space="preserve">, mutta hän väittää, että monet japanilaiset valmistajat </w:t>
      </w:r>
      <w:r>
        <w:t xml:space="preserve">rikkovat </w:t>
      </w:r>
      <w:r>
        <w:rPr>
          <w:color w:val="788E95"/>
        </w:rPr>
        <w:t xml:space="preserve">näitä patentteja. </w:t>
      </w:r>
      <w:r>
        <w:t xml:space="preserve">"</w:t>
      </w:r>
      <w:r>
        <w:rPr>
          <w:color w:val="576094"/>
        </w:rPr>
        <w:t xml:space="preserve">Useimmat amerikkalaiset sijoittajat </w:t>
      </w:r>
      <w:r>
        <w:t xml:space="preserve">vain luovuttivat", </w:t>
      </w:r>
      <w:r>
        <w:rPr>
          <w:color w:val="42083B"/>
        </w:rPr>
        <w:t xml:space="preserve">Brody</w:t>
      </w:r>
      <w:r>
        <w:t xml:space="preserve"> sanoo</w:t>
      </w:r>
      <w:r>
        <w:t xml:space="preserve">. </w:t>
      </w:r>
      <w:r>
        <w:t xml:space="preserve">"He eivät ole valmiita kilpailemaan </w:t>
      </w:r>
      <w:r>
        <w:rPr>
          <w:color w:val="DB1474"/>
        </w:rPr>
        <w:t xml:space="preserve">alueella, jolle </w:t>
      </w:r>
      <w:r>
        <w:rPr>
          <w:color w:val="860E04"/>
        </w:rPr>
        <w:t xml:space="preserve">japanilaiset </w:t>
      </w:r>
      <w:r>
        <w:rPr>
          <w:color w:val="DB1474"/>
        </w:rPr>
        <w:t xml:space="preserve">haluavat päästä.</w:t>
      </w:r>
      <w:r>
        <w:t xml:space="preserve">" </w:t>
      </w:r>
      <w:r>
        <w:t xml:space="preserve">Monet arvostelijat kyseenalaistavat liittovaltion tuen tarpeen teollisuudelle, ja </w:t>
      </w:r>
      <w:r>
        <w:rPr>
          <w:color w:val="FBC206"/>
        </w:rPr>
        <w:t xml:space="preserve">Pentagon </w:t>
      </w:r>
      <w:r>
        <w:t xml:space="preserve">perustelee tukeaan kansallisen turvallisuuden tarpeilla. "Emme </w:t>
      </w:r>
      <w:r>
        <w:t xml:space="preserve">näe kotimaisia toimittajia joihinkin </w:t>
      </w:r>
      <w:r>
        <w:t xml:space="preserve">(HDTV-)vaatimuksiimme</w:t>
      </w:r>
      <w:r>
        <w:rPr>
          <w:color w:val="6EAB9B"/>
        </w:rPr>
        <w:t xml:space="preserve">, ja </w:t>
      </w:r>
      <w:r>
        <w:rPr>
          <w:color w:val="F2CDFE"/>
        </w:rPr>
        <w:t xml:space="preserve">se on </w:t>
      </w:r>
      <w:r>
        <w:t xml:space="preserve">huolestuttavaa", sanoo Michael Kelly, </w:t>
      </w:r>
      <w:r>
        <w:rPr>
          <w:color w:val="645341"/>
        </w:rPr>
        <w:t xml:space="preserve">DARPAn </w:t>
      </w:r>
      <w:r>
        <w:rPr>
          <w:color w:val="6EAB9B"/>
        </w:rPr>
        <w:t xml:space="preserve">asetuotantotoimiston </w:t>
      </w:r>
      <w:r>
        <w:t xml:space="preserve">johtaja</w:t>
      </w:r>
      <w:r>
        <w:t xml:space="preserve">. </w:t>
      </w:r>
      <w:r>
        <w:rPr>
          <w:color w:val="16C0D0"/>
        </w:rPr>
        <w:t xml:space="preserve">DARPA </w:t>
      </w:r>
      <w:r>
        <w:t xml:space="preserve">yrittää siis pitää teollisuuden kiinnostuneena suurten näyttöpaneelien kehittämisestä jakamalla tutkimusrahoitusta. </w:t>
      </w:r>
      <w:r>
        <w:rPr>
          <w:color w:val="760035"/>
        </w:rPr>
        <w:t xml:space="preserve">HDTV:llä </w:t>
      </w:r>
      <w:r>
        <w:t xml:space="preserve">on jo joitakin sotilaallisia sovelluksia, kuten realististen lentosimulaatioiden luominen ja tietojen välittäminen taistelunjohtajille. </w:t>
      </w:r>
      <w:r>
        <w:rPr>
          <w:color w:val="647A41"/>
        </w:rPr>
        <w:t xml:space="preserve">Laivasto </w:t>
      </w:r>
      <w:r>
        <w:t xml:space="preserve">tilaa näyttöjä </w:t>
      </w:r>
      <w:r>
        <w:t xml:space="preserve">Aegis-risteilijöihinsä, ja </w:t>
      </w:r>
      <w:r>
        <w:rPr>
          <w:color w:val="496E76"/>
        </w:rPr>
        <w:t xml:space="preserve">armeija </w:t>
      </w:r>
      <w:r>
        <w:t xml:space="preserve">haluaa pienempiä versioita </w:t>
      </w:r>
      <w:r>
        <w:t xml:space="preserve">Abram-taistelupanssarivaunuihinsa. </w:t>
      </w:r>
      <w:r>
        <w:rPr>
          <w:color w:val="C62100"/>
        </w:rPr>
        <w:t xml:space="preserve">Kauppaministeriö </w:t>
      </w:r>
      <w:r>
        <w:t xml:space="preserve">pyrkii myös edistämään </w:t>
      </w:r>
      <w:r>
        <w:rPr>
          <w:color w:val="E3F894"/>
        </w:rPr>
        <w:t xml:space="preserve">HDTV-tekniikkaa, koska </w:t>
      </w:r>
      <w:r>
        <w:rPr>
          <w:color w:val="876128"/>
        </w:rPr>
        <w:t xml:space="preserve">se voisi tuoda </w:t>
      </w:r>
      <w:r>
        <w:rPr>
          <w:color w:val="F9D7CD"/>
        </w:rPr>
        <w:t xml:space="preserve">hyötyjä </w:t>
      </w:r>
      <w:r>
        <w:rPr>
          <w:color w:val="F9D7CD"/>
        </w:rPr>
        <w:t xml:space="preserve">sivutuotteena puolijohde- ja tietokoneteollisuudelle</w:t>
      </w:r>
      <w:r>
        <w:t xml:space="preserve">. "</w:t>
      </w:r>
      <w:r>
        <w:t xml:space="preserve">Televisio </w:t>
      </w:r>
      <w:r>
        <w:t xml:space="preserve">ei </w:t>
      </w:r>
      <w:r>
        <w:rPr>
          <w:color w:val="E3F894"/>
        </w:rPr>
        <w:t xml:space="preserve">ole vain </w:t>
      </w:r>
      <w:r>
        <w:t xml:space="preserve">rikkaiden ihmisten televisio", sanoo Jack Clifford, </w:t>
      </w:r>
      <w:r>
        <w:rPr>
          <w:color w:val="C62100"/>
        </w:rPr>
        <w:t xml:space="preserve">ministeriön </w:t>
      </w:r>
      <w:r>
        <w:t xml:space="preserve">mikroelektroniikka- ja instrumenttitoimiston johtaja</w:t>
      </w:r>
      <w:r>
        <w:t xml:space="preserve">. </w:t>
      </w:r>
      <w:r>
        <w:t xml:space="preserve">"</w:t>
      </w:r>
      <w:r>
        <w:rPr>
          <w:color w:val="A1A711"/>
        </w:rPr>
        <w:t xml:space="preserve">Tällä alalla </w:t>
      </w:r>
      <w:r>
        <w:t xml:space="preserve">luodaan teollisuustuotteita, kuten työasemanäyttöjä ja lääketieteellisiä diagnostiikkalaitteita, ennen kuin sillä </w:t>
      </w:r>
      <w:r>
        <w:t xml:space="preserve">on kuluttajamarkkinoita. Vaikka jotkut HDTV-tekniikan puolestapuhujat vaativat </w:t>
      </w:r>
      <w:r>
        <w:rPr>
          <w:color w:val="01FB92"/>
        </w:rPr>
        <w:t xml:space="preserve">muita tukimuotoja</w:t>
      </w:r>
      <w:r>
        <w:t xml:space="preserve">, kuten helpotuksia kilpailusäännöistä tutkimuskonsortioille, </w:t>
      </w:r>
      <w:r>
        <w:rPr>
          <w:color w:val="FD0F31"/>
        </w:rPr>
        <w:t xml:space="preserve">pienet yritykset </w:t>
      </w:r>
      <w:r>
        <w:t xml:space="preserve">haluaisivat yksinkertaisesti enemmän rahoitusta </w:t>
      </w:r>
      <w:r>
        <w:rPr>
          <w:color w:val="16C0D0"/>
        </w:rPr>
        <w:t xml:space="preserve">DARPAlta</w:t>
      </w:r>
      <w:r>
        <w:t xml:space="preserve">. </w:t>
      </w:r>
      <w:r>
        <w:t xml:space="preserve">Kukin väittää omistavansa </w:t>
      </w:r>
      <w:r>
        <w:rPr>
          <w:color w:val="BE8485"/>
        </w:rPr>
        <w:t xml:space="preserve">oikean teknologian </w:t>
      </w:r>
      <w:r>
        <w:t xml:space="preserve">ja haluaa vain hieman lisää rahaa </w:t>
      </w:r>
      <w:r>
        <w:rPr>
          <w:color w:val="BE8485"/>
        </w:rPr>
        <w:t xml:space="preserve">sen </w:t>
      </w:r>
      <w:r>
        <w:t xml:space="preserve">kaupallistamiseen. He haluavat myös, että Yhdysvaltojen kauppapolitiikassa otetaan huomioon </w:t>
      </w:r>
      <w:r>
        <w:rPr>
          <w:color w:val="FBC206"/>
        </w:rPr>
        <w:t xml:space="preserve">Pentagonin </w:t>
      </w:r>
      <w:r>
        <w:t xml:space="preserve">ja </w:t>
      </w:r>
      <w:r>
        <w:rPr>
          <w:color w:val="C62100"/>
        </w:rPr>
        <w:t xml:space="preserve">kauppaministeriön </w:t>
      </w:r>
      <w:r>
        <w:t xml:space="preserve">huoli </w:t>
      </w:r>
      <w:r>
        <w:rPr>
          <w:color w:val="FD0F31"/>
        </w:rPr>
        <w:t xml:space="preserve">heidän </w:t>
      </w:r>
      <w:r>
        <w:t xml:space="preserve">tulevaisuudestaan. Kaikki ne vastustavat voimakkaasti useiden japanilaisten </w:t>
      </w:r>
      <w:r>
        <w:rPr>
          <w:color w:val="C660FB"/>
        </w:rPr>
        <w:t xml:space="preserve">televisiovalmistajien</w:t>
      </w:r>
      <w:r>
        <w:t xml:space="preserve">, kuten Matsushitan, Hitachin ja Toshiban</w:t>
      </w:r>
      <w:r>
        <w:t xml:space="preserve">, vetoomusta </w:t>
      </w:r>
      <w:r>
        <w:t xml:space="preserve">vapauttaa kannettavat väritelevisiot, joissa on nestekidenäyttö, </w:t>
      </w:r>
      <w:r>
        <w:rPr>
          <w:color w:val="120104"/>
        </w:rPr>
        <w:t xml:space="preserve">polkumyyntitulleista, joita </w:t>
      </w:r>
      <w:r>
        <w:rPr>
          <w:color w:val="120104"/>
        </w:rPr>
        <w:t xml:space="preserve">Yhdysvallat soveltaa suurempiin japanilaisiin väritelevisioihin</w:t>
      </w:r>
      <w:r>
        <w:t xml:space="preserve">. </w:t>
      </w:r>
      <w:r>
        <w:t xml:space="preserve">Ja he haluavat Yhdysvaltojen </w:t>
      </w:r>
      <w:r>
        <w:t xml:space="preserve">auttavan </w:t>
      </w:r>
      <w:r>
        <w:rPr>
          <w:color w:val="FD0F31"/>
        </w:rPr>
        <w:t xml:space="preserve">heitä </w:t>
      </w:r>
      <w:r>
        <w:t xml:space="preserve">myymään ulkomaille. </w:t>
      </w:r>
      <w:r>
        <w:rPr>
          <w:color w:val="C3C1BE"/>
        </w:rPr>
        <w:t xml:space="preserve">Planarin </w:t>
      </w:r>
      <w:r>
        <w:rPr>
          <w:color w:val="05AEE8"/>
        </w:rPr>
        <w:t xml:space="preserve">toimitusjohtaja James Hurd </w:t>
      </w:r>
      <w:r>
        <w:t xml:space="preserve">sanoo</w:t>
      </w:r>
      <w:r>
        <w:rPr>
          <w:color w:val="9F98F8"/>
        </w:rPr>
        <w:t xml:space="preserve">, että </w:t>
      </w:r>
      <w:r>
        <w:t xml:space="preserve">myydäkseen </w:t>
      </w:r>
      <w:r>
        <w:t xml:space="preserve">näyttöpaneeleitaan </w:t>
      </w:r>
      <w:r>
        <w:rPr>
          <w:color w:val="1167D9"/>
        </w:rPr>
        <w:t xml:space="preserve">Japanissa </w:t>
      </w:r>
      <w:r>
        <w:rPr>
          <w:color w:val="D19012"/>
        </w:rPr>
        <w:t xml:space="preserve">ja Etelä-Koreassa </w:t>
      </w:r>
      <w:r>
        <w:t xml:space="preserve">hänen on maksettava jopa 15 prosentin tullimaksut, kun taas </w:t>
      </w:r>
      <w:r>
        <w:rPr>
          <w:color w:val="D19012"/>
        </w:rPr>
        <w:t xml:space="preserve">kyseisistä maista peräisin olevat</w:t>
      </w:r>
      <w:r>
        <w:t xml:space="preserve"> paneelit </w:t>
      </w:r>
      <w:r>
        <w:t xml:space="preserve">tuodaan Yhdysvaltoihin tullitta. "</w:t>
      </w:r>
      <w:r>
        <w:t xml:space="preserve">Kyse ei ole teknologiasta, vaan markkinoille pääsystä", hän sanoo. "Emme vain ole oppineet, mitä kilpailu tarkoittaa.</w:t>
      </w:r>
    </w:p>
    <w:p>
      <w:r>
        <w:rPr>
          <w:b/>
        </w:rPr>
        <w:t xml:space="preserve">Asiakirjan numero 1177</w:t>
      </w:r>
    </w:p>
    <w:p>
      <w:r>
        <w:rPr>
          <w:b/>
        </w:rPr>
        <w:t xml:space="preserve">Asiakirjan tunniste: wsj1475-001</w:t>
      </w:r>
    </w:p>
    <w:p>
      <w:r>
        <w:rPr>
          <w:color w:val="310106"/>
        </w:rPr>
        <w:t xml:space="preserve">Burmah Oil PLC, riippumaton brittiläinen öljy- ja erikoiskemikaalien kauppayhtiö</w:t>
      </w:r>
      <w:r>
        <w:t xml:space="preserve">, ilmoitti, että </w:t>
      </w:r>
      <w:r>
        <w:rPr>
          <w:color w:val="04640D"/>
        </w:rPr>
        <w:t xml:space="preserve">SHV Holdings N.V. </w:t>
      </w:r>
      <w:r>
        <w:t xml:space="preserve">on ostanut </w:t>
      </w:r>
      <w:r>
        <w:t xml:space="preserve">7,5 %:n osuuden </w:t>
      </w:r>
      <w:r>
        <w:rPr>
          <w:color w:val="310106"/>
        </w:rPr>
        <w:t xml:space="preserve">yhtiöstä. </w:t>
      </w:r>
      <w:r>
        <w:t xml:space="preserve">13,6 miljoonan osakkeen omistusosuus on lisäys </w:t>
      </w:r>
      <w:r>
        <w:rPr>
          <w:color w:val="FEFB0A"/>
        </w:rPr>
        <w:t xml:space="preserve">6,7 %:n osuuteen</w:t>
      </w:r>
      <w:r>
        <w:rPr>
          <w:color w:val="FB5514"/>
        </w:rPr>
        <w:t xml:space="preserve">, joka </w:t>
      </w:r>
      <w:r>
        <w:rPr>
          <w:color w:val="E115C0"/>
        </w:rPr>
        <w:t xml:space="preserve">Burmahin </w:t>
      </w:r>
      <w:r>
        <w:rPr>
          <w:color w:val="FEFB0A"/>
        </w:rPr>
        <w:t xml:space="preserve">mukaan </w:t>
      </w:r>
      <w:r>
        <w:rPr>
          <w:color w:val="00587F"/>
        </w:rPr>
        <w:t xml:space="preserve">SHV:</w:t>
      </w:r>
      <w:r>
        <w:rPr>
          <w:color w:val="FEFB0A"/>
        </w:rPr>
        <w:t xml:space="preserve">llä oli hallussaan viime maanantaina</w:t>
      </w:r>
      <w:r>
        <w:t xml:space="preserve">. </w:t>
      </w:r>
      <w:r>
        <w:rPr>
          <w:color w:val="04640D"/>
        </w:rPr>
        <w:t xml:space="preserve">Hollantilainen SHV, </w:t>
      </w:r>
      <w:r>
        <w:rPr>
          <w:color w:val="0BC582"/>
        </w:rPr>
        <w:t xml:space="preserve">joka </w:t>
      </w:r>
      <w:r>
        <w:rPr>
          <w:color w:val="04640D"/>
        </w:rPr>
        <w:t xml:space="preserve">viime vuonna sulautti </w:t>
      </w:r>
      <w:r>
        <w:rPr>
          <w:color w:val="04640D"/>
        </w:rPr>
        <w:t xml:space="preserve">Pohjanmeren öljy- ja kaasutoimintonsa </w:t>
      </w:r>
      <w:r>
        <w:rPr>
          <w:color w:val="FEB8C8"/>
        </w:rPr>
        <w:t xml:space="preserve">Calor Group PLC:</w:t>
      </w:r>
      <w:r>
        <w:rPr>
          <w:color w:val="04640D"/>
        </w:rPr>
        <w:t xml:space="preserve">n kanssa </w:t>
      </w:r>
      <w:r>
        <w:rPr>
          <w:color w:val="04640D"/>
        </w:rPr>
        <w:t xml:space="preserve">ja </w:t>
      </w:r>
      <w:r>
        <w:rPr>
          <w:color w:val="0BC582"/>
        </w:rPr>
        <w:t xml:space="preserve">joka </w:t>
      </w:r>
      <w:r>
        <w:rPr>
          <w:color w:val="04640D"/>
        </w:rPr>
        <w:t xml:space="preserve">omistaa 40 prosenttia </w:t>
      </w:r>
      <w:r>
        <w:rPr>
          <w:color w:val="FEB8C8"/>
        </w:rPr>
        <w:t xml:space="preserve">Calorista, on </w:t>
      </w:r>
      <w:r>
        <w:t xml:space="preserve">todettu </w:t>
      </w:r>
      <w:r>
        <w:t xml:space="preserve">mahdolliseksi tarjouksen tekijäksi </w:t>
      </w:r>
      <w:r>
        <w:rPr>
          <w:color w:val="310106"/>
        </w:rPr>
        <w:t xml:space="preserve">Burmahista</w:t>
      </w:r>
      <w:r>
        <w:t xml:space="preserve">. </w:t>
      </w:r>
      <w:r>
        <w:rPr>
          <w:color w:val="310106"/>
        </w:rPr>
        <w:t xml:space="preserve">Burmah </w:t>
      </w:r>
      <w:r>
        <w:t xml:space="preserve">totesi, </w:t>
      </w:r>
      <w:r>
        <w:t xml:space="preserve">ettei se käynyt keskusteluja </w:t>
      </w:r>
      <w:r>
        <w:rPr>
          <w:color w:val="04640D"/>
        </w:rPr>
        <w:t xml:space="preserve">SHV:n kanssa </w:t>
      </w:r>
      <w:r>
        <w:t xml:space="preserve">ja että "minkäänlaista liiketoimintaa ei ole suunnitteilla".</w:t>
      </w:r>
    </w:p>
    <w:p>
      <w:r>
        <w:rPr>
          <w:b/>
        </w:rPr>
        <w:t xml:space="preserve">Asiakirjan numero 1178</w:t>
      </w:r>
    </w:p>
    <w:p>
      <w:r>
        <w:rPr>
          <w:b/>
        </w:rPr>
        <w:t xml:space="preserve">Asiakirjan tunniste: wsj1476-001</w:t>
      </w:r>
    </w:p>
    <w:p>
      <w:r>
        <w:rPr>
          <w:color w:val="310106"/>
        </w:rPr>
        <w:t xml:space="preserve">Massachusettsin korkeimman ympäristöviranomaisen </w:t>
      </w:r>
      <w:r>
        <w:t xml:space="preserve">mukaan </w:t>
      </w:r>
      <w:r>
        <w:rPr>
          <w:color w:val="FEFB0A"/>
        </w:rPr>
        <w:t xml:space="preserve">Clean Harbors Inc:</w:t>
      </w:r>
      <w:r>
        <w:rPr>
          <w:color w:val="04640D"/>
        </w:rPr>
        <w:t xml:space="preserve">n raportti </w:t>
      </w:r>
      <w:r>
        <w:rPr>
          <w:color w:val="E115C0"/>
        </w:rPr>
        <w:t xml:space="preserve">Braintreen kaupunkiin </w:t>
      </w:r>
      <w:r>
        <w:rPr>
          <w:color w:val="FB5514"/>
        </w:rPr>
        <w:t xml:space="preserve">suunnitellun jätteenpolttolaitoksen </w:t>
      </w:r>
      <w:r>
        <w:rPr>
          <w:color w:val="04640D"/>
        </w:rPr>
        <w:t xml:space="preserve">ympäristövaikutuksista </w:t>
      </w:r>
      <w:r>
        <w:t xml:space="preserve">on puutteellinen. </w:t>
      </w:r>
      <w:r>
        <w:rPr>
          <w:color w:val="310106"/>
        </w:rPr>
        <w:t xml:space="preserve">Kyseinen virkamies, John DeVillars, </w:t>
      </w:r>
      <w:r>
        <w:t xml:space="preserve">pyysi </w:t>
      </w:r>
      <w:r>
        <w:rPr>
          <w:color w:val="00587F"/>
        </w:rPr>
        <w:t xml:space="preserve">Clean Harborsilta </w:t>
      </w:r>
      <w:r>
        <w:t xml:space="preserve">lisätietoja, ennen kuin se tekee </w:t>
      </w:r>
      <w:r>
        <w:t xml:space="preserve">päätöksen luvan myöntämisestä. </w:t>
      </w:r>
      <w:r>
        <w:t xml:space="preserve">Suunnitelman kriitikot</w:t>
      </w:r>
      <w:r>
        <w:rPr>
          <w:color w:val="0BC582"/>
        </w:rPr>
        <w:t xml:space="preserve">, kuten Braintreen kaupunki, </w:t>
      </w:r>
      <w:r>
        <w:t xml:space="preserve">sanovat, että </w:t>
      </w:r>
      <w:r>
        <w:rPr>
          <w:color w:val="FEB8C8"/>
        </w:rPr>
        <w:t xml:space="preserve">jätteenpolttolaitos </w:t>
      </w:r>
      <w:r>
        <w:t xml:space="preserve">aiheuttaa terveysriskin. </w:t>
      </w:r>
      <w:r>
        <w:rPr>
          <w:color w:val="00587F"/>
        </w:rPr>
        <w:t xml:space="preserve">Quincyyn sijoittautunut Clean Harbors </w:t>
      </w:r>
      <w:r>
        <w:t xml:space="preserve">ilmoitti, että se toimittaa pyydetyt tiedot "pikaisesti". </w:t>
      </w:r>
      <w:r>
        <w:rPr>
          <w:color w:val="01190F"/>
        </w:rPr>
        <w:t xml:space="preserve">Clean Harborsin </w:t>
      </w:r>
      <w:r>
        <w:rPr>
          <w:color w:val="9E8317"/>
        </w:rPr>
        <w:t xml:space="preserve">toiminnanjohtaja Alan McKim </w:t>
      </w:r>
      <w:r>
        <w:t xml:space="preserve">sanoi olevansa "hyvin rohkaiseva" </w:t>
      </w:r>
      <w:r>
        <w:rPr>
          <w:color w:val="00587F"/>
        </w:rPr>
        <w:t xml:space="preserve">Clean Harborsin </w:t>
      </w:r>
      <w:r>
        <w:rPr>
          <w:color w:val="310106"/>
        </w:rPr>
        <w:t xml:space="preserve">edustajan </w:t>
      </w:r>
      <w:r>
        <w:t xml:space="preserve">kehuista, jotka koskivat </w:t>
      </w:r>
      <w:r>
        <w:t xml:space="preserve">joidenkin </w:t>
      </w:r>
      <w:r>
        <w:rPr>
          <w:color w:val="04640D"/>
        </w:rPr>
        <w:t xml:space="preserve">raportin</w:t>
      </w:r>
      <w:r>
        <w:t xml:space="preserve"> tietojen laatua</w:t>
      </w:r>
      <w:r>
        <w:t xml:space="preserve">.</w:t>
      </w:r>
    </w:p>
    <w:p>
      <w:r>
        <w:rPr>
          <w:b/>
        </w:rPr>
        <w:t xml:space="preserve">Asiakirjan numero 1179</w:t>
      </w:r>
    </w:p>
    <w:p>
      <w:r>
        <w:rPr>
          <w:b/>
        </w:rPr>
        <w:t xml:space="preserve">Asiakirjan tunniste: wsj1477-001</w:t>
      </w:r>
    </w:p>
    <w:p>
      <w:r>
        <w:rPr>
          <w:color w:val="310106"/>
        </w:rPr>
        <w:t xml:space="preserve">Citizens &amp; Southern Corp. </w:t>
      </w:r>
      <w:r>
        <w:t xml:space="preserve">ilmoitti allekirjoittaneensa </w:t>
      </w:r>
      <w:r>
        <w:rPr>
          <w:color w:val="04640D"/>
        </w:rPr>
        <w:t xml:space="preserve">lopullisen sopimuksen </w:t>
      </w:r>
      <w:r>
        <w:rPr>
          <w:color w:val="FB5514"/>
        </w:rPr>
        <w:t xml:space="preserve">Security Pacific Corp.:n </w:t>
      </w:r>
      <w:r>
        <w:rPr>
          <w:color w:val="FEFB0A"/>
        </w:rPr>
        <w:t xml:space="preserve">New Yorkin factoring-yksikön </w:t>
      </w:r>
      <w:r>
        <w:rPr>
          <w:color w:val="04640D"/>
        </w:rPr>
        <w:t xml:space="preserve">ostamisesta</w:t>
      </w:r>
      <w:r>
        <w:t xml:space="preserve">. </w:t>
      </w:r>
      <w:r>
        <w:rPr>
          <w:color w:val="E115C0"/>
        </w:rPr>
        <w:t xml:space="preserve">Pankkihallintayhtiöiden välisen </w:t>
      </w:r>
      <w:r>
        <w:rPr>
          <w:color w:val="04640D"/>
        </w:rPr>
        <w:t xml:space="preserve">sopimuksen ehtoja </w:t>
      </w:r>
      <w:r>
        <w:t xml:space="preserve">ei julkistettu. Factoring tarkoittaa toisen yrityksen saatavien ostamista ja perimistä. </w:t>
      </w:r>
      <w:r>
        <w:rPr>
          <w:color w:val="310106"/>
        </w:rPr>
        <w:t xml:space="preserve">Atlantassa sijaitsevan Citizensin </w:t>
      </w:r>
      <w:r>
        <w:t xml:space="preserve">mukaan se saa vuosittain noin 4,6 miljardia dollaria välitetyistä myynneistä, kun taas </w:t>
      </w:r>
      <w:r>
        <w:rPr>
          <w:color w:val="0BC582"/>
        </w:rPr>
        <w:t xml:space="preserve">Security Pacificin yksik</w:t>
      </w:r>
      <w:r>
        <w:rPr>
          <w:color w:val="00587F"/>
        </w:rPr>
        <w:t xml:space="preserve">ön </w:t>
      </w:r>
      <w:r>
        <w:t xml:space="preserve">vuotuinen tuotto on noin 1,8 miljardia dollaria. </w:t>
      </w:r>
      <w:r>
        <w:rPr>
          <w:color w:val="FEB8C8"/>
        </w:rPr>
        <w:t xml:space="preserve">Security Pacificin </w:t>
      </w:r>
      <w:r>
        <w:t xml:space="preserve">factoring-liiketoimintaan </w:t>
      </w:r>
      <w:r>
        <w:t xml:space="preserve">kuuluu yhteistyötä muun muassa vaatetus-, tekstiili- ja elintarviketeollisuuden yritysten kanssa.</w:t>
      </w:r>
    </w:p>
    <w:p>
      <w:r>
        <w:rPr>
          <w:b/>
        </w:rPr>
        <w:t xml:space="preserve">Asiakirjan numero 1180</w:t>
      </w:r>
    </w:p>
    <w:p>
      <w:r>
        <w:rPr>
          <w:b/>
        </w:rPr>
        <w:t xml:space="preserve">Asiakirjan tunniste: wsj1478-001</w:t>
      </w:r>
    </w:p>
    <w:p>
      <w:r>
        <w:rPr>
          <w:color w:val="310106"/>
        </w:rPr>
        <w:t xml:space="preserve">Office of Thrift Supervision (OTS</w:t>
      </w:r>
      <w:r>
        <w:rPr>
          <w:color w:val="04640D"/>
        </w:rPr>
        <w:t xml:space="preserve">) kielsi </w:t>
      </w:r>
      <w:r>
        <w:rPr>
          <w:color w:val="FEFB0A"/>
        </w:rPr>
        <w:t xml:space="preserve">B. J. Garmanin, joka on entinen hallituksen jäsen </w:t>
      </w:r>
      <w:r>
        <w:rPr>
          <w:color w:val="FB5514"/>
        </w:rPr>
        <w:t xml:space="preserve">epäonnistuneessa Vision Banc Savings Associationissa Kingsvillessä, Texasissa, </w:t>
      </w:r>
      <w:r>
        <w:rPr>
          <w:color w:val="04640D"/>
        </w:rPr>
        <w:t xml:space="preserve">työskentelystä missään osavaltion vakuuttamassa rahoituslaitoksessa</w:t>
      </w:r>
      <w:r>
        <w:t xml:space="preserve">. </w:t>
      </w:r>
      <w:r>
        <w:rPr>
          <w:color w:val="E115C0"/>
        </w:rPr>
        <w:t xml:space="preserve">Virasto, </w:t>
      </w:r>
      <w:r>
        <w:rPr>
          <w:color w:val="00587F"/>
        </w:rPr>
        <w:t xml:space="preserve">joka </w:t>
      </w:r>
      <w:r>
        <w:rPr>
          <w:color w:val="E115C0"/>
        </w:rPr>
        <w:t xml:space="preserve">on osa valtiovarainministeriötä ja Federal Home Loan Bank Boardin seuraaja</w:t>
      </w:r>
      <w:r>
        <w:t xml:space="preserve">, sanoi, että </w:t>
      </w:r>
      <w:r>
        <w:rPr>
          <w:color w:val="04640D"/>
        </w:rPr>
        <w:t xml:space="preserve">tämä </w:t>
      </w:r>
      <w:r>
        <w:t xml:space="preserve">oli ensimmäinen ilmoitus seuraamuksista </w:t>
      </w:r>
      <w:r>
        <w:rPr>
          <w:color w:val="0BC582"/>
        </w:rPr>
        <w:t xml:space="preserve">sen jälkeen, kun </w:t>
      </w:r>
      <w:r>
        <w:rPr>
          <w:color w:val="9E8317"/>
        </w:rPr>
        <w:t xml:space="preserve">Savings Institution Relief Act -</w:t>
      </w:r>
      <w:r>
        <w:rPr>
          <w:color w:val="FEB8C8"/>
        </w:rPr>
        <w:t xml:space="preserve">laki tänä vuonna </w:t>
      </w:r>
      <w:r>
        <w:rPr>
          <w:color w:val="0BC582"/>
        </w:rPr>
        <w:t xml:space="preserve">velvoitti </w:t>
      </w:r>
      <w:r>
        <w:rPr>
          <w:color w:val="0BC582"/>
        </w:rPr>
        <w:t xml:space="preserve">julkistamaan </w:t>
      </w:r>
      <w:r>
        <w:rPr>
          <w:color w:val="0BC582"/>
        </w:rPr>
        <w:t xml:space="preserve">kaikki tällaiset </w:t>
      </w:r>
      <w:r>
        <w:rPr>
          <w:color w:val="01190F"/>
        </w:rPr>
        <w:t xml:space="preserve">liittovaltion pankkivalvontaviranomaisten </w:t>
      </w:r>
      <w:r>
        <w:rPr>
          <w:color w:val="0BC582"/>
        </w:rPr>
        <w:t xml:space="preserve">toimet</w:t>
      </w:r>
      <w:r>
        <w:t xml:space="preserve">. Aiemmin sääntelyviranomaiset eivät yleensä ilmoittaneet seuraamuksista. </w:t>
      </w:r>
      <w:r>
        <w:rPr>
          <w:color w:val="E115C0"/>
        </w:rPr>
        <w:t xml:space="preserve">OTS </w:t>
      </w:r>
      <w:r>
        <w:t xml:space="preserve">totesi, että ennen kuin </w:t>
      </w:r>
      <w:r>
        <w:rPr>
          <w:color w:val="847D81"/>
        </w:rPr>
        <w:t xml:space="preserve">laki </w:t>
      </w:r>
      <w:r>
        <w:t xml:space="preserve">tuli voimaan 9. elokuuta, se jopa kielsi "</w:t>
      </w:r>
      <w:r>
        <w:rPr>
          <w:color w:val="58018B"/>
        </w:rPr>
        <w:t xml:space="preserve">toista </w:t>
      </w:r>
      <w:r>
        <w:rPr>
          <w:color w:val="B70639"/>
        </w:rPr>
        <w:t xml:space="preserve">Vision Bancin </w:t>
      </w:r>
      <w:r>
        <w:rPr>
          <w:color w:val="58018B"/>
        </w:rPr>
        <w:t xml:space="preserve">avainhenkilöä" </w:t>
      </w:r>
      <w:r>
        <w:t xml:space="preserve">työskentelemästä vakuutetuissa rahoituslaitoksissa. </w:t>
      </w:r>
      <w:r>
        <w:rPr>
          <w:color w:val="58018B"/>
        </w:rPr>
        <w:t xml:space="preserve">Tätä henkilöä </w:t>
      </w:r>
      <w:r>
        <w:t xml:space="preserve">ei kuitenkaan tunnistettu. </w:t>
      </w:r>
      <w:r>
        <w:rPr>
          <w:color w:val="703B01"/>
        </w:rPr>
        <w:t xml:space="preserve">Vision Banc </w:t>
      </w:r>
      <w:r>
        <w:t xml:space="preserve">asetettiin maaliskuussa hallituksen holhousohjelmaan, ja se toimii Resolution Trust Corpin alaisuudessa, joka on perustettu myymään tai selvittämään maksukyvyttömiä luottoyhdistyksiä. </w:t>
      </w:r>
      <w:r>
        <w:rPr>
          <w:color w:val="E115C0"/>
        </w:rPr>
        <w:t xml:space="preserve">OTS </w:t>
      </w:r>
      <w:r>
        <w:t xml:space="preserve">ei täsmentänyt, miksi se </w:t>
      </w:r>
      <w:r>
        <w:t xml:space="preserve">ryhtyi </w:t>
      </w:r>
      <w:r>
        <w:rPr>
          <w:color w:val="04640D"/>
        </w:rPr>
        <w:t xml:space="preserve">tähän toimenpiteeseen </w:t>
      </w:r>
      <w:r>
        <w:rPr>
          <w:color w:val="FEFB0A"/>
        </w:rPr>
        <w:t xml:space="preserve">Garmania vastaan. </w:t>
      </w:r>
      <w:r>
        <w:t xml:space="preserve">Se totesi kuitenkin, että tarkastajat </w:t>
      </w:r>
      <w:r>
        <w:t xml:space="preserve">havaitsivat </w:t>
      </w:r>
      <w:r>
        <w:rPr>
          <w:color w:val="703B01"/>
        </w:rPr>
        <w:t xml:space="preserve">luottoyhdistyksessä </w:t>
      </w:r>
      <w:r>
        <w:t xml:space="preserve">useita sisäpiirikauppatapauksia, kuten "epätavallisia lainapalkkioita", jotka maksettiin </w:t>
      </w:r>
      <w:r>
        <w:rPr>
          <w:color w:val="703B01"/>
        </w:rPr>
        <w:t xml:space="preserve">Vision Bancin </w:t>
      </w:r>
      <w:r>
        <w:t xml:space="preserve">virkamiehiin liittyvälle yritykselle, </w:t>
      </w:r>
      <w:r>
        <w:t xml:space="preserve">ja lainoja, jotka siirrettiin lainanottajien kautta takaisin </w:t>
      </w:r>
      <w:r>
        <w:rPr>
          <w:color w:val="703B01"/>
        </w:rPr>
        <w:t xml:space="preserve">luottoyhdistyksen </w:t>
      </w:r>
      <w:r>
        <w:t xml:space="preserve">virkamiehille</w:t>
      </w:r>
      <w:r>
        <w:t xml:space="preserve">. </w:t>
      </w:r>
      <w:r>
        <w:rPr>
          <w:color w:val="F7F1DF"/>
        </w:rPr>
        <w:t xml:space="preserve">Garmania ei </w:t>
      </w:r>
      <w:r>
        <w:t xml:space="preserve">tavoitettu kommenttia varten.</w:t>
      </w:r>
    </w:p>
    <w:p>
      <w:r>
        <w:rPr>
          <w:b/>
        </w:rPr>
        <w:t xml:space="preserve">Asiakirjan numero 1181</w:t>
      </w:r>
    </w:p>
    <w:p>
      <w:r>
        <w:rPr>
          <w:b/>
        </w:rPr>
        <w:t xml:space="preserve">Asiakirjan tunniste: wsj1479-001</w:t>
      </w:r>
    </w:p>
    <w:p>
      <w:r>
        <w:rPr>
          <w:color w:val="310106"/>
        </w:rPr>
        <w:t xml:space="preserve">Arizona Instrument Corp. </w:t>
      </w:r>
      <w:r>
        <w:t xml:space="preserve">ilmoitti, että se odottaa kolmannen neljänneksen nettotappion olevan noin 600 000 dollaria eli 25-27 senttiä osakkeelta, kun viime vuonna nettotulos oli 214 000 dollaria eli 10 senttiä osakkeelta. </w:t>
      </w:r>
      <w:r>
        <w:rPr>
          <w:color w:val="310106"/>
        </w:rPr>
        <w:t xml:space="preserve">Tempeen, Arizonaan, sijoittautunut maanalaisten polttoainevarastointijärjestelmien valmistaja </w:t>
      </w:r>
      <w:r>
        <w:t xml:space="preserve">ilmoitti, että viimeisimpään jaksoon vaikuttivat </w:t>
      </w:r>
      <w:r>
        <w:rPr>
          <w:color w:val="04640D"/>
        </w:rPr>
        <w:t xml:space="preserve">asiakkaiden </w:t>
      </w:r>
      <w:r>
        <w:t xml:space="preserve">ongelmat </w:t>
      </w:r>
      <w:r>
        <w:t xml:space="preserve">viimeisimpien ympäristönsuojeluviraston määräysten noudattamisessa. </w:t>
      </w:r>
      <w:r>
        <w:rPr>
          <w:color w:val="310106"/>
        </w:rPr>
        <w:t xml:space="preserve">Yhtiö </w:t>
      </w:r>
      <w:r>
        <w:t xml:space="preserve">arvioi, että yhdeksän kuukauden liikevaihdon ollessa 6,5 miljoonaa dollaria, nettotappio on noin 879 000 dollaria eli 35-40 senttiä osakkeelta. Vuotta aiemmin tappiota kertyi 19 903 dollaria eli 9 senttiä osaketta kohti, kun liikevaihto oli 7,6 miljoonaa dollaria.</w:t>
      </w:r>
    </w:p>
    <w:p>
      <w:r>
        <w:rPr>
          <w:b/>
        </w:rPr>
        <w:t xml:space="preserve">Asiakirjan numero 1182</w:t>
      </w:r>
    </w:p>
    <w:p>
      <w:r>
        <w:rPr>
          <w:b/>
        </w:rPr>
        <w:t xml:space="preserve">Asiakirjan tunniste: wsj1480-001</w:t>
      </w:r>
    </w:p>
    <w:p>
      <w:r>
        <w:rPr>
          <w:color w:val="310106"/>
        </w:rPr>
        <w:t xml:space="preserve">Kasvu on hyvä asia</w:t>
      </w:r>
      <w:r>
        <w:t xml:space="preserve">. </w:t>
      </w:r>
      <w:r>
        <w:t xml:space="preserve">Ainakin </w:t>
      </w:r>
      <w:r>
        <w:rPr>
          <w:color w:val="310106"/>
        </w:rPr>
        <w:t xml:space="preserve">tämä teema on </w:t>
      </w:r>
      <w:r>
        <w:t xml:space="preserve">nousemassa esiin </w:t>
      </w:r>
      <w:r>
        <w:rPr>
          <w:color w:val="04640D"/>
        </w:rPr>
        <w:t xml:space="preserve">monien varainhoitajien keskuudessa, </w:t>
      </w:r>
      <w:r>
        <w:rPr>
          <w:color w:val="FEFB0A"/>
        </w:rPr>
        <w:t xml:space="preserve">jotka </w:t>
      </w:r>
      <w:r>
        <w:rPr>
          <w:color w:val="04640D"/>
        </w:rPr>
        <w:t xml:space="preserve">pyrkivät säilyttämään </w:t>
      </w:r>
      <w:r>
        <w:rPr>
          <w:color w:val="0BC582"/>
        </w:rPr>
        <w:t xml:space="preserve">tänä vuonna </w:t>
      </w:r>
      <w:r>
        <w:rPr>
          <w:color w:val="FB5514"/>
        </w:rPr>
        <w:t xml:space="preserve">saavuttamansa </w:t>
      </w:r>
      <w:r>
        <w:rPr>
          <w:color w:val="FB5514"/>
        </w:rPr>
        <w:t xml:space="preserve">mukavat </w:t>
      </w:r>
      <w:r>
        <w:rPr>
          <w:color w:val="E115C0"/>
        </w:rPr>
        <w:t xml:space="preserve">osakemarkkinoiden </w:t>
      </w:r>
      <w:r>
        <w:rPr>
          <w:color w:val="FB5514"/>
        </w:rPr>
        <w:t xml:space="preserve">voitot </w:t>
      </w:r>
      <w:r>
        <w:rPr>
          <w:color w:val="04640D"/>
        </w:rPr>
        <w:t xml:space="preserve">ja saamaan kiinni seuraavasta keskimääräistä paremman kehityksen aallosta</w:t>
      </w:r>
      <w:r>
        <w:t xml:space="preserve">. </w:t>
      </w:r>
      <w:r>
        <w:t xml:space="preserve">He alkavat ostaa </w:t>
      </w:r>
      <w:r>
        <w:rPr>
          <w:color w:val="FEB8C8"/>
        </w:rPr>
        <w:t xml:space="preserve">kasvuosakkeita</w:t>
      </w:r>
      <w:r>
        <w:t xml:space="preserve">. </w:t>
      </w:r>
      <w:r>
        <w:t xml:space="preserve">Muistatko </w:t>
      </w:r>
      <w:r>
        <w:rPr>
          <w:color w:val="FEB8C8"/>
        </w:rPr>
        <w:t xml:space="preserve">heidät</w:t>
      </w:r>
      <w:r>
        <w:t xml:space="preserve">? </w:t>
      </w:r>
      <w:r>
        <w:t xml:space="preserve">Tämän ryhmän ylempänä olivat "</w:t>
      </w:r>
      <w:r>
        <w:rPr>
          <w:color w:val="9E8317"/>
        </w:rPr>
        <w:t xml:space="preserve">hienojen 50" yhtiön </w:t>
      </w:r>
      <w:r>
        <w:t xml:space="preserve">osakkeet</w:t>
      </w:r>
      <w:r>
        <w:rPr>
          <w:color w:val="01190F"/>
        </w:rPr>
        <w:t xml:space="preserve">, joiden </w:t>
      </w:r>
      <w:r>
        <w:rPr>
          <w:color w:val="9E8317"/>
        </w:rPr>
        <w:t xml:space="preserve">voitot </w:t>
      </w:r>
      <w:r>
        <w:rPr>
          <w:color w:val="847D81"/>
        </w:rPr>
        <w:t xml:space="preserve">kasvoivat tasaisesti, joskaan eivät näyttävästi, </w:t>
      </w:r>
      <w:r>
        <w:t xml:space="preserve">koko </w:t>
      </w:r>
      <w:r>
        <w:rPr>
          <w:color w:val="847D81"/>
        </w:rPr>
        <w:t xml:space="preserve">1960-luvun ja 1970-luvun alun ajan, olipa tilanne mikä tahansa</w:t>
      </w:r>
      <w:r>
        <w:t xml:space="preserve">. </w:t>
      </w:r>
      <w:r>
        <w:t xml:space="preserve">Tällainen työ näyttää hankkivan aikaa aikana, </w:t>
      </w:r>
      <w:r>
        <w:rPr>
          <w:color w:val="B70639"/>
        </w:rPr>
        <w:t xml:space="preserve">jolloin </w:t>
      </w:r>
      <w:r>
        <w:rPr>
          <w:color w:val="58018B"/>
        </w:rPr>
        <w:t xml:space="preserve">yritysten voitot ovat yleisesti ottaen laskussa suhteessa aiempien vuosien jyrkkään kasvuun</w:t>
      </w:r>
      <w:r>
        <w:t xml:space="preserve">. </w:t>
      </w:r>
      <w:r>
        <w:rPr>
          <w:color w:val="F7F1DF"/>
        </w:rPr>
        <w:t xml:space="preserve">Kolmannen vuosineljänneksen </w:t>
      </w:r>
      <w:r>
        <w:rPr>
          <w:color w:val="703B01"/>
        </w:rPr>
        <w:t xml:space="preserve">raporttien tulva </w:t>
      </w:r>
      <w:r>
        <w:t xml:space="preserve">on tuonut paljon enemmän ikäviä kuin miellyttäviä yllätyksiä. Nämä ovat epätoivottuja suuntauksia tänä </w:t>
      </w:r>
      <w:r>
        <w:rPr>
          <w:color w:val="118B8A"/>
        </w:rPr>
        <w:t xml:space="preserve">vuonna, </w:t>
      </w:r>
      <w:r>
        <w:rPr>
          <w:color w:val="4AFEFA"/>
        </w:rPr>
        <w:t xml:space="preserve">jolloin </w:t>
      </w:r>
      <w:r>
        <w:rPr>
          <w:color w:val="FCB164"/>
        </w:rPr>
        <w:t xml:space="preserve">Dow Jones Industrial Average </w:t>
      </w:r>
      <w:r>
        <w:rPr>
          <w:color w:val="118B8A"/>
        </w:rPr>
        <w:t xml:space="preserve">on tähän mennessä noussut 23 prosenttia, vaikka se putosi </w:t>
      </w:r>
      <w:r>
        <w:rPr>
          <w:color w:val="796EE6"/>
        </w:rPr>
        <w:t xml:space="preserve">13. lokakuuta </w:t>
      </w:r>
      <w:r>
        <w:rPr>
          <w:color w:val="118B8A"/>
        </w:rPr>
        <w:t xml:space="preserve">190,58 pistettä</w:t>
      </w:r>
      <w:r>
        <w:t xml:space="preserve">. </w:t>
      </w:r>
      <w:r>
        <w:rPr>
          <w:color w:val="000D2C"/>
        </w:rPr>
        <w:t xml:space="preserve">Sijoittajien </w:t>
      </w:r>
      <w:r>
        <w:t xml:space="preserve">kysymys </w:t>
      </w:r>
      <w:r>
        <w:t xml:space="preserve">on, miten suojata nämä tuotot ja saada silti hieman ylimääräistä voittoa. Tämä päättelytapa johtaa </w:t>
      </w:r>
      <w:r>
        <w:rPr>
          <w:color w:val="53495F"/>
        </w:rPr>
        <w:t xml:space="preserve">kasvuosakkeisiin</w:t>
      </w:r>
      <w:r>
        <w:t xml:space="preserve">. </w:t>
      </w:r>
      <w:r>
        <w:t xml:space="preserve">"Minusta se </w:t>
      </w:r>
      <w:r>
        <w:rPr>
          <w:color w:val="53495F"/>
        </w:rPr>
        <w:t xml:space="preserve">on </w:t>
      </w:r>
      <w:r>
        <w:t xml:space="preserve">hyvä ajatus epävarmalta näyttävillä markkinoilla", </w:t>
      </w:r>
      <w:r>
        <w:rPr>
          <w:color w:val="61FC03"/>
        </w:rPr>
        <w:t xml:space="preserve">Goldman Sachsin </w:t>
      </w:r>
      <w:r>
        <w:rPr>
          <w:color w:val="F95475"/>
        </w:rPr>
        <w:t xml:space="preserve">osakas Steven Einhorn </w:t>
      </w:r>
      <w:r>
        <w:t xml:space="preserve">sanoo</w:t>
      </w:r>
      <w:r>
        <w:t xml:space="preserve">. </w:t>
      </w:r>
      <w:r>
        <w:rPr>
          <w:color w:val="5D9608"/>
        </w:rPr>
        <w:t xml:space="preserve">Kasvuosakkeet </w:t>
      </w:r>
      <w:r>
        <w:t xml:space="preserve">voivat olla niinkin suuria kuin </w:t>
      </w:r>
      <w:r>
        <w:rPr>
          <w:color w:val="DE98FD"/>
        </w:rPr>
        <w:t xml:space="preserve">Philip Morris </w:t>
      </w:r>
      <w:r>
        <w:t xml:space="preserve">tai niinkin keskikokoisia kuin Circuit City Stores, mutta </w:t>
      </w:r>
      <w:r>
        <w:rPr>
          <w:color w:val="5D9608"/>
        </w:rPr>
        <w:t xml:space="preserve">niiden </w:t>
      </w:r>
      <w:r>
        <w:t xml:space="preserve">yhteisenä ominaisuutena on se, että ne ovat kasvattaneet tulostaan vähintään 15-20 prosenttia vuodessa, sanovat varainhoitajat. "</w:t>
      </w:r>
      <w:r>
        <w:rPr>
          <w:color w:val="248AD0"/>
        </w:rPr>
        <w:t xml:space="preserve">Kasvuosakkeiden </w:t>
      </w:r>
      <w:r>
        <w:rPr>
          <w:color w:val="98A088"/>
        </w:rPr>
        <w:t xml:space="preserve">pitäisi </w:t>
      </w:r>
      <w:r>
        <w:rPr>
          <w:color w:val="98A088"/>
        </w:rPr>
        <w:t xml:space="preserve">menestyä hyvin </w:t>
      </w:r>
      <w:r>
        <w:rPr>
          <w:color w:val="4F584E"/>
        </w:rPr>
        <w:t xml:space="preserve">silloin, kun </w:t>
      </w:r>
      <w:r>
        <w:rPr>
          <w:color w:val="5C5300"/>
        </w:rPr>
        <w:t xml:space="preserve">niiden </w:t>
      </w:r>
      <w:r>
        <w:t xml:space="preserve">tuotot </w:t>
      </w:r>
      <w:r>
        <w:t xml:space="preserve">kasvavat nopeammin kuin yritysten yleiset tuotot", sanoo </w:t>
      </w:r>
      <w:r>
        <w:rPr>
          <w:color w:val="9F6551"/>
        </w:rPr>
        <w:t xml:space="preserve">Stephen Boesel, </w:t>
      </w:r>
      <w:r>
        <w:rPr>
          <w:color w:val="BCFEC6"/>
        </w:rPr>
        <w:t xml:space="preserve">T. Rowe Pricen Growth and Income Fund -rahaston </w:t>
      </w:r>
      <w:r>
        <w:rPr>
          <w:color w:val="9F6551"/>
        </w:rPr>
        <w:t xml:space="preserve">johtaja</w:t>
      </w:r>
      <w:r>
        <w:t xml:space="preserve">. </w:t>
      </w:r>
      <w:r>
        <w:t xml:space="preserve">Kasvuosakkeet ovat houkuttelevia myös </w:t>
      </w:r>
      <w:r>
        <w:rPr>
          <w:color w:val="932C70"/>
        </w:rPr>
        <w:t xml:space="preserve">markkinoiden volatiliteetin aikana, </w:t>
      </w:r>
      <w:r>
        <w:rPr>
          <w:color w:val="2B1B04"/>
        </w:rPr>
        <w:t xml:space="preserve">jota </w:t>
      </w:r>
      <w:r>
        <w:rPr>
          <w:color w:val="932C70"/>
        </w:rPr>
        <w:t xml:space="preserve">monet sijoittajat ja analyytikot ennustavat tuleviksi viikoiksi, kun </w:t>
      </w:r>
      <w:r>
        <w:rPr>
          <w:color w:val="B5AFC4"/>
        </w:rPr>
        <w:t xml:space="preserve">kaikki yrittävät </w:t>
      </w:r>
      <w:r>
        <w:rPr>
          <w:color w:val="932C70"/>
        </w:rPr>
        <w:t xml:space="preserve">selvittää, mihin talous on menossa</w:t>
      </w:r>
      <w:r>
        <w:t xml:space="preserve">. </w:t>
      </w:r>
      <w:r>
        <w:t xml:space="preserve">Tällainen hermostunut epävarmuus muistuttaa American Express Bankin johtavaa ekonomistia John Calverleyta ajasta </w:t>
      </w:r>
      <w:r>
        <w:rPr>
          <w:color w:val="D4C67A"/>
        </w:rPr>
        <w:t xml:space="preserve">1969-72, jolloin </w:t>
      </w:r>
      <w:r>
        <w:rPr>
          <w:color w:val="C2A393"/>
        </w:rPr>
        <w:t xml:space="preserve">Dow Jonesin teollisuusindeksi </w:t>
      </w:r>
      <w:r>
        <w:rPr>
          <w:color w:val="D4C67A"/>
        </w:rPr>
        <w:t xml:space="preserve">oli </w:t>
      </w:r>
      <w:r>
        <w:rPr>
          <w:color w:val="D4C67A"/>
        </w:rPr>
        <w:t xml:space="preserve">suuressa vaihteluvälissä ja sijoittajat tarttuivat sellaisten </w:t>
      </w:r>
      <w:r>
        <w:rPr>
          <w:color w:val="0232FD"/>
        </w:rPr>
        <w:t xml:space="preserve">yritysten </w:t>
      </w:r>
      <w:r>
        <w:rPr>
          <w:color w:val="D4C67A"/>
        </w:rPr>
        <w:t xml:space="preserve">osakkeisiin</w:t>
      </w:r>
      <w:r>
        <w:rPr>
          <w:color w:val="0232FD"/>
        </w:rPr>
        <w:t xml:space="preserve">, joiden tulosraportit olivat todistetusti hyviä</w:t>
      </w:r>
      <w:r>
        <w:rPr>
          <w:color w:val="D4C67A"/>
        </w:rPr>
        <w:t xml:space="preserve">, ja </w:t>
      </w:r>
      <w:r>
        <w:rPr>
          <w:color w:val="0232FD"/>
        </w:rPr>
        <w:t xml:space="preserve">nämä yritykset </w:t>
      </w:r>
      <w:r>
        <w:rPr>
          <w:color w:val="D4C67A"/>
        </w:rPr>
        <w:t xml:space="preserve">tunnettiin nimellä "fine 50"</w:t>
      </w:r>
      <w:r>
        <w:t xml:space="preserve">. </w:t>
      </w:r>
      <w:r>
        <w:t xml:space="preserve">Ja se tulee tapahtumaan uudelleen, sanovat </w:t>
      </w:r>
      <w:r>
        <w:rPr>
          <w:color w:val="6A3A35"/>
        </w:rPr>
        <w:t xml:space="preserve">kasvuosakkeita suos</w:t>
      </w:r>
      <w:r>
        <w:rPr>
          <w:color w:val="BA6801"/>
        </w:rPr>
        <w:t xml:space="preserve">ivat </w:t>
      </w:r>
      <w:r>
        <w:rPr>
          <w:color w:val="6A3A35"/>
        </w:rPr>
        <w:t xml:space="preserve">varainhoitajat</w:t>
      </w:r>
      <w:r>
        <w:t xml:space="preserve">. </w:t>
      </w:r>
      <w:r>
        <w:rPr>
          <w:color w:val="168E5C"/>
        </w:rPr>
        <w:t xml:space="preserve">Cabanne Smith, </w:t>
      </w:r>
      <w:r>
        <w:rPr>
          <w:color w:val="014347"/>
        </w:rPr>
        <w:t xml:space="preserve">hänen </w:t>
      </w:r>
      <w:r>
        <w:rPr>
          <w:color w:val="16C0D0"/>
        </w:rPr>
        <w:t xml:space="preserve">nimeään </w:t>
      </w:r>
      <w:r>
        <w:rPr>
          <w:color w:val="16C0D0"/>
        </w:rPr>
        <w:t xml:space="preserve">kantavan </w:t>
      </w:r>
      <w:r>
        <w:rPr>
          <w:color w:val="16C0D0"/>
        </w:rPr>
        <w:t xml:space="preserve">varainhoitoyhtiön </w:t>
      </w:r>
      <w:r>
        <w:rPr>
          <w:color w:val="168E5C"/>
        </w:rPr>
        <w:t xml:space="preserve">pääjohtaja</w:t>
      </w:r>
      <w:r>
        <w:t xml:space="preserve">, ennustaa, että </w:t>
      </w:r>
      <w:r>
        <w:rPr>
          <w:color w:val="233809"/>
        </w:rPr>
        <w:t xml:space="preserve">sijoitusyhtiöt, jotka käyttävät tietokoneita tunnistamaan yrityksiä, joilla on kannattava "momentum"</w:t>
      </w:r>
      <w:r>
        <w:t xml:space="preserve">, saavat tuulta siipiensä alle kasvuosakkeiden suhteen, kun taas yritysten yleiset voittonäkymät jatkavat murenemistaan. Hän uskoo myös, että </w:t>
      </w:r>
      <w:r>
        <w:rPr>
          <w:color w:val="42083B"/>
        </w:rPr>
        <w:t xml:space="preserve">ulkomaiset sijoittajat, jotka </w:t>
      </w:r>
      <w:r>
        <w:rPr>
          <w:color w:val="82785D"/>
        </w:rPr>
        <w:t xml:space="preserve">osoittavat merkkejä </w:t>
      </w:r>
      <w:r>
        <w:rPr>
          <w:color w:val="42083B"/>
        </w:rPr>
        <w:t xml:space="preserve">valikoivammasta sijoittamisesta, tulevat </w:t>
      </w:r>
      <w:r>
        <w:t xml:space="preserve">mukaan metsästykseen ja nostavat hintoja. "Muutos on </w:t>
      </w:r>
      <w:r>
        <w:t xml:space="preserve">vasta alkamassa", </w:t>
      </w:r>
      <w:r>
        <w:rPr>
          <w:color w:val="168E5C"/>
        </w:rPr>
        <w:t xml:space="preserve">Cabanne Smith </w:t>
      </w:r>
      <w:r>
        <w:t xml:space="preserve">sanoo</w:t>
      </w:r>
      <w:r>
        <w:t xml:space="preserve">. </w:t>
      </w:r>
      <w:r>
        <w:rPr>
          <w:color w:val="168E5C"/>
        </w:rPr>
        <w:t xml:space="preserve">Cabanne Smith </w:t>
      </w:r>
      <w:r>
        <w:t xml:space="preserve">suosittelee </w:t>
      </w:r>
      <w:r>
        <w:rPr>
          <w:color w:val="023087"/>
        </w:rPr>
        <w:t xml:space="preserve">Cypress Semiconductoria, jonka </w:t>
      </w:r>
      <w:r>
        <w:rPr>
          <w:color w:val="023087"/>
        </w:rPr>
        <w:t xml:space="preserve">tuloskasvu </w:t>
      </w:r>
      <w:r>
        <w:rPr>
          <w:color w:val="B7DAD2"/>
        </w:rPr>
        <w:t xml:space="preserve">on tällä hetkellä </w:t>
      </w:r>
      <w:r>
        <w:rPr>
          <w:color w:val="023087"/>
        </w:rPr>
        <w:t xml:space="preserve">huikeat 63 prosenttia</w:t>
      </w:r>
      <w:r>
        <w:t xml:space="preserve">. </w:t>
      </w:r>
      <w:r>
        <w:rPr>
          <w:color w:val="196956"/>
        </w:rPr>
        <w:t xml:space="preserve">Siebel Capital Managementin varatoimitusjohtaja Ronald Sloan </w:t>
      </w:r>
      <w:r>
        <w:t xml:space="preserve">suosii </w:t>
      </w:r>
      <w:r>
        <w:rPr>
          <w:color w:val="8C41BB"/>
        </w:rPr>
        <w:t xml:space="preserve">Wellman Inc:tä, </w:t>
      </w:r>
      <w:r>
        <w:rPr>
          <w:color w:val="ECEDFE"/>
        </w:rPr>
        <w:t xml:space="preserve">joka </w:t>
      </w:r>
      <w:r>
        <w:rPr>
          <w:color w:val="8C41BB"/>
        </w:rPr>
        <w:t xml:space="preserve">kierrättää muovia synteettisiksi kuiduiksi mattojen valmistukseen</w:t>
      </w:r>
      <w:r>
        <w:t xml:space="preserve">. </w:t>
      </w:r>
      <w:r>
        <w:rPr>
          <w:color w:val="196956"/>
        </w:rPr>
        <w:t xml:space="preserve">Ronald Sloan </w:t>
      </w:r>
      <w:r>
        <w:t xml:space="preserve">kehuu </w:t>
      </w:r>
      <w:r>
        <w:rPr>
          <w:color w:val="8C41BB"/>
        </w:rPr>
        <w:t xml:space="preserve">yhtiön </w:t>
      </w:r>
      <w:r>
        <w:t xml:space="preserve">taantumankestävyyttä ja toteaa, että sen vuotuinen tuloskasvu on ollut 32 prosenttia viimeisten viiden vuoden aikana. </w:t>
      </w:r>
      <w:r>
        <w:rPr>
          <w:color w:val="94C661"/>
        </w:rPr>
        <w:t xml:space="preserve">Wellmanin </w:t>
      </w:r>
      <w:r>
        <w:rPr>
          <w:color w:val="2B2D32"/>
        </w:rPr>
        <w:t xml:space="preserve">osake </w:t>
      </w:r>
      <w:r>
        <w:t xml:space="preserve">sulkeutui </w:t>
      </w:r>
      <w:r>
        <w:rPr>
          <w:color w:val="F8907D"/>
        </w:rPr>
        <w:t xml:space="preserve">perjantaina </w:t>
      </w:r>
      <w:r>
        <w:rPr>
          <w:color w:val="895E6B"/>
        </w:rPr>
        <w:t xml:space="preserve">39 3/8:aan </w:t>
      </w:r>
      <w:r>
        <w:t xml:space="preserve">eli </w:t>
      </w:r>
      <w:r>
        <w:t xml:space="preserve">1/8:n </w:t>
      </w:r>
      <w:r>
        <w:rPr>
          <w:color w:val="895E6B"/>
        </w:rPr>
        <w:t xml:space="preserve">nousulla</w:t>
      </w:r>
      <w:r>
        <w:t xml:space="preserve">; </w:t>
      </w:r>
      <w:r>
        <w:rPr>
          <w:color w:val="196956"/>
        </w:rPr>
        <w:t xml:space="preserve">Robert Sloan uskoo, että osake </w:t>
      </w:r>
      <w:r>
        <w:t xml:space="preserve">voi nousta 60:een vuodessa.</w:t>
      </w:r>
      <w:r>
        <w:t xml:space="preserve"> Toiset taas edistävät voimakkaasti vain luotettavien kasvuosakkeiden ostamista. </w:t>
      </w:r>
      <w:r>
        <w:rPr>
          <w:color w:val="788E95"/>
        </w:rPr>
        <w:t xml:space="preserve">First Bostonin päämarkkinastrategi Carmine Grigoli, </w:t>
      </w:r>
      <w:r>
        <w:rPr>
          <w:color w:val="FB6AB8"/>
        </w:rPr>
        <w:t xml:space="preserve">joka </w:t>
      </w:r>
      <w:r>
        <w:rPr>
          <w:color w:val="788E95"/>
        </w:rPr>
        <w:t xml:space="preserve">sanoo edelleen, että "odotamme Dow-keskiarvon nousevan 3000 pisteeseen </w:t>
      </w:r>
      <w:r>
        <w:rPr>
          <w:color w:val="576094"/>
        </w:rPr>
        <w:t xml:space="preserve">1990-luvun puolivälissä", </w:t>
      </w:r>
      <w:r>
        <w:t xml:space="preserve">ennustaa kuitenkin talouden pysähtyvän tällä välin. Hän suosittelee sellaisia luotettavia kasvuosakkeita kuin </w:t>
      </w:r>
      <w:r>
        <w:rPr>
          <w:color w:val="DB1474"/>
        </w:rPr>
        <w:t xml:space="preserve">Philip Morris</w:t>
      </w:r>
      <w:r>
        <w:rPr>
          <w:color w:val="8489AE"/>
        </w:rPr>
        <w:t xml:space="preserve">, PepsiCo, CPC International, Reebok International ja Limited Inc</w:t>
      </w:r>
      <w:r>
        <w:t xml:space="preserve">. </w:t>
      </w:r>
      <w:r>
        <w:rPr>
          <w:color w:val="8489AE"/>
        </w:rPr>
        <w:t xml:space="preserve">Kaikkien näiden yhtiöiden </w:t>
      </w:r>
      <w:r>
        <w:t xml:space="preserve">viiden vuoden tuloskasvu on yli 20 prosenttia vuodessa. </w:t>
      </w:r>
      <w:r>
        <w:t xml:space="preserve">Jotkut varainhoitajat pitävät kiinni kasvuosakkeista </w:t>
      </w:r>
      <w:r>
        <w:rPr>
          <w:color w:val="860E04"/>
        </w:rPr>
        <w:t xml:space="preserve">niiden osakkeiden kustannuksella</w:t>
      </w:r>
      <w:r>
        <w:rPr>
          <w:color w:val="FBC206"/>
        </w:rPr>
        <w:t xml:space="preserve">, jotka </w:t>
      </w:r>
      <w:r>
        <w:rPr>
          <w:color w:val="860E04"/>
        </w:rPr>
        <w:t xml:space="preserve">nousevat ja laskevat suhdanteiden mukana</w:t>
      </w:r>
      <w:r>
        <w:t xml:space="preserve">. "</w:t>
      </w:r>
      <w:r>
        <w:rPr>
          <w:color w:val="6EAB9B"/>
        </w:rPr>
        <w:t xml:space="preserve">Neljännen vuosineljänneksen </w:t>
      </w:r>
      <w:r>
        <w:t xml:space="preserve">yksi tapahtuma </w:t>
      </w:r>
      <w:r>
        <w:t xml:space="preserve">on se, että </w:t>
      </w:r>
      <w:r>
        <w:t xml:space="preserve">epätavallisen monta tulospettymystä tulee </w:t>
      </w:r>
      <w:r>
        <w:rPr>
          <w:color w:val="F2CDFE"/>
        </w:rPr>
        <w:t xml:space="preserve">yrityksiltä, jotka ovat herkkiä taloudelle</w:t>
      </w:r>
      <w:r>
        <w:t xml:space="preserve">", sanoo </w:t>
      </w:r>
      <w:r>
        <w:rPr>
          <w:color w:val="9F6551"/>
        </w:rPr>
        <w:t xml:space="preserve">Stephen Boesel </w:t>
      </w:r>
      <w:r>
        <w:rPr>
          <w:color w:val="BCFEC6"/>
        </w:rPr>
        <w:t xml:space="preserve">T. Rowe Pricesta</w:t>
      </w:r>
      <w:r>
        <w:t xml:space="preserve">. </w:t>
      </w:r>
      <w:r>
        <w:rPr>
          <w:color w:val="645341"/>
        </w:rPr>
        <w:t xml:space="preserve">Banc One Asset Managementin sijoitusjohtaja James Wright </w:t>
      </w:r>
      <w:r>
        <w:t xml:space="preserve">sanoo: "Myymme suhteettoman suuren osan yrityksistä, jotka ovat alttiita suhdannevaihteluille, ja ostamme suhteettoman suuren osan erittäin kannattavista osakkeista." </w:t>
      </w:r>
      <w:r>
        <w:rPr>
          <w:color w:val="645341"/>
        </w:rPr>
        <w:t xml:space="preserve">Se </w:t>
      </w:r>
      <w:r>
        <w:t xml:space="preserve">vähensi äskettäin </w:t>
      </w:r>
      <w:r>
        <w:t xml:space="preserve">omistuksiaan International Paperissa, Dow Chemicalissa, Quantum Chemicalissa, International Business Machinesissa ja Digital Equipmentissa. Hän on sijoittanut rahaa Dress Barniin, Circuit City Storesiin, Brunoon ja Rubbermaidiin. Suhdannevaihteluille alttiit suuret yritykset käyttävät "kaikkia mahdollisia keinoja tuloksen vakauttamiseksi", </w:t>
      </w:r>
      <w:r>
        <w:rPr>
          <w:color w:val="196956"/>
        </w:rPr>
        <w:t xml:space="preserve">Ronald Sloan </w:t>
      </w:r>
      <w:r>
        <w:t xml:space="preserve">sanoo</w:t>
      </w:r>
      <w:r>
        <w:t xml:space="preserve">. </w:t>
      </w:r>
      <w:r>
        <w:t xml:space="preserve">Hän mainitsee esimerkkinä IBM:n</w:t>
      </w:r>
      <w:r>
        <w:rPr>
          <w:color w:val="760035"/>
        </w:rPr>
        <w:t xml:space="preserve">, </w:t>
      </w:r>
      <w:r>
        <w:rPr>
          <w:color w:val="760035"/>
        </w:rPr>
        <w:t xml:space="preserve">jonka </w:t>
      </w:r>
      <w:r>
        <w:rPr>
          <w:color w:val="647A41"/>
        </w:rPr>
        <w:t xml:space="preserve">kolmannen vuosineljänneksen </w:t>
      </w:r>
      <w:r>
        <w:t xml:space="preserve">tulos laski 30 prosenttia ja </w:t>
      </w:r>
      <w:r>
        <w:rPr>
          <w:color w:val="760035"/>
        </w:rPr>
        <w:t xml:space="preserve">joka </w:t>
      </w:r>
      <w:r>
        <w:t xml:space="preserve">ilmoitti viime viikolla ostavansa </w:t>
      </w:r>
      <w:r>
        <w:t xml:space="preserve">osakkeitaan </w:t>
      </w:r>
      <w:r>
        <w:t xml:space="preserve">takaisin </w:t>
      </w:r>
      <w:r>
        <w:t xml:space="preserve">1 miljardin dollarin arvosta. </w:t>
      </w:r>
      <w:r>
        <w:t xml:space="preserve">"He kertovat, että sisäisesti he eivät pysty tuottamaan suurempia voittoja", </w:t>
      </w:r>
      <w:r>
        <w:rPr>
          <w:color w:val="196956"/>
        </w:rPr>
        <w:t xml:space="preserve">Ronald Sloan </w:t>
      </w:r>
      <w:r>
        <w:t xml:space="preserve">sanoo</w:t>
      </w:r>
      <w:r>
        <w:t xml:space="preserve">. "Kun ne ostavat osakkeita takaisin 10-kertaisella tuloksella, ne osoittavat, että kilpailevien sisäisten hankkeiden tulostahti on alle" osakekohtaisen tuloksen. IBM sanoo </w:t>
      </w:r>
      <w:r>
        <w:t xml:space="preserve">pitävänsä osakettaan hyvänä sijoituksena. </w:t>
      </w:r>
      <w:r>
        <w:rPr>
          <w:color w:val="496E76"/>
        </w:rPr>
        <w:t xml:space="preserve">Kaikki strategit tai rahoitusjohtajat </w:t>
      </w:r>
      <w:r>
        <w:t xml:space="preserve">eivät kuitenkaan ole </w:t>
      </w:r>
      <w:r>
        <w:t xml:space="preserve">valmiita luopumaan kokonaan suhdannevaihteluille alttiista yrityksistä. </w:t>
      </w:r>
      <w:r>
        <w:rPr>
          <w:color w:val="E3F894"/>
        </w:rPr>
        <w:t xml:space="preserve">Kasvuosakkeet saattavat </w:t>
      </w:r>
      <w:r>
        <w:rPr>
          <w:color w:val="F9D7CD"/>
        </w:rPr>
        <w:t xml:space="preserve">ensi vuonna </w:t>
      </w:r>
      <w:r>
        <w:rPr>
          <w:color w:val="E3F894"/>
        </w:rPr>
        <w:t xml:space="preserve">alittaa </w:t>
      </w:r>
      <w:r>
        <w:rPr>
          <w:color w:val="876128"/>
        </w:rPr>
        <w:t xml:space="preserve">sykliset yhtiöt, jos </w:t>
      </w:r>
      <w:r>
        <w:rPr>
          <w:color w:val="E3F894"/>
        </w:rPr>
        <w:t xml:space="preserve">Fed antaa korkojen laskea tarpeeksi paljon talouden tukemiseksi</w:t>
      </w:r>
      <w:r>
        <w:t xml:space="preserve">. </w:t>
      </w:r>
      <w:r>
        <w:t xml:space="preserve">Esimerkiksi </w:t>
      </w:r>
      <w:r>
        <w:rPr>
          <w:color w:val="61FC03"/>
        </w:rPr>
        <w:t xml:space="preserve">Goldman Sachsin </w:t>
      </w:r>
      <w:r>
        <w:rPr>
          <w:color w:val="F95475"/>
        </w:rPr>
        <w:t xml:space="preserve">Steven Einhorn </w:t>
      </w:r>
      <w:r>
        <w:t xml:space="preserve">panostaa </w:t>
      </w:r>
      <w:r>
        <w:rPr>
          <w:color w:val="E3F894"/>
        </w:rPr>
        <w:t xml:space="preserve">tähän skenaarioon.</w:t>
      </w:r>
      <w:r>
        <w:t xml:space="preserve"> Hän uskoo, että sijoittajat harkitsevat suhdannevaihteluille alttiiden yhtiöiden osakkeiden sekä kasvuosakkeiden ostamista tulevia viikkoja varten. Perjantain markkinatilanne Osakekurssit päättyivät </w:t>
      </w:r>
      <w:r>
        <w:rPr>
          <w:color w:val="F8907D"/>
        </w:rPr>
        <w:t xml:space="preserve">perjantaina </w:t>
      </w:r>
      <w:r>
        <w:t xml:space="preserve">lähes ennallaan ja liukuivat hiljaiseloon. Kauppiaat odottivat epävakaata pörssipäivää, koska </w:t>
      </w:r>
      <w:r>
        <w:rPr>
          <w:color w:val="A1A711"/>
        </w:rPr>
        <w:t xml:space="preserve">osakeindeksifutuurit</w:t>
      </w:r>
      <w:r>
        <w:t xml:space="preserve"> ja -optiot </w:t>
      </w:r>
      <w:r>
        <w:t xml:space="preserve">sekä yksittäisten osakkeiden etuoikeudet </w:t>
      </w:r>
      <w:r>
        <w:t xml:space="preserve">päättyivät lokakuussa. </w:t>
      </w:r>
      <w:r>
        <w:rPr>
          <w:color w:val="01FB92"/>
        </w:rPr>
        <w:t xml:space="preserve">Hintamuutoksia tapahtui kuitenkin odotettua </w:t>
      </w:r>
      <w:r>
        <w:rPr>
          <w:color w:val="01FB92"/>
        </w:rPr>
        <w:t xml:space="preserve">vähemmän</w:t>
      </w:r>
      <w:r>
        <w:t xml:space="preserve">. </w:t>
      </w:r>
      <w:r>
        <w:rPr>
          <w:color w:val="FD0F31"/>
        </w:rPr>
        <w:t xml:space="preserve">New Yorkin pörssissä </w:t>
      </w:r>
      <w:r>
        <w:t xml:space="preserve">ilmoitettiin </w:t>
      </w:r>
      <w:r>
        <w:rPr>
          <w:color w:val="BE8485"/>
        </w:rPr>
        <w:t xml:space="preserve">ostotilausten epätasapainosta useiden suurten osakkeiden osalta</w:t>
      </w:r>
      <w:r>
        <w:t xml:space="preserve">. </w:t>
      </w:r>
      <w:r>
        <w:t xml:space="preserve">Eräs kauppias sanoi kuitenkin, että </w:t>
      </w:r>
      <w:r>
        <w:rPr>
          <w:color w:val="C660FB"/>
        </w:rPr>
        <w:t xml:space="preserve">osakekauppakeskukset ja varainhoitajat </w:t>
      </w:r>
      <w:r>
        <w:t xml:space="preserve">pyrkivät yhdessä tasoittamaan </w:t>
      </w:r>
      <w:r>
        <w:rPr>
          <w:color w:val="BE8485"/>
        </w:rPr>
        <w:t xml:space="preserve">epätasapainoa </w:t>
      </w:r>
      <w:r>
        <w:t xml:space="preserve">myytävillä osakkeilla. Tämän seurauksena </w:t>
      </w:r>
      <w:r>
        <w:rPr>
          <w:color w:val="A1A711"/>
        </w:rPr>
        <w:t xml:space="preserve">Dow Jones Industrial Average </w:t>
      </w:r>
      <w:r>
        <w:t xml:space="preserve">laski niukasti kaupankäynnin viimeisen tunnin aikana ja päätyi 5,94 prosenttiyksikköä korkeammalle 2 689,14 pisteeseen. </w:t>
      </w:r>
      <w:r>
        <w:rPr>
          <w:color w:val="FD0F31"/>
        </w:rPr>
        <w:t xml:space="preserve">New Yorkin pörssin </w:t>
      </w:r>
      <w:r>
        <w:t xml:space="preserve">volyymi </w:t>
      </w:r>
      <w:r>
        <w:t xml:space="preserve">oli 16 483 000. NYSE:n voitot olivat laskua jäljessä suhteessa 662-829. </w:t>
      </w:r>
      <w:r>
        <w:rPr>
          <w:color w:val="120104"/>
        </w:rPr>
        <w:t xml:space="preserve">Indeksi </w:t>
      </w:r>
      <w:r>
        <w:rPr>
          <w:color w:val="D48958"/>
        </w:rPr>
        <w:t xml:space="preserve">nousi </w:t>
      </w:r>
      <w:r>
        <w:rPr>
          <w:color w:val="05AEE8"/>
        </w:rPr>
        <w:t xml:space="preserve">viikolla </w:t>
      </w:r>
      <w:r>
        <w:rPr>
          <w:color w:val="C3C1BE"/>
        </w:rPr>
        <w:t xml:space="preserve">119,88 pistettä eli 4,7 %, </w:t>
      </w:r>
      <w:r>
        <w:rPr>
          <w:color w:val="D48958"/>
        </w:rPr>
        <w:t xml:space="preserve">mikä </w:t>
      </w:r>
      <w:r>
        <w:rPr>
          <w:color w:val="C3C1BE"/>
        </w:rPr>
        <w:t xml:space="preserve">on </w:t>
      </w:r>
      <w:r>
        <w:rPr>
          <w:color w:val="D48958"/>
        </w:rPr>
        <w:t xml:space="preserve">kaikkien aikojen korkein viikkovoitto ja yli 50 %:n nousu </w:t>
      </w:r>
      <w:r>
        <w:rPr>
          <w:color w:val="D19012"/>
        </w:rPr>
        <w:t xml:space="preserve">indeksin </w:t>
      </w:r>
      <w:r>
        <w:rPr>
          <w:color w:val="B7D802"/>
        </w:rPr>
        <w:t xml:space="preserve">13. lokakuuta </w:t>
      </w:r>
      <w:r>
        <w:rPr>
          <w:color w:val="9F98F8"/>
        </w:rPr>
        <w:t xml:space="preserve">kirjatusta </w:t>
      </w:r>
      <w:r>
        <w:rPr>
          <w:color w:val="9F98F8"/>
        </w:rPr>
        <w:t xml:space="preserve">190,58 pisteen tappiosta</w:t>
      </w:r>
      <w:r>
        <w:t xml:space="preserve">. </w:t>
      </w:r>
      <w:r>
        <w:t xml:space="preserve">Laajemmat markkinakeskiarvot </w:t>
      </w:r>
      <w:r>
        <w:t xml:space="preserve">eivät juurikaan muuttuneet </w:t>
      </w:r>
      <w:r>
        <w:rPr>
          <w:color w:val="F8907D"/>
        </w:rPr>
        <w:t xml:space="preserve">viimeisen kaupankäyntipäivän aikana. </w:t>
      </w:r>
      <w:r>
        <w:rPr>
          <w:color w:val="826392"/>
        </w:rPr>
        <w:t xml:space="preserve">Standard &amp; Poor's 500-osakeindeksi </w:t>
      </w:r>
      <w:r>
        <w:t xml:space="preserve">nousi 0,03 347,16 pisteeseen, </w:t>
      </w:r>
      <w:r>
        <w:rPr>
          <w:color w:val="5E7A6A"/>
        </w:rPr>
        <w:t xml:space="preserve">Dow Jonesin osakemarkkinaindeksi </w:t>
      </w:r>
      <w:r>
        <w:t xml:space="preserve">laski 0,02 325,50 pisteeseen ja </w:t>
      </w:r>
      <w:r>
        <w:rPr>
          <w:color w:val="B29869"/>
        </w:rPr>
        <w:t xml:space="preserve">New Yorkin pörssin komposiitti-indeksi </w:t>
      </w:r>
      <w:r>
        <w:t xml:space="preserve">laski 0,05 192,12 pisteeseen. Suurin osa </w:t>
      </w:r>
      <w:r>
        <w:rPr>
          <w:color w:val="120104"/>
        </w:rPr>
        <w:t xml:space="preserve">indeksin </w:t>
      </w:r>
      <w:r>
        <w:rPr>
          <w:color w:val="05AEE8"/>
        </w:rPr>
        <w:t xml:space="preserve">viime viikon </w:t>
      </w:r>
      <w:r>
        <w:rPr>
          <w:color w:val="D48958"/>
        </w:rPr>
        <w:t xml:space="preserve">voitosta </w:t>
      </w:r>
      <w:r>
        <w:t xml:space="preserve">tapahtui </w:t>
      </w:r>
      <w:r>
        <w:rPr>
          <w:color w:val="1D0051"/>
        </w:rPr>
        <w:t xml:space="preserve">maanantaina, jolloin </w:t>
      </w:r>
      <w:r>
        <w:rPr>
          <w:color w:val="76E0C1"/>
        </w:rPr>
        <w:t xml:space="preserve">indeksi </w:t>
      </w:r>
      <w:r>
        <w:rPr>
          <w:color w:val="1D0051"/>
        </w:rPr>
        <w:t xml:space="preserve">nousi 88,12 pistettä, kun markkinatoimijat ryntäsivät liikkeeseen laskemaan luotettavia osakkeita ja välttivät laajempia markkinoita</w:t>
      </w:r>
      <w:r>
        <w:t xml:space="preserve">. Tämä kontrasti näkyi laajempien keskiarvojen pienemmässä viikoittaisessa prosentuaalisessa nousussa. </w:t>
      </w:r>
      <w:r>
        <w:rPr>
          <w:color w:val="826392"/>
        </w:rPr>
        <w:t xml:space="preserve">S&amp;P 500 -indeksi </w:t>
      </w:r>
      <w:r>
        <w:t xml:space="preserve">nousi 4 %, </w:t>
      </w:r>
      <w:r>
        <w:rPr>
          <w:color w:val="5E7A6A"/>
        </w:rPr>
        <w:t xml:space="preserve">Dow Jonesin osakemarkkinaindeksi </w:t>
      </w:r>
      <w:r>
        <w:t xml:space="preserve">nousi 3,7 % ja </w:t>
      </w:r>
      <w:r>
        <w:rPr>
          <w:color w:val="B29869"/>
        </w:rPr>
        <w:t xml:space="preserve">New Yorkin pörssin yhdistelmäindeksi </w:t>
      </w:r>
      <w:r>
        <w:t xml:space="preserve">nousi 3,5 %. Dow Jones Transportation Average -indeksi laski 32,71 % 1230,80:een lentoyhtiöiden heikkenemisen jatkuessa. </w:t>
      </w:r>
      <w:r>
        <w:rPr>
          <w:color w:val="BACFA7"/>
        </w:rPr>
        <w:t xml:space="preserve">UAL laski 21 5/8 168 1/2:een 2,2 miljoonalla osakkeella</w:t>
      </w:r>
      <w:r>
        <w:t xml:space="preserve">. </w:t>
      </w:r>
      <w:r>
        <w:t xml:space="preserve">UAL laski lähes 40 prosenttia </w:t>
      </w:r>
      <w:r>
        <w:rPr>
          <w:color w:val="11BA09"/>
        </w:rPr>
        <w:t xml:space="preserve">viikon aikana. </w:t>
      </w:r>
      <w:r>
        <w:rPr>
          <w:color w:val="BACFA7"/>
        </w:rPr>
        <w:t xml:space="preserve">Viimeisin lasku </w:t>
      </w:r>
      <w:r>
        <w:t xml:space="preserve">seurasi </w:t>
      </w:r>
      <w:r>
        <w:rPr>
          <w:color w:val="462C36"/>
        </w:rPr>
        <w:t xml:space="preserve">British Airwaysin </w:t>
      </w:r>
      <w:r>
        <w:t xml:space="preserve">päätöstä, jonka </w:t>
      </w:r>
      <w:r>
        <w:t xml:space="preserve">mukaan se ei osallistuisi mihinkään tarkistettuun rahoitustarjoukseen, koska </w:t>
      </w:r>
      <w:r>
        <w:rPr>
          <w:color w:val="65407D"/>
        </w:rPr>
        <w:t xml:space="preserve">se </w:t>
      </w:r>
      <w:r>
        <w:rPr>
          <w:color w:val="462C36"/>
        </w:rPr>
        <w:t xml:space="preserve">oli tukenut UAL:n johtoryhmän tekemää 300 dollarin osakekohtaista ostotarjousta. </w:t>
      </w:r>
      <w:r>
        <w:rPr>
          <w:color w:val="462C36"/>
        </w:rPr>
        <w:t xml:space="preserve">British Airways </w:t>
      </w:r>
      <w:r>
        <w:t xml:space="preserve">laski 1 - 31 7/8. Vaikka useimmat muut lentoyhtiöiden osakkeet saivat UAL:n vihjeen, </w:t>
      </w:r>
      <w:r>
        <w:rPr>
          <w:color w:val="491803"/>
        </w:rPr>
        <w:t xml:space="preserve">USAir Group </w:t>
      </w:r>
      <w:r>
        <w:t xml:space="preserve">vahvistui 1 3/4 43 1/4:ään 1,5 miljoonalla osakkeella, kun </w:t>
      </w:r>
      <w:r>
        <w:rPr>
          <w:color w:val="F5D2A8"/>
        </w:rPr>
        <w:t xml:space="preserve">sijoittaja Marvin Davis </w:t>
      </w:r>
      <w:r>
        <w:t xml:space="preserve">spekuloi mahdollisella ostotarjouksella</w:t>
      </w:r>
      <w:r>
        <w:t xml:space="preserve">. </w:t>
      </w:r>
      <w:r>
        <w:t xml:space="preserve">USA Today kertoi, että </w:t>
      </w:r>
      <w:r>
        <w:rPr>
          <w:color w:val="F5D2A8"/>
        </w:rPr>
        <w:t xml:space="preserve">Marvin Davis, </w:t>
      </w:r>
      <w:r>
        <w:rPr>
          <w:color w:val="03422C"/>
        </w:rPr>
        <w:t xml:space="preserve">joka piti kiinni </w:t>
      </w:r>
      <w:r>
        <w:rPr>
          <w:color w:val="F5D2A8"/>
        </w:rPr>
        <w:t xml:space="preserve">UAL:stä </w:t>
      </w:r>
      <w:r>
        <w:rPr>
          <w:color w:val="72A46E"/>
        </w:rPr>
        <w:t xml:space="preserve">keskiviikkoon asti, jolloin </w:t>
      </w:r>
      <w:r>
        <w:rPr>
          <w:color w:val="128EAC"/>
        </w:rPr>
        <w:t xml:space="preserve">hän </w:t>
      </w:r>
      <w:r>
        <w:rPr>
          <w:color w:val="72A46E"/>
        </w:rPr>
        <w:t xml:space="preserve">peruutti tarjouksensa</w:t>
      </w:r>
      <w:r>
        <w:t xml:space="preserve">, on hankkinut noin 3 prosentin osuuden </w:t>
      </w:r>
      <w:r>
        <w:rPr>
          <w:color w:val="491803"/>
        </w:rPr>
        <w:t xml:space="preserve">USAirista</w:t>
      </w:r>
      <w:r>
        <w:t xml:space="preserve">. </w:t>
      </w:r>
      <w:r>
        <w:rPr>
          <w:color w:val="B95C69"/>
        </w:rPr>
        <w:t xml:space="preserve">Unocal </w:t>
      </w:r>
      <w:r>
        <w:t xml:space="preserve">laski 1 1/2 52 1/4:ään ja </w:t>
      </w:r>
      <w:r>
        <w:rPr>
          <w:color w:val="A14D12"/>
        </w:rPr>
        <w:t xml:space="preserve">Burlington Resources </w:t>
      </w:r>
      <w:r>
        <w:t xml:space="preserve">heikkeni 7/8 45 5/8:aan. </w:t>
      </w:r>
      <w:r>
        <w:rPr>
          <w:color w:val="C4C8FA"/>
        </w:rPr>
        <w:t xml:space="preserve">Dow Jones Professional Investor Report -lehden mukaan </w:t>
      </w:r>
      <w:r>
        <w:rPr>
          <w:color w:val="3F3610"/>
        </w:rPr>
        <w:t xml:space="preserve">British Petroleumin </w:t>
      </w:r>
      <w:r>
        <w:rPr>
          <w:color w:val="372A55"/>
        </w:rPr>
        <w:t xml:space="preserve">edustajat </w:t>
      </w:r>
      <w:r>
        <w:rPr>
          <w:color w:val="C4C8FA"/>
        </w:rPr>
        <w:t xml:space="preserve">kumosivat analyytikoiden kanssa pidetyssä tapaamisessa </w:t>
      </w:r>
      <w:r>
        <w:rPr>
          <w:color w:val="C4C8FA"/>
        </w:rPr>
        <w:t xml:space="preserve">spekulaatiot, joiden mukaan </w:t>
      </w:r>
      <w:r>
        <w:rPr>
          <w:color w:val="D3A2C6"/>
        </w:rPr>
        <w:t xml:space="preserve">yhtiö </w:t>
      </w:r>
      <w:r>
        <w:rPr>
          <w:color w:val="C4C8FA"/>
        </w:rPr>
        <w:t xml:space="preserve">voisi ostaa USAirin</w:t>
      </w:r>
      <w:r>
        <w:t xml:space="preserve">. Sekä </w:t>
      </w:r>
      <w:r>
        <w:rPr>
          <w:color w:val="B95C69"/>
        </w:rPr>
        <w:t xml:space="preserve">Unocal </w:t>
      </w:r>
      <w:r>
        <w:t xml:space="preserve">että </w:t>
      </w:r>
      <w:r>
        <w:rPr>
          <w:color w:val="A14D12"/>
        </w:rPr>
        <w:t xml:space="preserve">Burlington olivat </w:t>
      </w:r>
      <w:r>
        <w:rPr>
          <w:color w:val="719FFA"/>
        </w:rPr>
        <w:t xml:space="preserve">British Petroleumin </w:t>
      </w:r>
      <w:r>
        <w:t xml:space="preserve">mahdollisia ostotarjouskohteita</w:t>
      </w:r>
      <w:r>
        <w:t xml:space="preserve">. </w:t>
      </w:r>
      <w:r>
        <w:t xml:space="preserve">Paperi- ja puutuoteyhtiöiden osakkeet laskivat </w:t>
      </w:r>
      <w:r>
        <w:rPr>
          <w:color w:val="4C5B32"/>
        </w:rPr>
        <w:t xml:space="preserve">sen</w:t>
      </w:r>
      <w:r>
        <w:t xml:space="preserve"> jälkeen, kun </w:t>
      </w:r>
      <w:r>
        <w:rPr>
          <w:color w:val="0D841A"/>
        </w:rPr>
        <w:t xml:space="preserve">Smith Barney, Harris Upham &amp; Co. </w:t>
      </w:r>
      <w:r>
        <w:t xml:space="preserve">alensi useiden näiden kahden alan liikkeeseenlaskujen investointiluokituksia </w:t>
      </w:r>
      <w:r>
        <w:t xml:space="preserve">olettaen, että epävarmat hinnat laskevat jyrkästi. International Paper putosi 5/8 51:een, Georgia-Pacific laski 1 3/4 56 1/4:ään, Stone Container romahti 1 1/2 26 5/8:aan, Great Northern Nekoosa laski 5/8 38 3/8:aan ja Weyerhaeuser heikkeni 7/8 28 1/8:aan. </w:t>
      </w:r>
      <w:r>
        <w:rPr>
          <w:color w:val="9DB3B7"/>
        </w:rPr>
        <w:t xml:space="preserve">Dun &amp; Bradstreet </w:t>
      </w:r>
      <w:r>
        <w:t xml:space="preserve">laski 3/4 51 1/8:aan 1,9 miljoonalla osakkeella </w:t>
      </w:r>
      <w:r>
        <w:rPr>
          <w:color w:val="9DB3B7"/>
        </w:rPr>
        <w:t xml:space="preserve">yhtiön </w:t>
      </w:r>
      <w:r>
        <w:t xml:space="preserve">tulosnäkymiin liittyvän epävarmuuden vuoksi</w:t>
      </w:r>
      <w:r>
        <w:t xml:space="preserve">. </w:t>
      </w:r>
      <w:r>
        <w:rPr>
          <w:color w:val="B14F8F"/>
        </w:rPr>
        <w:t xml:space="preserve">Merrill Lynch </w:t>
      </w:r>
      <w:r>
        <w:t xml:space="preserve">alensi torstaina </w:t>
      </w:r>
      <w:r>
        <w:rPr>
          <w:color w:val="747103"/>
        </w:rPr>
        <w:t xml:space="preserve">vuoden 1990 </w:t>
      </w:r>
      <w:r>
        <w:t xml:space="preserve">luokituksiaan ja tulosarviotaan </w:t>
      </w:r>
      <w:r>
        <w:t xml:space="preserve">ja viittasi </w:t>
      </w:r>
      <w:r>
        <w:t xml:space="preserve">yritysluottoluokitustensa </w:t>
      </w:r>
      <w:r>
        <w:t xml:space="preserve">heikkenemiseen. </w:t>
      </w:r>
      <w:r>
        <w:rPr>
          <w:color w:val="9F816D"/>
        </w:rPr>
        <w:t xml:space="preserve">Lamson &amp; Sessions, </w:t>
      </w:r>
      <w:r>
        <w:rPr>
          <w:color w:val="D26A5B"/>
        </w:rPr>
        <w:t xml:space="preserve">joka </w:t>
      </w:r>
      <w:r>
        <w:rPr>
          <w:color w:val="9F816D"/>
        </w:rPr>
        <w:t xml:space="preserve">raportoi jyrkästi alhaisemmasta </w:t>
      </w:r>
      <w:r>
        <w:rPr>
          <w:color w:val="8B934B"/>
        </w:rPr>
        <w:t xml:space="preserve">kolmannen neljänneksen </w:t>
      </w:r>
      <w:r>
        <w:rPr>
          <w:color w:val="9F816D"/>
        </w:rPr>
        <w:t xml:space="preserve">tuloksesta </w:t>
      </w:r>
      <w:r>
        <w:rPr>
          <w:color w:val="9F816D"/>
        </w:rPr>
        <w:t xml:space="preserve">ja ennusti </w:t>
      </w:r>
      <w:r>
        <w:rPr>
          <w:color w:val="F98500"/>
        </w:rPr>
        <w:t xml:space="preserve">neljännen neljänneksen </w:t>
      </w:r>
      <w:r>
        <w:rPr>
          <w:color w:val="9F816D"/>
        </w:rPr>
        <w:t xml:space="preserve">tuloksen </w:t>
      </w:r>
      <w:r>
        <w:rPr>
          <w:color w:val="9F816D"/>
        </w:rPr>
        <w:t xml:space="preserve">voivan olla "jopa lähellä umpikujaa</w:t>
      </w:r>
      <w:r>
        <w:t xml:space="preserve">", laski 1/2:een 9 1/4:ään. </w:t>
      </w:r>
      <w:r>
        <w:rPr>
          <w:color w:val="002935"/>
        </w:rPr>
        <w:t xml:space="preserve">Winnebago Industries </w:t>
      </w:r>
      <w:r>
        <w:t xml:space="preserve">liukui 5/8:aan 5 1/4:ään. </w:t>
      </w:r>
      <w:r>
        <w:rPr>
          <w:color w:val="002935"/>
        </w:rPr>
        <w:t xml:space="preserve">Yhtiö, </w:t>
      </w:r>
      <w:r>
        <w:rPr>
          <w:color w:val="D7F3FE"/>
        </w:rPr>
        <w:t xml:space="preserve">joka </w:t>
      </w:r>
      <w:r>
        <w:rPr>
          <w:color w:val="002935"/>
        </w:rPr>
        <w:t xml:space="preserve">ilmoitti, että </w:t>
      </w:r>
      <w:r>
        <w:rPr>
          <w:color w:val="D7F3FE"/>
        </w:rPr>
        <w:t xml:space="preserve">sen </w:t>
      </w:r>
      <w:r>
        <w:rPr>
          <w:color w:val="002935"/>
        </w:rPr>
        <w:t xml:space="preserve">tappiot 26. elokuuta päättyneellä tilikauden neljänneksellä kasvoivat edellisvuodesta</w:t>
      </w:r>
      <w:r>
        <w:t xml:space="preserve">, leikkasi </w:t>
      </w:r>
      <w:r>
        <w:t xml:space="preserve">puolivuosittaisen osinkonsa puoleen </w:t>
      </w:r>
      <w:r>
        <w:t xml:space="preserve">vastauksena tuloksen heikkenemiseen. </w:t>
      </w:r>
      <w:r>
        <w:rPr>
          <w:color w:val="FCB899"/>
        </w:rPr>
        <w:t xml:space="preserve">MassMutual Corporate Investors </w:t>
      </w:r>
      <w:r>
        <w:t xml:space="preserve">laski 3-29 sen jälkeen, kun se ilmoitti neljännesvuosittaisesta osingosta </w:t>
      </w:r>
      <w:r>
        <w:rPr>
          <w:color w:val="6B5F61"/>
        </w:rPr>
        <w:t xml:space="preserve">70 senttiä osakkeelta</w:t>
      </w:r>
      <w:r>
        <w:rPr>
          <w:color w:val="1C0720"/>
        </w:rPr>
        <w:t xml:space="preserve">, </w:t>
      </w:r>
      <w:r>
        <w:rPr>
          <w:color w:val="1C0720"/>
        </w:rPr>
        <w:t xml:space="preserve">kun se aiemmin oli 95 senttiä osakkeelta</w:t>
      </w:r>
      <w:r>
        <w:t xml:space="preserve">.</w:t>
      </w:r>
    </w:p>
    <w:p>
      <w:r>
        <w:rPr>
          <w:b/>
        </w:rPr>
        <w:t xml:space="preserve">Asiakirjan numero 1183</w:t>
      </w:r>
    </w:p>
    <w:p>
      <w:r>
        <w:rPr>
          <w:b/>
        </w:rPr>
        <w:t xml:space="preserve">Asiakirjan tunniste: wsj1481-001</w:t>
      </w:r>
    </w:p>
    <w:p>
      <w:r>
        <w:rPr>
          <w:color w:val="310106"/>
        </w:rPr>
        <w:t xml:space="preserve">Stoneridge Resources Inc. </w:t>
      </w:r>
      <w:r>
        <w:t xml:space="preserve">ilmoitti aloittavansa </w:t>
      </w:r>
      <w:r>
        <w:rPr>
          <w:color w:val="04640D"/>
        </w:rPr>
        <w:t xml:space="preserve">2,6 miljoonan kantaosakkeen </w:t>
      </w:r>
      <w:r>
        <w:t xml:space="preserve">merkintäoikeusannin, jonka </w:t>
      </w:r>
      <w:r>
        <w:rPr>
          <w:color w:val="04640D"/>
        </w:rPr>
        <w:t xml:space="preserve">arvo on 2 275 000 dollaria</w:t>
      </w:r>
      <w:r>
        <w:t xml:space="preserve">. </w:t>
      </w:r>
      <w:r>
        <w:rPr>
          <w:color w:val="310106"/>
        </w:rPr>
        <w:t xml:space="preserve">Bloomfield Hillsissä, Michiganissa sijaitseva kiinteistöholdingyhtiö </w:t>
      </w:r>
      <w:r>
        <w:t xml:space="preserve">ilmoitti </w:t>
      </w:r>
      <w:r>
        <w:rPr>
          <w:color w:val="FEFB0A"/>
        </w:rPr>
        <w:t xml:space="preserve">tarjoavansa osakkeenomistajille 26. lokakuuta </w:t>
      </w:r>
      <w:r>
        <w:rPr>
          <w:color w:val="FB5514"/>
        </w:rPr>
        <w:t xml:space="preserve">oikeudet </w:t>
      </w:r>
      <w:r>
        <w:rPr>
          <w:color w:val="FEFB0A"/>
        </w:rPr>
        <w:t xml:space="preserve">hintaan 8,75 dollaria osakkeelta</w:t>
      </w:r>
      <w:r>
        <w:t xml:space="preserve">. </w:t>
      </w:r>
      <w:r>
        <w:rPr>
          <w:color w:val="FEFB0A"/>
        </w:rPr>
        <w:t xml:space="preserve">Tarjous on </w:t>
      </w:r>
      <w:r>
        <w:t xml:space="preserve">voimassa 30. marraskuuta asti. </w:t>
      </w:r>
      <w:r>
        <w:rPr>
          <w:color w:val="310106"/>
        </w:rPr>
        <w:t xml:space="preserve">Yhtiö </w:t>
      </w:r>
      <w:r>
        <w:t xml:space="preserve">kertoi </w:t>
      </w:r>
      <w:r>
        <w:t xml:space="preserve">käyttävänsä </w:t>
      </w:r>
      <w:r>
        <w:rPr>
          <w:color w:val="FEFB0A"/>
        </w:rPr>
        <w:t xml:space="preserve">liikkeeseenlaskusta </w:t>
      </w:r>
      <w:r>
        <w:t xml:space="preserve">saadut varat </w:t>
      </w:r>
      <w:r>
        <w:t xml:space="preserve">velan vähentämiseen ja yleisiin </w:t>
      </w:r>
      <w:r>
        <w:rPr>
          <w:color w:val="310106"/>
        </w:rPr>
        <w:t xml:space="preserve">yritystarkoituksiin</w:t>
      </w:r>
      <w:r>
        <w:t xml:space="preserve">, mukaan lukien yritysostot. </w:t>
      </w:r>
      <w:r>
        <w:rPr>
          <w:color w:val="FEB8C8"/>
        </w:rPr>
        <w:t xml:space="preserve">Osakkeenomistajat </w:t>
      </w:r>
      <w:r>
        <w:t xml:space="preserve">voivat ostaa yhden osakkeen liikkeeseenlaskuhintaan </w:t>
      </w:r>
      <w:r>
        <w:rPr>
          <w:color w:val="00587F"/>
        </w:rPr>
        <w:t xml:space="preserve">jokaista </w:t>
      </w:r>
      <w:r>
        <w:rPr>
          <w:color w:val="00587F"/>
        </w:rPr>
        <w:t xml:space="preserve">omistamaansa </w:t>
      </w:r>
      <w:r>
        <w:rPr>
          <w:color w:val="00587F"/>
        </w:rPr>
        <w:t xml:space="preserve">neljää </w:t>
      </w:r>
      <w:r>
        <w:rPr>
          <w:color w:val="0BC582"/>
        </w:rPr>
        <w:t xml:space="preserve">yhtiön </w:t>
      </w:r>
      <w:r>
        <w:rPr>
          <w:color w:val="00587F"/>
        </w:rPr>
        <w:t xml:space="preserve">osaketta kohden</w:t>
      </w:r>
      <w:r>
        <w:t xml:space="preserve">. </w:t>
      </w:r>
      <w:r>
        <w:rPr>
          <w:color w:val="310106"/>
        </w:rPr>
        <w:t xml:space="preserve">Yhtiön mukaan </w:t>
      </w:r>
      <w:r>
        <w:rPr>
          <w:color w:val="9E8317"/>
        </w:rPr>
        <w:t xml:space="preserve">osakkeenomistajat</w:t>
      </w:r>
      <w:r>
        <w:rPr>
          <w:color w:val="01190F"/>
        </w:rPr>
        <w:t xml:space="preserve">, jotka </w:t>
      </w:r>
      <w:r>
        <w:rPr>
          <w:color w:val="9E8317"/>
        </w:rPr>
        <w:t xml:space="preserve">käyttävät kaikki </w:t>
      </w:r>
      <w:r>
        <w:rPr>
          <w:color w:val="9E8317"/>
        </w:rPr>
        <w:t xml:space="preserve">oikeutensa, </w:t>
      </w:r>
      <w:r>
        <w:t xml:space="preserve">voivat ostaa lisää osakkeita</w:t>
      </w:r>
      <w:r>
        <w:t xml:space="preserve">. </w:t>
      </w:r>
      <w:r>
        <w:rPr>
          <w:color w:val="310106"/>
        </w:rPr>
        <w:t xml:space="preserve">Yhtiö </w:t>
      </w:r>
      <w:r>
        <w:t xml:space="preserve">ilmoitti myös, että sillä on mahdollisuus korottaa </w:t>
      </w:r>
      <w:r>
        <w:rPr>
          <w:color w:val="FEFB0A"/>
        </w:rPr>
        <w:t xml:space="preserve">tarjousta enintään </w:t>
      </w:r>
      <w:r>
        <w:t xml:space="preserve">35 000 osakkeella.</w:t>
      </w:r>
    </w:p>
    <w:p>
      <w:r>
        <w:rPr>
          <w:b/>
        </w:rPr>
        <w:t xml:space="preserve">Asiakirjan numero 1184</w:t>
      </w:r>
    </w:p>
    <w:p>
      <w:r>
        <w:rPr>
          <w:b/>
        </w:rPr>
        <w:t xml:space="preserve">Asiakirjan tunniste: wsj1482-001</w:t>
      </w:r>
    </w:p>
    <w:p>
      <w:r>
        <w:t xml:space="preserve">Dow-Jones Capital Markets Groupin raportin mukaan tällä viikolla on alustavasti tarkoitus myydä seuraavat arvopaperit: 15,6 miljardia dollaria kolmen ja kuuden kuukauden vekseleitä ja 10 miljardia dollaria kahden vuoden valtionlainavekseleitä. Resolution Funding Corp. tarjoaa myyntiin 4,5 miljardin dollarin arvosta 30 vuoden velkakirjoja. Aim Prime Rate Plus Fund Inc. - 10 miljoonaa kantaosaketta </w:t>
      </w:r>
      <w:r>
        <w:rPr>
          <w:color w:val="310106"/>
        </w:rPr>
        <w:t xml:space="preserve">PaineWebber Inc:n kautta</w:t>
      </w:r>
      <w:r>
        <w:t xml:space="preserve">. Allied Capital Corp. II - 6 500 000 kantaosaketta </w:t>
      </w:r>
      <w:r>
        <w:rPr>
          <w:color w:val="04640D"/>
        </w:rPr>
        <w:t xml:space="preserve">Shearson Lehman Hutton Inc:n kautta</w:t>
      </w:r>
      <w:r>
        <w:t xml:space="preserve">. </w:t>
      </w:r>
      <w:r>
        <w:t xml:space="preserve">American Cyanamid Co. - 1 250 000 000 kantaosaketta </w:t>
      </w:r>
      <w:r>
        <w:rPr>
          <w:color w:val="FEFB0A"/>
        </w:rPr>
        <w:t xml:space="preserve">Merrill Lynch Capital Marketsin kautta</w:t>
      </w:r>
      <w:r>
        <w:t xml:space="preserve">. Associated Natural Gas Corp. - 1 400 000 kantaosaketta Dillon Read &amp; Co:n kautta. B&amp;H Crude Carriers Ltd. - neljä miljoonaa kantaosaketta </w:t>
      </w:r>
      <w:r>
        <w:rPr>
          <w:color w:val="FB5514"/>
        </w:rPr>
        <w:t xml:space="preserve">Salomon Brothers Inc:n kautta</w:t>
      </w:r>
      <w:r>
        <w:t xml:space="preserve">. </w:t>
      </w:r>
      <w:r>
        <w:t xml:space="preserve">Baldwin Technology Co. - 2 600 000 A-sarjan kantaosaketta </w:t>
      </w:r>
      <w:r>
        <w:rPr>
          <w:color w:val="E115C0"/>
        </w:rPr>
        <w:t xml:space="preserve">Smith Barney, Harris Upham &amp; Co:n kautta</w:t>
      </w:r>
      <w:r>
        <w:t xml:space="preserve">. </w:t>
      </w:r>
      <w:r>
        <w:t xml:space="preserve">Blockbuster Entertainment Corp. - 250 miljoonaa dollaria (nimellisarvo) vaihtuvatuottoisia optiolainoja </w:t>
      </w:r>
      <w:r>
        <w:rPr>
          <w:color w:val="FEFB0A"/>
        </w:rPr>
        <w:t xml:space="preserve">Merrill Lynchin kautta</w:t>
      </w:r>
      <w:r>
        <w:t xml:space="preserve">. </w:t>
      </w:r>
      <w:r>
        <w:t xml:space="preserve">Chemex Pharmaceuticals Inc. - 1 200 000 osaketta </w:t>
      </w:r>
      <w:r>
        <w:rPr>
          <w:color w:val="310106"/>
        </w:rPr>
        <w:t xml:space="preserve">PaineWebberin kautta</w:t>
      </w:r>
      <w:r>
        <w:t xml:space="preserve">. </w:t>
      </w:r>
      <w:r>
        <w:t xml:space="preserve">Immune Response Corp - kolme miljoonaa kantaosaketta </w:t>
      </w:r>
      <w:r>
        <w:rPr>
          <w:color w:val="FEFB0A"/>
        </w:rPr>
        <w:t xml:space="preserve">Merrill Lynchin kautta</w:t>
      </w:r>
      <w:r>
        <w:t xml:space="preserve">. </w:t>
      </w:r>
      <w:r>
        <w:t xml:space="preserve">Marsam Pharmaceuticals Inc - 1 300 000 kantaosaketta </w:t>
      </w:r>
      <w:r>
        <w:rPr>
          <w:color w:val="E115C0"/>
        </w:rPr>
        <w:t xml:space="preserve">Smith Barney, Harris Upham -yhtiön kautta</w:t>
      </w:r>
      <w:r>
        <w:t xml:space="preserve">. </w:t>
      </w:r>
      <w:r>
        <w:t xml:space="preserve">RMI Titanium Co. - 15 miljoonaa kantaosaketta </w:t>
      </w:r>
      <w:r>
        <w:rPr>
          <w:color w:val="FB5514"/>
        </w:rPr>
        <w:t xml:space="preserve">Salomon Brothers Inc:n kautta</w:t>
      </w:r>
      <w:r>
        <w:t xml:space="preserve">. </w:t>
      </w:r>
      <w:r>
        <w:t xml:space="preserve">Tidewater Inc. - 463 400 kantaosaketta </w:t>
      </w:r>
      <w:r>
        <w:rPr>
          <w:color w:val="FB5514"/>
        </w:rPr>
        <w:t xml:space="preserve">Salomon Brothers Inc:n kautta</w:t>
      </w:r>
      <w:r>
        <w:t xml:space="preserve">. </w:t>
      </w:r>
      <w:r>
        <w:t xml:space="preserve">Massachusetts - Noin 230 miljoonan dollarin suuruiset yleisvelkaiset joukkovelkakirjalainat, Consolidated Loan </w:t>
      </w:r>
      <w:r>
        <w:rPr>
          <w:color w:val="00587F"/>
        </w:rPr>
        <w:t xml:space="preserve">of 1989</w:t>
      </w:r>
      <w:r>
        <w:t xml:space="preserve">, D-sarja, kilpailutetun tarjouksen kautta. Montgomeryn piirikunta, Maryland - 75 miljoonan dollarin yleisvelkasitoumuslainat (General Obligation Consolidated Public Improvement B Series 1989</w:t>
      </w:r>
      <w:r>
        <w:rPr>
          <w:color w:val="00587F"/>
        </w:rPr>
        <w:t xml:space="preserve">, </w:t>
      </w:r>
      <w:r>
        <w:t xml:space="preserve">Series B) kilpailutetun tarjouksen kautta. Trinity River Authority, </w:t>
      </w:r>
      <w:r>
        <w:rPr>
          <w:color w:val="0BC582"/>
        </w:rPr>
        <w:t xml:space="preserve">Texas </w:t>
      </w:r>
      <w:r>
        <w:t xml:space="preserve">- 13475 000 000 Yhdysvaltain dollaria tulolainoja piirin jätevesijärjestelmän parannuksia varten, sarja 1989, tarjouskilpailun kautta. City and County of Honolulu, Havaiji - 75 miljoonaa dollaria hyväksyttyjä joukkovelkakirjalainoja, </w:t>
      </w:r>
      <w:r>
        <w:rPr>
          <w:color w:val="00587F"/>
        </w:rPr>
        <w:t xml:space="preserve">vuoden 1989 </w:t>
      </w:r>
      <w:r>
        <w:t xml:space="preserve">B-sarja, erääntymisajankohta 1993-2009, tarjouskilpailun kautta. Beverly Hills - 110 miljoonaa dollaria Civic Center Project Certificates of Participation, Series 1989, Goldman, Sachs &amp; Co. Groupin välityksellä. </w:t>
      </w:r>
      <w:r>
        <w:rPr>
          <w:color w:val="FEB8C8"/>
        </w:rPr>
        <w:t xml:space="preserve">School District of Broward County, Florida </w:t>
      </w:r>
      <w:r>
        <w:t xml:space="preserve">- 185 miljoonaa dollaria </w:t>
      </w:r>
      <w:r>
        <w:rPr>
          <w:color w:val="FEB8C8"/>
        </w:rPr>
        <w:t xml:space="preserve">School District </w:t>
      </w:r>
      <w:r>
        <w:t xml:space="preserve">General Obligation Bonds, Series 1989, </w:t>
      </w:r>
      <w:r>
        <w:rPr>
          <w:color w:val="9E8317"/>
        </w:rPr>
        <w:t xml:space="preserve">First Boston Corp. Groupin välityksellä</w:t>
      </w:r>
      <w:r>
        <w:t xml:space="preserve">. Connecticut Housing Finance Authority - 132 200 000 dollaria Housing Revenue Bonds -lainoja (korolliset vaihtoehtoisen vähimmäisveron ja korottomat vaihtoehtoisen vähimmäisveron joukkovelkakirjalainat) </w:t>
      </w:r>
      <w:r>
        <w:rPr>
          <w:color w:val="310106"/>
        </w:rPr>
        <w:t xml:space="preserve">PaineWebber Groupin välityksellä</w:t>
      </w:r>
      <w:r>
        <w:t xml:space="preserve">. Maryland Stadium Authority - 1 375 500 000 Yhdysvaltain dollaria vaihtoehtoisen vähimmäisveron (AMT) korkoa tuottavia urheilurakennusten vuokrasopimusten tulolainoja, sarja 1989D, Morgan Stanley &amp; Co:n ryhmän kautta. Michigan - Michigan First -yhtiö myönsi 80 miljoonan dollarin joukkovelkakirjalainat, joista 70 miljoonaa dollaria ympäristöhankkeeseen ja 10 miljoonaa dollaria virkistyshankkeeseen </w:t>
      </w:r>
      <w:r>
        <w:rPr>
          <w:color w:val="04640D"/>
        </w:rPr>
        <w:t xml:space="preserve">Shearson Lehman Hutton -konsernin kautta</w:t>
      </w:r>
      <w:r>
        <w:t xml:space="preserve">. </w:t>
      </w:r>
      <w:r>
        <w:t xml:space="preserve">West Virginia Highway and Tourism Economic Development Authority - 143 miljoonan dollarin suuruiset valtateiden rakentamista koskevat joukkovelkakirjalainat, sarja 1989, </w:t>
      </w:r>
      <w:r>
        <w:rPr>
          <w:color w:val="310106"/>
        </w:rPr>
        <w:t xml:space="preserve">PaineWebber Groupin kautta</w:t>
      </w:r>
      <w:r>
        <w:t xml:space="preserve">. </w:t>
      </w:r>
      <w:r>
        <w:t xml:space="preserve">San Antonio, </w:t>
      </w:r>
      <w:r>
        <w:rPr>
          <w:color w:val="0BC582"/>
        </w:rPr>
        <w:t xml:space="preserve">Texas </w:t>
      </w:r>
      <w:r>
        <w:t xml:space="preserve">- 640 miljoonan dollarin korvaavat kaasu- ja sähkölainat </w:t>
      </w:r>
      <w:r>
        <w:rPr>
          <w:color w:val="9E8317"/>
        </w:rPr>
        <w:t xml:space="preserve">First Boston -konsernin kautta</w:t>
      </w:r>
      <w:r>
        <w:t xml:space="preserve">.</w:t>
      </w:r>
    </w:p>
    <w:p>
      <w:r>
        <w:rPr>
          <w:b/>
        </w:rPr>
        <w:t xml:space="preserve">Asiakirjan numero 1185</w:t>
      </w:r>
    </w:p>
    <w:p>
      <w:r>
        <w:rPr>
          <w:b/>
        </w:rPr>
        <w:t xml:space="preserve">Asiakirjan tunniste: wsj1483-001</w:t>
      </w:r>
    </w:p>
    <w:p>
      <w:r>
        <w:rPr>
          <w:color w:val="310106"/>
        </w:rPr>
        <w:t xml:space="preserve">MCI COMMUNICATIONS CORP. </w:t>
      </w:r>
      <w:r>
        <w:t xml:space="preserve">ilmoitti </w:t>
      </w:r>
      <w:r>
        <w:t xml:space="preserve">jättäneensä </w:t>
      </w:r>
      <w:r>
        <w:rPr>
          <w:color w:val="04640D"/>
        </w:rPr>
        <w:t xml:space="preserve">SEC:lle </w:t>
      </w:r>
      <w:r>
        <w:rPr>
          <w:color w:val="FEFB0A"/>
        </w:rPr>
        <w:t xml:space="preserve">peräkkäisen rekisteröinti-ilmoituksen, jonka tarkoituksena on laskea liikkeeseen </w:t>
      </w:r>
      <w:r>
        <w:rPr>
          <w:color w:val="FB5514"/>
        </w:rPr>
        <w:t xml:space="preserve">enintään 750 miljoonan dollarin arvosta ulkona olevia arvopapereita</w:t>
      </w:r>
      <w:r>
        <w:t xml:space="preserve">. Velka sisältää keskipitkän aikavälin velkakirjoja, jotka myydään Merrill Lynch Capital Marketsin, Drexel Burnham Lambert Inc:n, Goldman, Sachs &amp; Co:n ja Salomon Brothers Inc:n kautta. </w:t>
      </w:r>
      <w:r>
        <w:rPr>
          <w:color w:val="E115C0"/>
        </w:rPr>
        <w:t xml:space="preserve">Varat käytetään </w:t>
      </w:r>
      <w:r>
        <w:rPr>
          <w:color w:val="310106"/>
        </w:rPr>
        <w:t xml:space="preserve">tämän Washingtonissa sijaitsevan </w:t>
      </w:r>
      <w:r>
        <w:t xml:space="preserve">yrityksen nykyisten velkojen uudelleenrahoitukseen </w:t>
      </w:r>
      <w:r>
        <w:t xml:space="preserve">alhaisemmalla korolla ja muihin yleisiin tarkoituksiin. </w:t>
      </w:r>
      <w:r>
        <w:t xml:space="preserve">SEC määrittää </w:t>
      </w:r>
      <w:r>
        <w:rPr>
          <w:color w:val="00587F"/>
        </w:rPr>
        <w:t xml:space="preserve">päivämäärän, </w:t>
      </w:r>
      <w:r>
        <w:rPr>
          <w:color w:val="0BC582"/>
        </w:rPr>
        <w:t xml:space="preserve">jolloin </w:t>
      </w:r>
      <w:r>
        <w:rPr>
          <w:color w:val="FEB8C8"/>
        </w:rPr>
        <w:t xml:space="preserve">rekisteröinti </w:t>
      </w:r>
      <w:r>
        <w:rPr>
          <w:color w:val="00587F"/>
        </w:rPr>
        <w:t xml:space="preserve">tulee voimaan.</w:t>
      </w:r>
    </w:p>
    <w:p>
      <w:r>
        <w:rPr>
          <w:b/>
        </w:rPr>
        <w:t xml:space="preserve">Asiakirjan numero 1186</w:t>
      </w:r>
    </w:p>
    <w:p>
      <w:r>
        <w:rPr>
          <w:b/>
        </w:rPr>
        <w:t xml:space="preserve">Asiakirjan tunniste: wsj1484-001</w:t>
      </w:r>
    </w:p>
    <w:p>
      <w:r>
        <w:rPr>
          <w:color w:val="310106"/>
        </w:rPr>
        <w:t xml:space="preserve">Ryhmä, johon kuuluu ESL Partners Ltd, </w:t>
      </w:r>
      <w:r>
        <w:rPr>
          <w:color w:val="04640D"/>
        </w:rPr>
        <w:t xml:space="preserve">Fort Worthissa, Texasissa sijaitseva </w:t>
      </w:r>
      <w:r>
        <w:rPr>
          <w:color w:val="310106"/>
        </w:rPr>
        <w:t xml:space="preserve">sijoitusyhtiö, </w:t>
      </w:r>
      <w:r>
        <w:rPr>
          <w:color w:val="310106"/>
        </w:rPr>
        <w:t xml:space="preserve">ja Richard E. Rainwater, </w:t>
      </w:r>
      <w:r>
        <w:rPr>
          <w:color w:val="04640D"/>
        </w:rPr>
        <w:t xml:space="preserve">Fort Worthissa asuvan </w:t>
      </w:r>
      <w:r>
        <w:rPr>
          <w:color w:val="310106"/>
        </w:rPr>
        <w:t xml:space="preserve">Bassin perheen entinen neuvonantaja, </w:t>
      </w:r>
      <w:r>
        <w:t xml:space="preserve">ilmoitti </w:t>
      </w:r>
      <w:r>
        <w:rPr>
          <w:color w:val="310106"/>
        </w:rPr>
        <w:t xml:space="preserve">vähentäneensä </w:t>
      </w:r>
      <w:r>
        <w:t xml:space="preserve">osuuttaan </w:t>
      </w:r>
      <w:r>
        <w:rPr>
          <w:color w:val="FEFB0A"/>
        </w:rPr>
        <w:t xml:space="preserve">Anacomp Inc:stä </w:t>
      </w:r>
      <w:r>
        <w:t xml:space="preserve">3,6 prosenttiin ulkona olevista kantaosakkeista. </w:t>
      </w:r>
      <w:r>
        <w:rPr>
          <w:color w:val="310106"/>
        </w:rPr>
        <w:t xml:space="preserve">Ryhmä </w:t>
      </w:r>
      <w:r>
        <w:t xml:space="preserve">ilmoitti </w:t>
      </w:r>
      <w:r>
        <w:rPr>
          <w:color w:val="FB5514"/>
        </w:rPr>
        <w:t xml:space="preserve">Securities and Exchange Commissionille tekemässään ilmoituksessa </w:t>
      </w:r>
      <w:r>
        <w:rPr>
          <w:color w:val="E115C0"/>
        </w:rPr>
        <w:t xml:space="preserve">myyneensä 132 594 </w:t>
      </w:r>
      <w:r>
        <w:rPr>
          <w:color w:val="00587F"/>
        </w:rPr>
        <w:t xml:space="preserve">Anacompin </w:t>
      </w:r>
      <w:r>
        <w:rPr>
          <w:color w:val="E115C0"/>
        </w:rPr>
        <w:t xml:space="preserve">kantaosaketta </w:t>
      </w:r>
      <w:r>
        <w:rPr>
          <w:color w:val="E115C0"/>
        </w:rPr>
        <w:t xml:space="preserve">4,48-5,84 dollarin hintaan osakkeelta </w:t>
      </w:r>
      <w:r>
        <w:rPr>
          <w:color w:val="E115C0"/>
        </w:rPr>
        <w:t xml:space="preserve">31. elokuuta ja viime keskiviikon välisenä aikana</w:t>
      </w:r>
      <w:r>
        <w:t xml:space="preserve">, minkä seurauksena </w:t>
      </w:r>
      <w:r>
        <w:rPr>
          <w:color w:val="310106"/>
        </w:rPr>
        <w:t xml:space="preserve">sen </w:t>
      </w:r>
      <w:r>
        <w:t xml:space="preserve">omistusosuus </w:t>
      </w:r>
      <w:r>
        <w:t xml:space="preserve">laski </w:t>
      </w:r>
      <w:r>
        <w:t xml:space="preserve">135 162 osakkeeseen. </w:t>
      </w:r>
      <w:r>
        <w:rPr>
          <w:color w:val="FB5514"/>
        </w:rPr>
        <w:t xml:space="preserve">Rekisteröinnissä </w:t>
      </w:r>
      <w:r>
        <w:t xml:space="preserve">ei </w:t>
      </w:r>
      <w:r>
        <w:t xml:space="preserve">ilmoitettu </w:t>
      </w:r>
      <w:r>
        <w:t xml:space="preserve">mitään syytä </w:t>
      </w:r>
      <w:r>
        <w:rPr>
          <w:color w:val="E115C0"/>
        </w:rPr>
        <w:t xml:space="preserve">näille myynneille. </w:t>
      </w:r>
      <w:r>
        <w:rPr>
          <w:color w:val="FEFB0A"/>
        </w:rPr>
        <w:t xml:space="preserve">Anacompin </w:t>
      </w:r>
      <w:r>
        <w:t xml:space="preserve">edustaja </w:t>
      </w:r>
      <w:r>
        <w:t xml:space="preserve">sanoi, </w:t>
      </w:r>
      <w:r>
        <w:rPr>
          <w:color w:val="00587F"/>
        </w:rPr>
        <w:t xml:space="preserve">että </w:t>
      </w:r>
      <w:r>
        <w:rPr>
          <w:color w:val="FEFB0A"/>
        </w:rPr>
        <w:t xml:space="preserve">Indianapolisin tietokonehuoltokonsernilla </w:t>
      </w:r>
      <w:r>
        <w:t xml:space="preserve">ei ole mitään </w:t>
      </w:r>
      <w:r>
        <w:t xml:space="preserve">lisättävää </w:t>
      </w:r>
      <w:r>
        <w:rPr>
          <w:color w:val="E115C0"/>
        </w:rPr>
        <w:t xml:space="preserve">konsernin </w:t>
      </w:r>
      <w:r>
        <w:rPr>
          <w:color w:val="E115C0"/>
        </w:rPr>
        <w:t xml:space="preserve">osakkeiden </w:t>
      </w:r>
      <w:r>
        <w:rPr>
          <w:color w:val="E115C0"/>
        </w:rPr>
        <w:t xml:space="preserve">myyntiin. </w:t>
      </w:r>
      <w:r>
        <w:t xml:space="preserve">Maaliskuussa </w:t>
      </w:r>
      <w:r>
        <w:rPr>
          <w:color w:val="310106"/>
        </w:rPr>
        <w:t xml:space="preserve">konserni </w:t>
      </w:r>
      <w:r>
        <w:t xml:space="preserve">ilmoitti, että sillä oli </w:t>
      </w:r>
      <w:r>
        <w:t xml:space="preserve">7,2 prosentin omistusosuus </w:t>
      </w:r>
      <w:r>
        <w:rPr>
          <w:color w:val="FEFB0A"/>
        </w:rPr>
        <w:t xml:space="preserve">Anacompista </w:t>
      </w:r>
      <w:r>
        <w:t xml:space="preserve">sijoitustarkoituksessa. Se </w:t>
      </w:r>
      <w:r>
        <w:t xml:space="preserve">totesi tuolloin, että se </w:t>
      </w:r>
      <w:r>
        <w:t xml:space="preserve">on käynyt ja käy edelleen </w:t>
      </w:r>
      <w:r>
        <w:t xml:space="preserve">keskusteluja </w:t>
      </w:r>
      <w:r>
        <w:rPr>
          <w:color w:val="FEFB0A"/>
        </w:rPr>
        <w:t xml:space="preserve">Anacompin </w:t>
      </w:r>
      <w:r>
        <w:t xml:space="preserve">johdon kanssa sijoituksestaan.</w:t>
      </w:r>
    </w:p>
    <w:p>
      <w:r>
        <w:rPr>
          <w:b/>
        </w:rPr>
        <w:t xml:space="preserve">Asiakirjan numero 1187</w:t>
      </w:r>
    </w:p>
    <w:p>
      <w:r>
        <w:rPr>
          <w:b/>
        </w:rPr>
        <w:t xml:space="preserve">Asiakirjan tunniste: wsj1485-001</w:t>
      </w:r>
    </w:p>
    <w:p>
      <w:r>
        <w:rPr>
          <w:color w:val="310106"/>
        </w:rPr>
        <w:t xml:space="preserve">Home Beneficial Corp. Richmondista, Virginiasta, </w:t>
      </w:r>
      <w:r>
        <w:t xml:space="preserve">ilmoitti, että se on tehnyt sopimuksen nimeämättömän ostajan kanssa </w:t>
      </w:r>
      <w:r>
        <w:rPr>
          <w:color w:val="FEFB0A"/>
        </w:rPr>
        <w:t xml:space="preserve">myydäkseen </w:t>
      </w:r>
      <w:r>
        <w:rPr>
          <w:color w:val="04640D"/>
        </w:rPr>
        <w:t xml:space="preserve">50 prosentin osuutensa Richmondin alueella sijaitsevasta ostoskeskuksesta</w:t>
      </w:r>
      <w:r>
        <w:t xml:space="preserve">. </w:t>
      </w:r>
      <w:r>
        <w:rPr>
          <w:color w:val="310106"/>
        </w:rPr>
        <w:t xml:space="preserve">Henkivakuutushallintayhtiö </w:t>
      </w:r>
      <w:r>
        <w:t xml:space="preserve">kertoi, että </w:t>
      </w:r>
      <w:r>
        <w:rPr>
          <w:color w:val="04640D"/>
        </w:rPr>
        <w:t xml:space="preserve">myynti </w:t>
      </w:r>
      <w:r>
        <w:t xml:space="preserve">johtaa </w:t>
      </w:r>
      <w:r>
        <w:rPr>
          <w:color w:val="FB5514"/>
        </w:rPr>
        <w:t xml:space="preserve">noin 32 miljoonan dollarin voittoon verojen jälkeen eli 3,09 dollariin osaketta kohti </w:t>
      </w:r>
      <w:r>
        <w:rPr>
          <w:color w:val="E115C0"/>
        </w:rPr>
        <w:t xml:space="preserve">vuoden ensimmäisellä neljänneksellä. </w:t>
      </w:r>
      <w:r>
        <w:rPr>
          <w:color w:val="310106"/>
        </w:rPr>
        <w:t xml:space="preserve">Yhtiö </w:t>
      </w:r>
      <w:r>
        <w:t xml:space="preserve">kertoi myös, </w:t>
      </w:r>
      <w:r>
        <w:rPr>
          <w:color w:val="00587F"/>
        </w:rPr>
        <w:t xml:space="preserve">että se </w:t>
      </w:r>
      <w:r>
        <w:rPr>
          <w:color w:val="00587F"/>
        </w:rPr>
        <w:t xml:space="preserve">ottaa käyttöön uudet tilinpäätösstandardit </w:t>
      </w:r>
      <w:r>
        <w:rPr>
          <w:color w:val="0BC582"/>
        </w:rPr>
        <w:t xml:space="preserve">ensimmäisellä neljänneksellä</w:t>
      </w:r>
      <w:r>
        <w:t xml:space="preserve">. </w:t>
      </w:r>
      <w:r>
        <w:rPr>
          <w:color w:val="00587F"/>
        </w:rPr>
        <w:t xml:space="preserve">Tämä muutos aiheuttaa </w:t>
      </w:r>
      <w:r>
        <w:t xml:space="preserve">noin 8,5 miljoonan dollarin eli 82 sentin osakekohtaisen kulun, joka johtuu laskennallisten velkojen tuloverojen kasvusta. Vuoden 1988 ensimmäisellä neljänneksellä </w:t>
      </w:r>
      <w:r>
        <w:rPr>
          <w:color w:val="310106"/>
        </w:rPr>
        <w:t xml:space="preserve">yhtiö </w:t>
      </w:r>
      <w:r>
        <w:t xml:space="preserve">tienasi 10 miljoonaa dollaria eli 94 senttiä osakkeelta.</w:t>
      </w:r>
    </w:p>
    <w:p>
      <w:r>
        <w:rPr>
          <w:b/>
        </w:rPr>
        <w:t xml:space="preserve">Asiakirjan numero 1188</w:t>
      </w:r>
    </w:p>
    <w:p>
      <w:r>
        <w:rPr>
          <w:b/>
        </w:rPr>
        <w:t xml:space="preserve">Asiakirjan tunniste: wsj1486-001</w:t>
      </w:r>
    </w:p>
    <w:p>
      <w:r>
        <w:t xml:space="preserve">Seuraavassa on viikoittainen luettelo </w:t>
      </w:r>
      <w:r>
        <w:rPr>
          <w:color w:val="310106"/>
        </w:rPr>
        <w:t xml:space="preserve">julkisesti noteerattujen sijoitusosakkeiden </w:t>
      </w:r>
      <w:r>
        <w:t xml:space="preserve">oikaisemattomista nettovarallisuusarvoista, jotka </w:t>
      </w:r>
      <w:r>
        <w:rPr>
          <w:color w:val="310106"/>
        </w:rPr>
        <w:t xml:space="preserve">yritykset ovat ilmoittaneet perjantain sulkemisajankohtana</w:t>
      </w:r>
      <w:r>
        <w:t xml:space="preserve">. </w:t>
      </w:r>
      <w:r>
        <w:t xml:space="preserve">Kullekin </w:t>
      </w:r>
      <w:r>
        <w:rPr>
          <w:color w:val="310106"/>
        </w:rPr>
        <w:t xml:space="preserve">osakeomistukselle ilmoitetaan myös </w:t>
      </w:r>
      <w:r>
        <w:t xml:space="preserve">päätöspäivän noteerattu markkinahinta tai jälleenmyyjiltä pyydetty hinta sekä prosentuaalinen ero. Suljetut joukkovelkakirjarahastot Joustavat salkkurahastot Erikoistuneet osake- ja vaihtovelkakirjarahastot a - Ei osinkoa. b - Torstain sulkemispäivänä. c - Muunnettu kaupallisen randin vaihtokurssilla. e - Kanadan dollareina. f - Keskiviikon sulkemispäivänä.</w:t>
      </w:r>
    </w:p>
    <w:p>
      <w:r>
        <w:rPr>
          <w:b/>
        </w:rPr>
        <w:t xml:space="preserve">Asiakirjan numero 1189</w:t>
      </w:r>
    </w:p>
    <w:p>
      <w:r>
        <w:rPr>
          <w:b/>
        </w:rPr>
        <w:t xml:space="preserve">Asiakirjan tunniste: wsj1487-001</w:t>
      </w:r>
    </w:p>
    <w:p>
      <w:r>
        <w:rPr>
          <w:color w:val="310106"/>
        </w:rPr>
        <w:t xml:space="preserve">Osakkeenomistaja </w:t>
      </w:r>
      <w:r>
        <w:t xml:space="preserve">on nostanut </w:t>
      </w:r>
      <w:r>
        <w:rPr>
          <w:color w:val="04640D"/>
        </w:rPr>
        <w:t xml:space="preserve">kanteen</w:t>
      </w:r>
      <w:r>
        <w:rPr>
          <w:color w:val="04640D"/>
        </w:rPr>
        <w:t xml:space="preserve">, jolla pyritään </w:t>
      </w:r>
      <w:r>
        <w:rPr>
          <w:color w:val="FB5514"/>
        </w:rPr>
        <w:t xml:space="preserve">estämään </w:t>
      </w:r>
      <w:r>
        <w:rPr>
          <w:color w:val="E115C0"/>
        </w:rPr>
        <w:t xml:space="preserve">suunnitelma, jonka </w:t>
      </w:r>
      <w:r>
        <w:rPr>
          <w:color w:val="00587F"/>
        </w:rPr>
        <w:t xml:space="preserve">Unitel Video Inc. on </w:t>
      </w:r>
      <w:r>
        <w:rPr>
          <w:color w:val="E115C0"/>
        </w:rPr>
        <w:t xml:space="preserve">laatinut uudelleen </w:t>
      </w:r>
      <w:r>
        <w:rPr>
          <w:color w:val="01190F"/>
        </w:rPr>
        <w:t xml:space="preserve">ja</w:t>
      </w:r>
      <w:r>
        <w:rPr>
          <w:color w:val="0BC582"/>
        </w:rPr>
        <w:t xml:space="preserve"> jonka mukaan </w:t>
      </w:r>
      <w:r>
        <w:rPr>
          <w:color w:val="FEB8C8"/>
        </w:rPr>
        <w:t xml:space="preserve">uusi tytäryhtiö, jonka omistaa pienen kapasiteetin yhtiö Kenmare Capital Corp.</w:t>
      </w:r>
      <w:r>
        <w:rPr>
          <w:color w:val="FEB8C8"/>
        </w:rPr>
        <w:t xml:space="preserve">, </w:t>
      </w:r>
      <w:r>
        <w:rPr>
          <w:color w:val="FEB8C8"/>
        </w:rPr>
        <w:t xml:space="preserve">ostaisi </w:t>
      </w:r>
      <w:r>
        <w:rPr>
          <w:color w:val="9E8317"/>
        </w:rPr>
        <w:t xml:space="preserve">15 dollarilla osaketta kohti eli 33,6 miljoonalla dollarilla</w:t>
      </w:r>
      <w:r>
        <w:t xml:space="preserve">. </w:t>
      </w:r>
      <w:r>
        <w:rPr>
          <w:color w:val="847D81"/>
        </w:rPr>
        <w:t xml:space="preserve">Kanne, </w:t>
      </w:r>
      <w:r>
        <w:rPr>
          <w:color w:val="847D81"/>
        </w:rPr>
        <w:t xml:space="preserve">jolla haetaan ryhmäkanteen asemaa, </w:t>
      </w:r>
      <w:r>
        <w:t xml:space="preserve">jätettiin Delawaren Chancery Courtissa. </w:t>
      </w:r>
      <w:r>
        <w:rPr>
          <w:color w:val="847D81"/>
        </w:rPr>
        <w:t xml:space="preserve">Kanteessa </w:t>
      </w:r>
      <w:r>
        <w:t xml:space="preserve">väitetään, että </w:t>
      </w:r>
      <w:r>
        <w:rPr>
          <w:color w:val="B70639"/>
        </w:rPr>
        <w:t xml:space="preserve">hinta </w:t>
      </w:r>
      <w:r>
        <w:t xml:space="preserve">on "epäoikeudenmukainen ja törkeän epäsuhtainen" ja että </w:t>
      </w:r>
      <w:r>
        <w:rPr>
          <w:color w:val="F7F1DF"/>
        </w:rPr>
        <w:t xml:space="preserve">vastaajat </w:t>
      </w:r>
      <w:r>
        <w:rPr>
          <w:color w:val="703B01"/>
        </w:rPr>
        <w:t xml:space="preserve">pyrkivät </w:t>
      </w:r>
      <w:r>
        <w:rPr>
          <w:color w:val="703B01"/>
        </w:rPr>
        <w:t xml:space="preserve">varmistamaan </w:t>
      </w:r>
      <w:r>
        <w:rPr>
          <w:color w:val="4AFEFA"/>
        </w:rPr>
        <w:t xml:space="preserve">Unitelin </w:t>
      </w:r>
      <w:r>
        <w:rPr>
          <w:color w:val="118B8A"/>
        </w:rPr>
        <w:t xml:space="preserve">oston </w:t>
      </w:r>
      <w:r>
        <w:rPr>
          <w:color w:val="703B01"/>
        </w:rPr>
        <w:t xml:space="preserve">"jäädyttämisen"</w:t>
      </w:r>
      <w:r>
        <w:t xml:space="preserve">, </w:t>
      </w:r>
      <w:r>
        <w:rPr>
          <w:color w:val="703B01"/>
        </w:rPr>
        <w:t xml:space="preserve">mikä </w:t>
      </w:r>
      <w:r>
        <w:t xml:space="preserve">estää uusien tarjousten tekemisen.</w:t>
      </w:r>
      <w:r>
        <w:t xml:space="preserve"> Se vaatii määrittelemätöntä taloudellista korvausta. </w:t>
      </w:r>
      <w:r>
        <w:rPr>
          <w:color w:val="FCB164"/>
        </w:rPr>
        <w:t xml:space="preserve">Newyorkilaisyritys </w:t>
      </w:r>
      <w:r>
        <w:rPr>
          <w:color w:val="796EE6"/>
        </w:rPr>
        <w:t xml:space="preserve">käynnisti oikeudenkäynnin </w:t>
      </w:r>
      <w:r>
        <w:t xml:space="preserve">ilman </w:t>
      </w:r>
      <w:r>
        <w:t xml:space="preserve">painavaa syytä</w:t>
      </w:r>
      <w:r>
        <w:rPr>
          <w:color w:val="796EE6"/>
        </w:rPr>
        <w:t xml:space="preserve">.</w:t>
      </w:r>
      <w:r>
        <w:t xml:space="preserve"> Osakkeenomistajien on määrä </w:t>
      </w:r>
      <w:r>
        <w:t xml:space="preserve">äänestää </w:t>
      </w:r>
      <w:r>
        <w:rPr>
          <w:color w:val="000D2C"/>
        </w:rPr>
        <w:t xml:space="preserve">kaupasta </w:t>
      </w:r>
      <w:r>
        <w:t xml:space="preserve">marraskuussa.</w:t>
      </w:r>
    </w:p>
    <w:p>
      <w:r>
        <w:rPr>
          <w:b/>
        </w:rPr>
        <w:t xml:space="preserve">Asiakirjan numero 1190</w:t>
      </w:r>
    </w:p>
    <w:p>
      <w:r>
        <w:rPr>
          <w:b/>
        </w:rPr>
        <w:t xml:space="preserve">Asiakirjan tunniste: wsj1488-001</w:t>
      </w:r>
    </w:p>
    <w:p>
      <w:r>
        <w:rPr>
          <w:color w:val="310106"/>
        </w:rPr>
        <w:t xml:space="preserve">Tämä Torontossa sijaitseva suljettu rahasto </w:t>
      </w:r>
      <w:r>
        <w:t xml:space="preserve">alensi </w:t>
      </w:r>
      <w:r>
        <w:t xml:space="preserve">A-sarjan kantaosakkeidensa </w:t>
      </w:r>
      <w:r>
        <w:t xml:space="preserve">vuotuista osinkoa </w:t>
      </w:r>
      <w:r>
        <w:t xml:space="preserve">10 kanadalaissentistä </w:t>
      </w:r>
      <w:r>
        <w:rPr>
          <w:color w:val="04640D"/>
        </w:rPr>
        <w:t xml:space="preserve">yhteen kanadalaissenttiin</w:t>
      </w:r>
      <w:r>
        <w:t xml:space="preserve">. </w:t>
      </w:r>
      <w:r>
        <w:rPr>
          <w:color w:val="310106"/>
        </w:rPr>
        <w:t xml:space="preserve">Rahasto </w:t>
      </w:r>
      <w:r>
        <w:t xml:space="preserve">sijoittaa pääasiassa kulta- ja hopeaharkkoihin. Sen mukaan osingon alentaminen heijastaa jalometallien alhaista hintaa. Greg Davies, </w:t>
      </w:r>
      <w:r>
        <w:rPr>
          <w:color w:val="310106"/>
        </w:rPr>
        <w:t xml:space="preserve">Central Fundin </w:t>
      </w:r>
      <w:r>
        <w:t xml:space="preserve">varatoimitusjohtaja, </w:t>
      </w:r>
      <w:r>
        <w:t xml:space="preserve">sanoi, että </w:t>
      </w:r>
      <w:r>
        <w:rPr>
          <w:color w:val="FEFB0A"/>
        </w:rPr>
        <w:t xml:space="preserve">31. lokakuuta päättyvän </w:t>
      </w:r>
      <w:r>
        <w:rPr>
          <w:color w:val="FEFB0A"/>
        </w:rPr>
        <w:t xml:space="preserve">tilikauden </w:t>
      </w:r>
      <w:r>
        <w:t xml:space="preserve">tappiot </w:t>
      </w:r>
      <w:r>
        <w:t xml:space="preserve">voivat olla jopa miljoona Kanadan dollaria (852 000 Yhdysvaltain dollaria). </w:t>
      </w:r>
      <w:r>
        <w:rPr>
          <w:color w:val="310106"/>
        </w:rPr>
        <w:t xml:space="preserve">Rahasto oli </w:t>
      </w:r>
      <w:r>
        <w:t xml:space="preserve">viimeksi voitollinen vuonna 1985. </w:t>
      </w:r>
      <w:r>
        <w:rPr>
          <w:color w:val="04640D"/>
        </w:rPr>
        <w:t xml:space="preserve">Uusi osinkokanta </w:t>
      </w:r>
      <w:r>
        <w:t xml:space="preserve">maksetaan marraskuun 15. marraskuuta 31. lokakuuta rekisteröidyille osakkeenomistajille. Perjantain yhdistetyssä kaupankäynnissä Amerikan pörssissä </w:t>
      </w:r>
      <w:r>
        <w:rPr>
          <w:color w:val="310106"/>
        </w:rPr>
        <w:t xml:space="preserve">Central Fund </w:t>
      </w:r>
      <w:r>
        <w:t xml:space="preserve">pysyi </w:t>
      </w:r>
      <w:r>
        <w:t xml:space="preserve">ennallaan 46875 dollarissa osakkeelta.</w:t>
      </w:r>
    </w:p>
    <w:p>
      <w:r>
        <w:rPr>
          <w:b/>
        </w:rPr>
        <w:t xml:space="preserve">Asiakirjan numero 1191</w:t>
      </w:r>
    </w:p>
    <w:p>
      <w:r>
        <w:rPr>
          <w:b/>
        </w:rPr>
        <w:t xml:space="preserve">Asiakirjan tunniste: wsj1489-001</w:t>
      </w:r>
    </w:p>
    <w:p>
      <w:r>
        <w:rPr>
          <w:color w:val="310106"/>
        </w:rPr>
        <w:t xml:space="preserve">Comair Holdings Inc. </w:t>
      </w:r>
      <w:r>
        <w:t xml:space="preserve">kertoi ostaneensa </w:t>
      </w:r>
      <w:r>
        <w:rPr>
          <w:color w:val="04640D"/>
        </w:rPr>
        <w:t xml:space="preserve">Airline Aviation Academyn</w:t>
      </w:r>
      <w:r>
        <w:rPr>
          <w:color w:val="FEFB0A"/>
        </w:rPr>
        <w:t xml:space="preserve">, </w:t>
      </w:r>
      <w:r>
        <w:rPr>
          <w:color w:val="FEFB0A"/>
        </w:rPr>
        <w:t xml:space="preserve">joka </w:t>
      </w:r>
      <w:r>
        <w:rPr>
          <w:color w:val="FB5514"/>
        </w:rPr>
        <w:t xml:space="preserve">toimii</w:t>
      </w:r>
      <w:r>
        <w:rPr>
          <w:color w:val="FB5514"/>
        </w:rPr>
        <w:t xml:space="preserve"> Sanfordin alueellisella lentoasemalla lähellä Orlandoa Floridassa</w:t>
      </w:r>
      <w:r>
        <w:t xml:space="preserve">. </w:t>
      </w:r>
      <w:r>
        <w:rPr>
          <w:color w:val="310106"/>
        </w:rPr>
        <w:t xml:space="preserve">Comair </w:t>
      </w:r>
      <w:r>
        <w:t xml:space="preserve">sanoi maksaneensa käteisellä, mutta kieltäytyi ilmoittamasta hintaa. </w:t>
      </w:r>
      <w:r>
        <w:rPr>
          <w:color w:val="310106"/>
        </w:rPr>
        <w:t xml:space="preserve">Comair Holdings </w:t>
      </w:r>
      <w:r>
        <w:t xml:space="preserve">on alueellisen lentoliikenteen harjoittajan Comair Inc:n emoyhtiö. </w:t>
      </w:r>
      <w:r>
        <w:rPr>
          <w:color w:val="310106"/>
        </w:rPr>
        <w:t xml:space="preserve">Comairin </w:t>
      </w:r>
      <w:r>
        <w:t xml:space="preserve">mukaan </w:t>
      </w:r>
      <w:r>
        <w:rPr>
          <w:color w:val="FEFB0A"/>
        </w:rPr>
        <w:t xml:space="preserve">Airline Aviation Academy, </w:t>
      </w:r>
      <w:r>
        <w:rPr>
          <w:color w:val="FEFB0A"/>
        </w:rPr>
        <w:t xml:space="preserve">jonka vuotuinen liikevaihto on 5-6 miljoonaa dollaria, on </w:t>
      </w:r>
      <w:r>
        <w:t xml:space="preserve">erittäin kasvupotentiaalinen, kun otetaan huomioon </w:t>
      </w:r>
      <w:r>
        <w:rPr>
          <w:color w:val="0BC582"/>
        </w:rPr>
        <w:t xml:space="preserve">eläkeikää </w:t>
      </w:r>
      <w:r>
        <w:rPr>
          <w:color w:val="FEB8C8"/>
        </w:rPr>
        <w:t xml:space="preserve">lähestyvien yhdysvaltalaisten </w:t>
      </w:r>
      <w:r>
        <w:rPr>
          <w:color w:val="0BC582"/>
        </w:rPr>
        <w:t xml:space="preserve">lentäjien </w:t>
      </w:r>
      <w:r>
        <w:t xml:space="preserve">suuri määrä. </w:t>
      </w:r>
      <w:r>
        <w:rPr>
          <w:color w:val="310106"/>
        </w:rPr>
        <w:t xml:space="preserve">Comairin </w:t>
      </w:r>
      <w:r>
        <w:t xml:space="preserve">mukaan </w:t>
      </w:r>
      <w:r>
        <w:rPr>
          <w:color w:val="FEFB0A"/>
        </w:rPr>
        <w:t xml:space="preserve">yksikön </w:t>
      </w:r>
      <w:r>
        <w:t xml:space="preserve">nimi muutetaan Comair Aviation Academyksi, ja </w:t>
      </w:r>
      <w:r>
        <w:rPr>
          <w:color w:val="FEFB0A"/>
        </w:rPr>
        <w:t xml:space="preserve">sen </w:t>
      </w:r>
      <w:r>
        <w:t xml:space="preserve">perustajan </w:t>
      </w:r>
      <w:r>
        <w:t xml:space="preserve">poika Scott Williams jatkaa </w:t>
      </w:r>
      <w:r>
        <w:t xml:space="preserve">sen johtajana.</w:t>
      </w:r>
    </w:p>
    <w:p>
      <w:r>
        <w:rPr>
          <w:b/>
        </w:rPr>
        <w:t xml:space="preserve">Asiakirjan numero 1192</w:t>
      </w:r>
    </w:p>
    <w:p>
      <w:r>
        <w:rPr>
          <w:b/>
        </w:rPr>
        <w:t xml:space="preserve">Asiakirjan tunniste: wsj1490-001</w:t>
      </w:r>
    </w:p>
    <w:p>
      <w:r>
        <w:rPr>
          <w:color w:val="310106"/>
        </w:rPr>
        <w:t xml:space="preserve">United Airlinesin emoyhtiön UAL Corp:n </w:t>
      </w:r>
      <w:r>
        <w:t xml:space="preserve">6,79 miljardin </w:t>
      </w:r>
      <w:r>
        <w:t xml:space="preserve">dollarin </w:t>
      </w:r>
      <w:r>
        <w:t xml:space="preserve">yritysoston romahtaminen </w:t>
      </w:r>
      <w:r>
        <w:t xml:space="preserve">aiheutti </w:t>
      </w:r>
      <w:r>
        <w:rPr>
          <w:color w:val="04640D"/>
        </w:rPr>
        <w:t xml:space="preserve">Wall Streetin keinottelijoille</w:t>
      </w:r>
      <w:r>
        <w:rPr>
          <w:color w:val="FEFB0A"/>
        </w:rPr>
        <w:t xml:space="preserve">, jotka </w:t>
      </w:r>
      <w:r>
        <w:rPr>
          <w:color w:val="04640D"/>
        </w:rPr>
        <w:t xml:space="preserve">spekuloivat </w:t>
      </w:r>
      <w:r>
        <w:rPr>
          <w:color w:val="FB5514"/>
        </w:rPr>
        <w:t xml:space="preserve">ostettavaksi suunniteltujen yritysten osakkeilla</w:t>
      </w:r>
      <w:r>
        <w:rPr>
          <w:color w:val="04640D"/>
        </w:rPr>
        <w:t xml:space="preserve">, </w:t>
      </w:r>
      <w:r>
        <w:t xml:space="preserve">kaikkien aikojen pahimmat tappiot yksittäisestä liiketoimesta. </w:t>
      </w:r>
      <w:r>
        <w:rPr>
          <w:color w:val="E115C0"/>
        </w:rPr>
        <w:t xml:space="preserve">Heidän </w:t>
      </w:r>
      <w:r>
        <w:rPr>
          <w:color w:val="00587F"/>
        </w:rPr>
        <w:t xml:space="preserve">arvioitu tappionsa arvopapereista, </w:t>
      </w:r>
      <w:r>
        <w:rPr>
          <w:color w:val="0BC582"/>
        </w:rPr>
        <w:t xml:space="preserve">jotka ovat </w:t>
      </w:r>
      <w:r>
        <w:rPr>
          <w:color w:val="00587F"/>
        </w:rPr>
        <w:t xml:space="preserve">yhteensä yli 700 miljoonaa dollaria</w:t>
      </w:r>
      <w:r>
        <w:t xml:space="preserve">, ylittää helposti 400 miljoonan dollarin </w:t>
      </w:r>
      <w:r>
        <w:rPr>
          <w:color w:val="9E8317"/>
        </w:rPr>
        <w:t xml:space="preserve">arvopaperitappiot, jotka </w:t>
      </w:r>
      <w:r>
        <w:rPr>
          <w:color w:val="58018B"/>
        </w:rPr>
        <w:t xml:space="preserve">nämä arbitraaseiksi kutsutut yritysostokauppiaat </w:t>
      </w:r>
      <w:r>
        <w:rPr>
          <w:color w:val="01190F"/>
        </w:rPr>
        <w:t xml:space="preserve">kärsivät </w:t>
      </w:r>
      <w:r>
        <w:rPr>
          <w:color w:val="847D81"/>
        </w:rPr>
        <w:t xml:space="preserve">vuonna 1982, kun </w:t>
      </w:r>
      <w:r>
        <w:rPr>
          <w:color w:val="FEB8C8"/>
        </w:rPr>
        <w:t xml:space="preserve">Gulf Oil Co. hävisi 4,8 miljardin dollarin tarjouksen </w:t>
      </w:r>
      <w:r>
        <w:rPr>
          <w:color w:val="B70639"/>
        </w:rPr>
        <w:t xml:space="preserve">Cities Service Co:sta</w:t>
      </w:r>
      <w:r>
        <w:t xml:space="preserve">. </w:t>
      </w:r>
      <w:r>
        <w:rPr>
          <w:color w:val="703B01"/>
        </w:rPr>
        <w:t xml:space="preserve">Seuraavien </w:t>
      </w:r>
      <w:r>
        <w:rPr>
          <w:color w:val="703B01"/>
        </w:rPr>
        <w:t xml:space="preserve">kuuden kaupankäyntipäivän </w:t>
      </w:r>
      <w:r>
        <w:rPr>
          <w:color w:val="F7F1DF"/>
        </w:rPr>
        <w:t xml:space="preserve">aikana sen jälkeen, kun </w:t>
      </w:r>
      <w:r>
        <w:rPr>
          <w:color w:val="4AFEFA"/>
        </w:rPr>
        <w:t xml:space="preserve">UAL:n </w:t>
      </w:r>
      <w:r>
        <w:rPr>
          <w:color w:val="118B8A"/>
        </w:rPr>
        <w:t xml:space="preserve">työntekijöiden ja johdon </w:t>
      </w:r>
      <w:r>
        <w:rPr>
          <w:color w:val="118B8A"/>
        </w:rPr>
        <w:t xml:space="preserve">ostoryhmä </w:t>
      </w:r>
      <w:r>
        <w:rPr>
          <w:color w:val="703B01"/>
        </w:rPr>
        <w:t xml:space="preserve">ei saanut pankkirahoitusta, mikä </w:t>
      </w:r>
      <w:r>
        <w:rPr>
          <w:color w:val="703B01"/>
        </w:rPr>
        <w:t xml:space="preserve">huipentui </w:t>
      </w:r>
      <w:r>
        <w:rPr>
          <w:color w:val="118B8A"/>
        </w:rPr>
        <w:t xml:space="preserve">sen </w:t>
      </w:r>
      <w:r>
        <w:rPr>
          <w:color w:val="703B01"/>
        </w:rPr>
        <w:t xml:space="preserve">kumppanin, British Airways PLC:n</w:t>
      </w:r>
      <w:r>
        <w:rPr>
          <w:color w:val="703B01"/>
        </w:rPr>
        <w:t xml:space="preserve">, vetäytymiseen, UAL:</w:t>
      </w:r>
      <w:r>
        <w:rPr>
          <w:color w:val="310106"/>
        </w:rPr>
        <w:t xml:space="preserve">n </w:t>
      </w:r>
      <w:r>
        <w:t xml:space="preserve">osake putosi </w:t>
      </w:r>
      <w:r>
        <w:t xml:space="preserve">41 prosenttia 285 1/4:stä 168 1/2:een. </w:t>
      </w:r>
      <w:r>
        <w:rPr>
          <w:color w:val="FCB164"/>
        </w:rPr>
        <w:t xml:space="preserve">Arbitraasintekijät </w:t>
      </w:r>
      <w:r>
        <w:t xml:space="preserve">voivat saada takaisin osan arvopaperitappioistaan, jos </w:t>
      </w:r>
      <w:r>
        <w:rPr>
          <w:color w:val="796EE6"/>
        </w:rPr>
        <w:t xml:space="preserve">he </w:t>
      </w:r>
      <w:r>
        <w:rPr>
          <w:color w:val="796EE6"/>
        </w:rPr>
        <w:t xml:space="preserve">vielä suostuvat sopimukseen </w:t>
      </w:r>
      <w:r>
        <w:rPr>
          <w:color w:val="000D2C"/>
        </w:rPr>
        <w:t xml:space="preserve">UAL:n kanssa, </w:t>
      </w:r>
      <w:r>
        <w:rPr>
          <w:color w:val="796EE6"/>
        </w:rPr>
        <w:t xml:space="preserve">aivan kuten he </w:t>
      </w:r>
      <w:r>
        <w:rPr>
          <w:color w:val="796EE6"/>
        </w:rPr>
        <w:t xml:space="preserve">tekivät </w:t>
      </w:r>
      <w:r>
        <w:rPr>
          <w:color w:val="F95475"/>
        </w:rPr>
        <w:t xml:space="preserve">vuonna 1982, kun </w:t>
      </w:r>
      <w:r>
        <w:rPr>
          <w:color w:val="5D9608"/>
        </w:rPr>
        <w:t xml:space="preserve">Occidental Petroleum Co. </w:t>
      </w:r>
      <w:r>
        <w:rPr>
          <w:color w:val="F95475"/>
        </w:rPr>
        <w:t xml:space="preserve">pelasti </w:t>
      </w:r>
      <w:r>
        <w:rPr>
          <w:color w:val="61FC03"/>
        </w:rPr>
        <w:t xml:space="preserve">heidät </w:t>
      </w:r>
      <w:r>
        <w:rPr>
          <w:color w:val="DE98FD"/>
        </w:rPr>
        <w:t xml:space="preserve">Cities Servicen 4 miljardin </w:t>
      </w:r>
      <w:r>
        <w:rPr>
          <w:color w:val="DE98FD"/>
        </w:rPr>
        <w:t xml:space="preserve">dollarin </w:t>
      </w:r>
      <w:r>
        <w:rPr>
          <w:color w:val="F95475"/>
        </w:rPr>
        <w:t xml:space="preserve">yritysostollaan</w:t>
      </w:r>
      <w:r>
        <w:t xml:space="preserve">. </w:t>
      </w:r>
      <w:r>
        <w:t xml:space="preserve">Samaan aikaan sijoittajat joutuvat pohtimaan, mikä on </w:t>
      </w:r>
      <w:r>
        <w:rPr>
          <w:color w:val="310106"/>
        </w:rPr>
        <w:t xml:space="preserve">UAL:n </w:t>
      </w:r>
      <w:r>
        <w:t xml:space="preserve">osakkeen arvo</w:t>
      </w:r>
      <w:r>
        <w:t xml:space="preserve">. </w:t>
      </w:r>
      <w:r>
        <w:t xml:space="preserve">Lyhyt, perustavanlaatuinen vastaus on, että </w:t>
      </w:r>
      <w:r>
        <w:rPr>
          <w:color w:val="310106"/>
        </w:rPr>
        <w:t xml:space="preserve">näiden lentoyhtiöiden </w:t>
      </w:r>
      <w:r>
        <w:t xml:space="preserve">analyytikot </w:t>
      </w:r>
      <w:r>
        <w:t xml:space="preserve">sanovat, </w:t>
      </w:r>
      <w:r>
        <w:rPr>
          <w:color w:val="98A088"/>
        </w:rPr>
        <w:t xml:space="preserve">että osakkeen arvo on jossain 135-150 dollarin välillä osakkeelta</w:t>
      </w:r>
      <w:r>
        <w:t xml:space="preserve">. </w:t>
      </w:r>
      <w:r>
        <w:rPr>
          <w:color w:val="98A088"/>
        </w:rPr>
        <w:t xml:space="preserve">Tämä </w:t>
      </w:r>
      <w:r>
        <w:t xml:space="preserve">perustuu noin 8,5-10-kertaiseen </w:t>
      </w:r>
      <w:r>
        <w:rPr>
          <w:color w:val="248AD0"/>
        </w:rPr>
        <w:t xml:space="preserve">UAL:n </w:t>
      </w:r>
      <w:r>
        <w:rPr>
          <w:color w:val="4F584E"/>
        </w:rPr>
        <w:t xml:space="preserve">tulokseen</w:t>
      </w:r>
      <w:r>
        <w:rPr>
          <w:color w:val="5C5300"/>
        </w:rPr>
        <w:t xml:space="preserve">, jonka </w:t>
      </w:r>
      <w:r>
        <w:rPr>
          <w:color w:val="4F584E"/>
        </w:rPr>
        <w:t xml:space="preserve">arvioidaan olevan </w:t>
      </w:r>
      <w:r>
        <w:rPr>
          <w:color w:val="9F6551"/>
        </w:rPr>
        <w:t xml:space="preserve">tänä vuonna </w:t>
      </w:r>
      <w:r>
        <w:rPr>
          <w:color w:val="4F584E"/>
        </w:rPr>
        <w:t xml:space="preserve">noin 16 dollaria osakkeelta</w:t>
      </w:r>
      <w:r>
        <w:t xml:space="preserve">. </w:t>
      </w:r>
      <w:r>
        <w:rPr>
          <w:color w:val="BCFEC6"/>
        </w:rPr>
        <w:t xml:space="preserve">Lentoyhtiöiden osakkeita myydään tyypillisesti noin kolmanneksen alennuksella markkinahintaan ja </w:t>
      </w:r>
      <w:r>
        <w:rPr>
          <w:color w:val="932C70"/>
        </w:rPr>
        <w:t xml:space="preserve">osakekohtaiseen</w:t>
      </w:r>
      <w:r>
        <w:rPr>
          <w:color w:val="BCFEC6"/>
        </w:rPr>
        <w:t xml:space="preserve"> tulokseen nähden, joka </w:t>
      </w:r>
      <w:r>
        <w:rPr>
          <w:color w:val="2B1B04"/>
        </w:rPr>
        <w:t xml:space="preserve">on tällä hetkellä </w:t>
      </w:r>
      <w:r>
        <w:rPr>
          <w:color w:val="932C70"/>
        </w:rPr>
        <w:t xml:space="preserve">noin 13-kertainen</w:t>
      </w:r>
      <w:r>
        <w:t xml:space="preserve">. </w:t>
      </w:r>
      <w:r>
        <w:rPr>
          <w:color w:val="BCFEC6"/>
        </w:rPr>
        <w:t xml:space="preserve">Tämä </w:t>
      </w:r>
      <w:r>
        <w:t xml:space="preserve">johtuu siitä, että </w:t>
      </w:r>
      <w:r>
        <w:t xml:space="preserve">lentoyhtiöiden, kuten autonvalmistajienkin, tulot ovat riippuvaisia </w:t>
      </w:r>
      <w:r>
        <w:rPr>
          <w:color w:val="B5AFC4"/>
        </w:rPr>
        <w:t xml:space="preserve">talouden suhdannevaihteluista</w:t>
      </w:r>
      <w:r>
        <w:t xml:space="preserve">. </w:t>
      </w:r>
      <w:r>
        <w:t xml:space="preserve">Tämä analyysi vastaa arvopaperikauppiaiden raportteja, joiden mukaan </w:t>
      </w:r>
      <w:r>
        <w:rPr>
          <w:color w:val="D4C67A"/>
        </w:rPr>
        <w:t xml:space="preserve">osakkeen </w:t>
      </w:r>
      <w:r>
        <w:t xml:space="preserve">valtavasta pudotuksesta huolimatta </w:t>
      </w:r>
      <w:r>
        <w:rPr>
          <w:color w:val="310106"/>
        </w:rPr>
        <w:t xml:space="preserve">UAL </w:t>
      </w:r>
      <w:r>
        <w:t xml:space="preserve">ei ole palannut </w:t>
      </w:r>
      <w:r>
        <w:rPr>
          <w:color w:val="AE7AA1"/>
        </w:rPr>
        <w:t xml:space="preserve">tasolle, jolla </w:t>
      </w:r>
      <w:r>
        <w:rPr>
          <w:color w:val="C2A393"/>
        </w:rPr>
        <w:t xml:space="preserve">se </w:t>
      </w:r>
      <w:r>
        <w:rPr>
          <w:color w:val="AE7AA1"/>
        </w:rPr>
        <w:t xml:space="preserve">voisi houkutella </w:t>
      </w:r>
      <w:r>
        <w:rPr>
          <w:color w:val="0232FD"/>
        </w:rPr>
        <w:t xml:space="preserve">instituutioita </w:t>
      </w:r>
      <w:r>
        <w:rPr>
          <w:color w:val="AE7AA1"/>
        </w:rPr>
        <w:t xml:space="preserve">ostamaan osaketta pelkän tuloksen perusteella</w:t>
      </w:r>
      <w:r>
        <w:t xml:space="preserve">. </w:t>
      </w:r>
      <w:r>
        <w:t xml:space="preserve">Näin ollen </w:t>
      </w:r>
      <w:r>
        <w:rPr>
          <w:color w:val="6A3A35"/>
        </w:rPr>
        <w:t xml:space="preserve">jokainen </w:t>
      </w:r>
      <w:r>
        <w:rPr>
          <w:color w:val="6A3A35"/>
        </w:rPr>
        <w:t xml:space="preserve">osakkeita ostava henkilö </w:t>
      </w:r>
      <w:r>
        <w:t xml:space="preserve">lyö nyt vetoa jostakin erityistapahtumasta, kuten pääomapohjan vahvistamisesta tai </w:t>
      </w:r>
      <w:r>
        <w:rPr>
          <w:color w:val="310106"/>
        </w:rPr>
        <w:t xml:space="preserve">yrityksen</w:t>
      </w:r>
      <w:r>
        <w:t xml:space="preserve"> haltuunotosta, </w:t>
      </w:r>
      <w:r>
        <w:t xml:space="preserve">ja hänen on tehtävä se pelkällä oletuksella tällaisen tapahtuman todennäköisyydestä. </w:t>
      </w:r>
      <w:r>
        <w:rPr>
          <w:color w:val="168E5C"/>
        </w:rPr>
        <w:t xml:space="preserve">Analyytikko, </w:t>
      </w:r>
      <w:r>
        <w:rPr>
          <w:color w:val="16C0D0"/>
        </w:rPr>
        <w:t xml:space="preserve">joka </w:t>
      </w:r>
      <w:r>
        <w:rPr>
          <w:color w:val="168E5C"/>
        </w:rPr>
        <w:t xml:space="preserve">ei halunnut nimeä</w:t>
      </w:r>
      <w:r>
        <w:t xml:space="preserve">, sanoi uskovansa, että </w:t>
      </w:r>
      <w:r>
        <w:rPr>
          <w:color w:val="233809"/>
        </w:rPr>
        <w:t xml:space="preserve">UAL:n </w:t>
      </w:r>
      <w:r>
        <w:rPr>
          <w:color w:val="014347"/>
        </w:rPr>
        <w:t xml:space="preserve">johto ja lentäjät </w:t>
      </w:r>
      <w:r>
        <w:rPr>
          <w:color w:val="C62100"/>
        </w:rPr>
        <w:t xml:space="preserve">voivat tehdä tarjouksen, joka on "225 dollarin arvoinen", </w:t>
      </w:r>
      <w:r>
        <w:t xml:space="preserve">mutta </w:t>
      </w:r>
      <w:r>
        <w:rPr>
          <w:color w:val="C62100"/>
        </w:rPr>
        <w:t xml:space="preserve">sen tekeminen </w:t>
      </w:r>
      <w:r>
        <w:t xml:space="preserve">voi kestää kolmesta neljään kuukautta. Tällä tasolla ja epävarmuuden vuoksi hän uskoo, että </w:t>
      </w:r>
      <w:r>
        <w:rPr>
          <w:color w:val="310106"/>
        </w:rPr>
        <w:t xml:space="preserve">UAL:n </w:t>
      </w:r>
      <w:r>
        <w:t xml:space="preserve">osakkeiden kaupankäynnin pitäisi </w:t>
      </w:r>
      <w:r>
        <w:t xml:space="preserve">siirtyä lähemmäs 300 dollaria </w:t>
      </w:r>
      <w:r>
        <w:rPr>
          <w:color w:val="42083B"/>
        </w:rPr>
        <w:t xml:space="preserve">osakkeelta. </w:t>
      </w:r>
      <w:r>
        <w:t xml:space="preserve">Muut tarkkailijat huomauttavat, että </w:t>
      </w:r>
      <w:r>
        <w:rPr>
          <w:color w:val="42083B"/>
        </w:rPr>
        <w:t xml:space="preserve">jos </w:t>
      </w:r>
      <w:r>
        <w:rPr>
          <w:color w:val="023087"/>
        </w:rPr>
        <w:t xml:space="preserve">UAL:n </w:t>
      </w:r>
      <w:r>
        <w:rPr>
          <w:color w:val="82785D"/>
        </w:rPr>
        <w:t xml:space="preserve">hallitus </w:t>
      </w:r>
      <w:r>
        <w:rPr>
          <w:color w:val="42083B"/>
        </w:rPr>
        <w:t xml:space="preserve">on hyväksynyt 300 dollarin osakekohtaisen tarjouksen, se saattaa vaatia </w:t>
      </w:r>
      <w:r>
        <w:rPr>
          <w:color w:val="B7DAD2"/>
        </w:rPr>
        <w:t xml:space="preserve">uutta tarjoushintaa </w:t>
      </w:r>
      <w:r>
        <w:rPr>
          <w:color w:val="B7DAD2"/>
        </w:rPr>
        <w:t xml:space="preserve">paljon lähemmäs alkuperäistä tasoa </w:t>
      </w:r>
      <w:r>
        <w:rPr>
          <w:color w:val="42083B"/>
        </w:rPr>
        <w:t xml:space="preserve">- vaikka </w:t>
      </w:r>
      <w:r>
        <w:rPr>
          <w:color w:val="8C41BB"/>
        </w:rPr>
        <w:t xml:space="preserve">se </w:t>
      </w:r>
      <w:r>
        <w:rPr>
          <w:color w:val="ECEDFE"/>
        </w:rPr>
        <w:t xml:space="preserve">tarkoittaisi, että </w:t>
      </w:r>
      <w:r>
        <w:rPr>
          <w:color w:val="2B2D32"/>
        </w:rPr>
        <w:t xml:space="preserve">johto </w:t>
      </w:r>
      <w:r>
        <w:rPr>
          <w:color w:val="ECEDFE"/>
        </w:rPr>
        <w:t xml:space="preserve">palaa toistaiseksi johtamaan </w:t>
      </w:r>
      <w:r>
        <w:rPr>
          <w:color w:val="94C661"/>
        </w:rPr>
        <w:t xml:space="preserve">yhtiötä </w:t>
      </w:r>
      <w:r>
        <w:rPr>
          <w:color w:val="ECEDFE"/>
        </w:rPr>
        <w:t xml:space="preserve">ja saa </w:t>
      </w:r>
      <w:r>
        <w:rPr>
          <w:color w:val="F8907D"/>
        </w:rPr>
        <w:t xml:space="preserve">asiat palaamaan normaaliksi</w:t>
      </w:r>
      <w:r>
        <w:t xml:space="preserve">. Tämän logiikan mukaan kauppa voi olla paljon kauempana kuin kolmen tai neljän kuukauden päässä, vaikka lopullinen hinta olisikin korkeampi. </w:t>
      </w:r>
      <w:r>
        <w:rPr>
          <w:color w:val="FB6AB8"/>
        </w:rPr>
        <w:t xml:space="preserve">UAL:ää </w:t>
      </w:r>
      <w:r>
        <w:rPr>
          <w:color w:val="895E6B"/>
        </w:rPr>
        <w:t xml:space="preserve">seuraavat </w:t>
      </w:r>
      <w:r>
        <w:rPr>
          <w:color w:val="788E95"/>
        </w:rPr>
        <w:t xml:space="preserve">investointipankkiirit </w:t>
      </w:r>
      <w:r>
        <w:t xml:space="preserve">ovat yhtä mieltä siitä, että voimakkain sysäys mahdolliselle sopimukselle on </w:t>
      </w:r>
      <w:r>
        <w:rPr>
          <w:color w:val="576094"/>
        </w:rPr>
        <w:t xml:space="preserve">se, että </w:t>
      </w:r>
      <w:r>
        <w:rPr>
          <w:color w:val="DB1474"/>
        </w:rPr>
        <w:t xml:space="preserve">lentäjät </w:t>
      </w:r>
      <w:r>
        <w:rPr>
          <w:color w:val="576094"/>
        </w:rPr>
        <w:t xml:space="preserve">ovat yrittäneet saada yritysostoa jo yli kaksi vuotta, </w:t>
      </w:r>
      <w:r>
        <w:t xml:space="preserve">ja koska he ovat päässeet niin lähelle onnistumista, he tuskin luovuttavat. </w:t>
      </w:r>
      <w:r>
        <w:rPr>
          <w:color w:val="8489AE"/>
        </w:rPr>
        <w:t xml:space="preserve">Lentäjien </w:t>
      </w:r>
      <w:r>
        <w:t xml:space="preserve">tehokas taloudellinen väline </w:t>
      </w:r>
      <w:r>
        <w:t xml:space="preserve">on </w:t>
      </w:r>
      <w:r>
        <w:rPr>
          <w:color w:val="8489AE"/>
        </w:rPr>
        <w:t xml:space="preserve">heidän </w:t>
      </w:r>
      <w:r>
        <w:t xml:space="preserve">halukkuutensa leikata </w:t>
      </w:r>
      <w:r>
        <w:t xml:space="preserve">200 miljoonaa dollaria vuotuisista bonuksistaan ja varata 200 miljoonaa dollaria </w:t>
      </w:r>
      <w:r>
        <w:t xml:space="preserve">eläkerahastoista. Perjantaina he saivat myös </w:t>
      </w:r>
      <w:r>
        <w:rPr>
          <w:color w:val="FBC206"/>
        </w:rPr>
        <w:t xml:space="preserve">UAL:n </w:t>
      </w:r>
      <w:r>
        <w:rPr>
          <w:color w:val="860E04"/>
        </w:rPr>
        <w:t xml:space="preserve">matkustamohenkilökunnan </w:t>
      </w:r>
      <w:r>
        <w:t xml:space="preserve">liittymään </w:t>
      </w:r>
      <w:r>
        <w:rPr>
          <w:color w:val="8489AE"/>
        </w:rPr>
        <w:t xml:space="preserve">heihin</w:t>
      </w:r>
      <w:r>
        <w:t xml:space="preserve">. </w:t>
      </w:r>
      <w:r>
        <w:t xml:space="preserve">Investointipankkiirit sanovat kuitenkin, että </w:t>
      </w:r>
      <w:r>
        <w:rPr>
          <w:color w:val="6EAB9B"/>
        </w:rPr>
        <w:t xml:space="preserve">pankit </w:t>
      </w:r>
      <w:r>
        <w:t xml:space="preserve">tuskin tarjoavat </w:t>
      </w:r>
      <w:r>
        <w:rPr>
          <w:color w:val="F2CDFE"/>
        </w:rPr>
        <w:t xml:space="preserve">lähes 5 miljardia dollaria, jotka </w:t>
      </w:r>
      <w:r>
        <w:rPr>
          <w:color w:val="F2CDFE"/>
        </w:rPr>
        <w:t xml:space="preserve">tarvitaan </w:t>
      </w:r>
      <w:r>
        <w:rPr>
          <w:color w:val="760035"/>
        </w:rPr>
        <w:t xml:space="preserve">yhtiön </w:t>
      </w:r>
      <w:r>
        <w:rPr>
          <w:color w:val="F2CDFE"/>
        </w:rPr>
        <w:t xml:space="preserve">haltuunottoon</w:t>
      </w:r>
      <w:r>
        <w:t xml:space="preserve">, edes alhaisemmalla hinnalla, ilman, että joku sijoittaisi sievoisen summan käteistä - luultavasti jopa enemmän kuin 17 prosenttia käteistä, jonka </w:t>
      </w:r>
      <w:r>
        <w:rPr>
          <w:color w:val="647A41"/>
        </w:rPr>
        <w:t xml:space="preserve">sijoittajat asettivat heinäkuussa </w:t>
      </w:r>
      <w:r>
        <w:rPr>
          <w:color w:val="E3F894"/>
        </w:rPr>
        <w:t xml:space="preserve">Northwest Airlinesin emoyhtiön, NWA Corp:n, </w:t>
      </w:r>
      <w:r>
        <w:rPr>
          <w:color w:val="496E76"/>
        </w:rPr>
        <w:t xml:space="preserve">velkaantuneeseen haltuunottoon</w:t>
      </w:r>
      <w:r>
        <w:t xml:space="preserve">. </w:t>
      </w:r>
      <w:r>
        <w:rPr>
          <w:color w:val="F9D7CD"/>
        </w:rPr>
        <w:t xml:space="preserve">Pankit </w:t>
      </w:r>
      <w:r>
        <w:t xml:space="preserve">haluavat nähdä</w:t>
      </w:r>
      <w:r>
        <w:rPr>
          <w:color w:val="876128"/>
        </w:rPr>
        <w:t xml:space="preserve">, että joku </w:t>
      </w:r>
      <w:r>
        <w:rPr>
          <w:color w:val="A1A711"/>
        </w:rPr>
        <w:t xml:space="preserve">laittaa </w:t>
      </w:r>
      <w:r>
        <w:rPr>
          <w:color w:val="01FB92"/>
        </w:rPr>
        <w:t xml:space="preserve">todellista käteistä </w:t>
      </w:r>
      <w:r>
        <w:rPr>
          <w:color w:val="876128"/>
        </w:rPr>
        <w:t xml:space="preserve">likoon</w:t>
      </w:r>
      <w:r>
        <w:rPr>
          <w:color w:val="876128"/>
        </w:rPr>
        <w:t xml:space="preserve">, mikä </w:t>
      </w:r>
      <w:r>
        <w:rPr>
          <w:color w:val="01FB92"/>
        </w:rPr>
        <w:t xml:space="preserve">tarkoittaa, että </w:t>
      </w:r>
      <w:r>
        <w:rPr>
          <w:color w:val="876128"/>
        </w:rPr>
        <w:t xml:space="preserve">se on pankkivelkaa huonommassa asemassa kaikissa kaupoissa</w:t>
      </w:r>
      <w:r>
        <w:t xml:space="preserve">. </w:t>
      </w:r>
      <w:r>
        <w:t xml:space="preserve">He uskovat, että tällä tavoin </w:t>
      </w:r>
      <w:r>
        <w:rPr>
          <w:color w:val="FD0F31"/>
        </w:rPr>
        <w:t xml:space="preserve">jollakulla muulla on </w:t>
      </w:r>
      <w:r>
        <w:t xml:space="preserve">vielä suurempi kannustin sulkea pois epäonnistuminen sopimuksen tekemisessä, koska he </w:t>
      </w:r>
      <w:r>
        <w:t xml:space="preserve">menettäisivät </w:t>
      </w:r>
      <w:r>
        <w:rPr>
          <w:color w:val="C660FB"/>
        </w:rPr>
        <w:t xml:space="preserve">rahansa </w:t>
      </w:r>
      <w:r>
        <w:t xml:space="preserve">ennen pankkeja. </w:t>
      </w:r>
      <w:r>
        <w:rPr>
          <w:color w:val="120104"/>
        </w:rPr>
        <w:t xml:space="preserve">Pankit </w:t>
      </w:r>
      <w:r>
        <w:t xml:space="preserve">haluavat myös pystyä soittamaan jollekulle, joka voi havaita ongelman ennen kuin kauppa menee pieleen - jollekulle muulle kuin ammattiliiton työnjohtajalle, eikä ammattiliitolle. Tämä pakottaa </w:t>
      </w:r>
      <w:r>
        <w:rPr>
          <w:color w:val="D48958"/>
        </w:rPr>
        <w:t xml:space="preserve">lentäjät </w:t>
      </w:r>
      <w:r>
        <w:t xml:space="preserve">keräämään </w:t>
      </w:r>
      <w:r>
        <w:rPr>
          <w:color w:val="05AEE8"/>
        </w:rPr>
        <w:t xml:space="preserve">noin miljardi dollaria käteistä </w:t>
      </w:r>
      <w:r>
        <w:t xml:space="preserve">- paljon enemmän kuin </w:t>
      </w:r>
      <w:r>
        <w:rPr>
          <w:color w:val="D48958"/>
        </w:rPr>
        <w:t xml:space="preserve">he </w:t>
      </w:r>
      <w:r>
        <w:t xml:space="preserve">tai lentohenkilöstö </w:t>
      </w:r>
      <w:r>
        <w:t xml:space="preserve">voivat </w:t>
      </w:r>
      <w:r>
        <w:t xml:space="preserve">kerätä pelkästään eläkerahastoista. Yksi este näin suuren rahamäärän keräämiselle on </w:t>
      </w:r>
      <w:r>
        <w:rPr>
          <w:color w:val="C3C1BE"/>
        </w:rPr>
        <w:t xml:space="preserve">lentäjien vaatimus </w:t>
      </w:r>
      <w:r>
        <w:t xml:space="preserve">enemmistöomistuksesta. </w:t>
      </w:r>
      <w:r>
        <w:rPr>
          <w:color w:val="9F98F8"/>
        </w:rPr>
        <w:t xml:space="preserve">Sijoittajat, kuten </w:t>
      </w:r>
      <w:r>
        <w:rPr>
          <w:color w:val="1167D9"/>
        </w:rPr>
        <w:t xml:space="preserve">Marvin Davis Los Angelesista</w:t>
      </w:r>
      <w:r>
        <w:rPr>
          <w:color w:val="9F98F8"/>
        </w:rPr>
        <w:t xml:space="preserve">, </w:t>
      </w:r>
      <w:r>
        <w:rPr>
          <w:color w:val="D19012"/>
        </w:rPr>
        <w:t xml:space="preserve">joka </w:t>
      </w:r>
      <w:r>
        <w:rPr>
          <w:color w:val="9F98F8"/>
        </w:rPr>
        <w:t xml:space="preserve">haki </w:t>
      </w:r>
      <w:r>
        <w:rPr>
          <w:color w:val="826392"/>
        </w:rPr>
        <w:t xml:space="preserve">lentoyhtiön </w:t>
      </w:r>
      <w:r>
        <w:rPr>
          <w:color w:val="9F98F8"/>
        </w:rPr>
        <w:t xml:space="preserve">omistajuutta </w:t>
      </w:r>
      <w:r>
        <w:rPr>
          <w:color w:val="B7D802"/>
        </w:rPr>
        <w:t xml:space="preserve">tänä vuonna</w:t>
      </w:r>
      <w:r>
        <w:t xml:space="preserve">, vaativat, että </w:t>
      </w:r>
      <w:r>
        <w:rPr>
          <w:color w:val="9F98F8"/>
        </w:rPr>
        <w:t xml:space="preserve">heidän</w:t>
      </w:r>
      <w:r>
        <w:t xml:space="preserve">, ei lentäjien, </w:t>
      </w:r>
      <w:r>
        <w:t xml:space="preserve">on saatava määräysvalta. </w:t>
      </w:r>
      <w:r>
        <w:t xml:space="preserve">Yksi keino päästä tästä pulmasta voisi olla </w:t>
      </w:r>
      <w:r>
        <w:rPr>
          <w:color w:val="5E7A6A"/>
        </w:rPr>
        <w:t xml:space="preserve">osittainen pääomapohjan vahvistaminen, </w:t>
      </w:r>
      <w:r>
        <w:rPr>
          <w:color w:val="B29869"/>
        </w:rPr>
        <w:t xml:space="preserve">jonka </w:t>
      </w:r>
      <w:r>
        <w:rPr>
          <w:color w:val="5E7A6A"/>
        </w:rPr>
        <w:t xml:space="preserve">jälkeen </w:t>
      </w:r>
      <w:r>
        <w:rPr>
          <w:color w:val="1D0051"/>
        </w:rPr>
        <w:t xml:space="preserve">lentäjät </w:t>
      </w:r>
      <w:r>
        <w:rPr>
          <w:color w:val="5E7A6A"/>
        </w:rPr>
        <w:t xml:space="preserve">päätyisivät jakamaan </w:t>
      </w:r>
      <w:r>
        <w:rPr>
          <w:color w:val="8BE7FC"/>
        </w:rPr>
        <w:t xml:space="preserve">oikeuksiensa </w:t>
      </w:r>
      <w:r>
        <w:rPr>
          <w:color w:val="8BE7FC"/>
        </w:rPr>
        <w:t xml:space="preserve">arvon </w:t>
      </w:r>
      <w:r>
        <w:rPr>
          <w:color w:val="5E7A6A"/>
        </w:rPr>
        <w:t xml:space="preserve">julkisten osakkeenomistajien kanssa</w:t>
      </w:r>
      <w:r>
        <w:t xml:space="preserve">. </w:t>
      </w:r>
      <w:r>
        <w:t xml:space="preserve">Jos he </w:t>
      </w:r>
      <w:r>
        <w:t xml:space="preserve">käyttäisivät </w:t>
      </w:r>
      <w:r>
        <w:rPr>
          <w:color w:val="BACFA7"/>
        </w:rPr>
        <w:t xml:space="preserve">nämä tulot </w:t>
      </w:r>
      <w:r>
        <w:t xml:space="preserve">ostaakseen takaisin osakkeita yleisöltä ja taatakseen </w:t>
      </w:r>
      <w:r>
        <w:rPr>
          <w:color w:val="11BA09"/>
        </w:rPr>
        <w:t xml:space="preserve">itselleen </w:t>
      </w:r>
      <w:r>
        <w:rPr>
          <w:color w:val="462C36"/>
        </w:rPr>
        <w:t xml:space="preserve">tavoittelemansa </w:t>
      </w:r>
      <w:r>
        <w:rPr>
          <w:color w:val="462C36"/>
        </w:rPr>
        <w:t xml:space="preserve">enemmistöaseman</w:t>
      </w:r>
      <w:r>
        <w:t xml:space="preserve">, </w:t>
      </w:r>
      <w:r>
        <w:rPr>
          <w:color w:val="491803"/>
        </w:rPr>
        <w:t xml:space="preserve">lentäjät voisivat </w:t>
      </w:r>
      <w:r>
        <w:t xml:space="preserve">ottaa lainaa </w:t>
      </w:r>
      <w:r>
        <w:t xml:space="preserve">valtuutustensa </w:t>
      </w:r>
      <w:r>
        <w:t xml:space="preserve">arvoa vastaan. </w:t>
      </w:r>
      <w:r>
        <w:t xml:space="preserve">Ei ole kuitenkaan selvää, että </w:t>
      </w:r>
      <w:r>
        <w:rPr>
          <w:color w:val="F5D2A8"/>
        </w:rPr>
        <w:t xml:space="preserve">pankit </w:t>
      </w:r>
      <w:r>
        <w:t xml:space="preserve">lainaisivat tarpeeksi rahaa, jotta </w:t>
      </w:r>
      <w:r>
        <w:rPr>
          <w:color w:val="03422C"/>
        </w:rPr>
        <w:t xml:space="preserve">osakkeenomistajat saisivat tarpeeksi </w:t>
      </w:r>
      <w:r>
        <w:t xml:space="preserve">suuren yritysoston. Pankit ovat todennäköisesti tyytymättömiä uuden käteisen puuttumiseen. </w:t>
      </w:r>
      <w:r>
        <w:rPr>
          <w:color w:val="128EAC"/>
        </w:rPr>
        <w:t xml:space="preserve">UAL:n </w:t>
      </w:r>
      <w:r>
        <w:rPr>
          <w:color w:val="72A46E"/>
        </w:rPr>
        <w:t xml:space="preserve">hallituksen </w:t>
      </w:r>
      <w:r>
        <w:t xml:space="preserve">kokouksessa, </w:t>
      </w:r>
      <w:r>
        <w:t xml:space="preserve">jossa käsiteltiin </w:t>
      </w:r>
      <w:r>
        <w:rPr>
          <w:color w:val="310106"/>
        </w:rPr>
        <w:t xml:space="preserve">lentoyhtiöstä </w:t>
      </w:r>
      <w:r>
        <w:t xml:space="preserve">tehtyjä erilaisia hintatarjouksia, jotka </w:t>
      </w:r>
      <w:r>
        <w:t xml:space="preserve">alkoivat </w:t>
      </w:r>
      <w:r>
        <w:rPr>
          <w:color w:val="47545E"/>
        </w:rPr>
        <w:t xml:space="preserve">herra Davisin tekemästä </w:t>
      </w:r>
      <w:r>
        <w:t xml:space="preserve">240 dollarin osakekohtaisesta </w:t>
      </w:r>
      <w:r>
        <w:rPr>
          <w:color w:val="47545E"/>
        </w:rPr>
        <w:t xml:space="preserve">tarjouksesta, </w:t>
      </w:r>
      <w:r>
        <w:rPr>
          <w:color w:val="B95C69"/>
        </w:rPr>
        <w:t xml:space="preserve">First Boston Investment Bank </w:t>
      </w:r>
      <w:r>
        <w:t xml:space="preserve">esitti </w:t>
      </w:r>
      <w:r>
        <w:t xml:space="preserve">laajan kirjon mahdollisia hyötyjä </w:t>
      </w:r>
      <w:r>
        <w:rPr>
          <w:color w:val="310106"/>
        </w:rPr>
        <w:t xml:space="preserve">yhtiölle </w:t>
      </w:r>
      <w:r>
        <w:t xml:space="preserve">arviointimenetelmistä ja oletuksista riippuen. </w:t>
      </w:r>
      <w:r>
        <w:t xml:space="preserve">First Boston arvioi 14. syyskuuta </w:t>
      </w:r>
      <w:r>
        <w:t xml:space="preserve">käyttäen </w:t>
      </w:r>
      <w:r>
        <w:rPr>
          <w:color w:val="A14D12"/>
        </w:rPr>
        <w:t xml:space="preserve">NWA:n </w:t>
      </w:r>
      <w:r>
        <w:t xml:space="preserve">haltuunottoa </w:t>
      </w:r>
      <w:r>
        <w:t xml:space="preserve">vertailukohtana, että </w:t>
      </w:r>
      <w:r>
        <w:rPr>
          <w:color w:val="372A55"/>
        </w:rPr>
        <w:t xml:space="preserve">UAL:n </w:t>
      </w:r>
      <w:r>
        <w:rPr>
          <w:color w:val="3F3610"/>
        </w:rPr>
        <w:t xml:space="preserve">viimeisimmän </w:t>
      </w:r>
      <w:r>
        <w:rPr>
          <w:color w:val="C4C8FA"/>
        </w:rPr>
        <w:t xml:space="preserve">kesäkuun 30. päivänä päättyneen </w:t>
      </w:r>
      <w:r>
        <w:rPr>
          <w:color w:val="C4C8FA"/>
        </w:rPr>
        <w:t xml:space="preserve">12 kuukauden </w:t>
      </w:r>
      <w:r>
        <w:rPr>
          <w:color w:val="C4C8FA"/>
        </w:rPr>
        <w:t xml:space="preserve">tuloksen perusteella </w:t>
      </w:r>
      <w:r>
        <w:rPr>
          <w:color w:val="310106"/>
        </w:rPr>
        <w:t xml:space="preserve">UAL:n </w:t>
      </w:r>
      <w:r>
        <w:t xml:space="preserve">osakekohtainen </w:t>
      </w:r>
      <w:r>
        <w:t xml:space="preserve">arvo oli </w:t>
      </w:r>
      <w:r>
        <w:t xml:space="preserve">250-34 dollaria, mutta </w:t>
      </w:r>
      <w:r>
        <w:rPr>
          <w:color w:val="9DB3B7"/>
        </w:rPr>
        <w:t xml:space="preserve">johdon </w:t>
      </w:r>
      <w:r>
        <w:rPr>
          <w:color w:val="4C5B32"/>
        </w:rPr>
        <w:t xml:space="preserve">vuoden 1989 </w:t>
      </w:r>
      <w:r>
        <w:rPr>
          <w:color w:val="0D841A"/>
        </w:rPr>
        <w:t xml:space="preserve">arvion </w:t>
      </w:r>
      <w:r>
        <w:rPr>
          <w:color w:val="D3A2C6"/>
        </w:rPr>
        <w:t xml:space="preserve">perusteella </w:t>
      </w:r>
      <w:r>
        <w:t xml:space="preserve">vain 235-266 dollaria. Ennen kuin </w:t>
      </w:r>
      <w:r>
        <w:rPr>
          <w:color w:val="B14F8F"/>
        </w:rPr>
        <w:t xml:space="preserve">johto </w:t>
      </w:r>
      <w:r>
        <w:t xml:space="preserve">toimitti </w:t>
      </w:r>
      <w:r>
        <w:rPr>
          <w:color w:val="9F816D"/>
        </w:rPr>
        <w:t xml:space="preserve">vuoden 1989 </w:t>
      </w:r>
      <w:r>
        <w:rPr>
          <w:color w:val="747103"/>
        </w:rPr>
        <w:t xml:space="preserve">arvionsa</w:t>
      </w:r>
      <w:r>
        <w:t xml:space="preserve">, First Bostonin arviot olivat korkeammat. Käyttämällä arvioita </w:t>
      </w:r>
      <w:r>
        <w:rPr>
          <w:color w:val="310106"/>
        </w:rPr>
        <w:t xml:space="preserve">yhtiön </w:t>
      </w:r>
      <w:r>
        <w:t xml:space="preserve">tulevista tuloista </w:t>
      </w:r>
      <w:r>
        <w:t xml:space="preserve">eri skenaarioissa First Boston arvioi </w:t>
      </w:r>
      <w:r>
        <w:rPr>
          <w:color w:val="310106"/>
        </w:rPr>
        <w:t xml:space="preserve">UAL:n </w:t>
      </w:r>
      <w:r>
        <w:t xml:space="preserve">arvoksi </w:t>
      </w:r>
      <w:r>
        <w:t xml:space="preserve">248-287 dollaria osakkeelta, jos </w:t>
      </w:r>
      <w:r>
        <w:rPr>
          <w:color w:val="310106"/>
        </w:rPr>
        <w:t xml:space="preserve">sen </w:t>
      </w:r>
      <w:r>
        <w:t xml:space="preserve">tulevat työllisyyskustannukset vastaisivat </w:t>
      </w:r>
      <w:r>
        <w:rPr>
          <w:color w:val="D26A5B"/>
        </w:rPr>
        <w:t xml:space="preserve">Wall Streetin </w:t>
      </w:r>
      <w:r>
        <w:t xml:space="preserve">suunnitelmia</w:t>
      </w:r>
      <w:r>
        <w:t xml:space="preserve">, 237-275 dollaria, jos </w:t>
      </w:r>
      <w:r>
        <w:rPr>
          <w:color w:val="310106"/>
        </w:rPr>
        <w:t xml:space="preserve">yhtiö </w:t>
      </w:r>
      <w:r>
        <w:t xml:space="preserve">pääsisi </w:t>
      </w:r>
      <w:r>
        <w:rPr>
          <w:color w:val="8B934B"/>
        </w:rPr>
        <w:t xml:space="preserve">lentäjien kanssa samanlaiseen sopimukseen </w:t>
      </w:r>
      <w:r>
        <w:rPr>
          <w:color w:val="F98500"/>
        </w:rPr>
        <w:t xml:space="preserve">kuin </w:t>
      </w:r>
      <w:r>
        <w:rPr>
          <w:color w:val="002935"/>
        </w:rPr>
        <w:t xml:space="preserve">NWA:lla</w:t>
      </w:r>
      <w:r>
        <w:t xml:space="preserve">, 98-121 dollaria, jos kiista työntekijöiden kanssa ratkaistaisiin epäsuotuisasti, ja 229-270 dollaria, jos lentäjien sopimus pakotettaisiin </w:t>
      </w:r>
      <w:r>
        <w:rPr>
          <w:color w:val="310106"/>
        </w:rPr>
        <w:t xml:space="preserve">yhtiölle </w:t>
      </w:r>
      <w:r>
        <w:t xml:space="preserve">lakolla. </w:t>
      </w:r>
      <w:r>
        <w:t xml:space="preserve">First Boston arvioi, että </w:t>
      </w:r>
      <w:r>
        <w:rPr>
          <w:color w:val="310106"/>
        </w:rPr>
        <w:t xml:space="preserve">näiden lentoyhtiöiden </w:t>
      </w:r>
      <w:r>
        <w:t xml:space="preserve">arvo on 253-303 dollaria osakkeelta, jos </w:t>
      </w:r>
      <w:r>
        <w:rPr>
          <w:color w:val="310106"/>
        </w:rPr>
        <w:t xml:space="preserve">UAL:n </w:t>
      </w:r>
      <w:r>
        <w:t xml:space="preserve">kaikki omaisuuserät myydään.</w:t>
      </w:r>
      <w:r>
        <w:t xml:space="preserve"> Valitettavasti kaikki nämä arviot tehtiin ennen kuin lentoyhtiöiden perustekijät heikkenivät viimeisen kuukauden aikana. </w:t>
      </w:r>
      <w:r>
        <w:rPr>
          <w:color w:val="D7F3FE"/>
        </w:rPr>
        <w:t xml:space="preserve">American Airlinesin emoyhtiöt AMR ja USAir Group, jotka </w:t>
      </w:r>
      <w:r>
        <w:rPr>
          <w:color w:val="FCB899"/>
        </w:rPr>
        <w:t xml:space="preserve">molemmat </w:t>
      </w:r>
      <w:r>
        <w:rPr>
          <w:color w:val="D7F3FE"/>
        </w:rPr>
        <w:t xml:space="preserve">ovat olleet ostoyritysten kohteena, </w:t>
      </w:r>
      <w:r>
        <w:t xml:space="preserve">ovat varoittaneet tulosten heikkenemisestä. Jotkut analyytikot eivät odota, että </w:t>
      </w:r>
      <w:r>
        <w:rPr>
          <w:color w:val="1C0720"/>
        </w:rPr>
        <w:t xml:space="preserve">kokeiluluonteiset </w:t>
      </w:r>
      <w:r>
        <w:rPr>
          <w:color w:val="6B5F61"/>
        </w:rPr>
        <w:t xml:space="preserve">yritysostopyrkimykset</w:t>
      </w:r>
      <w:r>
        <w:t xml:space="preserve"> heräisivät nopeasti henkiin</w:t>
      </w:r>
      <w:r>
        <w:t xml:space="preserve">. </w:t>
      </w:r>
      <w:r>
        <w:rPr>
          <w:color w:val="A6919D"/>
        </w:rPr>
        <w:t xml:space="preserve">Kuten </w:t>
      </w:r>
      <w:r>
        <w:rPr>
          <w:color w:val="D7C70B"/>
        </w:rPr>
        <w:t xml:space="preserve">eräs yritysoston asiantuntija </w:t>
      </w:r>
      <w:r>
        <w:rPr>
          <w:color w:val="A6919D"/>
        </w:rPr>
        <w:t xml:space="preserve">totesi, </w:t>
      </w:r>
      <w:r>
        <w:rPr>
          <w:color w:val="9B72C2"/>
        </w:rPr>
        <w:t xml:space="preserve">kaupassa </w:t>
      </w:r>
      <w:r>
        <w:rPr>
          <w:color w:val="A6919D"/>
        </w:rPr>
        <w:t xml:space="preserve">on "</w:t>
      </w:r>
      <w:r>
        <w:rPr>
          <w:color w:val="9F9992"/>
        </w:rPr>
        <w:t xml:space="preserve">niin paljon muuttujia"</w:t>
      </w:r>
      <w:r>
        <w:t xml:space="preserve">. </w:t>
      </w:r>
      <w:r>
        <w:t xml:space="preserve">En näe </w:t>
      </w:r>
      <w:r>
        <w:rPr>
          <w:color w:val="EFFBD0"/>
        </w:rPr>
        <w:t xml:space="preserve">kenenkään tietävän, että </w:t>
      </w:r>
      <w:r>
        <w:rPr>
          <w:color w:val="FDE2F1"/>
        </w:rPr>
        <w:t xml:space="preserve">hänen </w:t>
      </w:r>
      <w:r>
        <w:rPr>
          <w:color w:val="EFFBD0"/>
        </w:rPr>
        <w:t xml:space="preserve">nimeään </w:t>
      </w:r>
      <w:r>
        <w:rPr>
          <w:color w:val="EFFBD0"/>
        </w:rPr>
        <w:t xml:space="preserve">yhdistetään tällaisiin </w:t>
      </w:r>
      <w:r>
        <w:rPr>
          <w:color w:val="EFFBD0"/>
        </w:rPr>
        <w:t xml:space="preserve">ongelmiin</w:t>
      </w:r>
      <w:r>
        <w:t xml:space="preserve">, ennen kuin </w:t>
      </w:r>
      <w:r>
        <w:rPr>
          <w:color w:val="923A52"/>
        </w:rPr>
        <w:t xml:space="preserve">nämä muuttuvat näkökohdat </w:t>
      </w:r>
      <w:r>
        <w:t xml:space="preserve">lakkaavat muuttumasta." Sen lisäksi, että </w:t>
      </w:r>
      <w:r>
        <w:t xml:space="preserve">tarvitaan toinen sijoittaja, jolla on käteistä </w:t>
      </w:r>
      <w:r>
        <w:t xml:space="preserve">pääomaa, </w:t>
      </w:r>
      <w:r>
        <w:rPr>
          <w:color w:val="923A52"/>
        </w:rPr>
        <w:t xml:space="preserve">muita muuttuvia näkökohtia </w:t>
      </w:r>
      <w:r>
        <w:t xml:space="preserve">ovat </w:t>
      </w:r>
      <w:r>
        <w:rPr>
          <w:color w:val="5140A7"/>
        </w:rPr>
        <w:t xml:space="preserve">lentäjät itse, </w:t>
      </w:r>
      <w:r>
        <w:rPr>
          <w:color w:val="BC14FD"/>
        </w:rPr>
        <w:t xml:space="preserve">jotka </w:t>
      </w:r>
      <w:r>
        <w:rPr>
          <w:color w:val="5140A7"/>
        </w:rPr>
        <w:t xml:space="preserve">voivat kaataa kilpailevat tarjoukset uhkaamalla lakolla</w:t>
      </w:r>
      <w:r>
        <w:t xml:space="preserve">, </w:t>
      </w:r>
      <w:r>
        <w:rPr>
          <w:color w:val="6D706C"/>
        </w:rPr>
        <w:t xml:space="preserve">mekaanikkojen ammattiliitto</w:t>
      </w:r>
      <w:r>
        <w:t xml:space="preserve">, joka </w:t>
      </w:r>
      <w:r>
        <w:rPr>
          <w:color w:val="6D706C"/>
        </w:rPr>
        <w:t xml:space="preserve">on </w:t>
      </w:r>
      <w:r>
        <w:rPr>
          <w:color w:val="0007C4"/>
        </w:rPr>
        <w:t xml:space="preserve">lentäjien pitkäaikainen kilpailija ja joka </w:t>
      </w:r>
      <w:r>
        <w:rPr>
          <w:color w:val="C6A62F"/>
        </w:rPr>
        <w:t xml:space="preserve">on </w:t>
      </w:r>
      <w:r>
        <w:rPr>
          <w:color w:val="0007C4"/>
        </w:rPr>
        <w:t xml:space="preserve">auttanut kaatamaan neuvottelut </w:t>
      </w:r>
      <w:r>
        <w:rPr>
          <w:color w:val="000C14"/>
        </w:rPr>
        <w:t xml:space="preserve">lentäjien kanssa</w:t>
      </w:r>
      <w:r>
        <w:t xml:space="preserve">, sekä </w:t>
      </w:r>
      <w:r>
        <w:rPr>
          <w:color w:val="904431"/>
        </w:rPr>
        <w:t xml:space="preserve">Washingtonin sääntelyviranomaiset</w:t>
      </w:r>
      <w:r>
        <w:rPr>
          <w:color w:val="600013"/>
        </w:rPr>
        <w:t xml:space="preserve">, joiden </w:t>
      </w:r>
      <w:r>
        <w:rPr>
          <w:color w:val="904431"/>
        </w:rPr>
        <w:t xml:space="preserve">vastustus ulkomaisia investointeja kohtaan on auttanut hämärtämään epäilyttäviä neuvotteluja</w:t>
      </w:r>
      <w:r>
        <w:t xml:space="preserve">. Arbitraasintekijät puolestaan vuotavat verta. </w:t>
      </w:r>
      <w:r>
        <w:rPr>
          <w:color w:val="D26A5B"/>
        </w:rPr>
        <w:t xml:space="preserve">Wall Streetin </w:t>
      </w:r>
      <w:r>
        <w:t xml:space="preserve">analyytikot ja kauppiaat </w:t>
      </w:r>
      <w:r>
        <w:t xml:space="preserve">arvioivat, että </w:t>
      </w:r>
      <w:r>
        <w:rPr>
          <w:color w:val="1C1B08"/>
        </w:rPr>
        <w:t xml:space="preserve">ostettavaksi aiottujen yhtiöiden </w:t>
      </w:r>
      <w:r>
        <w:t xml:space="preserve">kauppiaat </w:t>
      </w:r>
      <w:r>
        <w:t xml:space="preserve">omistavat </w:t>
      </w:r>
      <w:r>
        <w:rPr>
          <w:color w:val="5E7C99"/>
        </w:rPr>
        <w:t xml:space="preserve">UAL:n arvopapereita </w:t>
      </w:r>
      <w:r>
        <w:rPr>
          <w:color w:val="693955"/>
        </w:rPr>
        <w:t xml:space="preserve">ja optioita, </w:t>
      </w:r>
      <w:r>
        <w:rPr>
          <w:color w:val="693955"/>
        </w:rPr>
        <w:t xml:space="preserve">jotka </w:t>
      </w:r>
      <w:r>
        <w:rPr>
          <w:color w:val="6C6E82"/>
        </w:rPr>
        <w:t xml:space="preserve">vastaavat </w:t>
      </w:r>
      <w:r>
        <w:rPr>
          <w:color w:val="693955"/>
        </w:rPr>
        <w:t xml:space="preserve">jopa 6,5 miljoonaa osaketta eli noin 30 prosenttia kaikista ulkona olevista osakkeista</w:t>
      </w:r>
      <w:r>
        <w:t xml:space="preserve">. </w:t>
      </w:r>
      <w:r>
        <w:t xml:space="preserve">New Yorkissa toimivan Phoenix Capital Corp:n analyytikko Frank Gallagher arvioi</w:t>
      </w:r>
      <w:r>
        <w:rPr>
          <w:color w:val="D0AFB3"/>
        </w:rPr>
        <w:t xml:space="preserve">, että </w:t>
      </w:r>
      <w:r>
        <w:rPr>
          <w:color w:val="493B36"/>
        </w:rPr>
        <w:t xml:space="preserve">arbitraasintekijät </w:t>
      </w:r>
      <w:r>
        <w:rPr>
          <w:color w:val="D0AFB3"/>
        </w:rPr>
        <w:t xml:space="preserve">maksoivat </w:t>
      </w:r>
      <w:r>
        <w:rPr>
          <w:color w:val="AC93CE"/>
        </w:rPr>
        <w:t xml:space="preserve">UAL:n </w:t>
      </w:r>
      <w:r>
        <w:rPr>
          <w:color w:val="D0AFB3"/>
        </w:rPr>
        <w:t xml:space="preserve">osakepaikoista </w:t>
      </w:r>
      <w:r>
        <w:rPr>
          <w:color w:val="D0AFB3"/>
        </w:rPr>
        <w:t xml:space="preserve">keskimäärin 280 dollaria osakkeelta</w:t>
      </w:r>
      <w:r>
        <w:t xml:space="preserve">. </w:t>
      </w:r>
      <w:r>
        <w:rPr>
          <w:color w:val="D0AFB3"/>
        </w:rPr>
        <w:t xml:space="preserve">Tämä </w:t>
      </w:r>
      <w:r>
        <w:t xml:space="preserve">viittaisi siihen, että arbitraasintekijöillä on </w:t>
      </w:r>
      <w:r>
        <w:rPr>
          <w:color w:val="C4BA9C"/>
        </w:rPr>
        <w:t xml:space="preserve">tappioita </w:t>
      </w:r>
      <w:r>
        <w:rPr>
          <w:color w:val="C4BA9C"/>
        </w:rPr>
        <w:t xml:space="preserve">pelkästään </w:t>
      </w:r>
      <w:r>
        <w:rPr>
          <w:color w:val="09C4B8"/>
        </w:rPr>
        <w:t xml:space="preserve">UAL:n arvopapereista, </w:t>
      </w:r>
      <w:r>
        <w:rPr>
          <w:color w:val="69A5B8"/>
        </w:rPr>
        <w:t xml:space="preserve">jotka </w:t>
      </w:r>
      <w:r>
        <w:rPr>
          <w:color w:val="C4BA9C"/>
        </w:rPr>
        <w:t xml:space="preserve">ovat yhteensä 725 miljoonaa </w:t>
      </w:r>
      <w:r>
        <w:rPr>
          <w:color w:val="C4BA9C"/>
        </w:rPr>
        <w:t xml:space="preserve">dollaria</w:t>
      </w:r>
      <w:r>
        <w:t xml:space="preserve">. </w:t>
      </w:r>
      <w:r>
        <w:rPr>
          <w:color w:val="310106"/>
        </w:rPr>
        <w:t xml:space="preserve">UAL Corp. (</w:t>
      </w:r>
      <w:r>
        <w:rPr>
          <w:color w:val="374869"/>
        </w:rPr>
        <w:t xml:space="preserve">New Yorkin pörssi</w:t>
      </w:r>
      <w:r>
        <w:rPr>
          <w:color w:val="310106"/>
        </w:rPr>
        <w:t xml:space="preserve">, tunnus: UAL</w:t>
      </w:r>
      <w:r>
        <w:t xml:space="preserve">) Toimiala: lentoyhtiöt </w:t>
      </w:r>
      <w:r>
        <w:rPr>
          <w:color w:val="F868ED"/>
        </w:rPr>
        <w:t xml:space="preserve">31. joulukuuta 1988 päättynyt </w:t>
      </w:r>
      <w:r>
        <w:rPr>
          <w:color w:val="F868ED"/>
        </w:rPr>
        <w:t xml:space="preserve">vuosi</w:t>
      </w:r>
      <w:r>
        <w:t xml:space="preserve">: Liikevaihto: 8,98 miljardia dollaria Nettotulos*: 599,9 miljoonaa dollaria eli 20,20 dollaria osakkeelta Toinen vuosineljännes, 30. kesäkuuta 1989: Osakekohtainen tulos: 6,52 dollaria, kun se oli 5,77 dollaria Keskimääräinen kaupankäyntivolyymi päivässä: 88 169 osaketta Liikkeessä oleva kantaosakkeiden määrä: 21,6 miljoonaa kappaletta</w:t>
      </w:r>
    </w:p>
    <w:p>
      <w:r>
        <w:rPr>
          <w:b/>
        </w:rPr>
        <w:t xml:space="preserve">Asiakirjan numero 1193</w:t>
      </w:r>
    </w:p>
    <w:p>
      <w:r>
        <w:rPr>
          <w:b/>
        </w:rPr>
        <w:t xml:space="preserve">Asiakirjan tunniste: wsj1491-001</w:t>
      </w:r>
    </w:p>
    <w:p>
      <w:r>
        <w:rPr>
          <w:color w:val="310106"/>
        </w:rPr>
        <w:t xml:space="preserve">Eastern Enterprisesin </w:t>
      </w:r>
      <w:r>
        <w:rPr>
          <w:color w:val="04640D"/>
        </w:rPr>
        <w:t xml:space="preserve">kolmannen neljänneksen </w:t>
      </w:r>
      <w:r>
        <w:t xml:space="preserve">nettotappio oli 1,1 miljoonaa dollaria eli viisi senttiä osakkeelta, vaikka </w:t>
      </w:r>
      <w:r>
        <w:rPr>
          <w:color w:val="310106"/>
        </w:rPr>
        <w:t xml:space="preserve">sen </w:t>
      </w:r>
      <w:r>
        <w:t xml:space="preserve">varustamoyksikön </w:t>
      </w:r>
      <w:r>
        <w:t xml:space="preserve">tonnistomäärä kasvoi. </w:t>
      </w:r>
      <w:r>
        <w:t xml:space="preserve">Viime vuonna </w:t>
      </w:r>
      <w:r>
        <w:rPr>
          <w:color w:val="310106"/>
        </w:rPr>
        <w:t xml:space="preserve">Easternin </w:t>
      </w:r>
      <w:r>
        <w:t xml:space="preserve">neljännesvuositappio oli 1,7 miljoonaa dollaria eli kahdeksan senttiä osaketta kohti. Neljännesvuosittainen myynti kasvoi 44 prosenttia 160,1 miljoonaan dollariin viime vuoden 111,2 miljoonasta dollarista. </w:t>
      </w:r>
      <w:r>
        <w:rPr>
          <w:color w:val="310106"/>
        </w:rPr>
        <w:t xml:space="preserve">Westonissa, Massachusettsissa sijaitseva yleishyödyllinen ja laivayhtiö </w:t>
      </w:r>
      <w:r>
        <w:t xml:space="preserve">ilmoitti, että </w:t>
      </w:r>
      <w:r>
        <w:rPr>
          <w:color w:val="04640D"/>
        </w:rPr>
        <w:t xml:space="preserve">kolmannen vuosineljänneksen </w:t>
      </w:r>
      <w:r>
        <w:t xml:space="preserve">tulosta, joka </w:t>
      </w:r>
      <w:r>
        <w:t xml:space="preserve">yleensä on tappiollinen kaasuliiketoiminnan kausivaihteluiden vuoksi, auttoivat myös kaasun myynnin kasvu ja Water Products Companyn osto toukokuussa 1989. Yhdeksän kuukauden aikana </w:t>
      </w:r>
      <w:r>
        <w:rPr>
          <w:color w:val="310106"/>
        </w:rPr>
        <w:t xml:space="preserve">Easternin </w:t>
      </w:r>
      <w:r>
        <w:rPr>
          <w:color w:val="FEFB0A"/>
        </w:rPr>
        <w:t xml:space="preserve">nettotulos oli </w:t>
      </w:r>
      <w:r>
        <w:rPr>
          <w:color w:val="FB5514"/>
        </w:rPr>
        <w:t xml:space="preserve">41,8 miljoonaa dollaria eli 1,80 dollaria osakkeelta, </w:t>
      </w:r>
      <w:r>
        <w:rPr>
          <w:color w:val="FEFB0A"/>
        </w:rPr>
        <w:t xml:space="preserve">mikä on </w:t>
      </w:r>
      <w:r>
        <w:rPr>
          <w:color w:val="FEFB0A"/>
        </w:rPr>
        <w:t xml:space="preserve">23 prosenttia </w:t>
      </w:r>
      <w:r>
        <w:rPr>
          <w:color w:val="FB5514"/>
        </w:rPr>
        <w:t xml:space="preserve">enemmän </w:t>
      </w:r>
      <w:r>
        <w:rPr>
          <w:color w:val="FEFB0A"/>
        </w:rPr>
        <w:t xml:space="preserve">kuin viime vuonna, jolloin se oli 33,9 miljoonaa dollaria eli 1,46 dollaria osakkeelta</w:t>
      </w:r>
      <w:r>
        <w:t xml:space="preserve">. Liikevaihto nousi 24 prosenttia 614,5 miljoonaan dollariin 497,1 miljoonasta dollarista.</w:t>
      </w:r>
    </w:p>
    <w:p>
      <w:r>
        <w:rPr>
          <w:b/>
        </w:rPr>
        <w:t xml:space="preserve">Asiakirjan numero 1194</w:t>
      </w:r>
    </w:p>
    <w:p>
      <w:r>
        <w:rPr>
          <w:b/>
        </w:rPr>
        <w:t xml:space="preserve">Asiakirjan tunniste: wsj1492-001</w:t>
      </w:r>
    </w:p>
    <w:p>
      <w:r>
        <w:rPr>
          <w:color w:val="310106"/>
        </w:rPr>
        <w:t xml:space="preserve">Convex Computer Corp, </w:t>
      </w:r>
      <w:r>
        <w:rPr>
          <w:color w:val="04640D"/>
        </w:rPr>
        <w:t xml:space="preserve">joka </w:t>
      </w:r>
      <w:r>
        <w:rPr>
          <w:color w:val="310106"/>
        </w:rPr>
        <w:t xml:space="preserve">jatkaa </w:t>
      </w:r>
      <w:r>
        <w:rPr>
          <w:color w:val="310106"/>
        </w:rPr>
        <w:t xml:space="preserve">nopeaa kasvuaan muiden tietokoneyritysten kompastellessa</w:t>
      </w:r>
      <w:r>
        <w:t xml:space="preserve">, ilmoitti </w:t>
      </w:r>
      <w:r>
        <w:rPr>
          <w:color w:val="FEFB0A"/>
        </w:rPr>
        <w:t xml:space="preserve">kolmannen neljänneksen </w:t>
      </w:r>
      <w:r>
        <w:t xml:space="preserve">nettotuloksensa kasvaneen 87 prosenttia </w:t>
      </w:r>
      <w:r>
        <w:t xml:space="preserve">vuoden takaisesta ja myynnin kasvaneen 50 prosenttia. Nettotulos oli </w:t>
      </w:r>
      <w:r>
        <w:rPr>
          <w:color w:val="FB5514"/>
        </w:rPr>
        <w:t xml:space="preserve">3,1 miljoonaa dollaria eli 16 senttiä osakkeelta</w:t>
      </w:r>
      <w:r>
        <w:t xml:space="preserve">, </w:t>
      </w:r>
      <w:r>
        <w:t xml:space="preserve">kun se edellisenä vuonna oli 1,6 miljoonaa dollaria eli yhdeksän senttiä osakkeelta. Myynti oli </w:t>
      </w:r>
      <w:r>
        <w:rPr>
          <w:color w:val="E115C0"/>
        </w:rPr>
        <w:t xml:space="preserve">41,2 miljoonaa dollaria</w:t>
      </w:r>
      <w:r>
        <w:t xml:space="preserve">, </w:t>
      </w:r>
      <w:r>
        <w:t xml:space="preserve">kun se oli 27,5 miljoonaa dollaria. Yhdeksän kuukauden </w:t>
      </w:r>
      <w:r>
        <w:rPr>
          <w:color w:val="00587F"/>
        </w:rPr>
        <w:t xml:space="preserve">nettotulos </w:t>
      </w:r>
      <w:r>
        <w:t xml:space="preserve">oli </w:t>
      </w:r>
      <w:r>
        <w:rPr>
          <w:color w:val="0BC582"/>
        </w:rPr>
        <w:t xml:space="preserve">7,7 miljoonaa dollaria eli 41 senttiä osakkeelta, </w:t>
      </w:r>
      <w:r>
        <w:t xml:space="preserve">mikä on </w:t>
      </w:r>
      <w:r>
        <w:t xml:space="preserve">97 prosenttia </w:t>
      </w:r>
      <w:r>
        <w:rPr>
          <w:color w:val="0BC582"/>
        </w:rPr>
        <w:t xml:space="preserve">enemmän </w:t>
      </w:r>
      <w:r>
        <w:t xml:space="preserve">kuin viime vuonna, jolloin se oli 3,9 miljoonaa dollaria eli 22 senttiä osakkeelta. </w:t>
      </w:r>
      <w:r>
        <w:rPr>
          <w:color w:val="FEB8C8"/>
        </w:rPr>
        <w:t xml:space="preserve">Myynti </w:t>
      </w:r>
      <w:r>
        <w:t xml:space="preserve">oli </w:t>
      </w:r>
      <w:r>
        <w:rPr>
          <w:color w:val="9E8317"/>
        </w:rPr>
        <w:t xml:space="preserve">111,9 miljoonaa dollaria</w:t>
      </w:r>
      <w:r>
        <w:t xml:space="preserve">, mikä on 50 prosenttia </w:t>
      </w:r>
      <w:r>
        <w:rPr>
          <w:color w:val="9E8317"/>
        </w:rPr>
        <w:t xml:space="preserve">enemmän </w:t>
      </w:r>
      <w:r>
        <w:t xml:space="preserve">kuin 74,8 miljoonaa dollaria. </w:t>
      </w:r>
      <w:r>
        <w:rPr>
          <w:color w:val="310106"/>
        </w:rPr>
        <w:t xml:space="preserve">Convex </w:t>
      </w:r>
      <w:r>
        <w:t xml:space="preserve">valmistaa </w:t>
      </w:r>
      <w:r>
        <w:rPr>
          <w:color w:val="01190F"/>
        </w:rPr>
        <w:t xml:space="preserve">supertietokoneita</w:t>
      </w:r>
      <w:r>
        <w:rPr>
          <w:color w:val="847D81"/>
        </w:rPr>
        <w:t xml:space="preserve">, joiden </w:t>
      </w:r>
      <w:r>
        <w:rPr>
          <w:color w:val="01190F"/>
        </w:rPr>
        <w:t xml:space="preserve">myyntihinta on jopa 2 miljoonaa dollaria, ja sillä on </w:t>
      </w:r>
      <w:r>
        <w:t xml:space="preserve">yli 550 järjestelmää ja 340 asiakasta maailmanlaajuisesti. Se ilmoitti </w:t>
      </w:r>
      <w:r>
        <w:t xml:space="preserve">voittaneensa useita merkittäviä sopimuksia </w:t>
      </w:r>
      <w:r>
        <w:rPr>
          <w:color w:val="FEFB0A"/>
        </w:rPr>
        <w:t xml:space="preserve">kolmannen vuosineljänneksen aikana</w:t>
      </w:r>
      <w:r>
        <w:t xml:space="preserve">, mukaan lukien viisivuotisen sopimuksen National Institutes of Healthin kanssa, jonka arvo on arviolta 8 miljoonaa dollaria. </w:t>
      </w:r>
      <w:r>
        <w:rPr>
          <w:color w:val="310106"/>
        </w:rPr>
        <w:t xml:space="preserve">Convex </w:t>
      </w:r>
      <w:r>
        <w:t xml:space="preserve">teki </w:t>
      </w:r>
      <w:r>
        <w:t xml:space="preserve">aiemmin tässä kuussa tarjouksen, jossa se otti käyttöön avoimet standardit ja esitteli uusia laitteistoja ja ohjelmistoja </w:t>
      </w:r>
      <w:r>
        <w:rPr>
          <w:color w:val="58018B"/>
        </w:rPr>
        <w:t xml:space="preserve">eri järjestelmien </w:t>
      </w:r>
      <w:r>
        <w:t xml:space="preserve">yhdistämiseen</w:t>
      </w:r>
      <w:r>
        <w:t xml:space="preserve">. </w:t>
      </w:r>
      <w:r>
        <w:rPr>
          <w:color w:val="B70639"/>
        </w:rPr>
        <w:t xml:space="preserve">Näiden uusien tuotteiden ansiosta </w:t>
      </w:r>
      <w:r>
        <w:rPr>
          <w:color w:val="703B01"/>
        </w:rPr>
        <w:t xml:space="preserve">asiakkaat </w:t>
      </w:r>
      <w:r>
        <w:rPr>
          <w:color w:val="B70639"/>
        </w:rPr>
        <w:t xml:space="preserve">voivat lisätä </w:t>
      </w:r>
      <w:r>
        <w:rPr>
          <w:color w:val="F7F1DF"/>
        </w:rPr>
        <w:t xml:space="preserve">Convexin </w:t>
      </w:r>
      <w:r>
        <w:rPr>
          <w:color w:val="B70639"/>
        </w:rPr>
        <w:t xml:space="preserve">tietokoneita </w:t>
      </w:r>
      <w:r>
        <w:rPr>
          <w:color w:val="B70639"/>
        </w:rPr>
        <w:t xml:space="preserve">muiden valmistajien vakiintuneisiin järjestelmiin</w:t>
      </w:r>
      <w:r>
        <w:rPr>
          <w:color w:val="118B8A"/>
        </w:rPr>
        <w:t xml:space="preserve">, mikä avaa </w:t>
      </w:r>
      <w:r>
        <w:rPr>
          <w:color w:val="000D2C"/>
        </w:rPr>
        <w:t xml:space="preserve">meille </w:t>
      </w:r>
      <w:r>
        <w:rPr>
          <w:color w:val="4AFEFA"/>
        </w:rPr>
        <w:t xml:space="preserve">ilmiömäiset markkinat</w:t>
      </w:r>
      <w:r>
        <w:rPr>
          <w:color w:val="4AFEFA"/>
        </w:rPr>
        <w:t xml:space="preserve">, </w:t>
      </w:r>
      <w:r>
        <w:rPr>
          <w:color w:val="4AFEFA"/>
        </w:rPr>
        <w:t xml:space="preserve">sanoo </w:t>
      </w:r>
      <w:r>
        <w:rPr>
          <w:color w:val="796EE6"/>
        </w:rPr>
        <w:t xml:space="preserve">Convexin hallituksen </w:t>
      </w:r>
      <w:r>
        <w:rPr>
          <w:color w:val="FCB164"/>
        </w:rPr>
        <w:t xml:space="preserve">puheenjohtaja, toimitusjohtaja Robert J. Paluck</w:t>
      </w:r>
      <w:r>
        <w:t xml:space="preserve">." </w:t>
      </w:r>
      <w:r>
        <w:rPr>
          <w:color w:val="310106"/>
        </w:rPr>
        <w:t xml:space="preserve">Convex </w:t>
      </w:r>
      <w:r>
        <w:t xml:space="preserve">suostui äskettäin myös käyttämään </w:t>
      </w:r>
      <w:r>
        <w:rPr>
          <w:color w:val="53495F"/>
        </w:rPr>
        <w:t xml:space="preserve">Posixia, joka on </w:t>
      </w:r>
      <w:r>
        <w:rPr>
          <w:color w:val="F95475"/>
        </w:rPr>
        <w:t xml:space="preserve">UNIX-nimisen tietokonekielen </w:t>
      </w:r>
      <w:r>
        <w:rPr>
          <w:color w:val="53495F"/>
        </w:rPr>
        <w:t xml:space="preserve">standardi</w:t>
      </w:r>
      <w:r>
        <w:t xml:space="preserve">. </w:t>
      </w:r>
      <w:r>
        <w:rPr>
          <w:color w:val="53495F"/>
        </w:rPr>
        <w:t xml:space="preserve">Posix </w:t>
      </w:r>
      <w:r>
        <w:t xml:space="preserve">on yksi </w:t>
      </w:r>
      <w:r>
        <w:rPr>
          <w:color w:val="61FC03"/>
        </w:rPr>
        <w:t xml:space="preserve">UNIX-kielen </w:t>
      </w:r>
      <w:r>
        <w:t xml:space="preserve">kolmesta tai neljästä versiosta, mutta </w:t>
      </w:r>
      <w:r>
        <w:rPr>
          <w:color w:val="5D9608"/>
        </w:rPr>
        <w:t xml:space="preserve">liittovaltion hallitus, joka </w:t>
      </w:r>
      <w:r>
        <w:rPr>
          <w:color w:val="5D9608"/>
        </w:rPr>
        <w:t xml:space="preserve">yrittää standardoida </w:t>
      </w:r>
      <w:r>
        <w:rPr>
          <w:color w:val="5D9608"/>
        </w:rPr>
        <w:t xml:space="preserve">tietokonejärjestelmiään</w:t>
      </w:r>
      <w:r>
        <w:rPr>
          <w:color w:val="DE98FD"/>
        </w:rPr>
        <w:t xml:space="preserve">, </w:t>
      </w:r>
      <w:r>
        <w:t xml:space="preserve">vaatii </w:t>
      </w:r>
      <w:r>
        <w:t xml:space="preserve">sitä yhä enemmän</w:t>
      </w:r>
      <w:r>
        <w:t xml:space="preserve">. </w:t>
      </w:r>
      <w:r>
        <w:rPr>
          <w:color w:val="98A088"/>
        </w:rPr>
        <w:t xml:space="preserve">Paluckin </w:t>
      </w:r>
      <w:r>
        <w:t xml:space="preserve">mukaan </w:t>
      </w:r>
      <w:r>
        <w:rPr>
          <w:color w:val="4F584E"/>
        </w:rPr>
        <w:t xml:space="preserve">useimmat muut supertietokoneiden valmistajat eivät ole </w:t>
      </w:r>
      <w:r>
        <w:t xml:space="preserve">vielä </w:t>
      </w:r>
      <w:r>
        <w:t xml:space="preserve">ottaneet </w:t>
      </w:r>
      <w:r>
        <w:rPr>
          <w:color w:val="53495F"/>
        </w:rPr>
        <w:t xml:space="preserve">Posix-standardia </w:t>
      </w:r>
      <w:r>
        <w:t xml:space="preserve">käyttöön ja lisäävät, että ne pitävät mieluummin yllä </w:t>
      </w:r>
      <w:r>
        <w:rPr>
          <w:color w:val="248AD0"/>
        </w:rPr>
        <w:t xml:space="preserve">suljettuja järjestelmiä</w:t>
      </w:r>
      <w:r>
        <w:rPr>
          <w:color w:val="5C5300"/>
        </w:rPr>
        <w:t xml:space="preserve">, jotka </w:t>
      </w:r>
      <w:r>
        <w:rPr>
          <w:color w:val="248AD0"/>
        </w:rPr>
        <w:t xml:space="preserve">rajoittavat asiakkaita</w:t>
      </w:r>
      <w:r>
        <w:t xml:space="preserve">. </w:t>
      </w:r>
      <w:r>
        <w:t xml:space="preserve">"He haluavat </w:t>
      </w:r>
      <w:r>
        <w:rPr>
          <w:color w:val="9F6551"/>
        </w:rPr>
        <w:t xml:space="preserve">hummerirysän - kun pääset sisään, et pääse enää ulos</w:t>
      </w:r>
      <w:r>
        <w:t xml:space="preserve">", hän sanoi. "Mutta </w:t>
      </w:r>
      <w:r>
        <w:t xml:space="preserve">asiakas ei halua </w:t>
      </w:r>
      <w:r>
        <w:rPr>
          <w:color w:val="9F6551"/>
        </w:rPr>
        <w:t xml:space="preserve">sitä." </w:t>
      </w:r>
      <w:r>
        <w:t xml:space="preserve">Perjantaina </w:t>
      </w:r>
      <w:r>
        <w:rPr>
          <w:color w:val="310106"/>
        </w:rPr>
        <w:t xml:space="preserve">Convex </w:t>
      </w:r>
      <w:r>
        <w:t xml:space="preserve">sulkeutui pörssin ulkopuolisessa kaupankäynnissä </w:t>
      </w:r>
      <w:r>
        <w:rPr>
          <w:color w:val="BCFEC6"/>
        </w:rPr>
        <w:t xml:space="preserve">15,375 dollariin osakkeelta</w:t>
      </w:r>
      <w:r>
        <w:t xml:space="preserve">, </w:t>
      </w:r>
      <w:r>
        <w:t xml:space="preserve">12,5 senttiä </w:t>
      </w:r>
      <w:r>
        <w:rPr>
          <w:color w:val="BCFEC6"/>
        </w:rPr>
        <w:t xml:space="preserve">miinuksella.</w:t>
      </w:r>
    </w:p>
    <w:p>
      <w:r>
        <w:rPr>
          <w:b/>
        </w:rPr>
        <w:t xml:space="preserve">Asiakirjan numero 1195</w:t>
      </w:r>
    </w:p>
    <w:p>
      <w:r>
        <w:rPr>
          <w:b/>
        </w:rPr>
        <w:t xml:space="preserve">Asiakirjan tunniste: wsj1493-001</w:t>
      </w:r>
    </w:p>
    <w:p>
      <w:r>
        <w:rPr>
          <w:color w:val="310106"/>
        </w:rPr>
        <w:t xml:space="preserve">Vaikeuksissa oleva Saatchi &amp; Saatchi Co. </w:t>
      </w:r>
      <w:r>
        <w:t xml:space="preserve">on saanut </w:t>
      </w:r>
      <w:r>
        <w:rPr>
          <w:color w:val="04640D"/>
        </w:rPr>
        <w:t xml:space="preserve">tarjouksia joistakin </w:t>
      </w:r>
      <w:r>
        <w:rPr>
          <w:color w:val="04640D"/>
        </w:rPr>
        <w:t xml:space="preserve">mainosyksiköistään </w:t>
      </w:r>
      <w:r>
        <w:rPr>
          <w:color w:val="04640D"/>
        </w:rPr>
        <w:t xml:space="preserve">mahdollisilta ostajilta</w:t>
      </w:r>
      <w:r>
        <w:rPr>
          <w:color w:val="FEFB0A"/>
        </w:rPr>
        <w:t xml:space="preserve">, muun muassa Interpublic Groupilta, </w:t>
      </w:r>
      <w:r>
        <w:t xml:space="preserve">mutta on kieltäytynyt </w:t>
      </w:r>
      <w:r>
        <w:rPr>
          <w:color w:val="04640D"/>
        </w:rPr>
        <w:t xml:space="preserve">niistä</w:t>
      </w:r>
      <w:r>
        <w:t xml:space="preserve">, kertoivat </w:t>
      </w:r>
      <w:r>
        <w:rPr>
          <w:color w:val="310106"/>
        </w:rPr>
        <w:t xml:space="preserve">yhtiötä </w:t>
      </w:r>
      <w:r>
        <w:t xml:space="preserve">lähellä olevat henkilöt</w:t>
      </w:r>
      <w:r>
        <w:t xml:space="preserve">. Alan </w:t>
      </w:r>
      <w:r>
        <w:rPr>
          <w:color w:val="E115C0"/>
        </w:rPr>
        <w:t xml:space="preserve">johtajien </w:t>
      </w:r>
      <w:r>
        <w:t xml:space="preserve">mukaan </w:t>
      </w:r>
      <w:r>
        <w:rPr>
          <w:color w:val="00587F"/>
        </w:rPr>
        <w:t xml:space="preserve">Interpublic lähestyi </w:t>
      </w:r>
      <w:r>
        <w:rPr>
          <w:color w:val="310106"/>
        </w:rPr>
        <w:t xml:space="preserve">Saatchia </w:t>
      </w:r>
      <w:r>
        <w:t xml:space="preserve">elokuussa </w:t>
      </w:r>
      <w:r>
        <w:rPr>
          <w:color w:val="FEB8C8"/>
        </w:rPr>
        <w:t xml:space="preserve">Campbell-Mithun-Esty-yksikön </w:t>
      </w:r>
      <w:r>
        <w:t xml:space="preserve">ostamisesta</w:t>
      </w:r>
      <w:r>
        <w:rPr>
          <w:color w:val="00587F"/>
        </w:rPr>
        <w:t xml:space="preserve">, </w:t>
      </w:r>
      <w:r>
        <w:t xml:space="preserve">mutta </w:t>
      </w:r>
      <w:r>
        <w:rPr>
          <w:color w:val="9E8317"/>
        </w:rPr>
        <w:t xml:space="preserve">puheenjohtaja Maurice Saatchi </w:t>
      </w:r>
      <w:r>
        <w:t xml:space="preserve">kieltäytyi. </w:t>
      </w:r>
      <w:r>
        <w:rPr>
          <w:color w:val="00587F"/>
        </w:rPr>
        <w:t xml:space="preserve">Interpublic </w:t>
      </w:r>
      <w:r>
        <w:t xml:space="preserve">tiedusteli hiljattain yhtä </w:t>
      </w:r>
      <w:r>
        <w:rPr>
          <w:color w:val="310106"/>
        </w:rPr>
        <w:t xml:space="preserve">Saatchin </w:t>
      </w:r>
      <w:r>
        <w:t xml:space="preserve">pienemmistä viestintäyhtiöistä </w:t>
      </w:r>
      <w:r>
        <w:t xml:space="preserve">- joita jotkut alan johtajat kutsuvat </w:t>
      </w:r>
      <w:r>
        <w:rPr>
          <w:color w:val="01190F"/>
        </w:rPr>
        <w:t xml:space="preserve">Rowlandin </w:t>
      </w:r>
      <w:r>
        <w:t xml:space="preserve">PR-yhtiöksi </w:t>
      </w:r>
      <w:r>
        <w:t xml:space="preserve">- mutta sai jälleen kielteisen vastauksen, he jatkoivat. Johtajat kertoivat lisäksi, että </w:t>
      </w:r>
      <w:r>
        <w:rPr>
          <w:color w:val="00587F"/>
        </w:rPr>
        <w:t xml:space="preserve">Interpublicin </w:t>
      </w:r>
      <w:r>
        <w:t xml:space="preserve">hallituksen puheenjohtaja ja toimitusjohtaja </w:t>
      </w:r>
      <w:r>
        <w:t xml:space="preserve">Philip Geier Jr. on oppinut tuntemaan </w:t>
      </w:r>
      <w:r>
        <w:rPr>
          <w:color w:val="9E8317"/>
        </w:rPr>
        <w:t xml:space="preserve">Saatchin </w:t>
      </w:r>
      <w:r>
        <w:t xml:space="preserve">vierailut </w:t>
      </w:r>
      <w:r>
        <w:t xml:space="preserve">Lontoossa. </w:t>
      </w:r>
      <w:r>
        <w:rPr>
          <w:color w:val="58018B"/>
        </w:rPr>
        <w:t xml:space="preserve">Saatchin </w:t>
      </w:r>
      <w:r>
        <w:rPr>
          <w:color w:val="847D81"/>
        </w:rPr>
        <w:t xml:space="preserve">tiedottaja </w:t>
      </w:r>
      <w:r>
        <w:t xml:space="preserve">kieltäytyi kommentoimasta </w:t>
      </w:r>
      <w:r>
        <w:rPr>
          <w:color w:val="00587F"/>
        </w:rPr>
        <w:t xml:space="preserve">Interpublicia</w:t>
      </w:r>
      <w:r>
        <w:t xml:space="preserve">. </w:t>
      </w:r>
      <w:r>
        <w:t xml:space="preserve">Hän kuitenkin vahvisti, että </w:t>
      </w:r>
      <w:r>
        <w:rPr>
          <w:color w:val="310106"/>
        </w:rPr>
        <w:t xml:space="preserve">Saatchi </w:t>
      </w:r>
      <w:r>
        <w:t xml:space="preserve">oli saanut useita tiedusteluja </w:t>
      </w:r>
      <w:r>
        <w:rPr>
          <w:color w:val="B70639"/>
        </w:rPr>
        <w:t xml:space="preserve">yrityksiltä, jotka olivat kiinnostuneita ostamaan </w:t>
      </w:r>
      <w:r>
        <w:rPr>
          <w:color w:val="703B01"/>
        </w:rPr>
        <w:t xml:space="preserve">sen </w:t>
      </w:r>
      <w:r>
        <w:rPr>
          <w:color w:val="F7F1DF"/>
        </w:rPr>
        <w:t xml:space="preserve">Campbell-Mithun- ja Rowland-yksiköt</w:t>
      </w:r>
      <w:r>
        <w:t xml:space="preserve">. Hän lisäsi: "</w:t>
      </w:r>
      <w:r>
        <w:t xml:space="preserve">Emme ole kiinnostuneita myymään </w:t>
      </w:r>
      <w:r>
        <w:rPr>
          <w:color w:val="118B8A"/>
        </w:rPr>
        <w:t xml:space="preserve">kumpaakaan yritystä.</w:t>
      </w:r>
      <w:r>
        <w:t xml:space="preserve">" </w:t>
      </w:r>
      <w:r>
        <w:rPr>
          <w:color w:val="00587F"/>
        </w:rPr>
        <w:t xml:space="preserve">Interpublic </w:t>
      </w:r>
      <w:r>
        <w:t xml:space="preserve">kieltäytyi kommentoimasta asiaa. </w:t>
      </w:r>
      <w:r>
        <w:t xml:space="preserve">Vaikka </w:t>
      </w:r>
      <w:r>
        <w:rPr>
          <w:color w:val="310106"/>
        </w:rPr>
        <w:t xml:space="preserve">Saatchi </w:t>
      </w:r>
      <w:r>
        <w:t xml:space="preserve">kamppailee läpi </w:t>
      </w:r>
      <w:r>
        <w:t xml:space="preserve">19-vuotisen historiansa </w:t>
      </w:r>
      <w:r>
        <w:t xml:space="preserve">vaikeimman kauden</w:t>
      </w:r>
      <w:r>
        <w:t xml:space="preserve">, tarjouksia tulee jatkuvasti. Yritysostospekulaatioita on ollut paljon, </w:t>
      </w:r>
      <w:r>
        <w:rPr>
          <w:color w:val="310106"/>
        </w:rPr>
        <w:t xml:space="preserve">sen </w:t>
      </w:r>
      <w:r>
        <w:t xml:space="preserve">konsultointiliiketoiminta on myynnissä, ja </w:t>
      </w:r>
      <w:r>
        <w:rPr>
          <w:color w:val="4AFEFA"/>
        </w:rPr>
        <w:t xml:space="preserve">sen </w:t>
      </w:r>
      <w:r>
        <w:rPr>
          <w:color w:val="FCB164"/>
        </w:rPr>
        <w:t xml:space="preserve">suurin osakkeenomistaja Southeastern Asset Management </w:t>
      </w:r>
      <w:r>
        <w:t xml:space="preserve">ilmoitti, </w:t>
      </w:r>
      <w:r>
        <w:t xml:space="preserve">että kolmannet osapuolet ovat ottaneet </w:t>
      </w:r>
      <w:r>
        <w:t xml:space="preserve">siihen </w:t>
      </w:r>
      <w:r>
        <w:t xml:space="preserve">yhteyttä mahdollisen rakenneuudistuksen tiimoilta. </w:t>
      </w:r>
      <w:r>
        <w:rPr>
          <w:color w:val="796EE6"/>
        </w:rPr>
        <w:t xml:space="preserve">Analyytikot </w:t>
      </w:r>
      <w:r>
        <w:t xml:space="preserve">ovat jatkuvasti laskeneet </w:t>
      </w:r>
      <w:r>
        <w:rPr>
          <w:color w:val="310106"/>
        </w:rPr>
        <w:t xml:space="preserve">yhtiön </w:t>
      </w:r>
      <w:r>
        <w:t xml:space="preserve">tulosarvioita, </w:t>
      </w:r>
      <w:r>
        <w:t xml:space="preserve">ja </w:t>
      </w:r>
      <w:r>
        <w:rPr>
          <w:color w:val="310106"/>
        </w:rPr>
        <w:t xml:space="preserve">sen </w:t>
      </w:r>
      <w:r>
        <w:t xml:space="preserve">näkymät ovat ainakin lyhyellä aikavälillä synkät. Tämän nykyisen myllerryksen keskellä </w:t>
      </w:r>
      <w:r>
        <w:rPr>
          <w:color w:val="310106"/>
        </w:rPr>
        <w:t xml:space="preserve">Saatchi </w:t>
      </w:r>
      <w:r>
        <w:t xml:space="preserve">yrittää </w:t>
      </w:r>
      <w:r>
        <w:t xml:space="preserve">vahvistaa </w:t>
      </w:r>
      <w:r>
        <w:t xml:space="preserve">mainosliiketoimintaansa. Se </w:t>
      </w:r>
      <w:r>
        <w:t xml:space="preserve">on nimittänyt uudeksi toimitusjohtajakseen </w:t>
      </w:r>
      <w:r>
        <w:rPr>
          <w:color w:val="000D2C"/>
        </w:rPr>
        <w:t xml:space="preserve">Robert Louis-Dreyfusin, joka on aiemmin johtanut IMS Internationalia</w:t>
      </w:r>
      <w:r>
        <w:t xml:space="preserve">. </w:t>
      </w:r>
      <w:r>
        <w:t xml:space="preserve">Se on hylännyt </w:t>
      </w:r>
      <w:r>
        <w:rPr>
          <w:color w:val="61FC03"/>
        </w:rPr>
        <w:t xml:space="preserve">Saatchin </w:t>
      </w:r>
      <w:r>
        <w:rPr>
          <w:color w:val="F95475"/>
        </w:rPr>
        <w:t xml:space="preserve">pääyksikön </w:t>
      </w:r>
      <w:r>
        <w:rPr>
          <w:color w:val="F95475"/>
        </w:rPr>
        <w:t xml:space="preserve">Backer Spielvogel Batesin </w:t>
      </w:r>
      <w:r>
        <w:rPr>
          <w:color w:val="53495F"/>
        </w:rPr>
        <w:t xml:space="preserve">johtajan Carl Spielvogelin </w:t>
      </w:r>
      <w:r>
        <w:t xml:space="preserve">tarjouksen, jonka </w:t>
      </w:r>
      <w:r>
        <w:t xml:space="preserve">mukaan </w:t>
      </w:r>
      <w:r>
        <w:rPr>
          <w:color w:val="310106"/>
        </w:rPr>
        <w:t xml:space="preserve">sen </w:t>
      </w:r>
      <w:r>
        <w:t xml:space="preserve">johto </w:t>
      </w:r>
      <w:r>
        <w:t xml:space="preserve">voisi ostaa </w:t>
      </w:r>
      <w:r>
        <w:rPr>
          <w:color w:val="310106"/>
        </w:rPr>
        <w:t xml:space="preserve">Saatchin</w:t>
      </w:r>
      <w:r>
        <w:rPr>
          <w:color w:val="310106"/>
        </w:rPr>
        <w:t xml:space="preserve"> kokonaan </w:t>
      </w:r>
      <w:r>
        <w:t xml:space="preserve">tai </w:t>
      </w:r>
      <w:r>
        <w:t xml:space="preserve">osittain. </w:t>
      </w:r>
      <w:r>
        <w:t xml:space="preserve">Viime viikolla </w:t>
      </w:r>
      <w:r>
        <w:rPr>
          <w:color w:val="310106"/>
        </w:rPr>
        <w:t xml:space="preserve">Saatchia </w:t>
      </w:r>
      <w:r>
        <w:t xml:space="preserve">lähellä olevat henkilöt </w:t>
      </w:r>
      <w:r>
        <w:t xml:space="preserve">sanoivat, että jos vihamielinen tarjous tehdään, </w:t>
      </w:r>
      <w:r>
        <w:rPr>
          <w:color w:val="9E8317"/>
        </w:rPr>
        <w:t xml:space="preserve">Maurice Saatchi </w:t>
      </w:r>
      <w:r>
        <w:t xml:space="preserve">ja </w:t>
      </w:r>
      <w:r>
        <w:rPr>
          <w:color w:val="9E8317"/>
        </w:rPr>
        <w:t xml:space="preserve">hänen </w:t>
      </w:r>
      <w:r>
        <w:t xml:space="preserve">veljensä Charles johtavat ostotarjousta. </w:t>
      </w:r>
      <w:r>
        <w:rPr>
          <w:color w:val="310106"/>
        </w:rPr>
        <w:t xml:space="preserve">Saatchin </w:t>
      </w:r>
      <w:r>
        <w:t xml:space="preserve">vaikeudet </w:t>
      </w:r>
      <w:r>
        <w:t xml:space="preserve">ovat kuitenkin vain lisänneet kiinnostusta </w:t>
      </w:r>
      <w:r>
        <w:rPr>
          <w:color w:val="5D9608"/>
        </w:rPr>
        <w:t xml:space="preserve">ulkopuolisten keskuudessa, jotka </w:t>
      </w:r>
      <w:r>
        <w:rPr>
          <w:color w:val="DE98FD"/>
        </w:rPr>
        <w:t xml:space="preserve">ovat kiinnostuneita ostamaan </w:t>
      </w:r>
      <w:r>
        <w:rPr>
          <w:color w:val="5D9608"/>
        </w:rPr>
        <w:t xml:space="preserve">osia </w:t>
      </w:r>
      <w:r>
        <w:rPr>
          <w:color w:val="98A088"/>
        </w:rPr>
        <w:t xml:space="preserve">Saatchin </w:t>
      </w:r>
      <w:r>
        <w:rPr>
          <w:color w:val="5D9608"/>
        </w:rPr>
        <w:t xml:space="preserve">mainosliiketoiminnasta</w:t>
      </w:r>
      <w:r>
        <w:t xml:space="preserve">. Vaikka </w:t>
      </w:r>
      <w:r>
        <w:rPr>
          <w:color w:val="310106"/>
        </w:rPr>
        <w:t xml:space="preserve">Saatchin </w:t>
      </w:r>
      <w:r>
        <w:t xml:space="preserve">tärkeimpien toimistoverkostojen </w:t>
      </w:r>
      <w:r>
        <w:t xml:space="preserve">- Backer Spielvogel ja Saatchi &amp; Saatchi Advertising - </w:t>
      </w:r>
      <w:r>
        <w:t xml:space="preserve">ostaminen </w:t>
      </w:r>
      <w:r>
        <w:t xml:space="preserve">olisi mainostoimistolle vaikeaa mahdollisten asiakaskonfliktien vuoksi, </w:t>
      </w:r>
      <w:r>
        <w:rPr>
          <w:color w:val="310106"/>
        </w:rPr>
        <w:t xml:space="preserve">Saatchin </w:t>
      </w:r>
      <w:r>
        <w:t xml:space="preserve">pienemmät toimistot ovat varsin houkuttelevia. </w:t>
      </w:r>
      <w:r>
        <w:rPr>
          <w:color w:val="4F584E"/>
        </w:rPr>
        <w:t xml:space="preserve">Esimerkiksi </w:t>
      </w:r>
      <w:r>
        <w:rPr>
          <w:color w:val="248AD0"/>
        </w:rPr>
        <w:t xml:space="preserve">Campbell-Mithun-Estyllä </w:t>
      </w:r>
      <w:r>
        <w:rPr>
          <w:color w:val="5C5300"/>
        </w:rPr>
        <w:t xml:space="preserve">on ollut suuria ongelmia </w:t>
      </w:r>
      <w:r>
        <w:rPr>
          <w:color w:val="9F6551"/>
        </w:rPr>
        <w:t xml:space="preserve">New Yorkin </w:t>
      </w:r>
      <w:r>
        <w:rPr>
          <w:color w:val="5C5300"/>
        </w:rPr>
        <w:t xml:space="preserve">liiketoiminnassaan, </w:t>
      </w:r>
      <w:r>
        <w:rPr>
          <w:color w:val="5C5300"/>
        </w:rPr>
        <w:t xml:space="preserve">mutta sillä on vahvoja liiketoimintoja muualla maassa, kuten Minneapolisissa ja Chicagossa</w:t>
      </w:r>
      <w:r>
        <w:t xml:space="preserve">. </w:t>
      </w:r>
      <w:r>
        <w:rPr>
          <w:color w:val="BCFEC6"/>
        </w:rPr>
        <w:t xml:space="preserve">Tämän </w:t>
      </w:r>
      <w:r>
        <w:t xml:space="preserve">pitäisi </w:t>
      </w:r>
      <w:r>
        <w:t xml:space="preserve">tehdä siitä houkuttelevan </w:t>
      </w:r>
      <w:r>
        <w:rPr>
          <w:color w:val="00587F"/>
        </w:rPr>
        <w:t xml:space="preserve">Interpublicin </w:t>
      </w:r>
      <w:r>
        <w:t xml:space="preserve">kaltaisille verkostoille, joilla on </w:t>
      </w:r>
      <w:r>
        <w:rPr>
          <w:color w:val="00587F"/>
        </w:rPr>
        <w:t xml:space="preserve">jo </w:t>
      </w:r>
      <w:r>
        <w:rPr>
          <w:color w:val="00587F"/>
        </w:rPr>
        <w:t xml:space="preserve">vahva läsnäolo </w:t>
      </w:r>
      <w:r>
        <w:rPr>
          <w:color w:val="2B1B04"/>
        </w:rPr>
        <w:t xml:space="preserve">New Yorkissa</w:t>
      </w:r>
      <w:r>
        <w:t xml:space="preserve">. (Vaikka </w:t>
      </w:r>
      <w:r>
        <w:rPr>
          <w:color w:val="B5AFC4"/>
        </w:rPr>
        <w:t xml:space="preserve">asiakaskonflikteja </w:t>
      </w:r>
      <w:r>
        <w:t xml:space="preserve">syntyisikin</w:t>
      </w:r>
      <w:r>
        <w:t xml:space="preserve">, ne eivät olisi läheskään yhtä vaikeita kuin </w:t>
      </w:r>
      <w:r>
        <w:rPr>
          <w:color w:val="310106"/>
        </w:rPr>
        <w:t xml:space="preserve">Saatchin </w:t>
      </w:r>
      <w:r>
        <w:t xml:space="preserve">muiden toimistojen kanssa</w:t>
      </w:r>
      <w:r>
        <w:t xml:space="preserve">.) </w:t>
      </w:r>
      <w:r>
        <w:rPr>
          <w:color w:val="FEB8C8"/>
        </w:rPr>
        <w:t xml:space="preserve">Campbell-Mithun olisi </w:t>
      </w:r>
      <w:r>
        <w:t xml:space="preserve">myös hyvä lisä toimistoverkostoon: sen vuosimyynti on noin 850 miljoonaa dollaria ja sen asiakkaina on laadukkaita osakkeita, kuten General Mills, Jeep/Eagle ja Dow Brands. Tällä välin </w:t>
      </w:r>
      <w:r>
        <w:rPr>
          <w:color w:val="01190F"/>
        </w:rPr>
        <w:t xml:space="preserve">Rowland </w:t>
      </w:r>
      <w:r>
        <w:t xml:space="preserve">on laajentunut rohkeasti ja on nyt </w:t>
      </w:r>
      <w:r>
        <w:rPr>
          <w:color w:val="D4C67A"/>
        </w:rPr>
        <w:t xml:space="preserve">O'Dwyerin suhdetoimintayritysten luettelossa viidenneksi suurin yhdysvaltalainen suhdetoimintayritys</w:t>
      </w:r>
      <w:r>
        <w:t xml:space="preserve">. </w:t>
      </w:r>
      <w:r>
        <w:rPr>
          <w:color w:val="D4C67A"/>
        </w:rPr>
        <w:t xml:space="preserve">Tämä </w:t>
      </w:r>
      <w:r>
        <w:t xml:space="preserve">olisi houkuttelevaa </w:t>
      </w:r>
      <w:r>
        <w:rPr>
          <w:color w:val="00587F"/>
        </w:rPr>
        <w:t xml:space="preserve">Interpublicin </w:t>
      </w:r>
      <w:r>
        <w:t xml:space="preserve">kaltaiselle toimistolle</w:t>
      </w:r>
      <w:r>
        <w:t xml:space="preserve">, joka on yksi harvoista suurista toimistokonserneista, joilla ei ole omaa suhdetoimintayritystä. Muita </w:t>
      </w:r>
      <w:r>
        <w:rPr>
          <w:color w:val="310106"/>
        </w:rPr>
        <w:t xml:space="preserve">Saatchin </w:t>
      </w:r>
      <w:r>
        <w:t xml:space="preserve">yksiköitä </w:t>
      </w:r>
      <w:r>
        <w:t xml:space="preserve">ovat </w:t>
      </w:r>
      <w:r>
        <w:rPr>
          <w:color w:val="AE7AA1"/>
        </w:rPr>
        <w:t xml:space="preserve">McCaffrey &amp; McCall, mainostoimisto</w:t>
      </w:r>
      <w:r>
        <w:rPr>
          <w:color w:val="C2A393"/>
        </w:rPr>
        <w:t xml:space="preserve">, jonka </w:t>
      </w:r>
      <w:r>
        <w:rPr>
          <w:color w:val="AE7AA1"/>
        </w:rPr>
        <w:t xml:space="preserve">vakioasiakas on Mercedes ja joka </w:t>
      </w:r>
      <w:r>
        <w:rPr>
          <w:color w:val="C2A393"/>
        </w:rPr>
        <w:t xml:space="preserve">on </w:t>
      </w:r>
      <w:r>
        <w:rPr>
          <w:color w:val="AE7AA1"/>
        </w:rPr>
        <w:t xml:space="preserve">yrittänyt </w:t>
      </w:r>
      <w:r>
        <w:rPr>
          <w:color w:val="AE7AA1"/>
        </w:rPr>
        <w:t xml:space="preserve">ostaa itsensä ulos</w:t>
      </w:r>
      <w:r>
        <w:t xml:space="preserve">, sekä Howard Marlboro, urheilu- ja kilpaurheilumarkkinointiyritys. Vaikka </w:t>
      </w:r>
      <w:r>
        <w:rPr>
          <w:color w:val="310106"/>
        </w:rPr>
        <w:t xml:space="preserve">Saatchi on </w:t>
      </w:r>
      <w:r>
        <w:t xml:space="preserve">haluton </w:t>
      </w:r>
      <w:r>
        <w:t xml:space="preserve">myymään </w:t>
      </w:r>
      <w:r>
        <w:t xml:space="preserve">mainosyksiköitä, yhdysvaltalaiset analyytikot uskovat, että </w:t>
      </w:r>
      <w:r>
        <w:rPr>
          <w:color w:val="310106"/>
        </w:rPr>
        <w:t xml:space="preserve">yhtiö </w:t>
      </w:r>
      <w:r>
        <w:t xml:space="preserve">saattaa lopulta myydä joitakin pienempiä yksiköitä. </w:t>
      </w:r>
      <w:r>
        <w:rPr>
          <w:color w:val="000D2C"/>
        </w:rPr>
        <w:t xml:space="preserve">Louis-Dreyfus </w:t>
      </w:r>
      <w:r>
        <w:t xml:space="preserve">sanoi hiljattain antamassaan haastattelussa, että se voisi myydä "marginaalisia virastoja tai liiketoimintoja". Analyytikot uskovat, että se saattaa lopulta luopua joistakin muista kuin mainosliiketoiminnoista. </w:t>
      </w:r>
      <w:r>
        <w:rPr>
          <w:color w:val="0232FD"/>
        </w:rPr>
        <w:t xml:space="preserve">Prudential's </w:t>
      </w:r>
      <w:r>
        <w:t xml:space="preserve">Final Four </w:t>
      </w:r>
      <w:r>
        <w:rPr>
          <w:color w:val="0232FD"/>
        </w:rPr>
        <w:t xml:space="preserve">U.S. Prudential Insurance Co. </w:t>
      </w:r>
      <w:r>
        <w:t xml:space="preserve">ilmoitti valinneensa </w:t>
      </w:r>
      <w:r>
        <w:rPr>
          <w:color w:val="6A3A35"/>
        </w:rPr>
        <w:t xml:space="preserve">neljä toimistoa </w:t>
      </w:r>
      <w:r>
        <w:t xml:space="preserve">myymään </w:t>
      </w:r>
      <w:r>
        <w:rPr>
          <w:color w:val="168E5C"/>
        </w:rPr>
        <w:t xml:space="preserve">60-70 miljoonan dollarin arvoisen pysyvän tilin</w:t>
      </w:r>
      <w:r>
        <w:t xml:space="preserve">. </w:t>
      </w:r>
      <w:r>
        <w:rPr>
          <w:color w:val="16C0D0"/>
        </w:rPr>
        <w:t xml:space="preserve">Vuodesta 1970 lähtien </w:t>
      </w:r>
      <w:r>
        <w:rPr>
          <w:color w:val="233809"/>
        </w:rPr>
        <w:t xml:space="preserve">toimeksiantoa </w:t>
      </w:r>
      <w:r>
        <w:rPr>
          <w:color w:val="16C0D0"/>
        </w:rPr>
        <w:t xml:space="preserve">hoitaneen </w:t>
      </w:r>
      <w:r>
        <w:rPr>
          <w:color w:val="C62100"/>
        </w:rPr>
        <w:t xml:space="preserve">Saatchin </w:t>
      </w:r>
      <w:r>
        <w:rPr>
          <w:color w:val="16C0D0"/>
        </w:rPr>
        <w:t xml:space="preserve">yksikön Backer Spielvogel Batesin lisäksi </w:t>
      </w:r>
      <w:r>
        <w:t xml:space="preserve">muita toimistoja ovat </w:t>
      </w:r>
      <w:r>
        <w:rPr>
          <w:color w:val="42083B"/>
        </w:rPr>
        <w:t xml:space="preserve">Lowe Marschalk</w:t>
      </w:r>
      <w:r>
        <w:t xml:space="preserve">, </w:t>
      </w:r>
      <w:r>
        <w:rPr>
          <w:color w:val="42083B"/>
        </w:rPr>
        <w:t xml:space="preserve">joka on </w:t>
      </w:r>
      <w:r>
        <w:t xml:space="preserve">Lowe Groupin yksikkö, Grey Advertising ja Scali, McCabe, joka on </w:t>
      </w:r>
      <w:r>
        <w:rPr>
          <w:color w:val="82785D"/>
        </w:rPr>
        <w:t xml:space="preserve">WPP Groupin </w:t>
      </w:r>
      <w:r>
        <w:t xml:space="preserve">Sloves-toimisto</w:t>
      </w:r>
      <w:r>
        <w:t xml:space="preserve">. </w:t>
      </w:r>
      <w:r>
        <w:rPr>
          <w:color w:val="6A3A35"/>
        </w:rPr>
        <w:t xml:space="preserve">Kaikki toimistot </w:t>
      </w:r>
      <w:r>
        <w:t xml:space="preserve">sijaitsevat </w:t>
      </w:r>
      <w:r>
        <w:rPr>
          <w:color w:val="023087"/>
        </w:rPr>
        <w:t xml:space="preserve">New Yorkissa</w:t>
      </w:r>
      <w:r>
        <w:t xml:space="preserve">. </w:t>
      </w:r>
      <w:r>
        <w:rPr>
          <w:color w:val="0232FD"/>
        </w:rPr>
        <w:t xml:space="preserve">Newarkissa, New </w:t>
      </w:r>
      <w:r>
        <w:rPr>
          <w:color w:val="B7DAD2"/>
        </w:rPr>
        <w:t xml:space="preserve">Jerseyssä sijaitsevan </w:t>
      </w:r>
      <w:r>
        <w:rPr>
          <w:color w:val="0232FD"/>
        </w:rPr>
        <w:t xml:space="preserve">vakuutus- ja rahoituspalveluyrityksen </w:t>
      </w:r>
      <w:r>
        <w:t xml:space="preserve">tiedottaja </w:t>
      </w:r>
      <w:r>
        <w:t xml:space="preserve">sanoi, että </w:t>
      </w:r>
      <w:r>
        <w:rPr>
          <w:color w:val="0232FD"/>
        </w:rPr>
        <w:t xml:space="preserve">yritys </w:t>
      </w:r>
      <w:r>
        <w:t xml:space="preserve">toivoo tekevänsä päätöksensä kolmen tai neljän kuukauden kuluessa. </w:t>
      </w:r>
      <w:r>
        <w:rPr>
          <w:color w:val="196956"/>
        </w:rPr>
        <w:t xml:space="preserve">Jamaika </w:t>
      </w:r>
      <w:r>
        <w:t xml:space="preserve">iskee takaisin </w:t>
      </w:r>
      <w:r>
        <w:rPr>
          <w:color w:val="8C41BB"/>
        </w:rPr>
        <w:t xml:space="preserve">Jamaikan matkailuviranomainen </w:t>
      </w:r>
      <w:r>
        <w:t xml:space="preserve">julkaisi heti sen jälkeen, kun </w:t>
      </w:r>
      <w:r>
        <w:rPr>
          <w:color w:val="ECEDFE"/>
        </w:rPr>
        <w:t xml:space="preserve">Young &amp; Rubicamia </w:t>
      </w:r>
      <w:r>
        <w:t xml:space="preserve">syytettiin </w:t>
      </w:r>
      <w:r>
        <w:t xml:space="preserve">jamaikalaisten virkamiesten lahjomisesta saadakseen </w:t>
      </w:r>
      <w:r>
        <w:rPr>
          <w:color w:val="2B2D32"/>
        </w:rPr>
        <w:t xml:space="preserve">kanta-asiakkuuksia vuonna 1981, </w:t>
      </w:r>
      <w:r>
        <w:rPr>
          <w:color w:val="94C661"/>
        </w:rPr>
        <w:t xml:space="preserve">jyrkän muistion</w:t>
      </w:r>
      <w:r>
        <w:t xml:space="preserve">, jossa se </w:t>
      </w:r>
      <w:r>
        <w:rPr>
          <w:color w:val="94C661"/>
        </w:rPr>
        <w:t xml:space="preserve">syytti </w:t>
      </w:r>
      <w:r>
        <w:rPr>
          <w:color w:val="ECEDFE"/>
        </w:rPr>
        <w:t xml:space="preserve">Young &amp; </w:t>
      </w:r>
      <w:r>
        <w:rPr>
          <w:color w:val="895E6B"/>
        </w:rPr>
        <w:t xml:space="preserve">Rubicamia </w:t>
      </w:r>
      <w:r>
        <w:rPr>
          <w:color w:val="94C661"/>
        </w:rPr>
        <w:t xml:space="preserve">kiusallisesta tapauksesta</w:t>
      </w:r>
      <w:r>
        <w:t xml:space="preserve">. </w:t>
      </w:r>
      <w:r>
        <w:rPr>
          <w:color w:val="94C661"/>
        </w:rPr>
        <w:t xml:space="preserve">Muistiossa pyritään </w:t>
      </w:r>
      <w:r>
        <w:t xml:space="preserve">erottamaan </w:t>
      </w:r>
      <w:r>
        <w:rPr>
          <w:color w:val="8C41BB"/>
        </w:rPr>
        <w:t xml:space="preserve">matkailuviranomainen </w:t>
      </w:r>
      <w:r>
        <w:rPr>
          <w:color w:val="ECEDFE"/>
        </w:rPr>
        <w:t xml:space="preserve">ja virasto, </w:t>
      </w:r>
      <w:r>
        <w:rPr>
          <w:color w:val="788E95"/>
        </w:rPr>
        <w:t xml:space="preserve">joka </w:t>
      </w:r>
      <w:r>
        <w:rPr>
          <w:color w:val="ECEDFE"/>
        </w:rPr>
        <w:t xml:space="preserve">väitti olevansa syytön</w:t>
      </w:r>
      <w:r>
        <w:t xml:space="preserve">, </w:t>
      </w:r>
      <w:r>
        <w:t xml:space="preserve">toisistaan niin </w:t>
      </w:r>
      <w:r>
        <w:rPr>
          <w:color w:val="FB6AB8"/>
        </w:rPr>
        <w:t xml:space="preserve">pitkälle kuin </w:t>
      </w:r>
      <w:r>
        <w:rPr>
          <w:color w:val="FB6AB8"/>
        </w:rPr>
        <w:t xml:space="preserve">mahdollista</w:t>
      </w:r>
      <w:r>
        <w:t xml:space="preserve">. </w:t>
      </w:r>
      <w:r>
        <w:rPr>
          <w:color w:val="94C661"/>
        </w:rPr>
        <w:t xml:space="preserve">Muistiossa </w:t>
      </w:r>
      <w:r>
        <w:t xml:space="preserve">väitetään muun muassa, että </w:t>
      </w:r>
      <w:r>
        <w:rPr>
          <w:color w:val="ECEDFE"/>
        </w:rPr>
        <w:t xml:space="preserve">Young &amp; Rubicam </w:t>
      </w:r>
      <w:r>
        <w:t xml:space="preserve">antoi väärän lupauksen siitä, että tutkimuksessa ei paljastuisi </w:t>
      </w:r>
      <w:r>
        <w:rPr>
          <w:color w:val="DB1474"/>
        </w:rPr>
        <w:t xml:space="preserve">mitään tietoja, </w:t>
      </w:r>
      <w:r>
        <w:rPr>
          <w:color w:val="8489AE"/>
        </w:rPr>
        <w:t xml:space="preserve">jotka </w:t>
      </w:r>
      <w:r>
        <w:rPr>
          <w:color w:val="DB1474"/>
        </w:rPr>
        <w:t xml:space="preserve">"</w:t>
      </w:r>
      <w:r>
        <w:rPr>
          <w:color w:val="DB1474"/>
        </w:rPr>
        <w:t xml:space="preserve">aiheuttaisivat hämmennystä </w:t>
      </w:r>
      <w:r>
        <w:rPr>
          <w:color w:val="860E04"/>
        </w:rPr>
        <w:t xml:space="preserve">Jamaikan </w:t>
      </w:r>
      <w:r>
        <w:rPr>
          <w:color w:val="DB1474"/>
        </w:rPr>
        <w:t xml:space="preserve">hallitukselle </w:t>
      </w:r>
      <w:r>
        <w:rPr>
          <w:color w:val="DB1474"/>
        </w:rPr>
        <w:t xml:space="preserve">tai </w:t>
      </w:r>
      <w:r>
        <w:rPr>
          <w:color w:val="FBC206"/>
        </w:rPr>
        <w:t xml:space="preserve">Jamaikan matkailuviranomaiselle</w:t>
      </w:r>
      <w:r>
        <w:t xml:space="preserve">". Se </w:t>
      </w:r>
      <w:r>
        <w:t xml:space="preserve">väittää myös, että </w:t>
      </w:r>
      <w:r>
        <w:rPr>
          <w:color w:val="ECEDFE"/>
        </w:rPr>
        <w:t xml:space="preserve">Young &amp; Rubicam </w:t>
      </w:r>
      <w:r>
        <w:t xml:space="preserve">ei koskaan kertonut </w:t>
      </w:r>
      <w:r>
        <w:t xml:space="preserve">matkailuviranomaiselle </w:t>
      </w:r>
      <w:r>
        <w:t xml:space="preserve">suhteestaan </w:t>
      </w:r>
      <w:r>
        <w:rPr>
          <w:color w:val="6EAB9B"/>
        </w:rPr>
        <w:t xml:space="preserve">Ad Venturesiin, joka on jamaikalainen yritys, jonka </w:t>
      </w:r>
      <w:r>
        <w:rPr>
          <w:color w:val="F2CDFE"/>
        </w:rPr>
        <w:t xml:space="preserve">toimisto </w:t>
      </w:r>
      <w:r>
        <w:rPr>
          <w:color w:val="6EAB9B"/>
        </w:rPr>
        <w:t xml:space="preserve">on palkannut</w:t>
      </w:r>
      <w:r>
        <w:t xml:space="preserve">. </w:t>
      </w:r>
      <w:r>
        <w:t xml:space="preserve">Yhdysvaltain syytteessä </w:t>
      </w:r>
      <w:r>
        <w:rPr>
          <w:color w:val="6EAB9B"/>
        </w:rPr>
        <w:t xml:space="preserve">Ad Venturesia </w:t>
      </w:r>
      <w:r>
        <w:t xml:space="preserve">syytetään siitä, että se </w:t>
      </w:r>
      <w:r>
        <w:t xml:space="preserve">toimi </w:t>
      </w:r>
      <w:r>
        <w:rPr>
          <w:color w:val="645341"/>
        </w:rPr>
        <w:t xml:space="preserve">peiteorganisaationa, joka lähetti lahjuksia silloiselle matkailuministerille</w:t>
      </w:r>
      <w:r>
        <w:t xml:space="preserve">. </w:t>
      </w:r>
      <w:r>
        <w:rPr>
          <w:color w:val="94C661"/>
        </w:rPr>
        <w:t xml:space="preserve">Muistiossa </w:t>
      </w:r>
      <w:r>
        <w:t xml:space="preserve">moititaan </w:t>
      </w:r>
      <w:r>
        <w:rPr>
          <w:color w:val="ECEDFE"/>
        </w:rPr>
        <w:t xml:space="preserve">virastoa myös </w:t>
      </w:r>
      <w:r>
        <w:t xml:space="preserve">torstaina antamansa ilmoituksen </w:t>
      </w:r>
      <w:r>
        <w:t xml:space="preserve">ajoituksesta, jonka </w:t>
      </w:r>
      <w:r>
        <w:t xml:space="preserve">mukaan se ei enää hallinnoi kyseistä </w:t>
      </w:r>
      <w:r>
        <w:rPr>
          <w:color w:val="2B2D32"/>
        </w:rPr>
        <w:t xml:space="preserve">5-6 miljoonan dollarin tiliä</w:t>
      </w:r>
      <w:r>
        <w:t xml:space="preserve">. </w:t>
      </w:r>
      <w:r>
        <w:rPr>
          <w:color w:val="ECEDFE"/>
        </w:rPr>
        <w:t xml:space="preserve">Virasto </w:t>
      </w:r>
      <w:r>
        <w:t xml:space="preserve">kieltäytyi kommentoimasta asiaa, mutta sanoi jatkavansa työtään, kunnes uusi virasto valitaan. Mainosmuistiinpanot... </w:t>
      </w:r>
      <w:r>
        <w:rPr>
          <w:color w:val="760035"/>
        </w:rPr>
        <w:t xml:space="preserve">UUSI PYSYVÄ </w:t>
      </w:r>
      <w:r>
        <w:rPr>
          <w:color w:val="647A41"/>
        </w:rPr>
        <w:t xml:space="preserve">ASIAKAS</w:t>
      </w:r>
      <w:r>
        <w:t xml:space="preserve">: </w:t>
      </w:r>
      <w:r>
        <w:rPr>
          <w:color w:val="760035"/>
        </w:rPr>
        <w:t xml:space="preserve">American Suzuki Motor Corp., Brea, Kalifornia, </w:t>
      </w:r>
      <w:r>
        <w:t xml:space="preserve">on siirtänyt </w:t>
      </w:r>
      <w:r>
        <w:rPr>
          <w:color w:val="E3F894"/>
        </w:rPr>
        <w:t xml:space="preserve">arviolta 10-30 miljoonan dollarin arvoisen asiakkaansa </w:t>
      </w:r>
      <w:r>
        <w:rPr>
          <w:color w:val="F9D7CD"/>
        </w:rPr>
        <w:t xml:space="preserve">Los </w:t>
      </w:r>
      <w:r>
        <w:t xml:space="preserve">Angelesin Asher/Gouldille</w:t>
      </w:r>
      <w:r>
        <w:t xml:space="preserve">. Myös </w:t>
      </w:r>
      <w:r>
        <w:t xml:space="preserve">Hakuhodo Advertising America </w:t>
      </w:r>
      <w:r>
        <w:rPr>
          <w:color w:val="F9D7CD"/>
        </w:rPr>
        <w:t xml:space="preserve">Los </w:t>
      </w:r>
      <w:r>
        <w:t xml:space="preserve">Angelesista osallistui </w:t>
      </w:r>
      <w:r>
        <w:rPr>
          <w:color w:val="876128"/>
        </w:rPr>
        <w:t xml:space="preserve">loppukilpailuun</w:t>
      </w:r>
      <w:r>
        <w:t xml:space="preserve">. </w:t>
      </w:r>
      <w:r>
        <w:rPr>
          <w:color w:val="760035"/>
        </w:rPr>
        <w:t xml:space="preserve">American Suzukin </w:t>
      </w:r>
      <w:r>
        <w:t xml:space="preserve">edellinen toimisto</w:t>
      </w:r>
      <w:r>
        <w:t xml:space="preserve">, Keye/Donna/Pearlstein, ei osallistunut tarjouskilpailuun. </w:t>
      </w:r>
      <w:r>
        <w:rPr>
          <w:color w:val="A1A711"/>
        </w:rPr>
        <w:t xml:space="preserve">AYER-YRITYSKESKUSTELU</w:t>
      </w:r>
      <w:r>
        <w:t xml:space="preserve">: </w:t>
      </w:r>
      <w:r>
        <w:rPr>
          <w:color w:val="A1A711"/>
        </w:rPr>
        <w:t xml:space="preserve">N W Ayerin toimitusjohtaja </w:t>
      </w:r>
      <w:r>
        <w:t xml:space="preserve">Jerry J. Siano sanoi, että </w:t>
      </w:r>
      <w:r>
        <w:rPr>
          <w:color w:val="A1A711"/>
        </w:rPr>
        <w:t xml:space="preserve">virasto käy </w:t>
      </w:r>
      <w:r>
        <w:t xml:space="preserve">"keskusteluja" </w:t>
      </w:r>
      <w:r>
        <w:rPr>
          <w:color w:val="FD0F31"/>
        </w:rPr>
        <w:t xml:space="preserve">keskikokoisen chicagolaisen Zwiren Collins Karo &amp; Truskin </w:t>
      </w:r>
      <w:r>
        <w:rPr>
          <w:color w:val="01FB92"/>
        </w:rPr>
        <w:t xml:space="preserve">ostamisesta, </w:t>
      </w:r>
      <w:r>
        <w:t xml:space="preserve">mutta </w:t>
      </w:r>
      <w:r>
        <w:rPr>
          <w:color w:val="01FB92"/>
        </w:rPr>
        <w:t xml:space="preserve">kauppa </w:t>
      </w:r>
      <w:r>
        <w:t xml:space="preserve">ei ole lähellä toteutumista. KUKA ON UUTTA: John Wells, 47, </w:t>
      </w:r>
      <w:r>
        <w:rPr>
          <w:color w:val="A1A711"/>
        </w:rPr>
        <w:t xml:space="preserve">N W Ayerin </w:t>
      </w:r>
      <w:r>
        <w:t xml:space="preserve">Chicagon toimiston entinen toimitusjohtaja</w:t>
      </w:r>
      <w:r>
        <w:t xml:space="preserve">, on nimitetty </w:t>
      </w:r>
      <w:r>
        <w:rPr>
          <w:color w:val="BE8485"/>
        </w:rPr>
        <w:t xml:space="preserve">Chicagon toimiston J Walter Thompsonin </w:t>
      </w:r>
      <w:r>
        <w:t xml:space="preserve">toimitusjohtajaksi ja laskentapäälliköksi, </w:t>
      </w:r>
      <w:r>
        <w:rPr>
          <w:color w:val="C660FB"/>
        </w:rPr>
        <w:t xml:space="preserve">joka on </w:t>
      </w:r>
      <w:r>
        <w:rPr>
          <w:color w:val="120104"/>
        </w:rPr>
        <w:t xml:space="preserve">WPP-konsernin </w:t>
      </w:r>
      <w:r>
        <w:rPr>
          <w:color w:val="BE8485"/>
        </w:rPr>
        <w:t xml:space="preserve">omistama</w:t>
      </w:r>
      <w:r>
        <w:t xml:space="preserve">... </w:t>
      </w:r>
      <w:r>
        <w:t xml:space="preserve">Shelly Lazarus, 42, on nimitetty Ogilvy &amp; Mather Directin toimitusjohtajaksi ja operatiiviseksi johtajaksi. </w:t>
      </w:r>
      <w:r>
        <w:rPr>
          <w:color w:val="D48958"/>
        </w:rPr>
        <w:t xml:space="preserve">Ogilvy &amp; Mather Direct </w:t>
      </w:r>
      <w:r>
        <w:t xml:space="preserve">on </w:t>
      </w:r>
      <w:r>
        <w:rPr>
          <w:color w:val="C3C1BE"/>
        </w:rPr>
        <w:t xml:space="preserve">WPP-konserniin </w:t>
      </w:r>
      <w:r>
        <w:rPr>
          <w:color w:val="05AEE8"/>
        </w:rPr>
        <w:t xml:space="preserve">kuuluvan </w:t>
      </w:r>
      <w:r>
        <w:rPr>
          <w:color w:val="D48958"/>
        </w:rPr>
        <w:t xml:space="preserve">Ogilvy &amp; Matherin </w:t>
      </w:r>
      <w:r>
        <w:t xml:space="preserve">postimyyntiyksikkö</w:t>
      </w:r>
      <w:r>
        <w:t xml:space="preserve">.</w:t>
      </w:r>
    </w:p>
    <w:p>
      <w:r>
        <w:rPr>
          <w:b/>
        </w:rPr>
        <w:t xml:space="preserve">Asiakirjan numero 1196</w:t>
      </w:r>
    </w:p>
    <w:p>
      <w:r>
        <w:rPr>
          <w:b/>
        </w:rPr>
        <w:t xml:space="preserve">Asiakirjan tunniste: wsj1494-001</w:t>
      </w:r>
    </w:p>
    <w:p>
      <w:r>
        <w:rPr>
          <w:color w:val="310106"/>
        </w:rPr>
        <w:t xml:space="preserve">Grand Metropolitan PLC, brittiläinen elintarvike- ja juomakonserni, </w:t>
      </w:r>
      <w:r>
        <w:rPr>
          <w:color w:val="04640D"/>
        </w:rPr>
        <w:t xml:space="preserve">joka </w:t>
      </w:r>
      <w:r>
        <w:rPr>
          <w:color w:val="310106"/>
        </w:rPr>
        <w:t xml:space="preserve">omistaa yhdysvaltalaisen Pillsbury Inc:n</w:t>
      </w:r>
      <w:r>
        <w:rPr>
          <w:color w:val="FEFB0A"/>
        </w:rPr>
        <w:t xml:space="preserve">, on ilmoittanut, että yhtiön </w:t>
      </w:r>
      <w:r>
        <w:rPr>
          <w:color w:val="00587F"/>
        </w:rPr>
        <w:t xml:space="preserve">johtotason </w:t>
      </w:r>
      <w:r>
        <w:rPr>
          <w:color w:val="E115C0"/>
        </w:rPr>
        <w:t xml:space="preserve">vastuualueet </w:t>
      </w:r>
      <w:r>
        <w:rPr>
          <w:color w:val="FB5514"/>
        </w:rPr>
        <w:t xml:space="preserve">ovat muuttuneet yhtiön </w:t>
      </w:r>
      <w:r>
        <w:rPr>
          <w:color w:val="0BC582"/>
        </w:rPr>
        <w:t xml:space="preserve">viimeaikaisen </w:t>
      </w:r>
      <w:r>
        <w:rPr>
          <w:color w:val="FEB8C8"/>
        </w:rPr>
        <w:t xml:space="preserve">laajentumisen </w:t>
      </w:r>
      <w:r>
        <w:rPr>
          <w:color w:val="FB5514"/>
        </w:rPr>
        <w:t xml:space="preserve">vuoksi</w:t>
      </w:r>
      <w:r>
        <w:t xml:space="preserve">. </w:t>
      </w:r>
      <w:r>
        <w:t xml:space="preserve">Cadbury Schweppes PLC:n entisestä konsernin talousjohtajasta David Nashista tulee tammikuussa </w:t>
      </w:r>
      <w:r>
        <w:rPr>
          <w:color w:val="01190F"/>
        </w:rPr>
        <w:t xml:space="preserve">Grand Metin </w:t>
      </w:r>
      <w:r>
        <w:rPr>
          <w:color w:val="9E8317"/>
        </w:rPr>
        <w:t xml:space="preserve">ensimmäinen konsernin talousjohtaja</w:t>
      </w:r>
      <w:r>
        <w:t xml:space="preserve">. </w:t>
      </w:r>
      <w:r>
        <w:rPr>
          <w:color w:val="847D81"/>
        </w:rPr>
        <w:t xml:space="preserve">Grand Met </w:t>
      </w:r>
      <w:r>
        <w:t xml:space="preserve">totesi </w:t>
      </w:r>
      <w:r>
        <w:rPr>
          <w:color w:val="58018B"/>
        </w:rPr>
        <w:t xml:space="preserve">lausunnossaan, että </w:t>
      </w:r>
      <w:r>
        <w:rPr>
          <w:color w:val="9E8317"/>
        </w:rPr>
        <w:t xml:space="preserve">uusi asema </w:t>
      </w:r>
      <w:r>
        <w:t xml:space="preserve">johtui </w:t>
      </w:r>
      <w:r>
        <w:rPr>
          <w:color w:val="847D81"/>
        </w:rPr>
        <w:t xml:space="preserve">sen </w:t>
      </w:r>
      <w:r>
        <w:t xml:space="preserve">nykyisestä "kasvusta ja laajemmasta maantieteellisestä levinneisyydestä". </w:t>
      </w:r>
      <w:r>
        <w:rPr>
          <w:color w:val="847D81"/>
        </w:rPr>
        <w:t xml:space="preserve">Yhtiö </w:t>
      </w:r>
      <w:r>
        <w:t xml:space="preserve">on myös jakanut uudelleen useita johtotehtäviä. David Tagg, joka on aiemmin vastannut rahoituskeinottelun hallinnoinnista, on nimitetty vähittäiskaupan ja kiinteistöjen toimitusjohtajaksi. </w:t>
      </w:r>
      <w:r>
        <w:rPr>
          <w:color w:val="847D81"/>
        </w:rPr>
        <w:t xml:space="preserve">Konsernin </w:t>
      </w:r>
      <w:r>
        <w:t xml:space="preserve">strategisen kehityksen johtaja Peter Cawdron </w:t>
      </w:r>
      <w:r>
        <w:t xml:space="preserve">ja </w:t>
      </w:r>
      <w:r>
        <w:rPr>
          <w:color w:val="847D81"/>
        </w:rPr>
        <w:t xml:space="preserve">konsernin </w:t>
      </w:r>
      <w:r>
        <w:t xml:space="preserve">henkilöstöjohtaja Bill Shardlow </w:t>
      </w:r>
      <w:r>
        <w:t xml:space="preserve">liittyvät </w:t>
      </w:r>
      <w:r>
        <w:rPr>
          <w:color w:val="B70639"/>
        </w:rPr>
        <w:t xml:space="preserve">hallituksen </w:t>
      </w:r>
      <w:r>
        <w:t xml:space="preserve">johtoryhmään</w:t>
      </w:r>
      <w:r>
        <w:t xml:space="preserve">.</w:t>
      </w:r>
    </w:p>
    <w:p>
      <w:r>
        <w:rPr>
          <w:b/>
        </w:rPr>
        <w:t xml:space="preserve">Asiakirjan numero 1197</w:t>
      </w:r>
    </w:p>
    <w:p>
      <w:r>
        <w:rPr>
          <w:b/>
        </w:rPr>
        <w:t xml:space="preserve">Asiakirjan tunniste: wsj1495-001</w:t>
      </w:r>
    </w:p>
    <w:p>
      <w:r>
        <w:rPr>
          <w:color w:val="310106"/>
        </w:rPr>
        <w:t xml:space="preserve">David Baltimore, </w:t>
      </w:r>
      <w:r>
        <w:rPr>
          <w:color w:val="04640D"/>
        </w:rPr>
        <w:t xml:space="preserve">joka on </w:t>
      </w:r>
      <w:r>
        <w:rPr>
          <w:color w:val="FEFB0A"/>
        </w:rPr>
        <w:t xml:space="preserve">juuri nimitetty </w:t>
      </w:r>
      <w:r>
        <w:rPr>
          <w:color w:val="FB5514"/>
        </w:rPr>
        <w:t xml:space="preserve">Rockefellerin yliopiston </w:t>
      </w:r>
      <w:r>
        <w:rPr>
          <w:color w:val="FEFB0A"/>
        </w:rPr>
        <w:t xml:space="preserve">presidentiksi</w:t>
      </w:r>
      <w:r>
        <w:t xml:space="preserve">, tietää jo, millaista on kulkea elämässä </w:t>
      </w:r>
      <w:r>
        <w:rPr>
          <w:color w:val="E115C0"/>
        </w:rPr>
        <w:t xml:space="preserve">"</w:t>
      </w:r>
      <w:r>
        <w:rPr>
          <w:color w:val="00587F"/>
        </w:rPr>
        <w:t xml:space="preserve">Nobel-palkinnon</w:t>
      </w:r>
      <w:r>
        <w:rPr>
          <w:color w:val="E115C0"/>
        </w:rPr>
        <w:t xml:space="preserve"> saajan" tittelin kanssa</w:t>
      </w:r>
      <w:r>
        <w:t xml:space="preserve">. Hän </w:t>
      </w:r>
      <w:r>
        <w:t xml:space="preserve">kokee parhaillaan, millaista on, kun hänen nimeensä on liitetty </w:t>
      </w:r>
      <w:r>
        <w:rPr>
          <w:color w:val="0BC582"/>
        </w:rPr>
        <w:t xml:space="preserve">ilmaisu "tutkittavana tieteellisen petoksen vuoksi"</w:t>
      </w:r>
      <w:r>
        <w:t xml:space="preserve">. </w:t>
      </w:r>
      <w:r>
        <w:rPr>
          <w:color w:val="E115C0"/>
        </w:rPr>
        <w:t xml:space="preserve">Edellisen </w:t>
      </w:r>
      <w:r>
        <w:t xml:space="preserve">lisäsi </w:t>
      </w:r>
      <w:r>
        <w:rPr>
          <w:color w:val="FEB8C8"/>
        </w:rPr>
        <w:t xml:space="preserve">Nobel-palkintokomitea</w:t>
      </w:r>
      <w:r>
        <w:t xml:space="preserve">, jälkimmäisen </w:t>
      </w:r>
      <w:r>
        <w:rPr>
          <w:color w:val="01190F"/>
        </w:rPr>
        <w:t xml:space="preserve">John Dingellin </w:t>
      </w:r>
      <w:r>
        <w:rPr>
          <w:color w:val="9E8317"/>
        </w:rPr>
        <w:t xml:space="preserve">kongressin komitea</w:t>
      </w:r>
      <w:r>
        <w:t xml:space="preserve">. </w:t>
      </w:r>
      <w:r>
        <w:rPr>
          <w:color w:val="310106"/>
        </w:rPr>
        <w:t xml:space="preserve">Tohtori Baltimoren </w:t>
      </w:r>
      <w:r>
        <w:t xml:space="preserve">molemmat julkiset kasvot </w:t>
      </w:r>
      <w:r>
        <w:t xml:space="preserve">ovat olleet esillä viime viikkoina, kun </w:t>
      </w:r>
      <w:r>
        <w:rPr>
          <w:color w:val="310106"/>
        </w:rPr>
        <w:t xml:space="preserve">häntä on </w:t>
      </w:r>
      <w:r>
        <w:t xml:space="preserve">harkittu Joshua Lederbergin seuraajaksi </w:t>
      </w:r>
      <w:r>
        <w:rPr>
          <w:color w:val="847D81"/>
        </w:rPr>
        <w:t xml:space="preserve">tämän arvostetun Rockefellerin tutkimuslaitoksen </w:t>
      </w:r>
      <w:r>
        <w:t xml:space="preserve">johtajaksi</w:t>
      </w:r>
      <w:r>
        <w:t xml:space="preserve">. </w:t>
      </w:r>
      <w:r>
        <w:t xml:space="preserve">On käynyt ilmi, että </w:t>
      </w:r>
      <w:r>
        <w:rPr>
          <w:color w:val="58018B"/>
        </w:rPr>
        <w:t xml:space="preserve">monet </w:t>
      </w:r>
      <w:r>
        <w:rPr>
          <w:color w:val="B70639"/>
        </w:rPr>
        <w:t xml:space="preserve">Rockefeller-yliopiston </w:t>
      </w:r>
      <w:r>
        <w:rPr>
          <w:color w:val="58018B"/>
        </w:rPr>
        <w:t xml:space="preserve">työntekijät </w:t>
      </w:r>
      <w:r>
        <w:t xml:space="preserve">ovat olleet huolissaan </w:t>
      </w:r>
      <w:r>
        <w:rPr>
          <w:color w:val="F7F1DF"/>
        </w:rPr>
        <w:t xml:space="preserve">tohtori Baltimoren</w:t>
      </w:r>
      <w:r>
        <w:rPr>
          <w:color w:val="703B01"/>
        </w:rPr>
        <w:t xml:space="preserve"> tulevasta nimityksestä </w:t>
      </w:r>
      <w:r>
        <w:t xml:space="preserve">tai jopa </w:t>
      </w:r>
      <w:r>
        <w:rPr>
          <w:color w:val="310106"/>
        </w:rPr>
        <w:t xml:space="preserve">vastustaneet sitä</w:t>
      </w:r>
      <w:r>
        <w:t xml:space="preserve">. </w:t>
      </w:r>
      <w:r>
        <w:t xml:space="preserve">He olivat järkyttyneitä </w:t>
      </w:r>
      <w:r>
        <w:rPr>
          <w:color w:val="310106"/>
        </w:rPr>
        <w:t xml:space="preserve">tohtori Baltimoren </w:t>
      </w:r>
      <w:r>
        <w:t xml:space="preserve">väitetystä vastakkainasettelusta </w:t>
      </w:r>
      <w:r>
        <w:rPr>
          <w:color w:val="01190F"/>
        </w:rPr>
        <w:t xml:space="preserve">Dingellin</w:t>
      </w:r>
      <w:r>
        <w:rPr>
          <w:color w:val="9E8317"/>
        </w:rPr>
        <w:t xml:space="preserve"> komiteaa kohtaan</w:t>
      </w:r>
      <w:r>
        <w:rPr>
          <w:color w:val="9E8317"/>
        </w:rPr>
        <w:t xml:space="preserve">, </w:t>
      </w:r>
      <w:r>
        <w:rPr>
          <w:color w:val="118B8A"/>
        </w:rPr>
        <w:t xml:space="preserve">joka </w:t>
      </w:r>
      <w:r>
        <w:rPr>
          <w:color w:val="9E8317"/>
        </w:rPr>
        <w:t xml:space="preserve">järjesti kuulemisia kiistassa, joka koski </w:t>
      </w:r>
      <w:r>
        <w:rPr>
          <w:color w:val="000D2C"/>
        </w:rPr>
        <w:t xml:space="preserve">tohtori Baltimoren </w:t>
      </w:r>
      <w:r>
        <w:rPr>
          <w:color w:val="4AFEFA"/>
        </w:rPr>
        <w:t xml:space="preserve">kanssa </w:t>
      </w:r>
      <w:r>
        <w:rPr>
          <w:color w:val="796EE6"/>
        </w:rPr>
        <w:t xml:space="preserve">tieteellisen artikkelin </w:t>
      </w:r>
      <w:r>
        <w:rPr>
          <w:color w:val="4AFEFA"/>
        </w:rPr>
        <w:t xml:space="preserve">kirjoittaneen </w:t>
      </w:r>
      <w:r>
        <w:rPr>
          <w:color w:val="4AFEFA"/>
        </w:rPr>
        <w:t xml:space="preserve">tutkijan </w:t>
      </w:r>
      <w:r>
        <w:rPr>
          <w:color w:val="9E8317"/>
        </w:rPr>
        <w:t xml:space="preserve">laboratoriomuistiinpanoja</w:t>
      </w:r>
      <w:r>
        <w:t xml:space="preserve">. </w:t>
      </w:r>
      <w:r>
        <w:t xml:space="preserve">Näiden kolumnien lukijat ("Tiedepoliisi", 15. toukokuuta) muistavat, että </w:t>
      </w:r>
      <w:r>
        <w:rPr>
          <w:color w:val="310106"/>
        </w:rPr>
        <w:t xml:space="preserve">tohtori Baltimore </w:t>
      </w:r>
      <w:r>
        <w:t xml:space="preserve">oli vain tunnetuin osa </w:t>
      </w:r>
      <w:r>
        <w:rPr>
          <w:color w:val="53495F"/>
        </w:rPr>
        <w:t xml:space="preserve">laajempaa </w:t>
      </w:r>
      <w:r>
        <w:rPr>
          <w:color w:val="F95475"/>
        </w:rPr>
        <w:t xml:space="preserve">Dingellin </w:t>
      </w:r>
      <w:r>
        <w:rPr>
          <w:color w:val="61FC03"/>
        </w:rPr>
        <w:t xml:space="preserve">komitean </w:t>
      </w:r>
      <w:r>
        <w:rPr>
          <w:color w:val="53495F"/>
        </w:rPr>
        <w:t xml:space="preserve">tutkimusta</w:t>
      </w:r>
      <w:r>
        <w:rPr>
          <w:color w:val="5D9608"/>
        </w:rPr>
        <w:t xml:space="preserve">, </w:t>
      </w:r>
      <w:r>
        <w:rPr>
          <w:color w:val="53495F"/>
        </w:rPr>
        <w:t xml:space="preserve">johon osallistui myös </w:t>
      </w:r>
      <w:r>
        <w:rPr>
          <w:color w:val="53495F"/>
        </w:rPr>
        <w:t xml:space="preserve">sellaisia laitoksia kuin MIT, Tufts, Duke, </w:t>
      </w:r>
      <w:r>
        <w:rPr>
          <w:color w:val="DE98FD"/>
        </w:rPr>
        <w:t xml:space="preserve">National Institutes of Health (NIH) </w:t>
      </w:r>
      <w:r>
        <w:rPr>
          <w:color w:val="53495F"/>
        </w:rPr>
        <w:t xml:space="preserve">ja muita</w:t>
      </w:r>
      <w:r>
        <w:t xml:space="preserve">. </w:t>
      </w:r>
      <w:r>
        <w:rPr>
          <w:color w:val="98A088"/>
        </w:rPr>
        <w:t xml:space="preserve">Edustaja Dingell </w:t>
      </w:r>
      <w:r>
        <w:t xml:space="preserve">onnistui jopa saamaan </w:t>
      </w:r>
      <w:r>
        <w:t xml:space="preserve">salaisen palvelun </w:t>
      </w:r>
      <w:r>
        <w:t xml:space="preserve">mukaan </w:t>
      </w:r>
      <w:r>
        <w:rPr>
          <w:color w:val="4F584E"/>
        </w:rPr>
        <w:t xml:space="preserve">Baltimoren </w:t>
      </w:r>
      <w:r>
        <w:rPr>
          <w:color w:val="248AD0"/>
        </w:rPr>
        <w:t xml:space="preserve">artikkelia </w:t>
      </w:r>
      <w:r>
        <w:t xml:space="preserve">koskevaan tutkimukseensa. </w:t>
      </w:r>
      <w:r>
        <w:t xml:space="preserve">Koska </w:t>
      </w:r>
      <w:r>
        <w:rPr>
          <w:color w:val="98A088"/>
        </w:rPr>
        <w:t xml:space="preserve">Dingell on </w:t>
      </w:r>
      <w:r>
        <w:t xml:space="preserve">erityisen kiinnostunut NIH:stä ja </w:t>
      </w:r>
      <w:r>
        <w:rPr>
          <w:color w:val="BCFEC6"/>
        </w:rPr>
        <w:t xml:space="preserve">siitä </w:t>
      </w:r>
      <w:r>
        <w:rPr>
          <w:color w:val="5C5300"/>
        </w:rPr>
        <w:t xml:space="preserve">rahoitusta saavista </w:t>
      </w:r>
      <w:r>
        <w:rPr>
          <w:color w:val="5C5300"/>
        </w:rPr>
        <w:t xml:space="preserve">laitoksista</w:t>
      </w:r>
      <w:r>
        <w:t xml:space="preserve">, Rockefellerin tiedemiehet olivat epäilemättä hämmentyneitä siitä, </w:t>
      </w:r>
      <w:r>
        <w:rPr>
          <w:color w:val="2B1B04"/>
        </w:rPr>
        <w:t xml:space="preserve">että tohtori Baltimore esitti </w:t>
      </w:r>
      <w:r>
        <w:rPr>
          <w:color w:val="932C70"/>
        </w:rPr>
        <w:t xml:space="preserve">julkisuudessa halventavan mielipiteensä </w:t>
      </w:r>
      <w:r>
        <w:rPr>
          <w:color w:val="B5AFC4"/>
        </w:rPr>
        <w:t xml:space="preserve">tästä kongressin suojelijasta, </w:t>
      </w:r>
      <w:r>
        <w:rPr>
          <w:color w:val="D4C67A"/>
        </w:rPr>
        <w:t xml:space="preserve">jonka </w:t>
      </w:r>
      <w:r>
        <w:rPr>
          <w:color w:val="B5AFC4"/>
        </w:rPr>
        <w:t xml:space="preserve">käytös muistutti </w:t>
      </w:r>
      <w:r>
        <w:rPr>
          <w:color w:val="AE7AA1"/>
        </w:rPr>
        <w:t xml:space="preserve">tohtori Baltimorea </w:t>
      </w:r>
      <w:r>
        <w:rPr>
          <w:color w:val="B5AFC4"/>
        </w:rPr>
        <w:t xml:space="preserve">McCarthyn aikakaudesta</w:t>
      </w:r>
      <w:r>
        <w:t xml:space="preserve">. </w:t>
      </w:r>
      <w:r>
        <w:t xml:space="preserve">Tämä saattaa hyvinkin olla </w:t>
      </w:r>
      <w:r>
        <w:rPr>
          <w:color w:val="C2A393"/>
        </w:rPr>
        <w:t xml:space="preserve">ensimmäinen tapaus</w:t>
      </w:r>
      <w:r>
        <w:rPr>
          <w:color w:val="0232FD"/>
        </w:rPr>
        <w:t xml:space="preserve">, jossa </w:t>
      </w:r>
      <w:r>
        <w:rPr>
          <w:color w:val="6A3A35"/>
        </w:rPr>
        <w:t xml:space="preserve">kunnianarvoisa Rockefellerin yliopisto on </w:t>
      </w:r>
      <w:r>
        <w:rPr>
          <w:color w:val="C2A393"/>
        </w:rPr>
        <w:t xml:space="preserve">julkisesti vastustanut </w:t>
      </w:r>
      <w:r>
        <w:rPr>
          <w:color w:val="C2A393"/>
        </w:rPr>
        <w:t xml:space="preserve">amerikkalaisessa tieteessä </w:t>
      </w:r>
      <w:r>
        <w:rPr>
          <w:color w:val="0232FD"/>
        </w:rPr>
        <w:t xml:space="preserve">nykyään niin </w:t>
      </w:r>
      <w:r>
        <w:rPr>
          <w:color w:val="C2A393"/>
        </w:rPr>
        <w:t xml:space="preserve">yleistä </w:t>
      </w:r>
      <w:r>
        <w:rPr>
          <w:color w:val="C2A393"/>
        </w:rPr>
        <w:t xml:space="preserve">pelottelua</w:t>
      </w:r>
      <w:r>
        <w:t xml:space="preserve">. </w:t>
      </w:r>
      <w:r>
        <w:rPr>
          <w:color w:val="98A088"/>
        </w:rPr>
        <w:t xml:space="preserve">John Dingell </w:t>
      </w:r>
      <w:r>
        <w:t xml:space="preserve">hyökkää demagogisesti </w:t>
      </w:r>
      <w:r>
        <w:rPr>
          <w:color w:val="310106"/>
        </w:rPr>
        <w:t xml:space="preserve">David Baltimoren </w:t>
      </w:r>
      <w:r>
        <w:t xml:space="preserve">kimppuun</w:t>
      </w:r>
      <w:r>
        <w:t xml:space="preserve">, eläinoikeusaktivistit aiheuttavat vahinkoa 3.5 miljoonaa dollaria Kalifornian yliopiston laboratorioissa Davisissa, Meryl Streep tuomitsee äänekkäästi kemian kauhut televisio-ohjelmissa, </w:t>
      </w:r>
      <w:r>
        <w:rPr>
          <w:color w:val="BA6801"/>
        </w:rPr>
        <w:t xml:space="preserve">Jeremy Rifkin nostaa </w:t>
      </w:r>
      <w:r>
        <w:t xml:space="preserve">liittovaltion tuomioistuimessa oikeusjuttuja biotekniikkakokeiden estämiseksi, ja </w:t>
      </w:r>
      <w:r>
        <w:rPr>
          <w:color w:val="168E5C"/>
        </w:rPr>
        <w:t xml:space="preserve">Gary Strobelin </w:t>
      </w:r>
      <w:r>
        <w:t xml:space="preserve">omat kollegat</w:t>
      </w:r>
      <w:r>
        <w:rPr>
          <w:color w:val="168E5C"/>
        </w:rPr>
        <w:t xml:space="preserve">, Montanan osavaltionyliopiston jalavagrafoosia tutkivat tiedemiehet</w:t>
      </w:r>
      <w:r>
        <w:t xml:space="preserve">, </w:t>
      </w:r>
      <w:r>
        <w:t xml:space="preserve">syyttävät </w:t>
      </w:r>
      <w:r>
        <w:rPr>
          <w:color w:val="168E5C"/>
        </w:rPr>
        <w:t xml:space="preserve">häntä </w:t>
      </w:r>
      <w:r>
        <w:t xml:space="preserve">ympäristönsuojelulain "rikkomisesta". </w:t>
      </w:r>
      <w:r>
        <w:rPr>
          <w:color w:val="16C0D0"/>
        </w:rPr>
        <w:t xml:space="preserve">Ne tiedemiehet</w:t>
      </w:r>
      <w:r>
        <w:rPr>
          <w:color w:val="C62100"/>
        </w:rPr>
        <w:t xml:space="preserve">, jotka yhä luulevat, että </w:t>
      </w:r>
      <w:r>
        <w:rPr>
          <w:color w:val="16C0D0"/>
        </w:rPr>
        <w:t xml:space="preserve">tämän maan tieteenvastainen liike ei ole </w:t>
      </w:r>
      <w:r>
        <w:rPr>
          <w:color w:val="C62100"/>
        </w:rPr>
        <w:t xml:space="preserve">heidän </w:t>
      </w:r>
      <w:r>
        <w:rPr>
          <w:color w:val="16C0D0"/>
        </w:rPr>
        <w:t xml:space="preserve">huolenaiheensa, </w:t>
      </w:r>
      <w:r>
        <w:t xml:space="preserve">tai </w:t>
      </w:r>
      <w:r>
        <w:rPr>
          <w:color w:val="014347"/>
        </w:rPr>
        <w:t xml:space="preserve">ne, </w:t>
      </w:r>
      <w:r>
        <w:rPr>
          <w:color w:val="233809"/>
        </w:rPr>
        <w:t xml:space="preserve">jotka </w:t>
      </w:r>
      <w:r>
        <w:rPr>
          <w:color w:val="014347"/>
        </w:rPr>
        <w:t xml:space="preserve">luulevat, että </w:t>
      </w:r>
      <w:r>
        <w:rPr>
          <w:color w:val="42083B"/>
        </w:rPr>
        <w:t xml:space="preserve">David Baltimore </w:t>
      </w:r>
      <w:r>
        <w:rPr>
          <w:color w:val="014347"/>
        </w:rPr>
        <w:t xml:space="preserve">voisi jotenkin lepyttää </w:t>
      </w:r>
      <w:r>
        <w:rPr>
          <w:color w:val="82785D"/>
        </w:rPr>
        <w:t xml:space="preserve">John Dingellin, </w:t>
      </w:r>
      <w:r>
        <w:t xml:space="preserve">ovat väärässä</w:t>
      </w:r>
      <w:r>
        <w:t xml:space="preserve">. </w:t>
      </w:r>
      <w:r>
        <w:t xml:space="preserve">(Sivuhuomautuksena mainittakoon, että </w:t>
      </w:r>
      <w:r>
        <w:rPr>
          <w:color w:val="98A088"/>
        </w:rPr>
        <w:t xml:space="preserve">Dingell </w:t>
      </w:r>
      <w:r>
        <w:t xml:space="preserve">on määrännyt NIH:n </w:t>
      </w:r>
      <w:r>
        <w:rPr>
          <w:color w:val="023087"/>
        </w:rPr>
        <w:t xml:space="preserve">tutkimaan </w:t>
      </w:r>
      <w:r>
        <w:rPr>
          <w:color w:val="B7DAD2"/>
        </w:rPr>
        <w:t xml:space="preserve">Baltimoren </w:t>
      </w:r>
      <w:r>
        <w:rPr>
          <w:color w:val="196956"/>
        </w:rPr>
        <w:t xml:space="preserve">artikkelia </w:t>
      </w:r>
      <w:r>
        <w:rPr>
          <w:color w:val="023087"/>
        </w:rPr>
        <w:t xml:space="preserve">lisää </w:t>
      </w:r>
      <w:r>
        <w:rPr>
          <w:color w:val="023087"/>
        </w:rPr>
        <w:t xml:space="preserve">monien aiempien tutkimusten lisäksi</w:t>
      </w:r>
      <w:r>
        <w:t xml:space="preserve">. Tässä etsitään jotain muuta kuin sitä, minkä useimmat tiedemiehet hyväksyisivät totuudeksi.). Onneksi on merkkejä siitä, että yhä useammat tiedemiehet ymmärtävät, että heidän on puhuttava ääneen. </w:t>
      </w:r>
      <w:r>
        <w:rPr>
          <w:color w:val="ECEDFE"/>
        </w:rPr>
        <w:t xml:space="preserve">Harvardin </w:t>
      </w:r>
      <w:r>
        <w:rPr>
          <w:color w:val="2B2D32"/>
        </w:rPr>
        <w:t xml:space="preserve">Nobel-palkittu</w:t>
      </w:r>
      <w:r>
        <w:rPr>
          <w:color w:val="ECEDFE"/>
        </w:rPr>
        <w:t xml:space="preserve"> David Hubel </w:t>
      </w:r>
      <w:r>
        <w:rPr>
          <w:color w:val="ECEDFE"/>
        </w:rPr>
        <w:t xml:space="preserve">on ottanut johtoaseman eläintutkimuksen puolustamisessa, samoin kuin </w:t>
      </w:r>
      <w:r>
        <w:rPr>
          <w:color w:val="ECEDFE"/>
        </w:rPr>
        <w:t xml:space="preserve">tohtori Michael DeBakey</w:t>
      </w:r>
      <w:r>
        <w:t xml:space="preserve">. </w:t>
      </w:r>
      <w:r>
        <w:t xml:space="preserve">NASA puolusti itseään voimakkaasti ja menestyksekkäästi </w:t>
      </w:r>
      <w:r>
        <w:rPr>
          <w:color w:val="895E6B"/>
        </w:rPr>
        <w:t xml:space="preserve">Rifkinin </w:t>
      </w:r>
      <w:r>
        <w:rPr>
          <w:color w:val="F8907D"/>
        </w:rPr>
        <w:t xml:space="preserve">kanteita </w:t>
      </w:r>
      <w:r>
        <w:rPr>
          <w:color w:val="F8907D"/>
        </w:rPr>
        <w:t xml:space="preserve">vastaan </w:t>
      </w:r>
      <w:r>
        <w:rPr>
          <w:color w:val="F8907D"/>
        </w:rPr>
        <w:t xml:space="preserve">Galileon laukaisun estämiseksi</w:t>
      </w:r>
      <w:r>
        <w:t xml:space="preserve">. </w:t>
      </w:r>
      <w:r>
        <w:rPr>
          <w:color w:val="FB6AB8"/>
        </w:rPr>
        <w:t xml:space="preserve">Tutkijoiden </w:t>
      </w:r>
      <w:r>
        <w:t xml:space="preserve">on ymmärrettävä, että vaikka he uskovat usein, että </w:t>
      </w:r>
      <w:r>
        <w:rPr>
          <w:color w:val="FB6AB8"/>
        </w:rPr>
        <w:t xml:space="preserve">heidän </w:t>
      </w:r>
      <w:r>
        <w:t xml:space="preserve">työnsä on ensisijaisesti uuden tiedon hankkimista tai hyvän tekemistä, myös vallalla on nykyään merkitystä. Mediaan kytkeytyvässä maailmassa </w:t>
      </w:r>
      <w:r>
        <w:rPr>
          <w:color w:val="576094"/>
        </w:rPr>
        <w:t xml:space="preserve">tiedemiehet </w:t>
      </w:r>
      <w:r>
        <w:t xml:space="preserve">voivat saada </w:t>
      </w:r>
      <w:r>
        <w:t xml:space="preserve">työstään yleistä kiitosta ja jopa </w:t>
      </w:r>
      <w:r>
        <w:rPr>
          <w:color w:val="FEB8C8"/>
        </w:rPr>
        <w:t xml:space="preserve">Nobel-palkinnon, </w:t>
      </w:r>
      <w:r>
        <w:t xml:space="preserve">mutta he herättävät myös sellaisten </w:t>
      </w:r>
      <w:r>
        <w:rPr>
          <w:color w:val="DB1474"/>
        </w:rPr>
        <w:t xml:space="preserve">ihmisten </w:t>
      </w:r>
      <w:r>
        <w:t xml:space="preserve">huomion</w:t>
      </w:r>
      <w:r>
        <w:rPr>
          <w:color w:val="8489AE"/>
        </w:rPr>
        <w:t xml:space="preserve">, jotka </w:t>
      </w:r>
      <w:r>
        <w:rPr>
          <w:color w:val="DB1474"/>
        </w:rPr>
        <w:t xml:space="preserve">haluavat hallita </w:t>
      </w:r>
      <w:r>
        <w:rPr>
          <w:color w:val="860E04"/>
        </w:rPr>
        <w:t xml:space="preserve">heidän </w:t>
      </w:r>
      <w:r>
        <w:rPr>
          <w:color w:val="DB1474"/>
        </w:rPr>
        <w:t xml:space="preserve">työnsä </w:t>
      </w:r>
      <w:r>
        <w:rPr>
          <w:color w:val="DB1474"/>
        </w:rPr>
        <w:t xml:space="preserve">sisältöä, lähteitä ja tavoitteita</w:t>
      </w:r>
      <w:r>
        <w:t xml:space="preserve">. </w:t>
      </w:r>
      <w:r>
        <w:t xml:space="preserve">Kun </w:t>
      </w:r>
      <w:r>
        <w:rPr>
          <w:color w:val="FBC206"/>
        </w:rPr>
        <w:t xml:space="preserve">David Baltimore </w:t>
      </w:r>
      <w:r>
        <w:rPr>
          <w:color w:val="6EAB9B"/>
        </w:rPr>
        <w:t xml:space="preserve">- tai joku tuleva kohde </w:t>
      </w:r>
      <w:r>
        <w:t xml:space="preserve">- päättää, että on parempi nousta näitä voimia vastaan, </w:t>
      </w:r>
      <w:r>
        <w:rPr>
          <w:color w:val="F2CDFE"/>
        </w:rPr>
        <w:t xml:space="preserve">hänen </w:t>
      </w:r>
      <w:r>
        <w:rPr>
          <w:color w:val="645341"/>
        </w:rPr>
        <w:t xml:space="preserve">kollegojensa olisi </w:t>
      </w:r>
      <w:r>
        <w:t xml:space="preserve">hyvä </w:t>
      </w:r>
      <w:r>
        <w:t xml:space="preserve">tunnustaa, mistä on kyse, ja tarjota </w:t>
      </w:r>
      <w:r>
        <w:t xml:space="preserve">julkista tukeaan.</w:t>
      </w:r>
    </w:p>
    <w:p>
      <w:r>
        <w:rPr>
          <w:b/>
        </w:rPr>
        <w:t xml:space="preserve">Asiakirjan numero 1198</w:t>
      </w:r>
    </w:p>
    <w:p>
      <w:r>
        <w:rPr>
          <w:b/>
        </w:rPr>
        <w:t xml:space="preserve">Asiakirjan tunniste: wsj1496-001</w:t>
      </w:r>
    </w:p>
    <w:p>
      <w:r>
        <w:rPr>
          <w:color w:val="310106"/>
        </w:rPr>
        <w:t xml:space="preserve">Wisconsin Toy Co. </w:t>
      </w:r>
      <w:r>
        <w:t xml:space="preserve">ilmoitti, että se on lopullisesti sopinut ostavansa </w:t>
      </w:r>
      <w:r>
        <w:rPr>
          <w:color w:val="04640D"/>
        </w:rPr>
        <w:t xml:space="preserve">Virginia Beachissa, Virginiassa sijaitsevan pienyrittäjän Everything's a Dollar Inc:n </w:t>
      </w:r>
      <w:r>
        <w:t xml:space="preserve">osakkeista, joiden nykyinen arvo on noin 4,7 miljoonaa dollaria. </w:t>
      </w:r>
      <w:r>
        <w:rPr>
          <w:color w:val="310106"/>
        </w:rPr>
        <w:t xml:space="preserve">Milwaukee-pohjainen lelujen vähittäismyyjä </w:t>
      </w:r>
      <w:r>
        <w:t xml:space="preserve">ilmoitti, että kauppa tarkoittaa, että </w:t>
      </w:r>
      <w:r>
        <w:rPr>
          <w:color w:val="FB5514"/>
        </w:rPr>
        <w:t xml:space="preserve">Everything's- ja Dollar-yhtiöiden </w:t>
      </w:r>
      <w:r>
        <w:rPr>
          <w:color w:val="FEFB0A"/>
        </w:rPr>
        <w:t xml:space="preserve">omistajat </w:t>
      </w:r>
      <w:r>
        <w:t xml:space="preserve">saavat yhteensä 354 600 äskettäin liikkeeseen laskettua </w:t>
      </w:r>
      <w:r>
        <w:rPr>
          <w:color w:val="310106"/>
        </w:rPr>
        <w:t xml:space="preserve">Wisconsin Toy -osaketta </w:t>
      </w:r>
      <w:r>
        <w:t xml:space="preserve">vastineeksi </w:t>
      </w:r>
      <w:r>
        <w:t xml:space="preserve">omistuksestaan</w:t>
      </w:r>
      <w:r>
        <w:t xml:space="preserve">. </w:t>
      </w:r>
      <w:r>
        <w:rPr>
          <w:color w:val="310106"/>
        </w:rPr>
        <w:t xml:space="preserve">Wisconsin Toyilla on tällä hetkellä </w:t>
      </w:r>
      <w:r>
        <w:t xml:space="preserve">noin 4,7 miljoonaa osaketta liikkeessä. </w:t>
      </w:r>
      <w:r>
        <w:rPr>
          <w:color w:val="310106"/>
        </w:rPr>
        <w:t xml:space="preserve">Yhtiön</w:t>
      </w:r>
      <w:r>
        <w:t xml:space="preserve"> virkamies </w:t>
      </w:r>
      <w:r>
        <w:t xml:space="preserve">kertoi, että </w:t>
      </w:r>
      <w:r>
        <w:rPr>
          <w:color w:val="E115C0"/>
        </w:rPr>
        <w:t xml:space="preserve">Arthur Borie, </w:t>
      </w:r>
      <w:r>
        <w:rPr>
          <w:color w:val="00587F"/>
        </w:rPr>
        <w:t xml:space="preserve">joka </w:t>
      </w:r>
      <w:r>
        <w:rPr>
          <w:color w:val="E115C0"/>
        </w:rPr>
        <w:t xml:space="preserve">oli Pic'N Save Inc:n toimitusjohtaja tammikuuhun asti</w:t>
      </w:r>
      <w:r>
        <w:t xml:space="preserve">, ostaa 20 prosentin osuuden </w:t>
      </w:r>
      <w:r>
        <w:rPr>
          <w:color w:val="04640D"/>
        </w:rPr>
        <w:t xml:space="preserve">uudesta </w:t>
      </w:r>
      <w:r>
        <w:rPr>
          <w:color w:val="0BC582"/>
        </w:rPr>
        <w:t xml:space="preserve">Wisconsin Toy </w:t>
      </w:r>
      <w:r>
        <w:rPr>
          <w:color w:val="04640D"/>
        </w:rPr>
        <w:t xml:space="preserve">-tytäryhtiöstä </w:t>
      </w:r>
      <w:r>
        <w:t xml:space="preserve">ja toimii </w:t>
      </w:r>
      <w:r>
        <w:rPr>
          <w:color w:val="04640D"/>
        </w:rPr>
        <w:t xml:space="preserve">Everything's a Dollar </w:t>
      </w:r>
      <w:r>
        <w:t xml:space="preserve">-yhtiön johtajana</w:t>
      </w:r>
      <w:r>
        <w:t xml:space="preserve">. </w:t>
      </w:r>
      <w:r>
        <w:rPr>
          <w:color w:val="310106"/>
        </w:rPr>
        <w:t xml:space="preserve">Wisconsin Toyissa </w:t>
      </w:r>
      <w:r>
        <w:t xml:space="preserve">on 71 vähittäiskauppaa, joista suurin osa on alennusmyymälöitä. </w:t>
      </w:r>
      <w:r>
        <w:rPr>
          <w:color w:val="04640D"/>
        </w:rPr>
        <w:t xml:space="preserve">Everything's a </w:t>
      </w:r>
      <w:r>
        <w:t xml:space="preserve">Dollarilla on 60 vähittäiskaupan erikoismyymälää.</w:t>
      </w:r>
    </w:p>
    <w:p>
      <w:r>
        <w:rPr>
          <w:b/>
        </w:rPr>
        <w:t xml:space="preserve">Asiakirjan numero 1199</w:t>
      </w:r>
    </w:p>
    <w:p>
      <w:r>
        <w:rPr>
          <w:b/>
        </w:rPr>
        <w:t xml:space="preserve">Asiakirjan tunniste: wsj1497-001</w:t>
      </w:r>
    </w:p>
    <w:p>
      <w:r>
        <w:t xml:space="preserve">Vaikka suhtaudun myönteisesti </w:t>
      </w:r>
      <w:r>
        <w:rPr>
          <w:color w:val="04640D"/>
        </w:rPr>
        <w:t xml:space="preserve">Nicholas McInnesin </w:t>
      </w:r>
      <w:r>
        <w:rPr>
          <w:color w:val="310106"/>
        </w:rPr>
        <w:t xml:space="preserve">18. syyskuuta lähettämään </w:t>
      </w:r>
      <w:r>
        <w:rPr>
          <w:color w:val="310106"/>
        </w:rPr>
        <w:t xml:space="preserve">kirjeeseen, </w:t>
      </w:r>
      <w:r>
        <w:rPr>
          <w:color w:val="310106"/>
        </w:rPr>
        <w:t xml:space="preserve">jossa hän tarjoaa korjauksia taulukkoonne "The Global Tax Revolution" (pääkirjoitussivu, 29. elokuuta)</w:t>
      </w:r>
      <w:r>
        <w:t xml:space="preserve">, olen yllättynyt siitä, että hän jätti pois </w:t>
      </w:r>
      <w:r>
        <w:rPr>
          <w:color w:val="FB5514"/>
        </w:rPr>
        <w:t xml:space="preserve">muita virheitä</w:t>
      </w:r>
      <w:r>
        <w:rPr>
          <w:color w:val="E115C0"/>
        </w:rPr>
        <w:t xml:space="preserve">, jotka </w:t>
      </w:r>
      <w:r>
        <w:rPr>
          <w:color w:val="FB5514"/>
        </w:rPr>
        <w:t xml:space="preserve">koskevat joitakin meistä henkilökohtaisesti</w:t>
      </w:r>
      <w:r>
        <w:t xml:space="preserve">. </w:t>
      </w:r>
      <w:r>
        <w:rPr>
          <w:color w:val="FEB8C8"/>
        </w:rPr>
        <w:t xml:space="preserve">Kanaalisaarilla</w:t>
      </w:r>
      <w:r>
        <w:rPr>
          <w:color w:val="00587F"/>
        </w:rPr>
        <w:t xml:space="preserve"> asuvana </w:t>
      </w:r>
      <w:r>
        <w:t xml:space="preserve">olin tyrmistynyt nähdessäni </w:t>
      </w:r>
      <w:r>
        <w:rPr>
          <w:color w:val="01190F"/>
        </w:rPr>
        <w:t xml:space="preserve">kotikaupunkini </w:t>
      </w:r>
      <w:r>
        <w:t xml:space="preserve">luettelossa "86 maata, joissa on tulovero". Huolimatta siitä, että asiasta on käyty kiivasta paikallista keskustelua, </w:t>
      </w:r>
      <w:r>
        <w:t xml:space="preserve">passissani lukee selvästi "Yhdistyneen kuningaskunnan kansalainen". Se, onko </w:t>
      </w:r>
      <w:r>
        <w:rPr>
          <w:color w:val="58018B"/>
        </w:rPr>
        <w:t xml:space="preserve">McInnesin </w:t>
      </w:r>
      <w:r>
        <w:t xml:space="preserve">huolimattomuus </w:t>
      </w:r>
      <w:r>
        <w:t xml:space="preserve">enemmänkin merkki mannermaan asukkaiden ystävällisestä välinpitämättömyydestä, on </w:t>
      </w:r>
      <w:r>
        <w:rPr>
          <w:color w:val="B70639"/>
        </w:rPr>
        <w:t xml:space="preserve">kysymys, </w:t>
      </w:r>
      <w:r>
        <w:rPr>
          <w:color w:val="703B01"/>
        </w:rPr>
        <w:t xml:space="preserve">jota </w:t>
      </w:r>
      <w:r>
        <w:rPr>
          <w:color w:val="4AFEFA"/>
        </w:rPr>
        <w:t xml:space="preserve">kanaalisaarelaiset</w:t>
      </w:r>
      <w:r>
        <w:rPr>
          <w:color w:val="B70639"/>
        </w:rPr>
        <w:t xml:space="preserve"> kollegani </w:t>
      </w:r>
      <w:r>
        <w:rPr>
          <w:color w:val="B70639"/>
        </w:rPr>
        <w:t xml:space="preserve">ja ystäväni Mansaarella pohtivat </w:t>
      </w:r>
      <w:r>
        <w:rPr>
          <w:color w:val="B70639"/>
        </w:rPr>
        <w:t xml:space="preserve">edelleen</w:t>
      </w:r>
      <w:r>
        <w:t xml:space="preserve">. Patrick Basham</w:t>
      </w:r>
    </w:p>
    <w:p>
      <w:r>
        <w:rPr>
          <w:b/>
        </w:rPr>
        <w:t xml:space="preserve">Asiakirjan numero 1200</w:t>
      </w:r>
    </w:p>
    <w:p>
      <w:r>
        <w:rPr>
          <w:b/>
        </w:rPr>
        <w:t xml:space="preserve">Asiakirjan tunniste: wsj1498-001</w:t>
      </w:r>
    </w:p>
    <w:p>
      <w:r>
        <w:rPr>
          <w:color w:val="310106"/>
        </w:rPr>
        <w:t xml:space="preserve">Jet Vacations Inc:</w:t>
      </w:r>
      <w:r>
        <w:t xml:space="preserve">n puheenjohtaja Roland J. Hawkins </w:t>
      </w:r>
      <w:r>
        <w:t xml:space="preserve">on valittu </w:t>
      </w:r>
      <w:r>
        <w:rPr>
          <w:color w:val="FEFB0A"/>
        </w:rPr>
        <w:t xml:space="preserve">risteilyliikenneyhtiön </w:t>
      </w:r>
      <w:r>
        <w:rPr>
          <w:color w:val="04640D"/>
        </w:rPr>
        <w:t xml:space="preserve">hallitukseen</w:t>
      </w:r>
      <w:r>
        <w:t xml:space="preserve">. </w:t>
      </w:r>
      <w:r>
        <w:rPr>
          <w:color w:val="04640D"/>
        </w:rPr>
        <w:t xml:space="preserve">Hallituksessa </w:t>
      </w:r>
      <w:r>
        <w:rPr>
          <w:color w:val="04640D"/>
        </w:rPr>
        <w:t xml:space="preserve">on nyt </w:t>
      </w:r>
      <w:r>
        <w:t xml:space="preserve">seitsemän jäsentä.</w:t>
      </w:r>
    </w:p>
    <w:p>
      <w:r>
        <w:rPr>
          <w:b/>
        </w:rPr>
        <w:t xml:space="preserve">Asiakirjan numero 1201</w:t>
      </w:r>
    </w:p>
    <w:p>
      <w:r>
        <w:rPr>
          <w:b/>
        </w:rPr>
        <w:t xml:space="preserve">Asiakirjan tunniste: wsj1499-001</w:t>
      </w:r>
    </w:p>
    <w:p>
      <w:r>
        <w:t xml:space="preserve">Ankat. Jos </w:t>
      </w:r>
      <w:r>
        <w:rPr>
          <w:color w:val="310106"/>
        </w:rPr>
        <w:t xml:space="preserve">Valkoinen talo </w:t>
      </w:r>
      <w:r>
        <w:t xml:space="preserve">huomaa sellaisen</w:t>
      </w:r>
      <w:r>
        <w:rPr>
          <w:color w:val="04640D"/>
        </w:rPr>
        <w:t xml:space="preserve">,</w:t>
      </w:r>
      <w:r>
        <w:t xml:space="preserve"> se aikoo </w:t>
      </w:r>
      <w:r>
        <w:t xml:space="preserve">käyttää veto-oikeuttaan. Ankat ovat tämän kauden termi uusille veroille, kuten OMB:n johtaja Richard Darman on todennut: "Jos </w:t>
      </w:r>
      <w:r>
        <w:rPr>
          <w:color w:val="FEFB0A"/>
        </w:rPr>
        <w:t xml:space="preserve">se </w:t>
      </w:r>
      <w:r>
        <w:t xml:space="preserve">näyttää ankalta, kävelee kuin ankka ja kukkoilee kuin ankka, se </w:t>
      </w:r>
      <w:r>
        <w:rPr>
          <w:color w:val="FEFB0A"/>
        </w:rPr>
        <w:t xml:space="preserve">on </w:t>
      </w:r>
      <w:r>
        <w:t xml:space="preserve">ankka." </w:t>
      </w:r>
      <w:r>
        <w:rPr>
          <w:color w:val="FB5514"/>
        </w:rPr>
        <w:t xml:space="preserve">George Bush </w:t>
      </w:r>
      <w:r>
        <w:t xml:space="preserve">on melko tinkimätön: ei uusia ankkoja. Mutta entä kaikki ne ei-ankat, jotka räpyttelevät Washingtonin yllä? Näemme koko joukon </w:t>
      </w:r>
      <w:r>
        <w:rPr>
          <w:color w:val="E115C0"/>
        </w:rPr>
        <w:t xml:space="preserve">ohjelmia</w:t>
      </w:r>
      <w:r>
        <w:rPr>
          <w:color w:val="00587F"/>
        </w:rPr>
        <w:t xml:space="preserve">, jotka </w:t>
      </w:r>
      <w:r>
        <w:rPr>
          <w:color w:val="E115C0"/>
        </w:rPr>
        <w:t xml:space="preserve">rasittavat Yhdysvaltojen taloutta merkittävillä kustannuksilla raskaan sääntelyn ja suurempien taloudellisten velvoitteiden muodossa</w:t>
      </w:r>
      <w:r>
        <w:t xml:space="preserve">. Liittovaltion lastenhoito (puoskari). </w:t>
      </w:r>
      <w:r>
        <w:rPr>
          <w:color w:val="0BC582"/>
        </w:rPr>
        <w:t xml:space="preserve">Puhdasta ilmaa koskeva lakiesitys (quack</w:t>
      </w:r>
      <w:r>
        <w:t xml:space="preserve">). </w:t>
      </w:r>
      <w:r>
        <w:rPr>
          <w:color w:val="FEB8C8"/>
        </w:rPr>
        <w:t xml:space="preserve">Lasku </w:t>
      </w:r>
      <w:r>
        <w:rPr>
          <w:color w:val="9E8317"/>
        </w:rPr>
        <w:t xml:space="preserve">työelämässä oleville heikommassa asemassa oleville </w:t>
      </w:r>
      <w:r>
        <w:t xml:space="preserve">(</w:t>
      </w:r>
      <w:r>
        <w:rPr>
          <w:color w:val="01190F"/>
        </w:rPr>
        <w:t xml:space="preserve">kvaakeri, kvaakeri</w:t>
      </w:r>
      <w:r>
        <w:t xml:space="preserve">). </w:t>
      </w:r>
      <w:r>
        <w:rPr>
          <w:color w:val="847D81"/>
        </w:rPr>
        <w:t xml:space="preserve">Bushin </w:t>
      </w:r>
      <w:r>
        <w:rPr>
          <w:color w:val="58018B"/>
        </w:rPr>
        <w:t xml:space="preserve">Valkoinen talo </w:t>
      </w:r>
      <w:r>
        <w:rPr>
          <w:color w:val="B70639"/>
        </w:rPr>
        <w:t xml:space="preserve">kasvattaa ontuvia ankkoja samaan tapaan </w:t>
      </w:r>
      <w:r>
        <w:rPr>
          <w:color w:val="703B01"/>
        </w:rPr>
        <w:t xml:space="preserve">kuin </w:t>
      </w:r>
      <w:r>
        <w:rPr>
          <w:color w:val="F7F1DF"/>
        </w:rPr>
        <w:t xml:space="preserve">Nixonin</w:t>
      </w:r>
      <w:r>
        <w:rPr>
          <w:color w:val="B70639"/>
        </w:rPr>
        <w:t xml:space="preserve"> Valkoinen talo</w:t>
      </w:r>
      <w:r>
        <w:rPr>
          <w:color w:val="B70639"/>
        </w:rPr>
        <w:t xml:space="preserve">: se hyppää </w:t>
      </w:r>
      <w:r>
        <w:rPr>
          <w:color w:val="118B8A"/>
        </w:rPr>
        <w:t xml:space="preserve">asioihin, joita </w:t>
      </w:r>
      <w:r>
        <w:rPr>
          <w:color w:val="118B8A"/>
        </w:rPr>
        <w:t xml:space="preserve">ei voi vastustaa </w:t>
      </w:r>
      <w:r>
        <w:rPr>
          <w:color w:val="B70639"/>
        </w:rPr>
        <w:t xml:space="preserve">- puhtaampaan ilmaan, vähäosaisten parempaan kohteluun, parempaan lastenhoitoon</w:t>
      </w:r>
      <w:r>
        <w:t xml:space="preserve">. Hän esittää vesitetyn version demokraattien ehdotuksesta. Lakiesitys allekirjoitetaan laiksi, ja sitten kabinetti katsoo avuttomana ja ihmettelee, mistä kaikki "odottamattomat" kustannukset tulivat. Otetaan esimerkiksi hyvin lihava ankka, joka tunnetaan nimellä liittovaltiokohtainen lastenhoito. </w:t>
      </w:r>
      <w:r>
        <w:rPr>
          <w:color w:val="FB5514"/>
        </w:rPr>
        <w:t xml:space="preserve">Presidentti </w:t>
      </w:r>
      <w:r>
        <w:t xml:space="preserve">esitti </w:t>
      </w:r>
      <w:r>
        <w:rPr>
          <w:color w:val="FCB164"/>
        </w:rPr>
        <w:t xml:space="preserve">hyvän lakiehdotuksen, </w:t>
      </w:r>
      <w:r>
        <w:t xml:space="preserve">mutta nyt hän saattaa päätyä allekirjoittamaan Capitol Hillissä kehitetyn hirvittävän byrokraattisen hirviön. Sillä </w:t>
      </w:r>
      <w:r>
        <w:t xml:space="preserve">perustettaisiin </w:t>
      </w:r>
      <w:r>
        <w:rPr>
          <w:color w:val="796EE6"/>
        </w:rPr>
        <w:t xml:space="preserve">38 000 paikallista päivähoitokomiteaa, jotka olisivat vastuussa terveys- ja sosiaalipalveluministeriölle</w:t>
      </w:r>
      <w:r>
        <w:t xml:space="preserve">. </w:t>
      </w:r>
      <w:r>
        <w:rPr>
          <w:color w:val="796EE6"/>
        </w:rPr>
        <w:t xml:space="preserve">Ne </w:t>
      </w:r>
      <w:r>
        <w:t xml:space="preserve">määrittelisivät, minne </w:t>
      </w:r>
      <w:r>
        <w:rPr>
          <w:color w:val="000D2C"/>
        </w:rPr>
        <w:t xml:space="preserve">vanhemmat </w:t>
      </w:r>
      <w:r>
        <w:t xml:space="preserve">voivat </w:t>
      </w:r>
      <w:r>
        <w:t xml:space="preserve">jättää </w:t>
      </w:r>
      <w:r>
        <w:t xml:space="preserve">lapsensa päivän aikana, ja säätelisivät näitä jättöpaikkoja. </w:t>
      </w:r>
      <w:r>
        <w:rPr>
          <w:color w:val="53495F"/>
        </w:rPr>
        <w:t xml:space="preserve">Alkuvaiheen kustannusten arvioidaan olevan noin 2 miljardia dollaria vuodessa, </w:t>
      </w:r>
      <w:r>
        <w:t xml:space="preserve">mutta </w:t>
      </w:r>
      <w:r>
        <w:rPr>
          <w:color w:val="53495F"/>
        </w:rPr>
        <w:t xml:space="preserve">se </w:t>
      </w:r>
      <w:r>
        <w:t xml:space="preserve">on vasta alkua. </w:t>
      </w:r>
      <w:r>
        <w:rPr>
          <w:color w:val="F95475"/>
        </w:rPr>
        <w:t xml:space="preserve">Uusilla vaatimuksilla </w:t>
      </w:r>
      <w:r>
        <w:t xml:space="preserve">on taipumus kasvaa ja perustella uusia veroja. Quack. </w:t>
      </w:r>
      <w:r>
        <w:rPr>
          <w:color w:val="5D9608"/>
        </w:rPr>
        <w:t xml:space="preserve">Hallituksen </w:t>
      </w:r>
      <w:r>
        <w:t xml:space="preserve">mukaan </w:t>
      </w:r>
      <w:r>
        <w:rPr>
          <w:color w:val="0BC582"/>
        </w:rPr>
        <w:t xml:space="preserve">Clean Air Act -lakiehdotus </w:t>
      </w:r>
      <w:r>
        <w:t xml:space="preserve">maksaa yrityksille 14-19 miljardia dollaria vuodessa, mutta taloustieteilijä Michael Evans arvioi, että kustannukset ovat todellisuudessa noin 60 miljardia dollaria vuodessa. </w:t>
      </w:r>
      <w:r>
        <w:rPr>
          <w:color w:val="DE98FD"/>
        </w:rPr>
        <w:t xml:space="preserve">Valkoisen talon</w:t>
      </w:r>
      <w:r>
        <w:rPr>
          <w:color w:val="0BC582"/>
        </w:rPr>
        <w:t xml:space="preserve"> ehdotus </w:t>
      </w:r>
      <w:r>
        <w:t xml:space="preserve">vääristää taloutta myös monin tavoin. </w:t>
      </w:r>
      <w:r>
        <w:rPr>
          <w:color w:val="5D9608"/>
        </w:rPr>
        <w:t xml:space="preserve">Hallinnon </w:t>
      </w:r>
      <w:r>
        <w:rPr>
          <w:color w:val="0BC582"/>
        </w:rPr>
        <w:t xml:space="preserve">ehdotuksessa esimerkiksi </w:t>
      </w:r>
      <w:r>
        <w:t xml:space="preserve">asetetaan erittäin tiukat päästönormit uusille voimalaitoksille. Sen </w:t>
      </w:r>
      <w:r>
        <w:t xml:space="preserve">sijaan, että </w:t>
      </w:r>
      <w:r>
        <w:rPr>
          <w:color w:val="98A088"/>
        </w:rPr>
        <w:t xml:space="preserve">laitokset </w:t>
      </w:r>
      <w:r>
        <w:t xml:space="preserve">rakentaisivat tehokkaampia nykyaikaisia voimalaitoksia, ne </w:t>
      </w:r>
      <w:r>
        <w:t xml:space="preserve">lisäävät vanhoihin voimalaitoksiin pesureita. Pesureihin käytetyt varat otetaan uusien puhtaampien tekniikoiden suunnitellusta tutkimuksesta. </w:t>
      </w:r>
      <w:r>
        <w:rPr>
          <w:color w:val="0BC582"/>
        </w:rPr>
        <w:t xml:space="preserve">Ehdotuksessa </w:t>
      </w:r>
      <w:r>
        <w:t xml:space="preserve">asetetaan myös Kalifornian autojen päästönormit kaikille autoille </w:t>
      </w:r>
      <w:r>
        <w:rPr>
          <w:color w:val="4F584E"/>
        </w:rPr>
        <w:t xml:space="preserve">koko maassa</w:t>
      </w:r>
      <w:r>
        <w:t xml:space="preserve">, ikään kuin </w:t>
      </w:r>
      <w:r>
        <w:rPr>
          <w:color w:val="248AD0"/>
        </w:rPr>
        <w:t xml:space="preserve">Montanan Big Sky -kaupungissa rekisteröidyn auton </w:t>
      </w:r>
      <w:r>
        <w:t xml:space="preserve">pitäisi olla yhtä puhdas kuin Los Angelesissa ajavan auton. Osavaltion laajuisten normien kannattajien mukaan </w:t>
      </w:r>
      <w:r>
        <w:rPr>
          <w:color w:val="5C5300"/>
        </w:rPr>
        <w:t xml:space="preserve">autoja ostaville asiakkaille aiheutuvat kustannukset ovat noin 500 dollaria autoa kohti</w:t>
      </w:r>
      <w:r>
        <w:t xml:space="preserve">. </w:t>
      </w:r>
      <w:r>
        <w:t xml:space="preserve">Muiden analyytikoiden mukaan tämä </w:t>
      </w:r>
      <w:r>
        <w:rPr>
          <w:color w:val="5C5300"/>
        </w:rPr>
        <w:t xml:space="preserve">arvio </w:t>
      </w:r>
      <w:r>
        <w:t xml:space="preserve">on alhainen. Quack. Kukaan ei tiedä, kuinka monta miljardia dollaria </w:t>
      </w:r>
      <w:r>
        <w:rPr>
          <w:color w:val="9F6551"/>
        </w:rPr>
        <w:t xml:space="preserve">amerikkalaisten vammaislaki </w:t>
      </w:r>
      <w:r>
        <w:t xml:space="preserve">maksaa, </w:t>
      </w:r>
      <w:r>
        <w:t xml:space="preserve">koska kukaan ei tiedä, mitä </w:t>
      </w:r>
      <w:r>
        <w:rPr>
          <w:color w:val="932C70"/>
        </w:rPr>
        <w:t xml:space="preserve">lakiesitys </w:t>
      </w:r>
      <w:r>
        <w:t xml:space="preserve">sisältää. Kyseessä </w:t>
      </w:r>
      <w:r>
        <w:rPr>
          <w:color w:val="BCFEC6"/>
        </w:rPr>
        <w:t xml:space="preserve">on </w:t>
      </w:r>
      <w:r>
        <w:rPr>
          <w:color w:val="2B1B04"/>
        </w:rPr>
        <w:t xml:space="preserve">tarkoituksellisen epämääräinen asiakirja, </w:t>
      </w:r>
      <w:r>
        <w:rPr>
          <w:color w:val="B5AFC4"/>
        </w:rPr>
        <w:t xml:space="preserve">joka </w:t>
      </w:r>
      <w:r>
        <w:rPr>
          <w:color w:val="2B1B04"/>
        </w:rPr>
        <w:t xml:space="preserve">herättää kiistoja</w:t>
      </w:r>
      <w:r>
        <w:t xml:space="preserve">. </w:t>
      </w:r>
      <w:r>
        <w:rPr>
          <w:color w:val="D4C67A"/>
        </w:rPr>
        <w:t xml:space="preserve">Kun oikeudenkäynnit tulvivat oikeussaleihin, tuomarit kirjoittavat todellisen lain</w:t>
      </w:r>
      <w:r>
        <w:t xml:space="preserve">. </w:t>
      </w:r>
      <w:r>
        <w:t xml:space="preserve">Asianajajat </w:t>
      </w:r>
      <w:r>
        <w:rPr>
          <w:color w:val="D4C67A"/>
        </w:rPr>
        <w:t xml:space="preserve">ansaitsevat</w:t>
      </w:r>
      <w:r>
        <w:t xml:space="preserve"> rahaa. </w:t>
      </w:r>
      <w:r>
        <w:rPr>
          <w:color w:val="C2A393"/>
        </w:rPr>
        <w:t xml:space="preserve">Yksityiset yritykset </w:t>
      </w:r>
      <w:r>
        <w:t xml:space="preserve">ja viime kädessä </w:t>
      </w:r>
      <w:r>
        <w:rPr>
          <w:color w:val="C2A393"/>
        </w:rPr>
        <w:t xml:space="preserve">niiden </w:t>
      </w:r>
      <w:r>
        <w:t xml:space="preserve">asiakkaat </w:t>
      </w:r>
      <w:r>
        <w:t xml:space="preserve">joutuvat maksamaan </w:t>
      </w:r>
      <w:r>
        <w:rPr>
          <w:color w:val="AE7AA1"/>
        </w:rPr>
        <w:t xml:space="preserve">valtavan laskun. </w:t>
      </w:r>
      <w:r>
        <w:rPr>
          <w:color w:val="0232FD"/>
        </w:rPr>
        <w:t xml:space="preserve">Nixonin </w:t>
      </w:r>
      <w:r>
        <w:t xml:space="preserve">lame duck -kauden </w:t>
      </w:r>
      <w:r>
        <w:t xml:space="preserve">tuloksena </w:t>
      </w:r>
      <w:r>
        <w:t xml:space="preserve">talous oli tukossa sääntelystä ja vääristymistä. </w:t>
      </w:r>
      <w:r>
        <w:rPr>
          <w:color w:val="BA6801"/>
        </w:rPr>
        <w:t xml:space="preserve">Taloustieteilijät, </w:t>
      </w:r>
      <w:r>
        <w:rPr>
          <w:color w:val="168E5C"/>
        </w:rPr>
        <w:t xml:space="preserve">joista jotkut </w:t>
      </w:r>
      <w:r>
        <w:rPr>
          <w:color w:val="BA6801"/>
        </w:rPr>
        <w:t xml:space="preserve">työskentelivät Reaganin hallinnossa, </w:t>
      </w:r>
      <w:r>
        <w:t xml:space="preserve">ovat tunnistaneet ja kuvailleet </w:t>
      </w:r>
      <w:r>
        <w:rPr>
          <w:color w:val="6A3A35"/>
        </w:rPr>
        <w:t xml:space="preserve">tämän kaiken ja </w:t>
      </w:r>
      <w:r>
        <w:t xml:space="preserve">pyrkineet </w:t>
      </w:r>
      <w:r>
        <w:t xml:space="preserve">seuraavina vuosina keventämään </w:t>
      </w:r>
      <w:r>
        <w:rPr>
          <w:color w:val="6A3A35"/>
        </w:rPr>
        <w:t xml:space="preserve">tätä taakkaa </w:t>
      </w:r>
      <w:r>
        <w:t xml:space="preserve">Yhdysvaltojen kansalta, osavaltioilta ja paikallisilta viranomaisilta. Vuosien </w:t>
      </w:r>
      <w:r>
        <w:t xml:space="preserve">1980 ja 1988 presidentinvaalikampanjoissa </w:t>
      </w:r>
      <w:r>
        <w:rPr>
          <w:color w:val="FB5514"/>
        </w:rPr>
        <w:t xml:space="preserve">George Bush </w:t>
      </w:r>
      <w:r>
        <w:t xml:space="preserve">diagnosoi vakuuttavasti myös 1970-luvun taloudellisen pysähtyneisyyden. Itse asiassa </w:t>
      </w:r>
      <w:r>
        <w:t xml:space="preserve">viime vuoden kampanjan aikana koko kansakunta kuuli </w:t>
      </w:r>
      <w:r>
        <w:rPr>
          <w:color w:val="FB5514"/>
        </w:rPr>
        <w:t xml:space="preserve">Bushin </w:t>
      </w:r>
      <w:r>
        <w:t xml:space="preserve">jatkuvasti </w:t>
      </w:r>
      <w:r>
        <w:t xml:space="preserve">kehuvan, mitä kaikkea hän oli saanut aikaan </w:t>
      </w:r>
      <w:r>
        <w:rPr>
          <w:color w:val="16C0D0"/>
        </w:rPr>
        <w:t xml:space="preserve">sääntelyn keventämistä käsittelevän työryhmän </w:t>
      </w:r>
      <w:r>
        <w:t xml:space="preserve">johtajana</w:t>
      </w:r>
      <w:r>
        <w:t xml:space="preserve">. </w:t>
      </w:r>
      <w:r>
        <w:t xml:space="preserve">"</w:t>
      </w:r>
      <w:r>
        <w:rPr>
          <w:color w:val="C62100"/>
        </w:rPr>
        <w:t xml:space="preserve">Hallitus </w:t>
      </w:r>
      <w:r>
        <w:t xml:space="preserve">tukahduttaa edelleen kansalaistemme tuottavuuden ja amerikkalaisten yritysten kansainvälisen kilpailukyvyn", </w:t>
      </w:r>
      <w:r>
        <w:rPr>
          <w:color w:val="FB5514"/>
        </w:rPr>
        <w:t xml:space="preserve">varapresidentti </w:t>
      </w:r>
      <w:r>
        <w:t xml:space="preserve">julisti </w:t>
      </w:r>
      <w:r>
        <w:rPr>
          <w:color w:val="16C0D0"/>
        </w:rPr>
        <w:t xml:space="preserve">työryhmän </w:t>
      </w:r>
      <w:r>
        <w:t xml:space="preserve">johtajana</w:t>
      </w:r>
      <w:r>
        <w:t xml:space="preserve">. </w:t>
      </w:r>
      <w:r>
        <w:t xml:space="preserve">Mutta näiden uusien ohjelmien tulevan läpimenon myötä </w:t>
      </w:r>
      <w:r>
        <w:rPr>
          <w:color w:val="FB5514"/>
        </w:rPr>
        <w:t xml:space="preserve">Bush </w:t>
      </w:r>
      <w:r>
        <w:t xml:space="preserve">lähettää varmasti monet ihmiset palaamaan takaisin </w:t>
      </w:r>
      <w:r>
        <w:rPr>
          <w:color w:val="014347"/>
        </w:rPr>
        <w:t xml:space="preserve">sääntelyn tiheikköön, jonka </w:t>
      </w:r>
      <w:r>
        <w:rPr>
          <w:color w:val="014347"/>
        </w:rPr>
        <w:t xml:space="preserve">läpikäymisessä </w:t>
      </w:r>
      <w:r>
        <w:rPr>
          <w:color w:val="233809"/>
        </w:rPr>
        <w:t xml:space="preserve">hän </w:t>
      </w:r>
      <w:r>
        <w:rPr>
          <w:color w:val="014347"/>
        </w:rPr>
        <w:t xml:space="preserve">auttoi</w:t>
      </w:r>
      <w:r>
        <w:t xml:space="preserve">. Vuoteen 1986 mennessä </w:t>
      </w:r>
      <w:r>
        <w:rPr>
          <w:color w:val="42083B"/>
        </w:rPr>
        <w:t xml:space="preserve">liittovaltion sääntelyviranomaisten määrä </w:t>
      </w:r>
      <w:r>
        <w:t xml:space="preserve">oli laskenut </w:t>
      </w:r>
      <w:r>
        <w:t xml:space="preserve">noin 103 000:een. </w:t>
      </w:r>
      <w:r>
        <w:t xml:space="preserve">Sitten suuntaus kääntyi, ja joidenkin arvioiden </w:t>
      </w:r>
      <w:r>
        <w:rPr>
          <w:color w:val="42083B"/>
        </w:rPr>
        <w:t xml:space="preserve">mukaan määrä </w:t>
      </w:r>
      <w:r>
        <w:t xml:space="preserve">nousee ensi vuonna noin 109 000:een sääntelijään. </w:t>
      </w:r>
      <w:r>
        <w:rPr>
          <w:color w:val="FB5514"/>
        </w:rPr>
        <w:t xml:space="preserve">Bushin </w:t>
      </w:r>
      <w:r>
        <w:t xml:space="preserve">presidenttikauden </w:t>
      </w:r>
      <w:r>
        <w:t xml:space="preserve">tärkein tehtävä on pitää veropato pystyssä. </w:t>
      </w:r>
      <w:r>
        <w:t xml:space="preserve">Silti luulisi, että nykyään on olemassa suuri osa </w:t>
      </w:r>
      <w:r>
        <w:rPr>
          <w:color w:val="82785D"/>
        </w:rPr>
        <w:t xml:space="preserve">hallituksessa toimivista ihmisistä, </w:t>
      </w:r>
      <w:r>
        <w:rPr>
          <w:color w:val="023087"/>
        </w:rPr>
        <w:t xml:space="preserve">jotka </w:t>
      </w:r>
      <w:r>
        <w:rPr>
          <w:color w:val="82785D"/>
        </w:rPr>
        <w:t xml:space="preserve">ymmärtävät, että </w:t>
      </w:r>
      <w:r>
        <w:rPr>
          <w:color w:val="B7DAD2"/>
        </w:rPr>
        <w:t xml:space="preserve">suora verotus </w:t>
      </w:r>
      <w:r>
        <w:rPr>
          <w:color w:val="82785D"/>
        </w:rPr>
        <w:t xml:space="preserve">ei ole ainoa tapa hidastaa taloutta</w:t>
      </w:r>
      <w:r>
        <w:t xml:space="preserve">. Se on vain kaikkein ilmeisin. Vielä suurempi ironia on se, että kaikkialla maailmassa kansakunnat alkavat ymmärtää, että hyvää tarkoittavilla julkisilla ohjelmilla on usein päinvastainen vaikutus. </w:t>
      </w:r>
      <w:r>
        <w:rPr>
          <w:color w:val="4F584E"/>
        </w:rPr>
        <w:t xml:space="preserve">Yhdysvallat </w:t>
      </w:r>
      <w:r>
        <w:t xml:space="preserve">on poistamassa näitä rasitteita, mutta samaan aikaan on syntymässä kolme muuta suurta rasitetta. </w:t>
      </w:r>
      <w:r>
        <w:rPr>
          <w:color w:val="196956"/>
        </w:rPr>
        <w:t xml:space="preserve">Bushin </w:t>
      </w:r>
      <w:r>
        <w:rPr>
          <w:color w:val="61FC03"/>
        </w:rPr>
        <w:t xml:space="preserve">hallinnon </w:t>
      </w:r>
      <w:r>
        <w:t xml:space="preserve">olisi </w:t>
      </w:r>
      <w:r>
        <w:rPr>
          <w:color w:val="61FC03"/>
        </w:rPr>
        <w:t xml:space="preserve">varattava </w:t>
      </w:r>
      <w:r>
        <w:t xml:space="preserve">hieman ammuksia ontuvia ankkoja varten.</w:t>
      </w:r>
    </w:p>
    <w:p>
      <w:r>
        <w:rPr>
          <w:b/>
        </w:rPr>
        <w:t xml:space="preserve">Asiakirjan numero 1202</w:t>
      </w:r>
    </w:p>
    <w:p>
      <w:r>
        <w:rPr>
          <w:b/>
        </w:rPr>
        <w:t xml:space="preserve">Asiakirjan tunniste: wsj1500-001</w:t>
      </w:r>
    </w:p>
    <w:p>
      <w:r>
        <w:t xml:space="preserve">Luottamuksen </w:t>
      </w:r>
      <w:r>
        <w:rPr>
          <w:color w:val="310106"/>
        </w:rPr>
        <w:t xml:space="preserve">puntaan </w:t>
      </w:r>
      <w:r>
        <w:t xml:space="preserve">odotetaan </w:t>
      </w:r>
      <w:r>
        <w:t xml:space="preserve">jälleen romahtavan, jos </w:t>
      </w:r>
      <w:r>
        <w:rPr>
          <w:color w:val="04640D"/>
        </w:rPr>
        <w:t xml:space="preserve">huomenna julkistettavat </w:t>
      </w:r>
      <w:r>
        <w:rPr>
          <w:color w:val="FEFB0A"/>
        </w:rPr>
        <w:t xml:space="preserve">syyskuun </w:t>
      </w:r>
      <w:r>
        <w:rPr>
          <w:color w:val="04640D"/>
        </w:rPr>
        <w:t xml:space="preserve">kauppatulokset </w:t>
      </w:r>
      <w:r>
        <w:t xml:space="preserve">eivät osoita merkittävää parannusta heinä- ja elokuun ennätyksellisiin alijäämiin verrattuna. </w:t>
      </w:r>
      <w:r>
        <w:rPr>
          <w:color w:val="E115C0"/>
        </w:rPr>
        <w:t xml:space="preserve">Valtiovarainministeri Nigel Lawsonin </w:t>
      </w:r>
      <w:r>
        <w:t xml:space="preserve">uudelleen muotoiltu sitoumus </w:t>
      </w:r>
      <w:r>
        <w:t xml:space="preserve">tiukan rahapolitiikan säilyttämiseen auttoi estämään punnan vapaan pudotuksen viime viikolla. Analyytikot uskovat kuitenkin, että </w:t>
      </w:r>
      <w:r>
        <w:rPr>
          <w:color w:val="310106"/>
        </w:rPr>
        <w:t xml:space="preserve">punnan </w:t>
      </w:r>
      <w:r>
        <w:t xml:space="preserve">perustuki </w:t>
      </w:r>
      <w:r>
        <w:t xml:space="preserve">on laskenut, koska </w:t>
      </w:r>
      <w:r>
        <w:rPr>
          <w:color w:val="E115C0"/>
        </w:rPr>
        <w:t xml:space="preserve">liittokansleri ei </w:t>
      </w:r>
      <w:r>
        <w:t xml:space="preserve">ilmoittanut uusista vakuutustoimenpiteistä </w:t>
      </w:r>
      <w:r>
        <w:rPr>
          <w:color w:val="9E8317"/>
        </w:rPr>
        <w:t xml:space="preserve">viime torstain </w:t>
      </w:r>
      <w:r>
        <w:rPr>
          <w:color w:val="FEB8C8"/>
        </w:rPr>
        <w:t xml:space="preserve">Mansion House </w:t>
      </w:r>
      <w:r>
        <w:rPr>
          <w:color w:val="00587F"/>
        </w:rPr>
        <w:t xml:space="preserve">-puheessaan. </w:t>
      </w:r>
      <w:r>
        <w:rPr>
          <w:color w:val="01190F"/>
        </w:rPr>
        <w:t xml:space="preserve">Taloustieteilijöiden ja valuuttamarkkinoiden analyytikoiden mukaan tämä tilanne on lisännyt riskiä siitä, että </w:t>
      </w:r>
      <w:r>
        <w:rPr>
          <w:color w:val="847D81"/>
        </w:rPr>
        <w:t xml:space="preserve">hallitus joutuu </w:t>
      </w:r>
      <w:r>
        <w:rPr>
          <w:color w:val="01190F"/>
        </w:rPr>
        <w:t xml:space="preserve">nostamaan peruskorkoja nykyisestä 15 prosentista 16 prosenttiin </w:t>
      </w:r>
      <w:r>
        <w:rPr>
          <w:color w:val="58018B"/>
        </w:rPr>
        <w:t xml:space="preserve">punnan </w:t>
      </w:r>
      <w:r>
        <w:rPr>
          <w:color w:val="01190F"/>
        </w:rPr>
        <w:t xml:space="preserve">suojelemiseksi</w:t>
      </w:r>
      <w:r>
        <w:t xml:space="preserve">. "Nämä </w:t>
      </w:r>
      <w:r>
        <w:rPr>
          <w:color w:val="310106"/>
        </w:rPr>
        <w:t xml:space="preserve">punnan </w:t>
      </w:r>
      <w:r>
        <w:t xml:space="preserve">riskit </w:t>
      </w:r>
      <w:r>
        <w:t xml:space="preserve">ovat hyvin todellisia pettymyksen tuottaneen kaupankäynnin seurauksena", sanoi </w:t>
      </w:r>
      <w:r>
        <w:rPr>
          <w:color w:val="B70639"/>
        </w:rPr>
        <w:t xml:space="preserve">Nomura-pankin Britannian tutkimuslaitoksen pääekonomisti Chris Dillow</w:t>
      </w:r>
      <w:r>
        <w:t xml:space="preserve">. </w:t>
      </w:r>
      <w:r>
        <w:t xml:space="preserve">"Jos tulokset ovat edelleen pettymyksiä, paine voi olla todella voimakas", totesi </w:t>
      </w:r>
      <w:r>
        <w:rPr>
          <w:color w:val="703B01"/>
        </w:rPr>
        <w:t xml:space="preserve">Simon Briscoe, Midland Montagu -yhtiön, joka on Midland Bank PLC:n yksikkö, brittiläinen ekonomisti</w:t>
      </w:r>
      <w:r>
        <w:t xml:space="preserve">. </w:t>
      </w:r>
      <w:r>
        <w:rPr>
          <w:color w:val="F7F1DF"/>
        </w:rPr>
        <w:t xml:space="preserve">Ennusteet </w:t>
      </w:r>
      <w:r>
        <w:rPr>
          <w:color w:val="118B8A"/>
        </w:rPr>
        <w:t xml:space="preserve">kauppatuloksista vaihtelevat suuresti</w:t>
      </w:r>
      <w:r>
        <w:t xml:space="preserve">, mutta useat ekonomistit odottavat tietojen osoittavan merkittävää parannusta tämänhetkiseen 2 miljardin punnan (3,2 miljardin dollarin) maksutaseen alijäämään tämän vuoden elokuusta. Elokuun alijäämän ja heinäkuun 2,2 miljardin punnan eron ylittää vain lokakuun 1988 2,3 miljardin punnan alijäämä. </w:t>
      </w:r>
      <w:r>
        <w:rPr>
          <w:color w:val="4AFEFA"/>
        </w:rPr>
        <w:t xml:space="preserve">Baring Brothers &amp; Co:n Eurooppa-asioista vastaavan ekonomistin Sanjay Joshin </w:t>
      </w:r>
      <w:r>
        <w:t xml:space="preserve">mukaan mikään ei viittaa siihen, että Britannian tehdasteollisuus olisi muuttumassa viennin lisäämiseksi. Samaan aikaan hän suhtautuu melko pessimistisesti tuonnin näkymiin, kun otetaan huomioon kulutustavaroiden ja tuotantohyödykkeiden jatkuvasti suuret tuontimäärät. Hän uskoo, </w:t>
      </w:r>
      <w:r>
        <w:t xml:space="preserve">että maksutaseen alijäämä </w:t>
      </w:r>
      <w:r>
        <w:t xml:space="preserve">supistuu </w:t>
      </w:r>
      <w:r>
        <w:rPr>
          <w:color w:val="FCB164"/>
        </w:rPr>
        <w:t xml:space="preserve">syyskuussa </w:t>
      </w:r>
      <w:r>
        <w:t xml:space="preserve">vain 1,8 miljardiin </w:t>
      </w:r>
      <w:r>
        <w:t xml:space="preserve">puntaan. </w:t>
      </w:r>
      <w:r>
        <w:rPr>
          <w:color w:val="B70639"/>
        </w:rPr>
        <w:t xml:space="preserve">Dillow </w:t>
      </w:r>
      <w:r>
        <w:t xml:space="preserve">sanoi kuitenkin, että teollisuuden raaka-ainevarastojen vähentäminen voisi johtaa tuonnin jyrkkään laskuun. Alijäämä saattaa supistua 1,3 miljardiin puntaan, kun vienti elpyy ainakin osittain elokuun odottamattoman laskun jälkeen. </w:t>
      </w:r>
      <w:r>
        <w:rPr>
          <w:color w:val="703B01"/>
        </w:rPr>
        <w:t xml:space="preserve">Briscoe, </w:t>
      </w:r>
      <w:r>
        <w:rPr>
          <w:color w:val="796EE6"/>
        </w:rPr>
        <w:t xml:space="preserve">joka </w:t>
      </w:r>
      <w:r>
        <w:rPr>
          <w:color w:val="703B01"/>
        </w:rPr>
        <w:t xml:space="preserve">ennustaa myös </w:t>
      </w:r>
      <w:r>
        <w:rPr>
          <w:color w:val="703B01"/>
        </w:rPr>
        <w:t xml:space="preserve">1,3 miljardin punnan laskua nykyisessä maksutaseessa</w:t>
      </w:r>
      <w:r>
        <w:t xml:space="preserve">, varoittaa, että vaikka kauppatilastot ovatkin </w:t>
      </w:r>
      <w:r>
        <w:rPr>
          <w:color w:val="310106"/>
        </w:rPr>
        <w:t xml:space="preserve">punnan kannalta </w:t>
      </w:r>
      <w:r>
        <w:t xml:space="preserve">noususuuntaisia, muutos ei ole liian suuri, sillä </w:t>
      </w:r>
      <w:r>
        <w:rPr>
          <w:color w:val="000D2C"/>
        </w:rPr>
        <w:t xml:space="preserve">sijoittajat </w:t>
      </w:r>
      <w:r>
        <w:t xml:space="preserve">haluavat ensin nähdä lisää todisteita </w:t>
      </w:r>
      <w:r>
        <w:rPr>
          <w:color w:val="53495F"/>
        </w:rPr>
        <w:t xml:space="preserve">tilanteen muuttumisesta </w:t>
      </w:r>
      <w:r>
        <w:t xml:space="preserve">ennen kuin he sopeuttavat </w:t>
      </w:r>
      <w:r>
        <w:t xml:space="preserve">asemiaan</w:t>
      </w:r>
      <w:r>
        <w:t xml:space="preserve">. Silti hän totesi: "Kukaan </w:t>
      </w:r>
      <w:r>
        <w:t xml:space="preserve">ei halua analysoida </w:t>
      </w:r>
      <w:r>
        <w:rPr>
          <w:color w:val="04640D"/>
        </w:rPr>
        <w:t xml:space="preserve">kaupankäynnin tuloksia </w:t>
      </w:r>
      <w:r>
        <w:t xml:space="preserve">yksityiskohtaisesti </w:t>
      </w:r>
      <w:r>
        <w:t xml:space="preserve">ilman, että </w:t>
      </w:r>
      <w:r>
        <w:rPr>
          <w:color w:val="310106"/>
        </w:rPr>
        <w:t xml:space="preserve">punnan </w:t>
      </w:r>
      <w:r>
        <w:t xml:space="preserve">asema </w:t>
      </w:r>
      <w:r>
        <w:t xml:space="preserve">on vakaa." Samaan aikaan taloutta koskevat aggregaattitiedot ovat edelleen suhteellisen hämäräperäisiä. </w:t>
      </w:r>
      <w:r>
        <w:rPr>
          <w:color w:val="E115C0"/>
        </w:rPr>
        <w:t xml:space="preserve">Lawson </w:t>
      </w:r>
      <w:r>
        <w:t xml:space="preserve">varoitti </w:t>
      </w:r>
      <w:r>
        <w:rPr>
          <w:color w:val="FEB8C8"/>
        </w:rPr>
        <w:t xml:space="preserve">Mansion Housessa </w:t>
      </w:r>
      <w:r>
        <w:rPr>
          <w:color w:val="00587F"/>
        </w:rPr>
        <w:t xml:space="preserve">puhuessaan, että talouden </w:t>
      </w:r>
      <w:r>
        <w:t xml:space="preserve">hidastuminen voi jatkua, kun aiemmin tässä kuussa toteutetun viimeisimmän koronnoston vaikutukset alkavat näkyä.</w:t>
      </w:r>
      <w:r>
        <w:t xml:space="preserve"> Yhdistyneen kuningaskunnan peruskorot ovat korkeimmillaan kahdeksaan vuoteen. </w:t>
      </w:r>
      <w:r>
        <w:rPr>
          <w:color w:val="F95475"/>
        </w:rPr>
        <w:t xml:space="preserve">Perjantaina </w:t>
      </w:r>
      <w:r>
        <w:t xml:space="preserve">julkaistut kulutuslukemat </w:t>
      </w:r>
      <w:r>
        <w:t xml:space="preserve">eivät kuitenkaan viittaa siihen, että Britannian talous olisi hidastumassa niin paljon. Luvut osoittavat</w:t>
      </w:r>
      <w:r>
        <w:rPr>
          <w:color w:val="61FC03"/>
        </w:rPr>
        <w:t xml:space="preserve">, että </w:t>
      </w:r>
      <w:r>
        <w:rPr>
          <w:color w:val="61FC03"/>
        </w:rPr>
        <w:t xml:space="preserve">kolmannen vuosineljänneksen </w:t>
      </w:r>
      <w:r>
        <w:rPr>
          <w:color w:val="5D9608"/>
        </w:rPr>
        <w:t xml:space="preserve">menot </w:t>
      </w:r>
      <w:r>
        <w:rPr>
          <w:color w:val="61FC03"/>
        </w:rPr>
        <w:t xml:space="preserve">kasvoivat </w:t>
      </w:r>
      <w:r>
        <w:rPr>
          <w:color w:val="61FC03"/>
        </w:rPr>
        <w:t xml:space="preserve">0,1 prosenttia </w:t>
      </w:r>
      <w:r>
        <w:rPr>
          <w:color w:val="DE98FD"/>
        </w:rPr>
        <w:t xml:space="preserve">toiseen vuosineljännekseen verrattuna </w:t>
      </w:r>
      <w:r>
        <w:rPr>
          <w:color w:val="61FC03"/>
        </w:rPr>
        <w:t xml:space="preserve">ja ovat 3,8 prosenttia suuremmat kuin </w:t>
      </w:r>
      <w:r>
        <w:rPr>
          <w:color w:val="98A088"/>
        </w:rPr>
        <w:t xml:space="preserve">viime vuoden </w:t>
      </w:r>
      <w:r>
        <w:rPr>
          <w:color w:val="61FC03"/>
        </w:rPr>
        <w:t xml:space="preserve">vastaavana ajanjaksona</w:t>
      </w:r>
      <w:r>
        <w:t xml:space="preserve">. </w:t>
      </w:r>
      <w:r>
        <w:rPr>
          <w:color w:val="4F584E"/>
        </w:rPr>
        <w:t xml:space="preserve">Toisella vuosineljänneksellä </w:t>
      </w:r>
      <w:r>
        <w:t xml:space="preserve">kasvua oli 1,6 prosenttia </w:t>
      </w:r>
      <w:r>
        <w:t xml:space="preserve">ensimmäiseen vuosineljännekseen verrattuna ja 5,4 prosenttia vuoden </w:t>
      </w:r>
      <w:r>
        <w:rPr>
          <w:color w:val="248AD0"/>
        </w:rPr>
        <w:t xml:space="preserve">1988 </w:t>
      </w:r>
      <w:r>
        <w:t xml:space="preserve">toiseen vuosineljännekseen verrattuna</w:t>
      </w:r>
      <w:r>
        <w:t xml:space="preserve">. </w:t>
      </w:r>
      <w:r>
        <w:rPr>
          <w:color w:val="B70639"/>
        </w:rPr>
        <w:t xml:space="preserve">Dillowin </w:t>
      </w:r>
      <w:r>
        <w:t xml:space="preserve">mukaan luvut osoittavat, että </w:t>
      </w:r>
      <w:r>
        <w:rPr>
          <w:color w:val="5C5300"/>
        </w:rPr>
        <w:t xml:space="preserve">talous </w:t>
      </w:r>
      <w:r>
        <w:t xml:space="preserve">"on edelleen suhteellisen vahva", mutta merkit siitä, että </w:t>
      </w:r>
      <w:r>
        <w:rPr>
          <w:color w:val="9F6551"/>
        </w:rPr>
        <w:t xml:space="preserve">suuri osa menoista on </w:t>
      </w:r>
      <w:r>
        <w:t xml:space="preserve">sijoitettu palveluihin eikä kulutustavaroihin, vähentävät huolta tuonnin lisääntymisestä entisestään. </w:t>
      </w:r>
      <w:r>
        <w:rPr>
          <w:color w:val="BCFEC6"/>
        </w:rPr>
        <w:t xml:space="preserve">Liittokansleri </w:t>
      </w:r>
      <w:r>
        <w:rPr>
          <w:color w:val="932C70"/>
        </w:rPr>
        <w:t xml:space="preserve">on tietenkin tehnyt selväksi, että hän on valmis nostamaan korkoja uudelleen, jos se on tarpeen, jotta voidaan varmistaa, että talouskasvu </w:t>
      </w:r>
      <w:r>
        <w:rPr>
          <w:color w:val="2B1B04"/>
        </w:rPr>
        <w:t xml:space="preserve">hidastuu merkittävästi ja että </w:t>
      </w:r>
      <w:r>
        <w:rPr>
          <w:color w:val="B5AFC4"/>
        </w:rPr>
        <w:t xml:space="preserve">punnan </w:t>
      </w:r>
      <w:r>
        <w:rPr>
          <w:color w:val="2B1B04"/>
        </w:rPr>
        <w:t xml:space="preserve">arvo ei laske entisestään</w:t>
      </w:r>
      <w:r>
        <w:t xml:space="preserve">. </w:t>
      </w:r>
      <w:r>
        <w:rPr>
          <w:color w:val="9E8317"/>
        </w:rPr>
        <w:t xml:space="preserve">Torstaina </w:t>
      </w:r>
      <w:r>
        <w:t xml:space="preserve">hän muistutti </w:t>
      </w:r>
      <w:r>
        <w:t xml:space="preserve">kuulijoitaan siitä, että </w:t>
      </w:r>
      <w:r>
        <w:rPr>
          <w:color w:val="D4C67A"/>
        </w:rPr>
        <w:t xml:space="preserve">hallitus </w:t>
      </w:r>
      <w:r>
        <w:t xml:space="preserve">"ei voi sallia, että alhainen valuuttakurssi heikentää tarvittavaa rahapolitiikan jäädyttämistä". </w:t>
      </w:r>
      <w:r>
        <w:rPr>
          <w:color w:val="AE7AA1"/>
        </w:rPr>
        <w:t xml:space="preserve">Analyytikot </w:t>
      </w:r>
      <w:r>
        <w:t xml:space="preserve">ovat yhtä mieltä siitä, että </w:t>
      </w:r>
      <w:r>
        <w:rPr>
          <w:color w:val="310106"/>
        </w:rPr>
        <w:t xml:space="preserve">punta </w:t>
      </w:r>
      <w:r>
        <w:t xml:space="preserve">ei voi tällä hetkellä luottaa kovinkaan paljoon pysyäkseen vahvana </w:t>
      </w:r>
      <w:r>
        <w:rPr>
          <w:color w:val="C2A393"/>
        </w:rPr>
        <w:t xml:space="preserve">lukuun ottamatta </w:t>
      </w:r>
      <w:r>
        <w:rPr>
          <w:color w:val="0232FD"/>
        </w:rPr>
        <w:t xml:space="preserve">Lawsonin </w:t>
      </w:r>
      <w:r>
        <w:rPr>
          <w:color w:val="C2A393"/>
        </w:rPr>
        <w:t xml:space="preserve">lupausta siitä, että </w:t>
      </w:r>
      <w:r>
        <w:rPr>
          <w:color w:val="C2A393"/>
        </w:rPr>
        <w:t xml:space="preserve">korkoja nostetaan tarvittaessa</w:t>
      </w:r>
      <w:r>
        <w:t xml:space="preserve">. </w:t>
      </w:r>
      <w:r>
        <w:t xml:space="preserve">Analyytikot varoittavat myös, että jos </w:t>
      </w:r>
      <w:r>
        <w:rPr>
          <w:color w:val="D4C67A"/>
        </w:rPr>
        <w:t xml:space="preserve">hallituksen</w:t>
      </w:r>
      <w:r>
        <w:t xml:space="preserve"> suosio laskee entisestään, </w:t>
      </w:r>
      <w:r>
        <w:rPr>
          <w:color w:val="C2A393"/>
        </w:rPr>
        <w:t xml:space="preserve">lupaus </w:t>
      </w:r>
      <w:r>
        <w:t xml:space="preserve">voi helposti jäädä </w:t>
      </w:r>
      <w:r>
        <w:t xml:space="preserve">tyhjäksi. </w:t>
      </w:r>
      <w:r>
        <w:rPr>
          <w:color w:val="310106"/>
        </w:rPr>
        <w:t xml:space="preserve">Punta osoitti </w:t>
      </w:r>
      <w:r>
        <w:t xml:space="preserve">jo </w:t>
      </w:r>
      <w:r>
        <w:rPr>
          <w:color w:val="F95475"/>
        </w:rPr>
        <w:t xml:space="preserve">perjantaina </w:t>
      </w:r>
      <w:r>
        <w:t xml:space="preserve">merkkejä luottamuksen puutteesta </w:t>
      </w:r>
      <w:r>
        <w:rPr>
          <w:color w:val="0232FD"/>
        </w:rPr>
        <w:t xml:space="preserve">Lawsonin </w:t>
      </w:r>
      <w:r>
        <w:rPr>
          <w:color w:val="C2A393"/>
        </w:rPr>
        <w:t xml:space="preserve">lupaukseen</w:t>
      </w:r>
      <w:r>
        <w:t xml:space="preserve">. </w:t>
      </w:r>
      <w:r>
        <w:t xml:space="preserve">Euroopan markkinoilla </w:t>
      </w:r>
      <w:r>
        <w:rPr>
          <w:color w:val="6A3A35"/>
        </w:rPr>
        <w:t xml:space="preserve">torstai-iltana kä</w:t>
      </w:r>
      <w:r>
        <w:t xml:space="preserve">ydyssä kaupankäynnissä </w:t>
      </w:r>
      <w:r>
        <w:t xml:space="preserve">se laski 15940 dollarista ja 29 429 markasta 15890 dollariin ja 29 495 markkaan. Taloustieteilijät arvelevat, että jos </w:t>
      </w:r>
      <w:r>
        <w:rPr>
          <w:color w:val="310106"/>
        </w:rPr>
        <w:t xml:space="preserve">punta </w:t>
      </w:r>
      <w:r>
        <w:t xml:space="preserve">putoaa merkittävästi 2,90 punnan rajan alapuolelle, </w:t>
      </w:r>
      <w:r>
        <w:rPr>
          <w:color w:val="D4C67A"/>
        </w:rPr>
        <w:t xml:space="preserve">hallituksen </w:t>
      </w:r>
      <w:r>
        <w:t xml:space="preserve">on pakko nostaa korko 16 prosenttiin sekä estääkseen lisälaskun että varmistaakseen, että rahapolitiikan tasapaino säilyy ennallaan. Perjantain markkinatilanne Tavallisiin osakkeisiin liittyvien huolien hellittämisen seurauksena </w:t>
      </w:r>
      <w:r>
        <w:rPr>
          <w:color w:val="BA6801"/>
        </w:rPr>
        <w:t xml:space="preserve">dollari </w:t>
      </w:r>
      <w:r>
        <w:t xml:space="preserve">vahvistui tasaisessa kaupankäynnissä. Valuutanvaihtajien mukaan </w:t>
      </w:r>
      <w:r>
        <w:rPr>
          <w:color w:val="168E5C"/>
        </w:rPr>
        <w:t xml:space="preserve">valuuttamarkkinat ovat </w:t>
      </w:r>
      <w:r>
        <w:t xml:space="preserve">alkaneet etääntyä </w:t>
      </w:r>
      <w:r>
        <w:rPr>
          <w:color w:val="16C0D0"/>
        </w:rPr>
        <w:t xml:space="preserve">epävakaista osakemarkkinoista, jotka </w:t>
      </w:r>
      <w:r>
        <w:rPr>
          <w:color w:val="C62100"/>
        </w:rPr>
        <w:t xml:space="preserve">ovat </w:t>
      </w:r>
      <w:r>
        <w:rPr>
          <w:color w:val="16C0D0"/>
        </w:rPr>
        <w:t xml:space="preserve">kiinnittäneet markkinoiden huomion </w:t>
      </w:r>
      <w:r>
        <w:rPr>
          <w:color w:val="014347"/>
        </w:rPr>
        <w:t xml:space="preserve">lokakuun 13. päivästä </w:t>
      </w:r>
      <w:r>
        <w:rPr>
          <w:color w:val="16C0D0"/>
        </w:rPr>
        <w:t xml:space="preserve">lähtien, </w:t>
      </w:r>
      <w:r>
        <w:rPr>
          <w:color w:val="233809"/>
        </w:rPr>
        <w:t xml:space="preserve">jolloin </w:t>
      </w:r>
      <w:r>
        <w:rPr>
          <w:color w:val="014347"/>
        </w:rPr>
        <w:t xml:space="preserve">teollisuusyritysten osakkeita kuvaava Dow Jones -indeksi romahti yli 190 pistettä</w:t>
      </w:r>
      <w:r>
        <w:t xml:space="preserve">. </w:t>
      </w:r>
      <w:r>
        <w:t xml:space="preserve">Valuutta-analyytikot odottavat, että tulevalla viikolla </w:t>
      </w:r>
      <w:r>
        <w:rPr>
          <w:color w:val="42083B"/>
        </w:rPr>
        <w:t xml:space="preserve">valuuttamarkkinat </w:t>
      </w:r>
      <w:r>
        <w:t xml:space="preserve">kääntävät </w:t>
      </w:r>
      <w:r>
        <w:t xml:space="preserve">huomionsa takaisin talouden perustekijöihin ja seuraavat tarkasti merkkejä Yhdysvaltain keskuspankin rahapolitiikan keventämisestä. </w:t>
      </w:r>
      <w:r>
        <w:rPr>
          <w:color w:val="82785D"/>
        </w:rPr>
        <w:t xml:space="preserve">Myöhään </w:t>
      </w:r>
      <w:r>
        <w:rPr>
          <w:color w:val="023087"/>
        </w:rPr>
        <w:t xml:space="preserve">tänä kaupankäyntipäivänä </w:t>
      </w:r>
      <w:r>
        <w:rPr>
          <w:color w:val="B7DAD2"/>
        </w:rPr>
        <w:t xml:space="preserve">New Yorkissa </w:t>
      </w:r>
      <w:r>
        <w:rPr>
          <w:color w:val="196956"/>
        </w:rPr>
        <w:t xml:space="preserve">dollari </w:t>
      </w:r>
      <w:r>
        <w:rPr>
          <w:color w:val="82785D"/>
        </w:rPr>
        <w:t xml:space="preserve">noteerattiin 18578 markkaan</w:t>
      </w:r>
      <w:r>
        <w:t xml:space="preserve">, kun </w:t>
      </w:r>
      <w:r>
        <w:rPr>
          <w:color w:val="82785D"/>
        </w:rPr>
        <w:t xml:space="preserve">se </w:t>
      </w:r>
      <w:r>
        <w:rPr>
          <w:color w:val="6A3A35"/>
        </w:rPr>
        <w:t xml:space="preserve">torstai-iltana New </w:t>
      </w:r>
      <w:r>
        <w:rPr>
          <w:color w:val="8C41BB"/>
        </w:rPr>
        <w:t xml:space="preserve">Yorkissa</w:t>
      </w:r>
      <w:r>
        <w:t xml:space="preserve"> oli 18470 markkaa</w:t>
      </w:r>
      <w:r>
        <w:t xml:space="preserve">. Yhdysvaltain </w:t>
      </w:r>
      <w:r>
        <w:rPr>
          <w:color w:val="ECEDFE"/>
        </w:rPr>
        <w:t xml:space="preserve">valuutta kävi kauppaa myös </w:t>
      </w:r>
      <w:r>
        <w:rPr>
          <w:color w:val="2B2D32"/>
        </w:rPr>
        <w:t xml:space="preserve">142,43 jenissä</w:t>
      </w:r>
      <w:r>
        <w:t xml:space="preserve">, </w:t>
      </w:r>
      <w:r>
        <w:rPr>
          <w:color w:val="6A3A35"/>
        </w:rPr>
        <w:t xml:space="preserve">kun se torstai-iltana </w:t>
      </w:r>
      <w:r>
        <w:rPr>
          <w:color w:val="94C661"/>
        </w:rPr>
        <w:t xml:space="preserve">New Yorkissa </w:t>
      </w:r>
      <w:r>
        <w:rPr>
          <w:color w:val="6A3A35"/>
        </w:rPr>
        <w:t xml:space="preserve">oli </w:t>
      </w:r>
      <w:r>
        <w:t xml:space="preserve">141,70 jeniä. </w:t>
      </w:r>
      <w:r>
        <w:rPr>
          <w:color w:val="F8907D"/>
        </w:rPr>
        <w:t xml:space="preserve">Tokiossa maanantaina </w:t>
      </w:r>
      <w:r>
        <w:rPr>
          <w:color w:val="895E6B"/>
        </w:rPr>
        <w:t xml:space="preserve">Yhdysvaltain valuutta </w:t>
      </w:r>
      <w:r>
        <w:rPr>
          <w:color w:val="F8907D"/>
        </w:rPr>
        <w:t xml:space="preserve">avautui </w:t>
      </w:r>
      <w:r>
        <w:rPr>
          <w:color w:val="F8907D"/>
        </w:rPr>
        <w:t xml:space="preserve">141,95 jeniin</w:t>
      </w:r>
      <w:r>
        <w:t xml:space="preserve">, kun </w:t>
      </w:r>
      <w:r>
        <w:rPr>
          <w:color w:val="F8907D"/>
        </w:rPr>
        <w:t xml:space="preserve">se </w:t>
      </w:r>
      <w:r>
        <w:t xml:space="preserve">perjantaina oli 141,35 jeniä. </w:t>
      </w:r>
      <w:r>
        <w:rPr>
          <w:color w:val="FB6AB8"/>
        </w:rPr>
        <w:t xml:space="preserve">New Yorkin</w:t>
      </w:r>
      <w:r>
        <w:rPr>
          <w:color w:val="788E95"/>
        </w:rPr>
        <w:t xml:space="preserve"> Mercantile Exchange -markkinapaikalla </w:t>
      </w:r>
      <w:r>
        <w:rPr>
          <w:color w:val="788E95"/>
        </w:rPr>
        <w:t xml:space="preserve">tavanomaisen toimituksen kulta asettui 367,30 dollariin unssilta </w:t>
      </w:r>
      <w:r>
        <w:t xml:space="preserve">eli </w:t>
      </w:r>
      <w:r>
        <w:t xml:space="preserve">20 senttiä </w:t>
      </w:r>
      <w:r>
        <w:rPr>
          <w:color w:val="788E95"/>
        </w:rPr>
        <w:t xml:space="preserve">plussalle.</w:t>
      </w:r>
      <w:r>
        <w:t xml:space="preserve"> Arvioitu määrä oli vain 2,4 miljoonaa unssia. Maanantain alun kaupankäynnissä Hongkongissa kulta noteerattiin 366,50 dollariin unssilta.</w:t>
      </w:r>
    </w:p>
    <w:p>
      <w:r>
        <w:rPr>
          <w:b/>
        </w:rPr>
        <w:t xml:space="preserve">Asiakirjan numero 1203</w:t>
      </w:r>
    </w:p>
    <w:p>
      <w:r>
        <w:rPr>
          <w:b/>
        </w:rPr>
        <w:t xml:space="preserve">Asiakirjan tunniste: wsj1501-001</w:t>
      </w:r>
    </w:p>
    <w:p>
      <w:r>
        <w:rPr>
          <w:color w:val="310106"/>
        </w:rPr>
        <w:t xml:space="preserve">East Rock Partners, osakeyhtiö, </w:t>
      </w:r>
      <w:r>
        <w:t xml:space="preserve">ilmoitti jättäneensä ehdotuksen </w:t>
      </w:r>
      <w:r>
        <w:rPr>
          <w:color w:val="FEFB0A"/>
        </w:rPr>
        <w:t xml:space="preserve">A.P. Green Industries Inc:n </w:t>
      </w:r>
      <w:r>
        <w:rPr>
          <w:color w:val="04640D"/>
        </w:rPr>
        <w:t xml:space="preserve">ostamisesta </w:t>
      </w:r>
      <w:r>
        <w:rPr>
          <w:color w:val="04640D"/>
        </w:rPr>
        <w:t xml:space="preserve">40 dollarilla osakkeelta</w:t>
      </w:r>
      <w:r>
        <w:t xml:space="preserve">. </w:t>
      </w:r>
      <w:r>
        <w:rPr>
          <w:color w:val="FB5514"/>
        </w:rPr>
        <w:t xml:space="preserve">Lokakuun 19. päivänä </w:t>
      </w:r>
      <w:r>
        <w:rPr>
          <w:color w:val="E115C0"/>
        </w:rPr>
        <w:t xml:space="preserve">A.P. Greenin </w:t>
      </w:r>
      <w:r>
        <w:rPr>
          <w:color w:val="FB5514"/>
        </w:rPr>
        <w:t xml:space="preserve">hallitukselle lähettämässään kirjeessä </w:t>
      </w:r>
      <w:r>
        <w:rPr>
          <w:color w:val="310106"/>
        </w:rPr>
        <w:t xml:space="preserve">East Rock </w:t>
      </w:r>
      <w:r>
        <w:t xml:space="preserve">ilmoitti, että </w:t>
      </w:r>
      <w:r>
        <w:rPr>
          <w:color w:val="04640D"/>
        </w:rPr>
        <w:t xml:space="preserve">tarjous </w:t>
      </w:r>
      <w:r>
        <w:t xml:space="preserve">edellyttää sulautumissopimuksen allekirjoittamista viimeistään 31. lokakuuta. </w:t>
      </w:r>
      <w:r>
        <w:rPr>
          <w:color w:val="FB5514"/>
        </w:rPr>
        <w:t xml:space="preserve">SEC:lle osoitettuihin </w:t>
      </w:r>
      <w:r>
        <w:rPr>
          <w:color w:val="00587F"/>
        </w:rPr>
        <w:t xml:space="preserve">asiakirjoihin</w:t>
      </w:r>
      <w:r>
        <w:rPr>
          <w:color w:val="FB5514"/>
        </w:rPr>
        <w:t xml:space="preserve"> liitetyssä kirjeessä </w:t>
      </w:r>
      <w:r>
        <w:t xml:space="preserve">todettiin, että hyväksynnän edellytyksenä oli myös riittävien varojen hankkiminen. </w:t>
      </w:r>
      <w:r>
        <w:rPr>
          <w:color w:val="FEB8C8"/>
        </w:rPr>
        <w:t xml:space="preserve">A.P. Greenin edustaja </w:t>
      </w:r>
      <w:r>
        <w:t xml:space="preserve">kieltäytyi </w:t>
      </w:r>
      <w:r>
        <w:t xml:space="preserve">kommentoimasta </w:t>
      </w:r>
      <w:r>
        <w:rPr>
          <w:color w:val="9E8317"/>
        </w:rPr>
        <w:t xml:space="preserve">asiakirjoja. </w:t>
      </w:r>
      <w:r>
        <w:rPr>
          <w:color w:val="04640D"/>
        </w:rPr>
        <w:t xml:space="preserve">Ehdotettu 40 dollarin osakekohtainen maksu </w:t>
      </w:r>
      <w:r>
        <w:t xml:space="preserve">nostaa </w:t>
      </w:r>
      <w:r>
        <w:rPr>
          <w:color w:val="01190F"/>
        </w:rPr>
        <w:t xml:space="preserve">yhtiön arvon </w:t>
      </w:r>
      <w:r>
        <w:t xml:space="preserve">noin 106,6 miljoonaan dollariin. </w:t>
      </w:r>
      <w:r>
        <w:rPr>
          <w:color w:val="01190F"/>
        </w:rPr>
        <w:t xml:space="preserve">A. P. Greenillä on tällä hetkellä </w:t>
      </w:r>
      <w:r>
        <w:t xml:space="preserve">2664098 osaketta ulkona. </w:t>
      </w:r>
      <w:r>
        <w:rPr>
          <w:color w:val="847D81"/>
        </w:rPr>
        <w:t xml:space="preserve">Sen </w:t>
      </w:r>
      <w:r>
        <w:rPr>
          <w:color w:val="58018B"/>
        </w:rPr>
        <w:t xml:space="preserve">arvopaperit sulkeutuivat 38 dollariin kansallisessa pörssikaupassa, </w:t>
      </w:r>
      <w:r>
        <w:rPr>
          <w:color w:val="58018B"/>
        </w:rPr>
        <w:t xml:space="preserve">mikä </w:t>
      </w:r>
      <w:r>
        <w:t xml:space="preserve">merkitsee </w:t>
      </w:r>
      <w:r>
        <w:t xml:space="preserve">1 875 dollarin nousua. </w:t>
      </w:r>
      <w:r>
        <w:rPr>
          <w:color w:val="01190F"/>
        </w:rPr>
        <w:t xml:space="preserve">Missourin osavaltiossa Mexico Cityssä sijaitseva yritys </w:t>
      </w:r>
      <w:r>
        <w:t xml:space="preserve">valmistaa paloturvallisia tuotteita. </w:t>
      </w:r>
      <w:r>
        <w:rPr>
          <w:color w:val="310106"/>
        </w:rPr>
        <w:t xml:space="preserve">East Rock </w:t>
      </w:r>
      <w:r>
        <w:t xml:space="preserve">ilmoitti </w:t>
      </w:r>
      <w:r>
        <w:rPr>
          <w:color w:val="9E8317"/>
        </w:rPr>
        <w:t xml:space="preserve">asiakirjoissa </w:t>
      </w:r>
      <w:r>
        <w:t xml:space="preserve">myös </w:t>
      </w:r>
      <w:r>
        <w:t xml:space="preserve">kasvattaneensa </w:t>
      </w:r>
      <w:r>
        <w:t xml:space="preserve">omistusosuuttaan </w:t>
      </w:r>
      <w:r>
        <w:rPr>
          <w:color w:val="01190F"/>
        </w:rPr>
        <w:t xml:space="preserve">A. P. Greenissä </w:t>
      </w:r>
      <w:r>
        <w:t xml:space="preserve">8,7 prosenttiin. Se </w:t>
      </w:r>
      <w:r>
        <w:t xml:space="preserve">omistaa nyt 233 000 </w:t>
      </w:r>
      <w:r>
        <w:rPr>
          <w:color w:val="01190F"/>
        </w:rPr>
        <w:t xml:space="preserve">A. P. Greenin </w:t>
      </w:r>
      <w:r>
        <w:t xml:space="preserve">kantaosaketta</w:t>
      </w:r>
      <w:r>
        <w:t xml:space="preserve">, joista 30 000 osaketta ostettiin viime torstaina 35,50-36,50 dollarilla osakkeelta. </w:t>
      </w:r>
      <w:r>
        <w:rPr>
          <w:color w:val="310106"/>
        </w:rPr>
        <w:t xml:space="preserve">East Rock Partners Inc. on East Rock Partners L. P.:n ainoa pääomasijoittaja, ja sitä </w:t>
      </w:r>
      <w:r>
        <w:t xml:space="preserve">johtavat New Yorkista käsin John Kuhns ja Robert MacDonald. </w:t>
      </w:r>
      <w:r>
        <w:rPr>
          <w:color w:val="310106"/>
        </w:rPr>
        <w:t xml:space="preserve">Yhtiön </w:t>
      </w:r>
      <w:r>
        <w:t xml:space="preserve">yksinomainen kommandiittiosakas </w:t>
      </w:r>
      <w:r>
        <w:t xml:space="preserve">on </w:t>
      </w:r>
      <w:r>
        <w:rPr>
          <w:color w:val="B70639"/>
        </w:rPr>
        <w:t xml:space="preserve">Westwood Brick Lime Inc, joka on </w:t>
      </w:r>
      <w:r>
        <w:rPr>
          <w:color w:val="703B01"/>
        </w:rPr>
        <w:t xml:space="preserve">Westwood Group Inc:</w:t>
      </w:r>
      <w:r>
        <w:rPr>
          <w:color w:val="B70639"/>
        </w:rPr>
        <w:t xml:space="preserve">n epäsuora tytäryhtiö. </w:t>
      </w:r>
      <w:r>
        <w:t xml:space="preserve">Sekä </w:t>
      </w:r>
      <w:r>
        <w:rPr>
          <w:color w:val="B70639"/>
        </w:rPr>
        <w:t xml:space="preserve">Westwood Brickin </w:t>
      </w:r>
      <w:r>
        <w:t xml:space="preserve">että </w:t>
      </w:r>
      <w:r>
        <w:rPr>
          <w:color w:val="F7F1DF"/>
        </w:rPr>
        <w:t xml:space="preserve">Westwood Groupin </w:t>
      </w:r>
      <w:r>
        <w:t xml:space="preserve">pääkonttori sijaitsee Bostonissa.</w:t>
      </w:r>
    </w:p>
    <w:p>
      <w:r>
        <w:rPr>
          <w:b/>
        </w:rPr>
        <w:t xml:space="preserve">Asiakirjan numero 1204</w:t>
      </w:r>
    </w:p>
    <w:p>
      <w:r>
        <w:rPr>
          <w:b/>
        </w:rPr>
        <w:t xml:space="preserve">Asiakirjan tunniste: wsj1502-001</w:t>
      </w:r>
    </w:p>
    <w:p>
      <w:r>
        <w:rPr>
          <w:color w:val="310106"/>
        </w:rPr>
        <w:t xml:space="preserve">Rahtihinnat, </w:t>
      </w:r>
      <w:r>
        <w:rPr>
          <w:color w:val="04640D"/>
        </w:rPr>
        <w:t xml:space="preserve">jotka </w:t>
      </w:r>
      <w:r>
        <w:rPr>
          <w:color w:val="310106"/>
        </w:rPr>
        <w:t xml:space="preserve">ovat laskeneet </w:t>
      </w:r>
      <w:r>
        <w:rPr>
          <w:color w:val="310106"/>
        </w:rPr>
        <w:t xml:space="preserve">suurimman osan vuosikymmenestä kilpailun aiheuttaman </w:t>
      </w:r>
      <w:r>
        <w:rPr>
          <w:color w:val="FEFB0A"/>
        </w:rPr>
        <w:t xml:space="preserve">sääntelyn purkamisen vuoksi</w:t>
      </w:r>
      <w:r>
        <w:t xml:space="preserve">, ovat nousemassa ja uhkaavat lisätä inflaatiota. Rahti-, laivaus- ja lentorahtiliikenteen yritykset ovat ilmoittaneet </w:t>
      </w:r>
      <w:r>
        <w:rPr>
          <w:color w:val="FB5514"/>
        </w:rPr>
        <w:t xml:space="preserve">korottavansa hintojaan </w:t>
      </w:r>
      <w:r>
        <w:rPr>
          <w:color w:val="FB5514"/>
        </w:rPr>
        <w:t xml:space="preserve">tänä syksynä tai </w:t>
      </w:r>
      <w:r>
        <w:rPr>
          <w:color w:val="E115C0"/>
        </w:rPr>
        <w:t xml:space="preserve">ensi vuoden alussa, jotta </w:t>
      </w:r>
      <w:r>
        <w:rPr>
          <w:color w:val="00587F"/>
        </w:rPr>
        <w:t xml:space="preserve">ne </w:t>
      </w:r>
      <w:r>
        <w:rPr>
          <w:color w:val="FB5514"/>
        </w:rPr>
        <w:t xml:space="preserve">vastaisivat kustannusten nousua ja rahdin vaatimattomampaa kysyntää</w:t>
      </w:r>
      <w:r>
        <w:t xml:space="preserve">. </w:t>
      </w:r>
      <w:r>
        <w:rPr>
          <w:color w:val="0BC582"/>
        </w:rPr>
        <w:t xml:space="preserve">Suurimmat yhtiöt </w:t>
      </w:r>
      <w:r>
        <w:t xml:space="preserve">sanovat </w:t>
      </w:r>
      <w:r>
        <w:rPr>
          <w:color w:val="0BC582"/>
        </w:rPr>
        <w:t xml:space="preserve">odottavansa, </w:t>
      </w:r>
      <w:r>
        <w:t xml:space="preserve">että </w:t>
      </w:r>
      <w:r>
        <w:t xml:space="preserve">rahtimaksut nousevat </w:t>
      </w:r>
      <w:r>
        <w:t xml:space="preserve">vähintään inflaation verran, ehkä nopeammin, lähivuosina. Tämä on </w:t>
      </w:r>
      <w:r>
        <w:t xml:space="preserve">melkoinen muutos </w:t>
      </w:r>
      <w:r>
        <w:rPr>
          <w:color w:val="FEB8C8"/>
        </w:rPr>
        <w:t xml:space="preserve">viime vuosiin verrattuna, </w:t>
      </w:r>
      <w:r>
        <w:rPr>
          <w:color w:val="9E8317"/>
        </w:rPr>
        <w:t xml:space="preserve">jolloin </w:t>
      </w:r>
      <w:r>
        <w:rPr>
          <w:color w:val="FEB8C8"/>
        </w:rPr>
        <w:t xml:space="preserve">pitkän matkan tavaraliikenne on edistänyt Yhdysvaltojen tuottavuutta, auttanut hillitsemään inflaatiota ja pitänyt Yhdysvaltojen teollisuuden kilpailukykyisenä ulkomailla. </w:t>
      </w:r>
      <w:r>
        <w:t xml:space="preserve">"Tietyntyyppisten kuljetusten kysyntä on saavuttanut tarjonnan, ja </w:t>
      </w:r>
      <w:r>
        <w:rPr>
          <w:color w:val="01190F"/>
        </w:rPr>
        <w:t xml:space="preserve">hinnat </w:t>
      </w:r>
      <w:r>
        <w:t xml:space="preserve">alkavat nousta" "lähellä inflaatiovauhtia tai jopa jonkin verran korkeammalla", sanoi Du Pont Co:n logistiikkajohtaja Clifford Sayre. </w:t>
      </w:r>
      <w:r>
        <w:rPr>
          <w:color w:val="B70639"/>
        </w:rPr>
        <w:t xml:space="preserve">Ohion </w:t>
      </w:r>
      <w:r>
        <w:rPr>
          <w:color w:val="847D81"/>
        </w:rPr>
        <w:t xml:space="preserve">osavaltionyliopiston </w:t>
      </w:r>
      <w:r>
        <w:rPr>
          <w:color w:val="847D81"/>
        </w:rPr>
        <w:t xml:space="preserve">hiljattain </w:t>
      </w:r>
      <w:r>
        <w:rPr>
          <w:color w:val="58018B"/>
        </w:rPr>
        <w:t xml:space="preserve">tekemän kyselyn </w:t>
      </w:r>
      <w:r>
        <w:t xml:space="preserve">mukaan </w:t>
      </w:r>
      <w:r>
        <w:rPr>
          <w:color w:val="F7F1DF"/>
        </w:rPr>
        <w:t xml:space="preserve">rahdinkuljettajat</w:t>
      </w:r>
      <w:r>
        <w:t xml:space="preserve"> odottavat </w:t>
      </w:r>
      <w:r>
        <w:rPr>
          <w:color w:val="F7F1DF"/>
        </w:rPr>
        <w:t xml:space="preserve">rahdin</w:t>
      </w:r>
      <w:r>
        <w:t xml:space="preserve">, varastoinnin ja jakelun kustannusten nousevan noin 4 prosenttia tänä </w:t>
      </w:r>
      <w:r>
        <w:rPr>
          <w:color w:val="703B01"/>
        </w:rPr>
        <w:t xml:space="preserve">vuonna</w:t>
      </w:r>
      <w:r>
        <w:t xml:space="preserve">. </w:t>
      </w:r>
      <w:r>
        <w:t xml:space="preserve">Vain 10 prosenttia </w:t>
      </w:r>
      <w:r>
        <w:rPr>
          <w:color w:val="847D81"/>
        </w:rPr>
        <w:t xml:space="preserve">250:stä kyselyyn osallistuneesta </w:t>
      </w:r>
      <w:r>
        <w:t xml:space="preserve">rahdinkuljettajasta odottaa rahtikustannusten laskevan, kun taas aiempina vuosina 30 prosenttia odotti rahtikustannusten laskevan. "Tämä vuosi on ensimmäinen kerta sitten </w:t>
      </w:r>
      <w:r>
        <w:rPr>
          <w:color w:val="118B8A"/>
        </w:rPr>
        <w:t xml:space="preserve">kuljetusten sääntelyn purkamisen </w:t>
      </w:r>
      <w:r>
        <w:rPr>
          <w:color w:val="4AFEFA"/>
        </w:rPr>
        <w:t xml:space="preserve">vuonna 1980, kun </w:t>
      </w:r>
      <w:r>
        <w:t xml:space="preserve">odotettavissa olevat rahtimaksut ovat nousseet näin dramaattisesti ja laajalti", sanoi </w:t>
      </w:r>
      <w:r>
        <w:rPr>
          <w:color w:val="FCB164"/>
        </w:rPr>
        <w:t xml:space="preserve">Bernard LaLonde, kuljetuslogistiikan professori </w:t>
      </w:r>
      <w:r>
        <w:rPr>
          <w:color w:val="796EE6"/>
        </w:rPr>
        <w:t xml:space="preserve">Columbuksessa sijaitsevassa Ohio State Universityssä</w:t>
      </w:r>
      <w:r>
        <w:t xml:space="preserve">. </w:t>
      </w:r>
      <w:r>
        <w:rPr>
          <w:color w:val="4AFEFA"/>
        </w:rPr>
        <w:t xml:space="preserve">Vuonna </w:t>
      </w:r>
      <w:r>
        <w:rPr>
          <w:color w:val="000D2C"/>
        </w:rPr>
        <w:t xml:space="preserve">1980 </w:t>
      </w:r>
      <w:r>
        <w:rPr>
          <w:color w:val="118B8A"/>
        </w:rPr>
        <w:t xml:space="preserve">alkanut </w:t>
      </w:r>
      <w:r>
        <w:rPr>
          <w:color w:val="118B8A"/>
        </w:rPr>
        <w:t xml:space="preserve">rautateiden ja kuorma-autoyhtiöiden sääntelyn purkaminen </w:t>
      </w:r>
      <w:r>
        <w:t xml:space="preserve">antoi </w:t>
      </w:r>
      <w:r>
        <w:rPr>
          <w:color w:val="53495F"/>
        </w:rPr>
        <w:t xml:space="preserve">liikenteenharjoittajille </w:t>
      </w:r>
      <w:r>
        <w:t xml:space="preserve">mahdollisuuden neuvotella eri kuljetusmuodoista. </w:t>
      </w:r>
      <w:r>
        <w:rPr>
          <w:color w:val="F95475"/>
        </w:rPr>
        <w:t xml:space="preserve">Liikenteenharjoittajat </w:t>
      </w:r>
      <w:r>
        <w:rPr>
          <w:color w:val="61FC03"/>
        </w:rPr>
        <w:t xml:space="preserve">pystyivät käyttämään </w:t>
      </w:r>
      <w:r>
        <w:rPr>
          <w:color w:val="61FC03"/>
        </w:rPr>
        <w:t xml:space="preserve">kalustoaan tehokkaammin</w:t>
      </w:r>
      <w:r>
        <w:t xml:space="preserve">, </w:t>
      </w:r>
      <w:r>
        <w:rPr>
          <w:color w:val="61FC03"/>
        </w:rPr>
        <w:t xml:space="preserve">jolloin </w:t>
      </w:r>
      <w:r>
        <w:rPr>
          <w:color w:val="5D9608"/>
        </w:rPr>
        <w:t xml:space="preserve">kapasiteetti saatiin </w:t>
      </w:r>
      <w:r>
        <w:rPr>
          <w:color w:val="5D9608"/>
        </w:rPr>
        <w:t xml:space="preserve">hyödynnettyä täysimääräisesti</w:t>
      </w:r>
      <w:r>
        <w:t xml:space="preserve">. </w:t>
      </w:r>
      <w:r>
        <w:rPr>
          <w:color w:val="98A088"/>
        </w:rPr>
        <w:t xml:space="preserve">Liikenteenharjoittajat alensivat vuotuisten kaupunkien välisten tavara- ja rautatiekuljetusten kustannuksia noin 35 miljardilla dollarilla noin 150 miljardiin dollariin eli noin 6,4 prosentilla </w:t>
      </w:r>
      <w:r>
        <w:rPr>
          <w:color w:val="4F584E"/>
        </w:rPr>
        <w:t xml:space="preserve">bruttokansantuotteesta</w:t>
      </w:r>
      <w:r>
        <w:t xml:space="preserve">, </w:t>
      </w:r>
      <w:r>
        <w:rPr>
          <w:color w:val="98A088"/>
        </w:rPr>
        <w:t xml:space="preserve">mikä vastaa </w:t>
      </w:r>
      <w:r>
        <w:t xml:space="preserve">8 prosentin </w:t>
      </w:r>
      <w:r>
        <w:t xml:space="preserve">vähennystä </w:t>
      </w:r>
      <w:r>
        <w:t xml:space="preserve">vuoden 1981 </w:t>
      </w:r>
      <w:r>
        <w:rPr>
          <w:color w:val="248AD0"/>
        </w:rPr>
        <w:t xml:space="preserve">bruttokansantuotteesta. Koska </w:t>
      </w:r>
      <w:r>
        <w:t xml:space="preserve">tavarankuljetusjärjestelmän merkittävä tehottomuus on poistettu, kustannusten nousu näkyy suoraan korkeampina rahtihintoina. "Liikenteenharjoittajat uskovat, että juhlat ovat ohi", </w:t>
      </w:r>
      <w:r>
        <w:rPr>
          <w:color w:val="FCB164"/>
        </w:rPr>
        <w:t xml:space="preserve">LaLonde </w:t>
      </w:r>
      <w:r>
        <w:t xml:space="preserve">sanoo</w:t>
      </w:r>
      <w:r>
        <w:t xml:space="preserve">. "Toisin kuin viimeisten kahdeksan tai yhdeksän vuoden aikana, liikenteenharjoittajat eivät voi odottaa samanlaisia säästöjä kuljetuskustannuksissa. Rahtimaksuilla ei voida kompensoida kustannusten nousua muilla talouden aloilla." </w:t>
      </w:r>
      <w:r>
        <w:rPr>
          <w:color w:val="5C5300"/>
        </w:rPr>
        <w:t xml:space="preserve">Massachusettsin </w:t>
      </w:r>
      <w:r>
        <w:t xml:space="preserve">Cambridgessa sijaitsevan Arthur D. Little Inc:n konsultti Robert Delaney </w:t>
      </w:r>
      <w:r>
        <w:t xml:space="preserve">totesi, että "olemme saaneet kaikki </w:t>
      </w:r>
      <w:r>
        <w:rPr>
          <w:color w:val="118B8A"/>
        </w:rPr>
        <w:t xml:space="preserve">sääntelyn purkamisen </w:t>
      </w:r>
      <w:r>
        <w:t xml:space="preserve">hyödyt rahtikustannusten alenemisen osalta</w:t>
      </w:r>
      <w:r>
        <w:t xml:space="preserve">. Rahtikustannukset alkavat nyt todella nousta, kun rahdinantajat kunnostavat kalustoa ja maksavat korkeampia hintoja polttoaineesta ja työvoimasta. Näemme </w:t>
      </w:r>
      <w:r>
        <w:rPr>
          <w:color w:val="9F6551"/>
        </w:rPr>
        <w:t xml:space="preserve">rahdinantajien yrittävän </w:t>
      </w:r>
      <w:r>
        <w:t xml:space="preserve">osittain kompensoida aiempien kausien hinnanalennuksia." Kaikki eivät kuitenkaan usko, että lentoyhtiöiden kulta-aika on ohi. "</w:t>
      </w:r>
      <w:r>
        <w:t xml:space="preserve">Merenkulku- ja kuorma-autojen kuljetusmaksuihin kohdistuu edelleen suuria paineita", sanoo Gerard McCullough, </w:t>
      </w:r>
      <w:r>
        <w:rPr>
          <w:color w:val="5C5300"/>
        </w:rPr>
        <w:t xml:space="preserve">Massachusetts </w:t>
      </w:r>
      <w:r>
        <w:t xml:space="preserve">Institute of Technologyn apulaisprofessori, joka tutkii liikenneasioita</w:t>
      </w:r>
      <w:r>
        <w:t xml:space="preserve">. </w:t>
      </w:r>
      <w:r>
        <w:rPr>
          <w:color w:val="BCFEC6"/>
        </w:rPr>
        <w:t xml:space="preserve">Kappaletavaraliikenteen yritykset, </w:t>
      </w:r>
      <w:r>
        <w:rPr>
          <w:color w:val="932C70"/>
        </w:rPr>
        <w:t xml:space="preserve">jotka </w:t>
      </w:r>
      <w:r>
        <w:rPr>
          <w:color w:val="BCFEC6"/>
        </w:rPr>
        <w:t xml:space="preserve">kuljettavat useiden eri kuljetusyhtiöiden kuormia yhdellä kuorma-auton perävaunulla</w:t>
      </w:r>
      <w:r>
        <w:t xml:space="preserve">, </w:t>
      </w:r>
      <w:r>
        <w:t xml:space="preserve">vastustivat </w:t>
      </w:r>
      <w:r>
        <w:rPr>
          <w:color w:val="2B1B04"/>
        </w:rPr>
        <w:t xml:space="preserve">viime huhtikuussa voimaan </w:t>
      </w:r>
      <w:r>
        <w:rPr>
          <w:color w:val="B5AFC4"/>
        </w:rPr>
        <w:t xml:space="preserve">tullutta </w:t>
      </w:r>
      <w:r>
        <w:rPr>
          <w:color w:val="2B1B04"/>
        </w:rPr>
        <w:t xml:space="preserve">4,7 prosentin hinnankorotusta.</w:t>
      </w:r>
      <w:r>
        <w:t xml:space="preserve"> Nämä lentoyhtiöt taistelivat kovasti markkinaosuudesta. Rautatieliikenteen hinnankorotukset ovat todennäköisesti vähäisiä, koska rautatiekuljetusten kysyntä vähenee ja kuorma-autoliikenteen aiheuttama kilpailu on kovaa. </w:t>
      </w:r>
      <w:r>
        <w:rPr>
          <w:color w:val="D4C67A"/>
        </w:rPr>
        <w:t xml:space="preserve">Menlo Parkissa, Kaliforniassa sijaitsevan kappaletavarakuljetusyhtiö Consolidated Freightways Inc:n </w:t>
      </w:r>
      <w:r>
        <w:t xml:space="preserve">edustaja </w:t>
      </w:r>
      <w:r>
        <w:t xml:space="preserve">sanoi, että </w:t>
      </w:r>
      <w:r>
        <w:t xml:space="preserve">alan </w:t>
      </w:r>
      <w:r>
        <w:rPr>
          <w:color w:val="AE7AA1"/>
        </w:rPr>
        <w:t xml:space="preserve">hinnanalennukset ovat </w:t>
      </w:r>
      <w:r>
        <w:t xml:space="preserve">alkaneet "vakiintua". </w:t>
      </w:r>
      <w:r>
        <w:rPr>
          <w:color w:val="D4C67A"/>
        </w:rPr>
        <w:t xml:space="preserve">Consolidated Freightways </w:t>
      </w:r>
      <w:r>
        <w:t xml:space="preserve">aikoo </w:t>
      </w:r>
      <w:r>
        <w:t xml:space="preserve">korottaa </w:t>
      </w:r>
      <w:r>
        <w:rPr>
          <w:color w:val="6A3A35"/>
        </w:rPr>
        <w:t xml:space="preserve">hintojaan </w:t>
      </w:r>
      <w:r>
        <w:t xml:space="preserve">5,3 prosenttia </w:t>
      </w:r>
      <w:r>
        <w:rPr>
          <w:color w:val="703B01"/>
        </w:rPr>
        <w:t xml:space="preserve">tänä vuonna </w:t>
      </w:r>
      <w:r>
        <w:t xml:space="preserve">tai </w:t>
      </w:r>
      <w:r>
        <w:rPr>
          <w:color w:val="C2A393"/>
        </w:rPr>
        <w:t xml:space="preserve">ensi vuoden alussa, </w:t>
      </w:r>
      <w:r>
        <w:t xml:space="preserve">ja ainakin </w:t>
      </w:r>
      <w:r>
        <w:rPr>
          <w:color w:val="BA6801"/>
        </w:rPr>
        <w:t xml:space="preserve">kaksi muuta kilpailijaa </w:t>
      </w:r>
      <w:r>
        <w:t xml:space="preserve">on ilmoittanut vastaavista korotuksista</w:t>
      </w:r>
      <w:r>
        <w:t xml:space="preserve">. </w:t>
      </w:r>
      <w:r>
        <w:rPr>
          <w:color w:val="168E5C"/>
        </w:rPr>
        <w:t xml:space="preserve">Kuorma-autoliikenteen harjoittajat </w:t>
      </w:r>
      <w:r>
        <w:t xml:space="preserve">"yrittävät lähettää signaaleja siitä, että niiden on lopetettava suonien pudottaminen, unohdettava markkinaosuus ja vaadittava korkeampia hintoja", sanoi </w:t>
      </w:r>
      <w:r>
        <w:rPr>
          <w:color w:val="16C0D0"/>
        </w:rPr>
        <w:t xml:space="preserve">Michael Lloyd, </w:t>
      </w:r>
      <w:r>
        <w:rPr>
          <w:color w:val="C62100"/>
        </w:rPr>
        <w:t xml:space="preserve">Salomon Brosin </w:t>
      </w:r>
      <w:r>
        <w:rPr>
          <w:color w:val="16C0D0"/>
        </w:rPr>
        <w:t xml:space="preserve">analyytikko</w:t>
      </w:r>
      <w:r>
        <w:t xml:space="preserve">. </w:t>
      </w:r>
      <w:r>
        <w:t xml:space="preserve">"</w:t>
      </w:r>
      <w:r>
        <w:rPr>
          <w:color w:val="014347"/>
        </w:rPr>
        <w:t xml:space="preserve">Liikenteenharjoittajista </w:t>
      </w:r>
      <w:r>
        <w:t xml:space="preserve">tuntuu siltä, että </w:t>
      </w:r>
      <w:r>
        <w:rPr>
          <w:color w:val="233809"/>
        </w:rPr>
        <w:t xml:space="preserve">he asettavat moottoriajoneuvoliikenteen harjoittajat toisiaan vastaan </w:t>
      </w:r>
      <w:r>
        <w:t xml:space="preserve">niin paljon kuin </w:t>
      </w:r>
      <w:r>
        <w:t xml:space="preserve">mahdollista"</w:t>
      </w:r>
      <w:r>
        <w:t xml:space="preserve">, hän lisäsi. Lentoyhtiöt nostivat tässä kuussa </w:t>
      </w:r>
      <w:r>
        <w:t xml:space="preserve">noin 20 prosenttia </w:t>
      </w:r>
      <w:r>
        <w:t xml:space="preserve">Tyynenmeren yli </w:t>
      </w:r>
      <w:r>
        <w:rPr>
          <w:color w:val="42083B"/>
        </w:rPr>
        <w:t xml:space="preserve">Aasiaan </w:t>
      </w:r>
      <w:r>
        <w:t xml:space="preserve">kuljetettavien yhdysvaltalaisten tuotteiden hintoja. </w:t>
      </w:r>
      <w:r>
        <w:rPr>
          <w:color w:val="82785D"/>
        </w:rPr>
        <w:t xml:space="preserve">Japan Air Lines </w:t>
      </w:r>
      <w:r>
        <w:t xml:space="preserve">kertoi aikovansa korottaa </w:t>
      </w:r>
      <w:r>
        <w:t xml:space="preserve">hintojaan vielä 25 prosenttia </w:t>
      </w:r>
      <w:r>
        <w:t xml:space="preserve">seuraavien kahden vuoden aikana.</w:t>
      </w:r>
      <w:r>
        <w:t xml:space="preserve"> Tällaiset tullikorotukset "nostavat yhdysvaltalaisten tuotteiden kokonaishintaa ja hidastavat yhdysvaltalaisen viennin kasvua", sanoi Richard Connors, Yusen Air &amp; Sea Service U.S.A. Inc:n vanhempi varatoimitusjohtaja, joka on japanilaisen Nippon Yusen Kaishan yhdysvaltalainen lentorahtiliikenteen tytäryhtiö. </w:t>
      </w:r>
      <w:r>
        <w:rPr>
          <w:color w:val="023087"/>
        </w:rPr>
        <w:t xml:space="preserve">Öljyn, viljan, hiilen ja rautamalmin kaltaisia irtolasteja kuljettavat varustamot ovat </w:t>
      </w:r>
      <w:r>
        <w:t xml:space="preserve">nostaneet hintojaan menestyksekkäästi </w:t>
      </w:r>
      <w:r>
        <w:t xml:space="preserve">muutaman viime vuoden aikana. </w:t>
      </w:r>
      <w:r>
        <w:rPr>
          <w:color w:val="C62100"/>
        </w:rPr>
        <w:t xml:space="preserve">Salomon Lloydin</w:t>
      </w:r>
      <w:r>
        <w:t xml:space="preserve"> mukaan irtolastin rahtimaksut ovat nousseet "3-4 prosenttia" viime kuukausina</w:t>
      </w:r>
      <w:r>
        <w:t xml:space="preserve">. </w:t>
      </w:r>
      <w:r>
        <w:t xml:space="preserve">Myös </w:t>
      </w:r>
      <w:r>
        <w:rPr>
          <w:color w:val="B7DAD2"/>
        </w:rPr>
        <w:t xml:space="preserve">kontteja kuljettavat varustamot </w:t>
      </w:r>
      <w:r>
        <w:t xml:space="preserve">pyrkivät nostamaan </w:t>
      </w:r>
      <w:r>
        <w:t xml:space="preserve">hintojaan. </w:t>
      </w:r>
      <w:r>
        <w:rPr>
          <w:color w:val="196956"/>
        </w:rPr>
        <w:t xml:space="preserve">Pohjois-Atlantin liikenteenharjoittajat </w:t>
      </w:r>
      <w:r>
        <w:t xml:space="preserve">nostivat </w:t>
      </w:r>
      <w:r>
        <w:rPr>
          <w:color w:val="8C41BB"/>
        </w:rPr>
        <w:t xml:space="preserve">Yhdysvaltojen </w:t>
      </w:r>
      <w:r>
        <w:t xml:space="preserve">ja Euroopan </w:t>
      </w:r>
      <w:r>
        <w:rPr>
          <w:color w:val="8C41BB"/>
        </w:rPr>
        <w:t xml:space="preserve">välisten </w:t>
      </w:r>
      <w:r>
        <w:t xml:space="preserve">kuljetusten hintoja yli 10 prosenttia </w:t>
      </w:r>
      <w:r>
        <w:t xml:space="preserve">viime syyskuussa </w:t>
      </w:r>
      <w:r>
        <w:t xml:space="preserve">toivoen, että </w:t>
      </w:r>
      <w:r>
        <w:rPr>
          <w:color w:val="ECEDFE"/>
        </w:rPr>
        <w:t xml:space="preserve">hinnat </w:t>
      </w:r>
      <w:r>
        <w:t xml:space="preserve">palautuisivat osittain </w:t>
      </w:r>
      <w:r>
        <w:t xml:space="preserve">aiemmalle tasolleen. </w:t>
      </w:r>
      <w:r>
        <w:rPr>
          <w:color w:val="2B2D32"/>
        </w:rPr>
        <w:t xml:space="preserve">Tyynenmeren laivayhtiöt aikovat </w:t>
      </w:r>
      <w:r>
        <w:t xml:space="preserve">korottaa </w:t>
      </w:r>
      <w:r>
        <w:rPr>
          <w:color w:val="8C41BB"/>
        </w:rPr>
        <w:t xml:space="preserve">Yhdysvalloista </w:t>
      </w:r>
      <w:r>
        <w:rPr>
          <w:color w:val="42083B"/>
        </w:rPr>
        <w:t xml:space="preserve">Aasiaan </w:t>
      </w:r>
      <w:r>
        <w:t xml:space="preserve">vietäviä tavaroita sisältävien konttien kuljetusmaksuja </w:t>
      </w:r>
      <w:r>
        <w:t xml:space="preserve">10 prosenttia ensi huhtikuusta alkaen.</w:t>
      </w:r>
    </w:p>
    <w:p>
      <w:r>
        <w:rPr>
          <w:b/>
        </w:rPr>
        <w:t xml:space="preserve">Asiakirjan numero 1205</w:t>
      </w:r>
    </w:p>
    <w:p>
      <w:r>
        <w:rPr>
          <w:b/>
        </w:rPr>
        <w:t xml:space="preserve">Asiakirjan tunniste: wsj1503-001</w:t>
      </w:r>
    </w:p>
    <w:p>
      <w:r>
        <w:rPr>
          <w:color w:val="310106"/>
        </w:rPr>
        <w:t xml:space="preserve">MGM Grand Inc. </w:t>
      </w:r>
      <w:r>
        <w:t xml:space="preserve">ilmoitti jättäneensä SEC:lle rekisteröintilomakkeen </w:t>
      </w:r>
      <w:r>
        <w:rPr>
          <w:color w:val="04640D"/>
        </w:rPr>
        <w:t xml:space="preserve">kuuden miljoonan kantaosakkeen julkista tarjoamista varten</w:t>
      </w:r>
      <w:r>
        <w:t xml:space="preserve">. </w:t>
      </w:r>
      <w:r>
        <w:rPr>
          <w:color w:val="310106"/>
        </w:rPr>
        <w:t xml:space="preserve">Beverly Hillsissä, Kaliforniassa, sijaitsevan yhtiön </w:t>
      </w:r>
      <w:r>
        <w:t xml:space="preserve">mukaan osakkeita </w:t>
      </w:r>
      <w:r>
        <w:t xml:space="preserve">on ulkona 26,9 miljoonaa kappaletta </w:t>
      </w:r>
      <w:r>
        <w:rPr>
          <w:color w:val="04640D"/>
        </w:rPr>
        <w:t xml:space="preserve">osakeannin jälkeen. </w:t>
      </w:r>
      <w:r>
        <w:rPr>
          <w:color w:val="310106"/>
        </w:rPr>
        <w:t xml:space="preserve">Hotelli- ja peliyhtiö </w:t>
      </w:r>
      <w:r>
        <w:t xml:space="preserve">kertoi myös, että merkitsijöitä hallinnoi Merrill Lynch Capital Markets. Myynnistä saatavat tulot käytetään saneeraus- ja kunnostushankkeisiin sekä suunnitellun MGM Grand -hotellin/kasinon ja teemapuiston rakentamiseen.</w:t>
      </w:r>
    </w:p>
    <w:p>
      <w:r>
        <w:rPr>
          <w:b/>
        </w:rPr>
        <w:t xml:space="preserve">Asiakirjan numero 1206</w:t>
      </w:r>
    </w:p>
    <w:p>
      <w:r>
        <w:rPr>
          <w:b/>
        </w:rPr>
        <w:t xml:space="preserve">Asiakirjan tunniste: wsj1504-001</w:t>
      </w:r>
    </w:p>
    <w:p>
      <w:r>
        <w:rPr>
          <w:color w:val="310106"/>
        </w:rPr>
        <w:t xml:space="preserve">Bob Stone </w:t>
      </w:r>
      <w:r>
        <w:t xml:space="preserve">hikoili </w:t>
      </w:r>
      <w:r>
        <w:rPr>
          <w:color w:val="04640D"/>
        </w:rPr>
        <w:t xml:space="preserve">kirjeen vuoksi, </w:t>
      </w:r>
      <w:r>
        <w:rPr>
          <w:color w:val="FEFB0A"/>
        </w:rPr>
        <w:t xml:space="preserve">jossa </w:t>
      </w:r>
      <w:r>
        <w:rPr>
          <w:color w:val="00587F"/>
        </w:rPr>
        <w:t xml:space="preserve">rehtori </w:t>
      </w:r>
      <w:r>
        <w:rPr>
          <w:color w:val="FB5514"/>
        </w:rPr>
        <w:t xml:space="preserve">asetti </w:t>
      </w:r>
      <w:r>
        <w:rPr>
          <w:color w:val="E115C0"/>
        </w:rPr>
        <w:t xml:space="preserve">hänet </w:t>
      </w:r>
      <w:r>
        <w:rPr>
          <w:color w:val="FB5514"/>
        </w:rPr>
        <w:t xml:space="preserve">koeajalle niskoittelun vuoksi</w:t>
      </w:r>
      <w:r>
        <w:t xml:space="preserve">. </w:t>
      </w:r>
      <w:r>
        <w:rPr>
          <w:color w:val="310106"/>
        </w:rPr>
        <w:t xml:space="preserve">Stone </w:t>
      </w:r>
      <w:r>
        <w:t xml:space="preserve">epäili, että </w:t>
      </w:r>
      <w:r>
        <w:rPr>
          <w:color w:val="0BC582"/>
        </w:rPr>
        <w:t xml:space="preserve">tämä rangaistus </w:t>
      </w:r>
      <w:r>
        <w:t xml:space="preserve">oli epäoikeudenmukainen, ja uskoi, että </w:t>
      </w:r>
      <w:r>
        <w:rPr>
          <w:color w:val="FEB8C8"/>
        </w:rPr>
        <w:t xml:space="preserve">rehtori </w:t>
      </w:r>
      <w:r>
        <w:t xml:space="preserve">halusi päästä </w:t>
      </w:r>
      <w:r>
        <w:rPr>
          <w:color w:val="310106"/>
        </w:rPr>
        <w:t xml:space="preserve">hänestä </w:t>
      </w:r>
      <w:r>
        <w:t xml:space="preserve">eroon henkilökohtaisista syistä. Kun </w:t>
      </w:r>
      <w:r>
        <w:t xml:space="preserve">hän </w:t>
      </w:r>
      <w:r>
        <w:t xml:space="preserve">ei onnistunut </w:t>
      </w:r>
      <w:r>
        <w:t xml:space="preserve">pyrkimyksissään muuttaa </w:t>
      </w:r>
      <w:r>
        <w:rPr>
          <w:color w:val="FEB8C8"/>
        </w:rPr>
        <w:t xml:space="preserve">johtajan </w:t>
      </w:r>
      <w:r>
        <w:t xml:space="preserve">päätöstä</w:t>
      </w:r>
      <w:r>
        <w:t xml:space="preserve">, hän meni </w:t>
      </w:r>
      <w:r>
        <w:rPr>
          <w:color w:val="9E8317"/>
        </w:rPr>
        <w:t xml:space="preserve">"yritystuomioistuimeen" </w:t>
      </w:r>
      <w:r>
        <w:t xml:space="preserve">kuultavaksi. Sovittuna ajankohtana </w:t>
      </w:r>
      <w:r>
        <w:rPr>
          <w:color w:val="310106"/>
        </w:rPr>
        <w:t xml:space="preserve">Stone </w:t>
      </w:r>
      <w:r>
        <w:t xml:space="preserve">käveli </w:t>
      </w:r>
      <w:r>
        <w:rPr>
          <w:color w:val="01190F"/>
        </w:rPr>
        <w:t xml:space="preserve">kuulusteluhuoneeseen, joka sijaitsi lähellä </w:t>
      </w:r>
      <w:r>
        <w:rPr>
          <w:color w:val="847D81"/>
        </w:rPr>
        <w:t xml:space="preserve">hänen </w:t>
      </w:r>
      <w:r>
        <w:rPr>
          <w:color w:val="01190F"/>
        </w:rPr>
        <w:t xml:space="preserve">työpaikkaansa sijaitsevassa </w:t>
      </w:r>
      <w:r>
        <w:rPr>
          <w:color w:val="01190F"/>
        </w:rPr>
        <w:t xml:space="preserve">rakennuksessa</w:t>
      </w:r>
      <w:r>
        <w:t xml:space="preserve">. </w:t>
      </w:r>
      <w:r>
        <w:rPr>
          <w:color w:val="9E8317"/>
        </w:rPr>
        <w:t xml:space="preserve">Tuomioistuimen </w:t>
      </w:r>
      <w:r>
        <w:t xml:space="preserve">kolme jäsentä </w:t>
      </w:r>
      <w:r>
        <w:t xml:space="preserve">esittäytyivät </w:t>
      </w:r>
      <w:r>
        <w:rPr>
          <w:color w:val="310106"/>
        </w:rPr>
        <w:t xml:space="preserve">hänelle</w:t>
      </w:r>
      <w:r>
        <w:t xml:space="preserve">, ja </w:t>
      </w:r>
      <w:r>
        <w:rPr>
          <w:color w:val="B70639"/>
        </w:rPr>
        <w:t xml:space="preserve">valamiehistön </w:t>
      </w:r>
      <w:r>
        <w:rPr>
          <w:color w:val="58018B"/>
        </w:rPr>
        <w:t xml:space="preserve">puheenjohtaja </w:t>
      </w:r>
      <w:r>
        <w:t xml:space="preserve">kehotti </w:t>
      </w:r>
      <w:r>
        <w:rPr>
          <w:color w:val="310106"/>
        </w:rPr>
        <w:t xml:space="preserve">häntä</w:t>
      </w:r>
      <w:r>
        <w:t xml:space="preserve">: "Kerro </w:t>
      </w:r>
      <w:r>
        <w:rPr>
          <w:color w:val="703B01"/>
        </w:rPr>
        <w:t xml:space="preserve">meille, mitä tapahtui</w:t>
      </w:r>
      <w:r>
        <w:t xml:space="preserve">. </w:t>
      </w:r>
      <w:r>
        <w:t xml:space="preserve">Oikeudenkäynnin </w:t>
      </w:r>
      <w:r>
        <w:t xml:space="preserve">aikana </w:t>
      </w:r>
      <w:r>
        <w:t xml:space="preserve">me joko kysymme kysymyksiä heti tai sitten odotamme, kunnes olette lopettanut." </w:t>
      </w:r>
      <w:r>
        <w:t xml:space="preserve">Huoneessa ei ollut asianajajia eikä tallentavia laitteita. Ainoat muut läsnäolijat olivat </w:t>
      </w:r>
      <w:r>
        <w:rPr>
          <w:color w:val="F7F1DF"/>
        </w:rPr>
        <w:t xml:space="preserve">kaksi henkilöstövirkailijaa, </w:t>
      </w:r>
      <w:r>
        <w:rPr>
          <w:color w:val="118B8A"/>
        </w:rPr>
        <w:t xml:space="preserve">joista </w:t>
      </w:r>
      <w:r>
        <w:rPr>
          <w:color w:val="4AFEFA"/>
        </w:rPr>
        <w:t xml:space="preserve">toinen </w:t>
      </w:r>
      <w:r>
        <w:rPr>
          <w:color w:val="F7F1DF"/>
        </w:rPr>
        <w:t xml:space="preserve">tunsi </w:t>
      </w:r>
      <w:r>
        <w:rPr>
          <w:color w:val="796EE6"/>
        </w:rPr>
        <w:t xml:space="preserve">Stonen </w:t>
      </w:r>
      <w:r>
        <w:rPr>
          <w:color w:val="FCB164"/>
        </w:rPr>
        <w:t xml:space="preserve">tapauksen </w:t>
      </w:r>
      <w:r>
        <w:rPr>
          <w:color w:val="F7F1DF"/>
        </w:rPr>
        <w:t xml:space="preserve">yksityiskohtaisesti ja saattoi siten mahdollisesti lisätä </w:t>
      </w:r>
      <w:r>
        <w:rPr>
          <w:color w:val="000D2C"/>
        </w:rPr>
        <w:t xml:space="preserve">joitakin seikkoja</w:t>
      </w:r>
      <w:r>
        <w:rPr>
          <w:color w:val="53495F"/>
        </w:rPr>
        <w:t xml:space="preserve">, </w:t>
      </w:r>
      <w:r>
        <w:rPr>
          <w:color w:val="000D2C"/>
        </w:rPr>
        <w:t xml:space="preserve">joita </w:t>
      </w:r>
      <w:r>
        <w:rPr>
          <w:color w:val="F95475"/>
        </w:rPr>
        <w:t xml:space="preserve">tuomioistuin </w:t>
      </w:r>
      <w:r>
        <w:rPr>
          <w:color w:val="000D2C"/>
        </w:rPr>
        <w:t xml:space="preserve">tarvitsisi saadakseen tarkan kuvan tilanteesta</w:t>
      </w:r>
      <w:r>
        <w:t xml:space="preserve">. </w:t>
      </w:r>
      <w:r>
        <w:rPr>
          <w:color w:val="310106"/>
        </w:rPr>
        <w:t xml:space="preserve">Stone </w:t>
      </w:r>
      <w:r>
        <w:t xml:space="preserve">kertoi </w:t>
      </w:r>
      <w:r>
        <w:rPr>
          <w:color w:val="5D9608"/>
        </w:rPr>
        <w:t xml:space="preserve">tarinansa </w:t>
      </w:r>
      <w:r>
        <w:t xml:space="preserve">kahvikupposen äärellä</w:t>
      </w:r>
      <w:r>
        <w:t xml:space="preserve">. Hän puhui noin kaksikymmentä minuuttia. Kun hän oli lopettanut, </w:t>
      </w:r>
      <w:r>
        <w:rPr>
          <w:color w:val="98A088"/>
        </w:rPr>
        <w:t xml:space="preserve">tuomioistuimen </w:t>
      </w:r>
      <w:r>
        <w:rPr>
          <w:color w:val="DE98FD"/>
        </w:rPr>
        <w:t xml:space="preserve">jäsenet </w:t>
      </w:r>
      <w:r>
        <w:t xml:space="preserve">esittivät </w:t>
      </w:r>
      <w:r>
        <w:rPr>
          <w:color w:val="310106"/>
        </w:rPr>
        <w:t xml:space="preserve">hänelle </w:t>
      </w:r>
      <w:r>
        <w:t xml:space="preserve">useita kysymyksiä, minkä jälkeen </w:t>
      </w:r>
      <w:r>
        <w:rPr>
          <w:color w:val="58018B"/>
        </w:rPr>
        <w:t xml:space="preserve">puheenjohtaja </w:t>
      </w:r>
      <w:r>
        <w:t xml:space="preserve">ehdotti, että </w:t>
      </w:r>
      <w:r>
        <w:rPr>
          <w:color w:val="FEB8C8"/>
        </w:rPr>
        <w:t xml:space="preserve">johtajan </w:t>
      </w:r>
      <w:r>
        <w:t xml:space="preserve">lausunto kuullaan </w:t>
      </w:r>
      <w:r>
        <w:t xml:space="preserve">ja että todistajia kuullaan. </w:t>
      </w:r>
      <w:r>
        <w:rPr>
          <w:color w:val="58018B"/>
        </w:rPr>
        <w:t xml:space="preserve">Puheenjohtaja </w:t>
      </w:r>
      <w:r>
        <w:t xml:space="preserve">lupasi </w:t>
      </w:r>
      <w:r>
        <w:rPr>
          <w:color w:val="310106"/>
        </w:rPr>
        <w:t xml:space="preserve">Stonelle, että </w:t>
      </w:r>
      <w:r>
        <w:t xml:space="preserve">päätös tehtäisiin kahden viikon kuluessa. Bob Stone on fiktiivinen nimi, mutta </w:t>
      </w:r>
      <w:r>
        <w:rPr>
          <w:color w:val="4F584E"/>
        </w:rPr>
        <w:t xml:space="preserve">kuvattu tilanne </w:t>
      </w:r>
      <w:r>
        <w:t xml:space="preserve">on todellinen. Se tapahtui </w:t>
      </w:r>
      <w:r>
        <w:rPr>
          <w:color w:val="248AD0"/>
        </w:rPr>
        <w:t xml:space="preserve">Northrop Corp:ssa Los Angelesissa</w:t>
      </w:r>
      <w:r>
        <w:t xml:space="preserve">. </w:t>
      </w:r>
      <w:r>
        <w:rPr>
          <w:color w:val="9E8317"/>
        </w:rPr>
        <w:t xml:space="preserve">Tuomioistuimen </w:t>
      </w:r>
      <w:r>
        <w:t xml:space="preserve">nimi on hallintovalituskomitea (Management Appeals Committee, MAC), ja se käsittelee yleensä useita kymmeniä tapauksia vuodessa. </w:t>
      </w:r>
      <w:r>
        <w:t xml:space="preserve">Vaihda </w:t>
      </w:r>
      <w:r>
        <w:t xml:space="preserve">joitakin nimiä </w:t>
      </w:r>
      <w:r>
        <w:rPr>
          <w:color w:val="4F584E"/>
        </w:rPr>
        <w:t xml:space="preserve">tässä esimerkissä, niin </w:t>
      </w:r>
      <w:r>
        <w:t xml:space="preserve">huomaat, että sama tarina voi olla tänään </w:t>
      </w:r>
      <w:r>
        <w:rPr>
          <w:color w:val="BCFEC6"/>
        </w:rPr>
        <w:t xml:space="preserve">Federal Expressillä Memphisissä, </w:t>
      </w:r>
      <w:r>
        <w:t xml:space="preserve">Honeywellin Defense and Submarine Systems -divisioonalla Minneapolisissa, General Electricin sähköyhtiössä Columbian osavaltiossa Marylandissa tai monissa muissa yrityksissä. Nämä yritykset ovat edelläkävijöitä uudessa yritysmaailman tärkeässä suuntauksessa, jota kutsun yritysten asianmukaiseksi oikeudenkäynniksi. Vaikka </w:t>
      </w:r>
      <w:r>
        <w:rPr>
          <w:color w:val="932C70"/>
        </w:rPr>
        <w:t xml:space="preserve">due process -menettelyä sovelletaan </w:t>
      </w:r>
      <w:r>
        <w:t xml:space="preserve">nykyään </w:t>
      </w:r>
      <w:r>
        <w:t xml:space="preserve">vain </w:t>
      </w:r>
      <w:r>
        <w:t xml:space="preserve">muutamassa yrityksessä - luultavasti 40-60 yrityksessä - se on yksi nopeimmin kasvavista alan suuntauksista. </w:t>
      </w:r>
      <w:r>
        <w:t xml:space="preserve">Useimmat työntekijälähtöiset yritykset ottavat </w:t>
      </w:r>
      <w:r>
        <w:rPr>
          <w:color w:val="932C70"/>
        </w:rPr>
        <w:t xml:space="preserve">sen </w:t>
      </w:r>
      <w:r>
        <w:t xml:space="preserve">todennäköisesti käyttöön </w:t>
      </w:r>
      <w:r>
        <w:t xml:space="preserve">tulevan vuosikymmenen aikana. </w:t>
      </w:r>
      <w:r>
        <w:t xml:space="preserve">Johto pitää </w:t>
      </w:r>
      <w:r>
        <w:rPr>
          <w:color w:val="2B1B04"/>
        </w:rPr>
        <w:t xml:space="preserve">järkevää yritysprosessia houkuttelevana </w:t>
      </w:r>
      <w:r>
        <w:t xml:space="preserve">monista syistä. Se </w:t>
      </w:r>
      <w:r>
        <w:t xml:space="preserve">vähentää tyytymättömien työntekijöiden ja entisten työntekijöiden nostamien oikeusjuttujen määrää, </w:t>
      </w:r>
      <w:r>
        <w:rPr>
          <w:color w:val="B5AFC4"/>
        </w:rPr>
        <w:t xml:space="preserve">mikä </w:t>
      </w:r>
      <w:r>
        <w:t xml:space="preserve">tarkoittaa pienempiä oikeudenkäyntikuluja ja parempia suhdetoimintoja. Se auttaa pitämään ammattiliitot poissa pelistä. Lisää työntekijöiden lojaalisuutta yritystä kohtaan, </w:t>
      </w:r>
      <w:r>
        <w:rPr>
          <w:color w:val="D4C67A"/>
        </w:rPr>
        <w:t xml:space="preserve">mikä </w:t>
      </w:r>
      <w:r>
        <w:t xml:space="preserve">vaikuttaa suorituskykyyn ja mahdollistaa laadunvalvonnan. Mitä </w:t>
      </w:r>
      <w:r>
        <w:rPr>
          <w:color w:val="C2A393"/>
        </w:rPr>
        <w:t xml:space="preserve">johdon </w:t>
      </w:r>
      <w:r>
        <w:t xml:space="preserve">on </w:t>
      </w:r>
      <w:r>
        <w:t xml:space="preserve">tehtävä, jotta asianmukainen menettely toteutuu? Seuraavassa </w:t>
      </w:r>
      <w:r>
        <w:t xml:space="preserve">on neljä keskeistä toimenpidettä: 1. Varmista, että </w:t>
      </w:r>
      <w:r>
        <w:rPr>
          <w:color w:val="0232FD"/>
        </w:rPr>
        <w:t xml:space="preserve">henkilöstöosasto </w:t>
      </w:r>
      <w:r>
        <w:t xml:space="preserve">on vahva</w:t>
      </w:r>
      <w:r>
        <w:t xml:space="preserve">. Sen </w:t>
      </w:r>
      <w:r>
        <w:t xml:space="preserve">on pystyttävä käsittelemään useimmat </w:t>
      </w:r>
      <w:r>
        <w:rPr>
          <w:color w:val="6A3A35"/>
        </w:rPr>
        <w:t xml:space="preserve">valitukset</w:t>
      </w:r>
      <w:r>
        <w:rPr>
          <w:color w:val="BA6801"/>
        </w:rPr>
        <w:t xml:space="preserve">, joita </w:t>
      </w:r>
      <w:r>
        <w:rPr>
          <w:color w:val="6A3A35"/>
        </w:rPr>
        <w:t xml:space="preserve">ei voida ratkaista </w:t>
      </w:r>
      <w:r>
        <w:rPr>
          <w:color w:val="168E5C"/>
        </w:rPr>
        <w:t xml:space="preserve">johtajien </w:t>
      </w:r>
      <w:r>
        <w:rPr>
          <w:color w:val="6A3A35"/>
        </w:rPr>
        <w:t xml:space="preserve">ja </w:t>
      </w:r>
      <w:r>
        <w:rPr>
          <w:color w:val="168E5C"/>
        </w:rPr>
        <w:t xml:space="preserve">heidän </w:t>
      </w:r>
      <w:r>
        <w:rPr>
          <w:color w:val="6A3A35"/>
        </w:rPr>
        <w:t xml:space="preserve">alaistensa </w:t>
      </w:r>
      <w:r>
        <w:rPr>
          <w:color w:val="6A3A35"/>
        </w:rPr>
        <w:t xml:space="preserve">toimistoissa, </w:t>
      </w:r>
      <w:r>
        <w:t xml:space="preserve">tai muuten yhtiöiden tuomioistuimet tai muut välimiehet hukkuvat tapauksiin. Polaroidissa henkilöstösuunnittelukomitea käsittelee vain noin 20 tapausta vuodessa; useita satoja muita valituksia käsitellään varhaisessa vaiheessa. </w:t>
      </w:r>
      <w:r>
        <w:rPr>
          <w:color w:val="16C0D0"/>
        </w:rPr>
        <w:t xml:space="preserve">TWA:lla järjestelmien sovittelukomitea käsittelee vuosittain 50-75 tapausta</w:t>
      </w:r>
      <w:r>
        <w:t xml:space="preserve">, mikä on </w:t>
      </w:r>
      <w:r>
        <w:rPr>
          <w:color w:val="16C0D0"/>
        </w:rPr>
        <w:t xml:space="preserve">vain </w:t>
      </w:r>
      <w:r>
        <w:t xml:space="preserve">murto-osa henkilöstöhallinnon käsiteltäväksi annetuista valituksista. Citicorpissa henkilöstövalvontakomitea käsittelee </w:t>
      </w:r>
      <w:r>
        <w:t xml:space="preserve">noin 12 tapausta, koska </w:t>
      </w:r>
      <w:r>
        <w:rPr>
          <w:color w:val="C62100"/>
        </w:rPr>
        <w:t xml:space="preserve">henkilöstöhallinto </w:t>
      </w:r>
      <w:r>
        <w:t xml:space="preserve">pystyy </w:t>
      </w:r>
      <w:r>
        <w:t xml:space="preserve">ratkaisemaan valitukset. Tyypillisenä vuonna </w:t>
      </w:r>
      <w:r>
        <w:rPr>
          <w:color w:val="014347"/>
        </w:rPr>
        <w:t xml:space="preserve">jopa 20 prosenttia </w:t>
      </w:r>
      <w:r>
        <w:rPr>
          <w:color w:val="233809"/>
        </w:rPr>
        <w:t xml:space="preserve">työntekijöistä </w:t>
      </w:r>
      <w:r>
        <w:rPr>
          <w:color w:val="014347"/>
        </w:rPr>
        <w:t xml:space="preserve">valittaa henkilöstöhallinnolle epäoikeudenmukaisesta kohtelusta</w:t>
      </w:r>
      <w:r>
        <w:t xml:space="preserve">. </w:t>
      </w:r>
      <w:r>
        <w:t xml:space="preserve">Suuressa yrityksessä </w:t>
      </w:r>
      <w:r>
        <w:rPr>
          <w:color w:val="014347"/>
        </w:rPr>
        <w:t xml:space="preserve">tämä </w:t>
      </w:r>
      <w:r>
        <w:t xml:space="preserve">tarkoittaa useita satoja </w:t>
      </w:r>
      <w:r>
        <w:rPr>
          <w:color w:val="42083B"/>
        </w:rPr>
        <w:t xml:space="preserve">valituksia</w:t>
      </w:r>
      <w:r>
        <w:rPr>
          <w:color w:val="82785D"/>
        </w:rPr>
        <w:t xml:space="preserve">, joita </w:t>
      </w:r>
      <w:r>
        <w:rPr>
          <w:color w:val="42083B"/>
        </w:rPr>
        <w:t xml:space="preserve">henkilöstöhallinnon on käsiteltävä. </w:t>
      </w:r>
      <w:r>
        <w:t xml:space="preserve">2. Henkilöstö voi joutua käsittelemään useita valituksia. </w:t>
      </w:r>
      <w:r>
        <w:rPr>
          <w:color w:val="023087"/>
        </w:rPr>
        <w:t xml:space="preserve">Kaikkia </w:t>
      </w:r>
      <w:r>
        <w:rPr>
          <w:color w:val="B7DAD2"/>
        </w:rPr>
        <w:t xml:space="preserve">yrityksen </w:t>
      </w:r>
      <w:r>
        <w:rPr>
          <w:color w:val="023087"/>
        </w:rPr>
        <w:t xml:space="preserve">johtajia on </w:t>
      </w:r>
      <w:r>
        <w:t xml:space="preserve">koulutettava sekä virallisesti että epävirallisesti, jotta he omaksuvat </w:t>
      </w:r>
      <w:r>
        <w:t xml:space="preserve">oikean asenteen asianmukaista menettelyä kohtaan valitusten käsittelyssä. </w:t>
      </w:r>
      <w:r>
        <w:t xml:space="preserve">Varmista, että he tuntevat </w:t>
      </w:r>
      <w:r>
        <w:rPr>
          <w:color w:val="8C41BB"/>
        </w:rPr>
        <w:t xml:space="preserve">yrityksen </w:t>
      </w:r>
      <w:r>
        <w:rPr>
          <w:color w:val="196956"/>
        </w:rPr>
        <w:t xml:space="preserve">henkilöstöpolitiikan </w:t>
      </w:r>
      <w:r>
        <w:rPr>
          <w:color w:val="196956"/>
        </w:rPr>
        <w:t xml:space="preserve">alusta loppuun, sillä </w:t>
      </w:r>
      <w:r>
        <w:t xml:space="preserve">se </w:t>
      </w:r>
      <w:r>
        <w:t xml:space="preserve">on </w:t>
      </w:r>
      <w:r>
        <w:rPr>
          <w:color w:val="ECEDFE"/>
        </w:rPr>
        <w:t xml:space="preserve">"laki", joka </w:t>
      </w:r>
      <w:r>
        <w:rPr>
          <w:color w:val="2B2D32"/>
        </w:rPr>
        <w:t xml:space="preserve">ohjaa </w:t>
      </w:r>
      <w:r>
        <w:rPr>
          <w:color w:val="ECEDFE"/>
        </w:rPr>
        <w:t xml:space="preserve">yrityksen tuomioistuimia ja välimiehiä</w:t>
      </w:r>
      <w:r>
        <w:t xml:space="preserve">. </w:t>
      </w:r>
      <w:r>
        <w:t xml:space="preserve">Kouluta </w:t>
      </w:r>
      <w:r>
        <w:rPr>
          <w:color w:val="023087"/>
        </w:rPr>
        <w:t xml:space="preserve">heidät </w:t>
      </w:r>
      <w:r>
        <w:t xml:space="preserve">käsittelemään valituksia, jotta he pystyvät ratkaisemaan ongelmat välittömästi. Jos </w:t>
      </w:r>
      <w:r>
        <w:rPr>
          <w:color w:val="94C661"/>
        </w:rPr>
        <w:t xml:space="preserve">johtajat ja henkilöstöhallinto </w:t>
      </w:r>
      <w:r>
        <w:t xml:space="preserve">eivät onnistu neuvotteluissaan ja </w:t>
      </w:r>
      <w:r>
        <w:rPr>
          <w:color w:val="F8907D"/>
        </w:rPr>
        <w:t xml:space="preserve">työntekijät </w:t>
      </w:r>
      <w:r>
        <w:t xml:space="preserve">vievät </w:t>
      </w:r>
      <w:r>
        <w:t xml:space="preserve">valituksensa </w:t>
      </w:r>
      <w:r>
        <w:rPr>
          <w:color w:val="895E6B"/>
        </w:rPr>
        <w:t xml:space="preserve">yrityksen</w:t>
      </w:r>
      <w:r>
        <w:t xml:space="preserve"> tuomioistuimeen tai välimiehelle</w:t>
      </w:r>
      <w:r>
        <w:t xml:space="preserve">, opeta </w:t>
      </w:r>
      <w:r>
        <w:rPr>
          <w:color w:val="788E95"/>
        </w:rPr>
        <w:t xml:space="preserve">johtajia </w:t>
      </w:r>
      <w:r>
        <w:t xml:space="preserve">hyväksymään </w:t>
      </w:r>
      <w:r>
        <w:rPr>
          <w:color w:val="FB6AB8"/>
        </w:rPr>
        <w:t xml:space="preserve">nämä peruutukset </w:t>
      </w:r>
      <w:r>
        <w:t xml:space="preserve">liike-elämän luonnollisena osana, joka </w:t>
      </w:r>
      <w:r>
        <w:rPr>
          <w:color w:val="576094"/>
        </w:rPr>
        <w:t xml:space="preserve">on tavallista </w:t>
      </w:r>
      <w:r>
        <w:rPr>
          <w:color w:val="DB1474"/>
        </w:rPr>
        <w:t xml:space="preserve">asianmukaisesti perustetussa järjestelmässä, jossa tämä prosessi on käynnissä</w:t>
      </w:r>
      <w:r>
        <w:t xml:space="preserve">. </w:t>
      </w:r>
      <w:r>
        <w:rPr>
          <w:color w:val="8489AE"/>
        </w:rPr>
        <w:t xml:space="preserve">Tutkimukseni kohteena ol</w:t>
      </w:r>
      <w:r>
        <w:rPr>
          <w:color w:val="860E04"/>
        </w:rPr>
        <w:t xml:space="preserve">leissa </w:t>
      </w:r>
      <w:r>
        <w:rPr>
          <w:color w:val="8489AE"/>
        </w:rPr>
        <w:t xml:space="preserve">15 yrityksessä </w:t>
      </w:r>
      <w:r>
        <w:t xml:space="preserve">tuomioistuinten ja välimiesten puoleen kääntyminen vaihteli 20 prosentista 40 prosenttiin. 3. Päätä, valitaanko useista jäsenistä koostuva valamiehistö vai yksi välimies. </w:t>
      </w:r>
      <w:r>
        <w:rPr>
          <w:color w:val="FBC206"/>
        </w:rPr>
        <w:t xml:space="preserve">Bob Stonen esimerkin </w:t>
      </w:r>
      <w:r>
        <w:t xml:space="preserve">monijäsenisellä valamiehistöllä </w:t>
      </w:r>
      <w:r>
        <w:t xml:space="preserve">on etuja, kuten suuri uskottavuus, ja se antaa yksittäisille valamiehille mahdollisuuden tukea toisiaan. </w:t>
      </w:r>
      <w:r>
        <w:t xml:space="preserve">Yhden tuomarin järjestelmän - eli </w:t>
      </w:r>
      <w:r>
        <w:rPr>
          <w:color w:val="6EAB9B"/>
        </w:rPr>
        <w:t xml:space="preserve">tutkijan</w:t>
      </w:r>
      <w:r>
        <w:rPr>
          <w:color w:val="F2CDFE"/>
        </w:rPr>
        <w:t xml:space="preserve">, joka </w:t>
      </w:r>
      <w:r>
        <w:rPr>
          <w:color w:val="6EAB9B"/>
        </w:rPr>
        <w:t xml:space="preserve">ensin kerää </w:t>
      </w:r>
      <w:r>
        <w:rPr>
          <w:color w:val="645341"/>
        </w:rPr>
        <w:t xml:space="preserve">tosiasiat </w:t>
      </w:r>
      <w:r>
        <w:rPr>
          <w:color w:val="6EAB9B"/>
        </w:rPr>
        <w:t xml:space="preserve">ja sitten </w:t>
      </w:r>
      <w:r>
        <w:rPr>
          <w:color w:val="6EAB9B"/>
        </w:rPr>
        <w:t xml:space="preserve">arvioi </w:t>
      </w:r>
      <w:r>
        <w:rPr>
          <w:color w:val="645341"/>
        </w:rPr>
        <w:t xml:space="preserve">ne - </w:t>
      </w:r>
      <w:r>
        <w:t xml:space="preserve">etuja </w:t>
      </w:r>
      <w:r>
        <w:t xml:space="preserve">ovat nopeus ja joustavuus sekä mahdollisimman suuri yksityisyys. Yhden välimiehen järjestelmää käyttävät </w:t>
      </w:r>
      <w:r>
        <w:rPr>
          <w:color w:val="760035"/>
        </w:rPr>
        <w:t xml:space="preserve">International Business Machines </w:t>
      </w:r>
      <w:r>
        <w:t xml:space="preserve">ja American Bank. 4. Tee </w:t>
      </w:r>
      <w:r>
        <w:t xml:space="preserve">asianmukaisen oikeudenkäynnin järjestelmä </w:t>
      </w:r>
      <w:r>
        <w:t xml:space="preserve">näkyväksi. </w:t>
      </w:r>
      <w:r>
        <w:rPr>
          <w:color w:val="496E76"/>
        </w:rPr>
        <w:t xml:space="preserve">Järjestelmästä </w:t>
      </w:r>
      <w:r>
        <w:t xml:space="preserve">ei ole hyötyä kenellekään, jos </w:t>
      </w:r>
      <w:r>
        <w:t xml:space="preserve">työntekijät eivät tiedä </w:t>
      </w:r>
      <w:r>
        <w:rPr>
          <w:color w:val="496E76"/>
        </w:rPr>
        <w:t xml:space="preserve">siitä. </w:t>
      </w:r>
      <w:r>
        <w:rPr>
          <w:color w:val="E3F894"/>
        </w:rPr>
        <w:t xml:space="preserve">Useimmat yritysjohtajat </w:t>
      </w:r>
      <w:r>
        <w:t xml:space="preserve">epäröivät </w:t>
      </w:r>
      <w:r>
        <w:t xml:space="preserve">mainostaa </w:t>
      </w:r>
      <w:r>
        <w:rPr>
          <w:color w:val="F9D7CD"/>
        </w:rPr>
        <w:t xml:space="preserve">järjestelmää</w:t>
      </w:r>
      <w:r>
        <w:t xml:space="preserve">, koska he pelkäävät, että </w:t>
      </w:r>
      <w:r>
        <w:rPr>
          <w:color w:val="F9D7CD"/>
        </w:rPr>
        <w:t xml:space="preserve">sen </w:t>
      </w:r>
      <w:r>
        <w:t xml:space="preserve">saatavuus saattaisi kannustaa </w:t>
      </w:r>
      <w:r>
        <w:rPr>
          <w:color w:val="876128"/>
        </w:rPr>
        <w:t xml:space="preserve">nurisijoita ja kroonisia valittajia </w:t>
      </w:r>
      <w:r>
        <w:t xml:space="preserve">tekemään valituksia. Toisaalta ne ainakin varmistavat, että nämä järjestelmät mainitaan työntekijöiden käsikirjoissa ja että henkilöstöhallinto mainitsee ne. </w:t>
      </w:r>
      <w:r>
        <w:rPr>
          <w:color w:val="A1A711"/>
        </w:rPr>
        <w:t xml:space="preserve">Smith-Kline Beecham </w:t>
      </w:r>
      <w:r>
        <w:t xml:space="preserve">menee vielä pidemmälle ja esittelee aika ajoin </w:t>
      </w:r>
      <w:r>
        <w:t xml:space="preserve">valitusmenettelyään yhtiön suljetulla televisiokanavalla. Yksi parhaista tavoista antaa </w:t>
      </w:r>
      <w:r>
        <w:rPr>
          <w:color w:val="FD0F31"/>
        </w:rPr>
        <w:t xml:space="preserve">järjestelmälle </w:t>
      </w:r>
      <w:r>
        <w:t xml:space="preserve">näkyvyyttä on saada </w:t>
      </w:r>
      <w:r>
        <w:rPr>
          <w:color w:val="FD0F31"/>
        </w:rPr>
        <w:t xml:space="preserve">sille </w:t>
      </w:r>
      <w:r>
        <w:t xml:space="preserve">ylimmän johdon tuki. </w:t>
      </w:r>
      <w:r>
        <w:rPr>
          <w:color w:val="760035"/>
        </w:rPr>
        <w:t xml:space="preserve">IBM:ssä </w:t>
      </w:r>
      <w:r>
        <w:t xml:space="preserve">avoimien ovien järjestelmä on toisinaan </w:t>
      </w:r>
      <w:r>
        <w:rPr>
          <w:color w:val="BE8485"/>
        </w:rPr>
        <w:t xml:space="preserve">toimitusjohtajan </w:t>
      </w:r>
      <w:r>
        <w:t xml:space="preserve">kirjallisen viestinnän kohteena</w:t>
      </w:r>
      <w:r>
        <w:t xml:space="preserve">. </w:t>
      </w:r>
      <w:r>
        <w:rPr>
          <w:color w:val="BCFEC6"/>
        </w:rPr>
        <w:t xml:space="preserve">Federal Express </w:t>
      </w:r>
      <w:r>
        <w:t xml:space="preserve">menee tässä suhteessa pidemmälle </w:t>
      </w:r>
      <w:r>
        <w:t xml:space="preserve">kuin </w:t>
      </w:r>
      <w:r>
        <w:rPr>
          <w:color w:val="C660FB"/>
        </w:rPr>
        <w:t xml:space="preserve">mikään muu </w:t>
      </w:r>
      <w:r>
        <w:rPr>
          <w:color w:val="C660FB"/>
        </w:rPr>
        <w:t xml:space="preserve">tuntemani yritys</w:t>
      </w:r>
      <w:r>
        <w:t xml:space="preserve">: toimitusjohtaja Frederick Smith ja operatiivinen johtaja James Barksdale </w:t>
      </w:r>
      <w:r>
        <w:t xml:space="preserve">istuvat </w:t>
      </w:r>
      <w:r>
        <w:rPr>
          <w:color w:val="BCFEC6"/>
        </w:rPr>
        <w:t xml:space="preserve">siellä </w:t>
      </w:r>
      <w:r>
        <w:t xml:space="preserve">lähes joka tiistai valituskomiteassa. </w:t>
      </w:r>
      <w:r>
        <w:rPr>
          <w:color w:val="D48958"/>
        </w:rPr>
        <w:t xml:space="preserve">Ewing on </w:t>
      </w:r>
      <w:r>
        <w:t xml:space="preserve">Winchesterissä, Massachusettsissa, toimiva konsultti, joka on kirjoittanut teoksen "Justice at Work: Grievance Resolution in the Non-Union Workplace", jonka Harvard Business School Press julkaisi vuonna 1989.</w:t>
      </w:r>
    </w:p>
    <w:p>
      <w:r>
        <w:rPr>
          <w:b/>
        </w:rPr>
        <w:t xml:space="preserve">Asiakirjan numero 1207</w:t>
      </w:r>
    </w:p>
    <w:p>
      <w:r>
        <w:rPr>
          <w:b/>
        </w:rPr>
        <w:t xml:space="preserve">Asiakirjan tunniste: wsj1505-001</w:t>
      </w:r>
    </w:p>
    <w:p>
      <w:r>
        <w:rPr>
          <w:color w:val="310106"/>
        </w:rPr>
        <w:t xml:space="preserve">Tokion osakkeet sulkeutuivat </w:t>
      </w:r>
      <w:r>
        <w:rPr>
          <w:color w:val="04640D"/>
        </w:rPr>
        <w:t xml:space="preserve">perjantaina </w:t>
      </w:r>
      <w:r>
        <w:rPr>
          <w:color w:val="310106"/>
        </w:rPr>
        <w:t xml:space="preserve">aktiivisessa kaupankäynnissä korkeammalle</w:t>
      </w:r>
      <w:r>
        <w:t xml:space="preserve">, mikä </w:t>
      </w:r>
      <w:r>
        <w:rPr>
          <w:color w:val="310106"/>
        </w:rPr>
        <w:t xml:space="preserve">merkitsi </w:t>
      </w:r>
      <w:r>
        <w:t xml:space="preserve">neljättä peräkkäistä päivittäistä nousua maanantain jyrkän laskun jälkeen. Lontoon osakkeet sulkeutuivat hieman heikossa kaupankäynnissä. </w:t>
      </w:r>
      <w:r>
        <w:rPr>
          <w:color w:val="FEFB0A"/>
        </w:rPr>
        <w:t xml:space="preserve">Tokiossa </w:t>
      </w:r>
      <w:r>
        <w:rPr>
          <w:color w:val="FB5514"/>
        </w:rPr>
        <w:t xml:space="preserve">valikoitujen osakkeiden Nikkei 225 -indeksi </w:t>
      </w:r>
      <w:r>
        <w:t xml:space="preserve">nousi </w:t>
      </w:r>
      <w:r>
        <w:t xml:space="preserve">112,16 pistettä 35486,38 pisteeseen. </w:t>
      </w:r>
      <w:r>
        <w:rPr>
          <w:color w:val="FB5514"/>
        </w:rPr>
        <w:t xml:space="preserve">Indeksi </w:t>
      </w:r>
      <w:r>
        <w:t xml:space="preserve">oli </w:t>
      </w:r>
      <w:r>
        <w:rPr>
          <w:color w:val="E115C0"/>
        </w:rPr>
        <w:t xml:space="preserve">torstaina </w:t>
      </w:r>
      <w:r>
        <w:t xml:space="preserve">266,66 pistettä plussalla. </w:t>
      </w:r>
      <w:r>
        <w:rPr>
          <w:color w:val="FEFB0A"/>
        </w:rPr>
        <w:t xml:space="preserve">Tokion </w:t>
      </w:r>
      <w:r>
        <w:t xml:space="preserve">varhaisessa kaupankäynnissä </w:t>
      </w:r>
      <w:r>
        <w:rPr>
          <w:color w:val="00587F"/>
        </w:rPr>
        <w:t xml:space="preserve">maanantaina </w:t>
      </w:r>
      <w:r>
        <w:rPr>
          <w:color w:val="FB5514"/>
        </w:rPr>
        <w:t xml:space="preserve">Nikkei-indeksi </w:t>
      </w:r>
      <w:r>
        <w:t xml:space="preserve">nousi </w:t>
      </w:r>
      <w:r>
        <w:t xml:space="preserve">101,98 pistettä 35588,36 pisteeseen. </w:t>
      </w:r>
      <w:r>
        <w:t xml:space="preserve">Perjantain volyymin </w:t>
      </w:r>
      <w:r>
        <w:t xml:space="preserve">arvioitiin </w:t>
      </w:r>
      <w:r>
        <w:rPr>
          <w:color w:val="FEB8C8"/>
        </w:rPr>
        <w:t xml:space="preserve">olevan 1 miljardi osaketta, kun </w:t>
      </w:r>
      <w:r>
        <w:rPr>
          <w:color w:val="FEB8C8"/>
        </w:rPr>
        <w:t xml:space="preserve">se </w:t>
      </w:r>
      <w:r>
        <w:t xml:space="preserve">tiistaina oli 862 miljoonaa </w:t>
      </w:r>
      <w:r>
        <w:rPr>
          <w:color w:val="FEB8C8"/>
        </w:rPr>
        <w:t xml:space="preserve">osaketta</w:t>
      </w:r>
      <w:r>
        <w:rPr>
          <w:color w:val="0BC582"/>
        </w:rPr>
        <w:t xml:space="preserve">.</w:t>
      </w:r>
      <w:r>
        <w:t xml:space="preserve"> Voittajat voittivat häviäjät 572-368, ja 181 osaketta pysyi ennallaan. Sijoittajat olivat helpottuneita New Yorkin osakkeiden yöllisistä voitoista, sillä markkinoille tuli aamusta lähtien pienempiä ostotoimeksiantoja, mikä sai kauppiaat uskomaan, että </w:t>
      </w:r>
      <w:r>
        <w:rPr>
          <w:color w:val="9E8317"/>
        </w:rPr>
        <w:t xml:space="preserve">markkinat olivat </w:t>
      </w:r>
      <w:r>
        <w:t xml:space="preserve">palaamassa normaalitilaan. </w:t>
      </w:r>
      <w:r>
        <w:rPr>
          <w:color w:val="FB5514"/>
        </w:rPr>
        <w:t xml:space="preserve">Nikkei-indeksi, </w:t>
      </w:r>
      <w:r>
        <w:rPr>
          <w:color w:val="01190F"/>
        </w:rPr>
        <w:t xml:space="preserve">joka </w:t>
      </w:r>
      <w:r>
        <w:rPr>
          <w:color w:val="847D81"/>
        </w:rPr>
        <w:t xml:space="preserve">oli noussut 35611,38 pisteeseen heti avaamisen jälkeen</w:t>
      </w:r>
      <w:r>
        <w:t xml:space="preserve">, </w:t>
      </w:r>
      <w:r>
        <w:t xml:space="preserve">menetti osan </w:t>
      </w:r>
      <w:r>
        <w:rPr>
          <w:color w:val="B70639"/>
        </w:rPr>
        <w:t xml:space="preserve">alkuvaiheen voitoistaan </w:t>
      </w:r>
      <w:r>
        <w:rPr>
          <w:color w:val="58018B"/>
        </w:rPr>
        <w:t xml:space="preserve">päivän loppupuolella </w:t>
      </w:r>
      <w:r>
        <w:t xml:space="preserve">voiton tavoittelun vuoksi. </w:t>
      </w:r>
      <w:r>
        <w:t xml:space="preserve">"Sijoittajat, erityisesti bargain metsästäjät, eivät halua ylläpitää viikonlopun aikana vallinnutta tilannetta", sanoi </w:t>
      </w:r>
      <w:r>
        <w:rPr>
          <w:color w:val="703B01"/>
        </w:rPr>
        <w:t xml:space="preserve">Dai-ichi Securitiesin kauppias</w:t>
      </w:r>
      <w:r>
        <w:t xml:space="preserve">, mutta lisäsi, että kaupankäynnin tunnelma pysyi positiivisena iltapäivän aikana. </w:t>
      </w:r>
      <w:r>
        <w:rPr>
          <w:color w:val="F7F1DF"/>
        </w:rPr>
        <w:t xml:space="preserve">Tokion osakkeiden hintaindeksi (Topix), </w:t>
      </w:r>
      <w:r>
        <w:rPr>
          <w:color w:val="4AFEFA"/>
        </w:rPr>
        <w:t xml:space="preserve">joka</w:t>
      </w:r>
      <w:r>
        <w:rPr>
          <w:color w:val="F7F1DF"/>
        </w:rPr>
        <w:t xml:space="preserve"> koostuu kaikista listatuista osakkeista </w:t>
      </w:r>
      <w:r>
        <w:rPr>
          <w:color w:val="118B8A"/>
        </w:rPr>
        <w:t xml:space="preserve">ensimmäisellä jaksolla, </w:t>
      </w:r>
      <w:r>
        <w:rPr>
          <w:color w:val="F7F1DF"/>
        </w:rPr>
        <w:t xml:space="preserve">nousi </w:t>
      </w:r>
      <w:r>
        <w:rPr>
          <w:color w:val="FCB164"/>
        </w:rPr>
        <w:t xml:space="preserve">torstaina </w:t>
      </w:r>
      <w:r>
        <w:rPr>
          <w:color w:val="F7F1DF"/>
        </w:rPr>
        <w:t xml:space="preserve">22,78 pistettä ja </w:t>
      </w:r>
      <w:r>
        <w:t xml:space="preserve">oli 14,06 pistettä eli 0,53 prosenttia 2 697,72 pisteessä. </w:t>
      </w:r>
      <w:r>
        <w:rPr>
          <w:color w:val="000D2C"/>
        </w:rPr>
        <w:t xml:space="preserve">Toinen </w:t>
      </w:r>
      <w:r>
        <w:t xml:space="preserve">jakso} -indeksi</w:t>
      </w:r>
      <w:r>
        <w:rPr>
          <w:color w:val="796EE6"/>
        </w:rPr>
        <w:t xml:space="preserve">, </w:t>
      </w:r>
      <w:r>
        <w:rPr>
          <w:color w:val="53495F"/>
        </w:rPr>
        <w:t xml:space="preserve">joka </w:t>
      </w:r>
      <w:r>
        <w:rPr>
          <w:color w:val="F95475"/>
        </w:rPr>
        <w:t xml:space="preserve">vahvistui </w:t>
      </w:r>
      <w:r>
        <w:rPr>
          <w:color w:val="61FC03"/>
        </w:rPr>
        <w:t xml:space="preserve">torstaina </w:t>
      </w:r>
      <w:r>
        <w:rPr>
          <w:color w:val="F95475"/>
        </w:rPr>
        <w:t xml:space="preserve">15,72 pistettä</w:t>
      </w:r>
      <w:r>
        <w:t xml:space="preserve">, nousi 11,88 pistettä eli 0,32 prosenttia ja sulkeutui 3717,46 pisteeseen. </w:t>
      </w:r>
      <w:r>
        <w:rPr>
          <w:color w:val="5D9608"/>
        </w:rPr>
        <w:t xml:space="preserve">Toisen jakson </w:t>
      </w:r>
      <w:r>
        <w:t xml:space="preserve">volyymin </w:t>
      </w:r>
      <w:r>
        <w:t xml:space="preserve">arvioidaan olevan </w:t>
      </w:r>
      <w:r>
        <w:rPr>
          <w:color w:val="DE98FD"/>
        </w:rPr>
        <w:t xml:space="preserve">30 miljoonaa osaketta, kun </w:t>
      </w:r>
      <w:r>
        <w:rPr>
          <w:color w:val="DE98FD"/>
        </w:rPr>
        <w:t xml:space="preserve">se </w:t>
      </w:r>
      <w:r>
        <w:t xml:space="preserve">tiistaina oli 28 miljoonaa. </w:t>
      </w:r>
      <w:r>
        <w:rPr>
          <w:color w:val="98A088"/>
        </w:rPr>
        <w:t xml:space="preserve">New Yorkin osakkeiden </w:t>
      </w:r>
      <w:r>
        <w:rPr>
          <w:color w:val="4F584E"/>
        </w:rPr>
        <w:t xml:space="preserve">viime perjantaisen </w:t>
      </w:r>
      <w:r>
        <w:rPr>
          <w:color w:val="98A088"/>
        </w:rPr>
        <w:t xml:space="preserve">jyrkän laskun </w:t>
      </w:r>
      <w:r>
        <w:t xml:space="preserve">aiheuttamassa myllerryksessä </w:t>
      </w:r>
      <w:r>
        <w:rPr>
          <w:color w:val="FB5514"/>
        </w:rPr>
        <w:t xml:space="preserve">Nikkei-indeksi </w:t>
      </w:r>
      <w:r>
        <w:t xml:space="preserve">laski </w:t>
      </w:r>
      <w:r>
        <w:rPr>
          <w:color w:val="00587F"/>
        </w:rPr>
        <w:t xml:space="preserve">maanantaina </w:t>
      </w:r>
      <w:r>
        <w:t xml:space="preserve">jyrkästi 647,33 pistettä. </w:t>
      </w:r>
      <w:r>
        <w:rPr>
          <w:color w:val="FB5514"/>
        </w:rPr>
        <w:t xml:space="preserve">Nikkei-indeksi </w:t>
      </w:r>
      <w:r>
        <w:t xml:space="preserve">kuitenkin </w:t>
      </w:r>
      <w:r>
        <w:t xml:space="preserve">laski </w:t>
      </w:r>
      <w:r>
        <w:rPr>
          <w:color w:val="00587F"/>
        </w:rPr>
        <w:t xml:space="preserve">tuona päivänä </w:t>
      </w:r>
      <w:r>
        <w:t xml:space="preserve">keskimäärin 1,8 %, kun </w:t>
      </w:r>
      <w:r>
        <w:rPr>
          <w:color w:val="248AD0"/>
        </w:rPr>
        <w:t xml:space="preserve">Wall Streetin </w:t>
      </w:r>
      <w:r>
        <w:t xml:space="preserve">lasku oli paljon jyrkempi, </w:t>
      </w:r>
      <w:r>
        <w:t xml:space="preserve">6,9 %, 13. lokakuuta</w:t>
      </w:r>
      <w:r>
        <w:t xml:space="preserve">. Tokion markkinoiden kestävyys auttoi </w:t>
      </w:r>
      <w:r>
        <w:rPr>
          <w:color w:val="5C5300"/>
        </w:rPr>
        <w:t xml:space="preserve">osallistujia </w:t>
      </w:r>
      <w:r>
        <w:t xml:space="preserve">vähitellen saamaan luottamuksen takaisin, kun he käyttivät enemmän aikaa </w:t>
      </w:r>
      <w:r>
        <w:rPr>
          <w:color w:val="932C70"/>
        </w:rPr>
        <w:t xml:space="preserve">perjantain pudotuksen </w:t>
      </w:r>
      <w:r>
        <w:rPr>
          <w:color w:val="9F6551"/>
        </w:rPr>
        <w:t xml:space="preserve">aiheuttaneiden </w:t>
      </w:r>
      <w:r>
        <w:rPr>
          <w:color w:val="9F6551"/>
        </w:rPr>
        <w:t xml:space="preserve">tekijöiden </w:t>
      </w:r>
      <w:r>
        <w:t xml:space="preserve">analysointiin </w:t>
      </w:r>
      <w:r>
        <w:t xml:space="preserve">ja ymmärsivät, että New Yorkin osakkeille </w:t>
      </w:r>
      <w:r>
        <w:rPr>
          <w:color w:val="9F6551"/>
        </w:rPr>
        <w:t xml:space="preserve">nämä ongelmat ovat </w:t>
      </w:r>
      <w:r>
        <w:t xml:space="preserve">ainutlaatuisia eivätkä liity suoraan </w:t>
      </w:r>
      <w:r>
        <w:rPr>
          <w:color w:val="FEFB0A"/>
        </w:rPr>
        <w:t xml:space="preserve">Tokioon</w:t>
      </w:r>
      <w:r>
        <w:t xml:space="preserve">. </w:t>
      </w:r>
      <w:r>
        <w:rPr>
          <w:color w:val="FB5514"/>
        </w:rPr>
        <w:t xml:space="preserve">Nikkei-indeksi </w:t>
      </w:r>
      <w:r>
        <w:t xml:space="preserve">jatkoi nousuaan </w:t>
      </w:r>
      <w:r>
        <w:rPr>
          <w:color w:val="2B1B04"/>
        </w:rPr>
        <w:t xml:space="preserve">loppuviikon</w:t>
      </w:r>
      <w:r>
        <w:t xml:space="preserve"> ajan </w:t>
      </w:r>
      <w:r>
        <w:t xml:space="preserve">ja nousi neljässä päivässä </w:t>
      </w:r>
      <w:r>
        <w:rPr>
          <w:color w:val="B5AFC4"/>
        </w:rPr>
        <w:t xml:space="preserve">1017,69 pistettä, </w:t>
      </w:r>
      <w:r>
        <w:t xml:space="preserve">mikä </w:t>
      </w:r>
      <w:r>
        <w:rPr>
          <w:color w:val="B5AFC4"/>
        </w:rPr>
        <w:t xml:space="preserve">enemmän kuin </w:t>
      </w:r>
      <w:r>
        <w:t xml:space="preserve">tasoitti maanantain tappiot. </w:t>
      </w:r>
      <w:r>
        <w:t xml:space="preserve">Markkinatarkkailijat eivät kuitenkaan odota </w:t>
      </w:r>
      <w:r>
        <w:rPr>
          <w:color w:val="FB5514"/>
        </w:rPr>
        <w:t xml:space="preserve">Nikkei-indeksille </w:t>
      </w:r>
      <w:r>
        <w:t xml:space="preserve">suurempia nousuja tälle </w:t>
      </w:r>
      <w:r>
        <w:rPr>
          <w:color w:val="D4C67A"/>
        </w:rPr>
        <w:t xml:space="preserve">viikolle.</w:t>
      </w:r>
      <w:r>
        <w:t xml:space="preserve"> Sijoittajat odottavat edelleen, miten Yhdysvaltain hallitus päättää korkotason ja dollarin vakauttamisen suhteen. Jotkin korkeahintaiset osakkeet </w:t>
      </w:r>
      <w:r>
        <w:t xml:space="preserve">tekivät </w:t>
      </w:r>
      <w:r>
        <w:rPr>
          <w:color w:val="58018B"/>
        </w:rPr>
        <w:t xml:space="preserve">perjantaina </w:t>
      </w:r>
      <w:r>
        <w:t xml:space="preserve">paluun. Pioneer vaihtoi omistajaa 450 jenillä (3,16 dollaria) 6 050 jeniin (42,60 dollaria). Kyocera vahvistui 80 jeniä 5 440 jeniin. Fanuc kasvoi 100:lla 7580:een. </w:t>
      </w:r>
      <w:r>
        <w:t xml:space="preserve">Kauppiaiden mukaan </w:t>
      </w:r>
      <w:r>
        <w:t xml:space="preserve">panimot ovat houkutelleet sijoittajia </w:t>
      </w:r>
      <w:r>
        <w:rPr>
          <w:color w:val="AE7AA1"/>
        </w:rPr>
        <w:t xml:space="preserve">maanomistuksen vuoksi</w:t>
      </w:r>
      <w:r>
        <w:rPr>
          <w:color w:val="C2A393"/>
        </w:rPr>
        <w:t xml:space="preserve">, joka </w:t>
      </w:r>
      <w:r>
        <w:rPr>
          <w:color w:val="AE7AA1"/>
        </w:rPr>
        <w:t xml:space="preserve">voisi olla mukana kehityssuunnitelmissa tai muissa suunnitelmissa.</w:t>
      </w:r>
      <w:r>
        <w:t xml:space="preserve"> Sapporo nousi 80:llä 1 920:een ja Kirin 60:llä 2 070:een. Asunto-, rakennus- ja lääkealan yrityksiä ostettiin edelleen torstain nousun jälkeen hyvien tulosnäkymien vuoksi. Daiwa House nousi 50 pisteellä 2660 pisteeseen. Misawa Homes nousi 20:llä 2 960:een. Kajima nousi 40:llä 2120:een ja Ohbayashi 50:llä 1730:een. Fujisawa nousi 80:llä 2010:een ja Mochida nousi 230:llä 4400:een. Lontoon osakekursseihin vaikuttivat voimakkaasti </w:t>
      </w:r>
      <w:r>
        <w:rPr>
          <w:color w:val="248AD0"/>
        </w:rPr>
        <w:t xml:space="preserve">Wall Streetin </w:t>
      </w:r>
      <w:r>
        <w:t xml:space="preserve">lasku </w:t>
      </w:r>
      <w:r>
        <w:t xml:space="preserve">ja Britannian punnan heikkeneminen. </w:t>
      </w:r>
      <w:r>
        <w:rPr>
          <w:color w:val="0232FD"/>
        </w:rPr>
        <w:t xml:space="preserve">Financial Times-Stock Exchange 100-osakkeen avainindeksi </w:t>
      </w:r>
      <w:r>
        <w:t xml:space="preserve">päätyi 10,2 pistettä alemmas 2179,1 pisteeseen, 2176,9 pisteen päivämatalan yläpuolelle mutta 2189 pisteen päiväkorkeuden alapuolelle. </w:t>
      </w:r>
      <w:r>
        <w:rPr>
          <w:color w:val="0232FD"/>
        </w:rPr>
        <w:t xml:space="preserve">Indeksi </w:t>
      </w:r>
      <w:r>
        <w:t xml:space="preserve">sulkeutui </w:t>
      </w:r>
      <w:r>
        <w:rPr>
          <w:color w:val="6A3A35"/>
        </w:rPr>
        <w:t xml:space="preserve">2,4 %:n </w:t>
      </w:r>
      <w:r>
        <w:rPr>
          <w:color w:val="6A3A35"/>
        </w:rPr>
        <w:t xml:space="preserve">nousulla</w:t>
      </w:r>
      <w:r>
        <w:t xml:space="preserve">, </w:t>
      </w:r>
      <w:r>
        <w:t xml:space="preserve">alle edellisen perjantain 2233,9 pisteen, vaikka se toipui osittain </w:t>
      </w:r>
      <w:r>
        <w:rPr>
          <w:color w:val="2B1B04"/>
        </w:rPr>
        <w:t xml:space="preserve">alkuviikon </w:t>
      </w:r>
      <w:r>
        <w:t xml:space="preserve">merkittävistä tappioista </w:t>
      </w:r>
      <w:r>
        <w:rPr>
          <w:color w:val="BA6801"/>
        </w:rPr>
        <w:t xml:space="preserve">Wall Streetin </w:t>
      </w:r>
      <w:r>
        <w:rPr>
          <w:color w:val="98A088"/>
        </w:rPr>
        <w:t xml:space="preserve">alamäen </w:t>
      </w:r>
      <w:r>
        <w:t xml:space="preserve">keskellä</w:t>
      </w:r>
      <w:r>
        <w:t xml:space="preserve">. </w:t>
      </w:r>
      <w:r>
        <w:rPr>
          <w:color w:val="168E5C"/>
        </w:rPr>
        <w:t xml:space="preserve">Lontoo oli kuitenkin heikompi perjantain kaupankäynnin aikana</w:t>
      </w:r>
      <w:r>
        <w:rPr>
          <w:color w:val="168E5C"/>
        </w:rPr>
        <w:t xml:space="preserve">, mikä johtui </w:t>
      </w:r>
      <w:r>
        <w:rPr>
          <w:color w:val="16C0D0"/>
        </w:rPr>
        <w:t xml:space="preserve">kauppiaiden </w:t>
      </w:r>
      <w:r>
        <w:t xml:space="preserve">mukaan yleisesti ottaen alhaisesta kiinnostuksesta ennen viikonloppua ja </w:t>
      </w:r>
      <w:r>
        <w:rPr>
          <w:color w:val="D4C67A"/>
        </w:rPr>
        <w:t xml:space="preserve">tämän viikon </w:t>
      </w:r>
      <w:r>
        <w:rPr>
          <w:color w:val="C62100"/>
        </w:rPr>
        <w:t xml:space="preserve">mahdollisesti tärkeitä Yhdistyneen kuningaskunnan syyskuun kaupparaportteja</w:t>
      </w:r>
      <w:r>
        <w:t xml:space="preserve">. </w:t>
      </w:r>
      <w:r>
        <w:rPr>
          <w:color w:val="0232FD"/>
        </w:rPr>
        <w:t xml:space="preserve">FT-SE 100 pysytteli pitkälti </w:t>
      </w:r>
      <w:r>
        <w:rPr>
          <w:color w:val="014347"/>
        </w:rPr>
        <w:t xml:space="preserve">11 pisteen </w:t>
      </w:r>
      <w:r>
        <w:t xml:space="preserve">vaihteluvälillä, jonka </w:t>
      </w:r>
      <w:r>
        <w:rPr>
          <w:color w:val="233809"/>
        </w:rPr>
        <w:t xml:space="preserve">se </w:t>
      </w:r>
      <w:r>
        <w:rPr>
          <w:color w:val="014347"/>
        </w:rPr>
        <w:t xml:space="preserve">sai aikaan kaupankäynnin ensimmäisen tunnin aikana, </w:t>
      </w:r>
      <w:r>
        <w:t xml:space="preserve">ennen kuin se laski </w:t>
      </w:r>
      <w:r>
        <w:rPr>
          <w:color w:val="42083B"/>
        </w:rPr>
        <w:t xml:space="preserve">päivän alimmalle tasolleen </w:t>
      </w:r>
      <w:r>
        <w:t xml:space="preserve">myöhempinä tunteina, </w:t>
      </w:r>
      <w:r>
        <w:rPr>
          <w:color w:val="42083B"/>
        </w:rPr>
        <w:t xml:space="preserve">kun </w:t>
      </w:r>
      <w:r>
        <w:t xml:space="preserve">kuumeinen ohjelmamyynti painoi </w:t>
      </w:r>
      <w:r>
        <w:rPr>
          <w:color w:val="248AD0"/>
        </w:rPr>
        <w:t xml:space="preserve">Wall Streetin </w:t>
      </w:r>
      <w:r>
        <w:t xml:space="preserve">alemmas. FT 30-osakeindeksi sulkeutui 11 pistettä alempana 1761,0 pisteeseen. Volyymi oli 351,3 miljoonalla osakkeella ennennäkemättömän pieni, se oli </w:t>
      </w:r>
      <w:r>
        <w:rPr>
          <w:color w:val="2B1B04"/>
        </w:rPr>
        <w:t xml:space="preserve">viikon </w:t>
      </w:r>
      <w:r>
        <w:t xml:space="preserve">pienin volyymi, </w:t>
      </w:r>
      <w:r>
        <w:t xml:space="preserve">eikä se ollut kovinkaan kaukana torstain 387,4 miljoonasta osakkeesta. </w:t>
      </w:r>
      <w:r>
        <w:rPr>
          <w:color w:val="82785D"/>
        </w:rPr>
        <w:t xml:space="preserve">Kauppiaiden </w:t>
      </w:r>
      <w:r>
        <w:t xml:space="preserve">mukaan kaupankäynti oli vaisua lukuun ottamatta jonkin verran reaktioita punnan heikkenemiseen suhteessa markkaan ja huolta siitä, että </w:t>
      </w:r>
      <w:r>
        <w:rPr>
          <w:color w:val="248AD0"/>
        </w:rPr>
        <w:t xml:space="preserve">Wall Street voisi </w:t>
      </w:r>
      <w:r>
        <w:t xml:space="preserve">avata alempana torstain jyrkän nousun jälkeen. He lisäsivät, että markkinatakaajat olivat suurelta osin jääneet sivuun sen jälkeen, kun he olivat tukeneet aggressiivisesti torstain markkinoita pyrkiessään kattamaan FT-SE 100:n sisäisiä osakepuutteita. Kiinnostus saattaa pysyä </w:t>
      </w:r>
      <w:r>
        <w:t xml:space="preserve">rajallisena </w:t>
      </w:r>
      <w:r>
        <w:rPr>
          <w:color w:val="C62100"/>
        </w:rPr>
        <w:t xml:space="preserve">huomisia Yhdistyneen kuningaskunnan tietoja kohtaan, sillä </w:t>
      </w:r>
      <w:r>
        <w:rPr>
          <w:color w:val="023087"/>
        </w:rPr>
        <w:t xml:space="preserve">markkinat </w:t>
      </w:r>
      <w:r>
        <w:t xml:space="preserve">pitävät </w:t>
      </w:r>
      <w:r>
        <w:rPr>
          <w:color w:val="C62100"/>
        </w:rPr>
        <w:t xml:space="preserve">niitä tarkkaan </w:t>
      </w:r>
      <w:r>
        <w:t xml:space="preserve">silmällä nähdäkseen, onko niissä havaittavissa parannusta viimeisten kahden kuukauden epämiellyttävien lukujen jälkeen. </w:t>
      </w:r>
      <w:r>
        <w:rPr>
          <w:color w:val="58018B"/>
        </w:rPr>
        <w:t xml:space="preserve">Päivän </w:t>
      </w:r>
      <w:r>
        <w:t xml:space="preserve">tärkein yhteinen uutinen </w:t>
      </w:r>
      <w:r>
        <w:t xml:space="preserve">oli </w:t>
      </w:r>
      <w:r>
        <w:rPr>
          <w:color w:val="B7DAD2"/>
        </w:rPr>
        <w:t xml:space="preserve">British </w:t>
      </w:r>
      <w:r>
        <w:rPr>
          <w:color w:val="196956"/>
        </w:rPr>
        <w:t xml:space="preserve">Airwaysin </w:t>
      </w:r>
      <w:r>
        <w:t xml:space="preserve">päätös </w:t>
      </w:r>
      <w:r>
        <w:t xml:space="preserve">vetäytyä johdon johtamasta tarjouksesta </w:t>
      </w:r>
      <w:r>
        <w:rPr>
          <w:color w:val="196956"/>
        </w:rPr>
        <w:t xml:space="preserve">United Airlinesin emoyhtiö UAL Corp:sta</w:t>
      </w:r>
      <w:r>
        <w:t xml:space="preserve">. </w:t>
      </w:r>
      <w:r>
        <w:rPr>
          <w:color w:val="B7DAD2"/>
        </w:rPr>
        <w:t xml:space="preserve">British Airways </w:t>
      </w:r>
      <w:r>
        <w:t xml:space="preserve">vahvistui aluksi UAL:n vetäytymisestä saatujen uutisten jälkeen. </w:t>
      </w:r>
      <w:r>
        <w:rPr>
          <w:color w:val="8C41BB"/>
        </w:rPr>
        <w:t xml:space="preserve">Sopimusten tekijät </w:t>
      </w:r>
      <w:r>
        <w:t xml:space="preserve">sanoivat </w:t>
      </w:r>
      <w:r>
        <w:t xml:space="preserve">pitävänsä </w:t>
      </w:r>
      <w:r>
        <w:t xml:space="preserve">alkuperäistä 390 miljoonan punnan (622 miljoonan dollarin) tarjousta 15 prosentin osuudesta </w:t>
      </w:r>
      <w:r>
        <w:rPr>
          <w:color w:val="196956"/>
        </w:rPr>
        <w:t xml:space="preserve">lentoyhtiössä </w:t>
      </w:r>
      <w:r>
        <w:t xml:space="preserve">hieman kohtuuttomana. </w:t>
      </w:r>
      <w:r>
        <w:rPr>
          <w:color w:val="B7DAD2"/>
        </w:rPr>
        <w:t xml:space="preserve">Sen </w:t>
      </w:r>
      <w:r>
        <w:t xml:space="preserve">osakkeet laskivat </w:t>
      </w:r>
      <w:r>
        <w:t xml:space="preserve">kaupankäynnin aikana </w:t>
      </w:r>
      <w:r>
        <w:t xml:space="preserve">ja päättyivät pennin osakkeelta 197 penniin. Lentoyhtiö oli aktiivisin FT-SE 100 -listalla 8,2 miljoonan osakkeen vaihdolla. Seuraavaksi aktiivisimmat etuoikeutetut osakkeet olivat </w:t>
      </w:r>
      <w:r>
        <w:rPr>
          <w:color w:val="2B2D32"/>
        </w:rPr>
        <w:t xml:space="preserve">Sir James Goldsmithin </w:t>
      </w:r>
      <w:r>
        <w:rPr>
          <w:color w:val="ECEDFE"/>
        </w:rPr>
        <w:t xml:space="preserve">13,4 miljardin punnan </w:t>
      </w:r>
      <w:r>
        <w:rPr>
          <w:color w:val="ECEDFE"/>
        </w:rPr>
        <w:t xml:space="preserve">ostotarjouksen kohteena olevan B.A.T Industriesin osakkeita</w:t>
      </w:r>
      <w:r>
        <w:t xml:space="preserve">. </w:t>
      </w:r>
      <w:r>
        <w:rPr>
          <w:color w:val="ECEDFE"/>
        </w:rPr>
        <w:t xml:space="preserve">Yhtiö </w:t>
      </w:r>
      <w:r>
        <w:t xml:space="preserve">sai </w:t>
      </w:r>
      <w:r>
        <w:rPr>
          <w:color w:val="E115C0"/>
        </w:rPr>
        <w:t xml:space="preserve">torstaina </w:t>
      </w:r>
      <w:r>
        <w:t xml:space="preserve">osakkeenomistajien hyväksynnän tarjouksen uudelleenjärjestelylle estääkseen vihamielisen </w:t>
      </w:r>
      <w:r>
        <w:rPr>
          <w:color w:val="ECEDFE"/>
        </w:rPr>
        <w:t xml:space="preserve">yritysoston</w:t>
      </w:r>
      <w:r>
        <w:t xml:space="preserve">. </w:t>
      </w:r>
      <w:r>
        <w:rPr>
          <w:color w:val="94C661"/>
        </w:rPr>
        <w:t xml:space="preserve">Sir James Goldsmith </w:t>
      </w:r>
      <w:r>
        <w:t xml:space="preserve">sanoi torstai-iltana, että </w:t>
      </w:r>
      <w:r>
        <w:rPr>
          <w:color w:val="94C661"/>
        </w:rPr>
        <w:t xml:space="preserve">hänen </w:t>
      </w:r>
      <w:r>
        <w:t xml:space="preserve">suunnitelmansa ottaa </w:t>
      </w:r>
      <w:r>
        <w:rPr>
          <w:color w:val="ECEDFE"/>
        </w:rPr>
        <w:t xml:space="preserve">yritys haltuunsa </w:t>
      </w:r>
      <w:r>
        <w:t xml:space="preserve">eivät ole muuttuneet. </w:t>
      </w:r>
      <w:r>
        <w:rPr>
          <w:color w:val="ECEDFE"/>
        </w:rPr>
        <w:t xml:space="preserve">B.A.T. </w:t>
      </w:r>
      <w:r>
        <w:t xml:space="preserve">päätyi </w:t>
      </w:r>
      <w:r>
        <w:rPr>
          <w:color w:val="58018B"/>
        </w:rPr>
        <w:t xml:space="preserve">päivän </w:t>
      </w:r>
      <w:r>
        <w:t xml:space="preserve">päätteeksi </w:t>
      </w:r>
      <w:r>
        <w:rPr>
          <w:color w:val="F8907D"/>
        </w:rPr>
        <w:t xml:space="preserve">778:aan </w:t>
      </w:r>
      <w:r>
        <w:t xml:space="preserve">eli </w:t>
      </w:r>
      <w:r>
        <w:t xml:space="preserve">5:n </w:t>
      </w:r>
      <w:r>
        <w:rPr>
          <w:color w:val="F8907D"/>
        </w:rPr>
        <w:t xml:space="preserve">laskuun </w:t>
      </w:r>
      <w:r>
        <w:t xml:space="preserve">7,5 miljoonan osakkeen vaihdolla. Dealmakers sanoi, että </w:t>
      </w:r>
      <w:r>
        <w:rPr>
          <w:color w:val="ECEDFE"/>
        </w:rPr>
        <w:t xml:space="preserve">yhtiöön osui </w:t>
      </w:r>
      <w:r>
        <w:t xml:space="preserve">jonkin verran </w:t>
      </w:r>
      <w:r>
        <w:t xml:space="preserve">voiton </w:t>
      </w:r>
      <w:r>
        <w:t xml:space="preserve">realisointia </w:t>
      </w:r>
      <w:r>
        <w:t xml:space="preserve">tuloksen jälkeen </w:t>
      </w:r>
      <w:r>
        <w:rPr>
          <w:color w:val="2B1B04"/>
        </w:rPr>
        <w:t xml:space="preserve">viikon puolivälistä</w:t>
      </w:r>
      <w:r>
        <w:t xml:space="preserve"> lähtien. </w:t>
      </w:r>
      <w:r>
        <w:t xml:space="preserve">Muista aktiivisista osakkeista Trusthouse Forte laski 10-294:een 6,4 miljoonan osakkeen volyymilla sen jälkeen, kun </w:t>
      </w:r>
      <w:r>
        <w:rPr>
          <w:color w:val="895E6B"/>
        </w:rPr>
        <w:t xml:space="preserve">Barclays De Zoete Wedd oli </w:t>
      </w:r>
      <w:r>
        <w:t xml:space="preserve">vähentänyt osakettaan, kun taas </w:t>
      </w:r>
      <w:r>
        <w:rPr>
          <w:color w:val="788E95"/>
        </w:rPr>
        <w:t xml:space="preserve">Hillsdown Holdings, elintarvikkeita valmistava konserni, </w:t>
      </w:r>
      <w:r>
        <w:t xml:space="preserve">nousi 2-271:een sen jälkeen, kun se oli ilmoittanut hakevansa osakkeenomistajien hyväksyntää osakkeiden takaisinostojen käynnistämiseksi. Muualla Euroopassa osakekurssit nousivat Tukholmassa, Brysselissä ja Milanossa. Hinnat olivat alhaisemmat Frankfurtissa, Zürichissä, Pariisissa ja Amsterdamissa. Etelä-Afrikan kultaosakkeet sulkeutuivat hieman alempana. </w:t>
      </w:r>
      <w:r>
        <w:rPr>
          <w:color w:val="FB6AB8"/>
        </w:rPr>
        <w:t xml:space="preserve">Osakkeiden hinnat </w:t>
      </w:r>
      <w:r>
        <w:t xml:space="preserve">nousivat Sydneyssä, Taipeissa, Wellingtonissa, Manilassa, Hongkongissa ja Singaporessa ja laskivat Soulissa. Seuraavassa </w:t>
      </w:r>
      <w:r>
        <w:t xml:space="preserve">esitetään </w:t>
      </w:r>
      <w:r>
        <w:rPr>
          <w:color w:val="576094"/>
        </w:rPr>
        <w:t xml:space="preserve">tärkeimpien maailmanlaajuisten osakemarkkinoiden hintakehitys </w:t>
      </w:r>
      <w:r>
        <w:t xml:space="preserve">Genevessä sijaitsevan Morgan Stanley Capital International Perspective -yhtiön laskelmien mukaan. Jotta </w:t>
      </w:r>
      <w:r>
        <w:rPr>
          <w:color w:val="DB1474"/>
        </w:rPr>
        <w:t xml:space="preserve">niitä </w:t>
      </w:r>
      <w:r>
        <w:t xml:space="preserve">voidaan </w:t>
      </w:r>
      <w:r>
        <w:t xml:space="preserve">verrata suoraan, </w:t>
      </w:r>
      <w:r>
        <w:rPr>
          <w:color w:val="DB1474"/>
        </w:rPr>
        <w:t xml:space="preserve">kukin indeksi </w:t>
      </w:r>
      <w:r>
        <w:t xml:space="preserve">perustuu vuoden 1969 päätöskurssiin, joka on 100. Prosenttimuutos on voimassa vuoden lopusta alkaen.</w:t>
      </w:r>
    </w:p>
    <w:p>
      <w:r>
        <w:rPr>
          <w:b/>
        </w:rPr>
        <w:t xml:space="preserve">Asiakirjan numero 1208</w:t>
      </w:r>
    </w:p>
    <w:p>
      <w:r>
        <w:rPr>
          <w:b/>
        </w:rPr>
        <w:t xml:space="preserve">Asiakirjan tunniste: wsj1506-001</w:t>
      </w:r>
    </w:p>
    <w:p>
      <w:r>
        <w:rPr>
          <w:color w:val="310106"/>
        </w:rPr>
        <w:t xml:space="preserve">Yhdysvaltain </w:t>
      </w:r>
      <w:r>
        <w:t xml:space="preserve">hallituksen virkamiehet </w:t>
      </w:r>
      <w:r>
        <w:t xml:space="preserve">ovat sanoneet</w:t>
      </w:r>
      <w:r>
        <w:rPr>
          <w:color w:val="04640D"/>
        </w:rPr>
        <w:t xml:space="preserve">, että jos he saavat tietää </w:t>
      </w:r>
      <w:r>
        <w:rPr>
          <w:color w:val="FEFB0A"/>
        </w:rPr>
        <w:t xml:space="preserve">suunnitelluista vallankaappauksista, heidän </w:t>
      </w:r>
      <w:r>
        <w:rPr>
          <w:color w:val="04640D"/>
        </w:rPr>
        <w:t xml:space="preserve">on </w:t>
      </w:r>
      <w:r>
        <w:rPr>
          <w:color w:val="04640D"/>
        </w:rPr>
        <w:t xml:space="preserve">ilmoitettava asiasta </w:t>
      </w:r>
      <w:r>
        <w:rPr>
          <w:color w:val="FB5514"/>
        </w:rPr>
        <w:t xml:space="preserve">ulkomaisille diktaattoreille, joiden </w:t>
      </w:r>
      <w:r>
        <w:rPr>
          <w:color w:val="FB5514"/>
        </w:rPr>
        <w:t xml:space="preserve">henki olisi uhattuna</w:t>
      </w:r>
      <w:r>
        <w:t xml:space="preserve">. </w:t>
      </w:r>
      <w:r>
        <w:rPr>
          <w:color w:val="04640D"/>
        </w:rPr>
        <w:t xml:space="preserve">Tämä ilmoituskäytäntö </w:t>
      </w:r>
      <w:r>
        <w:t xml:space="preserve">oli osa </w:t>
      </w:r>
      <w:r>
        <w:rPr>
          <w:color w:val="00587F"/>
        </w:rPr>
        <w:t xml:space="preserve">vallankaappausten käsittelyä varten laadittuja suuntaviivoja, joita ehdotettiin </w:t>
      </w:r>
      <w:r>
        <w:rPr>
          <w:color w:val="9E8317"/>
        </w:rPr>
        <w:t xml:space="preserve">Reaganin </w:t>
      </w:r>
      <w:r>
        <w:rPr>
          <w:color w:val="FEB8C8"/>
        </w:rPr>
        <w:t xml:space="preserve">hallinnon </w:t>
      </w:r>
      <w:r>
        <w:rPr>
          <w:color w:val="00587F"/>
        </w:rPr>
        <w:t xml:space="preserve">ja </w:t>
      </w:r>
      <w:r>
        <w:rPr>
          <w:color w:val="01190F"/>
        </w:rPr>
        <w:t xml:space="preserve">senaatin tiedustelukomitean </w:t>
      </w:r>
      <w:r>
        <w:rPr>
          <w:color w:val="0BC582"/>
        </w:rPr>
        <w:t xml:space="preserve">välisessä </w:t>
      </w:r>
      <w:r>
        <w:rPr>
          <w:color w:val="00587F"/>
        </w:rPr>
        <w:t xml:space="preserve">salaisessa kirjeenvaihdossa </w:t>
      </w:r>
      <w:r>
        <w:rPr>
          <w:color w:val="847D81"/>
        </w:rPr>
        <w:t xml:space="preserve">vuonna 1988</w:t>
      </w:r>
      <w:r>
        <w:t xml:space="preserve">. </w:t>
      </w:r>
      <w:r>
        <w:rPr>
          <w:color w:val="00587F"/>
        </w:rPr>
        <w:t xml:space="preserve">Suuntaviivojen </w:t>
      </w:r>
      <w:r>
        <w:t xml:space="preserve">olemassaolo </w:t>
      </w:r>
      <w:r>
        <w:t xml:space="preserve">tuli ilmi viime maanantaina, kun </w:t>
      </w:r>
      <w:r>
        <w:rPr>
          <w:color w:val="58018B"/>
        </w:rPr>
        <w:t xml:space="preserve">presidentti Bush </w:t>
      </w:r>
      <w:r>
        <w:t xml:space="preserve">kertoi </w:t>
      </w:r>
      <w:r>
        <w:rPr>
          <w:color w:val="00587F"/>
        </w:rPr>
        <w:t xml:space="preserve">niistä </w:t>
      </w:r>
      <w:r>
        <w:rPr>
          <w:color w:val="F7F1DF"/>
        </w:rPr>
        <w:t xml:space="preserve">seitsemälle republikaanisenaattorille </w:t>
      </w:r>
      <w:r>
        <w:rPr>
          <w:color w:val="B70639"/>
        </w:rPr>
        <w:t xml:space="preserve">yksityisessä kokouksessa </w:t>
      </w:r>
      <w:r>
        <w:rPr>
          <w:color w:val="703B01"/>
        </w:rPr>
        <w:t xml:space="preserve">Valkoisessa talossa</w:t>
      </w:r>
      <w:r>
        <w:t xml:space="preserve">. </w:t>
      </w:r>
      <w:r>
        <w:rPr>
          <w:color w:val="B70639"/>
        </w:rPr>
        <w:t xml:space="preserve">Kokoukseen </w:t>
      </w:r>
      <w:r>
        <w:t xml:space="preserve">perehtyneiden virkamiesten mukaan </w:t>
      </w:r>
      <w:r>
        <w:rPr>
          <w:color w:val="58018B"/>
        </w:rPr>
        <w:t xml:space="preserve">presidentti Bush </w:t>
      </w:r>
      <w:r>
        <w:t xml:space="preserve">mainitsi </w:t>
      </w:r>
      <w:r>
        <w:rPr>
          <w:color w:val="04640D"/>
        </w:rPr>
        <w:t xml:space="preserve">menetelmän </w:t>
      </w:r>
      <w:r>
        <w:t xml:space="preserve">esimerkkinä </w:t>
      </w:r>
      <w:r>
        <w:rPr>
          <w:color w:val="4AFEFA"/>
        </w:rPr>
        <w:t xml:space="preserve">kongressille esitetyistä </w:t>
      </w:r>
      <w:r>
        <w:rPr>
          <w:color w:val="118B8A"/>
        </w:rPr>
        <w:t xml:space="preserve">vaatimuksista</w:t>
      </w:r>
      <w:r>
        <w:rPr>
          <w:color w:val="118B8A"/>
        </w:rPr>
        <w:t xml:space="preserve">, joiden </w:t>
      </w:r>
      <w:r>
        <w:rPr>
          <w:color w:val="796EE6"/>
        </w:rPr>
        <w:t xml:space="preserve">hallinto </w:t>
      </w:r>
      <w:r>
        <w:rPr>
          <w:color w:val="118B8A"/>
        </w:rPr>
        <w:t xml:space="preserve">katsoo olevan syynä peitetoimien epäonnistumiseen, kuten </w:t>
      </w:r>
      <w:r>
        <w:rPr>
          <w:color w:val="000D2C"/>
        </w:rPr>
        <w:t xml:space="preserve">tämän kuun </w:t>
      </w:r>
      <w:r>
        <w:rPr>
          <w:color w:val="53495F"/>
        </w:rPr>
        <w:t xml:space="preserve">tuloksettomiin ponnisteluihin </w:t>
      </w:r>
      <w:r>
        <w:rPr>
          <w:color w:val="F95475"/>
        </w:rPr>
        <w:t xml:space="preserve">Panaman diktaattorin </w:t>
      </w:r>
      <w:r>
        <w:rPr>
          <w:color w:val="61FC03"/>
        </w:rPr>
        <w:t xml:space="preserve">Manuel Noriegan </w:t>
      </w:r>
      <w:r>
        <w:rPr>
          <w:color w:val="F95475"/>
        </w:rPr>
        <w:t xml:space="preserve">syrjäyttämiseksi</w:t>
      </w:r>
      <w:r>
        <w:t xml:space="preserve">. </w:t>
      </w:r>
      <w:r>
        <w:rPr>
          <w:color w:val="5D9608"/>
        </w:rPr>
        <w:t xml:space="preserve">Hallinnon virkamiesten mukaan </w:t>
      </w:r>
      <w:r>
        <w:rPr>
          <w:color w:val="58018B"/>
        </w:rPr>
        <w:t xml:space="preserve">Bush </w:t>
      </w:r>
      <w:r>
        <w:t xml:space="preserve">jopa </w:t>
      </w:r>
      <w:r>
        <w:t xml:space="preserve">luki senaattoreille valittuja kohtia </w:t>
      </w:r>
      <w:r>
        <w:rPr>
          <w:color w:val="DE98FD"/>
        </w:rPr>
        <w:t xml:space="preserve">komitean</w:t>
      </w:r>
      <w:r>
        <w:t xml:space="preserve"> huippusalaisesta kirjeestä </w:t>
      </w:r>
      <w:r>
        <w:rPr>
          <w:color w:val="98A088"/>
        </w:rPr>
        <w:t xml:space="preserve">Valkoiselle talolle </w:t>
      </w:r>
      <w:r>
        <w:rPr>
          <w:color w:val="F7F1DF"/>
        </w:rPr>
        <w:t xml:space="preserve">senaattoreiden </w:t>
      </w:r>
      <w:r>
        <w:t xml:space="preserve">keskustellessa </w:t>
      </w:r>
      <w:r>
        <w:rPr>
          <w:color w:val="00587F"/>
        </w:rPr>
        <w:t xml:space="preserve">suuntaviivoista</w:t>
      </w:r>
      <w:r>
        <w:t xml:space="preserve">. </w:t>
      </w:r>
      <w:r>
        <w:rPr>
          <w:color w:val="4F584E"/>
        </w:rPr>
        <w:t xml:space="preserve">Heidän mukaansa </w:t>
      </w:r>
      <w:r>
        <w:rPr>
          <w:color w:val="248AD0"/>
        </w:rPr>
        <w:t xml:space="preserve">presidentti </w:t>
      </w:r>
      <w:r>
        <w:rPr>
          <w:color w:val="4F584E"/>
        </w:rPr>
        <w:t xml:space="preserve">myönsi, että </w:t>
      </w:r>
      <w:r>
        <w:rPr>
          <w:color w:val="5C5300"/>
        </w:rPr>
        <w:t xml:space="preserve">ilmoitusvelvollisuus </w:t>
      </w:r>
      <w:r>
        <w:rPr>
          <w:color w:val="4F584E"/>
        </w:rPr>
        <w:t xml:space="preserve">ei vaikuttanut </w:t>
      </w:r>
      <w:r>
        <w:rPr>
          <w:color w:val="248AD0"/>
        </w:rPr>
        <w:t xml:space="preserve">hänen </w:t>
      </w:r>
      <w:r>
        <w:rPr>
          <w:color w:val="4F584E"/>
        </w:rPr>
        <w:t xml:space="preserve">päätökseensä antaa </w:t>
      </w:r>
      <w:r>
        <w:rPr>
          <w:color w:val="4F584E"/>
        </w:rPr>
        <w:t xml:space="preserve">vain vähäistä tukea </w:t>
      </w:r>
      <w:r>
        <w:rPr>
          <w:color w:val="932C70"/>
        </w:rPr>
        <w:t xml:space="preserve">Panaman </w:t>
      </w:r>
      <w:r>
        <w:rPr>
          <w:color w:val="BCFEC6"/>
        </w:rPr>
        <w:t xml:space="preserve">vallankaappausyritykselle </w:t>
      </w:r>
      <w:r>
        <w:rPr>
          <w:color w:val="9F6551"/>
        </w:rPr>
        <w:t xml:space="preserve">aiemmin </w:t>
      </w:r>
      <w:r>
        <w:rPr>
          <w:color w:val="B5AFC4"/>
        </w:rPr>
        <w:t xml:space="preserve">tässä kuussa</w:t>
      </w:r>
      <w:r>
        <w:t xml:space="preserve">. </w:t>
      </w:r>
      <w:r>
        <w:rPr>
          <w:color w:val="D4C67A"/>
        </w:rPr>
        <w:t xml:space="preserve">Hallituksen virkamiesten mukaan </w:t>
      </w:r>
      <w:r>
        <w:t xml:space="preserve">ilmoitusta ei edes harkittu, ilmeisesti siksi, että Yhdysvaltojen </w:t>
      </w:r>
      <w:r>
        <w:rPr>
          <w:color w:val="310106"/>
        </w:rPr>
        <w:t xml:space="preserve">mukaan </w:t>
      </w:r>
      <w:r>
        <w:rPr>
          <w:color w:val="C2A393"/>
        </w:rPr>
        <w:t xml:space="preserve">suunnitellun vallankaappauksen </w:t>
      </w:r>
      <w:r>
        <w:rPr>
          <w:color w:val="AE7AA1"/>
        </w:rPr>
        <w:t xml:space="preserve">toimijat </w:t>
      </w:r>
      <w:r>
        <w:t xml:space="preserve">eivät aikoneet </w:t>
      </w:r>
      <w:r>
        <w:t xml:space="preserve">tappaa </w:t>
      </w:r>
      <w:r>
        <w:rPr>
          <w:color w:val="0232FD"/>
        </w:rPr>
        <w:t xml:space="preserve">Noriegaa </w:t>
      </w:r>
      <w:r>
        <w:t xml:space="preserve">vaan ainoastaan vangita hänet. Lisäksi </w:t>
      </w:r>
      <w:r>
        <w:rPr>
          <w:color w:val="6A3A35"/>
        </w:rPr>
        <w:t xml:space="preserve">hallituksen </w:t>
      </w:r>
      <w:r>
        <w:t xml:space="preserve">ja </w:t>
      </w:r>
      <w:r>
        <w:rPr>
          <w:color w:val="BA6801"/>
        </w:rPr>
        <w:t xml:space="preserve">kongressin</w:t>
      </w:r>
      <w:r>
        <w:t xml:space="preserve"> virkamiehet </w:t>
      </w:r>
      <w:r>
        <w:t xml:space="preserve">ovat ilmoittaneet, että </w:t>
      </w:r>
      <w:r>
        <w:rPr>
          <w:color w:val="04640D"/>
        </w:rPr>
        <w:t xml:space="preserve">ilmoitusvelvollisuus </w:t>
      </w:r>
      <w:r>
        <w:t xml:space="preserve">todennäköisesti </w:t>
      </w:r>
      <w:r>
        <w:t xml:space="preserve">poistetaan </w:t>
      </w:r>
      <w:r>
        <w:rPr>
          <w:color w:val="00587F"/>
        </w:rPr>
        <w:t xml:space="preserve">vallankaappausyrityksiä koskevista suuntaviivoista, joita </w:t>
      </w:r>
      <w:r>
        <w:rPr>
          <w:color w:val="16C0D0"/>
        </w:rPr>
        <w:t xml:space="preserve">asiaankuuluvat asiantuntijat tarkistavat parhaillaan yhteistyössä </w:t>
      </w:r>
      <w:r>
        <w:rPr>
          <w:color w:val="C62100"/>
        </w:rPr>
        <w:t xml:space="preserve">Valkoisen talon kanssa. </w:t>
      </w:r>
      <w:r>
        <w:rPr>
          <w:color w:val="014347"/>
        </w:rPr>
        <w:t xml:space="preserve">Tarkastus </w:t>
      </w:r>
      <w:r>
        <w:t xml:space="preserve">aloitettiin </w:t>
      </w:r>
      <w:r>
        <w:rPr>
          <w:color w:val="233809"/>
        </w:rPr>
        <w:t xml:space="preserve">12. lokakuuta </w:t>
      </w:r>
      <w:r>
        <w:rPr>
          <w:color w:val="82785D"/>
        </w:rPr>
        <w:t xml:space="preserve">presidentti Bushin </w:t>
      </w:r>
      <w:r>
        <w:rPr>
          <w:color w:val="42083B"/>
        </w:rPr>
        <w:t xml:space="preserve">ja </w:t>
      </w:r>
      <w:r>
        <w:rPr>
          <w:color w:val="023087"/>
        </w:rPr>
        <w:t xml:space="preserve">tiedustelukomitean </w:t>
      </w:r>
      <w:r>
        <w:rPr>
          <w:color w:val="42083B"/>
        </w:rPr>
        <w:t xml:space="preserve">johtajien </w:t>
      </w:r>
      <w:r>
        <w:rPr>
          <w:color w:val="42083B"/>
        </w:rPr>
        <w:t xml:space="preserve">välisessä kokouksessa, joka pidettiin </w:t>
      </w:r>
      <w:r>
        <w:t xml:space="preserve">useita päiviä </w:t>
      </w:r>
      <w:r>
        <w:rPr>
          <w:color w:val="B70639"/>
        </w:rPr>
        <w:t xml:space="preserve">ennen kokousta, </w:t>
      </w:r>
      <w:r>
        <w:rPr>
          <w:color w:val="B7DAD2"/>
        </w:rPr>
        <w:t xml:space="preserve">jossa </w:t>
      </w:r>
      <w:r>
        <w:rPr>
          <w:color w:val="196956"/>
        </w:rPr>
        <w:t xml:space="preserve">Bush </w:t>
      </w:r>
      <w:r>
        <w:rPr>
          <w:color w:val="B70639"/>
        </w:rPr>
        <w:t xml:space="preserve">valitti </w:t>
      </w:r>
      <w:r>
        <w:rPr>
          <w:color w:val="8C41BB"/>
        </w:rPr>
        <w:t xml:space="preserve">suuntaviivoista</w:t>
      </w:r>
      <w:r>
        <w:t xml:space="preserve">. </w:t>
      </w:r>
      <w:r>
        <w:rPr>
          <w:color w:val="2B2D32"/>
        </w:rPr>
        <w:t xml:space="preserve">NBC Newsin viime yönä ensimmäisenä raportoimasta</w:t>
      </w:r>
      <w:r>
        <w:rPr>
          <w:color w:val="2B2D32"/>
        </w:rPr>
        <w:t xml:space="preserve"> ohjeiden </w:t>
      </w:r>
      <w:r>
        <w:rPr>
          <w:color w:val="ECEDFE"/>
        </w:rPr>
        <w:t xml:space="preserve">julkistamisesta on kuitenkin </w:t>
      </w:r>
      <w:r>
        <w:t xml:space="preserve">jo </w:t>
      </w:r>
      <w:r>
        <w:t xml:space="preserve">keskusteltu </w:t>
      </w:r>
      <w:r>
        <w:rPr>
          <w:color w:val="BA6801"/>
        </w:rPr>
        <w:t xml:space="preserve">Capitolin kukkulalla </w:t>
      </w:r>
      <w:r>
        <w:t xml:space="preserve">epäreiluna yrityksenä painostaa </w:t>
      </w:r>
      <w:r>
        <w:rPr>
          <w:color w:val="BA6801"/>
        </w:rPr>
        <w:t xml:space="preserve">kongressia</w:t>
      </w:r>
      <w:r>
        <w:t xml:space="preserve">. </w:t>
      </w:r>
      <w:r>
        <w:t xml:space="preserve">Tämä on herättänyt uudelleen </w:t>
      </w:r>
      <w:r>
        <w:rPr>
          <w:color w:val="98A088"/>
        </w:rPr>
        <w:t xml:space="preserve">Valkoisen talon </w:t>
      </w:r>
      <w:r>
        <w:t xml:space="preserve">ja </w:t>
      </w:r>
      <w:r>
        <w:rPr>
          <w:color w:val="895E6B"/>
        </w:rPr>
        <w:t xml:space="preserve">kongressin </w:t>
      </w:r>
      <w:r>
        <w:rPr>
          <w:color w:val="F8907D"/>
        </w:rPr>
        <w:t xml:space="preserve">välisen </w:t>
      </w:r>
      <w:r>
        <w:t xml:space="preserve">katkeran kiistan </w:t>
      </w:r>
      <w:r>
        <w:t xml:space="preserve">siitä, kuka on vastuussa </w:t>
      </w:r>
      <w:r>
        <w:rPr>
          <w:color w:val="FB6AB8"/>
        </w:rPr>
        <w:t xml:space="preserve">Noriegan </w:t>
      </w:r>
      <w:r>
        <w:rPr>
          <w:color w:val="788E95"/>
        </w:rPr>
        <w:t xml:space="preserve">syrjäyttämisen </w:t>
      </w:r>
      <w:r>
        <w:t xml:space="preserve">epäonnistumisesta </w:t>
      </w:r>
      <w:r>
        <w:t xml:space="preserve">ja yleisemmin vaikeuksista, jotka liittyvät salaisen toiminnan toteuttamiseen ulkomailla. </w:t>
      </w:r>
      <w:r>
        <w:rPr>
          <w:color w:val="FBC206"/>
        </w:rPr>
        <w:t xml:space="preserve">Valiokunnan </w:t>
      </w:r>
      <w:r>
        <w:rPr>
          <w:color w:val="860E04"/>
        </w:rPr>
        <w:t xml:space="preserve">puheenjohtajan</w:t>
      </w:r>
      <w:r>
        <w:rPr>
          <w:color w:val="860E04"/>
        </w:rPr>
        <w:t xml:space="preserve">, senaattori David Borenin (demokraatti, Oklahoma</w:t>
      </w:r>
      <w:r>
        <w:rPr>
          <w:color w:val="576094"/>
        </w:rPr>
        <w:t xml:space="preserve">) </w:t>
      </w:r>
      <w:r>
        <w:rPr>
          <w:color w:val="8489AE"/>
        </w:rPr>
        <w:t xml:space="preserve">toimiston </w:t>
      </w:r>
      <w:r>
        <w:rPr>
          <w:color w:val="DB1474"/>
        </w:rPr>
        <w:t xml:space="preserve">antamassa </w:t>
      </w:r>
      <w:r>
        <w:rPr>
          <w:color w:val="576094"/>
        </w:rPr>
        <w:t xml:space="preserve">lausunnossa </w:t>
      </w:r>
      <w:r>
        <w:t xml:space="preserve">syytetään, että </w:t>
      </w:r>
      <w:r>
        <w:rPr>
          <w:color w:val="00587F"/>
        </w:rPr>
        <w:t xml:space="preserve">suuntaviivojen </w:t>
      </w:r>
      <w:r>
        <w:t xml:space="preserve">julkistaminen </w:t>
      </w:r>
      <w:r>
        <w:t xml:space="preserve">on osa meneillään olevaa pyrkimystä suunnata kritiikki </w:t>
      </w:r>
      <w:r>
        <w:rPr>
          <w:color w:val="645341"/>
        </w:rPr>
        <w:t xml:space="preserve">Panaman </w:t>
      </w:r>
      <w:r>
        <w:rPr>
          <w:color w:val="6EAB9B"/>
        </w:rPr>
        <w:t xml:space="preserve">viimeaikaisen </w:t>
      </w:r>
      <w:r>
        <w:rPr>
          <w:color w:val="F2CDFE"/>
        </w:rPr>
        <w:t xml:space="preserve">vallankaappausyrityksen </w:t>
      </w:r>
      <w:r>
        <w:t xml:space="preserve">epäonnistumisesta </w:t>
      </w:r>
      <w:r>
        <w:t xml:space="preserve">muualle. </w:t>
      </w:r>
      <w:r>
        <w:rPr>
          <w:color w:val="576094"/>
        </w:rPr>
        <w:t xml:space="preserve">Lausunnossa </w:t>
      </w:r>
      <w:r>
        <w:t xml:space="preserve">sanotaan edelleen: "</w:t>
      </w:r>
      <w:r>
        <w:t xml:space="preserve">Valitettavasti </w:t>
      </w:r>
      <w:r>
        <w:rPr>
          <w:color w:val="760035"/>
        </w:rPr>
        <w:t xml:space="preserve">joku on päättänyt </w:t>
      </w:r>
      <w:r>
        <w:rPr>
          <w:color w:val="647A41"/>
        </w:rPr>
        <w:t xml:space="preserve">tehdä valikoivan yhteenvedon osista </w:t>
      </w:r>
      <w:r>
        <w:rPr>
          <w:color w:val="496E76"/>
        </w:rPr>
        <w:t xml:space="preserve">näiden kahden hallituksen välisestä </w:t>
      </w:r>
      <w:r>
        <w:rPr>
          <w:color w:val="647A41"/>
        </w:rPr>
        <w:t xml:space="preserve">huippusalaisesta kirjeenvaihdosta</w:t>
      </w:r>
      <w:r>
        <w:t xml:space="preserve">. </w:t>
      </w:r>
      <w:r>
        <w:rPr>
          <w:color w:val="647A41"/>
        </w:rPr>
        <w:t xml:space="preserve">Tämä ei ole </w:t>
      </w:r>
      <w:r>
        <w:t xml:space="preserve">vain lähellä lain rikkomista, vaan se rikkoo myös sitä </w:t>
      </w:r>
      <w:r>
        <w:rPr>
          <w:color w:val="E3F894"/>
        </w:rPr>
        <w:t xml:space="preserve">uskoa, jonka </w:t>
      </w:r>
      <w:r>
        <w:rPr>
          <w:color w:val="E3F894"/>
        </w:rPr>
        <w:t xml:space="preserve">rakentamiseksi olemme niin kovasti työskennelleet.</w:t>
      </w:r>
      <w:r>
        <w:t xml:space="preserve">" </w:t>
      </w:r>
      <w:r>
        <w:rPr>
          <w:color w:val="876128"/>
        </w:rPr>
        <w:t xml:space="preserve">Senaattori Boren </w:t>
      </w:r>
      <w:r>
        <w:t xml:space="preserve">sanoi: "On korkea aika lopettaa riitely ja alkaa tehdä yhteistyötä selkeän ja järkevän politiikan kehittämiseksi, jotta </w:t>
      </w:r>
      <w:r>
        <w:rPr>
          <w:color w:val="310106"/>
        </w:rPr>
        <w:t xml:space="preserve">tätä maata </w:t>
      </w:r>
      <w:r>
        <w:t xml:space="preserve">voidaan auttaa tulevaisuudessa</w:t>
      </w:r>
      <w:r>
        <w:t xml:space="preserve">. </w:t>
      </w:r>
      <w:r>
        <w:t xml:space="preserve">Kehotin </w:t>
      </w:r>
      <w:r>
        <w:t xml:space="preserve">presidenttiä </w:t>
      </w:r>
      <w:r>
        <w:t xml:space="preserve">lähettämään </w:t>
      </w:r>
      <w:r>
        <w:t xml:space="preserve">ehdotuksensa </w:t>
      </w:r>
      <w:r>
        <w:rPr>
          <w:color w:val="DE98FD"/>
        </w:rPr>
        <w:t xml:space="preserve">komitealle.</w:t>
      </w:r>
      <w:r>
        <w:t xml:space="preserve">" </w:t>
      </w:r>
      <w:r>
        <w:rPr>
          <w:color w:val="A1A711"/>
        </w:rPr>
        <w:t xml:space="preserve">Neuvoa-antavan neuvoston varapuheenjohtaja, Mainen republikaanisenaattori William Cohen </w:t>
      </w:r>
      <w:r>
        <w:t xml:space="preserve">kommentoi </w:t>
      </w:r>
      <w:r>
        <w:rPr>
          <w:color w:val="ECEDFE"/>
        </w:rPr>
        <w:t xml:space="preserve">vuodettuja </w:t>
      </w:r>
      <w:r>
        <w:rPr>
          <w:color w:val="2B2D32"/>
        </w:rPr>
        <w:t xml:space="preserve">ohjeita sanomalla, </w:t>
      </w:r>
      <w:r>
        <w:t xml:space="preserve">että "</w:t>
      </w:r>
      <w:r>
        <w:rPr>
          <w:color w:val="01FB92"/>
        </w:rPr>
        <w:t xml:space="preserve">asiayhteydestään irrotettu teksti </w:t>
      </w:r>
      <w:r>
        <w:t xml:space="preserve">on epärehellinen tekosyy </w:t>
      </w:r>
      <w:r>
        <w:rPr>
          <w:color w:val="FD0F31"/>
        </w:rPr>
        <w:t xml:space="preserve">niille </w:t>
      </w:r>
      <w:r>
        <w:rPr>
          <w:color w:val="BE8485"/>
        </w:rPr>
        <w:t xml:space="preserve">Valkoisessa talossa toimiville</w:t>
      </w:r>
      <w:r>
        <w:rPr>
          <w:color w:val="FD0F31"/>
        </w:rPr>
        <w:t xml:space="preserve"> henkilöille, </w:t>
      </w:r>
      <w:r>
        <w:rPr>
          <w:color w:val="C660FB"/>
        </w:rPr>
        <w:t xml:space="preserve">jotka </w:t>
      </w:r>
      <w:r>
        <w:rPr>
          <w:color w:val="FD0F31"/>
        </w:rPr>
        <w:t xml:space="preserve">toivat sen esiin </w:t>
      </w:r>
      <w:r>
        <w:rPr>
          <w:color w:val="D48958"/>
        </w:rPr>
        <w:t xml:space="preserve">esittääkseen valikoivasti joitakin todisteita</w:t>
      </w:r>
      <w:r>
        <w:t xml:space="preserve">". </w:t>
      </w:r>
      <w:r>
        <w:rPr>
          <w:color w:val="876128"/>
        </w:rPr>
        <w:t xml:space="preserve">Senaattori Boren </w:t>
      </w:r>
      <w:r>
        <w:t xml:space="preserve">totesi, että </w:t>
      </w:r>
      <w:r>
        <w:rPr>
          <w:color w:val="DE98FD"/>
        </w:rPr>
        <w:t xml:space="preserve">valiokunta </w:t>
      </w:r>
      <w:r>
        <w:t xml:space="preserve">ei voi puolustautua luovuttamalla asiakirjoja, koska se rikkoisi salassapitovelvollisuuslakia. </w:t>
      </w:r>
      <w:r>
        <w:rPr>
          <w:color w:val="DE98FD"/>
        </w:rPr>
        <w:t xml:space="preserve">Valiokunnan </w:t>
      </w:r>
      <w:r>
        <w:rPr>
          <w:color w:val="876128"/>
        </w:rPr>
        <w:t xml:space="preserve">puheenjohtaja </w:t>
      </w:r>
      <w:r>
        <w:t xml:space="preserve">ja muut </w:t>
      </w:r>
      <w:r>
        <w:rPr>
          <w:color w:val="DE98FD"/>
        </w:rPr>
        <w:t xml:space="preserve">valiokunnan jäsenet </w:t>
      </w:r>
      <w:r>
        <w:t xml:space="preserve">kuitenkin </w:t>
      </w:r>
      <w:r>
        <w:t xml:space="preserve">korostivat, että </w:t>
      </w:r>
      <w:r>
        <w:rPr>
          <w:color w:val="BA6801"/>
        </w:rPr>
        <w:t xml:space="preserve">kongressin puuttuminen asiaan </w:t>
      </w:r>
      <w:r>
        <w:t xml:space="preserve">ei </w:t>
      </w:r>
      <w:r>
        <w:t xml:space="preserve">pakottanut </w:t>
      </w:r>
      <w:r>
        <w:rPr>
          <w:color w:val="98A088"/>
        </w:rPr>
        <w:t xml:space="preserve">Valkoista taloa noudattamaan </w:t>
      </w:r>
      <w:r>
        <w:rPr>
          <w:color w:val="05AEE8"/>
        </w:rPr>
        <w:t xml:space="preserve">ilmiantajia </w:t>
      </w:r>
      <w:r>
        <w:rPr>
          <w:color w:val="00587F"/>
        </w:rPr>
        <w:t xml:space="preserve">koskevia ohjeita</w:t>
      </w:r>
      <w:r>
        <w:t xml:space="preserve">. Sitä </w:t>
      </w:r>
      <w:r>
        <w:t xml:space="preserve">vastoin </w:t>
      </w:r>
      <w:r>
        <w:rPr>
          <w:color w:val="9F98F8"/>
        </w:rPr>
        <w:t xml:space="preserve">kongressin </w:t>
      </w:r>
      <w:r>
        <w:rPr>
          <w:color w:val="C3C1BE"/>
        </w:rPr>
        <w:t xml:space="preserve">ja </w:t>
      </w:r>
      <w:r>
        <w:rPr>
          <w:color w:val="1167D9"/>
        </w:rPr>
        <w:t xml:space="preserve">hallinnon </w:t>
      </w:r>
      <w:r>
        <w:rPr>
          <w:color w:val="C3C1BE"/>
        </w:rPr>
        <w:t xml:space="preserve">virkamiehet </w:t>
      </w:r>
      <w:r>
        <w:t xml:space="preserve">olivat yhtä mieltä siitä, että </w:t>
      </w:r>
      <w:r>
        <w:rPr>
          <w:color w:val="B7D802"/>
        </w:rPr>
        <w:t xml:space="preserve">Panaman </w:t>
      </w:r>
      <w:r>
        <w:rPr>
          <w:color w:val="D19012"/>
        </w:rPr>
        <w:t xml:space="preserve">vallankaappaussuunnitelmista</w:t>
      </w:r>
      <w:r>
        <w:t xml:space="preserve"> käydyistä keskusteluista </w:t>
      </w:r>
      <w:r>
        <w:t xml:space="preserve">kävi ilmi, että </w:t>
      </w:r>
      <w:r>
        <w:rPr>
          <w:color w:val="6A3A35"/>
        </w:rPr>
        <w:t xml:space="preserve">hallinto </w:t>
      </w:r>
      <w:r>
        <w:t xml:space="preserve">aloitti </w:t>
      </w:r>
      <w:r>
        <w:rPr>
          <w:color w:val="00587F"/>
        </w:rPr>
        <w:t xml:space="preserve">vallankaappaussuunnitelmat </w:t>
      </w:r>
      <w:r>
        <w:t xml:space="preserve">heinäkuussa 1988 ja jatkoi </w:t>
      </w:r>
      <w:r>
        <w:rPr>
          <w:color w:val="00587F"/>
        </w:rPr>
        <w:t xml:space="preserve">niitä </w:t>
      </w:r>
      <w:r>
        <w:t xml:space="preserve">viime lokakuuhun asti. </w:t>
      </w:r>
      <w:r>
        <w:rPr>
          <w:color w:val="00587F"/>
        </w:rPr>
        <w:t xml:space="preserve">Nämä suuntaviivat </w:t>
      </w:r>
      <w:r>
        <w:t xml:space="preserve">eivät olleet luonteeltaan lakeja, vaan ne edustivat yhteistä tulkintaa siitä</w:t>
      </w:r>
      <w:r>
        <w:rPr>
          <w:color w:val="826392"/>
        </w:rPr>
        <w:t xml:space="preserve">, miten </w:t>
      </w:r>
      <w:r>
        <w:rPr>
          <w:color w:val="B29869"/>
        </w:rPr>
        <w:t xml:space="preserve">Yhdysvallat </w:t>
      </w:r>
      <w:r>
        <w:rPr>
          <w:color w:val="826392"/>
        </w:rPr>
        <w:t xml:space="preserve">voisi </w:t>
      </w:r>
      <w:r>
        <w:rPr>
          <w:color w:val="826392"/>
        </w:rPr>
        <w:t xml:space="preserve">puuttua vallankaappauksiin ulkomailla, kun otetaan huomioon </w:t>
      </w:r>
      <w:r>
        <w:rPr>
          <w:color w:val="1D0051"/>
        </w:rPr>
        <w:t xml:space="preserve">presidentin pitkäaikainen määräys, jolla kielletään </w:t>
      </w:r>
      <w:r>
        <w:rPr>
          <w:color w:val="8BE7FC"/>
        </w:rPr>
        <w:t xml:space="preserve">Yhdysvaltojen</w:t>
      </w:r>
      <w:r>
        <w:rPr>
          <w:color w:val="1D0051"/>
        </w:rPr>
        <w:t xml:space="preserve"> osallistuminen </w:t>
      </w:r>
      <w:r>
        <w:rPr>
          <w:color w:val="1D0051"/>
        </w:rPr>
        <w:t xml:space="preserve">poliittisiin salamurhiin tai salamurhiin</w:t>
      </w:r>
      <w:r>
        <w:t xml:space="preserve">. Itse asiassa </w:t>
      </w:r>
      <w:r>
        <w:rPr>
          <w:color w:val="76E0C1"/>
        </w:rPr>
        <w:t xml:space="preserve">hallinto </w:t>
      </w:r>
      <w:r>
        <w:rPr>
          <w:color w:val="BACFA7"/>
        </w:rPr>
        <w:t xml:space="preserve">ja </w:t>
      </w:r>
      <w:r>
        <w:rPr>
          <w:color w:val="11BA09"/>
        </w:rPr>
        <w:t xml:space="preserve">kongressi olivat vielä </w:t>
      </w:r>
      <w:r>
        <w:t xml:space="preserve">eilen </w:t>
      </w:r>
      <w:r>
        <w:t xml:space="preserve">eri mieltä siitä, mistä oli aiemmin sovittu. Eräs korkea-arvoinen hallinnon virkamies sanoi, </w:t>
      </w:r>
      <w:r>
        <w:rPr>
          <w:color w:val="462C36"/>
        </w:rPr>
        <w:t xml:space="preserve">että ilmoitus vaaditaan, vaikka </w:t>
      </w:r>
      <w:r>
        <w:rPr>
          <w:color w:val="65407D"/>
        </w:rPr>
        <w:t xml:space="preserve">Yhdysvallat </w:t>
      </w:r>
      <w:r>
        <w:rPr>
          <w:color w:val="462C36"/>
        </w:rPr>
        <w:t xml:space="preserve">"haistaisi" </w:t>
      </w:r>
      <w:r>
        <w:rPr>
          <w:color w:val="491803"/>
        </w:rPr>
        <w:t xml:space="preserve">jonkun vallankaappaussuunnitelmat, jotka </w:t>
      </w:r>
      <w:r>
        <w:rPr>
          <w:color w:val="F5D2A8"/>
        </w:rPr>
        <w:t xml:space="preserve">voisivat </w:t>
      </w:r>
      <w:r>
        <w:rPr>
          <w:color w:val="491803"/>
        </w:rPr>
        <w:t xml:space="preserve">mahdollisesti vaarantaa </w:t>
      </w:r>
      <w:r>
        <w:rPr>
          <w:color w:val="03422C"/>
        </w:rPr>
        <w:t xml:space="preserve">diktaattorin </w:t>
      </w:r>
      <w:r>
        <w:rPr>
          <w:color w:val="491803"/>
        </w:rPr>
        <w:t xml:space="preserve">hengen</w:t>
      </w:r>
      <w:r>
        <w:t xml:space="preserve">. </w:t>
      </w:r>
      <w:r>
        <w:t xml:space="preserve">Neuvoa-antavaa lautakuntaa lähellä oleva </w:t>
      </w:r>
      <w:r>
        <w:rPr>
          <w:color w:val="BA6801"/>
        </w:rPr>
        <w:t xml:space="preserve">kongressilähde </w:t>
      </w:r>
      <w:r>
        <w:t xml:space="preserve">sanoi kuitenkin, että </w:t>
      </w:r>
      <w:r>
        <w:rPr>
          <w:color w:val="462C36"/>
        </w:rPr>
        <w:t xml:space="preserve">sääntö koskee </w:t>
      </w:r>
      <w:r>
        <w:t xml:space="preserve">vain </w:t>
      </w:r>
      <w:r>
        <w:rPr>
          <w:color w:val="128EAC"/>
        </w:rPr>
        <w:t xml:space="preserve">sellaisia </w:t>
      </w:r>
      <w:r>
        <w:rPr>
          <w:color w:val="72A46E"/>
        </w:rPr>
        <w:t xml:space="preserve">vallankaappauksia, </w:t>
      </w:r>
      <w:r>
        <w:rPr>
          <w:color w:val="72A46E"/>
        </w:rPr>
        <w:t xml:space="preserve">joihin </w:t>
      </w:r>
      <w:r>
        <w:rPr>
          <w:color w:val="47545E"/>
        </w:rPr>
        <w:t xml:space="preserve">Yhdysvallat</w:t>
      </w:r>
      <w:r>
        <w:rPr>
          <w:color w:val="72A46E"/>
        </w:rPr>
        <w:t xml:space="preserve"> aikoo osallistua suoraan</w:t>
      </w:r>
      <w:r>
        <w:t xml:space="preserve">. </w:t>
      </w:r>
      <w:r>
        <w:t xml:space="preserve">Vaikka </w:t>
      </w:r>
      <w:r>
        <w:rPr>
          <w:color w:val="B95C69"/>
        </w:rPr>
        <w:t xml:space="preserve">tämän kuun </w:t>
      </w:r>
      <w:r>
        <w:rPr>
          <w:color w:val="F2CDFE"/>
        </w:rPr>
        <w:t xml:space="preserve">vallankaappausyrityksessä </w:t>
      </w:r>
      <w:r>
        <w:t xml:space="preserve">ei </w:t>
      </w:r>
      <w:r>
        <w:t xml:space="preserve">sovellettu </w:t>
      </w:r>
      <w:r>
        <w:rPr>
          <w:color w:val="00587F"/>
        </w:rPr>
        <w:t xml:space="preserve">ilmoitusohjeita</w:t>
      </w:r>
      <w:r>
        <w:t xml:space="preserve">, joidenkin hallituksen virkamiesten mukaan </w:t>
      </w:r>
      <w:r>
        <w:rPr>
          <w:color w:val="00587F"/>
        </w:rPr>
        <w:t xml:space="preserve">se </w:t>
      </w:r>
      <w:r>
        <w:t xml:space="preserve">on saattanut aiheuttaa epäröintiä ja epävarmuutta </w:t>
      </w:r>
      <w:r>
        <w:rPr>
          <w:color w:val="C4C8FA"/>
        </w:rPr>
        <w:t xml:space="preserve">Panamassa</w:t>
      </w:r>
      <w:r>
        <w:rPr>
          <w:color w:val="A14D12"/>
        </w:rPr>
        <w:t xml:space="preserve"> toimivien Yhdysvaltain tiedustelu- ja sotilasoperaattoreiden keskuudessa</w:t>
      </w:r>
      <w:r>
        <w:t xml:space="preserve">. </w:t>
      </w:r>
      <w:r>
        <w:t xml:space="preserve">Eräs korkea-arvoinen </w:t>
      </w:r>
      <w:r>
        <w:rPr>
          <w:color w:val="6A3A35"/>
        </w:rPr>
        <w:t xml:space="preserve">hallituksen </w:t>
      </w:r>
      <w:r>
        <w:t xml:space="preserve">virkamies </w:t>
      </w:r>
      <w:r>
        <w:t xml:space="preserve">kuvaili </w:t>
      </w:r>
      <w:r>
        <w:rPr>
          <w:color w:val="00587F"/>
        </w:rPr>
        <w:t xml:space="preserve">ohjeita </w:t>
      </w:r>
      <w:r>
        <w:t xml:space="preserve">"törkeiksi" ja sanoi, että </w:t>
      </w:r>
      <w:r>
        <w:rPr>
          <w:color w:val="00587F"/>
        </w:rPr>
        <w:t xml:space="preserve">sen seurauksena Yhdysvaltain </w:t>
      </w:r>
      <w:r>
        <w:rPr>
          <w:color w:val="372A55"/>
        </w:rPr>
        <w:t xml:space="preserve">tiedusteluagentit </w:t>
      </w:r>
      <w:r>
        <w:t xml:space="preserve">saattavat olla </w:t>
      </w:r>
      <w:r>
        <w:t xml:space="preserve">haluttomia edes kuuntelemaan vallankaappaussuunnitelmia, koska he pelkäävät joutuvansa lain vastaisiksi. Hallituksen virkamiehet muistuttivat</w:t>
      </w:r>
      <w:r>
        <w:rPr>
          <w:color w:val="3F3610"/>
        </w:rPr>
        <w:t xml:space="preserve">, että ongelma kärjistyi </w:t>
      </w:r>
      <w:r>
        <w:rPr>
          <w:color w:val="D3A2C6"/>
        </w:rPr>
        <w:t xml:space="preserve">viime vuonna </w:t>
      </w:r>
      <w:r>
        <w:rPr>
          <w:color w:val="3F3610"/>
        </w:rPr>
        <w:t xml:space="preserve">osittain siksi, että </w:t>
      </w:r>
      <w:r>
        <w:rPr>
          <w:color w:val="719FFA"/>
        </w:rPr>
        <w:t xml:space="preserve">Reaganin </w:t>
      </w:r>
      <w:r>
        <w:rPr>
          <w:color w:val="0D841A"/>
        </w:rPr>
        <w:t xml:space="preserve">hallinto </w:t>
      </w:r>
      <w:r>
        <w:rPr>
          <w:color w:val="3F3610"/>
        </w:rPr>
        <w:t xml:space="preserve">ei saanut </w:t>
      </w:r>
      <w:r>
        <w:rPr>
          <w:color w:val="4C5B32"/>
        </w:rPr>
        <w:t xml:space="preserve">komitealta </w:t>
      </w:r>
      <w:r>
        <w:rPr>
          <w:color w:val="3F3610"/>
        </w:rPr>
        <w:t xml:space="preserve">hyväksyntää </w:t>
      </w:r>
      <w:r>
        <w:rPr>
          <w:color w:val="3F3610"/>
        </w:rPr>
        <w:t xml:space="preserve">uusien vallankaappausyritysten rahoittamiseen </w:t>
      </w:r>
      <w:r>
        <w:rPr>
          <w:color w:val="9DB3B7"/>
        </w:rPr>
        <w:t xml:space="preserve">Panamassa</w:t>
      </w:r>
      <w:r>
        <w:t xml:space="preserve">. </w:t>
      </w:r>
      <w:r>
        <w:rPr>
          <w:color w:val="3F3610"/>
        </w:rPr>
        <w:t xml:space="preserve">Lisäksi </w:t>
      </w:r>
      <w:r>
        <w:rPr>
          <w:color w:val="6A3A35"/>
        </w:rPr>
        <w:t xml:space="preserve">hallinnon </w:t>
      </w:r>
      <w:r>
        <w:t xml:space="preserve">ja </w:t>
      </w:r>
      <w:r>
        <w:rPr>
          <w:color w:val="BA6801"/>
        </w:rPr>
        <w:t xml:space="preserve">kongressin </w:t>
      </w:r>
      <w:r>
        <w:t xml:space="preserve">virkamiehet </w:t>
      </w:r>
      <w:r>
        <w:t xml:space="preserve">sanoivat, että uusien vallankaappaus- ja salamurhaohjeiden tarve johtui </w:t>
      </w:r>
      <w:r>
        <w:t xml:space="preserve">osittain </w:t>
      </w:r>
      <w:r>
        <w:rPr>
          <w:color w:val="98A088"/>
        </w:rPr>
        <w:t xml:space="preserve">Valkoisen talon</w:t>
      </w:r>
      <w:r>
        <w:t xml:space="preserve"> halusta </w:t>
      </w:r>
      <w:r>
        <w:t xml:space="preserve">välttää ulkomailta tulevia epämiellyttäviä yllätyksiä vaalikampanjan aikana. Vaikka </w:t>
      </w:r>
      <w:r>
        <w:rPr>
          <w:color w:val="1D0051"/>
        </w:rPr>
        <w:t xml:space="preserve">salamurhakielto </w:t>
      </w:r>
      <w:r>
        <w:t xml:space="preserve">on </w:t>
      </w:r>
      <w:r>
        <w:rPr>
          <w:color w:val="98A088"/>
        </w:rPr>
        <w:t xml:space="preserve">Valkoisen talon</w:t>
      </w:r>
      <w:r>
        <w:t xml:space="preserve"> asetus</w:t>
      </w:r>
      <w:r>
        <w:t xml:space="preserve">, </w:t>
      </w:r>
      <w:r>
        <w:t xml:space="preserve">josta </w:t>
      </w:r>
      <w:r>
        <w:rPr>
          <w:color w:val="BA6801"/>
        </w:rPr>
        <w:t xml:space="preserve">kongressi </w:t>
      </w:r>
      <w:r>
        <w:t xml:space="preserve">ei ole koskaan äänestänyt, tiedustelukomiteat voivat </w:t>
      </w:r>
      <w:r>
        <w:t xml:space="preserve">vaikuttaa </w:t>
      </w:r>
      <w:r>
        <w:rPr>
          <w:color w:val="1D0051"/>
        </w:rPr>
        <w:t xml:space="preserve">sen </w:t>
      </w:r>
      <w:r>
        <w:t xml:space="preserve">tulkintaan. </w:t>
      </w:r>
      <w:r>
        <w:rPr>
          <w:color w:val="747103"/>
        </w:rPr>
        <w:t xml:space="preserve">Viime viikolla </w:t>
      </w:r>
      <w:r>
        <w:rPr>
          <w:color w:val="D26A5B"/>
        </w:rPr>
        <w:t xml:space="preserve">keskustiedustelupalvelun (CIA) </w:t>
      </w:r>
      <w:r>
        <w:rPr>
          <w:color w:val="9F816D"/>
        </w:rPr>
        <w:t xml:space="preserve">johtaja </w:t>
      </w:r>
      <w:r>
        <w:rPr>
          <w:color w:val="9F816D"/>
        </w:rPr>
        <w:t xml:space="preserve">William Webster kehotti </w:t>
      </w:r>
      <w:r>
        <w:t xml:space="preserve">julkisesti </w:t>
      </w:r>
      <w:r>
        <w:rPr>
          <w:color w:val="BA6801"/>
        </w:rPr>
        <w:t xml:space="preserve">kongressia </w:t>
      </w:r>
      <w:r>
        <w:t xml:space="preserve">antamaan </w:t>
      </w:r>
      <w:r>
        <w:rPr>
          <w:color w:val="8B934B"/>
        </w:rPr>
        <w:t xml:space="preserve">uuden tulkinnan </w:t>
      </w:r>
      <w:r>
        <w:rPr>
          <w:color w:val="F98500"/>
        </w:rPr>
        <w:t xml:space="preserve">salamurhamääräyksestä</w:t>
      </w:r>
      <w:r>
        <w:rPr>
          <w:color w:val="8B934B"/>
        </w:rPr>
        <w:t xml:space="preserve">, </w:t>
      </w:r>
      <w:r>
        <w:rPr>
          <w:color w:val="8B934B"/>
        </w:rPr>
        <w:t xml:space="preserve">joka </w:t>
      </w:r>
      <w:r>
        <w:rPr>
          <w:color w:val="8B934B"/>
        </w:rPr>
        <w:t xml:space="preserve">antaisi </w:t>
      </w:r>
      <w:r>
        <w:rPr>
          <w:color w:val="D7F3FE"/>
        </w:rPr>
        <w:t xml:space="preserve">Yhdysvalloille </w:t>
      </w:r>
      <w:r>
        <w:rPr>
          <w:color w:val="8B934B"/>
        </w:rPr>
        <w:t xml:space="preserve">suuremman vapauden toteuttaa vallankaappauksia</w:t>
      </w:r>
      <w:r>
        <w:t xml:space="preserve">. </w:t>
      </w:r>
      <w:r>
        <w:rPr>
          <w:color w:val="6A3A35"/>
        </w:rPr>
        <w:t xml:space="preserve">Hallitus </w:t>
      </w:r>
      <w:r>
        <w:t xml:space="preserve">on vastannut kritiikkiin siitä, ettei se ole onnistunut käsittelemään </w:t>
      </w:r>
      <w:r>
        <w:rPr>
          <w:color w:val="6EAB9B"/>
        </w:rPr>
        <w:t xml:space="preserve">viimeisintä </w:t>
      </w:r>
      <w:r>
        <w:rPr>
          <w:color w:val="F2CDFE"/>
        </w:rPr>
        <w:t xml:space="preserve">vallankaappausyritystä, </w:t>
      </w:r>
      <w:r>
        <w:t xml:space="preserve">syyttämällä </w:t>
      </w:r>
      <w:r>
        <w:rPr>
          <w:color w:val="BA6801"/>
        </w:rPr>
        <w:t xml:space="preserve">kongressia </w:t>
      </w:r>
      <w:r>
        <w:rPr>
          <w:color w:val="FCB899"/>
        </w:rPr>
        <w:t xml:space="preserve">rajoituksista</w:t>
      </w:r>
      <w:r>
        <w:rPr>
          <w:color w:val="1C0720"/>
        </w:rPr>
        <w:t xml:space="preserve">, jotka </w:t>
      </w:r>
      <w:r>
        <w:rPr>
          <w:color w:val="6B5F61"/>
        </w:rPr>
        <w:t xml:space="preserve">Valkoisen talon mielestä </w:t>
      </w:r>
      <w:r>
        <w:rPr>
          <w:color w:val="FCB899"/>
        </w:rPr>
        <w:t xml:space="preserve">ovat estäneet </w:t>
      </w:r>
      <w:r>
        <w:rPr>
          <w:color w:val="6B5F61"/>
        </w:rPr>
        <w:t xml:space="preserve">sen </w:t>
      </w:r>
      <w:r>
        <w:rPr>
          <w:color w:val="FCB899"/>
        </w:rPr>
        <w:t xml:space="preserve">toimintavapautta</w:t>
      </w:r>
      <w:r>
        <w:t xml:space="preserve">. </w:t>
      </w:r>
      <w:r>
        <w:rPr>
          <w:color w:val="747103"/>
        </w:rPr>
        <w:t xml:space="preserve">Viime viikolla </w:t>
      </w:r>
      <w:r>
        <w:t xml:space="preserve">kaksi </w:t>
      </w:r>
      <w:r>
        <w:rPr>
          <w:color w:val="9F816D"/>
        </w:rPr>
        <w:t xml:space="preserve">Websterin </w:t>
      </w:r>
      <w:r>
        <w:rPr>
          <w:color w:val="F98A9D"/>
        </w:rPr>
        <w:t xml:space="preserve">CIA:n </w:t>
      </w:r>
      <w:r>
        <w:t xml:space="preserve">huippuvirkamiestä</w:t>
      </w:r>
      <w:r>
        <w:t xml:space="preserve"> kuitenkin </w:t>
      </w:r>
      <w:r>
        <w:t xml:space="preserve">sanoi, että </w:t>
      </w:r>
      <w:r>
        <w:rPr>
          <w:color w:val="BA6801"/>
        </w:rPr>
        <w:t xml:space="preserve">kongressin</w:t>
      </w:r>
      <w:r>
        <w:t xml:space="preserve"> rajoitukset </w:t>
      </w:r>
      <w:r>
        <w:t xml:space="preserve">eivät estäneet </w:t>
      </w:r>
      <w:r>
        <w:t xml:space="preserve">salaisen palvelun roolia </w:t>
      </w:r>
      <w:r>
        <w:rPr>
          <w:color w:val="9B72C2"/>
        </w:rPr>
        <w:t xml:space="preserve">Panaman </w:t>
      </w:r>
      <w:r>
        <w:rPr>
          <w:color w:val="F2CDFE"/>
        </w:rPr>
        <w:t xml:space="preserve">vallankaappausyrityksessä. </w:t>
      </w:r>
      <w:r>
        <w:rPr>
          <w:color w:val="6A3A35"/>
        </w:rPr>
        <w:t xml:space="preserve">Hallinnon </w:t>
      </w:r>
      <w:r>
        <w:t xml:space="preserve">arvostelu näyttää kuitenkin </w:t>
      </w:r>
      <w:r>
        <w:t xml:space="preserve">vaikuttaneen </w:t>
      </w:r>
      <w:r>
        <w:rPr>
          <w:color w:val="A6919D"/>
        </w:rPr>
        <w:t xml:space="preserve">senaattoreihin </w:t>
      </w:r>
      <w:r>
        <w:rPr>
          <w:color w:val="2C3729"/>
        </w:rPr>
        <w:t xml:space="preserve">Boreniin </w:t>
      </w:r>
      <w:r>
        <w:rPr>
          <w:color w:val="A6919D"/>
        </w:rPr>
        <w:t xml:space="preserve">ja </w:t>
      </w:r>
      <w:r>
        <w:rPr>
          <w:color w:val="D7C70B"/>
        </w:rPr>
        <w:t xml:space="preserve">Coheniin </w:t>
      </w:r>
      <w:r>
        <w:rPr>
          <w:color w:val="9F9992"/>
        </w:rPr>
        <w:t xml:space="preserve">heidän </w:t>
      </w:r>
      <w:r>
        <w:rPr>
          <w:color w:val="42083B"/>
        </w:rPr>
        <w:t xml:space="preserve">tavattuaan </w:t>
      </w:r>
      <w:r>
        <w:rPr>
          <w:color w:val="82785D"/>
        </w:rPr>
        <w:t xml:space="preserve">presidentin </w:t>
      </w:r>
      <w:r>
        <w:rPr>
          <w:color w:val="EFFBD0"/>
        </w:rPr>
        <w:t xml:space="preserve">12. lokakuuta</w:t>
      </w:r>
      <w:r>
        <w:t xml:space="preserve">. </w:t>
      </w:r>
      <w:r>
        <w:rPr>
          <w:color w:val="FDE2F1"/>
        </w:rPr>
        <w:t xml:space="preserve">Kolme miestä sopivat </w:t>
      </w:r>
      <w:r>
        <w:t xml:space="preserve">tarkistavansa </w:t>
      </w:r>
      <w:r>
        <w:rPr>
          <w:color w:val="00587F"/>
        </w:rPr>
        <w:t xml:space="preserve">suuntaviivoja </w:t>
      </w:r>
      <w:r>
        <w:t xml:space="preserve">muuttamatta kuitenkaan </w:t>
      </w:r>
      <w:r>
        <w:rPr>
          <w:color w:val="1D0051"/>
        </w:rPr>
        <w:t xml:space="preserve">salamurhiin osallistumisen kieltoa </w:t>
      </w:r>
      <w:r>
        <w:t xml:space="preserve">ja selventävänsä </w:t>
      </w:r>
      <w:r>
        <w:rPr>
          <w:color w:val="923A52"/>
        </w:rPr>
        <w:t xml:space="preserve">kaikkia kiistanalaisia kysymyksiä, jotka </w:t>
      </w:r>
      <w:r>
        <w:rPr>
          <w:color w:val="5140A7"/>
        </w:rPr>
        <w:t xml:space="preserve">olisivat voineet </w:t>
      </w:r>
      <w:r>
        <w:rPr>
          <w:color w:val="923A52"/>
        </w:rPr>
        <w:t xml:space="preserve">estää </w:t>
      </w:r>
      <w:r>
        <w:rPr>
          <w:color w:val="BC14FD"/>
        </w:rPr>
        <w:t xml:space="preserve">Yhdysvaltojen</w:t>
      </w:r>
      <w:r>
        <w:rPr>
          <w:color w:val="923A52"/>
        </w:rPr>
        <w:t xml:space="preserve"> tuen </w:t>
      </w:r>
      <w:r>
        <w:rPr>
          <w:color w:val="923A52"/>
        </w:rPr>
        <w:t xml:space="preserve">amerikkalaisvastaisille johtajille suunnatuille </w:t>
      </w:r>
      <w:r>
        <w:rPr>
          <w:color w:val="923A52"/>
        </w:rPr>
        <w:t xml:space="preserve">vallankaappauksille</w:t>
      </w:r>
      <w:r>
        <w:t xml:space="preserve">. </w:t>
      </w:r>
      <w:r>
        <w:t xml:space="preserve">Uusi kiista </w:t>
      </w:r>
      <w:r>
        <w:rPr>
          <w:color w:val="00587F"/>
        </w:rPr>
        <w:t xml:space="preserve">ilmoitusohjeista </w:t>
      </w:r>
      <w:r>
        <w:t xml:space="preserve">voi kuitenkin uhata tähän asti vallinnutta yhteistyöhön perustuvaa ilmapiiriä. Gerald F. Seib osallistui tämän artikkelin kirjoittamiseen.</w:t>
      </w:r>
    </w:p>
    <w:p>
      <w:r>
        <w:rPr>
          <w:b/>
        </w:rPr>
        <w:t xml:space="preserve">Asiakirjan numero 1209</w:t>
      </w:r>
    </w:p>
    <w:p>
      <w:r>
        <w:rPr>
          <w:b/>
        </w:rPr>
        <w:t xml:space="preserve">Asiakirjan tunniste: wsj1507-001</w:t>
      </w:r>
    </w:p>
    <w:p>
      <w:r>
        <w:t xml:space="preserve">(</w:t>
      </w:r>
      <w:r>
        <w:rPr>
          <w:color w:val="310106"/>
        </w:rPr>
        <w:t xml:space="preserve">Satavuotisjuhlavuotenaan </w:t>
      </w:r>
      <w:r>
        <w:rPr>
          <w:color w:val="FEFB0A"/>
        </w:rPr>
        <w:t xml:space="preserve">Wall Street Journal </w:t>
      </w:r>
      <w:r>
        <w:t xml:space="preserve">raportoi </w:t>
      </w:r>
      <w:r>
        <w:rPr>
          <w:color w:val="FB5514"/>
        </w:rPr>
        <w:t xml:space="preserve">viime vuosisadan tapahtumista</w:t>
      </w:r>
      <w:r>
        <w:rPr>
          <w:color w:val="E115C0"/>
        </w:rPr>
        <w:t xml:space="preserve">, jotka </w:t>
      </w:r>
      <w:r>
        <w:rPr>
          <w:color w:val="FB5514"/>
        </w:rPr>
        <w:t xml:space="preserve">edustavat historiallisia virstanpylväitä amerikkalaisessa liike-elämässä</w:t>
      </w:r>
      <w:r>
        <w:t xml:space="preserve">.) </w:t>
      </w:r>
      <w:r>
        <w:rPr>
          <w:color w:val="00587F"/>
        </w:rPr>
        <w:t xml:space="preserve">SIJOITUSRAHASTOT </w:t>
      </w:r>
      <w:r>
        <w:t xml:space="preserve">TULIVAT YHDYSVALTOIHIN Roaring Twenties -luvulla (Yhdistyneessä kuningaskunnassa niitä oli käytetty jo vuosisadan ajan), mutta </w:t>
      </w:r>
      <w:r>
        <w:rPr>
          <w:color w:val="00587F"/>
        </w:rPr>
        <w:t xml:space="preserve">ne </w:t>
      </w:r>
      <w:r>
        <w:t xml:space="preserve">kehittyivät täyteen mittakaavaansa vasta rahamarkkinarahaston perustamisen myötä 1970-luvulla. Vuoteen 1980 mennessä oli perustettu yli 100 tällaista rahastoa. </w:t>
      </w:r>
      <w:r>
        <w:rPr>
          <w:color w:val="0BC582"/>
        </w:rPr>
        <w:t xml:space="preserve">Rahamarkkinarahastot </w:t>
      </w:r>
      <w:r>
        <w:t xml:space="preserve">loivat sijoittajille mahdollisuuden, mutta ne myös auttoivat muokkaamaan pankkitoiminnan sääntöjä. Tarkoituksena oli antaa </w:t>
      </w:r>
      <w:r>
        <w:rPr>
          <w:color w:val="FEB8C8"/>
        </w:rPr>
        <w:t xml:space="preserve">piensijoittajille, jotka ovat </w:t>
      </w:r>
      <w:r>
        <w:rPr>
          <w:color w:val="9E8317"/>
        </w:rPr>
        <w:t xml:space="preserve">jo nyt </w:t>
      </w:r>
      <w:r>
        <w:rPr>
          <w:color w:val="FEB8C8"/>
        </w:rPr>
        <w:t xml:space="preserve">näiden rahastojen selkäranka, mahdollisuus </w:t>
      </w:r>
      <w:r>
        <w:t xml:space="preserve">käydä kauppaa rahamarkkinoilla korkeilla ja lyhytaikaisilla koroilla. </w:t>
      </w:r>
      <w:r>
        <w:rPr>
          <w:color w:val="01190F"/>
        </w:rPr>
        <w:t xml:space="preserve">Tämä </w:t>
      </w:r>
      <w:r>
        <w:t xml:space="preserve">ala oli varattu </w:t>
      </w:r>
      <w:r>
        <w:rPr>
          <w:color w:val="847D81"/>
        </w:rPr>
        <w:t xml:space="preserve">riittävän varakkaille henkilöille</w:t>
      </w:r>
      <w:r>
        <w:rPr>
          <w:color w:val="58018B"/>
        </w:rPr>
        <w:t xml:space="preserve">, jotka </w:t>
      </w:r>
      <w:r>
        <w:rPr>
          <w:color w:val="847D81"/>
        </w:rPr>
        <w:t xml:space="preserve">käyttivät kuusinumeroisia summia saadakseen satoja ja tuhansia voittoja</w:t>
      </w:r>
      <w:r>
        <w:t xml:space="preserve">. Nykyinen 1 dollarin osakekohtainen vakiohinta syntyi vahingossa. </w:t>
      </w:r>
      <w:r>
        <w:rPr>
          <w:color w:val="B70639"/>
        </w:rPr>
        <w:t xml:space="preserve">Aikaisempi rahasto jätti </w:t>
      </w:r>
      <w:r>
        <w:rPr>
          <w:color w:val="703B01"/>
        </w:rPr>
        <w:t xml:space="preserve">SEC:lle </w:t>
      </w:r>
      <w:r>
        <w:rPr>
          <w:color w:val="F7F1DF"/>
        </w:rPr>
        <w:t xml:space="preserve">rekisteröinti-ilmoituksen, jonka </w:t>
      </w:r>
      <w:r>
        <w:rPr>
          <w:color w:val="F7F1DF"/>
        </w:rPr>
        <w:t xml:space="preserve">mukaan kiinteä hinta oli 1 dollari</w:t>
      </w:r>
      <w:r>
        <w:t xml:space="preserve">. </w:t>
      </w:r>
      <w:r>
        <w:rPr>
          <w:color w:val="B70639"/>
        </w:rPr>
        <w:t xml:space="preserve">Tämä </w:t>
      </w:r>
      <w:r>
        <w:t xml:space="preserve">tapahtui </w:t>
      </w:r>
      <w:r>
        <w:t xml:space="preserve">juuri</w:t>
      </w:r>
      <w:r>
        <w:rPr>
          <w:color w:val="4AFEFA"/>
        </w:rPr>
        <w:t xml:space="preserve">, kun </w:t>
      </w:r>
      <w:r>
        <w:rPr>
          <w:color w:val="796EE6"/>
        </w:rPr>
        <w:t xml:space="preserve">tapahtumia hoitanut työntekijä </w:t>
      </w:r>
      <w:r>
        <w:rPr>
          <w:color w:val="4AFEFA"/>
        </w:rPr>
        <w:t xml:space="preserve">oli jäämässä eläkkeelle</w:t>
      </w:r>
      <w:r>
        <w:t xml:space="preserve">. </w:t>
      </w:r>
      <w:r>
        <w:rPr>
          <w:color w:val="000D2C"/>
        </w:rPr>
        <w:t xml:space="preserve">Hänen </w:t>
      </w:r>
      <w:r>
        <w:rPr>
          <w:color w:val="53495F"/>
        </w:rPr>
        <w:t xml:space="preserve">seuraajansa </w:t>
      </w:r>
      <w:r>
        <w:t xml:space="preserve">oli hyväksynyt 1 dollarin hinnan käsitellessään pöydälleen kasattuja papereita. Kun </w:t>
      </w:r>
      <w:r>
        <w:rPr>
          <w:color w:val="F95475"/>
        </w:rPr>
        <w:t xml:space="preserve">Dreyfus perusti </w:t>
      </w:r>
      <w:r>
        <w:t xml:space="preserve">ensimmäisen mainosrahoitteisen vähittäisrahaston helmikuussa 1974, hän asetti hinnaksi 10 dollaria osakkeelta (ja vuoden kuluessa rahaston kokonaisarvo oli noussut 1 miljardiin dollariin). </w:t>
      </w:r>
      <w:r>
        <w:rPr>
          <w:color w:val="F95475"/>
        </w:rPr>
        <w:t xml:space="preserve">Dreyfus </w:t>
      </w:r>
      <w:r>
        <w:t xml:space="preserve">valitsi 1 dollarin osakekohtaisen hinnan sen jälkeen, kun </w:t>
      </w:r>
      <w:r>
        <w:rPr>
          <w:color w:val="61FC03"/>
        </w:rPr>
        <w:t xml:space="preserve">SEC </w:t>
      </w:r>
      <w:r>
        <w:t xml:space="preserve">oli </w:t>
      </w:r>
      <w:r>
        <w:t xml:space="preserve">asettanut </w:t>
      </w:r>
      <w:r>
        <w:rPr>
          <w:color w:val="5D9608"/>
        </w:rPr>
        <w:t xml:space="preserve">standardit - korkealaatuisen </w:t>
      </w:r>
      <w:r>
        <w:rPr>
          <w:color w:val="DE98FD"/>
        </w:rPr>
        <w:t xml:space="preserve">arvopaperin</w:t>
      </w:r>
      <w:r>
        <w:rPr>
          <w:color w:val="5D9608"/>
        </w:rPr>
        <w:t xml:space="preserve"> keskimääräinen 120 päivän maturiteetti - jotka ovat </w:t>
      </w:r>
      <w:r>
        <w:rPr>
          <w:color w:val="5D9608"/>
        </w:rPr>
        <w:t xml:space="preserve">edelleen voimassa</w:t>
      </w:r>
      <w:r>
        <w:t xml:space="preserve">. Ilmoitetun dollarin hinnan noudattaminen on ensisijaisesti kätevää. </w:t>
      </w:r>
      <w:r>
        <w:rPr>
          <w:color w:val="98A088"/>
        </w:rPr>
        <w:t xml:space="preserve">Rahastot todella </w:t>
      </w:r>
      <w:r>
        <w:t xml:space="preserve">vaihtelevat, mutta vain kolmannen desimaalin tarkkuudella. Pyöristäminen </w:t>
      </w:r>
      <w:r>
        <w:t xml:space="preserve">pitää </w:t>
      </w:r>
      <w:r>
        <w:rPr>
          <w:color w:val="98A088"/>
        </w:rPr>
        <w:t xml:space="preserve">ne </w:t>
      </w:r>
      <w:r>
        <w:t xml:space="preserve">1 dollarissa. Raharahastojen menestys pakotti lopulta pankkien korkorajojen löysäämiseen, jolloin </w:t>
      </w:r>
      <w:r>
        <w:rPr>
          <w:color w:val="4F584E"/>
        </w:rPr>
        <w:t xml:space="preserve">pankit pystyivät </w:t>
      </w:r>
      <w:r>
        <w:t xml:space="preserve">tarjoamaan kilpailukykyisiä tuottoja. Tämä uusi väline toi myös monia muita alalle - 30 prosenttia rahastojen omistajista (tilejä on yli 54 miljoonaa) aloitti raharahaston avulla. Nykyään </w:t>
      </w:r>
      <w:r>
        <w:rPr>
          <w:color w:val="248AD0"/>
        </w:rPr>
        <w:t xml:space="preserve">yli 470 rahamarkkinarahaston </w:t>
      </w:r>
      <w:r>
        <w:t xml:space="preserve">kokonaisvarat ovat yli 350 miljardia dollaria. (Verovapaiden rahastojen osuus on 71 miljardia dollaria.) </w:t>
      </w:r>
      <w:r>
        <w:rPr>
          <w:color w:val="F95475"/>
        </w:rPr>
        <w:t xml:space="preserve">Dreyfus itse </w:t>
      </w:r>
      <w:r>
        <w:t xml:space="preserve">on nähnyt </w:t>
      </w:r>
      <w:r>
        <w:t xml:space="preserve">rahamarkkinarahastojensa </w:t>
      </w:r>
      <w:r>
        <w:t xml:space="preserve">kasvavan </w:t>
      </w:r>
      <w:r>
        <w:t xml:space="preserve">1 miljardista dollarista vuonna 1975 nykyiseen 15 miljardiin dollariin.</w:t>
      </w:r>
    </w:p>
    <w:p>
      <w:r>
        <w:rPr>
          <w:b/>
        </w:rPr>
        <w:t xml:space="preserve">Asiakirjan numero 1210</w:t>
      </w:r>
    </w:p>
    <w:p>
      <w:r>
        <w:rPr>
          <w:b/>
        </w:rPr>
        <w:t xml:space="preserve">Asiakirjan tunniste: wsj1508-001</w:t>
      </w:r>
    </w:p>
    <w:p>
      <w:r>
        <w:rPr>
          <w:color w:val="310106"/>
        </w:rPr>
        <w:t xml:space="preserve">Procter &amp; Gamble Co. ja Noxell Corp. </w:t>
      </w:r>
      <w:r>
        <w:t xml:space="preserve">ilmoittivat saaneensa ilmoituksen Hart-Scott-Rodino Act -lain mukaisen odotusajan ennenaikaisesta päättymisestä </w:t>
      </w:r>
      <w:r>
        <w:rPr>
          <w:color w:val="FEFB0A"/>
        </w:rPr>
        <w:t xml:space="preserve">Noxellin </w:t>
      </w:r>
      <w:r>
        <w:rPr>
          <w:color w:val="FB5514"/>
        </w:rPr>
        <w:t xml:space="preserve">ja P&amp;G:n </w:t>
      </w:r>
      <w:r>
        <w:rPr>
          <w:color w:val="04640D"/>
        </w:rPr>
        <w:t xml:space="preserve">ehdotetun </w:t>
      </w:r>
      <w:r>
        <w:rPr>
          <w:color w:val="04640D"/>
        </w:rPr>
        <w:t xml:space="preserve">1,4 miljardin </w:t>
      </w:r>
      <w:r>
        <w:rPr>
          <w:color w:val="04640D"/>
        </w:rPr>
        <w:t xml:space="preserve">dollarin arvoisen </w:t>
      </w:r>
      <w:r>
        <w:rPr>
          <w:color w:val="04640D"/>
        </w:rPr>
        <w:t xml:space="preserve">sulautuman osalta</w:t>
      </w:r>
      <w:r>
        <w:t xml:space="preserve">. </w:t>
      </w:r>
      <w:r>
        <w:rPr>
          <w:color w:val="310106"/>
        </w:rPr>
        <w:t xml:space="preserve">Molemmat yhtiöt </w:t>
      </w:r>
      <w:r>
        <w:t xml:space="preserve">ilmoittivat, että </w:t>
      </w:r>
      <w:r>
        <w:rPr>
          <w:color w:val="E115C0"/>
        </w:rPr>
        <w:t xml:space="preserve">Noxellin </w:t>
      </w:r>
      <w:r>
        <w:t xml:space="preserve">osakkeenomistajat </w:t>
      </w:r>
      <w:r>
        <w:rPr>
          <w:color w:val="E115C0"/>
        </w:rPr>
        <w:t xml:space="preserve">Hunt Valleyssa, Marylandissa, </w:t>
      </w:r>
      <w:r>
        <w:t xml:space="preserve">äänestävät </w:t>
      </w:r>
      <w:r>
        <w:rPr>
          <w:color w:val="04640D"/>
        </w:rPr>
        <w:t xml:space="preserve">sulautumisesta </w:t>
      </w:r>
      <w:r>
        <w:t xml:space="preserve">ylimääräisessä kokouksessa 30. marraskuuta. </w:t>
      </w:r>
      <w:r>
        <w:rPr>
          <w:color w:val="00587F"/>
        </w:rPr>
        <w:t xml:space="preserve">Cincinnatissa sijaitseva P&amp;G </w:t>
      </w:r>
      <w:r>
        <w:t xml:space="preserve">on sopinut </w:t>
      </w:r>
      <w:r>
        <w:rPr>
          <w:color w:val="0BC582"/>
        </w:rPr>
        <w:t xml:space="preserve">vaihtavansa </w:t>
      </w:r>
      <w:r>
        <w:rPr>
          <w:color w:val="FEB8C8"/>
        </w:rPr>
        <w:t xml:space="preserve">272 </w:t>
      </w:r>
      <w:r>
        <w:rPr>
          <w:color w:val="FEB8C8"/>
        </w:rPr>
        <w:t xml:space="preserve">kantaosakettaan </w:t>
      </w:r>
      <w:r>
        <w:rPr>
          <w:color w:val="01190F"/>
        </w:rPr>
        <w:t xml:space="preserve">Noxellin </w:t>
      </w:r>
      <w:r>
        <w:rPr>
          <w:color w:val="0BC582"/>
        </w:rPr>
        <w:t xml:space="preserve">kantaosakkeisiin ja B-osakkeisiin</w:t>
      </w:r>
      <w:r>
        <w:rPr>
          <w:color w:val="FEB8C8"/>
        </w:rPr>
        <w:t xml:space="preserve">, </w:t>
      </w:r>
      <w:r>
        <w:rPr>
          <w:color w:val="0BC582"/>
        </w:rPr>
        <w:t xml:space="preserve">eli </w:t>
      </w:r>
      <w:r>
        <w:rPr>
          <w:color w:val="0BC582"/>
        </w:rPr>
        <w:t xml:space="preserve">yhteensä noin 11 miljoonaa </w:t>
      </w:r>
      <w:r>
        <w:rPr>
          <w:color w:val="847D81"/>
        </w:rPr>
        <w:t xml:space="preserve">P&amp;G:n osaketta</w:t>
      </w:r>
      <w:r>
        <w:t xml:space="preserve">. </w:t>
      </w:r>
      <w:r>
        <w:rPr>
          <w:color w:val="0BC582"/>
        </w:rPr>
        <w:t xml:space="preserve">Kaupan ansiosta </w:t>
      </w:r>
      <w:r>
        <w:rPr>
          <w:color w:val="00587F"/>
        </w:rPr>
        <w:t xml:space="preserve">P&amp;G </w:t>
      </w:r>
      <w:r>
        <w:t xml:space="preserve">pääsee kosmetiikkateollisuuteen. </w:t>
      </w:r>
      <w:r>
        <w:rPr>
          <w:color w:val="00587F"/>
        </w:rPr>
        <w:t xml:space="preserve">Yritys </w:t>
      </w:r>
      <w:r>
        <w:t xml:space="preserve">markkinoi jo nyt monipuolista valikoimaa puhdistus-, elintarvike-, koti- ja terveydenhoitotuotteita.</w:t>
      </w:r>
    </w:p>
    <w:p>
      <w:r>
        <w:rPr>
          <w:b/>
        </w:rPr>
        <w:t xml:space="preserve">Asiakirjan numero 1211</w:t>
      </w:r>
    </w:p>
    <w:p>
      <w:r>
        <w:rPr>
          <w:b/>
        </w:rPr>
        <w:t xml:space="preserve">Asiakirjan tunniste: wsj1509-001</w:t>
      </w:r>
    </w:p>
    <w:p>
      <w:r>
        <w:rPr>
          <w:color w:val="04640D"/>
        </w:rPr>
        <w:t xml:space="preserve">Messerschmitt-Boelkow-Blohm G.m.b.H.:</w:t>
      </w:r>
      <w:r>
        <w:rPr>
          <w:color w:val="310106"/>
        </w:rPr>
        <w:t xml:space="preserve">n osakkeenomistajat </w:t>
      </w:r>
      <w:r>
        <w:t xml:space="preserve">lykkäsivät </w:t>
      </w:r>
      <w:r>
        <w:rPr>
          <w:color w:val="FB5514"/>
        </w:rPr>
        <w:t xml:space="preserve">Daimler-Benz AG:n kanssa tapahtuvan </w:t>
      </w:r>
      <w:r>
        <w:rPr>
          <w:color w:val="FEFB0A"/>
        </w:rPr>
        <w:t xml:space="preserve">sulautumisen </w:t>
      </w:r>
      <w:r>
        <w:t xml:space="preserve">virallista hyväksymistä </w:t>
      </w:r>
      <w:r>
        <w:t xml:space="preserve">seuraavaan kokoukseen 17. marraskuuta. </w:t>
      </w:r>
      <w:r>
        <w:rPr>
          <w:color w:val="00587F"/>
        </w:rPr>
        <w:t xml:space="preserve">Puolustus- ja ilmailualan konsernin </w:t>
      </w:r>
      <w:r>
        <w:rPr>
          <w:color w:val="E115C0"/>
        </w:rPr>
        <w:t xml:space="preserve">omistajat</w:t>
      </w:r>
      <w:r>
        <w:rPr>
          <w:color w:val="E115C0"/>
        </w:rPr>
        <w:t xml:space="preserve">, </w:t>
      </w:r>
      <w:r>
        <w:rPr>
          <w:color w:val="0BC582"/>
        </w:rPr>
        <w:t xml:space="preserve">joihin kuuluu </w:t>
      </w:r>
      <w:r>
        <w:rPr>
          <w:color w:val="E115C0"/>
        </w:rPr>
        <w:t xml:space="preserve">kolme osavaltiota, useita teollisuusyrityksiä ja pankkeja</w:t>
      </w:r>
      <w:r>
        <w:t xml:space="preserve">, tapasivat perjantaina keskustellakseen </w:t>
      </w:r>
      <w:r>
        <w:rPr>
          <w:color w:val="FEFB0A"/>
        </w:rPr>
        <w:t xml:space="preserve">kaupan </w:t>
      </w:r>
      <w:r>
        <w:t xml:space="preserve">lopullisista ehdoista, </w:t>
      </w:r>
      <w:r>
        <w:t xml:space="preserve">joiden </w:t>
      </w:r>
      <w:r>
        <w:rPr>
          <w:color w:val="FEFB0A"/>
        </w:rPr>
        <w:t xml:space="preserve">mukaan </w:t>
      </w:r>
      <w:r>
        <w:rPr>
          <w:color w:val="FEB8C8"/>
        </w:rPr>
        <w:t xml:space="preserve">Daimler-Benz </w:t>
      </w:r>
      <w:r>
        <w:t xml:space="preserve">hankkii 50,01 prosentin osuuden, mutta joihin ei ilmeisesti päästy </w:t>
      </w:r>
      <w:r>
        <w:rPr>
          <w:color w:val="9E8317"/>
        </w:rPr>
        <w:t xml:space="preserve">Hampurin ja Bremenin osavaltioiden </w:t>
      </w:r>
      <w:r>
        <w:t xml:space="preserve">vastustuksen vuoksi</w:t>
      </w:r>
      <w:r>
        <w:rPr>
          <w:color w:val="9E8317"/>
        </w:rPr>
        <w:t xml:space="preserve">. Hampurin ja </w:t>
      </w:r>
      <w:r>
        <w:rPr>
          <w:color w:val="01190F"/>
        </w:rPr>
        <w:t xml:space="preserve">Bremenin</w:t>
      </w:r>
      <w:r>
        <w:rPr>
          <w:color w:val="9E8317"/>
        </w:rPr>
        <w:t xml:space="preserve"> osavaltiot </w:t>
      </w:r>
      <w:r>
        <w:rPr>
          <w:color w:val="9E8317"/>
        </w:rPr>
        <w:t xml:space="preserve">vaativat suurempaa vaikutusvaltaa Saksan Airbusin toimintaan ja parempia takeita työpaikkojen menetyksiltä Pohjois-Saksan vaikeuksissa olevalla alueella</w:t>
      </w:r>
      <w:r>
        <w:t xml:space="preserve">. </w:t>
      </w:r>
      <w:r>
        <w:rPr>
          <w:color w:val="847D81"/>
        </w:rPr>
        <w:t xml:space="preserve">Molemmilla osavaltioilla </w:t>
      </w:r>
      <w:r>
        <w:rPr>
          <w:color w:val="58018B"/>
        </w:rPr>
        <w:t xml:space="preserve">ja Baijerin osavaltiolla </w:t>
      </w:r>
      <w:r>
        <w:t xml:space="preserve">on edelleen enemmistöosuus </w:t>
      </w:r>
      <w:r>
        <w:rPr>
          <w:color w:val="B70639"/>
        </w:rPr>
        <w:t xml:space="preserve">MBB:stä, </w:t>
      </w:r>
      <w:r>
        <w:t xml:space="preserve">mutta </w:t>
      </w:r>
      <w:r>
        <w:rPr>
          <w:color w:val="58018B"/>
        </w:rPr>
        <w:t xml:space="preserve">niiden </w:t>
      </w:r>
      <w:r>
        <w:t xml:space="preserve">osuus laskee noin 30 prosenttiin, kun </w:t>
      </w:r>
      <w:r>
        <w:rPr>
          <w:color w:val="FEB8C8"/>
        </w:rPr>
        <w:t xml:space="preserve">Daimler-Benz </w:t>
      </w:r>
      <w:r>
        <w:t xml:space="preserve">on hankkinut </w:t>
      </w:r>
      <w:r>
        <w:t xml:space="preserve">osuutensa </w:t>
      </w:r>
      <w:r>
        <w:rPr>
          <w:color w:val="B70639"/>
        </w:rPr>
        <w:t xml:space="preserve">konsernista</w:t>
      </w:r>
      <w:r>
        <w:t xml:space="preserve">.</w:t>
      </w:r>
    </w:p>
    <w:p>
      <w:r>
        <w:rPr>
          <w:b/>
        </w:rPr>
        <w:t xml:space="preserve">Asiakirjan numero 1212</w:t>
      </w:r>
    </w:p>
    <w:p>
      <w:r>
        <w:rPr>
          <w:b/>
        </w:rPr>
        <w:t xml:space="preserve">Asiakirjan tunniste: wsj1510-001</w:t>
      </w:r>
    </w:p>
    <w:p>
      <w:r>
        <w:rPr>
          <w:color w:val="310106"/>
        </w:rPr>
        <w:t xml:space="preserve">Jeffrey E. Levin </w:t>
      </w:r>
      <w:r>
        <w:t xml:space="preserve">on nimitetty hyödykefutuuri- ja optiopörssin varatoimitusjohtajaksi ja pääekonomistiksi. Sitä ennen hän toimi apulaisprofessorina Seton Hall Universityn rahoituksen laitoksella.</w:t>
      </w:r>
    </w:p>
    <w:p>
      <w:r>
        <w:rPr>
          <w:b/>
        </w:rPr>
        <w:t xml:space="preserve">Asiakirjan numero 1213</w:t>
      </w:r>
    </w:p>
    <w:p>
      <w:r>
        <w:rPr>
          <w:b/>
        </w:rPr>
        <w:t xml:space="preserve">Asiakirjan tunniste: wsj1511-001</w:t>
      </w:r>
    </w:p>
    <w:p>
      <w:r>
        <w:rPr>
          <w:color w:val="310106"/>
        </w:rPr>
        <w:t xml:space="preserve">SIERRA TUCSON Cos. </w:t>
      </w:r>
      <w:r>
        <w:t xml:space="preserve">ilmoitti, että </w:t>
      </w:r>
      <w:r>
        <w:rPr>
          <w:color w:val="04640D"/>
        </w:rPr>
        <w:t xml:space="preserve">se</w:t>
      </w:r>
      <w:r>
        <w:t xml:space="preserve"> on saanut päätökseen </w:t>
      </w:r>
      <w:r>
        <w:rPr>
          <w:color w:val="FEFB0A"/>
        </w:rPr>
        <w:t xml:space="preserve">2,5 miljoonan kantaosakkeen listautumisensa ja </w:t>
      </w:r>
      <w:r>
        <w:rPr>
          <w:color w:val="FEFB0A"/>
        </w:rPr>
        <w:t xml:space="preserve">kerännyt 30 </w:t>
      </w:r>
      <w:r>
        <w:rPr>
          <w:color w:val="FB5514"/>
        </w:rPr>
        <w:t xml:space="preserve">miljoonaa </w:t>
      </w:r>
      <w:r>
        <w:rPr>
          <w:color w:val="FEFB0A"/>
        </w:rPr>
        <w:t xml:space="preserve">dollaria</w:t>
      </w:r>
      <w:r>
        <w:t xml:space="preserve">. </w:t>
      </w:r>
      <w:r>
        <w:rPr>
          <w:color w:val="310106"/>
        </w:rPr>
        <w:t xml:space="preserve">Tucsonissa, Arizonassa toimiva riippuvuuksien hoitokeskusten ylläpitäjä </w:t>
      </w:r>
      <w:r>
        <w:t xml:space="preserve">kertoi, että varat käytetään laajentumiseen, velan takaisinmaksuun ja yleisiin </w:t>
      </w:r>
      <w:r>
        <w:rPr>
          <w:color w:val="310106"/>
        </w:rPr>
        <w:t xml:space="preserve">yritystarkoituksiin</w:t>
      </w:r>
      <w:r>
        <w:t xml:space="preserve">. Päämerkin antaja oli Oppenheimer &amp; Co.</w:t>
      </w:r>
    </w:p>
    <w:p>
      <w:r>
        <w:rPr>
          <w:b/>
        </w:rPr>
        <w:t xml:space="preserve">Asiakirjan numero 1214</w:t>
      </w:r>
    </w:p>
    <w:p>
      <w:r>
        <w:rPr>
          <w:b/>
        </w:rPr>
        <w:t xml:space="preserve">Asiakirjan tunniste: wsj1512-001</w:t>
      </w:r>
    </w:p>
    <w:p>
      <w:r>
        <w:t xml:space="preserve">Hallitus </w:t>
      </w:r>
      <w:r>
        <w:t xml:space="preserve">julkaisee </w:t>
      </w:r>
      <w:r>
        <w:rPr>
          <w:color w:val="310106"/>
        </w:rPr>
        <w:t xml:space="preserve">tällä viikolla </w:t>
      </w:r>
      <w:r>
        <w:rPr>
          <w:color w:val="04640D"/>
        </w:rPr>
        <w:t xml:space="preserve">ensimmäisen analyysin </w:t>
      </w:r>
      <w:r>
        <w:rPr>
          <w:color w:val="FB5514"/>
        </w:rPr>
        <w:t xml:space="preserve">kolmannen neljänneksen </w:t>
      </w:r>
      <w:r>
        <w:rPr>
          <w:color w:val="FEFB0A"/>
        </w:rPr>
        <w:t xml:space="preserve">reaalisesta bruttokansantuotteesta </w:t>
      </w:r>
      <w:r>
        <w:t xml:space="preserve">raporttina</w:t>
      </w:r>
      <w:r>
        <w:rPr>
          <w:color w:val="E115C0"/>
        </w:rPr>
        <w:t xml:space="preserve">, jonka </w:t>
      </w:r>
      <w:r>
        <w:rPr>
          <w:color w:val="04640D"/>
        </w:rPr>
        <w:t xml:space="preserve">odotetaan osoittavan paljon alhaisempaa inflaatiota</w:t>
      </w:r>
      <w:r>
        <w:t xml:space="preserve">. </w:t>
      </w:r>
      <w:r>
        <w:t xml:space="preserve">New Yorkissa sijaitsevan McGraw-Hill Inc:n yksikön MMS Internationalin mukaan inflaatiokorjattu reaalinen bruttokansantuote ja koko maan tuotettujen tavaroiden ja palveluiden kokonaismäärä </w:t>
      </w:r>
      <w:r>
        <w:rPr>
          <w:color w:val="00587F"/>
        </w:rPr>
        <w:t xml:space="preserve">kasvaa 2,3 prosenttia</w:t>
      </w:r>
      <w:r>
        <w:t xml:space="preserve">, kun se </w:t>
      </w:r>
      <w:r>
        <w:rPr>
          <w:color w:val="0BC582"/>
        </w:rPr>
        <w:t xml:space="preserve">toisella neljänneksellä oli </w:t>
      </w:r>
      <w:r>
        <w:t xml:space="preserve">2,5 prosenttia</w:t>
      </w:r>
      <w:r>
        <w:t xml:space="preserve">. </w:t>
      </w:r>
      <w:r>
        <w:t xml:space="preserve">Torstain raportissa </w:t>
      </w:r>
      <w:r>
        <w:rPr>
          <w:color w:val="FEB8C8"/>
        </w:rPr>
        <w:t xml:space="preserve">BKTL-deflaattorilla </w:t>
      </w:r>
      <w:r>
        <w:t xml:space="preserve">mitatun inflaation </w:t>
      </w:r>
      <w:r>
        <w:t xml:space="preserve">odotetaan </w:t>
      </w:r>
      <w:r>
        <w:t xml:space="preserve">kuitenkin </w:t>
      </w:r>
      <w:r>
        <w:t xml:space="preserve">nousevan </w:t>
      </w:r>
      <w:r>
        <w:rPr>
          <w:color w:val="9E8317"/>
        </w:rPr>
        <w:t xml:space="preserve">vain 3,5 prosenttiin</w:t>
      </w:r>
      <w:r>
        <w:t xml:space="preserve">, </w:t>
      </w:r>
      <w:r>
        <w:t xml:space="preserve">kun </w:t>
      </w:r>
      <w:r>
        <w:rPr>
          <w:color w:val="9E8317"/>
        </w:rPr>
        <w:t xml:space="preserve">se </w:t>
      </w:r>
      <w:r>
        <w:rPr>
          <w:color w:val="0BC582"/>
        </w:rPr>
        <w:t xml:space="preserve">toisella neljänneksellä </w:t>
      </w:r>
      <w:r>
        <w:t xml:space="preserve">oli 4,6 prosenttia</w:t>
      </w:r>
      <w:r>
        <w:t xml:space="preserve">. </w:t>
      </w:r>
      <w:r>
        <w:t xml:space="preserve">"Inflaatio voi olla todellinen yllätys", sanoi </w:t>
      </w:r>
      <w:r>
        <w:rPr>
          <w:color w:val="01190F"/>
        </w:rPr>
        <w:t xml:space="preserve">Samuel D. Kahan, Kleinwort Benson Government Securities Inc:n pääekonomisti Chicagossa</w:t>
      </w:r>
      <w:r>
        <w:t xml:space="preserve">. </w:t>
      </w:r>
      <w:r>
        <w:t xml:space="preserve">"Jos </w:t>
      </w:r>
      <w:r>
        <w:rPr>
          <w:color w:val="847D81"/>
        </w:rPr>
        <w:t xml:space="preserve">tällainen tilanne </w:t>
      </w:r>
      <w:r>
        <w:t xml:space="preserve">hermostuttaa ihmisiä, se voi kannustaa </w:t>
      </w:r>
      <w:r>
        <w:rPr>
          <w:color w:val="58018B"/>
        </w:rPr>
        <w:t xml:space="preserve">korkomarkkinoita </w:t>
      </w:r>
      <w:r>
        <w:t xml:space="preserve">laskemaan </w:t>
      </w:r>
      <w:r>
        <w:t xml:space="preserve">korkojaan", hän lisäsi. Muita merkittäviä indikaattoreita </w:t>
      </w:r>
      <w:r>
        <w:rPr>
          <w:color w:val="310106"/>
        </w:rPr>
        <w:t xml:space="preserve">tällä viikolla </w:t>
      </w:r>
      <w:r>
        <w:t xml:space="preserve">ovat lokakuun puolivälin automyynti, syyskuun kestotavaratilaukset sekä syyskuun henkilökohtaiset tulot, henkilökohtainen kulutus ja säästämisasteet. Useimpien erien odotetaan laskevan alle viime kuun tason. Useat taloustieteilijät ennustavat BKT:n kasvun hidastuvan entisestään loppuvuonna, ja jotkut heittäytyvät entistä vahvemmin mahdollisen taantuman suuntaan. Jotkut analyytikot uskovat, että tällä hetkellä raportoitujen </w:t>
      </w:r>
      <w:r>
        <w:rPr>
          <w:color w:val="B70639"/>
        </w:rPr>
        <w:t xml:space="preserve">alhaisempien tuotantolukujen, heikomman asuntorakentamisen ja alhaisempien yritysvoittojen </w:t>
      </w:r>
      <w:r>
        <w:t xml:space="preserve">lisäksi </w:t>
      </w:r>
      <w:r>
        <w:rPr>
          <w:color w:val="703B01"/>
        </w:rPr>
        <w:t xml:space="preserve">kaksi viimeaikaista luonnonkatastrofia - </w:t>
      </w:r>
      <w:r>
        <w:rPr>
          <w:color w:val="F7F1DF"/>
        </w:rPr>
        <w:t xml:space="preserve">hurrikaani Hugo </w:t>
      </w:r>
      <w:r>
        <w:rPr>
          <w:color w:val="703B01"/>
        </w:rPr>
        <w:t xml:space="preserve">ja </w:t>
      </w:r>
      <w:r>
        <w:rPr>
          <w:color w:val="118B8A"/>
        </w:rPr>
        <w:t xml:space="preserve">San Franciscon maanjäristys </w:t>
      </w:r>
      <w:r>
        <w:t xml:space="preserve">- </w:t>
      </w:r>
      <w:r>
        <w:t xml:space="preserve">aiheuttavat taloudellisia seurauksia </w:t>
      </w:r>
      <w:r>
        <w:rPr>
          <w:color w:val="4AFEFA"/>
        </w:rPr>
        <w:t xml:space="preserve">neljännellä neljänneksellä. </w:t>
      </w:r>
      <w:r>
        <w:rPr>
          <w:color w:val="FCB164"/>
        </w:rPr>
        <w:t xml:space="preserve">Teollisuusyritysten osakkeita kuvaavan Dow-Jones-indeksin viimeaikainen 190 pisteen päiväkohtainen pudotus </w:t>
      </w:r>
      <w:r>
        <w:t xml:space="preserve">vaikuttaa ekonomistien mielestä erityisen vakavalta, koska </w:t>
      </w:r>
      <w:r>
        <w:rPr>
          <w:color w:val="FCB164"/>
        </w:rPr>
        <w:t xml:space="preserve">se on </w:t>
      </w:r>
      <w:r>
        <w:t xml:space="preserve">hiljainen kommentti </w:t>
      </w:r>
      <w:r>
        <w:rPr>
          <w:color w:val="53495F"/>
        </w:rPr>
        <w:t xml:space="preserve">nyt </w:t>
      </w:r>
      <w:r>
        <w:rPr>
          <w:color w:val="796EE6"/>
        </w:rPr>
        <w:t xml:space="preserve">raportoitavien </w:t>
      </w:r>
      <w:r>
        <w:rPr>
          <w:color w:val="000D2C"/>
        </w:rPr>
        <w:t xml:space="preserve">kolmannen vuosineljänneksen </w:t>
      </w:r>
      <w:r>
        <w:rPr>
          <w:color w:val="796EE6"/>
        </w:rPr>
        <w:t xml:space="preserve">tulosten huonosta laadusta</w:t>
      </w:r>
      <w:r>
        <w:t xml:space="preserve">. </w:t>
      </w:r>
      <w:r>
        <w:t xml:space="preserve">"Osakemarkkinat ovat epäterveet, kun tulot romahtavat", sanoo </w:t>
      </w:r>
      <w:r>
        <w:rPr>
          <w:color w:val="F95475"/>
        </w:rPr>
        <w:t xml:space="preserve">Michael K. Evans, Washingtonissa toimivan Evans Economics Inc:n johtaja</w:t>
      </w:r>
      <w:r>
        <w:t xml:space="preserve">. Hän totesi, että talous ohjaa markkinoita, ei päinvastoin. Toisaalta </w:t>
      </w:r>
      <w:r>
        <w:rPr>
          <w:color w:val="F95475"/>
        </w:rPr>
        <w:t xml:space="preserve">Michael K. Evans </w:t>
      </w:r>
      <w:r>
        <w:t xml:space="preserve">odottaa, </w:t>
      </w:r>
      <w:r>
        <w:t xml:space="preserve">että </w:t>
      </w:r>
      <w:r>
        <w:rPr>
          <w:color w:val="61FC03"/>
        </w:rPr>
        <w:t xml:space="preserve">hurrikaani </w:t>
      </w:r>
      <w:r>
        <w:rPr>
          <w:color w:val="5D9608"/>
        </w:rPr>
        <w:t xml:space="preserve">ja </w:t>
      </w:r>
      <w:r>
        <w:rPr>
          <w:color w:val="DE98FD"/>
        </w:rPr>
        <w:t xml:space="preserve">maanjäristys </w:t>
      </w:r>
      <w:r>
        <w:t xml:space="preserve">"</w:t>
      </w:r>
      <w:r>
        <w:t xml:space="preserve">vievät </w:t>
      </w:r>
      <w:r>
        <w:rPr>
          <w:color w:val="5D9608"/>
        </w:rPr>
        <w:t xml:space="preserve">oman osansa" </w:t>
      </w:r>
      <w:r>
        <w:rPr>
          <w:color w:val="4AFEFA"/>
        </w:rPr>
        <w:t xml:space="preserve">neljännen neljänneksen </w:t>
      </w:r>
      <w:r>
        <w:t xml:space="preserve">BKTL:stä</w:t>
      </w:r>
      <w:r>
        <w:t xml:space="preserve">. </w:t>
      </w:r>
      <w:r>
        <w:rPr>
          <w:color w:val="98A088"/>
        </w:rPr>
        <w:t xml:space="preserve">Hänen </w:t>
      </w:r>
      <w:r>
        <w:rPr>
          <w:color w:val="4F584E"/>
        </w:rPr>
        <w:t xml:space="preserve">arvionsa 3,3 prosentista </w:t>
      </w:r>
      <w:r>
        <w:rPr>
          <w:color w:val="248AD0"/>
        </w:rPr>
        <w:t xml:space="preserve">kolmannen neljänneksen </w:t>
      </w:r>
      <w:r>
        <w:rPr>
          <w:color w:val="4F584E"/>
        </w:rPr>
        <w:t xml:space="preserve">BKTL:stä </w:t>
      </w:r>
      <w:r>
        <w:t xml:space="preserve">on korkeampi kuin yleisesti luullaan, mikä perustuu suurelta osin </w:t>
      </w:r>
      <w:r>
        <w:rPr>
          <w:color w:val="F95475"/>
        </w:rPr>
        <w:t xml:space="preserve">hänen oletukseensa siitä, että </w:t>
      </w:r>
      <w:r>
        <w:t xml:space="preserve">juoksevat varannot eivät ole niin alhaiset kuin viralliset tiedot antavat ymmärtää. Hän uskoo, että </w:t>
      </w:r>
      <w:r>
        <w:rPr>
          <w:color w:val="5C5300"/>
        </w:rPr>
        <w:t xml:space="preserve">kysyntä </w:t>
      </w:r>
      <w:r>
        <w:t xml:space="preserve">katetaan pikemminkin ylijäämällä kuin uudella tuotannolla. Kaiken kaikkiaan taloustieteilijät uskovat, että </w:t>
      </w:r>
      <w:r>
        <w:rPr>
          <w:color w:val="5D9608"/>
        </w:rPr>
        <w:t xml:space="preserve">molemmat luonnonkatastrofit </w:t>
      </w:r>
      <w:r>
        <w:t xml:space="preserve">rajoittavat </w:t>
      </w:r>
      <w:r>
        <w:rPr>
          <w:color w:val="9F6551"/>
        </w:rPr>
        <w:t xml:space="preserve">kyseisille alueille </w:t>
      </w:r>
      <w:r>
        <w:t xml:space="preserve">aiheutuvia taloudellisia vahinkoja</w:t>
      </w:r>
      <w:r>
        <w:t xml:space="preserve">. </w:t>
      </w:r>
      <w:r>
        <w:t xml:space="preserve">New Yorkissa sijaitsevan Brown Brothers Harriman &amp; Co:n ekonomisti Edward J. Campbell totesi, että rakennustoiminnan voimakas lisääntyminen sekä valtion ja yksityinen tuki voisivat korvata teollisuuden tappiot </w:t>
      </w:r>
      <w:r>
        <w:rPr>
          <w:color w:val="9F6551"/>
        </w:rPr>
        <w:t xml:space="preserve">näillä alueilla</w:t>
      </w:r>
      <w:r>
        <w:t xml:space="preserve">. </w:t>
      </w:r>
      <w:r>
        <w:rPr>
          <w:color w:val="BCFEC6"/>
        </w:rPr>
        <w:t xml:space="preserve">Gary Ciminero, ekonomisti Fleet/Norstar Financial Groupissa Providencessa, Rhode Islandissa, </w:t>
      </w:r>
      <w:r>
        <w:t xml:space="preserve">odottaa </w:t>
      </w:r>
      <w:r>
        <w:rPr>
          <w:color w:val="FEB8C8"/>
        </w:rPr>
        <w:t xml:space="preserve">deflaattorin </w:t>
      </w:r>
      <w:r>
        <w:t xml:space="preserve">nousevan </w:t>
      </w:r>
      <w:r>
        <w:rPr>
          <w:color w:val="932C70"/>
        </w:rPr>
        <w:t xml:space="preserve">3,7 prosenttia</w:t>
      </w:r>
      <w:r>
        <w:t xml:space="preserve">, mikä on </w:t>
      </w:r>
      <w:r>
        <w:t xml:space="preserve">paljon vähemmän kuin </w:t>
      </w:r>
      <w:r>
        <w:rPr>
          <w:color w:val="0BC582"/>
        </w:rPr>
        <w:t xml:space="preserve">toisen vuosineljänneksen </w:t>
      </w:r>
      <w:r>
        <w:t xml:space="preserve">4,6 prosenttia, </w:t>
      </w:r>
      <w:r>
        <w:t xml:space="preserve">osittain </w:t>
      </w:r>
      <w:r>
        <w:rPr>
          <w:color w:val="BCFEC6"/>
        </w:rPr>
        <w:t xml:space="preserve">hänen </w:t>
      </w:r>
      <w:r>
        <w:t xml:space="preserve">ennustamansa tilapäisesti parantuneen hintakehityksen vuoksi</w:t>
      </w:r>
      <w:r>
        <w:t xml:space="preserve">. </w:t>
      </w:r>
      <w:r>
        <w:t xml:space="preserve">Hän odottaa BKTL:n kasvavan </w:t>
      </w:r>
      <w:r>
        <w:rPr>
          <w:color w:val="2B1B04"/>
        </w:rPr>
        <w:t xml:space="preserve">vuosineljänneksellä </w:t>
      </w:r>
      <w:r>
        <w:t xml:space="preserve">vain 2,1 prosenttia</w:t>
      </w:r>
      <w:r>
        <w:t xml:space="preserve">, ja hän viittaa kauppavajeen kasvuun, investointien ja julkisten menojen hillitsemiseen sekä varantojen pienenemiseen. Minneapolisissa sijaitsevan Norwest Corp:n pääekonomisti Sung Won Sohn uskoo, että nykyinen osakemarkkinoiden volatiliteetti, joka johtuu viimeaikaisista kauppataseen alijäämää, työllisyyttä ja asuntorakentamista koskevista raporteista, "lisää taloudellisen taantuman todennäköisyyttä ja ruokkii huonoja uutisia". Konsensusarvio odottaa syyskuun henkilökohtaisten tulojen kasvavan 0,5 prosenttia ja kulutuksen 0,3 prosenttia. </w:t>
      </w:r>
      <w:r>
        <w:rPr>
          <w:color w:val="B5AFC4"/>
        </w:rPr>
        <w:t xml:space="preserve">Elokuussa </w:t>
      </w:r>
      <w:r>
        <w:t xml:space="preserve">henkilökohtaiset tulot nousivat 0,4 prosenttia ja henkilökohtainen kulutus kasvoi 0,9 prosenttia. New Yorkissa toimivan Manufacturers Hanover Securities Corp:n rahoitusmarkkinatutkimuksen johtaja Charles Lieberman sanoi, että </w:t>
      </w:r>
      <w:r>
        <w:rPr>
          <w:color w:val="D4C67A"/>
        </w:rPr>
        <w:t xml:space="preserve">hurrikaani Hugo </w:t>
      </w:r>
      <w:r>
        <w:t xml:space="preserve">rajoitti henkilökohtaisten tulojen kasvua 0,1-0,2 prosenttia, mikä johtui matkailualueiden vuokratulojen voimakkaasta vähenemisestä. </w:t>
      </w:r>
      <w:r>
        <w:rPr>
          <w:color w:val="AE7AA1"/>
        </w:rPr>
        <w:t xml:space="preserve">Syyskuun kestotavaratilausten, </w:t>
      </w:r>
      <w:r>
        <w:rPr>
          <w:color w:val="C2A393"/>
        </w:rPr>
        <w:t xml:space="preserve">jotka </w:t>
      </w:r>
      <w:r>
        <w:rPr>
          <w:color w:val="AE7AA1"/>
        </w:rPr>
        <w:t xml:space="preserve">julkaistaan huomenna, </w:t>
      </w:r>
      <w:r>
        <w:t xml:space="preserve">odotetaan laskevan 1 %</w:t>
      </w:r>
      <w:r>
        <w:t xml:space="preserve">, kun ne </w:t>
      </w:r>
      <w:r>
        <w:rPr>
          <w:color w:val="B5AFC4"/>
        </w:rPr>
        <w:t xml:space="preserve">elokuussa </w:t>
      </w:r>
      <w:r>
        <w:t xml:space="preserve">kasvoivat 3,9 %. </w:t>
      </w:r>
      <w:r>
        <w:rPr>
          <w:color w:val="0232FD"/>
        </w:rPr>
        <w:t xml:space="preserve">Arviot arvaamattomista uutisista </w:t>
      </w:r>
      <w:r>
        <w:t xml:space="preserve">vaihtelevat tavalliseen tapaan 3,5 prosentin pudotuksesta 1,6 prosentin nousuun.</w:t>
      </w:r>
    </w:p>
    <w:p>
      <w:r>
        <w:rPr>
          <w:b/>
        </w:rPr>
        <w:t xml:space="preserve">Asiakirjan numero 1215</w:t>
      </w:r>
    </w:p>
    <w:p>
      <w:r>
        <w:rPr>
          <w:b/>
        </w:rPr>
        <w:t xml:space="preserve">Asiakirjan tunniste: wsj1513-001</w:t>
      </w:r>
    </w:p>
    <w:p>
      <w:r>
        <w:rPr>
          <w:color w:val="310106"/>
        </w:rPr>
        <w:t xml:space="preserve">HASTINGS MANUFACTURING CO. </w:t>
      </w:r>
      <w:r>
        <w:t xml:space="preserve">on julistanut </w:t>
      </w:r>
      <w:r>
        <w:rPr>
          <w:color w:val="04640D"/>
        </w:rPr>
        <w:t xml:space="preserve">kantaosakkeilleen </w:t>
      </w:r>
      <w:r>
        <w:rPr>
          <w:color w:val="04640D"/>
        </w:rPr>
        <w:t xml:space="preserve">10 sentin suuruisen tavanomaisen neljännesvuosittaisen osingon ja 5 sentin suuruisen ylimääräisen osingon, </w:t>
      </w:r>
      <w:r>
        <w:rPr>
          <w:color w:val="FB5514"/>
        </w:rPr>
        <w:t xml:space="preserve">jotka </w:t>
      </w:r>
      <w:r>
        <w:rPr>
          <w:color w:val="04640D"/>
        </w:rPr>
        <w:t xml:space="preserve">maksetaan 15. joulukuuta 17. marraskuuta mennessä ulkona olleille kantaosakkeille</w:t>
      </w:r>
      <w:r>
        <w:t xml:space="preserve">. </w:t>
      </w:r>
      <w:r>
        <w:t xml:space="preserve">Tämä on </w:t>
      </w:r>
      <w:r>
        <w:rPr>
          <w:color w:val="E115C0"/>
        </w:rPr>
        <w:t xml:space="preserve">11. peräkkäinen vuosineljännes</w:t>
      </w:r>
      <w:r>
        <w:rPr>
          <w:color w:val="00587F"/>
        </w:rPr>
        <w:t xml:space="preserve">, jolla </w:t>
      </w:r>
      <w:r>
        <w:rPr>
          <w:color w:val="0BC582"/>
        </w:rPr>
        <w:t xml:space="preserve">yhtiö </w:t>
      </w:r>
      <w:r>
        <w:rPr>
          <w:color w:val="E115C0"/>
        </w:rPr>
        <w:t xml:space="preserve">on maksanut </w:t>
      </w:r>
      <w:r>
        <w:rPr>
          <w:color w:val="FEB8C8"/>
        </w:rPr>
        <w:t xml:space="preserve">osakkeenomistajille </w:t>
      </w:r>
      <w:r>
        <w:rPr>
          <w:color w:val="E115C0"/>
        </w:rPr>
        <w:t xml:space="preserve">viiden sentin erityisosinkoa</w:t>
      </w:r>
      <w:r>
        <w:t xml:space="preserve">. </w:t>
      </w:r>
      <w:r>
        <w:rPr>
          <w:color w:val="310106"/>
        </w:rPr>
        <w:t xml:space="preserve">Hastingsissa, Michiganissa sijaitseva yritys </w:t>
      </w:r>
      <w:r>
        <w:t xml:space="preserve">valmistaa männänrenkaita, suodattimia ja polttoainepumppuja.</w:t>
      </w:r>
    </w:p>
    <w:p>
      <w:r>
        <w:rPr>
          <w:b/>
        </w:rPr>
        <w:t xml:space="preserve">Asiakirjan numero 1216</w:t>
      </w:r>
    </w:p>
    <w:p>
      <w:r>
        <w:rPr>
          <w:b/>
        </w:rPr>
        <w:t xml:space="preserve">Asiakirjan tunniste: wsj1514-001</w:t>
      </w:r>
    </w:p>
    <w:p>
      <w:r>
        <w:rPr>
          <w:color w:val="310106"/>
        </w:rPr>
        <w:t xml:space="preserve">Iso-Britannian puolustusjärjestelmä- ja konepajayhtiö Vickers PLC </w:t>
      </w:r>
      <w:r>
        <w:t xml:space="preserve">ilmoitti, </w:t>
      </w:r>
      <w:r>
        <w:rPr>
          <w:color w:val="FB5514"/>
        </w:rPr>
        <w:t xml:space="preserve">että </w:t>
      </w:r>
      <w:r>
        <w:rPr>
          <w:color w:val="FEFB0A"/>
        </w:rPr>
        <w:t xml:space="preserve">uusiseelantilaisen rahoittajan Ron Brierleyn </w:t>
      </w:r>
      <w:r>
        <w:rPr>
          <w:color w:val="04640D"/>
        </w:rPr>
        <w:t xml:space="preserve">johtama sijoitusyksikkö </w:t>
      </w:r>
      <w:r>
        <w:t xml:space="preserve">kasvatti </w:t>
      </w:r>
      <w:r>
        <w:t xml:space="preserve">perjantaina </w:t>
      </w:r>
      <w:r>
        <w:rPr>
          <w:color w:val="E115C0"/>
        </w:rPr>
        <w:t xml:space="preserve">osuuttaan </w:t>
      </w:r>
      <w:r>
        <w:rPr>
          <w:color w:val="00587F"/>
        </w:rPr>
        <w:t xml:space="preserve">yhtiöstä </w:t>
      </w:r>
      <w:r>
        <w:t xml:space="preserve">15,02 prosenttiin torstain 14,6 prosentista ja viime viikon 13,7 prosentista. </w:t>
      </w:r>
      <w:r>
        <w:rPr>
          <w:color w:val="0BC582"/>
        </w:rPr>
        <w:t xml:space="preserve">I. E. P. Securities Ltd, joka on </w:t>
      </w:r>
      <w:r>
        <w:rPr>
          <w:color w:val="FEB8C8"/>
        </w:rPr>
        <w:t xml:space="preserve">myös </w:t>
      </w:r>
      <w:r>
        <w:rPr>
          <w:color w:val="9E8317"/>
        </w:rPr>
        <w:t xml:space="preserve">Brierleyn </w:t>
      </w:r>
      <w:r>
        <w:rPr>
          <w:color w:val="0BC582"/>
        </w:rPr>
        <w:t xml:space="preserve">omistaman </w:t>
      </w:r>
      <w:r>
        <w:rPr>
          <w:color w:val="FEB8C8"/>
        </w:rPr>
        <w:t xml:space="preserve">hongkongilaisen Industrial Equity (Pacific) Ltd:n </w:t>
      </w:r>
      <w:r>
        <w:rPr>
          <w:color w:val="0BC582"/>
        </w:rPr>
        <w:t xml:space="preserve">yksikkö</w:t>
      </w:r>
      <w:r>
        <w:rPr>
          <w:color w:val="01190F"/>
        </w:rPr>
        <w:t xml:space="preserve">, lisäsi </w:t>
      </w:r>
      <w:r>
        <w:rPr>
          <w:color w:val="58018B"/>
        </w:rPr>
        <w:t xml:space="preserve">osuuttaan </w:t>
      </w:r>
      <w:r>
        <w:rPr>
          <w:color w:val="B70639"/>
        </w:rPr>
        <w:t xml:space="preserve">Vickersissä </w:t>
      </w:r>
      <w:r>
        <w:rPr>
          <w:color w:val="01190F"/>
        </w:rPr>
        <w:t xml:space="preserve">38,8 miljoonaan osakkeeseen</w:t>
      </w:r>
      <w:r>
        <w:t xml:space="preserve">. </w:t>
      </w:r>
      <w:r>
        <w:rPr>
          <w:color w:val="01190F"/>
        </w:rPr>
        <w:t xml:space="preserve">Viimeisin osto </w:t>
      </w:r>
      <w:r>
        <w:t xml:space="preserve">on jatkoa </w:t>
      </w:r>
      <w:r>
        <w:rPr>
          <w:color w:val="F7F1DF"/>
        </w:rPr>
        <w:t xml:space="preserve">sen </w:t>
      </w:r>
      <w:r>
        <w:rPr>
          <w:color w:val="118B8A"/>
        </w:rPr>
        <w:t xml:space="preserve">osuuden </w:t>
      </w:r>
      <w:r>
        <w:rPr>
          <w:color w:val="703B01"/>
        </w:rPr>
        <w:t xml:space="preserve">pienille lisäyksille </w:t>
      </w:r>
      <w:r>
        <w:rPr>
          <w:color w:val="703B01"/>
        </w:rPr>
        <w:t xml:space="preserve">viimeisten viiden kuukauden aikana</w:t>
      </w:r>
      <w:r>
        <w:t xml:space="preserve">. </w:t>
      </w:r>
      <w:r>
        <w:t xml:space="preserve">Toukokuussa </w:t>
      </w:r>
      <w:r>
        <w:rPr>
          <w:color w:val="796EE6"/>
        </w:rPr>
        <w:t xml:space="preserve">Brierleyn </w:t>
      </w:r>
      <w:r>
        <w:rPr>
          <w:color w:val="FCB164"/>
        </w:rPr>
        <w:t xml:space="preserve">osuus laski </w:t>
      </w:r>
      <w:r>
        <w:t xml:space="preserve">8,7 prosenttiin, kun se oli vaihdellut 9-11 prosentin välillä suurimman osan viime vuodesta. "</w:t>
      </w:r>
      <w:r>
        <w:rPr>
          <w:color w:val="000D2C"/>
        </w:rPr>
        <w:t xml:space="preserve">Ron Brierley </w:t>
      </w:r>
      <w:r>
        <w:t xml:space="preserve">pitää </w:t>
      </w:r>
      <w:r>
        <w:rPr>
          <w:color w:val="310106"/>
        </w:rPr>
        <w:t xml:space="preserve">yhtiötämme </w:t>
      </w:r>
      <w:r>
        <w:t xml:space="preserve">selvästi </w:t>
      </w:r>
      <w:r>
        <w:t xml:space="preserve">hyvänä sijoituksena", </w:t>
      </w:r>
      <w:r>
        <w:rPr>
          <w:color w:val="F95475"/>
        </w:rPr>
        <w:t xml:space="preserve">Vickersin </w:t>
      </w:r>
      <w:r>
        <w:rPr>
          <w:color w:val="53495F"/>
        </w:rPr>
        <w:t xml:space="preserve">edustaja</w:t>
      </w:r>
      <w:r>
        <w:t xml:space="preserve"> sanoi</w:t>
      </w:r>
      <w:r>
        <w:t xml:space="preserve">. </w:t>
      </w:r>
      <w:r>
        <w:rPr>
          <w:color w:val="53495F"/>
        </w:rPr>
        <w:t xml:space="preserve">Tiedottaja </w:t>
      </w:r>
      <w:r>
        <w:t xml:space="preserve">kieltäytyi kommentoimasta </w:t>
      </w:r>
      <w:r>
        <w:rPr>
          <w:color w:val="61FC03"/>
        </w:rPr>
        <w:t xml:space="preserve">spekulaatioita, </w:t>
      </w:r>
      <w:r>
        <w:rPr>
          <w:color w:val="5D9608"/>
        </w:rPr>
        <w:t xml:space="preserve">joiden mukaan </w:t>
      </w:r>
      <w:r>
        <w:rPr>
          <w:color w:val="DE98FD"/>
        </w:rPr>
        <w:t xml:space="preserve">Industrial Equity </w:t>
      </w:r>
      <w:r>
        <w:rPr>
          <w:color w:val="61FC03"/>
        </w:rPr>
        <w:t xml:space="preserve">saattaisi käyttää kiinnostusta alustana vihamieliselle ostotarjoukselle </w:t>
      </w:r>
      <w:r>
        <w:rPr>
          <w:color w:val="98A088"/>
        </w:rPr>
        <w:t xml:space="preserve">yhtiöstä</w:t>
      </w:r>
      <w:r>
        <w:t xml:space="preserve">. </w:t>
      </w:r>
      <w:r>
        <w:rPr>
          <w:color w:val="310106"/>
        </w:rPr>
        <w:t xml:space="preserve">Vickers </w:t>
      </w:r>
      <w:r>
        <w:t xml:space="preserve">valmistaa panssarivaunuja Britannian armeijalle, Rolls Royce -autoja ja toimii myös merenkulku- ja lääketieteen alalla.</w:t>
      </w:r>
    </w:p>
    <w:p>
      <w:r>
        <w:rPr>
          <w:b/>
        </w:rPr>
        <w:t xml:space="preserve">Asiakirjan numero 1217</w:t>
      </w:r>
    </w:p>
    <w:p>
      <w:r>
        <w:rPr>
          <w:b/>
        </w:rPr>
        <w:t xml:space="preserve">Asiakirjan tunniste: wsj1515-001</w:t>
      </w:r>
    </w:p>
    <w:p>
      <w:r>
        <w:t xml:space="preserve">Kun </w:t>
      </w:r>
      <w:r>
        <w:rPr>
          <w:color w:val="310106"/>
        </w:rPr>
        <w:t xml:space="preserve">Rune Andersson </w:t>
      </w:r>
      <w:r>
        <w:t xml:space="preserve">päätti 1980-luvun alussa elvyttää </w:t>
      </w:r>
      <w:r>
        <w:rPr>
          <w:color w:val="04640D"/>
        </w:rPr>
        <w:t xml:space="preserve">ruotsalaisen monialayrityksen Trelleborg AB:n, </w:t>
      </w:r>
      <w:r>
        <w:t xml:space="preserve">hän hylkäsi </w:t>
      </w:r>
      <w:r>
        <w:rPr>
          <w:color w:val="FEFB0A"/>
        </w:rPr>
        <w:t xml:space="preserve">nykyaikaisten liikkeenjohdon konsulttien </w:t>
      </w:r>
      <w:r>
        <w:t xml:space="preserve">neuvot</w:t>
      </w:r>
      <w:r>
        <w:t xml:space="preserve">. </w:t>
      </w:r>
      <w:r>
        <w:t xml:space="preserve">"</w:t>
      </w:r>
      <w:r>
        <w:rPr>
          <w:color w:val="FEFB0A"/>
        </w:rPr>
        <w:t xml:space="preserve">Kaikki nämä konsultit </w:t>
      </w:r>
      <w:r>
        <w:t xml:space="preserve">tulivat luoksemme ja sanoivat</w:t>
      </w:r>
      <w:r>
        <w:rPr>
          <w:color w:val="FB5514"/>
        </w:rPr>
        <w:t xml:space="preserve">, että meidän pitäisi keskittyä </w:t>
      </w:r>
      <w:r>
        <w:t xml:space="preserve">uusimpaan teknologiaan, elektroniikkaan tai biotekniikkaan, ja </w:t>
      </w:r>
      <w:r>
        <w:rPr>
          <w:color w:val="FB5514"/>
        </w:rPr>
        <w:t xml:space="preserve">luopua </w:t>
      </w:r>
      <w:r>
        <w:rPr>
          <w:color w:val="E115C0"/>
        </w:rPr>
        <w:t xml:space="preserve">jo kehitetyistä ydinaloistamme", </w:t>
      </w:r>
      <w:r>
        <w:rPr>
          <w:color w:val="310106"/>
        </w:rPr>
        <w:t xml:space="preserve">Andersson </w:t>
      </w:r>
      <w:r>
        <w:t xml:space="preserve">muistelee</w:t>
      </w:r>
      <w:r>
        <w:t xml:space="preserve">. Silti </w:t>
      </w:r>
      <w:r>
        <w:rPr>
          <w:color w:val="04640D"/>
        </w:rPr>
        <w:t xml:space="preserve">Trelleborg </w:t>
      </w:r>
      <w:r>
        <w:t xml:space="preserve">on </w:t>
      </w:r>
      <w:r>
        <w:rPr>
          <w:color w:val="310106"/>
        </w:rPr>
        <w:t xml:space="preserve">45-vuotiaan toimitusjohtajansa </w:t>
      </w:r>
      <w:r>
        <w:rPr>
          <w:color w:val="00587F"/>
        </w:rPr>
        <w:t xml:space="preserve">johdolla </w:t>
      </w:r>
      <w:r>
        <w:t xml:space="preserve">heittäytynyt aggressiivisesti juuri </w:t>
      </w:r>
      <w:r>
        <w:rPr>
          <w:color w:val="E115C0"/>
        </w:rPr>
        <w:t xml:space="preserve">näille raskaan teollisuuden ei-moderneille aloille </w:t>
      </w:r>
      <w:r>
        <w:t xml:space="preserve">- ensin vahvistamalla </w:t>
      </w:r>
      <w:r>
        <w:t xml:space="preserve">nykyistä kumi- ja muovidivisioonaansa, sitten lisäämällä siihen kaivostoiminnan ja myöhemmin rakennus- ja rakennusmateriaalit. Eräs </w:t>
      </w:r>
      <w:r>
        <w:rPr>
          <w:color w:val="310106"/>
        </w:rPr>
        <w:t xml:space="preserve">vähän tunnettu johtaja teki siis </w:t>
      </w:r>
      <w:r>
        <w:t xml:space="preserve">hyvin rohkean siirron </w:t>
      </w:r>
      <w:r>
        <w:t xml:space="preserve">vain kaksi kuukautta sen jälkeen, kun hänet oli nimitetty </w:t>
      </w:r>
      <w:r>
        <w:t xml:space="preserve">edellisen yrityksensä </w:t>
      </w:r>
      <w:r>
        <w:t xml:space="preserve">toimitusjohtajaksi. </w:t>
      </w:r>
      <w:r>
        <w:rPr>
          <w:color w:val="310106"/>
        </w:rPr>
        <w:t xml:space="preserve">Anderssonille </w:t>
      </w:r>
      <w:r>
        <w:t xml:space="preserve">ei kuitenkaan ollut koskaan ongelma </w:t>
      </w:r>
      <w:r>
        <w:t xml:space="preserve">mennä vastavirtaan. </w:t>
      </w:r>
      <w:r>
        <w:t xml:space="preserve">Tuoreessa haastattelussa </w:t>
      </w:r>
      <w:r>
        <w:rPr>
          <w:color w:val="310106"/>
        </w:rPr>
        <w:t xml:space="preserve">pienikokoinen ruotsalainen </w:t>
      </w:r>
      <w:r>
        <w:t xml:space="preserve">silitti </w:t>
      </w:r>
      <w:r>
        <w:t xml:space="preserve">tyypillistä valkoista vuohenpäätään ja vitsaili: "Kävi ilmi, että meillä oli onnea. Jos koko markkina pitää </w:t>
      </w:r>
      <w:r>
        <w:rPr>
          <w:color w:val="0BC582"/>
        </w:rPr>
        <w:t xml:space="preserve">yritystäsi </w:t>
      </w:r>
      <w:r>
        <w:t xml:space="preserve">hulluna</w:t>
      </w:r>
      <w:r>
        <w:rPr>
          <w:color w:val="9E8317"/>
        </w:rPr>
        <w:t xml:space="preserve">,</w:t>
      </w:r>
      <w:r>
        <w:t xml:space="preserve"> et ole vaarassa joutua </w:t>
      </w:r>
      <w:r>
        <w:t xml:space="preserve">kovaan kilpailuun." </w:t>
      </w:r>
      <w:r>
        <w:rPr>
          <w:color w:val="310106"/>
        </w:rPr>
        <w:t xml:space="preserve">Andersson </w:t>
      </w:r>
      <w:r>
        <w:t xml:space="preserve">tekee kovasti töitä </w:t>
      </w:r>
      <w:r>
        <w:rPr>
          <w:color w:val="04640D"/>
        </w:rPr>
        <w:t xml:space="preserve">Trelleborgin </w:t>
      </w:r>
      <w:r>
        <w:t xml:space="preserve">kauppataseen vahvistamiseksi</w:t>
      </w:r>
      <w:r>
        <w:t xml:space="preserve">. </w:t>
      </w:r>
      <w:r>
        <w:t xml:space="preserve">Kuten tavallista, hän ei tuhlannut </w:t>
      </w:r>
      <w:r>
        <w:rPr>
          <w:color w:val="01190F"/>
        </w:rPr>
        <w:t xml:space="preserve">aikaa</w:t>
      </w:r>
      <w:r>
        <w:t xml:space="preserve"> aloittaessaan</w:t>
      </w:r>
      <w:r>
        <w:t xml:space="preserve">. </w:t>
      </w:r>
      <w:r>
        <w:rPr>
          <w:color w:val="847D81"/>
        </w:rPr>
        <w:t xml:space="preserve">Tiistaina </w:t>
      </w:r>
      <w:r>
        <w:rPr>
          <w:color w:val="B70639"/>
        </w:rPr>
        <w:t xml:space="preserve">Trelleborgin </w:t>
      </w:r>
      <w:r>
        <w:rPr>
          <w:color w:val="58018B"/>
        </w:rPr>
        <w:t xml:space="preserve">johtajat </w:t>
      </w:r>
      <w:r>
        <w:t xml:space="preserve">ilmoittivat suunnitelmista </w:t>
      </w:r>
      <w:r>
        <w:rPr>
          <w:color w:val="703B01"/>
        </w:rPr>
        <w:t xml:space="preserve">jakaa </w:t>
      </w:r>
      <w:r>
        <w:rPr>
          <w:color w:val="F7F1DF"/>
        </w:rPr>
        <w:t xml:space="preserve">kaksi suurta divisioonaa - mineraalien jalostusdivisioona sekä rakennus- ja jakeludivisioona </w:t>
      </w:r>
      <w:r>
        <w:rPr>
          <w:color w:val="703B01"/>
        </w:rPr>
        <w:t xml:space="preserve">- </w:t>
      </w:r>
      <w:r>
        <w:rPr>
          <w:color w:val="118B8A"/>
        </w:rPr>
        <w:t xml:space="preserve">kahdeksi erilliseksi yhtiöksi</w:t>
      </w:r>
      <w:r>
        <w:rPr>
          <w:color w:val="4AFEFA"/>
        </w:rPr>
        <w:t xml:space="preserve">, joiden </w:t>
      </w:r>
      <w:r>
        <w:rPr>
          <w:color w:val="118B8A"/>
        </w:rPr>
        <w:t xml:space="preserve">osakkeet voidaan listata </w:t>
      </w:r>
      <w:r>
        <w:rPr>
          <w:color w:val="FCB164"/>
        </w:rPr>
        <w:t xml:space="preserve">Tukholman pörssiin</w:t>
      </w:r>
      <w:r>
        <w:t xml:space="preserve">. </w:t>
      </w:r>
      <w:r>
        <w:t xml:space="preserve">Analyytikot sanovat, että nykymarkkinahinnoilla </w:t>
      </w:r>
      <w:r>
        <w:rPr>
          <w:color w:val="796EE6"/>
        </w:rPr>
        <w:t xml:space="preserve">kahdenkertainen listautuminen, jonka </w:t>
      </w:r>
      <w:r>
        <w:rPr>
          <w:color w:val="000D2C"/>
        </w:rPr>
        <w:t xml:space="preserve">odotetaan </w:t>
      </w:r>
      <w:r>
        <w:rPr>
          <w:color w:val="796EE6"/>
        </w:rPr>
        <w:t xml:space="preserve">toteutuvan </w:t>
      </w:r>
      <w:r>
        <w:rPr>
          <w:color w:val="53495F"/>
        </w:rPr>
        <w:t xml:space="preserve">ensi vuonna, </w:t>
      </w:r>
      <w:r>
        <w:t xml:space="preserve">toisi </w:t>
      </w:r>
      <w:r>
        <w:rPr>
          <w:color w:val="04640D"/>
        </w:rPr>
        <w:t xml:space="preserve">Trelleborgin </w:t>
      </w:r>
      <w:r>
        <w:t xml:space="preserve">kassaan </w:t>
      </w:r>
      <w:r>
        <w:t xml:space="preserve">noin 2,5 miljardia kruunua (386 miljoonaa dollaria). </w:t>
      </w:r>
      <w:r>
        <w:rPr>
          <w:color w:val="F95475"/>
        </w:rPr>
        <w:t xml:space="preserve">Hallituksen </w:t>
      </w:r>
      <w:r>
        <w:rPr>
          <w:color w:val="61FC03"/>
        </w:rPr>
        <w:t xml:space="preserve">odotettiin myös hyväksyvän </w:t>
      </w:r>
      <w:r>
        <w:rPr>
          <w:color w:val="5D9608"/>
        </w:rPr>
        <w:t xml:space="preserve">1,5 miljardin Ruotsin kruunun </w:t>
      </w:r>
      <w:r>
        <w:rPr>
          <w:color w:val="5D9608"/>
        </w:rPr>
        <w:t xml:space="preserve">suuruisen uuden </w:t>
      </w:r>
      <w:r>
        <w:rPr>
          <w:color w:val="DE98FD"/>
        </w:rPr>
        <w:t xml:space="preserve">Trelleborgin </w:t>
      </w:r>
      <w:r>
        <w:rPr>
          <w:color w:val="5D9608"/>
        </w:rPr>
        <w:t xml:space="preserve">osakkeen kansainvälisen osakeannin</w:t>
      </w:r>
      <w:r>
        <w:t xml:space="preserve">. </w:t>
      </w:r>
      <w:r>
        <w:rPr>
          <w:color w:val="98A088"/>
        </w:rPr>
        <w:t xml:space="preserve">Tilanteeseen perehtyneiden henkilöiden mukaan </w:t>
      </w:r>
      <w:r>
        <w:rPr>
          <w:color w:val="4F584E"/>
        </w:rPr>
        <w:t xml:space="preserve">tätä osakeantia, jonka </w:t>
      </w:r>
      <w:r>
        <w:rPr>
          <w:color w:val="4F584E"/>
        </w:rPr>
        <w:t xml:space="preserve">tarkoituksena oli </w:t>
      </w:r>
      <w:r>
        <w:rPr>
          <w:color w:val="4F584E"/>
        </w:rPr>
        <w:t xml:space="preserve">tehdä </w:t>
      </w:r>
      <w:r>
        <w:rPr>
          <w:color w:val="5C5300"/>
        </w:rPr>
        <w:t xml:space="preserve">Trelleborgista </w:t>
      </w:r>
      <w:r>
        <w:rPr>
          <w:color w:val="4F584E"/>
        </w:rPr>
        <w:t xml:space="preserve">näkyvämpi kansainvälisille sijoittajille, </w:t>
      </w:r>
      <w:r>
        <w:rPr>
          <w:color w:val="98A088"/>
        </w:rPr>
        <w:t xml:space="preserve">on kuitenkin lykätty, kunnes markkinaolosuhteet ovat vakiintuneet</w:t>
      </w:r>
      <w:r>
        <w:t xml:space="preserve">. </w:t>
      </w:r>
      <w:r>
        <w:t xml:space="preserve">Maanantain nopeassa kaupankäynnissä </w:t>
      </w:r>
      <w:r>
        <w:rPr>
          <w:color w:val="9F6551"/>
        </w:rPr>
        <w:t xml:space="preserve">Tukholmassa </w:t>
      </w:r>
      <w:r>
        <w:rPr>
          <w:color w:val="04640D"/>
        </w:rPr>
        <w:t xml:space="preserve">Trelleborgin </w:t>
      </w:r>
      <w:r>
        <w:t xml:space="preserve">Bfree-sarjan </w:t>
      </w:r>
      <w:r>
        <w:t xml:space="preserve">osakkeet, joilla käydään kansainvälistä kauppaa, </w:t>
      </w:r>
      <w:r>
        <w:t xml:space="preserve">laskivat 29 Ruotsin kruunua (4,48 dollaria) 205 Ruotsin kruunuun (31,65 dollaria). </w:t>
      </w:r>
      <w:r>
        <w:rPr>
          <w:color w:val="847D81"/>
        </w:rPr>
        <w:t xml:space="preserve">Tiistaina </w:t>
      </w:r>
      <w:r>
        <w:t xml:space="preserve">osakkeet vahvistuivat jälleen 20 Ruotsin kruunulla ja päätyivät 225 Ruotsin kruunuun. </w:t>
      </w:r>
      <w:r>
        <w:rPr>
          <w:color w:val="310106"/>
        </w:rPr>
        <w:t xml:space="preserve">Andersson </w:t>
      </w:r>
      <w:r>
        <w:t xml:space="preserve">uskoo, että </w:t>
      </w:r>
      <w:r>
        <w:rPr>
          <w:color w:val="04640D"/>
        </w:rPr>
        <w:t xml:space="preserve">yhtiön </w:t>
      </w:r>
      <w:r>
        <w:t xml:space="preserve">osien </w:t>
      </w:r>
      <w:r>
        <w:t xml:space="preserve">julkistaminen </w:t>
      </w:r>
      <w:r>
        <w:t xml:space="preserve">auttaa poistamaan "</w:t>
      </w:r>
      <w:r>
        <w:rPr>
          <w:color w:val="BCFEC6"/>
        </w:rPr>
        <w:t xml:space="preserve">epäjohdonmukaisuuden leiman", joka </w:t>
      </w:r>
      <w:r>
        <w:rPr>
          <w:color w:val="932C70"/>
        </w:rPr>
        <w:t xml:space="preserve">on </w:t>
      </w:r>
      <w:r>
        <w:rPr>
          <w:color w:val="BCFEC6"/>
        </w:rPr>
        <w:t xml:space="preserve">pitänyt </w:t>
      </w:r>
      <w:r>
        <w:rPr>
          <w:color w:val="2B1B04"/>
        </w:rPr>
        <w:t xml:space="preserve">Trelleborgin </w:t>
      </w:r>
      <w:r>
        <w:rPr>
          <w:color w:val="BCFEC6"/>
        </w:rPr>
        <w:t xml:space="preserve">osakekurssin </w:t>
      </w:r>
      <w:r>
        <w:rPr>
          <w:color w:val="BCFEC6"/>
        </w:rPr>
        <w:t xml:space="preserve">alhaisena</w:t>
      </w:r>
      <w:r>
        <w:t xml:space="preserve">. </w:t>
      </w:r>
      <w:r>
        <w:rPr>
          <w:color w:val="04640D"/>
        </w:rPr>
        <w:t xml:space="preserve">Trelleborg </w:t>
      </w:r>
      <w:r>
        <w:t xml:space="preserve">aikoo pysyä </w:t>
      </w:r>
      <w:r>
        <w:t xml:space="preserve">hallitsevana osakkeenomistajana </w:t>
      </w:r>
      <w:r>
        <w:rPr>
          <w:color w:val="B5AFC4"/>
        </w:rPr>
        <w:t xml:space="preserve">molemmissa divisioonissa </w:t>
      </w:r>
      <w:r>
        <w:t xml:space="preserve">hieman alle 50 prosentin osuudella. Jakautumisen pitäisi </w:t>
      </w:r>
      <w:r>
        <w:t xml:space="preserve">auttaa </w:t>
      </w:r>
      <w:r>
        <w:rPr>
          <w:color w:val="04640D"/>
        </w:rPr>
        <w:t xml:space="preserve">emoyhtiötä </w:t>
      </w:r>
      <w:r>
        <w:t xml:space="preserve">ratkaisemaan yksi ongelma. </w:t>
      </w:r>
      <w:r>
        <w:rPr>
          <w:color w:val="D4C67A"/>
        </w:rPr>
        <w:t xml:space="preserve">Nyttemmin kuolleen perustajan Henry Dunkerin perustama perhesäätiö </w:t>
      </w:r>
      <w:r>
        <w:t xml:space="preserve">hallitsee 59 prosenttia </w:t>
      </w:r>
      <w:r>
        <w:rPr>
          <w:color w:val="04640D"/>
        </w:rPr>
        <w:t xml:space="preserve">Trelleborgin </w:t>
      </w:r>
      <w:r>
        <w:t xml:space="preserve">ulkona olevista äänivaltaisista </w:t>
      </w:r>
      <w:r>
        <w:t xml:space="preserve">osakkeista. </w:t>
      </w:r>
      <w:r>
        <w:rPr>
          <w:color w:val="D4C67A"/>
        </w:rPr>
        <w:t xml:space="preserve">Säätiön </w:t>
      </w:r>
      <w:r>
        <w:t xml:space="preserve">säännöissä </w:t>
      </w:r>
      <w:r>
        <w:t xml:space="preserve">edellytetään kuitenkin, että kaikki </w:t>
      </w:r>
      <w:r>
        <w:rPr>
          <w:color w:val="04640D"/>
        </w:rPr>
        <w:t xml:space="preserve">Trelleborgin </w:t>
      </w:r>
      <w:r>
        <w:t xml:space="preserve">osakkeet </w:t>
      </w:r>
      <w:r>
        <w:t xml:space="preserve">myydään avoimilla markkinoilla, jos </w:t>
      </w:r>
      <w:r>
        <w:rPr>
          <w:color w:val="04640D"/>
        </w:rPr>
        <w:t xml:space="preserve">määräysvaltaosuus </w:t>
      </w:r>
      <w:r>
        <w:t xml:space="preserve">laskee alle 50 prosentin. Tästä mahdollisuudesta oli tulossa yhä realistisempi, kun </w:t>
      </w:r>
      <w:r>
        <w:rPr>
          <w:color w:val="C2A393"/>
        </w:rPr>
        <w:t xml:space="preserve">Trelleborgin </w:t>
      </w:r>
      <w:r>
        <w:rPr>
          <w:color w:val="AE7AA1"/>
        </w:rPr>
        <w:t xml:space="preserve">nopean laajentumisen </w:t>
      </w:r>
      <w:r>
        <w:t xml:space="preserve">rahoittamiseksi tehdyt toistuvat osakeannit </w:t>
      </w:r>
      <w:r>
        <w:t xml:space="preserve">vähensivät jatkuvasti </w:t>
      </w:r>
      <w:r>
        <w:rPr>
          <w:color w:val="D4C67A"/>
        </w:rPr>
        <w:t xml:space="preserve">säätiön varoja</w:t>
      </w:r>
      <w:r>
        <w:t xml:space="preserve">. </w:t>
      </w:r>
      <w:r>
        <w:rPr>
          <w:color w:val="AE7AA1"/>
        </w:rPr>
        <w:t xml:space="preserve">Kasvu on </w:t>
      </w:r>
      <w:r>
        <w:t xml:space="preserve">seurausta </w:t>
      </w:r>
      <w:r>
        <w:rPr>
          <w:color w:val="6A3A35"/>
        </w:rPr>
        <w:t xml:space="preserve">Andersonin </w:t>
      </w:r>
      <w:r>
        <w:rPr>
          <w:color w:val="0232FD"/>
        </w:rPr>
        <w:t xml:space="preserve">ostokierroksesta</w:t>
      </w:r>
      <w:r>
        <w:rPr>
          <w:color w:val="0232FD"/>
        </w:rPr>
        <w:t xml:space="preserve">, jonka </w:t>
      </w:r>
      <w:r>
        <w:rPr>
          <w:color w:val="BA6801"/>
        </w:rPr>
        <w:t xml:space="preserve">aikana </w:t>
      </w:r>
      <w:r>
        <w:rPr>
          <w:color w:val="0232FD"/>
        </w:rPr>
        <w:t xml:space="preserve">hän on ostanut ja myynyt yli </w:t>
      </w:r>
      <w:r>
        <w:rPr>
          <w:color w:val="168E5C"/>
        </w:rPr>
        <w:t xml:space="preserve">100 yritystä </w:t>
      </w:r>
      <w:r>
        <w:rPr>
          <w:color w:val="0232FD"/>
        </w:rPr>
        <w:t xml:space="preserve">viiden viime vuoden aikana</w:t>
      </w:r>
      <w:r>
        <w:t xml:space="preserve">. </w:t>
      </w:r>
      <w:r>
        <w:rPr>
          <w:color w:val="16C0D0"/>
        </w:rPr>
        <w:t xml:space="preserve">Useimmat uusista </w:t>
      </w:r>
      <w:r>
        <w:rPr>
          <w:color w:val="C62100"/>
        </w:rPr>
        <w:t xml:space="preserve">lisäyksistä </w:t>
      </w:r>
      <w:r>
        <w:t xml:space="preserve">eivät ole olleet kovinkaan kannattavia tai jopa tappiollisia. Aiemmissa tehtävissään kodinkonevalmistaja AB Electroluxilla hankkimansa ketteryyden ansiosta </w:t>
      </w:r>
      <w:r>
        <w:rPr>
          <w:color w:val="310106"/>
        </w:rPr>
        <w:t xml:space="preserve">Andersson </w:t>
      </w:r>
      <w:r>
        <w:t xml:space="preserve">ja kourallinen uskollisia työntekijöitä irtisanoivat aggressiivisesti ylimääräistä henkilöstöä ja saavuttivat nopeita tuloksia. Tämä prosessi on tehnyt </w:t>
      </w:r>
      <w:r>
        <w:rPr>
          <w:color w:val="04640D"/>
        </w:rPr>
        <w:t xml:space="preserve">Trelleborgista yhden </w:t>
      </w:r>
      <w:r>
        <w:t xml:space="preserve">Skandinavian suurimmista ja nopeimmin kasvavista teollisuusyrityksistä. Vuosina 1985-1988 myynti yli kymmenkertaistui ja </w:t>
      </w:r>
      <w:r>
        <w:rPr>
          <w:color w:val="014347"/>
        </w:rPr>
        <w:t xml:space="preserve">voitto ennen veroja </w:t>
      </w:r>
      <w:r>
        <w:t xml:space="preserve">lähes kahdentoista kertaistui. Monet analyytikot odottavat</w:t>
      </w:r>
      <w:r>
        <w:rPr>
          <w:color w:val="233809"/>
        </w:rPr>
        <w:t xml:space="preserve">, että </w:t>
      </w:r>
      <w:r>
        <w:rPr>
          <w:color w:val="42083B"/>
        </w:rPr>
        <w:t xml:space="preserve">Andersson, </w:t>
      </w:r>
      <w:r>
        <w:rPr>
          <w:color w:val="82785D"/>
        </w:rPr>
        <w:t xml:space="preserve">joka </w:t>
      </w:r>
      <w:r>
        <w:rPr>
          <w:color w:val="42083B"/>
        </w:rPr>
        <w:t xml:space="preserve">omistaa 1,7 prosenttia </w:t>
      </w:r>
      <w:r>
        <w:rPr>
          <w:color w:val="023087"/>
        </w:rPr>
        <w:t xml:space="preserve">yhtiöstä, </w:t>
      </w:r>
      <w:r>
        <w:rPr>
          <w:color w:val="233809"/>
        </w:rPr>
        <w:t xml:space="preserve">nimitetään </w:t>
      </w:r>
      <w:r>
        <w:rPr>
          <w:color w:val="8C41BB"/>
        </w:rPr>
        <w:t xml:space="preserve">Trelleborgin </w:t>
      </w:r>
      <w:r>
        <w:rPr>
          <w:color w:val="233809"/>
        </w:rPr>
        <w:t xml:space="preserve">uudeksi </w:t>
      </w:r>
      <w:r>
        <w:rPr>
          <w:color w:val="196956"/>
        </w:rPr>
        <w:t xml:space="preserve">puheenjohtajaksi </w:t>
      </w:r>
      <w:r>
        <w:rPr>
          <w:color w:val="B7DAD2"/>
        </w:rPr>
        <w:t xml:space="preserve">ensi vuonna </w:t>
      </w:r>
      <w:r>
        <w:rPr>
          <w:color w:val="233809"/>
        </w:rPr>
        <w:t xml:space="preserve">Ernst Herslow'n lähdettyä</w:t>
      </w:r>
      <w:r>
        <w:t xml:space="preserve">. </w:t>
      </w:r>
      <w:r>
        <w:rPr>
          <w:color w:val="233809"/>
        </w:rPr>
        <w:t xml:space="preserve">Ylennys </w:t>
      </w:r>
      <w:r>
        <w:t xml:space="preserve">ei kuitenkaan todennäköisesti muuta </w:t>
      </w:r>
      <w:r>
        <w:rPr>
          <w:color w:val="ECEDFE"/>
        </w:rPr>
        <w:t xml:space="preserve">johtamistyyliä</w:t>
      </w:r>
      <w:r>
        <w:rPr>
          <w:color w:val="2B2D32"/>
        </w:rPr>
        <w:t xml:space="preserve">, jota </w:t>
      </w:r>
      <w:r>
        <w:rPr>
          <w:color w:val="94C661"/>
        </w:rPr>
        <w:t xml:space="preserve">Andersson </w:t>
      </w:r>
      <w:r>
        <w:rPr>
          <w:color w:val="ECEDFE"/>
        </w:rPr>
        <w:t xml:space="preserve">kuvailee seuraavasti: "Johdan armeijaa, enkä johda yritystä nojatuolista sikari kädessä ja odottelen, että </w:t>
      </w:r>
      <w:r>
        <w:rPr>
          <w:color w:val="ECEDFE"/>
        </w:rPr>
        <w:t xml:space="preserve">joku tuo minulle ideoita</w:t>
      </w:r>
      <w:r>
        <w:t xml:space="preserve">". Viime kuussa </w:t>
      </w:r>
      <w:r>
        <w:rPr>
          <w:color w:val="F8907D"/>
        </w:rPr>
        <w:t xml:space="preserve">Anderssonin </w:t>
      </w:r>
      <w:r>
        <w:rPr>
          <w:color w:val="04640D"/>
        </w:rPr>
        <w:t xml:space="preserve">Trelleborg </w:t>
      </w:r>
      <w:r>
        <w:t xml:space="preserve">yhdisti voimansa </w:t>
      </w:r>
      <w:r>
        <w:rPr>
          <w:color w:val="895E6B"/>
        </w:rPr>
        <w:t xml:space="preserve">kanadalaisen Noranda Inc:n </w:t>
      </w:r>
      <w:r>
        <w:rPr>
          <w:color w:val="895E6B"/>
        </w:rPr>
        <w:t xml:space="preserve">kanssa ja teki </w:t>
      </w:r>
      <w:r>
        <w:rPr>
          <w:color w:val="FB6AB8"/>
        </w:rPr>
        <w:t xml:space="preserve">toistaiseksi</w:t>
      </w:r>
      <w:r>
        <w:t xml:space="preserve"> rohkeimman siirtonsa</w:t>
      </w:r>
      <w:r>
        <w:t xml:space="preserve">, kun se </w:t>
      </w:r>
      <w:r>
        <w:rPr>
          <w:color w:val="788E95"/>
        </w:rPr>
        <w:t xml:space="preserve">yhdessä vihamielisesti osti </w:t>
      </w:r>
      <w:r>
        <w:rPr>
          <w:color w:val="FB6AB8"/>
        </w:rPr>
        <w:t xml:space="preserve">toisen merkittävän kanadalaisen metallikonsernin, 2 miljardin dollarin Falconbridge Ltd:n. </w:t>
      </w:r>
      <w:r>
        <w:t xml:space="preserve">Alan analyytikot uskovat, että </w:t>
      </w:r>
      <w:r>
        <w:rPr>
          <w:color w:val="576094"/>
        </w:rPr>
        <w:t xml:space="preserve">Falconbridgen </w:t>
      </w:r>
      <w:r>
        <w:t xml:space="preserve">haltuunotto </w:t>
      </w:r>
      <w:r>
        <w:t xml:space="preserve">voisi </w:t>
      </w:r>
      <w:r>
        <w:t xml:space="preserve">nostaa </w:t>
      </w:r>
      <w:r>
        <w:rPr>
          <w:color w:val="04640D"/>
        </w:rPr>
        <w:t xml:space="preserve">Trelleborgin </w:t>
      </w:r>
      <w:r>
        <w:t xml:space="preserve">alueellisesta skandinaavisesta sensaatiosta maailmanlaajuiseksi metallikonserniksi. "</w:t>
      </w:r>
      <w:r>
        <w:rPr>
          <w:color w:val="04640D"/>
        </w:rPr>
        <w:t xml:space="preserve">Trelleborg </w:t>
      </w:r>
      <w:r>
        <w:t xml:space="preserve">ei ole vielä kasvanut samaan luokkaan metallijättien kanssa kuin RTZ Corp. tai Anglo-American Corp.", sanoo Mike Kurtanjek, lontoolaisen James Capel &amp; Co:n metallianalyytikko. "</w:t>
      </w:r>
      <w:r>
        <w:rPr>
          <w:color w:val="DB1474"/>
        </w:rPr>
        <w:t xml:space="preserve">Mutta pidämme siitä, mitä olemme nähneet </w:t>
      </w:r>
      <w:r>
        <w:t xml:space="preserve">tähän mennessä." </w:t>
      </w:r>
      <w:r>
        <w:rPr>
          <w:color w:val="04640D"/>
        </w:rPr>
        <w:t xml:space="preserve">Trelleborgilla on </w:t>
      </w:r>
      <w:r>
        <w:t xml:space="preserve">kuitenkin vielä joitakin vaikeita esteitä voitettavanaan. </w:t>
      </w:r>
      <w:r>
        <w:rPr>
          <w:color w:val="310106"/>
        </w:rPr>
        <w:t xml:space="preserve">Andersson </w:t>
      </w:r>
      <w:r>
        <w:t xml:space="preserve">myöntää, että </w:t>
      </w:r>
      <w:r>
        <w:rPr>
          <w:color w:val="860E04"/>
        </w:rPr>
        <w:t xml:space="preserve">yhtiön </w:t>
      </w:r>
      <w:r>
        <w:rPr>
          <w:color w:val="8489AE"/>
        </w:rPr>
        <w:t xml:space="preserve">metallurgisella osastolla </w:t>
      </w:r>
      <w:r>
        <w:t xml:space="preserve">"on vielä jonkin aikaa kiire sulatella </w:t>
      </w:r>
      <w:r>
        <w:t xml:space="preserve">viimeaikaista laajentumista". </w:t>
      </w:r>
      <w:r>
        <w:rPr>
          <w:color w:val="FBC206"/>
        </w:rPr>
        <w:t xml:space="preserve">Metallien hintojen nousu </w:t>
      </w:r>
      <w:r>
        <w:t xml:space="preserve">on vauhdittanut </w:t>
      </w:r>
      <w:r>
        <w:rPr>
          <w:color w:val="04640D"/>
        </w:rPr>
        <w:t xml:space="preserve">yhtiön</w:t>
      </w:r>
      <w:r>
        <w:t xml:space="preserve"> viimeaikaista tuloskasvua</w:t>
      </w:r>
      <w:r>
        <w:t xml:space="preserve">, minkä </w:t>
      </w:r>
      <w:r>
        <w:t xml:space="preserve">ansiosta </w:t>
      </w:r>
      <w:r>
        <w:rPr>
          <w:color w:val="8489AE"/>
        </w:rPr>
        <w:t xml:space="preserve">metalliosaston</w:t>
      </w:r>
      <w:r>
        <w:t xml:space="preserve"> osuus </w:t>
      </w:r>
      <w:r>
        <w:rPr>
          <w:color w:val="6EAB9B"/>
        </w:rPr>
        <w:t xml:space="preserve">voitosta ennen veroja on </w:t>
      </w:r>
      <w:r>
        <w:t xml:space="preserve">noussut tänä vuonna </w:t>
      </w:r>
      <w:r>
        <w:t xml:space="preserve">68 prosenttiin, kun kaksi vuotta sitten se oli suurella tappiolla. Analyytikot kuitenkin varoittavat, että metallien hintojen odotettu lasku </w:t>
      </w:r>
      <w:r>
        <w:rPr>
          <w:color w:val="F2CDFE"/>
        </w:rPr>
        <w:t xml:space="preserve">ensi vuonna </w:t>
      </w:r>
      <w:r>
        <w:t xml:space="preserve">voi hidastaa voittojen kasvua. Metallurgia pysyy todennäköisesti </w:t>
      </w:r>
      <w:r>
        <w:rPr>
          <w:color w:val="04640D"/>
        </w:rPr>
        <w:t xml:space="preserve">Trelleborgin </w:t>
      </w:r>
      <w:r>
        <w:t xml:space="preserve">ydinliiketoimintana</w:t>
      </w:r>
      <w:r>
        <w:t xml:space="preserve">. </w:t>
      </w:r>
      <w:r>
        <w:t xml:space="preserve">Analyytikoiden mukaan </w:t>
      </w:r>
      <w:r>
        <w:rPr>
          <w:color w:val="04640D"/>
        </w:rPr>
        <w:t xml:space="preserve">sen </w:t>
      </w:r>
      <w:r>
        <w:t xml:space="preserve">menestymismahdollisuudet riippuvat todennäköisesti siitä, miten hyvin </w:t>
      </w:r>
      <w:r>
        <w:rPr>
          <w:color w:val="04640D"/>
        </w:rPr>
        <w:t xml:space="preserve">Trelleborg </w:t>
      </w:r>
      <w:r>
        <w:t xml:space="preserve">hoitaa yhteistyön </w:t>
      </w:r>
      <w:r>
        <w:rPr>
          <w:color w:val="895E6B"/>
        </w:rPr>
        <w:t xml:space="preserve">Norandan kanssa, jos </w:t>
      </w:r>
      <w:r>
        <w:rPr>
          <w:color w:val="576094"/>
        </w:rPr>
        <w:t xml:space="preserve">Falconbridge </w:t>
      </w:r>
      <w:r>
        <w:t xml:space="preserve">ottaa sen haltuunsa</w:t>
      </w:r>
      <w:r>
        <w:t xml:space="preserve">. </w:t>
      </w:r>
      <w:r>
        <w:rPr>
          <w:color w:val="645341"/>
        </w:rPr>
        <w:t xml:space="preserve">Sekä Noranda että Trelleborg </w:t>
      </w:r>
      <w:r>
        <w:t xml:space="preserve">olivat huomattavasti lähempänä </w:t>
      </w:r>
      <w:r>
        <w:rPr>
          <w:color w:val="576094"/>
        </w:rPr>
        <w:t xml:space="preserve">Falconbridgen </w:t>
      </w:r>
      <w:r>
        <w:t xml:space="preserve">ostamista </w:t>
      </w:r>
      <w:r>
        <w:t xml:space="preserve">itselleen</w:t>
      </w:r>
      <w:r>
        <w:t xml:space="preserve"> ennen onnistunutta yhteistä tarjousta. </w:t>
      </w:r>
      <w:r>
        <w:t xml:space="preserve">Joidenkin analyytikoiden mukaan </w:t>
      </w:r>
      <w:r>
        <w:rPr>
          <w:color w:val="895E6B"/>
        </w:rPr>
        <w:t xml:space="preserve">Noranda </w:t>
      </w:r>
      <w:r>
        <w:t xml:space="preserve">olisi halunnut jakaa </w:t>
      </w:r>
      <w:r>
        <w:rPr>
          <w:color w:val="576094"/>
        </w:rPr>
        <w:t xml:space="preserve">Falconbridgen </w:t>
      </w:r>
      <w:r>
        <w:t xml:space="preserve">mieluummin </w:t>
      </w:r>
      <w:r>
        <w:t xml:space="preserve">ja että </w:t>
      </w:r>
      <w:r>
        <w:rPr>
          <w:color w:val="04640D"/>
        </w:rPr>
        <w:t xml:space="preserve">ruotsalaisilla, joilla on vielä suhteellisen vähän kokemusta kansainvälisistä sulattotoiminnoista, </w:t>
      </w:r>
      <w:r>
        <w:t xml:space="preserve">voisi olla vaikeuksia säilyttää </w:t>
      </w:r>
      <w:r>
        <w:t xml:space="preserve">asemansa </w:t>
      </w:r>
      <w:r>
        <w:rPr>
          <w:color w:val="895E6B"/>
        </w:rPr>
        <w:t xml:space="preserve">Norandan </w:t>
      </w:r>
      <w:r>
        <w:t xml:space="preserve">kaltaisen paljon suuremman kumppanin rinnalla, jolla </w:t>
      </w:r>
      <w:r>
        <w:rPr>
          <w:color w:val="760035"/>
        </w:rPr>
        <w:t xml:space="preserve">on </w:t>
      </w:r>
      <w:r>
        <w:rPr>
          <w:color w:val="895E6B"/>
        </w:rPr>
        <w:t xml:space="preserve">kotimaista toimintaa</w:t>
      </w:r>
      <w:r>
        <w:t xml:space="preserve">. </w:t>
      </w:r>
      <w:r>
        <w:rPr>
          <w:color w:val="310106"/>
        </w:rPr>
        <w:t xml:space="preserve">Andersson </w:t>
      </w:r>
      <w:r>
        <w:t xml:space="preserve">vakuuttaa, että </w:t>
      </w:r>
      <w:r>
        <w:rPr>
          <w:color w:val="645341"/>
        </w:rPr>
        <w:t xml:space="preserve">Trelleborg ja Noranda </w:t>
      </w:r>
      <w:r>
        <w:t xml:space="preserve">eivät ole vielä keskustelleet </w:t>
      </w:r>
      <w:r>
        <w:rPr>
          <w:color w:val="576094"/>
        </w:rPr>
        <w:t xml:space="preserve">Falconbridgen </w:t>
      </w:r>
      <w:r>
        <w:t xml:space="preserve">jakamisesta. </w:t>
      </w:r>
      <w:r>
        <w:t xml:space="preserve">Hänen mukaansa </w:t>
      </w:r>
      <w:r>
        <w:rPr>
          <w:color w:val="576094"/>
        </w:rPr>
        <w:t xml:space="preserve">Falconbridge </w:t>
      </w:r>
      <w:r>
        <w:t xml:space="preserve">jatkaa toimintaansa </w:t>
      </w:r>
      <w:r>
        <w:t xml:space="preserve">nykyisessä muodossaan. "</w:t>
      </w:r>
      <w:r>
        <w:t xml:space="preserve">Epäröisimme </w:t>
      </w:r>
      <w:r>
        <w:t xml:space="preserve">ottaa 50 prosentin osuuden </w:t>
      </w:r>
      <w:r>
        <w:rPr>
          <w:color w:val="576094"/>
        </w:rPr>
        <w:t xml:space="preserve">tuotantoyhtiöstä. </w:t>
      </w:r>
      <w:r>
        <w:t xml:space="preserve">Tällaiset kumppanuudet ovat kuitenkin yleisiä metalliteollisuudessa, koska niissä ei ole ongelmia, eturistiriitoja tai toisen kumppanin petosriskiä", </w:t>
      </w:r>
      <w:r>
        <w:rPr>
          <w:color w:val="00587F"/>
        </w:rPr>
        <w:t xml:space="preserve">Trelleborgin </w:t>
      </w:r>
      <w:r>
        <w:rPr>
          <w:color w:val="310106"/>
        </w:rPr>
        <w:t xml:space="preserve">pääjohtaja </w:t>
      </w:r>
      <w:r>
        <w:t xml:space="preserve">sanoo</w:t>
      </w:r>
      <w:r>
        <w:t xml:space="preserve">. </w:t>
      </w:r>
      <w:r>
        <w:t xml:space="preserve">Ehkä vielä tärkeämpää on se, että </w:t>
      </w:r>
      <w:r>
        <w:rPr>
          <w:color w:val="645341"/>
        </w:rPr>
        <w:t xml:space="preserve">molemmat yritykset </w:t>
      </w:r>
      <w:r>
        <w:t xml:space="preserve">jakavat </w:t>
      </w:r>
      <w:r>
        <w:rPr>
          <w:color w:val="310106"/>
        </w:rPr>
        <w:t xml:space="preserve">Anderssonin </w:t>
      </w:r>
      <w:r>
        <w:t xml:space="preserve">näkemyksen </w:t>
      </w:r>
      <w:r>
        <w:t xml:space="preserve">raskaan teollisuuden lähestyvästä elpymisestä. "Jos 1980-luku oli kulutuksen vuosikymmen, 1990-luvusta tulee investointien vuosikymmen", </w:t>
      </w:r>
      <w:r>
        <w:rPr>
          <w:color w:val="310106"/>
        </w:rPr>
        <w:t xml:space="preserve">Andersson </w:t>
      </w:r>
      <w:r>
        <w:t xml:space="preserve">sanoo</w:t>
      </w:r>
      <w:r>
        <w:t xml:space="preserve">. </w:t>
      </w:r>
      <w:r>
        <w:t xml:space="preserve">"</w:t>
      </w:r>
      <w:r>
        <w:rPr>
          <w:color w:val="647A41"/>
        </w:rPr>
        <w:t xml:space="preserve">Koko Eurooppa ja teollistunut maailma kärsivät infrastruktuuri-investointien romahduksesta"</w:t>
      </w:r>
      <w:r>
        <w:t xml:space="preserve">, hän sanoo. </w:t>
      </w:r>
      <w:r>
        <w:rPr>
          <w:color w:val="647A41"/>
        </w:rPr>
        <w:t xml:space="preserve">Tämä </w:t>
      </w:r>
      <w:r>
        <w:t xml:space="preserve">on kuitenkin alkanut muuttua. Investointi on avainsana perusmetalleille ja useimmille </w:t>
      </w:r>
      <w:r>
        <w:rPr>
          <w:color w:val="496E76"/>
        </w:rPr>
        <w:t xml:space="preserve">muille </w:t>
      </w:r>
      <w:r>
        <w:rPr>
          <w:color w:val="F9D7CD"/>
        </w:rPr>
        <w:t xml:space="preserve">Trelleborgin </w:t>
      </w:r>
      <w:r>
        <w:rPr>
          <w:color w:val="496E76"/>
        </w:rPr>
        <w:t xml:space="preserve">toimialoille</w:t>
      </w:r>
      <w:r>
        <w:t xml:space="preserve">.</w:t>
      </w:r>
    </w:p>
    <w:p>
      <w:r>
        <w:rPr>
          <w:b/>
        </w:rPr>
        <w:t xml:space="preserve">Asiakirjan numero 1218</w:t>
      </w:r>
    </w:p>
    <w:p>
      <w:r>
        <w:rPr>
          <w:b/>
        </w:rPr>
        <w:t xml:space="preserve">Asiakirjan tunniste: wsj1516-001</w:t>
      </w:r>
    </w:p>
    <w:p>
      <w:r>
        <w:rPr>
          <w:color w:val="310106"/>
        </w:rPr>
        <w:t xml:space="preserve">Apple Computer Inc. </w:t>
      </w:r>
      <w:r>
        <w:t xml:space="preserve">raportoi </w:t>
      </w:r>
      <w:r>
        <w:rPr>
          <w:color w:val="04640D"/>
        </w:rPr>
        <w:t xml:space="preserve">neljännen neljänneksen </w:t>
      </w:r>
      <w:r>
        <w:t xml:space="preserve">taloudellisen tuloksensa parantuneen </w:t>
      </w:r>
      <w:r>
        <w:t xml:space="preserve">pääasiassa </w:t>
      </w:r>
      <w:r>
        <w:rPr>
          <w:color w:val="00587F"/>
        </w:rPr>
        <w:t xml:space="preserve">Adobe Systems Inc:</w:t>
      </w:r>
      <w:r>
        <w:rPr>
          <w:color w:val="E115C0"/>
        </w:rPr>
        <w:t xml:space="preserve">n </w:t>
      </w:r>
      <w:r>
        <w:rPr>
          <w:color w:val="FB5514"/>
        </w:rPr>
        <w:t xml:space="preserve">osakkeiden </w:t>
      </w:r>
      <w:r>
        <w:rPr>
          <w:color w:val="FB5514"/>
        </w:rPr>
        <w:t xml:space="preserve">myynnistä </w:t>
      </w:r>
      <w:r>
        <w:rPr>
          <w:color w:val="FEFB0A"/>
        </w:rPr>
        <w:t xml:space="preserve">saadun 48 miljoonan dollarin myyntivoiton ansiosta</w:t>
      </w:r>
      <w:r>
        <w:t xml:space="preserve">. </w:t>
      </w:r>
      <w:r>
        <w:rPr>
          <w:color w:val="FEFB0A"/>
        </w:rPr>
        <w:t xml:space="preserve">Tämän voiton lisäksi </w:t>
      </w:r>
      <w:r>
        <w:rPr>
          <w:color w:val="310106"/>
        </w:rPr>
        <w:t xml:space="preserve">yhtiö </w:t>
      </w:r>
      <w:r>
        <w:t xml:space="preserve">kirjasi </w:t>
      </w:r>
      <w:r>
        <w:t xml:space="preserve">vaatimattoman 4,6 prosentin kasvun 113 miljoonaan dollariin eli 87 senttiin osaketta kohti </w:t>
      </w:r>
      <w:r>
        <w:rPr>
          <w:color w:val="04640D"/>
        </w:rPr>
        <w:t xml:space="preserve">29. syyskuuta päättyneellä vuosineljänneksellä verrattuna </w:t>
      </w:r>
      <w:r>
        <w:t xml:space="preserve">107,9 miljoonaan dollariin eli 84 senttiin osaketta kohti </w:t>
      </w:r>
      <w:r>
        <w:rPr>
          <w:color w:val="0BC582"/>
        </w:rPr>
        <w:t xml:space="preserve">edellisvuoden vastaavalla jaksolla</w:t>
      </w:r>
      <w:r>
        <w:t xml:space="preserve">. </w:t>
      </w:r>
      <w:r>
        <w:rPr>
          <w:color w:val="00587F"/>
        </w:rPr>
        <w:t xml:space="preserve">Adoben </w:t>
      </w:r>
      <w:r>
        <w:rPr>
          <w:color w:val="04640D"/>
        </w:rPr>
        <w:t xml:space="preserve">neljänneksen </w:t>
      </w:r>
      <w:r>
        <w:t xml:space="preserve">nettotulos nousi </w:t>
      </w:r>
      <w:r>
        <w:t xml:space="preserve">161,1 miljoonaan dollariin eli 1,24 dollariin osakkeelta. </w:t>
      </w:r>
      <w:r>
        <w:rPr>
          <w:color w:val="310106"/>
        </w:rPr>
        <w:t xml:space="preserve">Applen </w:t>
      </w:r>
      <w:r>
        <w:t xml:space="preserve">osakkeet </w:t>
      </w:r>
      <w:r>
        <w:t xml:space="preserve">laskivat pörssissä 75 senttiä ja päätyivät 48 senttiin osakkeelta. </w:t>
      </w:r>
      <w:r>
        <w:rPr>
          <w:color w:val="04640D"/>
        </w:rPr>
        <w:t xml:space="preserve">Verovuoden neljännen neljänneksen </w:t>
      </w:r>
      <w:r>
        <w:t xml:space="preserve">liikevaihto </w:t>
      </w:r>
      <w:r>
        <w:t xml:space="preserve">nousi </w:t>
      </w:r>
      <w:r>
        <w:t xml:space="preserve">noin 18 prosenttia 1,38 miljardiin dollariin </w:t>
      </w:r>
      <w:r>
        <w:rPr>
          <w:color w:val="0BC582"/>
        </w:rPr>
        <w:t xml:space="preserve">edellisvuoden </w:t>
      </w:r>
      <w:r>
        <w:t xml:space="preserve">1,17 miljardista dollarista. </w:t>
      </w:r>
      <w:r>
        <w:rPr>
          <w:color w:val="FEFB0A"/>
        </w:rPr>
        <w:t xml:space="preserve">Ilman </w:t>
      </w:r>
      <w:r>
        <w:rPr>
          <w:color w:val="00587F"/>
        </w:rPr>
        <w:t xml:space="preserve">Adoben </w:t>
      </w:r>
      <w:r>
        <w:rPr>
          <w:color w:val="FEFB0A"/>
        </w:rPr>
        <w:t xml:space="preserve">voittoa </w:t>
      </w:r>
      <w:r>
        <w:rPr>
          <w:color w:val="310106"/>
        </w:rPr>
        <w:t xml:space="preserve">Applen </w:t>
      </w:r>
      <w:r>
        <w:rPr>
          <w:color w:val="FEB8C8"/>
        </w:rPr>
        <w:t xml:space="preserve">koko vuoden </w:t>
      </w:r>
      <w:r>
        <w:t xml:space="preserve">liikevoitto olisi </w:t>
      </w:r>
      <w:r>
        <w:t xml:space="preserve">noussut 1,5 % 406 miljoonaan dollariin eli 3,16 dollariin osakkeelta 400,3 miljoonasta dollarista eli 3,08 dollarista osakkeelta. </w:t>
      </w:r>
      <w:r>
        <w:rPr>
          <w:color w:val="00587F"/>
        </w:rPr>
        <w:t xml:space="preserve">Adoben </w:t>
      </w:r>
      <w:r>
        <w:rPr>
          <w:color w:val="FB5514"/>
        </w:rPr>
        <w:t xml:space="preserve">myynnistä </w:t>
      </w:r>
      <w:r>
        <w:rPr>
          <w:color w:val="FEFB0A"/>
        </w:rPr>
        <w:t xml:space="preserve">saadut tulot mukaan lukien </w:t>
      </w:r>
      <w:r>
        <w:rPr>
          <w:color w:val="FEB8C8"/>
        </w:rPr>
        <w:t xml:space="preserve">vuoden </w:t>
      </w:r>
      <w:r>
        <w:t xml:space="preserve">nettotulos oli </w:t>
      </w:r>
      <w:r>
        <w:t xml:space="preserve">454 miljoonaa dollaria eli 3,53 dollaria osakkeelta. </w:t>
      </w:r>
      <w:r>
        <w:rPr>
          <w:color w:val="FEB8C8"/>
        </w:rPr>
        <w:t xml:space="preserve">Vuoden </w:t>
      </w:r>
      <w:r>
        <w:t xml:space="preserve">liikevaihto </w:t>
      </w:r>
      <w:r>
        <w:t xml:space="preserve">kasvoi </w:t>
      </w:r>
      <w:r>
        <w:t xml:space="preserve">lähes 30 prosenttia 5,28 miljardiin dollariin </w:t>
      </w:r>
      <w:r>
        <w:rPr>
          <w:color w:val="0BC582"/>
        </w:rPr>
        <w:t xml:space="preserve">edellisvuoden </w:t>
      </w:r>
      <w:r>
        <w:t xml:space="preserve">4,07 miljardista dollarista. Toimitusjohtaja </w:t>
      </w:r>
      <w:r>
        <w:rPr>
          <w:color w:val="9E8317"/>
        </w:rPr>
        <w:t xml:space="preserve">John Sculley </w:t>
      </w:r>
      <w:r>
        <w:t xml:space="preserve">kiitti </w:t>
      </w:r>
      <w:r>
        <w:rPr>
          <w:color w:val="01190F"/>
        </w:rPr>
        <w:t xml:space="preserve">talvella markkinoille </w:t>
      </w:r>
      <w:r>
        <w:rPr>
          <w:color w:val="847D81"/>
        </w:rPr>
        <w:t xml:space="preserve">tulleita </w:t>
      </w:r>
      <w:r>
        <w:rPr>
          <w:color w:val="01190F"/>
        </w:rPr>
        <w:t xml:space="preserve">Macintosh SE/30- ja IIcx-tietokoneita </w:t>
      </w:r>
      <w:r>
        <w:t xml:space="preserve">myynnin paranemisesta</w:t>
      </w:r>
      <w:r>
        <w:t xml:space="preserve">. </w:t>
      </w:r>
      <w:r>
        <w:rPr>
          <w:color w:val="9E8317"/>
        </w:rPr>
        <w:t xml:space="preserve">Sculley </w:t>
      </w:r>
      <w:r>
        <w:t xml:space="preserve">totesi myös, että </w:t>
      </w:r>
      <w:r>
        <w:rPr>
          <w:color w:val="703B01"/>
        </w:rPr>
        <w:t xml:space="preserve">yhtiötä </w:t>
      </w:r>
      <w:r>
        <w:rPr>
          <w:color w:val="58018B"/>
        </w:rPr>
        <w:t xml:space="preserve">suurimman osan vuotta </w:t>
      </w:r>
      <w:r>
        <w:rPr>
          <w:color w:val="F7F1DF"/>
        </w:rPr>
        <w:t xml:space="preserve">1989</w:t>
      </w:r>
      <w:r>
        <w:rPr>
          <w:color w:val="58018B"/>
        </w:rPr>
        <w:t xml:space="preserve"> vaivanneet </w:t>
      </w:r>
      <w:r>
        <w:rPr>
          <w:color w:val="58018B"/>
        </w:rPr>
        <w:t xml:space="preserve">alenevat voittomarginaalit </w:t>
      </w:r>
      <w:r>
        <w:t xml:space="preserve">alkoivat </w:t>
      </w:r>
      <w:r>
        <w:t xml:space="preserve">kasvaa </w:t>
      </w:r>
      <w:r>
        <w:rPr>
          <w:color w:val="04640D"/>
        </w:rPr>
        <w:t xml:space="preserve">neljännellä neljänneksellä </w:t>
      </w:r>
      <w:r>
        <w:t xml:space="preserve">sirujen hintojen laskiessa. "</w:t>
      </w:r>
      <w:r>
        <w:rPr>
          <w:color w:val="118B8A"/>
        </w:rPr>
        <w:t xml:space="preserve">Bruttovoittomarginaaleihin kohdistuvat epäsuotuisat paineet ... on laantunut</w:t>
      </w:r>
      <w:r>
        <w:t xml:space="preserve">", </w:t>
      </w:r>
      <w:r>
        <w:rPr>
          <w:color w:val="9E8317"/>
        </w:rPr>
        <w:t xml:space="preserve">Sculley </w:t>
      </w:r>
      <w:r>
        <w:t xml:space="preserve">sanoi</w:t>
      </w:r>
      <w:r>
        <w:t xml:space="preserve">. </w:t>
      </w:r>
      <w:r>
        <w:t xml:space="preserve">Voittomarginaalit </w:t>
      </w:r>
      <w:r>
        <w:t xml:space="preserve">elpyivät </w:t>
      </w:r>
      <w:r>
        <w:rPr>
          <w:color w:val="04640D"/>
        </w:rPr>
        <w:t xml:space="preserve">tilikauden neljännellä neljänneksellä ja </w:t>
      </w:r>
      <w:r>
        <w:t xml:space="preserve">nousivat 51 prosenttiin </w:t>
      </w:r>
      <w:r>
        <w:rPr>
          <w:color w:val="0BC582"/>
        </w:rPr>
        <w:t xml:space="preserve">viime vuoden </w:t>
      </w:r>
      <w:r>
        <w:t xml:space="preserve">49,2 prosentista</w:t>
      </w:r>
      <w:r>
        <w:t xml:space="preserve">. </w:t>
      </w:r>
      <w:r>
        <w:rPr>
          <w:color w:val="FEB8C8"/>
        </w:rPr>
        <w:t xml:space="preserve">Koko tilikauden 1989 </w:t>
      </w:r>
      <w:r>
        <w:t xml:space="preserve">keskimääräinen bruttovoittomarginaali oli kuitenkin </w:t>
      </w:r>
      <w:r>
        <w:rPr>
          <w:color w:val="4AFEFA"/>
        </w:rPr>
        <w:t xml:space="preserve">49 prosenttia</w:t>
      </w:r>
      <w:r>
        <w:t xml:space="preserve">, mikä on </w:t>
      </w:r>
      <w:r>
        <w:rPr>
          <w:color w:val="4AFEFA"/>
        </w:rPr>
        <w:t xml:space="preserve">pienempi kuin </w:t>
      </w:r>
      <w:r>
        <w:rPr>
          <w:color w:val="0BC582"/>
        </w:rPr>
        <w:t xml:space="preserve">vuoden 1988 </w:t>
      </w:r>
      <w:r>
        <w:t xml:space="preserve">keskimääräinen 51 prosentin bruttovoittomarginaali</w:t>
      </w:r>
      <w:r>
        <w:t xml:space="preserve">. </w:t>
      </w:r>
      <w:r>
        <w:rPr>
          <w:color w:val="310106"/>
        </w:rPr>
        <w:t xml:space="preserve">Yhtiön </w:t>
      </w:r>
      <w:r>
        <w:t xml:space="preserve">tiedottajan </w:t>
      </w:r>
      <w:r>
        <w:t xml:space="preserve">mukaan </w:t>
      </w:r>
      <w:r>
        <w:rPr>
          <w:color w:val="FCB164"/>
        </w:rPr>
        <w:t xml:space="preserve">yhtiön </w:t>
      </w:r>
      <w:r>
        <w:rPr>
          <w:color w:val="118B8A"/>
        </w:rPr>
        <w:t xml:space="preserve">kannattavuuspaineiden lieventymisen </w:t>
      </w:r>
      <w:r>
        <w:t xml:space="preserve">syynä </w:t>
      </w:r>
      <w:r>
        <w:t xml:space="preserve">olivat alhaisemmat komponenttikustannukset - pääasiassa DRAM-sirujen eli suorakäyttöisten dynaamisten kiinteiden muistisirujen osalta. </w:t>
      </w:r>
      <w:r>
        <w:rPr>
          <w:color w:val="796EE6"/>
        </w:rPr>
        <w:t xml:space="preserve">Ensi vuotta </w:t>
      </w:r>
      <w:r>
        <w:t xml:space="preserve">silmällä pitäen </w:t>
      </w:r>
      <w:r>
        <w:rPr>
          <w:color w:val="9E8317"/>
        </w:rPr>
        <w:t xml:space="preserve">Sculley </w:t>
      </w:r>
      <w:r>
        <w:t xml:space="preserve">ennusti "toista vuotta vahvaa voittojen kasvua" ja kannattavuuden paranemista, koska bruttovoittomarginaalien odotettiin jatkavan elpymistään </w:t>
      </w:r>
      <w:r>
        <w:rPr>
          <w:color w:val="796EE6"/>
        </w:rPr>
        <w:t xml:space="preserve">vuonna </w:t>
      </w:r>
      <w:r>
        <w:rPr>
          <w:color w:val="796EE6"/>
        </w:rPr>
        <w:t xml:space="preserve">1990</w:t>
      </w:r>
      <w:r>
        <w:t xml:space="preserve">.</w:t>
      </w:r>
    </w:p>
    <w:p>
      <w:r>
        <w:rPr>
          <w:b/>
        </w:rPr>
        <w:t xml:space="preserve">Asiakirjan numero 1219</w:t>
      </w:r>
    </w:p>
    <w:p>
      <w:r>
        <w:rPr>
          <w:b/>
        </w:rPr>
        <w:t xml:space="preserve">Asiakirjan tunniste: wsj1517-001</w:t>
      </w:r>
    </w:p>
    <w:p>
      <w:r>
        <w:rPr>
          <w:color w:val="310106"/>
        </w:rPr>
        <w:t xml:space="preserve">Neljäkymmentäneljä vuotta vanha Gary J. Schantz </w:t>
      </w:r>
      <w:r>
        <w:t xml:space="preserve">on nimitetty toimitusjohtajaksi ja operatiiviseksi johtajaksi. </w:t>
      </w:r>
      <w:r>
        <w:rPr>
          <w:color w:val="04640D"/>
        </w:rPr>
        <w:t xml:space="preserve">Polymerix </w:t>
      </w:r>
      <w:r>
        <w:t xml:space="preserve">valmistaa </w:t>
      </w:r>
      <w:r>
        <w:rPr>
          <w:color w:val="FEFB0A"/>
        </w:rPr>
        <w:t xml:space="preserve">puupohjaisia materiaaleja, joita </w:t>
      </w:r>
      <w:r>
        <w:rPr>
          <w:color w:val="FB5514"/>
        </w:rPr>
        <w:t xml:space="preserve">se kutsuu </w:t>
      </w:r>
      <w:r>
        <w:rPr>
          <w:color w:val="FEFB0A"/>
        </w:rPr>
        <w:t xml:space="preserve">"muovipuuksi"</w:t>
      </w:r>
      <w:r>
        <w:t xml:space="preserve">. Toimitusjohtajan virka perustettiin äskettäin. </w:t>
      </w:r>
      <w:r>
        <w:rPr>
          <w:color w:val="E115C0"/>
        </w:rPr>
        <w:t xml:space="preserve">Entinen puheenjohtaja, viisikymppinen Martin Schrager, </w:t>
      </w:r>
      <w:r>
        <w:t xml:space="preserve">nimitettiin varapuheenjohtajaksi. Hän pysyy kuitenkin edelleen toimitusjohtajana. </w:t>
      </w:r>
      <w:r>
        <w:rPr>
          <w:color w:val="310106"/>
        </w:rPr>
        <w:t xml:space="preserve">Schantz toimi </w:t>
      </w:r>
      <w:r>
        <w:t xml:space="preserve">Polycast Technology Corp:n akryyliosaston varatoimitusjohtajana ja operatiivisena johtajana. David L. Holewinskin nimittäminen neuvonantajaksi nostaa hallituksen jäsenmäärän kuuteen. </w:t>
      </w:r>
      <w:r>
        <w:rPr>
          <w:color w:val="04640D"/>
        </w:rPr>
        <w:t xml:space="preserve">Yhtiö </w:t>
      </w:r>
      <w:r>
        <w:t xml:space="preserve">kertoi myös vaihtaneensa yksityisesti 750 000 dollarin arvosta osakkeita ja optiotodistuksia.</w:t>
      </w:r>
    </w:p>
    <w:p>
      <w:r>
        <w:rPr>
          <w:b/>
        </w:rPr>
        <w:t xml:space="preserve">Asiakirjan numero 1220</w:t>
      </w:r>
    </w:p>
    <w:p>
      <w:r>
        <w:rPr>
          <w:b/>
        </w:rPr>
        <w:t xml:space="preserve">Asiakirjan tunniste: wsj1518-001</w:t>
      </w:r>
    </w:p>
    <w:p>
      <w:r>
        <w:rPr>
          <w:color w:val="310106"/>
        </w:rPr>
        <w:t xml:space="preserve">Terry L. Haines, Kanadan toimintojen entinen toimitusjohtaja, </w:t>
      </w:r>
      <w:r>
        <w:t xml:space="preserve">on valittu </w:t>
      </w:r>
      <w:r>
        <w:rPr>
          <w:color w:val="04640D"/>
        </w:rPr>
        <w:t xml:space="preserve">muovimateriaaliyrityksen </w:t>
      </w:r>
      <w:r>
        <w:rPr>
          <w:color w:val="FB5514"/>
        </w:rPr>
        <w:t xml:space="preserve">Pohjois-Amerikan </w:t>
      </w:r>
      <w:r>
        <w:t xml:space="preserve">myynnin varatoimitusjohtajaksi</w:t>
      </w:r>
      <w:r>
        <w:t xml:space="preserve">. </w:t>
      </w:r>
      <w:r>
        <w:t xml:space="preserve">Lisäksi </w:t>
      </w:r>
      <w:r>
        <w:rPr>
          <w:color w:val="E115C0"/>
        </w:rPr>
        <w:t xml:space="preserve">Larry A. </w:t>
      </w:r>
      <w:r>
        <w:rPr>
          <w:color w:val="00587F"/>
        </w:rPr>
        <w:t xml:space="preserve">Pohjois-Amerikan </w:t>
      </w:r>
      <w:r>
        <w:rPr>
          <w:color w:val="E115C0"/>
        </w:rPr>
        <w:t xml:space="preserve">toimintojen varatoimitusjohtaja Kushkin </w:t>
      </w:r>
      <w:r>
        <w:t xml:space="preserve">on nimitetty </w:t>
      </w:r>
      <w:r>
        <w:rPr>
          <w:color w:val="FEB8C8"/>
        </w:rPr>
        <w:t xml:space="preserve">yhtiön </w:t>
      </w:r>
      <w:r>
        <w:rPr>
          <w:color w:val="0BC582"/>
        </w:rPr>
        <w:t xml:space="preserve">kansainvälisten autoteollisuuden toimintojen johtajaksi</w:t>
      </w:r>
      <w:r>
        <w:t xml:space="preserve">, mikä on </w:t>
      </w:r>
      <w:r>
        <w:rPr>
          <w:color w:val="0BC582"/>
        </w:rPr>
        <w:t xml:space="preserve">toinen </w:t>
      </w:r>
      <w:r>
        <w:t xml:space="preserve">uusi tehtävä. </w:t>
      </w:r>
      <w:r>
        <w:rPr>
          <w:color w:val="04640D"/>
        </w:rPr>
        <w:t xml:space="preserve">Yhtiön </w:t>
      </w:r>
      <w:r>
        <w:t xml:space="preserve">mukaan hän pysyy edelleen varatoimitusjohtajana ja </w:t>
      </w:r>
      <w:r>
        <w:rPr>
          <w:color w:val="9E8317"/>
        </w:rPr>
        <w:t xml:space="preserve">hänen </w:t>
      </w:r>
      <w:r>
        <w:rPr>
          <w:color w:val="0BC582"/>
        </w:rPr>
        <w:t xml:space="preserve">uusi tehtävänsä </w:t>
      </w:r>
      <w:r>
        <w:t xml:space="preserve">kuvastaa "maailmanlaajuisten automarkkinoiden kasvavaa merkitystä </w:t>
      </w:r>
      <w:r>
        <w:rPr>
          <w:color w:val="04640D"/>
        </w:rPr>
        <w:t xml:space="preserve">A. Schulmanin </w:t>
      </w:r>
      <w:r>
        <w:t xml:space="preserve">korkealaatuisten muovimateriaalien markkina-alueena</w:t>
      </w:r>
      <w:r>
        <w:t xml:space="preserve">". </w:t>
      </w:r>
      <w:r>
        <w:rPr>
          <w:color w:val="04640D"/>
        </w:rPr>
        <w:t xml:space="preserve">Yhtiö </w:t>
      </w:r>
      <w:r>
        <w:t xml:space="preserve">ilmoitti, että Gordon Trimmer korvaa </w:t>
      </w:r>
      <w:r>
        <w:rPr>
          <w:color w:val="310106"/>
        </w:rPr>
        <w:t xml:space="preserve">Terry L. Hainesin </w:t>
      </w:r>
      <w:r>
        <w:t xml:space="preserve">Kanadan toimintojen johtajana, ja </w:t>
      </w:r>
      <w:r>
        <w:rPr>
          <w:color w:val="E115C0"/>
        </w:rPr>
        <w:t xml:space="preserve">Larry A. Kushkinin </w:t>
      </w:r>
      <w:r>
        <w:t xml:space="preserve">entinen asema </w:t>
      </w:r>
      <w:r>
        <w:t xml:space="preserve">vapautuu.</w:t>
      </w:r>
    </w:p>
    <w:p>
      <w:r>
        <w:rPr>
          <w:b/>
        </w:rPr>
        <w:t xml:space="preserve">Asiakirjan numero 1221</w:t>
      </w:r>
    </w:p>
    <w:p>
      <w:r>
        <w:rPr>
          <w:b/>
        </w:rPr>
        <w:t xml:space="preserve">Asiakirjan tunniste: wsj1519-001</w:t>
      </w:r>
    </w:p>
    <w:p>
      <w:r>
        <w:rPr>
          <w:color w:val="310106"/>
        </w:rPr>
        <w:t xml:space="preserve">General Electric Co. </w:t>
      </w:r>
      <w:r>
        <w:t xml:space="preserve">ilmoitti allekirjoittaneensa </w:t>
      </w:r>
      <w:r>
        <w:rPr>
          <w:color w:val="04640D"/>
        </w:rPr>
        <w:t xml:space="preserve">Ocean State Power -hankkeen </w:t>
      </w:r>
      <w:r>
        <w:t xml:space="preserve">suunnittelijoiden kanssa sopimuksen </w:t>
      </w:r>
      <w:r>
        <w:rPr>
          <w:color w:val="FB5514"/>
        </w:rPr>
        <w:t xml:space="preserve">Rhode Islandin Burrillvilleen rakennettavan </w:t>
      </w:r>
      <w:r>
        <w:rPr>
          <w:color w:val="FB5514"/>
        </w:rPr>
        <w:t xml:space="preserve">400 miljoonan dollarin itsenäisen voimalaitoksen </w:t>
      </w:r>
      <w:r>
        <w:rPr>
          <w:color w:val="FEFB0A"/>
        </w:rPr>
        <w:t xml:space="preserve">rakentamisen toisesta vaiheesta</w:t>
      </w:r>
      <w:r>
        <w:t xml:space="preserve">. </w:t>
      </w:r>
      <w:r>
        <w:t xml:space="preserve">GE </w:t>
      </w:r>
      <w:r>
        <w:rPr>
          <w:color w:val="00587F"/>
        </w:rPr>
        <w:t xml:space="preserve">yhdessä Ebascon osaston kanssa, joka on Enserch Corp:n tytäryhtiö. on </w:t>
      </w:r>
      <w:r>
        <w:t xml:space="preserve">mukana rakentamassa </w:t>
      </w:r>
      <w:r>
        <w:rPr>
          <w:color w:val="FEB8C8"/>
        </w:rPr>
        <w:t xml:space="preserve">hankkeen </w:t>
      </w:r>
      <w:r>
        <w:rPr>
          <w:color w:val="0BC582"/>
        </w:rPr>
        <w:t xml:space="preserve">ensimmäistä 250 megawatin vaihetta, </w:t>
      </w:r>
      <w:r>
        <w:rPr>
          <w:color w:val="0BC582"/>
        </w:rPr>
        <w:t xml:space="preserve">jonka </w:t>
      </w:r>
      <w:r>
        <w:rPr>
          <w:color w:val="01190F"/>
        </w:rPr>
        <w:t xml:space="preserve">odotetaan valmistuvan 1990-luvun lopulla</w:t>
      </w:r>
      <w:r>
        <w:t xml:space="preserve">. </w:t>
      </w:r>
      <w:r>
        <w:rPr>
          <w:color w:val="847D81"/>
        </w:rPr>
        <w:t xml:space="preserve">Hankkeen </w:t>
      </w:r>
      <w:r>
        <w:rPr>
          <w:color w:val="FEFB0A"/>
        </w:rPr>
        <w:t xml:space="preserve">toinen puolisko </w:t>
      </w:r>
      <w:r>
        <w:t xml:space="preserve">valmistuu seuraavana vuonna. Valmistuttuaan </w:t>
      </w:r>
      <w:r>
        <w:rPr>
          <w:color w:val="58018B"/>
        </w:rPr>
        <w:t xml:space="preserve">voimalaitoksen </w:t>
      </w:r>
      <w:r>
        <w:t xml:space="preserve">toiminnasta ja ylläpidosta vastaa </w:t>
      </w:r>
      <w:r>
        <w:rPr>
          <w:color w:val="310106"/>
        </w:rPr>
        <w:t xml:space="preserve">GE:</w:t>
      </w:r>
      <w:r>
        <w:t xml:space="preserve">n tytäryhtiö Power Generation</w:t>
      </w:r>
      <w:r>
        <w:t xml:space="preserve">.</w:t>
      </w:r>
    </w:p>
    <w:p>
      <w:r>
        <w:rPr>
          <w:b/>
        </w:rPr>
        <w:t xml:space="preserve">Asiakirjan numero 1222</w:t>
      </w:r>
    </w:p>
    <w:p>
      <w:r>
        <w:rPr>
          <w:b/>
        </w:rPr>
        <w:t xml:space="preserve">Asiakirjan tunniste: wsj1520-001</w:t>
      </w:r>
    </w:p>
    <w:p>
      <w:r>
        <w:rPr>
          <w:color w:val="310106"/>
        </w:rPr>
        <w:t xml:space="preserve">Ympäristönsuojeluvirasto (EPA) </w:t>
      </w:r>
      <w:r>
        <w:t xml:space="preserve">hyötyy suuresti </w:t>
      </w:r>
      <w:r>
        <w:rPr>
          <w:color w:val="04640D"/>
        </w:rPr>
        <w:t xml:space="preserve">Superfund-ohjelmasta</w:t>
      </w:r>
      <w:r>
        <w:t xml:space="preserve">. </w:t>
      </w:r>
      <w:r>
        <w:t xml:space="preserve">Teknologian arviointivirasto on juuri ilmoittanut, että tähän </w:t>
      </w:r>
      <w:r>
        <w:rPr>
          <w:color w:val="FEFB0A"/>
        </w:rPr>
        <w:t xml:space="preserve">mennessä </w:t>
      </w:r>
      <w:r>
        <w:rPr>
          <w:color w:val="E115C0"/>
        </w:rPr>
        <w:t xml:space="preserve">ohjelman </w:t>
      </w:r>
      <w:r>
        <w:rPr>
          <w:color w:val="FEFB0A"/>
        </w:rPr>
        <w:t xml:space="preserve">puitteissa </w:t>
      </w:r>
      <w:r>
        <w:rPr>
          <w:color w:val="FB5514"/>
        </w:rPr>
        <w:t xml:space="preserve">käytetyistä </w:t>
      </w:r>
      <w:r>
        <w:rPr>
          <w:color w:val="FEFB0A"/>
        </w:rPr>
        <w:t xml:space="preserve">4</w:t>
      </w:r>
      <w:r>
        <w:t xml:space="preserve">,4 miljardista </w:t>
      </w:r>
      <w:r>
        <w:rPr>
          <w:color w:val="FEFB0A"/>
        </w:rPr>
        <w:t xml:space="preserve">dollarista 60 prosenttia </w:t>
      </w:r>
      <w:r>
        <w:t xml:space="preserve">on käytetty hallintoon, hallinnointiin ja tutkimukseen. </w:t>
      </w:r>
      <w:r>
        <w:rPr>
          <w:color w:val="00587F"/>
        </w:rPr>
        <w:t xml:space="preserve">Puhdistettavaksi priorisoiduista 1 200 alueesta </w:t>
      </w:r>
      <w:r>
        <w:t xml:space="preserve">vain 36 on "puhdistettu</w:t>
      </w:r>
      <w:r>
        <w:t xml:space="preserve">". </w:t>
      </w:r>
      <w:r>
        <w:rPr>
          <w:color w:val="04640D"/>
        </w:rPr>
        <w:t xml:space="preserve">Ohjelmaan </w:t>
      </w:r>
      <w:r>
        <w:t xml:space="preserve">on </w:t>
      </w:r>
      <w:r>
        <w:t xml:space="preserve">varattu</w:t>
      </w:r>
      <w:r>
        <w:t xml:space="preserve"> yli 50 vuoden aikana </w:t>
      </w:r>
      <w:r>
        <w:t xml:space="preserve">500 miljardia dollaria. </w:t>
      </w:r>
      <w:r>
        <w:t xml:space="preserve">Nykyisten kustannusjakojen mukaan tämä tarkoittaa, että EPA </w:t>
      </w:r>
      <w:r>
        <w:t xml:space="preserve">käyttää 300 miljardia dollaria </w:t>
      </w:r>
      <w:r>
        <w:t xml:space="preserve">pelkästään </w:t>
      </w:r>
      <w:r>
        <w:rPr>
          <w:color w:val="310106"/>
        </w:rPr>
        <w:t xml:space="preserve">omiin </w:t>
      </w:r>
      <w:r>
        <w:t xml:space="preserve">toimintoihinsa. </w:t>
      </w:r>
      <w:r>
        <w:rPr>
          <w:color w:val="0BC582"/>
        </w:rPr>
        <w:t xml:space="preserve">Tämä kaatopaikka </w:t>
      </w:r>
      <w:r>
        <w:t xml:space="preserve">ei ehkä ole myrkyllinen, mutta ainakin tiedämme, missä se on.</w:t>
      </w:r>
    </w:p>
    <w:p>
      <w:r>
        <w:rPr>
          <w:b/>
        </w:rPr>
        <w:t xml:space="preserve">Asiakirjan numero 1223</w:t>
      </w:r>
    </w:p>
    <w:p>
      <w:r>
        <w:rPr>
          <w:b/>
        </w:rPr>
        <w:t xml:space="preserve">Asiakirjan tunniste: wsj1521-001</w:t>
      </w:r>
    </w:p>
    <w:p>
      <w:r>
        <w:rPr>
          <w:color w:val="310106"/>
        </w:rPr>
        <w:t xml:space="preserve">Chambers Development Co. </w:t>
      </w:r>
      <w:r>
        <w:t xml:space="preserve">ilmoitti, </w:t>
      </w:r>
      <w:r>
        <w:rPr>
          <w:color w:val="FEFB0A"/>
        </w:rPr>
        <w:t xml:space="preserve">että sen </w:t>
      </w:r>
      <w:r>
        <w:rPr>
          <w:color w:val="04640D"/>
        </w:rPr>
        <w:t xml:space="preserve">Security Bureau Inc. -yksikkö osti </w:t>
      </w:r>
      <w:r>
        <w:rPr>
          <w:color w:val="FB5514"/>
        </w:rPr>
        <w:t xml:space="preserve">kaksi </w:t>
      </w:r>
      <w:r>
        <w:rPr>
          <w:color w:val="E115C0"/>
        </w:rPr>
        <w:t xml:space="preserve">floridalaista</w:t>
      </w:r>
      <w:r>
        <w:rPr>
          <w:color w:val="FB5514"/>
        </w:rPr>
        <w:t xml:space="preserve"> turvallisuusalan yritystä</w:t>
      </w:r>
      <w:r>
        <w:rPr>
          <w:color w:val="FB5514"/>
        </w:rPr>
        <w:t xml:space="preserve">, </w:t>
      </w:r>
      <w:r>
        <w:rPr>
          <w:color w:val="00587F"/>
        </w:rPr>
        <w:t xml:space="preserve">jotka </w:t>
      </w:r>
      <w:r>
        <w:rPr>
          <w:color w:val="FB5514"/>
        </w:rPr>
        <w:t xml:space="preserve">tuovat 2,1 miljoonan dollarin vuositulot</w:t>
      </w:r>
      <w:r>
        <w:t xml:space="preserve">. </w:t>
      </w:r>
      <w:r>
        <w:rPr>
          <w:color w:val="FB5514"/>
        </w:rPr>
        <w:t xml:space="preserve">Näiden </w:t>
      </w:r>
      <w:r>
        <w:rPr>
          <w:color w:val="FB5514"/>
        </w:rPr>
        <w:t xml:space="preserve">Miamiin, Fort Lauderdaleen ja West Palm Beachiin </w:t>
      </w:r>
      <w:r>
        <w:rPr>
          <w:color w:val="E115C0"/>
        </w:rPr>
        <w:t xml:space="preserve">Floridaan </w:t>
      </w:r>
      <w:r>
        <w:rPr>
          <w:color w:val="FB5514"/>
        </w:rPr>
        <w:t xml:space="preserve">toimittavien </w:t>
      </w:r>
      <w:r>
        <w:rPr>
          <w:color w:val="00587F"/>
        </w:rPr>
        <w:t xml:space="preserve">yritysten </w:t>
      </w:r>
      <w:r>
        <w:rPr>
          <w:color w:val="04640D"/>
        </w:rPr>
        <w:t xml:space="preserve">osto on osa </w:t>
      </w:r>
      <w:r>
        <w:rPr>
          <w:color w:val="310106"/>
        </w:rPr>
        <w:t xml:space="preserve">Chambersin </w:t>
      </w:r>
      <w:r>
        <w:t xml:space="preserve">suunnitelmaa </w:t>
      </w:r>
      <w:r>
        <w:t xml:space="preserve">laajentua kasvavalla turvallisuusalalla. Ehtoja ei julkistettu.</w:t>
      </w:r>
    </w:p>
    <w:p>
      <w:r>
        <w:rPr>
          <w:b/>
        </w:rPr>
        <w:t xml:space="preserve">Asiakirjan numero 1224</w:t>
      </w:r>
    </w:p>
    <w:p>
      <w:r>
        <w:rPr>
          <w:b/>
        </w:rPr>
        <w:t xml:space="preserve">Asiakirjan tunniste: wsj1522-001</w:t>
      </w:r>
    </w:p>
    <w:p>
      <w:r>
        <w:rPr>
          <w:color w:val="310106"/>
        </w:rPr>
        <w:t xml:space="preserve">Basf AG </w:t>
      </w:r>
      <w:r>
        <w:t xml:space="preserve">ilmoitti </w:t>
      </w:r>
      <w:r>
        <w:rPr>
          <w:color w:val="04640D"/>
        </w:rPr>
        <w:t xml:space="preserve">siirtäneensä </w:t>
      </w:r>
      <w:r>
        <w:rPr>
          <w:color w:val="FB5514"/>
        </w:rPr>
        <w:t xml:space="preserve">Latinalaisen Amerikan </w:t>
      </w:r>
      <w:r>
        <w:rPr>
          <w:color w:val="04640D"/>
        </w:rPr>
        <w:t xml:space="preserve">pääkonttorinsa </w:t>
      </w:r>
      <w:r>
        <w:rPr>
          <w:color w:val="04640D"/>
        </w:rPr>
        <w:t xml:space="preserve">Meksikoon ja </w:t>
      </w:r>
      <w:r>
        <w:rPr>
          <w:color w:val="E115C0"/>
        </w:rPr>
        <w:t xml:space="preserve">Aasian ja Australian alueellisen divisioonan </w:t>
      </w:r>
      <w:r>
        <w:rPr>
          <w:color w:val="04640D"/>
        </w:rPr>
        <w:t xml:space="preserve">pääkonttorinsa </w:t>
      </w:r>
      <w:r>
        <w:rPr>
          <w:color w:val="04640D"/>
        </w:rPr>
        <w:t xml:space="preserve">Singaporeen lokakuusta alkaen</w:t>
      </w:r>
      <w:r>
        <w:t xml:space="preserve">. </w:t>
      </w:r>
      <w:r>
        <w:rPr>
          <w:color w:val="00587F"/>
        </w:rPr>
        <w:t xml:space="preserve">Molempien alueiden </w:t>
      </w:r>
      <w:r>
        <w:t xml:space="preserve">keskustoimistot </w:t>
      </w:r>
      <w:r>
        <w:t xml:space="preserve">sijaitsivat aiemmin Ludwigshafenissa, </w:t>
      </w:r>
      <w:r>
        <w:rPr>
          <w:color w:val="310106"/>
        </w:rPr>
        <w:t xml:space="preserve">Basfin </w:t>
      </w:r>
      <w:r>
        <w:t xml:space="preserve">pääkonttorissa</w:t>
      </w:r>
      <w:r>
        <w:t xml:space="preserve">. </w:t>
      </w:r>
      <w:r>
        <w:rPr>
          <w:color w:val="310106"/>
        </w:rPr>
        <w:t xml:space="preserve">Länsisaksalainen kemianteollisuuden konserni </w:t>
      </w:r>
      <w:r>
        <w:t xml:space="preserve">kuvasi </w:t>
      </w:r>
      <w:r>
        <w:rPr>
          <w:color w:val="04640D"/>
        </w:rPr>
        <w:t xml:space="preserve">siirtoja </w:t>
      </w:r>
      <w:r>
        <w:t xml:space="preserve">uudeksi askeleeksi </w:t>
      </w:r>
      <w:r>
        <w:t xml:space="preserve">liiketoimintansa </w:t>
      </w:r>
      <w:r>
        <w:t xml:space="preserve">kansainvälistämisessä. </w:t>
      </w:r>
      <w:r>
        <w:rPr>
          <w:color w:val="310106"/>
        </w:rPr>
        <w:t xml:space="preserve">Yhtiön </w:t>
      </w:r>
      <w:r>
        <w:t xml:space="preserve">mukaan </w:t>
      </w:r>
      <w:r>
        <w:rPr>
          <w:color w:val="00587F"/>
        </w:rPr>
        <w:t xml:space="preserve">molemmat alueet </w:t>
      </w:r>
      <w:r>
        <w:t xml:space="preserve">ovat </w:t>
      </w:r>
      <w:r>
        <w:rPr>
          <w:color w:val="310106"/>
        </w:rPr>
        <w:t xml:space="preserve">Basfin </w:t>
      </w:r>
      <w:r>
        <w:t xml:space="preserve">nopeimmin kasvavia alueita.</w:t>
      </w:r>
    </w:p>
    <w:p>
      <w:r>
        <w:rPr>
          <w:b/>
        </w:rPr>
        <w:t xml:space="preserve">Asiakirjan numero 1225</w:t>
      </w:r>
    </w:p>
    <w:p>
      <w:r>
        <w:rPr>
          <w:b/>
        </w:rPr>
        <w:t xml:space="preserve">Asiakirjan tunniste: wsj1523-001</w:t>
      </w:r>
    </w:p>
    <w:p>
      <w:r>
        <w:rPr>
          <w:color w:val="310106"/>
        </w:rPr>
        <w:t xml:space="preserve">David H. Eisenberg, 53, </w:t>
      </w:r>
      <w:r>
        <w:t xml:space="preserve">on nimitetty </w:t>
      </w:r>
      <w:r>
        <w:t xml:space="preserve">Alexandriassa, Virginiassa sijaitsevan </w:t>
      </w:r>
      <w:r>
        <w:rPr>
          <w:color w:val="FEFB0A"/>
        </w:rPr>
        <w:t xml:space="preserve">Imascon </w:t>
      </w:r>
      <w:r>
        <w:rPr>
          <w:color w:val="04640D"/>
        </w:rPr>
        <w:t xml:space="preserve">500 myymälää käsittävän </w:t>
      </w:r>
      <w:r>
        <w:t xml:space="preserve">Peoples Drug Stores Inc:n toimitusjohtajaksi ja operatiiviseksi johtajaksi</w:t>
      </w:r>
      <w:r>
        <w:t xml:space="preserve">. </w:t>
      </w:r>
      <w:r>
        <w:rPr>
          <w:color w:val="310106"/>
        </w:rPr>
        <w:t xml:space="preserve">Eisenberg </w:t>
      </w:r>
      <w:r>
        <w:t xml:space="preserve">toimi varatoimitusjohtajana ja operatiivisena johtajana. </w:t>
      </w:r>
      <w:r>
        <w:rPr>
          <w:color w:val="FEFB0A"/>
        </w:rPr>
        <w:t xml:space="preserve">Imasco on </w:t>
      </w:r>
      <w:r>
        <w:t xml:space="preserve">tupakka-, vähittäismyynti-, ravintola- ja rahoituspalveluja tarjoava konserni.</w:t>
      </w:r>
    </w:p>
    <w:p>
      <w:r>
        <w:rPr>
          <w:b/>
        </w:rPr>
        <w:t xml:space="preserve">Asiakirjan numero 1226</w:t>
      </w:r>
    </w:p>
    <w:p>
      <w:r>
        <w:rPr>
          <w:b/>
        </w:rPr>
        <w:t xml:space="preserve">Asiakirjan tunniste: wsj1524-001</w:t>
      </w:r>
    </w:p>
    <w:p>
      <w:r>
        <w:rPr>
          <w:color w:val="FB5514"/>
        </w:rPr>
        <w:t xml:space="preserve">Lotus Development Corp. </w:t>
      </w:r>
      <w:r>
        <w:rPr>
          <w:color w:val="310106"/>
        </w:rPr>
        <w:t xml:space="preserve">neuvottelee </w:t>
      </w:r>
      <w:r>
        <w:rPr>
          <w:color w:val="0BC582"/>
        </w:rPr>
        <w:t xml:space="preserve">osakkeiden hinnoittelupalvelunsa Signalin </w:t>
      </w:r>
      <w:r>
        <w:rPr>
          <w:color w:val="E115C0"/>
        </w:rPr>
        <w:t xml:space="preserve">myymisestä </w:t>
      </w:r>
      <w:r>
        <w:rPr>
          <w:color w:val="FEB8C8"/>
        </w:rPr>
        <w:t xml:space="preserve">newyorkilaiselle Infotechnology Inc:lle, Financial News Networkin emoyhtiölle, </w:t>
      </w:r>
      <w:r>
        <w:rPr>
          <w:color w:val="310106"/>
        </w:rPr>
        <w:t xml:space="preserve">kertoivat </w:t>
      </w:r>
      <w:r>
        <w:rPr>
          <w:color w:val="FEFB0A"/>
        </w:rPr>
        <w:t xml:space="preserve">neuvotteluihin </w:t>
      </w:r>
      <w:r>
        <w:rPr>
          <w:color w:val="04640D"/>
        </w:rPr>
        <w:t xml:space="preserve">perehtyneet henkilöt</w:t>
      </w:r>
      <w:r>
        <w:t xml:space="preserve">. </w:t>
      </w:r>
      <w:r>
        <w:t xml:space="preserve">Hinnan odotetaan olevan </w:t>
      </w:r>
      <w:r>
        <w:t xml:space="preserve">noin 10 miljoonaa dollaria</w:t>
      </w:r>
      <w:r>
        <w:rPr>
          <w:color w:val="9E8317"/>
        </w:rPr>
        <w:t xml:space="preserve">, he sanoivat. </w:t>
      </w:r>
      <w:r>
        <w:rPr>
          <w:color w:val="01190F"/>
        </w:rPr>
        <w:t xml:space="preserve">Signal, </w:t>
      </w:r>
      <w:r>
        <w:rPr>
          <w:color w:val="01190F"/>
        </w:rPr>
        <w:t xml:space="preserve">jolla on arviolta 10 000 tilaajaa ja joka on kannattava, </w:t>
      </w:r>
      <w:r>
        <w:t xml:space="preserve">tarjoaa listattuja osakekursseja </w:t>
      </w:r>
      <w:r>
        <w:rPr>
          <w:color w:val="58018B"/>
        </w:rPr>
        <w:t xml:space="preserve">FM-radioaaltojen välityksellä, joita </w:t>
      </w:r>
      <w:r>
        <w:rPr>
          <w:color w:val="58018B"/>
        </w:rPr>
        <w:t xml:space="preserve">voidaan vastaanottaa erityisesti varustetuilla henkilökohtaisilla tietokoneilla</w:t>
      </w:r>
      <w:r>
        <w:t xml:space="preserve">. Tietokoneet näyttävät käyttäjien valitsemat osakekurssit. </w:t>
      </w:r>
      <w:r>
        <w:rPr>
          <w:color w:val="703B01"/>
        </w:rPr>
        <w:t xml:space="preserve">Massachusettsin Cambridgessa sijaitsevan Lotuksen </w:t>
      </w:r>
      <w:r>
        <w:t xml:space="preserve">on huhuttu </w:t>
      </w:r>
      <w:r>
        <w:t xml:space="preserve">jo vuoden ajan harkinneen </w:t>
      </w:r>
      <w:r>
        <w:rPr>
          <w:color w:val="01190F"/>
        </w:rPr>
        <w:t xml:space="preserve">neljä vuotta vanhan yksikön </w:t>
      </w:r>
      <w:r>
        <w:t xml:space="preserve">ostamista. </w:t>
      </w:r>
      <w:r>
        <w:rPr>
          <w:color w:val="F7F1DF"/>
        </w:rPr>
        <w:t xml:space="preserve">Kauppa </w:t>
      </w:r>
      <w:r>
        <w:t xml:space="preserve">ei koske </w:t>
      </w:r>
      <w:r>
        <w:rPr>
          <w:color w:val="4AFEFA"/>
        </w:rPr>
        <w:t xml:space="preserve">Lotuksen </w:t>
      </w:r>
      <w:r>
        <w:rPr>
          <w:color w:val="118B8A"/>
        </w:rPr>
        <w:t xml:space="preserve">ydinliiketoimintaa</w:t>
      </w:r>
      <w:r>
        <w:rPr>
          <w:color w:val="FCB164"/>
        </w:rPr>
        <w:t xml:space="preserve">, </w:t>
      </w:r>
      <w:r>
        <w:rPr>
          <w:color w:val="118B8A"/>
        </w:rPr>
        <w:t xml:space="preserve">johon kuuluu tietokoneohjelmistojen valmistaminen ja tietojen julkaiseminen CD-levyillä</w:t>
      </w:r>
      <w:r>
        <w:t xml:space="preserve">.</w:t>
      </w:r>
    </w:p>
    <w:p>
      <w:r>
        <w:rPr>
          <w:b/>
        </w:rPr>
        <w:t xml:space="preserve">Asiakirjan numero 1227</w:t>
      </w:r>
    </w:p>
    <w:p>
      <w:r>
        <w:rPr>
          <w:b/>
        </w:rPr>
        <w:t xml:space="preserve">Asiakirjan tunniste: wsj1525-001</w:t>
      </w:r>
    </w:p>
    <w:p>
      <w:r>
        <w:t xml:space="preserve">"Antakaa </w:t>
      </w:r>
      <w:r>
        <w:t xml:space="preserve">tarjouksenne", sanoo </w:t>
      </w:r>
      <w:r>
        <w:rPr>
          <w:color w:val="04640D"/>
        </w:rPr>
        <w:t xml:space="preserve">Felipe Bince Jr</w:t>
      </w:r>
      <w:r>
        <w:t xml:space="preserve">. </w:t>
      </w:r>
      <w:r>
        <w:t xml:space="preserve">Hän kartoittaa </w:t>
      </w:r>
      <w:r>
        <w:rPr>
          <w:color w:val="310106"/>
        </w:rPr>
        <w:t xml:space="preserve">mahdollisia sijoittajia, </w:t>
      </w:r>
      <w:r>
        <w:rPr>
          <w:color w:val="FEFB0A"/>
        </w:rPr>
        <w:t xml:space="preserve">jotka ovat kokoontuneet </w:t>
      </w:r>
      <w:r>
        <w:rPr>
          <w:color w:val="E115C0"/>
        </w:rPr>
        <w:t xml:space="preserve">Filippiinien hallituksen omaisuuden yksityistämissäätiön </w:t>
      </w:r>
      <w:r>
        <w:rPr>
          <w:color w:val="FB5514"/>
        </w:rPr>
        <w:t xml:space="preserve">kokoushuoneeseen maan </w:t>
      </w:r>
      <w:r>
        <w:rPr>
          <w:color w:val="0BC582"/>
        </w:rPr>
        <w:t xml:space="preserve">suurimman paperitehtaan </w:t>
      </w:r>
      <w:r>
        <w:rPr>
          <w:color w:val="00587F"/>
        </w:rPr>
        <w:t xml:space="preserve">36 prosentin osuuden </w:t>
      </w:r>
      <w:r>
        <w:rPr>
          <w:color w:val="310106"/>
        </w:rPr>
        <w:t xml:space="preserve">myyntiä varten</w:t>
      </w:r>
      <w:r>
        <w:t xml:space="preserve">. </w:t>
      </w:r>
      <w:r>
        <w:rPr>
          <w:color w:val="FEB8C8"/>
        </w:rPr>
        <w:t xml:space="preserve">Virasto </w:t>
      </w:r>
      <w:r>
        <w:t xml:space="preserve">odottaa tarjousten ylittävän 80 miljoonaa dollaria. Mutta kukaan ei tarjoa edes yhtä pesoa. </w:t>
      </w:r>
      <w:r>
        <w:rPr>
          <w:color w:val="9E8317"/>
        </w:rPr>
        <w:t xml:space="preserve">Säätiön </w:t>
      </w:r>
      <w:r>
        <w:rPr>
          <w:color w:val="04640D"/>
        </w:rPr>
        <w:t xml:space="preserve">apulaisjohtaja Bince </w:t>
      </w:r>
      <w:r>
        <w:t xml:space="preserve">ilmoittaa, että tarjouskilpailu epäonnistui. "Myynti on yhä vaikeampaa", hän murahtaa poistuessaan </w:t>
      </w:r>
      <w:r>
        <w:rPr>
          <w:color w:val="01190F"/>
        </w:rPr>
        <w:t xml:space="preserve">huoneesta</w:t>
      </w:r>
      <w:r>
        <w:t xml:space="preserve">. </w:t>
      </w:r>
      <w:r>
        <w:rPr>
          <w:color w:val="FEB8C8"/>
        </w:rPr>
        <w:t xml:space="preserve">Säätiö </w:t>
      </w:r>
      <w:r>
        <w:t xml:space="preserve">on viime aikoina epäonnistunut </w:t>
      </w:r>
      <w:r>
        <w:rPr>
          <w:color w:val="847D81"/>
        </w:rPr>
        <w:t xml:space="preserve">paperitehtaan</w:t>
      </w:r>
      <w:r>
        <w:rPr>
          <w:color w:val="58018B"/>
        </w:rPr>
        <w:t xml:space="preserve">, </w:t>
      </w:r>
      <w:r>
        <w:rPr>
          <w:color w:val="B70639"/>
        </w:rPr>
        <w:t xml:space="preserve">pankin</w:t>
      </w:r>
      <w:r>
        <w:rPr>
          <w:color w:val="58018B"/>
        </w:rPr>
        <w:t xml:space="preserve">, toimistorakennuksen ja </w:t>
      </w:r>
      <w:r>
        <w:rPr>
          <w:color w:val="703B01"/>
        </w:rPr>
        <w:t xml:space="preserve">pienen puuvillatehtaan </w:t>
      </w:r>
      <w:r>
        <w:t xml:space="preserve">myynnissä</w:t>
      </w:r>
      <w:r>
        <w:t xml:space="preserve">. </w:t>
      </w:r>
      <w:r>
        <w:rPr>
          <w:color w:val="58018B"/>
        </w:rPr>
        <w:t xml:space="preserve">Neljästä rakennuksesta </w:t>
      </w:r>
      <w:r>
        <w:t xml:space="preserve">vain </w:t>
      </w:r>
      <w:r>
        <w:rPr>
          <w:color w:val="F7F1DF"/>
        </w:rPr>
        <w:t xml:space="preserve">pankki </w:t>
      </w:r>
      <w:r>
        <w:t xml:space="preserve">ja </w:t>
      </w:r>
      <w:r>
        <w:rPr>
          <w:color w:val="118B8A"/>
        </w:rPr>
        <w:t xml:space="preserve">puuvillatehdas </w:t>
      </w:r>
      <w:r>
        <w:t xml:space="preserve">saivat tarjouksen </w:t>
      </w:r>
      <w:r>
        <w:t xml:space="preserve">- yhden kummastakin. </w:t>
      </w:r>
      <w:r>
        <w:rPr>
          <w:color w:val="4AFEFA"/>
        </w:rPr>
        <w:t xml:space="preserve">Lokakuussa 1987 </w:t>
      </w:r>
      <w:r>
        <w:rPr>
          <w:color w:val="FCB164"/>
        </w:rPr>
        <w:t xml:space="preserve">Filippiinien presidentti Corazon Aquino </w:t>
      </w:r>
      <w:r>
        <w:rPr>
          <w:color w:val="4AFEFA"/>
        </w:rPr>
        <w:t xml:space="preserve">vannoi, </w:t>
      </w:r>
      <w:r>
        <w:rPr>
          <w:color w:val="796EE6"/>
        </w:rPr>
        <w:t xml:space="preserve">että </w:t>
      </w:r>
      <w:r>
        <w:rPr>
          <w:color w:val="000D2C"/>
        </w:rPr>
        <w:t xml:space="preserve">hänen </w:t>
      </w:r>
      <w:r>
        <w:rPr>
          <w:color w:val="796EE6"/>
        </w:rPr>
        <w:t xml:space="preserve">hallituksensa </w:t>
      </w:r>
      <w:r>
        <w:rPr>
          <w:color w:val="4AFEFA"/>
        </w:rPr>
        <w:t xml:space="preserve">"jättäytyisi pois liiketoiminnasta" myymällä </w:t>
      </w:r>
      <w:r>
        <w:rPr>
          <w:color w:val="53495F"/>
        </w:rPr>
        <w:t xml:space="preserve">valtion</w:t>
      </w:r>
      <w:r>
        <w:rPr>
          <w:color w:val="53495F"/>
        </w:rPr>
        <w:t xml:space="preserve"> osuudet </w:t>
      </w:r>
      <w:r>
        <w:rPr>
          <w:color w:val="4AFEFA"/>
        </w:rPr>
        <w:t xml:space="preserve">tai </w:t>
      </w:r>
      <w:r>
        <w:rPr>
          <w:color w:val="4AFEFA"/>
        </w:rPr>
        <w:t xml:space="preserve">osan niistä useista </w:t>
      </w:r>
      <w:r>
        <w:rPr>
          <w:color w:val="F95475"/>
        </w:rPr>
        <w:t xml:space="preserve">yrityksistä, jotka </w:t>
      </w:r>
      <w:r>
        <w:rPr>
          <w:color w:val="F95475"/>
        </w:rPr>
        <w:t xml:space="preserve">hallitus </w:t>
      </w:r>
      <w:r>
        <w:rPr>
          <w:color w:val="61FC03"/>
        </w:rPr>
        <w:t xml:space="preserve">oli </w:t>
      </w:r>
      <w:r>
        <w:rPr>
          <w:color w:val="F95475"/>
        </w:rPr>
        <w:t xml:space="preserve">ottanut haltuunsa Ferdinand Marcosin 20-vuotisen hallituksen aikana</w:t>
      </w:r>
      <w:r>
        <w:t xml:space="preserve">. </w:t>
      </w:r>
      <w:r>
        <w:t xml:space="preserve">Kaksi vuotta myöhemmin </w:t>
      </w:r>
      <w:r>
        <w:rPr>
          <w:color w:val="FCB164"/>
        </w:rPr>
        <w:t xml:space="preserve">Aquinon </w:t>
      </w:r>
      <w:r>
        <w:rPr>
          <w:color w:val="4AFEFA"/>
        </w:rPr>
        <w:t xml:space="preserve">lupaukset ovat </w:t>
      </w:r>
      <w:r>
        <w:t xml:space="preserve">edelleen suurelta osin </w:t>
      </w:r>
      <w:r>
        <w:t xml:space="preserve">täyttämättä. </w:t>
      </w:r>
      <w:r>
        <w:t xml:space="preserve">Lokakuu on </w:t>
      </w:r>
      <w:r>
        <w:t xml:space="preserve">kriittinen kuukausi </w:t>
      </w:r>
      <w:r>
        <w:rPr>
          <w:color w:val="5D9608"/>
        </w:rPr>
        <w:t xml:space="preserve">yksityistämisohjelmassa. </w:t>
      </w:r>
      <w:r>
        <w:rPr>
          <w:color w:val="DE98FD"/>
        </w:rPr>
        <w:t xml:space="preserve">Manila </w:t>
      </w:r>
      <w:r>
        <w:t xml:space="preserve">tarjoaa ensimmäistä kertaa useita suuria omaisuuseriä ja yrittää saada jo sovitut myynnit päätökseen. </w:t>
      </w:r>
      <w:r>
        <w:rPr>
          <w:color w:val="98A088"/>
        </w:rPr>
        <w:t xml:space="preserve">Lisäksi </w:t>
      </w:r>
      <w:r>
        <w:rPr>
          <w:color w:val="4F584E"/>
        </w:rPr>
        <w:t xml:space="preserve">hallitus </w:t>
      </w:r>
      <w:r>
        <w:rPr>
          <w:color w:val="98A088"/>
        </w:rPr>
        <w:t xml:space="preserve">aikoo ilmoittaa suunnitelmista yksityistää </w:t>
      </w:r>
      <w:r>
        <w:rPr>
          <w:color w:val="248AD0"/>
        </w:rPr>
        <w:t xml:space="preserve">valtion omistama lentoyhtiö Philippine Airlines</w:t>
      </w:r>
      <w:r>
        <w:t xml:space="preserve">, </w:t>
      </w:r>
      <w:r>
        <w:rPr>
          <w:color w:val="9F6551"/>
        </w:rPr>
        <w:t xml:space="preserve">jota </w:t>
      </w:r>
      <w:r>
        <w:rPr>
          <w:color w:val="5C5300"/>
        </w:rPr>
        <w:t xml:space="preserve">asianajaja ja talouskolumnisti Rodolfo Romero kutsuu "</w:t>
      </w:r>
      <w:r>
        <w:rPr>
          <w:color w:val="BCFEC6"/>
        </w:rPr>
        <w:t xml:space="preserve">yksityistämisen </w:t>
      </w:r>
      <w:r>
        <w:rPr>
          <w:color w:val="5C5300"/>
        </w:rPr>
        <w:t xml:space="preserve">lippulaivaksi</w:t>
      </w:r>
      <w:r>
        <w:t xml:space="preserve">". Kaiken kaikkiaan kyseessä olevan </w:t>
      </w:r>
      <w:r>
        <w:rPr>
          <w:color w:val="932C70"/>
        </w:rPr>
        <w:t xml:space="preserve">omaisuuden arvo on jopa 1,03 miljardia dollaria</w:t>
      </w:r>
      <w:r>
        <w:t xml:space="preserve">. </w:t>
      </w:r>
      <w:r>
        <w:rPr>
          <w:color w:val="5D9608"/>
        </w:rPr>
        <w:t xml:space="preserve">Yksityistämisohjelman </w:t>
      </w:r>
      <w:r>
        <w:t xml:space="preserve">tavoitteena on vapauttaa </w:t>
      </w:r>
      <w:r>
        <w:rPr>
          <w:color w:val="DE98FD"/>
        </w:rPr>
        <w:t xml:space="preserve">hallitus </w:t>
      </w:r>
      <w:r>
        <w:t xml:space="preserve">sadoista omaisuuseristä ja hankkia paljon kaivattuja varoja. Suuri osa myynnistä saatavista varoista on korvamerkitty monen miljardin dollarin maatalousuudistusohjelmaan. Ponnistelujen esteenä ovat kuitenkin viranomaisten välinpitämättömyys, byrokratian sitkeys, </w:t>
      </w:r>
      <w:r>
        <w:rPr>
          <w:color w:val="2B1B04"/>
        </w:rPr>
        <w:t xml:space="preserve">etananvauhdilla toimiva </w:t>
      </w:r>
      <w:r>
        <w:rPr>
          <w:color w:val="2B1B04"/>
        </w:rPr>
        <w:t xml:space="preserve">oikeusjärjestelmä</w:t>
      </w:r>
      <w:r>
        <w:t xml:space="preserve">, poliittinen oppositio ja </w:t>
      </w:r>
      <w:r>
        <w:rPr>
          <w:color w:val="DE98FD"/>
        </w:rPr>
        <w:t xml:space="preserve">hallituksen</w:t>
      </w:r>
      <w:r>
        <w:t xml:space="preserve"> väärät päätökset</w:t>
      </w:r>
      <w:r>
        <w:t xml:space="preserve">. Viime aikoina luetteloon on lisätty ostajien puute. Sen </w:t>
      </w:r>
      <w:r>
        <w:t xml:space="preserve">sijaan, että </w:t>
      </w:r>
      <w:r>
        <w:rPr>
          <w:color w:val="5D9608"/>
        </w:rPr>
        <w:t xml:space="preserve">ohjelma nopeutuisi</w:t>
      </w:r>
      <w:r>
        <w:t xml:space="preserve">, se </w:t>
      </w:r>
      <w:r>
        <w:rPr>
          <w:color w:val="5D9608"/>
        </w:rPr>
        <w:t xml:space="preserve">on</w:t>
      </w:r>
      <w:r>
        <w:t xml:space="preserve"> vaarassa </w:t>
      </w:r>
      <w:r>
        <w:t xml:space="preserve">hidastua entisestään, koska </w:t>
      </w:r>
      <w:r>
        <w:rPr>
          <w:color w:val="DE98FD"/>
        </w:rPr>
        <w:t xml:space="preserve">hallitus </w:t>
      </w:r>
      <w:r>
        <w:t xml:space="preserve">käsittelee vain muutamia suuria asioita.</w:t>
      </w:r>
      <w:r>
        <w:t xml:space="preserve"> Aksioomana näyttää olevan, että mitä arvokkaampi omaisuuserä on, sitä vaikeampi yksityistämisprosessi on. "Mitään ei vain tapahdu", sanoo eräs ulkomainen taloustieteilijä. </w:t>
      </w:r>
      <w:r>
        <w:rPr>
          <w:color w:val="5D9608"/>
        </w:rPr>
        <w:t xml:space="preserve">Ohjelma </w:t>
      </w:r>
      <w:r>
        <w:t xml:space="preserve">ei kuitenkaan ole täysin pysähtynyt. </w:t>
      </w:r>
      <w:r>
        <w:rPr>
          <w:color w:val="D4C67A"/>
        </w:rPr>
        <w:t xml:space="preserve">Valtion omaisuuden yksityistämissäätiö, joka on ensisijaisesti vastuussa valtion omaisuuden myynnistä</w:t>
      </w:r>
      <w:r>
        <w:rPr>
          <w:color w:val="AE7AA1"/>
        </w:rPr>
        <w:t xml:space="preserve">, on tehnyt </w:t>
      </w:r>
      <w:r>
        <w:rPr>
          <w:color w:val="AE7AA1"/>
        </w:rPr>
        <w:t xml:space="preserve">ennätyksellisen, yli 500 miljoonan </w:t>
      </w:r>
      <w:r>
        <w:rPr>
          <w:color w:val="AE7AA1"/>
        </w:rPr>
        <w:t xml:space="preserve">dollarin myynnin sen </w:t>
      </w:r>
      <w:r>
        <w:rPr>
          <w:color w:val="AE7AA1"/>
        </w:rPr>
        <w:t xml:space="preserve">jälkeen, kun </w:t>
      </w:r>
      <w:r>
        <w:rPr>
          <w:color w:val="D4C67A"/>
        </w:rPr>
        <w:t xml:space="preserve">se</w:t>
      </w:r>
      <w:r>
        <w:rPr>
          <w:color w:val="AE7AA1"/>
        </w:rPr>
        <w:t xml:space="preserve"> aloitti </w:t>
      </w:r>
      <w:r>
        <w:rPr>
          <w:color w:val="AE7AA1"/>
        </w:rPr>
        <w:t xml:space="preserve">toimintansa joulukuussa 1986</w:t>
      </w:r>
      <w:r>
        <w:t xml:space="preserve">. </w:t>
      </w:r>
      <w:r>
        <w:rPr>
          <w:color w:val="AE7AA1"/>
        </w:rPr>
        <w:t xml:space="preserve">Menestys </w:t>
      </w:r>
      <w:r>
        <w:t xml:space="preserve">on </w:t>
      </w:r>
      <w:r>
        <w:t xml:space="preserve">kuitenkin </w:t>
      </w:r>
      <w:r>
        <w:t xml:space="preserve">koostunut pääasiassa </w:t>
      </w:r>
      <w:r>
        <w:rPr>
          <w:color w:val="C2A393"/>
        </w:rPr>
        <w:t xml:space="preserve">pienten, heikosti menestyvien </w:t>
      </w:r>
      <w:r>
        <w:rPr>
          <w:color w:val="0232FD"/>
        </w:rPr>
        <w:t xml:space="preserve">ja </w:t>
      </w:r>
      <w:r>
        <w:rPr>
          <w:color w:val="C2A393"/>
        </w:rPr>
        <w:t xml:space="preserve">omaisuutensa </w:t>
      </w:r>
      <w:r>
        <w:rPr>
          <w:color w:val="C2A393"/>
        </w:rPr>
        <w:t xml:space="preserve">vuoksi arvokkaiden yritysten </w:t>
      </w:r>
      <w:r>
        <w:t xml:space="preserve">myynnistä</w:t>
      </w:r>
      <w:r>
        <w:t xml:space="preserve">. </w:t>
      </w:r>
      <w:r>
        <w:t xml:space="preserve">Myyntineuvottelut </w:t>
      </w:r>
      <w:r>
        <w:t xml:space="preserve">voivat olla erityisen haastavia </w:t>
      </w:r>
      <w:r>
        <w:rPr>
          <w:color w:val="6A3A35"/>
        </w:rPr>
        <w:t xml:space="preserve">tässä kuussa, sillä </w:t>
      </w:r>
      <w:r>
        <w:rPr>
          <w:color w:val="BA6801"/>
        </w:rPr>
        <w:t xml:space="preserve">lähes kaikki ongelmat, jotka </w:t>
      </w:r>
      <w:r>
        <w:rPr>
          <w:color w:val="168E5C"/>
        </w:rPr>
        <w:t xml:space="preserve">ovat </w:t>
      </w:r>
      <w:r>
        <w:rPr>
          <w:color w:val="BA6801"/>
        </w:rPr>
        <w:t xml:space="preserve">aiemmin häirinneet </w:t>
      </w:r>
      <w:r>
        <w:rPr>
          <w:color w:val="16C0D0"/>
        </w:rPr>
        <w:t xml:space="preserve">ohjelmaa, </w:t>
      </w:r>
      <w:r>
        <w:t xml:space="preserve">nousevat jälleen esiin. </w:t>
      </w:r>
      <w:r>
        <w:rPr>
          <w:color w:val="C62100"/>
        </w:rPr>
        <w:t xml:space="preserve">Ramon Garcia, </w:t>
      </w:r>
      <w:r>
        <w:rPr>
          <w:color w:val="014347"/>
        </w:rPr>
        <w:t xml:space="preserve">säätiön</w:t>
      </w:r>
      <w:r>
        <w:rPr>
          <w:color w:val="C62100"/>
        </w:rPr>
        <w:t xml:space="preserve"> varainhoidon johtaja</w:t>
      </w:r>
      <w:r>
        <w:t xml:space="preserve">, myöntää "tilapäiset takaiskut". Hän sanoo, että viimeaikaisten huonojen tulosten valossa </w:t>
      </w:r>
      <w:r>
        <w:rPr>
          <w:color w:val="FEB8C8"/>
        </w:rPr>
        <w:t xml:space="preserve">virasto </w:t>
      </w:r>
      <w:r>
        <w:t xml:space="preserve">ottaa "joustavan kannan". Ongelmat alkoivat lokakuussa, kun </w:t>
      </w:r>
      <w:r>
        <w:rPr>
          <w:color w:val="FEB8C8"/>
        </w:rPr>
        <w:t xml:space="preserve">säätiö </w:t>
      </w:r>
      <w:r>
        <w:t xml:space="preserve">ei onnistunut myymään </w:t>
      </w:r>
      <w:r>
        <w:rPr>
          <w:color w:val="F7F1DF"/>
        </w:rPr>
        <w:t xml:space="preserve">valtion omistamaa liikepankkia Associated Bankia </w:t>
      </w:r>
      <w:r>
        <w:t xml:space="preserve">671 miljoonan peson (31 miljoonan dollarin) vähimmäishintaan. </w:t>
      </w:r>
      <w:r>
        <w:rPr>
          <w:color w:val="FEB8C8"/>
        </w:rPr>
        <w:t xml:space="preserve">Virasto järjestää </w:t>
      </w:r>
      <w:r>
        <w:rPr>
          <w:color w:val="F7F1DF"/>
        </w:rPr>
        <w:t xml:space="preserve">pankista </w:t>
      </w:r>
      <w:r>
        <w:t xml:space="preserve">uuden tarjouskilpailun </w:t>
      </w:r>
      <w:r>
        <w:rPr>
          <w:color w:val="6A3A35"/>
        </w:rPr>
        <w:t xml:space="preserve">kuun </w:t>
      </w:r>
      <w:r>
        <w:t xml:space="preserve">lopussa.</w:t>
      </w:r>
      <w:r>
        <w:t xml:space="preserve"> Vähimmäishinnan sijasta asetetaan kuitenkin vain tavoitehinta. </w:t>
      </w:r>
      <w:r>
        <w:rPr>
          <w:color w:val="233809"/>
        </w:rPr>
        <w:t xml:space="preserve">Pankkiirien </w:t>
      </w:r>
      <w:r>
        <w:t xml:space="preserve">mukaan </w:t>
      </w:r>
      <w:r>
        <w:rPr>
          <w:color w:val="DE98FD"/>
        </w:rPr>
        <w:t xml:space="preserve">hallituksella </w:t>
      </w:r>
      <w:r>
        <w:t xml:space="preserve">voi kuitenkin olla vaikeuksia myydä </w:t>
      </w:r>
      <w:r>
        <w:rPr>
          <w:color w:val="F7F1DF"/>
        </w:rPr>
        <w:t xml:space="preserve">laitosta </w:t>
      </w:r>
      <w:r>
        <w:t xml:space="preserve">jopa ilman vähimmäishinnan asettamista. He sanovat, että </w:t>
      </w:r>
      <w:r>
        <w:rPr>
          <w:color w:val="F7F1DF"/>
        </w:rPr>
        <w:t xml:space="preserve">pankin </w:t>
      </w:r>
      <w:r>
        <w:t xml:space="preserve">nettovarallisuus </w:t>
      </w:r>
      <w:r>
        <w:t xml:space="preserve">on negatiivinen. Lisäksi erityiset tarjouskilpailusäännöt antavat </w:t>
      </w:r>
      <w:r>
        <w:rPr>
          <w:color w:val="82785D"/>
        </w:rPr>
        <w:t xml:space="preserve">pankin </w:t>
      </w:r>
      <w:r>
        <w:rPr>
          <w:color w:val="42083B"/>
        </w:rPr>
        <w:t xml:space="preserve">entiselle omistajalle</w:t>
      </w:r>
      <w:r>
        <w:rPr>
          <w:color w:val="42083B"/>
        </w:rPr>
        <w:t xml:space="preserve">, Leonard Tyelle</w:t>
      </w:r>
      <w:r>
        <w:t xml:space="preserve">, </w:t>
      </w:r>
      <w:r>
        <w:rPr>
          <w:color w:val="023087"/>
        </w:rPr>
        <w:t xml:space="preserve">oikeuden mukauttaa </w:t>
      </w:r>
      <w:r>
        <w:rPr>
          <w:color w:val="023087"/>
        </w:rPr>
        <w:t xml:space="preserve">hintaansa korkeimman tarjouksen </w:t>
      </w:r>
      <w:r>
        <w:rPr>
          <w:color w:val="023087"/>
        </w:rPr>
        <w:t xml:space="preserve">mukaiseksi</w:t>
      </w:r>
      <w:r>
        <w:t xml:space="preserve">. </w:t>
      </w:r>
      <w:r>
        <w:rPr>
          <w:color w:val="42083B"/>
        </w:rPr>
        <w:t xml:space="preserve">Ty </w:t>
      </w:r>
      <w:r>
        <w:t xml:space="preserve">menetti </w:t>
      </w:r>
      <w:r>
        <w:t xml:space="preserve">asemansa </w:t>
      </w:r>
      <w:r>
        <w:rPr>
          <w:color w:val="F7F1DF"/>
        </w:rPr>
        <w:t xml:space="preserve">pankissa vuonna 1980</w:t>
      </w:r>
      <w:r>
        <w:t xml:space="preserve">, kun osavaltion pankki myönsi </w:t>
      </w:r>
      <w:r>
        <w:rPr>
          <w:color w:val="8C41BB"/>
        </w:rPr>
        <w:t xml:space="preserve">hätälainoja </w:t>
      </w:r>
      <w:r>
        <w:rPr>
          <w:color w:val="F7F1DF"/>
        </w:rPr>
        <w:t xml:space="preserve">rahapulaan ajautuneelle</w:t>
      </w:r>
      <w:r>
        <w:rPr>
          <w:color w:val="F7F1DF"/>
        </w:rPr>
        <w:t xml:space="preserve"> laitokselle</w:t>
      </w:r>
      <w:r>
        <w:t xml:space="preserve">. </w:t>
      </w:r>
      <w:r>
        <w:rPr>
          <w:color w:val="ECEDFE"/>
        </w:rPr>
        <w:t xml:space="preserve">Vuonna 1983 </w:t>
      </w:r>
      <w:r>
        <w:rPr>
          <w:color w:val="2B2D32"/>
        </w:rPr>
        <w:t xml:space="preserve">lainat </w:t>
      </w:r>
      <w:r>
        <w:rPr>
          <w:color w:val="ECEDFE"/>
        </w:rPr>
        <w:t xml:space="preserve">muutettiin osakkeiksi</w:t>
      </w:r>
      <w:r>
        <w:t xml:space="preserve">, </w:t>
      </w:r>
      <w:r>
        <w:rPr>
          <w:color w:val="ECEDFE"/>
        </w:rPr>
        <w:t xml:space="preserve">jolloin </w:t>
      </w:r>
      <w:r>
        <w:rPr>
          <w:color w:val="DE98FD"/>
        </w:rPr>
        <w:t xml:space="preserve">Manila </w:t>
      </w:r>
      <w:r>
        <w:t xml:space="preserve">sai </w:t>
      </w:r>
      <w:r>
        <w:rPr>
          <w:color w:val="94C661"/>
        </w:rPr>
        <w:t xml:space="preserve">98 prosentin osuuden </w:t>
      </w:r>
      <w:r>
        <w:rPr>
          <w:color w:val="F8907D"/>
        </w:rPr>
        <w:t xml:space="preserve">pankista, </w:t>
      </w:r>
      <w:r>
        <w:t xml:space="preserve">mutta </w:t>
      </w:r>
      <w:r>
        <w:rPr>
          <w:color w:val="42083B"/>
        </w:rPr>
        <w:t xml:space="preserve">Tyllä </w:t>
      </w:r>
      <w:r>
        <w:t xml:space="preserve">oli lunastusoikeus. </w:t>
      </w:r>
      <w:r>
        <w:rPr>
          <w:color w:val="B7DAD2"/>
        </w:rPr>
        <w:t xml:space="preserve">Hänen </w:t>
      </w:r>
      <w:r>
        <w:rPr>
          <w:color w:val="023087"/>
        </w:rPr>
        <w:t xml:space="preserve">kykynsä vastata minkä tahansa tarjouksen hintaan </w:t>
      </w:r>
      <w:r>
        <w:t xml:space="preserve">pelästytti monet mahdolliset ostajat. Lisäksi </w:t>
      </w:r>
      <w:r>
        <w:rPr>
          <w:color w:val="DE98FD"/>
        </w:rPr>
        <w:t xml:space="preserve">hallitus </w:t>
      </w:r>
      <w:r>
        <w:t xml:space="preserve">yrittää kuukauden kuluessa myydä </w:t>
      </w:r>
      <w:r>
        <w:rPr>
          <w:color w:val="895E6B"/>
        </w:rPr>
        <w:t xml:space="preserve">36 prosentin osuuden </w:t>
      </w:r>
      <w:r>
        <w:rPr>
          <w:color w:val="788E95"/>
        </w:rPr>
        <w:t xml:space="preserve">Philippine Paper Industries Corp:stä eli Picopista, kuten </w:t>
      </w:r>
      <w:r>
        <w:rPr>
          <w:color w:val="FB6AB8"/>
        </w:rPr>
        <w:t xml:space="preserve">paperitehdas </w:t>
      </w:r>
      <w:r>
        <w:rPr>
          <w:color w:val="788E95"/>
        </w:rPr>
        <w:t xml:space="preserve">tunnetaan</w:t>
      </w:r>
      <w:r>
        <w:t xml:space="preserve">. </w:t>
      </w:r>
      <w:r>
        <w:t xml:space="preserve">Hinta riippuu siitä, miten </w:t>
      </w:r>
      <w:r>
        <w:rPr>
          <w:color w:val="576094"/>
        </w:rPr>
        <w:t xml:space="preserve">Picopin </w:t>
      </w:r>
      <w:r>
        <w:t xml:space="preserve">osakkeet </w:t>
      </w:r>
      <w:r>
        <w:t xml:space="preserve">menestyvät paikallisessa pörssissä. </w:t>
      </w:r>
      <w:r>
        <w:rPr>
          <w:color w:val="FBC206"/>
        </w:rPr>
        <w:t xml:space="preserve">Paperiyhtiötä </w:t>
      </w:r>
      <w:r>
        <w:rPr>
          <w:color w:val="8489AE"/>
        </w:rPr>
        <w:t xml:space="preserve">tutkineiden </w:t>
      </w:r>
      <w:r>
        <w:t xml:space="preserve">pankkiirien ja </w:t>
      </w:r>
      <w:r>
        <w:rPr>
          <w:color w:val="8489AE"/>
        </w:rPr>
        <w:t xml:space="preserve">osakeanalyytikkojen </w:t>
      </w:r>
      <w:r>
        <w:rPr>
          <w:color w:val="DB1474"/>
        </w:rPr>
        <w:t xml:space="preserve">mukaan </w:t>
      </w:r>
      <w:r>
        <w:t xml:space="preserve">hinta ei kuitenkaan ole ainoa ratkaiseva tekijä. Tällä hetkellä </w:t>
      </w:r>
      <w:r>
        <w:t xml:space="preserve">tilanne näyttää siltä, että </w:t>
      </w:r>
      <w:r>
        <w:rPr>
          <w:color w:val="DE98FD"/>
        </w:rPr>
        <w:t xml:space="preserve">valtio </w:t>
      </w:r>
      <w:r>
        <w:t xml:space="preserve">omistaa </w:t>
      </w:r>
      <w:r>
        <w:rPr>
          <w:color w:val="576094"/>
        </w:rPr>
        <w:t xml:space="preserve">Picopista </w:t>
      </w:r>
      <w:r>
        <w:t xml:space="preserve">edelleen </w:t>
      </w:r>
      <w:r>
        <w:t xml:space="preserve">45 prosenttia </w:t>
      </w:r>
      <w:r>
        <w:t xml:space="preserve">sen jälkeen, kun </w:t>
      </w:r>
      <w:r>
        <w:rPr>
          <w:color w:val="895E6B"/>
        </w:rPr>
        <w:t xml:space="preserve">36 prosentin osuus </w:t>
      </w:r>
      <w:r>
        <w:t xml:space="preserve">on myyty. (</w:t>
      </w:r>
      <w:r>
        <w:t xml:space="preserve">Noin 7,5 prosenttia </w:t>
      </w:r>
      <w:r>
        <w:rPr>
          <w:color w:val="576094"/>
        </w:rPr>
        <w:t xml:space="preserve">Picopista </w:t>
      </w:r>
      <w:r>
        <w:t xml:space="preserve">on julkisen kaupankäynnin kohteena, ja loput osakkeista ovat muiden osakkeenomistajien hallussa.) </w:t>
      </w:r>
      <w:r>
        <w:rPr>
          <w:color w:val="6EAB9B"/>
        </w:rPr>
        <w:t xml:space="preserve">Mahdolliset ostajat, lähinnä ulkomaiset yritykset, </w:t>
      </w:r>
      <w:r>
        <w:t xml:space="preserve">epäröivät ottaa enemmistöosuutta </w:t>
      </w:r>
      <w:r>
        <w:rPr>
          <w:color w:val="576094"/>
        </w:rPr>
        <w:t xml:space="preserve">yrityksestä, joka </w:t>
      </w:r>
      <w:r>
        <w:rPr>
          <w:color w:val="645341"/>
        </w:rPr>
        <w:t xml:space="preserve">hallituksen omien </w:t>
      </w:r>
      <w:r>
        <w:rPr>
          <w:color w:val="576094"/>
        </w:rPr>
        <w:t xml:space="preserve">laskelmien </w:t>
      </w:r>
      <w:r>
        <w:rPr>
          <w:color w:val="F2CDFE"/>
        </w:rPr>
        <w:t xml:space="preserve">mukaan </w:t>
      </w:r>
      <w:r>
        <w:rPr>
          <w:color w:val="576094"/>
        </w:rPr>
        <w:t xml:space="preserve">tarvitsee noin 100 miljoonan dollarin investoinnin uuteen pääomaan jälleenrakentamiseen</w:t>
      </w:r>
      <w:r>
        <w:t xml:space="preserve">. </w:t>
      </w:r>
      <w:r>
        <w:t xml:space="preserve">Pankkiirit ja analyytikot sanovat, että mahdollisuus </w:t>
      </w:r>
      <w:r>
        <w:rPr>
          <w:color w:val="760035"/>
        </w:rPr>
        <w:t xml:space="preserve">ostaa </w:t>
      </w:r>
      <w:r>
        <w:rPr>
          <w:color w:val="647A41"/>
        </w:rPr>
        <w:t xml:space="preserve">nälkiintynyt yhtiö </w:t>
      </w:r>
      <w:r>
        <w:rPr>
          <w:color w:val="760035"/>
        </w:rPr>
        <w:t xml:space="preserve">ilman mahdollisuutta saada määräysvalta </w:t>
      </w:r>
      <w:r>
        <w:t xml:space="preserve">on saanut ainakin </w:t>
      </w:r>
      <w:r>
        <w:rPr>
          <w:color w:val="496E76"/>
        </w:rPr>
        <w:t xml:space="preserve">kolme ulkomaista ostajaa, mukaan lukien australialaisen Elders-ryhmän jäsenen</w:t>
      </w:r>
      <w:r>
        <w:t xml:space="preserve">, </w:t>
      </w:r>
      <w:r>
        <w:t xml:space="preserve">perääntymään. </w:t>
      </w:r>
      <w:r>
        <w:rPr>
          <w:color w:val="C62100"/>
        </w:rPr>
        <w:t xml:space="preserve">Garcia </w:t>
      </w:r>
      <w:r>
        <w:t xml:space="preserve">myöntää ongelman ja sanoo, että </w:t>
      </w:r>
      <w:r>
        <w:rPr>
          <w:color w:val="FEB8C8"/>
        </w:rPr>
        <w:t xml:space="preserve">omaisuuden yksityistämissäätiö tutkii </w:t>
      </w:r>
      <w:r>
        <w:rPr>
          <w:color w:val="E3F894"/>
        </w:rPr>
        <w:t xml:space="preserve">tarjouksen </w:t>
      </w:r>
      <w:r>
        <w:t xml:space="preserve">epäonnistumisen syitä </w:t>
      </w:r>
      <w:r>
        <w:t xml:space="preserve">ja yrittää ehdottaa muutoksia. Hallituksen nykyisten suuntaviivojen mukaan ulkomaisten osuuksien osuus </w:t>
      </w:r>
      <w:r>
        <w:rPr>
          <w:color w:val="576094"/>
        </w:rPr>
        <w:t xml:space="preserve">Picopin </w:t>
      </w:r>
      <w:r>
        <w:t xml:space="preserve">omaisuudesta on kuitenkin </w:t>
      </w:r>
      <w:r>
        <w:t xml:space="preserve">rajoitettu 40 prosenttiin. Vaikka </w:t>
      </w:r>
      <w:r>
        <w:rPr>
          <w:color w:val="DE98FD"/>
        </w:rPr>
        <w:t xml:space="preserve">hallitus olisi </w:t>
      </w:r>
      <w:r>
        <w:rPr>
          <w:color w:val="DE98FD"/>
        </w:rPr>
        <w:t xml:space="preserve">säilyttänyt </w:t>
      </w:r>
      <w:r>
        <w:t xml:space="preserve">45 prosentin osuuden </w:t>
      </w:r>
      <w:r>
        <w:rPr>
          <w:color w:val="F9D7CD"/>
        </w:rPr>
        <w:t xml:space="preserve">Picopista</w:t>
      </w:r>
      <w:r>
        <w:t xml:space="preserve">, kriitikot </w:t>
      </w:r>
      <w:r>
        <w:t xml:space="preserve">syyttävät </w:t>
      </w:r>
      <w:r>
        <w:rPr>
          <w:color w:val="FEB8C8"/>
        </w:rPr>
        <w:t xml:space="preserve">säätiötä </w:t>
      </w:r>
      <w:r>
        <w:t xml:space="preserve">valtion omaisuuden myynnistä ulkomaalaisille. Useissa lehtiartikkeleissa </w:t>
      </w:r>
      <w:r>
        <w:rPr>
          <w:color w:val="FEB8C8"/>
        </w:rPr>
        <w:t xml:space="preserve">säätiötä </w:t>
      </w:r>
      <w:r>
        <w:t xml:space="preserve">on syytetty </w:t>
      </w:r>
      <w:r>
        <w:rPr>
          <w:color w:val="576094"/>
        </w:rPr>
        <w:t xml:space="preserve">Picopin </w:t>
      </w:r>
      <w:r>
        <w:t xml:space="preserve">myymisestä </w:t>
      </w:r>
      <w:r>
        <w:t xml:space="preserve">alihintaan. </w:t>
      </w:r>
      <w:r>
        <w:rPr>
          <w:color w:val="C62100"/>
        </w:rPr>
        <w:t xml:space="preserve">Garcia </w:t>
      </w:r>
      <w:r>
        <w:t xml:space="preserve">sanoo saaneensa tiedon </w:t>
      </w:r>
      <w:r>
        <w:rPr>
          <w:color w:val="01FB92"/>
        </w:rPr>
        <w:t xml:space="preserve">Picopin </w:t>
      </w:r>
      <w:r>
        <w:rPr>
          <w:color w:val="A1A711"/>
        </w:rPr>
        <w:t xml:space="preserve">tarjouskilpailumenettelyä </w:t>
      </w:r>
      <w:r>
        <w:rPr>
          <w:color w:val="876128"/>
        </w:rPr>
        <w:t xml:space="preserve">ja </w:t>
      </w:r>
      <w:r>
        <w:rPr>
          <w:color w:val="FD0F31"/>
        </w:rPr>
        <w:t xml:space="preserve">paperitehtaan </w:t>
      </w:r>
      <w:r>
        <w:rPr>
          <w:color w:val="876128"/>
        </w:rPr>
        <w:t xml:space="preserve">myynnin mahdollista lainsäädännöllistä peittelyä koskevasta </w:t>
      </w:r>
      <w:r>
        <w:rPr>
          <w:color w:val="876128"/>
        </w:rPr>
        <w:t xml:space="preserve">parlamentaarisesta tutkimuksesta</w:t>
      </w:r>
      <w:r>
        <w:t xml:space="preserve">, </w:t>
      </w:r>
      <w:r>
        <w:rPr>
          <w:color w:val="876128"/>
        </w:rPr>
        <w:t xml:space="preserve">jotka molemmat johtuivat </w:t>
      </w:r>
      <w:r>
        <w:rPr>
          <w:color w:val="FEB8C8"/>
        </w:rPr>
        <w:t xml:space="preserve">virastoon kohdistuneesta </w:t>
      </w:r>
      <w:r>
        <w:t xml:space="preserve">kritiikistä</w:t>
      </w:r>
      <w:r>
        <w:t xml:space="preserve">. </w:t>
      </w:r>
      <w:r>
        <w:t xml:space="preserve">Valvontakysymys saattaa edelleen vaikeuttaa </w:t>
      </w:r>
      <w:r>
        <w:rPr>
          <w:color w:val="DE98FD"/>
        </w:rPr>
        <w:t xml:space="preserve">hallituksen </w:t>
      </w:r>
      <w:r>
        <w:t xml:space="preserve">pitkään viivästyneitä suunnitelmia </w:t>
      </w:r>
      <w:r>
        <w:t xml:space="preserve">luopua </w:t>
      </w:r>
      <w:r>
        <w:rPr>
          <w:color w:val="BE8485"/>
        </w:rPr>
        <w:t xml:space="preserve">Philippine Airlinesista, </w:t>
      </w:r>
      <w:r>
        <w:rPr>
          <w:color w:val="C660FB"/>
        </w:rPr>
        <w:t xml:space="preserve">josta </w:t>
      </w:r>
      <w:r>
        <w:rPr>
          <w:color w:val="BE8485"/>
        </w:rPr>
        <w:t xml:space="preserve">se omistaa 99 prosentin osuuden</w:t>
      </w:r>
      <w:r>
        <w:t xml:space="preserve">. </w:t>
      </w:r>
      <w:r>
        <w:rPr>
          <w:color w:val="BE8485"/>
        </w:rPr>
        <w:t xml:space="preserve">Lentoyhtiö </w:t>
      </w:r>
      <w:r>
        <w:t xml:space="preserve">liikennöi tärkeillä Tyynenmeren ylittävillä ja Aasian reiteillä, mutta se on edelleen velkaantunut ja kärsii huonosta johtamisesta.</w:t>
      </w:r>
    </w:p>
    <w:p>
      <w:r>
        <w:rPr>
          <w:b/>
        </w:rPr>
        <w:t xml:space="preserve">Asiakirjan numero 1228</w:t>
      </w:r>
    </w:p>
    <w:p>
      <w:r>
        <w:rPr>
          <w:b/>
        </w:rPr>
        <w:t xml:space="preserve">Asiakirjan tunniste: wsj1526-001</w:t>
      </w:r>
    </w:p>
    <w:p>
      <w:r>
        <w:rPr>
          <w:color w:val="310106"/>
        </w:rPr>
        <w:t xml:space="preserve">Elektronisten mittauslaitteiden valmistaja on nimittänyt </w:t>
      </w:r>
      <w:r>
        <w:rPr>
          <w:color w:val="04640D"/>
        </w:rPr>
        <w:t xml:space="preserve">kaksi uutta </w:t>
      </w:r>
      <w:r>
        <w:rPr>
          <w:color w:val="FEFB0A"/>
        </w:rPr>
        <w:t xml:space="preserve">hallituksen</w:t>
      </w:r>
      <w:r>
        <w:rPr>
          <w:color w:val="04640D"/>
        </w:rPr>
        <w:t xml:space="preserve"> jäsentä</w:t>
      </w:r>
      <w:r>
        <w:t xml:space="preserve">, joten </w:t>
      </w:r>
      <w:r>
        <w:rPr>
          <w:color w:val="FB5514"/>
        </w:rPr>
        <w:t xml:space="preserve">hallituksen </w:t>
      </w:r>
      <w:r>
        <w:t xml:space="preserve">jäsenten määrä on </w:t>
      </w:r>
      <w:r>
        <w:rPr>
          <w:color w:val="310106"/>
        </w:rPr>
        <w:t xml:space="preserve">nyt </w:t>
      </w:r>
      <w:r>
        <w:t xml:space="preserve">yhdeksän. </w:t>
      </w:r>
      <w:r>
        <w:rPr>
          <w:color w:val="E115C0"/>
        </w:rPr>
        <w:t xml:space="preserve">Uudet </w:t>
      </w:r>
      <w:r>
        <w:rPr>
          <w:color w:val="00587F"/>
        </w:rPr>
        <w:t xml:space="preserve">hallituksen</w:t>
      </w:r>
      <w:r>
        <w:rPr>
          <w:color w:val="E115C0"/>
        </w:rPr>
        <w:t xml:space="preserve"> jäsenet </w:t>
      </w:r>
      <w:r>
        <w:t xml:space="preserve">ovat Gordon M. Sprenger, LifeSpan Inc:n toimitusjohtaja ja Peter S. Willmott, Willmott Services Inc:n puheenjohtaja ja toimitusjohtaja.</w:t>
      </w:r>
    </w:p>
    <w:p>
      <w:r>
        <w:rPr>
          <w:b/>
        </w:rPr>
        <w:t xml:space="preserve">Asiakirjan numero 1229</w:t>
      </w:r>
    </w:p>
    <w:p>
      <w:r>
        <w:rPr>
          <w:b/>
        </w:rPr>
        <w:t xml:space="preserve">Asiakirjan tunniste: wsj1527-001</w:t>
      </w:r>
    </w:p>
    <w:p>
      <w:r>
        <w:rPr>
          <w:color w:val="310106"/>
        </w:rPr>
        <w:t xml:space="preserve">51-vuotias Gerard E. Wood </w:t>
      </w:r>
      <w:r>
        <w:t xml:space="preserve">valittiin </w:t>
      </w:r>
      <w:r>
        <w:t xml:space="preserve">mineraalien ja perusmateriaalien valmistukseen erikoistuneen yrityksen </w:t>
      </w:r>
      <w:r>
        <w:t xml:space="preserve">toimitusjohtajaksi ja </w:t>
      </w:r>
      <w:r>
        <w:rPr>
          <w:color w:val="04640D"/>
        </w:rPr>
        <w:t xml:space="preserve">hallituksen jäseneksi. Hän </w:t>
      </w:r>
      <w:r>
        <w:t xml:space="preserve">korvaa </w:t>
      </w:r>
      <w:r>
        <w:rPr>
          <w:color w:val="FEFB0A"/>
        </w:rPr>
        <w:t xml:space="preserve">Harry A. Durneyn, 65, </w:t>
      </w:r>
      <w:r>
        <w:rPr>
          <w:color w:val="FB5514"/>
        </w:rPr>
        <w:t xml:space="preserve">joka </w:t>
      </w:r>
      <w:r>
        <w:rPr>
          <w:color w:val="FEFB0A"/>
        </w:rPr>
        <w:t xml:space="preserve">luopuu tehtävästään, </w:t>
      </w:r>
      <w:r>
        <w:rPr>
          <w:color w:val="FEFB0A"/>
        </w:rPr>
        <w:t xml:space="preserve">mutta pysyy </w:t>
      </w:r>
      <w:r>
        <w:rPr>
          <w:color w:val="E115C0"/>
        </w:rPr>
        <w:t xml:space="preserve">hallituksen</w:t>
      </w:r>
      <w:r>
        <w:rPr>
          <w:color w:val="FEFB0A"/>
        </w:rPr>
        <w:t xml:space="preserve"> jäsenenä </w:t>
      </w:r>
      <w:r>
        <w:rPr>
          <w:color w:val="FEFB0A"/>
        </w:rPr>
        <w:t xml:space="preserve">ja neuvonantajana</w:t>
      </w:r>
      <w:r>
        <w:t xml:space="preserve">. </w:t>
      </w:r>
      <w:r>
        <w:rPr>
          <w:color w:val="310106"/>
        </w:rPr>
        <w:t xml:space="preserve">Wood </w:t>
      </w:r>
      <w:r>
        <w:t xml:space="preserve">on Steep Rock Resources Inc:n toimitusjohtaja.</w:t>
      </w:r>
    </w:p>
    <w:p>
      <w:r>
        <w:rPr>
          <w:b/>
        </w:rPr>
        <w:t xml:space="preserve">Asiakirjan numero 1230</w:t>
      </w:r>
    </w:p>
    <w:p>
      <w:r>
        <w:rPr>
          <w:b/>
        </w:rPr>
        <w:t xml:space="preserve">Asiakirjan tunniste: wsj1528-001</w:t>
      </w:r>
    </w:p>
    <w:p>
      <w:r>
        <w:rPr>
          <w:color w:val="310106"/>
        </w:rPr>
        <w:t xml:space="preserve">Eagle Financial Corp. </w:t>
      </w:r>
      <w:r>
        <w:rPr>
          <w:color w:val="04640D"/>
        </w:rPr>
        <w:t xml:space="preserve">ja </w:t>
      </w:r>
      <w:r>
        <w:rPr>
          <w:color w:val="FEFB0A"/>
        </w:rPr>
        <w:t xml:space="preserve">Webster Financial Corp. kaksi </w:t>
      </w:r>
      <w:r>
        <w:rPr>
          <w:color w:val="FB5514"/>
        </w:rPr>
        <w:t xml:space="preserve">Connecticutissa sijaitsevaa </w:t>
      </w:r>
      <w:r>
        <w:rPr>
          <w:color w:val="04640D"/>
        </w:rPr>
        <w:t xml:space="preserve">säästö- ja lainaholdingyhtiötä, </w:t>
      </w:r>
      <w:r>
        <w:t xml:space="preserve">ovat sopineet </w:t>
      </w:r>
      <w:r>
        <w:rPr>
          <w:color w:val="E115C0"/>
        </w:rPr>
        <w:t xml:space="preserve">sulautuvansa </w:t>
      </w:r>
      <w:r>
        <w:t xml:space="preserve">verovapaalla osakekaupalla. </w:t>
      </w:r>
      <w:r>
        <w:rPr>
          <w:color w:val="00587F"/>
        </w:rPr>
        <w:t xml:space="preserve">Vastaperustetun holdingyhtiön, Webster/Eagle Bancorp Inc:n, </w:t>
      </w:r>
      <w:r>
        <w:t xml:space="preserve">varat ovat noin 1,2 miljardia dollaria, ja sillä on 19 pankkikonttoria </w:t>
      </w:r>
      <w:r>
        <w:rPr>
          <w:color w:val="0BC582"/>
        </w:rPr>
        <w:t xml:space="preserve">Connecticutin osavaltiossa</w:t>
      </w:r>
      <w:r>
        <w:t xml:space="preserve">. Aineellisen pääoman arvo on noin 115 miljoonaa dollaria. </w:t>
      </w:r>
      <w:r>
        <w:rPr>
          <w:color w:val="E115C0"/>
        </w:rPr>
        <w:t xml:space="preserve">Sulautuminen </w:t>
      </w:r>
      <w:r>
        <w:t xml:space="preserve">edellyttää viranomaismääräysten hyväksymistä ja lopullisen sopimuksen tekemistä. </w:t>
      </w:r>
      <w:r>
        <w:rPr>
          <w:color w:val="E115C0"/>
        </w:rPr>
        <w:t xml:space="preserve">Sulautumisessa </w:t>
      </w:r>
      <w:r>
        <w:t xml:space="preserve">jokainen </w:t>
      </w:r>
      <w:r>
        <w:rPr>
          <w:color w:val="FEB8C8"/>
        </w:rPr>
        <w:t xml:space="preserve">Waterburyssa pääkonttoriaan pitävän Websterin </w:t>
      </w:r>
      <w:r>
        <w:t xml:space="preserve">osake </w:t>
      </w:r>
      <w:r>
        <w:t xml:space="preserve">muunnetaan yhden </w:t>
      </w:r>
      <w:r>
        <w:rPr>
          <w:color w:val="00587F"/>
        </w:rPr>
        <w:t xml:space="preserve">uuden yhtiön </w:t>
      </w:r>
      <w:r>
        <w:t xml:space="preserve">osakkeen arvoiseksi</w:t>
      </w:r>
      <w:r>
        <w:t xml:space="preserve">. </w:t>
      </w:r>
      <w:r>
        <w:t xml:space="preserve">Jokainen </w:t>
      </w:r>
      <w:r>
        <w:rPr>
          <w:color w:val="9E8317"/>
        </w:rPr>
        <w:t xml:space="preserve">Bristolissa pääkonttoriaan pitävän Eaglen </w:t>
      </w:r>
      <w:r>
        <w:t xml:space="preserve">osake </w:t>
      </w:r>
      <w:r>
        <w:t xml:space="preserve">muunnetaan 0,95 </w:t>
      </w:r>
      <w:r>
        <w:rPr>
          <w:color w:val="00587F"/>
        </w:rPr>
        <w:t xml:space="preserve">Webster/Eaglen</w:t>
      </w:r>
      <w:r>
        <w:t xml:space="preserve"> osakkeen arvoksi</w:t>
      </w:r>
      <w:r>
        <w:t xml:space="preserve">. </w:t>
      </w:r>
      <w:r>
        <w:t xml:space="preserve">Perjantain kaupankäynnissä Amerikan pörssissä </w:t>
      </w:r>
      <w:r>
        <w:rPr>
          <w:color w:val="9E8317"/>
        </w:rPr>
        <w:t xml:space="preserve">Eaglen </w:t>
      </w:r>
      <w:r>
        <w:t xml:space="preserve">osakkeet nousivat </w:t>
      </w:r>
      <w:r>
        <w:t xml:space="preserve">12,5 senttiä 11 dollariin. </w:t>
      </w:r>
      <w:r>
        <w:rPr>
          <w:color w:val="FEB8C8"/>
        </w:rPr>
        <w:t xml:space="preserve">Websterin </w:t>
      </w:r>
      <w:r>
        <w:t xml:space="preserve">osakkeet laskivat kansallisessa pörssikaupassa </w:t>
      </w:r>
      <w:r>
        <w:t xml:space="preserve">25 senttiä 12 375 dollariin. </w:t>
      </w:r>
      <w:r>
        <w:rPr>
          <w:color w:val="FEB8C8"/>
        </w:rPr>
        <w:t xml:space="preserve">Websterillä on </w:t>
      </w:r>
      <w:r>
        <w:t xml:space="preserve">3,5 miljoonaa </w:t>
      </w:r>
      <w:r>
        <w:rPr>
          <w:color w:val="01190F"/>
        </w:rPr>
        <w:t xml:space="preserve">osaketta </w:t>
      </w:r>
      <w:r>
        <w:t xml:space="preserve">ja </w:t>
      </w:r>
      <w:r>
        <w:rPr>
          <w:color w:val="9E8317"/>
        </w:rPr>
        <w:t xml:space="preserve">Eaglella </w:t>
      </w:r>
      <w:r>
        <w:t xml:space="preserve">2,6 miljoonaa </w:t>
      </w:r>
      <w:r>
        <w:rPr>
          <w:color w:val="01190F"/>
        </w:rPr>
        <w:t xml:space="preserve">osaketta. </w:t>
      </w:r>
      <w:r>
        <w:rPr>
          <w:color w:val="01190F"/>
        </w:rPr>
        <w:t xml:space="preserve">Niiden </w:t>
      </w:r>
      <w:r>
        <w:t xml:space="preserve">ilmoitettu markkina-arvo on siten </w:t>
      </w:r>
      <w:r>
        <w:rPr>
          <w:color w:val="FEB8C8"/>
        </w:rPr>
        <w:t xml:space="preserve">Websterin osalta</w:t>
      </w:r>
      <w:r>
        <w:t xml:space="preserve"> noin 43,3 miljoonaa dollaria </w:t>
      </w:r>
      <w:r>
        <w:t xml:space="preserve">ja </w:t>
      </w:r>
      <w:r>
        <w:rPr>
          <w:color w:val="9E8317"/>
        </w:rPr>
        <w:t xml:space="preserve">Eaglen osalta </w:t>
      </w:r>
      <w:r>
        <w:t xml:space="preserve">noin </w:t>
      </w:r>
      <w:r>
        <w:t xml:space="preserve">28,6 miljoonaa dollaria</w:t>
      </w:r>
      <w:r>
        <w:t xml:space="preserve">. </w:t>
      </w:r>
      <w:r>
        <w:t xml:space="preserve">Frank J. Pascale, </w:t>
      </w:r>
      <w:r>
        <w:rPr>
          <w:color w:val="58018B"/>
        </w:rPr>
        <w:t xml:space="preserve">Eaglen </w:t>
      </w:r>
      <w:r>
        <w:rPr>
          <w:color w:val="847D81"/>
        </w:rPr>
        <w:t xml:space="preserve">hallituksen puheenjohtaja</w:t>
      </w:r>
      <w:r>
        <w:t xml:space="preserve">, siirtyy </w:t>
      </w:r>
      <w:r>
        <w:rPr>
          <w:color w:val="00587F"/>
        </w:rPr>
        <w:t xml:space="preserve">vastaperustetun yhtiön </w:t>
      </w:r>
      <w:r>
        <w:rPr>
          <w:color w:val="B70639"/>
        </w:rPr>
        <w:t xml:space="preserve">hallituksen </w:t>
      </w:r>
      <w:r>
        <w:t xml:space="preserve">puheenjohtajaksi, </w:t>
      </w:r>
      <w:r>
        <w:t xml:space="preserve">ja </w:t>
      </w:r>
      <w:r>
        <w:rPr>
          <w:color w:val="703B01"/>
        </w:rPr>
        <w:t xml:space="preserve">James C. Smith, </w:t>
      </w:r>
      <w:r>
        <w:rPr>
          <w:color w:val="F7F1DF"/>
        </w:rPr>
        <w:t xml:space="preserve">Websterin </w:t>
      </w:r>
      <w:r>
        <w:rPr>
          <w:color w:val="703B01"/>
        </w:rPr>
        <w:t xml:space="preserve">toimitusjohtaja, </w:t>
      </w:r>
      <w:r>
        <w:t xml:space="preserve">toimii myös </w:t>
      </w:r>
      <w:r>
        <w:rPr>
          <w:color w:val="00587F"/>
        </w:rPr>
        <w:t xml:space="preserve">Webster/Eaglen hallituksen puheenjohtajana</w:t>
      </w:r>
      <w:r>
        <w:t xml:space="preserve">. </w:t>
      </w:r>
      <w:r>
        <w:t xml:space="preserve">Harold W. Smith, vanhempi </w:t>
      </w:r>
      <w:r>
        <w:rPr>
          <w:color w:val="FEB8C8"/>
        </w:rPr>
        <w:t xml:space="preserve">Websterin </w:t>
      </w:r>
      <w:r>
        <w:t xml:space="preserve">puheenjohtaja</w:t>
      </w:r>
      <w:r>
        <w:t xml:space="preserve">, tulee </w:t>
      </w:r>
      <w:r>
        <w:rPr>
          <w:color w:val="118B8A"/>
        </w:rPr>
        <w:t xml:space="preserve">uuden yhtiön </w:t>
      </w:r>
      <w:r>
        <w:t xml:space="preserve">emerituspuheenjohtajaksi ja </w:t>
      </w:r>
      <w:r>
        <w:rPr>
          <w:color w:val="B70639"/>
        </w:rPr>
        <w:t xml:space="preserve">hallituksen </w:t>
      </w:r>
      <w:r>
        <w:t xml:space="preserve">jäseneksi</w:t>
      </w:r>
      <w:r>
        <w:t xml:space="preserve">. </w:t>
      </w:r>
      <w:r>
        <w:rPr>
          <w:color w:val="58018B"/>
        </w:rPr>
        <w:t xml:space="preserve">Eaglen </w:t>
      </w:r>
      <w:r>
        <w:t xml:space="preserve">varapuheenjohtajasta Ralph T. Linsleystä </w:t>
      </w:r>
      <w:r>
        <w:t xml:space="preserve">tulee </w:t>
      </w:r>
      <w:r>
        <w:rPr>
          <w:color w:val="118B8A"/>
        </w:rPr>
        <w:t xml:space="preserve">Webster/Eaglen </w:t>
      </w:r>
      <w:r>
        <w:rPr>
          <w:color w:val="B70639"/>
        </w:rPr>
        <w:t xml:space="preserve">hallituksen </w:t>
      </w:r>
      <w:r>
        <w:t xml:space="preserve">varapuheenjohtaja</w:t>
      </w:r>
      <w:r>
        <w:t xml:space="preserve">. </w:t>
      </w:r>
      <w:r>
        <w:rPr>
          <w:color w:val="B70639"/>
        </w:rPr>
        <w:t xml:space="preserve">Hallituksessa </w:t>
      </w:r>
      <w:r>
        <w:t xml:space="preserve">on seitsemän jäsentä </w:t>
      </w:r>
      <w:r>
        <w:rPr>
          <w:color w:val="04640D"/>
        </w:rPr>
        <w:t xml:space="preserve">kustakin holdingyhtiöstä</w:t>
      </w:r>
      <w:r>
        <w:t xml:space="preserve">. </w:t>
      </w:r>
      <w:r>
        <w:t xml:space="preserve">Haastattelussa </w:t>
      </w:r>
      <w:r>
        <w:rPr>
          <w:color w:val="703B01"/>
        </w:rPr>
        <w:t xml:space="preserve">James Smith </w:t>
      </w:r>
      <w:r>
        <w:t xml:space="preserve">sanoi, että "</w:t>
      </w:r>
      <w:r>
        <w:rPr>
          <w:color w:val="FCB164"/>
        </w:rPr>
        <w:t xml:space="preserve">näiden kahden pankin</w:t>
      </w:r>
      <w:r>
        <w:rPr>
          <w:color w:val="4AFEFA"/>
        </w:rPr>
        <w:t xml:space="preserve"> markkinat </w:t>
      </w:r>
      <w:r>
        <w:t xml:space="preserve">ovat vierekkäiset ja </w:t>
      </w:r>
      <w:r>
        <w:rPr>
          <w:color w:val="04640D"/>
        </w:rPr>
        <w:t xml:space="preserve">niiden </w:t>
      </w:r>
      <w:r>
        <w:t xml:space="preserve">liiketoimintafilosofiat ovat samankaltaisia ja konservatiivisia". Hän sanoi myös, että maksamatta olevien lainojen osuus olisi vain noin 0,5 prosenttia </w:t>
      </w:r>
      <w:r>
        <w:rPr>
          <w:color w:val="04640D"/>
        </w:rPr>
        <w:t xml:space="preserve">näiden kahden pankin </w:t>
      </w:r>
      <w:r>
        <w:t xml:space="preserve">yhteenlasketuista maksamatta olevista lainoista</w:t>
      </w:r>
      <w:r>
        <w:t xml:space="preserve">. </w:t>
      </w:r>
      <w:r>
        <w:rPr>
          <w:color w:val="796EE6"/>
        </w:rPr>
        <w:t xml:space="preserve">Kesäkuun 30. päivänä </w:t>
      </w:r>
      <w:r>
        <w:rPr>
          <w:color w:val="FEB8C8"/>
        </w:rPr>
        <w:t xml:space="preserve">Websterillä, </w:t>
      </w:r>
      <w:r>
        <w:rPr>
          <w:color w:val="000D2C"/>
        </w:rPr>
        <w:t xml:space="preserve">joka </w:t>
      </w:r>
      <w:r>
        <w:rPr>
          <w:color w:val="FEB8C8"/>
        </w:rPr>
        <w:t xml:space="preserve">omistaa Waterburyssä sijaitsevan First Federal Savings &amp; Loan Associationin, </w:t>
      </w:r>
      <w:r>
        <w:t xml:space="preserve">oli </w:t>
      </w:r>
      <w:r>
        <w:t xml:space="preserve">699 miljoonan dollarin varat. </w:t>
      </w:r>
      <w:r>
        <w:rPr>
          <w:color w:val="9E8317"/>
        </w:rPr>
        <w:t xml:space="preserve">Eaglen, </w:t>
      </w:r>
      <w:r>
        <w:rPr>
          <w:color w:val="9E8317"/>
        </w:rPr>
        <w:t xml:space="preserve">jonka määräysvallassa ovat Bristol Federal Savings Bank ja First Federal Savings &amp; Loan Association Torringtonissa</w:t>
      </w:r>
      <w:r>
        <w:t xml:space="preserve">, </w:t>
      </w:r>
      <w:r>
        <w:t xml:space="preserve">varat olivat </w:t>
      </w:r>
      <w:r>
        <w:rPr>
          <w:color w:val="796EE6"/>
        </w:rPr>
        <w:t xml:space="preserve">samana päivänä </w:t>
      </w:r>
      <w:r>
        <w:t xml:space="preserve">469,6 miljoonaa dollaria.</w:t>
      </w:r>
    </w:p>
    <w:p>
      <w:r>
        <w:rPr>
          <w:b/>
        </w:rPr>
        <w:t xml:space="preserve">Asiakirjan numero 1231</w:t>
      </w:r>
    </w:p>
    <w:p>
      <w:r>
        <w:rPr>
          <w:b/>
        </w:rPr>
        <w:t xml:space="preserve">Asiakirjan tunniste: wsj1529-001</w:t>
      </w:r>
    </w:p>
    <w:p>
      <w:r>
        <w:rPr>
          <w:color w:val="04640D"/>
        </w:rPr>
        <w:t xml:space="preserve">Guillermo Ortizin </w:t>
      </w:r>
      <w:r>
        <w:rPr>
          <w:color w:val="310106"/>
        </w:rPr>
        <w:t xml:space="preserve">kolumni </w:t>
      </w:r>
      <w:r>
        <w:rPr>
          <w:color w:val="310106"/>
        </w:rPr>
        <w:t xml:space="preserve">15. syyskuuta ilmestyneessä Americas-liitteessä, "</w:t>
      </w:r>
      <w:r>
        <w:rPr>
          <w:color w:val="FEFB0A"/>
        </w:rPr>
        <w:t xml:space="preserve">Meksikoa </w:t>
      </w:r>
      <w:r>
        <w:rPr>
          <w:color w:val="310106"/>
        </w:rPr>
        <w:t xml:space="preserve">vastaan hyökkää </w:t>
      </w:r>
      <w:r>
        <w:rPr>
          <w:color w:val="FB5514"/>
        </w:rPr>
        <w:t xml:space="preserve">yksityistämisvirus", </w:t>
      </w:r>
      <w:r>
        <w:t xml:space="preserve">on yksiselitteisen selkeä lausunto </w:t>
      </w:r>
      <w:r>
        <w:rPr>
          <w:color w:val="E115C0"/>
        </w:rPr>
        <w:t xml:space="preserve">hänen </w:t>
      </w:r>
      <w:r>
        <w:rPr>
          <w:color w:val="00587F"/>
        </w:rPr>
        <w:t xml:space="preserve">hallituksensa </w:t>
      </w:r>
      <w:r>
        <w:t xml:space="preserve">sitoutumisesta </w:t>
      </w:r>
      <w:r>
        <w:t xml:space="preserve">yksityistämiseen, ja </w:t>
      </w:r>
      <w:r>
        <w:rPr>
          <w:color w:val="0BC582"/>
        </w:rPr>
        <w:t xml:space="preserve">kaikkien amerikkalaisten</w:t>
      </w:r>
      <w:r>
        <w:rPr>
          <w:color w:val="FEB8C8"/>
        </w:rPr>
        <w:t xml:space="preserve">, jotka </w:t>
      </w:r>
      <w:r>
        <w:rPr>
          <w:color w:val="0BC582"/>
        </w:rPr>
        <w:t xml:space="preserve">toivovat </w:t>
      </w:r>
      <w:r>
        <w:rPr>
          <w:color w:val="9E8317"/>
        </w:rPr>
        <w:t xml:space="preserve">Meksikon </w:t>
      </w:r>
      <w:r>
        <w:rPr>
          <w:color w:val="01190F"/>
        </w:rPr>
        <w:t xml:space="preserve">maalle </w:t>
      </w:r>
      <w:r>
        <w:rPr>
          <w:color w:val="0BC582"/>
        </w:rPr>
        <w:t xml:space="preserve">menestystä</w:t>
      </w:r>
      <w:r>
        <w:rPr>
          <w:color w:val="310106"/>
        </w:rPr>
        <w:t xml:space="preserve">, on suhtauduttava siihen </w:t>
      </w:r>
      <w:r>
        <w:t xml:space="preserve">myönteisesti</w:t>
      </w:r>
      <w:r>
        <w:t xml:space="preserve">. </w:t>
      </w:r>
      <w:r>
        <w:rPr>
          <w:color w:val="B70639"/>
        </w:rPr>
        <w:t xml:space="preserve">Meksikon </w:t>
      </w:r>
      <w:r>
        <w:rPr>
          <w:color w:val="847D81"/>
        </w:rPr>
        <w:t xml:space="preserve">ja </w:t>
      </w:r>
      <w:r>
        <w:rPr>
          <w:color w:val="703B01"/>
        </w:rPr>
        <w:t xml:space="preserve">Yhdysvaltojen </w:t>
      </w:r>
      <w:r>
        <w:rPr>
          <w:color w:val="58018B"/>
        </w:rPr>
        <w:t xml:space="preserve">instituutti </w:t>
      </w:r>
      <w:r>
        <w:rPr>
          <w:color w:val="F7F1DF"/>
        </w:rPr>
        <w:t xml:space="preserve">on tyytyväinen siihen, että </w:t>
      </w:r>
      <w:r>
        <w:rPr>
          <w:color w:val="4AFEFA"/>
        </w:rPr>
        <w:t xml:space="preserve">Meksikon hallituksen ap</w:t>
      </w:r>
      <w:r>
        <w:rPr>
          <w:color w:val="118B8A"/>
        </w:rPr>
        <w:t xml:space="preserve">ulaisvaltiovarainministerin kaltainen korkea-arvoinen virkamies </w:t>
      </w:r>
      <w:r>
        <w:rPr>
          <w:color w:val="F7F1DF"/>
        </w:rPr>
        <w:t xml:space="preserve">näkee </w:t>
      </w:r>
      <w:r>
        <w:rPr>
          <w:color w:val="796EE6"/>
        </w:rPr>
        <w:t xml:space="preserve">maansa </w:t>
      </w:r>
      <w:r>
        <w:rPr>
          <w:color w:val="F7F1DF"/>
        </w:rPr>
        <w:t xml:space="preserve">uudistukset </w:t>
      </w:r>
      <w:r>
        <w:rPr>
          <w:color w:val="F7F1DF"/>
        </w:rPr>
        <w:t xml:space="preserve">"osana </w:t>
      </w:r>
      <w:r>
        <w:rPr>
          <w:color w:val="000D2C"/>
        </w:rPr>
        <w:t xml:space="preserve">laajempaa, maailmanlaajuista muutosprosessia", </w:t>
      </w:r>
      <w:r>
        <w:rPr>
          <w:color w:val="53495F"/>
        </w:rPr>
        <w:t xml:space="preserve">jossa </w:t>
      </w:r>
      <w:r>
        <w:rPr>
          <w:color w:val="000D2C"/>
        </w:rPr>
        <w:t xml:space="preserve">erityisesti keskusjohtoiset suunnitelmataloudet siirtyvät kohti vapaita markkinatalouksia</w:t>
      </w:r>
      <w:r>
        <w:t xml:space="preserve">. </w:t>
      </w:r>
      <w:r>
        <w:rPr>
          <w:color w:val="F7F1DF"/>
        </w:rPr>
        <w:t xml:space="preserve">Tämän </w:t>
      </w:r>
      <w:r>
        <w:rPr>
          <w:color w:val="F7F1DF"/>
        </w:rPr>
        <w:t xml:space="preserve">sanottuamme </w:t>
      </w:r>
      <w:r>
        <w:t xml:space="preserve">meidän on kuitenkin varoitettava siitä, että on ilmeinen taipumus liioitella asiaa. Ei esimerkiksi ole täysin totta</w:t>
      </w:r>
      <w:r>
        <w:rPr>
          <w:color w:val="61FC03"/>
        </w:rPr>
        <w:t xml:space="preserve">, että </w:t>
      </w:r>
      <w:r>
        <w:rPr>
          <w:color w:val="5D9608"/>
        </w:rPr>
        <w:t xml:space="preserve">Meksikon hallitus </w:t>
      </w:r>
      <w:r>
        <w:rPr>
          <w:color w:val="61FC03"/>
        </w:rPr>
        <w:t xml:space="preserve">olisi "yksityistänyt" </w:t>
      </w:r>
      <w:r>
        <w:rPr>
          <w:color w:val="DE98FD"/>
        </w:rPr>
        <w:t xml:space="preserve">Mexicana de Aviacion -lentoyhtiön, </w:t>
      </w:r>
      <w:r>
        <w:rPr>
          <w:color w:val="61FC03"/>
        </w:rPr>
        <w:t xml:space="preserve">kuten </w:t>
      </w:r>
      <w:r>
        <w:rPr>
          <w:color w:val="4F584E"/>
        </w:rPr>
        <w:t xml:space="preserve">Guillermo Ortiz </w:t>
      </w:r>
      <w:r>
        <w:rPr>
          <w:color w:val="98A088"/>
        </w:rPr>
        <w:t xml:space="preserve">väittää</w:t>
      </w:r>
      <w:r>
        <w:t xml:space="preserve">. Samassa </w:t>
      </w:r>
      <w:r>
        <w:rPr>
          <w:color w:val="248AD0"/>
        </w:rPr>
        <w:t xml:space="preserve">lauseessa </w:t>
      </w:r>
      <w:r>
        <w:t xml:space="preserve">hän on ristiriidassa </w:t>
      </w:r>
      <w:r>
        <w:rPr>
          <w:color w:val="5C5300"/>
        </w:rPr>
        <w:t xml:space="preserve">itsensä </w:t>
      </w:r>
      <w:r>
        <w:t xml:space="preserve">kanssa todetessaan, että </w:t>
      </w:r>
      <w:r>
        <w:rPr>
          <w:color w:val="00587F"/>
        </w:rPr>
        <w:t xml:space="preserve">valtio </w:t>
      </w:r>
      <w:r>
        <w:t xml:space="preserve">omistaa edelleen 40 prosenttia </w:t>
      </w:r>
      <w:r>
        <w:rPr>
          <w:color w:val="9F6551"/>
        </w:rPr>
        <w:t xml:space="preserve">tämän lentoyhtiön </w:t>
      </w:r>
      <w:r>
        <w:t xml:space="preserve">kaikista varoista</w:t>
      </w:r>
      <w:r>
        <w:t xml:space="preserve">. </w:t>
      </w:r>
      <w:r>
        <w:t xml:space="preserve">Miten </w:t>
      </w:r>
      <w:r>
        <w:rPr>
          <w:color w:val="BCFEC6"/>
        </w:rPr>
        <w:t xml:space="preserve">yritystä voidaan </w:t>
      </w:r>
      <w:r>
        <w:t xml:space="preserve">pitää "yksityistettynä", kun </w:t>
      </w:r>
      <w:r>
        <w:rPr>
          <w:color w:val="932C70"/>
        </w:rPr>
        <w:t xml:space="preserve">valtio </w:t>
      </w:r>
      <w:r>
        <w:t xml:space="preserve">omistaa </w:t>
      </w:r>
      <w:r>
        <w:rPr>
          <w:color w:val="BCFEC6"/>
        </w:rPr>
        <w:t xml:space="preserve">siitä </w:t>
      </w:r>
      <w:r>
        <w:t xml:space="preserve">niin suuren osuuden? </w:t>
      </w:r>
      <w:r>
        <w:t xml:space="preserve">(</w:t>
      </w:r>
      <w:r>
        <w:rPr>
          <w:color w:val="2B1B04"/>
        </w:rPr>
        <w:t xml:space="preserve">On totta, että </w:t>
      </w:r>
      <w:r>
        <w:rPr>
          <w:color w:val="B5AFC4"/>
        </w:rPr>
        <w:t xml:space="preserve">Meksikon hallitus </w:t>
      </w:r>
      <w:r>
        <w:rPr>
          <w:color w:val="2B1B04"/>
        </w:rPr>
        <w:t xml:space="preserve">on luovuttanut </w:t>
      </w:r>
      <w:r>
        <w:rPr>
          <w:color w:val="D4C67A"/>
        </w:rPr>
        <w:t xml:space="preserve">lentoyhtiön </w:t>
      </w:r>
      <w:r>
        <w:rPr>
          <w:color w:val="2B1B04"/>
        </w:rPr>
        <w:t xml:space="preserve">"määräysvallan" </w:t>
      </w:r>
      <w:r>
        <w:rPr>
          <w:color w:val="2B1B04"/>
        </w:rPr>
        <w:t xml:space="preserve">uudelle yksityiselle konsortiolle</w:t>
      </w:r>
      <w:r>
        <w:t xml:space="preserve">, mutta </w:t>
      </w:r>
      <w:r>
        <w:rPr>
          <w:color w:val="00587F"/>
        </w:rPr>
        <w:t xml:space="preserve">sen </w:t>
      </w:r>
      <w:r>
        <w:t xml:space="preserve">taipumus ottaa takaisin se, mitä se antaa, on liian hyvin tunnettu, jotta se </w:t>
      </w:r>
      <w:r>
        <w:rPr>
          <w:color w:val="2B1B04"/>
        </w:rPr>
        <w:t xml:space="preserve">antaisi aihetta </w:t>
      </w:r>
      <w:r>
        <w:t xml:space="preserve">optimismiin.) </w:t>
      </w:r>
      <w:r>
        <w:t xml:space="preserve">Valitettavasti </w:t>
      </w:r>
      <w:r>
        <w:rPr>
          <w:color w:val="5C5300"/>
        </w:rPr>
        <w:t xml:space="preserve">Guillermo Ortiz turvautuu myös </w:t>
      </w:r>
      <w:r>
        <w:t xml:space="preserve">tunnettuun "numeropeliin" ylpeillessään sillä, että "julkisella sektorilla on enää </w:t>
      </w:r>
      <w:r>
        <w:rPr>
          <w:color w:val="AE7AA1"/>
        </w:rPr>
        <w:t xml:space="preserve">alle 392 (valtion omistamaa yritystä</w:t>
      </w:r>
      <w:r>
        <w:t xml:space="preserve">) </w:t>
      </w:r>
      <w:r>
        <w:t xml:space="preserve">jäljellä</w:t>
      </w:r>
      <w:r>
        <w:t xml:space="preserve">", </w:t>
      </w:r>
      <w:r>
        <w:rPr>
          <w:color w:val="AE7AA1"/>
        </w:rPr>
        <w:t xml:space="preserve">mikä on </w:t>
      </w:r>
      <w:r>
        <w:t xml:space="preserve">merkittävä lasku verrattuna "1155 julkiseen yksikköön, joita oli vuonna 1982". </w:t>
      </w:r>
      <w:r>
        <w:rPr>
          <w:color w:val="AE7AA1"/>
        </w:rPr>
        <w:t xml:space="preserve">Valtion omistuksessa edelleen </w:t>
      </w:r>
      <w:r>
        <w:rPr>
          <w:color w:val="C2A393"/>
        </w:rPr>
        <w:t xml:space="preserve">olevat </w:t>
      </w:r>
      <w:r>
        <w:rPr>
          <w:color w:val="AE7AA1"/>
        </w:rPr>
        <w:t xml:space="preserve">yritykset ovat </w:t>
      </w:r>
      <w:r>
        <w:t xml:space="preserve">kuitenkin </w:t>
      </w:r>
      <w:r>
        <w:rPr>
          <w:color w:val="0232FD"/>
        </w:rPr>
        <w:t xml:space="preserve">Meksikon</w:t>
      </w:r>
      <w:r>
        <w:t xml:space="preserve"> suurimpia ja taloudellisesti voimakkaimpia yrityksiä, </w:t>
      </w:r>
      <w:r>
        <w:t xml:space="preserve">jotka muodostavat olennaisesti </w:t>
      </w:r>
      <w:r>
        <w:rPr>
          <w:color w:val="0232FD"/>
        </w:rPr>
        <w:t xml:space="preserve">sen </w:t>
      </w:r>
      <w:r>
        <w:t xml:space="preserve">taloudellisen infrastruktuurin. Ajattelen lähinnä öljyä, sähköä, pankkitoimintaa ja sanomalehtiä. </w:t>
      </w:r>
      <w:r>
        <w:rPr>
          <w:color w:val="BA6801"/>
        </w:rPr>
        <w:t xml:space="preserve">Kukaan ei </w:t>
      </w:r>
      <w:r>
        <w:t xml:space="preserve">kuitenkaan aio </w:t>
      </w:r>
      <w:r>
        <w:t xml:space="preserve">yksityistää </w:t>
      </w:r>
      <w:r>
        <w:rPr>
          <w:color w:val="6A3A35"/>
        </w:rPr>
        <w:t xml:space="preserve">näitä yrityksiä. </w:t>
      </w:r>
      <w:r>
        <w:t xml:space="preserve">Virallisesti niitä pidetään "strategisina", ja Meksikon perustuslaki </w:t>
      </w:r>
      <w:r>
        <w:t xml:space="preserve">kieltää </w:t>
      </w:r>
      <w:r>
        <w:rPr>
          <w:color w:val="6A3A35"/>
        </w:rPr>
        <w:t xml:space="preserve">niiden </w:t>
      </w:r>
      <w:r>
        <w:t xml:space="preserve">yksityistämisen. </w:t>
      </w:r>
      <w:r>
        <w:rPr>
          <w:color w:val="5C5300"/>
        </w:rPr>
        <w:t xml:space="preserve">Guillermo Ortiz </w:t>
      </w:r>
      <w:r>
        <w:t xml:space="preserve">kirjoittaa </w:t>
      </w:r>
      <w:r>
        <w:rPr>
          <w:color w:val="168E5C"/>
        </w:rPr>
        <w:t xml:space="preserve">tyylillä, </w:t>
      </w:r>
      <w:r>
        <w:rPr>
          <w:color w:val="16C0D0"/>
        </w:rPr>
        <w:t xml:space="preserve">joka </w:t>
      </w:r>
      <w:r>
        <w:rPr>
          <w:color w:val="168E5C"/>
        </w:rPr>
        <w:t xml:space="preserve">väistää asian</w:t>
      </w:r>
      <w:r>
        <w:t xml:space="preserve">, </w:t>
      </w:r>
      <w:r>
        <w:t xml:space="preserve">että "muiden kuin ensisijaisten ja strategisten valtionyhtiöiden myynti on keskeinen osa </w:t>
      </w:r>
      <w:r>
        <w:rPr>
          <w:color w:val="C62100"/>
        </w:rPr>
        <w:t xml:space="preserve">presidentti Carlos Salinasin </w:t>
      </w:r>
      <w:r>
        <w:t xml:space="preserve">suunnitelmaa </w:t>
      </w:r>
      <w:r>
        <w:rPr>
          <w:color w:val="014347"/>
        </w:rPr>
        <w:t xml:space="preserve">Meksikon talouden </w:t>
      </w:r>
      <w:r>
        <w:t xml:space="preserve">nykyaikaistamiseksi...</w:t>
      </w:r>
      <w:r>
        <w:t xml:space="preserve">". On kuitenkin </w:t>
      </w:r>
      <w:r>
        <w:t xml:space="preserve">selvää, että nykyaikaistamisen on koskettava myös </w:t>
      </w:r>
      <w:r>
        <w:t xml:space="preserve">keskeisiä teollisuudenaloja, ennen kuin "</w:t>
      </w:r>
      <w:r>
        <w:rPr>
          <w:color w:val="233809"/>
        </w:rPr>
        <w:t xml:space="preserve">yksityistämisviruksen" </w:t>
      </w:r>
      <w:r>
        <w:t xml:space="preserve">voidaan sanoa </w:t>
      </w:r>
      <w:r>
        <w:t xml:space="preserve">tarttuneen. Ratkaiseva tekijä ei kuitenkaan ole taloudellinen vaan poliittinen uudistus. </w:t>
      </w:r>
      <w:r>
        <w:rPr>
          <w:color w:val="42083B"/>
        </w:rPr>
        <w:t xml:space="preserve">Useat </w:t>
      </w:r>
      <w:r>
        <w:rPr>
          <w:color w:val="82785D"/>
        </w:rPr>
        <w:t xml:space="preserve">meksikolaiset presidentit </w:t>
      </w:r>
      <w:r>
        <w:rPr>
          <w:color w:val="42083B"/>
        </w:rPr>
        <w:t xml:space="preserve">ovat oma-aloitteisesti kansallistaneet </w:t>
      </w:r>
      <w:r>
        <w:rPr>
          <w:color w:val="023087"/>
        </w:rPr>
        <w:t xml:space="preserve">minkä tahansa teollisuudenalan</w:t>
      </w:r>
      <w:r>
        <w:rPr>
          <w:color w:val="B7DAD2"/>
        </w:rPr>
        <w:t xml:space="preserve">, joka on </w:t>
      </w:r>
      <w:r>
        <w:rPr>
          <w:color w:val="023087"/>
        </w:rPr>
        <w:t xml:space="preserve">herättänyt </w:t>
      </w:r>
      <w:r>
        <w:rPr>
          <w:color w:val="196956"/>
        </w:rPr>
        <w:t xml:space="preserve">heidän huomionsa, </w:t>
      </w:r>
      <w:r>
        <w:t xml:space="preserve">ilman että heidän on tarvinnut </w:t>
      </w:r>
      <w:r>
        <w:t xml:space="preserve">vastata kansalaisille. </w:t>
      </w:r>
      <w:r>
        <w:rPr>
          <w:color w:val="9F6551"/>
        </w:rPr>
        <w:t xml:space="preserve">Mexicana de Aviacionin </w:t>
      </w:r>
      <w:r>
        <w:t xml:space="preserve">ja muiden yhtiöiden </w:t>
      </w:r>
      <w:r>
        <w:t xml:space="preserve">yksityistämisen takaamiseksi </w:t>
      </w:r>
      <w:r>
        <w:rPr>
          <w:color w:val="0232FD"/>
        </w:rPr>
        <w:t xml:space="preserve">Meksiko </w:t>
      </w:r>
      <w:r>
        <w:t xml:space="preserve">tarvitsee </w:t>
      </w:r>
      <w:r>
        <w:t xml:space="preserve">moniarvoisen poliittisen järjestelmän</w:t>
      </w:r>
      <w:r>
        <w:rPr>
          <w:color w:val="8C41BB"/>
        </w:rPr>
        <w:t xml:space="preserve">, joka takaa demokratian </w:t>
      </w:r>
      <w:r>
        <w:t xml:space="preserve">ja </w:t>
      </w:r>
      <w:r>
        <w:rPr>
          <w:color w:val="8C41BB"/>
        </w:rPr>
        <w:t xml:space="preserve">siten </w:t>
      </w:r>
      <w:r>
        <w:t xml:space="preserve">vastuullisuuden. </w:t>
      </w:r>
      <w:r>
        <w:rPr>
          <w:color w:val="ECEDFE"/>
        </w:rPr>
        <w:t xml:space="preserve">Daniel James, </w:t>
      </w:r>
      <w:r>
        <w:rPr>
          <w:color w:val="F8907D"/>
        </w:rPr>
        <w:t xml:space="preserve">Meksikon </w:t>
      </w:r>
      <w:r>
        <w:rPr>
          <w:color w:val="2B2D32"/>
        </w:rPr>
        <w:t xml:space="preserve">ja </w:t>
      </w:r>
      <w:r>
        <w:rPr>
          <w:color w:val="895E6B"/>
        </w:rPr>
        <w:t xml:space="preserve">Yhdysvaltojen </w:t>
      </w:r>
      <w:r>
        <w:rPr>
          <w:color w:val="94C661"/>
        </w:rPr>
        <w:t xml:space="preserve">instituutin </w:t>
      </w:r>
      <w:r>
        <w:rPr>
          <w:color w:val="ECEDFE"/>
        </w:rPr>
        <w:t xml:space="preserve">puheenjohtaja.</w:t>
      </w:r>
    </w:p>
    <w:p>
      <w:r>
        <w:rPr>
          <w:b/>
        </w:rPr>
        <w:t xml:space="preserve">Asiakirjan numero 1232</w:t>
      </w:r>
    </w:p>
    <w:p>
      <w:r>
        <w:rPr>
          <w:b/>
        </w:rPr>
        <w:t xml:space="preserve">Asiakirjan tunniste: wsj1530-001</w:t>
      </w:r>
    </w:p>
    <w:p>
      <w:r>
        <w:rPr>
          <w:color w:val="310106"/>
        </w:rPr>
        <w:t xml:space="preserve">Konsernin hallitus </w:t>
      </w:r>
      <w:r>
        <w:rPr>
          <w:color w:val="04640D"/>
        </w:rPr>
        <w:t xml:space="preserve">Poncessa, Puerto Ricossa, </w:t>
      </w:r>
      <w:r>
        <w:t xml:space="preserve">äänesti </w:t>
      </w:r>
      <w:r>
        <w:rPr>
          <w:color w:val="FEFB0A"/>
        </w:rPr>
        <w:t xml:space="preserve">keskeyttämään väliaikaisesti neljännesvuosittaisen voitonmaksun, joka on 11 senttiä osakkeelta </w:t>
      </w:r>
      <w:r>
        <w:rPr>
          <w:color w:val="FB5514"/>
        </w:rPr>
        <w:t xml:space="preserve">kolmannelta neljännekseltä</w:t>
      </w:r>
      <w:r>
        <w:t xml:space="preserve">. </w:t>
      </w:r>
      <w:r>
        <w:rPr>
          <w:color w:val="E115C0"/>
        </w:rPr>
        <w:t xml:space="preserve">Kolmanneksi suurin puertoricolainen luottoyhteisö </w:t>
      </w:r>
      <w:r>
        <w:t xml:space="preserve">kertoi myös, että se odottaa palaavansa kannattavaksi </w:t>
      </w:r>
      <w:r>
        <w:rPr>
          <w:color w:val="00587F"/>
        </w:rPr>
        <w:t xml:space="preserve">kolmannella vuosineljänneksellä sen </w:t>
      </w:r>
      <w:r>
        <w:t xml:space="preserve">jälkeen, kun se on raportoinut </w:t>
      </w:r>
      <w:r>
        <w:t xml:space="preserve">tällä viikolla liiketuloksensa. </w:t>
      </w:r>
      <w:r>
        <w:rPr>
          <w:color w:val="E115C0"/>
        </w:rPr>
        <w:t xml:space="preserve">Ponce Federalin </w:t>
      </w:r>
      <w:r>
        <w:t xml:space="preserve">mukaan </w:t>
      </w:r>
      <w:r>
        <w:rPr>
          <w:color w:val="FEFB0A"/>
        </w:rPr>
        <w:t xml:space="preserve">osingonmaksun keskeyttäminen johtui </w:t>
      </w:r>
      <w:r>
        <w:t xml:space="preserve">odotuksista, jotka liittyvät vuoden 1989 rahoituslaitosten uudistamista, elvyttämistä ja parantamista koskevan lain (Financial Institutions Reform, Recovery and Enhancement Act of 1989) mukaisiin tiukempiin pääomavaatimuksiin.</w:t>
      </w:r>
    </w:p>
    <w:p>
      <w:r>
        <w:rPr>
          <w:b/>
        </w:rPr>
        <w:t xml:space="preserve">Asiakirjan numero 1233</w:t>
      </w:r>
    </w:p>
    <w:p>
      <w:r>
        <w:rPr>
          <w:b/>
        </w:rPr>
        <w:t xml:space="preserve">Asiakirjan tunniste: wsj1531-001</w:t>
      </w:r>
    </w:p>
    <w:p>
      <w:r>
        <w:rPr>
          <w:color w:val="310106"/>
        </w:rPr>
        <w:t xml:space="preserve">Ryhmää </w:t>
      </w:r>
      <w:r>
        <w:t xml:space="preserve">lähellä olevien henkilöiden mukaan </w:t>
      </w:r>
      <w:r>
        <w:rPr>
          <w:color w:val="310106"/>
        </w:rPr>
        <w:t xml:space="preserve">työntekijöiden johtama ryhmä </w:t>
      </w:r>
      <w:r>
        <w:t xml:space="preserve">valmistelee </w:t>
      </w:r>
      <w:r>
        <w:rPr>
          <w:color w:val="FB5514"/>
        </w:rPr>
        <w:t xml:space="preserve">United Airlinesin emoyhtiötä </w:t>
      </w:r>
      <w:r>
        <w:rPr>
          <w:color w:val="FEFB0A"/>
        </w:rPr>
        <w:t xml:space="preserve">UAL Corp:</w:t>
      </w:r>
      <w:r>
        <w:rPr>
          <w:color w:val="04640D"/>
        </w:rPr>
        <w:t xml:space="preserve">tä koskevaa tarkistettua ostotarjousta</w:t>
      </w:r>
      <w:r>
        <w:rPr>
          <w:color w:val="FEFB0A"/>
        </w:rPr>
        <w:t xml:space="preserve">, jonka </w:t>
      </w:r>
      <w:r>
        <w:rPr>
          <w:color w:val="FEFB0A"/>
        </w:rPr>
        <w:t xml:space="preserve">mukaan enemmistöomistus siirtyisi työntekijöille ja osa osakkeista pysyisi julkisessa omistuksessa</w:t>
      </w:r>
      <w:r>
        <w:t xml:space="preserve">. </w:t>
      </w:r>
      <w:r>
        <w:rPr>
          <w:color w:val="310106"/>
        </w:rPr>
        <w:t xml:space="preserve">Ryhmä </w:t>
      </w:r>
      <w:r>
        <w:t xml:space="preserve">keskusteli </w:t>
      </w:r>
      <w:r>
        <w:rPr>
          <w:color w:val="04640D"/>
        </w:rPr>
        <w:t xml:space="preserve">tarjouksesta, jonka arvo olisi 225-240 dollaria osakkeelta eli 5,09-5,42 miljardia dollaria</w:t>
      </w:r>
      <w:r>
        <w:t xml:space="preserve">. </w:t>
      </w:r>
      <w:r>
        <w:rPr>
          <w:color w:val="310106"/>
        </w:rPr>
        <w:t xml:space="preserve">Ryhmä </w:t>
      </w:r>
      <w:r>
        <w:t xml:space="preserve">ei kuitenkaan </w:t>
      </w:r>
      <w:r>
        <w:t xml:space="preserve">aio </w:t>
      </w:r>
      <w:r>
        <w:t xml:space="preserve">esittää </w:t>
      </w:r>
      <w:r>
        <w:rPr>
          <w:color w:val="E115C0"/>
        </w:rPr>
        <w:t xml:space="preserve">suunnitelmaa </w:t>
      </w:r>
      <w:r>
        <w:t xml:space="preserve">virallisesti </w:t>
      </w:r>
      <w:r>
        <w:rPr>
          <w:color w:val="0BC582"/>
        </w:rPr>
        <w:t xml:space="preserve">UAL:n </w:t>
      </w:r>
      <w:r>
        <w:rPr>
          <w:color w:val="00587F"/>
        </w:rPr>
        <w:t xml:space="preserve">hallituksen </w:t>
      </w:r>
      <w:r>
        <w:t xml:space="preserve">tämänpäiväisessä kokouksessa </w:t>
      </w:r>
      <w:r>
        <w:t xml:space="preserve">välttääkseen hylkäämisen riskin</w:t>
      </w:r>
      <w:r>
        <w:t xml:space="preserve">. </w:t>
      </w:r>
      <w:r>
        <w:rPr>
          <w:color w:val="FEB8C8"/>
        </w:rPr>
        <w:t xml:space="preserve">Sen sijaan </w:t>
      </w:r>
      <w:r>
        <w:rPr>
          <w:color w:val="310106"/>
        </w:rPr>
        <w:t xml:space="preserve">ryhmä </w:t>
      </w:r>
      <w:r>
        <w:t xml:space="preserve">ottaa </w:t>
      </w:r>
      <w:r>
        <w:rPr>
          <w:color w:val="04640D"/>
        </w:rPr>
        <w:t xml:space="preserve">ehdotuksen </w:t>
      </w:r>
      <w:r>
        <w:t xml:space="preserve">esille epävirallisesti testatakseen </w:t>
      </w:r>
      <w:r>
        <w:rPr>
          <w:color w:val="00587F"/>
        </w:rPr>
        <w:t xml:space="preserve">hallintoneuvoston </w:t>
      </w:r>
      <w:r>
        <w:t xml:space="preserve">reaktiota</w:t>
      </w:r>
      <w:r>
        <w:t xml:space="preserve">. </w:t>
      </w:r>
      <w:r>
        <w:rPr>
          <w:color w:val="9E8317"/>
        </w:rPr>
        <w:t xml:space="preserve">Yhtiötä </w:t>
      </w:r>
      <w:r>
        <w:t xml:space="preserve">lähellä olevien henkilöiden </w:t>
      </w:r>
      <w:r>
        <w:t xml:space="preserve">mukaan </w:t>
      </w:r>
      <w:r>
        <w:rPr>
          <w:color w:val="00587F"/>
        </w:rPr>
        <w:t xml:space="preserve">hallitus </w:t>
      </w:r>
      <w:r>
        <w:t xml:space="preserve">ei todennäköisesti anna nopeaa hyväksyntää </w:t>
      </w:r>
      <w:r>
        <w:rPr>
          <w:color w:val="01190F"/>
        </w:rPr>
        <w:t xml:space="preserve">millekään tarjoukselle, joka </w:t>
      </w:r>
      <w:r>
        <w:rPr>
          <w:color w:val="847D81"/>
        </w:rPr>
        <w:t xml:space="preserve">on </w:t>
      </w:r>
      <w:r>
        <w:rPr>
          <w:color w:val="01190F"/>
        </w:rPr>
        <w:t xml:space="preserve">huomattavasti alhaisempi kuin </w:t>
      </w:r>
      <w:r>
        <w:rPr>
          <w:color w:val="58018B"/>
        </w:rPr>
        <w:t xml:space="preserve">300 dollarin osakekohtainen eli 6,79 miljardin dollarin </w:t>
      </w:r>
      <w:r>
        <w:rPr>
          <w:color w:val="B70639"/>
        </w:rPr>
        <w:t xml:space="preserve">ostotarjous, </w:t>
      </w:r>
      <w:r>
        <w:rPr>
          <w:color w:val="703B01"/>
        </w:rPr>
        <w:t xml:space="preserve">joka </w:t>
      </w:r>
      <w:r>
        <w:rPr>
          <w:color w:val="F7F1DF"/>
        </w:rPr>
        <w:t xml:space="preserve">romahti </w:t>
      </w:r>
      <w:r>
        <w:rPr>
          <w:color w:val="118B8A"/>
        </w:rPr>
        <w:t xml:space="preserve">viime viikolla, </w:t>
      </w:r>
      <w:r>
        <w:rPr>
          <w:color w:val="F7F1DF"/>
        </w:rPr>
        <w:t xml:space="preserve">kun pankit eivät saaneet tarvittavia lainoja ja kun </w:t>
      </w:r>
      <w:r>
        <w:rPr>
          <w:color w:val="4AFEFA"/>
        </w:rPr>
        <w:t xml:space="preserve">keskeinen kumppani British Airways PLC </w:t>
      </w:r>
      <w:r>
        <w:rPr>
          <w:color w:val="F7F1DF"/>
        </w:rPr>
        <w:t xml:space="preserve">vetäytyi</w:t>
      </w:r>
      <w:r>
        <w:t xml:space="preserve">. </w:t>
      </w:r>
      <w:r>
        <w:t xml:space="preserve">New Yorkin pörssin perjantaisessa kaupankäynnissä </w:t>
      </w:r>
      <w:r>
        <w:rPr>
          <w:color w:val="9E8317"/>
        </w:rPr>
        <w:t xml:space="preserve">UAL </w:t>
      </w:r>
      <w:r>
        <w:t xml:space="preserve">sulkeutui </w:t>
      </w:r>
      <w:r>
        <w:rPr>
          <w:color w:val="FCB164"/>
        </w:rPr>
        <w:t xml:space="preserve">168,50 dollariin osakkeelta</w:t>
      </w:r>
      <w:r>
        <w:t xml:space="preserve">, </w:t>
      </w:r>
      <w:r>
        <w:rPr>
          <w:color w:val="FCB164"/>
        </w:rPr>
        <w:t xml:space="preserve">laskien </w:t>
      </w:r>
      <w:r>
        <w:t xml:space="preserve">21625 dollaria. Näyttää kuitenkin siltä, että </w:t>
      </w:r>
      <w:r>
        <w:rPr>
          <w:color w:val="796EE6"/>
        </w:rPr>
        <w:t xml:space="preserve">lentäjien ammattiliitto, </w:t>
      </w:r>
      <w:r>
        <w:rPr>
          <w:color w:val="000D2C"/>
        </w:rPr>
        <w:t xml:space="preserve">joka </w:t>
      </w:r>
      <w:r>
        <w:rPr>
          <w:color w:val="796EE6"/>
        </w:rPr>
        <w:t xml:space="preserve">on pyrkinyt </w:t>
      </w:r>
      <w:r>
        <w:rPr>
          <w:color w:val="796EE6"/>
        </w:rPr>
        <w:t xml:space="preserve">saamaan </w:t>
      </w:r>
      <w:r>
        <w:rPr>
          <w:color w:val="53495F"/>
        </w:rPr>
        <w:t xml:space="preserve">yhtiön haltuunsa vuodesta 1987 lähtien, jatkaa </w:t>
      </w:r>
      <w:r>
        <w:rPr>
          <w:color w:val="04640D"/>
        </w:rPr>
        <w:t xml:space="preserve">tarkistetun tarjouksen </w:t>
      </w:r>
      <w:r>
        <w:t xml:space="preserve">tekemistä</w:t>
      </w:r>
      <w:r>
        <w:t xml:space="preserve">, jotta se ei jarruttaisi tilannetta entisestään, vaikka se ei olekaan löytänyt </w:t>
      </w:r>
      <w:r>
        <w:rPr>
          <w:color w:val="61FC03"/>
        </w:rPr>
        <w:t xml:space="preserve">kumppania </w:t>
      </w:r>
      <w:r>
        <w:rPr>
          <w:color w:val="5D9608"/>
        </w:rPr>
        <w:t xml:space="preserve">British Airin </w:t>
      </w:r>
      <w:r>
        <w:rPr>
          <w:color w:val="F95475"/>
        </w:rPr>
        <w:t xml:space="preserve">tilalle</w:t>
      </w:r>
      <w:r>
        <w:t xml:space="preserve">. </w:t>
      </w:r>
      <w:r>
        <w:t xml:space="preserve">Vaikka </w:t>
      </w:r>
      <w:r>
        <w:rPr>
          <w:color w:val="310106"/>
        </w:rPr>
        <w:t xml:space="preserve">tarjousryhmä </w:t>
      </w:r>
      <w:r>
        <w:t xml:space="preserve">ei ole vielä ehtinyt laatia </w:t>
      </w:r>
      <w:r>
        <w:rPr>
          <w:color w:val="E115C0"/>
        </w:rPr>
        <w:t xml:space="preserve">viimeisintä suunnitelmaansa </w:t>
      </w:r>
      <w:r>
        <w:t xml:space="preserve">tai </w:t>
      </w:r>
      <w:r>
        <w:t xml:space="preserve">keskustella </w:t>
      </w:r>
      <w:r>
        <w:rPr>
          <w:color w:val="E115C0"/>
        </w:rPr>
        <w:t xml:space="preserve">siitä </w:t>
      </w:r>
      <w:r>
        <w:t xml:space="preserve">pankkien kanssa, se uskoo saavuttavansa pankkirahoituksen. Edellisen yrityksen epäonnistuttua </w:t>
      </w:r>
      <w:r>
        <w:rPr>
          <w:color w:val="310106"/>
        </w:rPr>
        <w:t xml:space="preserve">ryhmä </w:t>
      </w:r>
      <w:r>
        <w:t xml:space="preserve">ei aio </w:t>
      </w:r>
      <w:r>
        <w:t xml:space="preserve">tehdä mitään virallista ehdotusta ilman </w:t>
      </w:r>
      <w:r>
        <w:rPr>
          <w:color w:val="98A088"/>
        </w:rPr>
        <w:t xml:space="preserve">pankkien </w:t>
      </w:r>
      <w:r>
        <w:t xml:space="preserve">sitovaa lupausta siitä, </w:t>
      </w:r>
      <w:r>
        <w:t xml:space="preserve">että ne kattavat </w:t>
      </w:r>
      <w:r>
        <w:rPr>
          <w:color w:val="4F584E"/>
        </w:rPr>
        <w:t xml:space="preserve">koko </w:t>
      </w:r>
      <w:r>
        <w:rPr>
          <w:color w:val="4F584E"/>
        </w:rPr>
        <w:t xml:space="preserve">lainasumman, jonka </w:t>
      </w:r>
      <w:r>
        <w:rPr>
          <w:color w:val="248AD0"/>
        </w:rPr>
        <w:t xml:space="preserve">se </w:t>
      </w:r>
      <w:r>
        <w:rPr>
          <w:color w:val="4F584E"/>
        </w:rPr>
        <w:t xml:space="preserve">haluaa lainata</w:t>
      </w:r>
      <w:r>
        <w:t xml:space="preserve">. </w:t>
      </w:r>
      <w:r>
        <w:t xml:space="preserve">Riippuen siitä, minkä tyyppisestä liiketoimesta keskustellaan, </w:t>
      </w:r>
      <w:r>
        <w:rPr>
          <w:color w:val="5C5300"/>
        </w:rPr>
        <w:t xml:space="preserve">pilottijohtajaryhmä lainaisi </w:t>
      </w:r>
      <w:r>
        <w:t xml:space="preserve">pankeilta </w:t>
      </w:r>
      <w:r>
        <w:rPr>
          <w:color w:val="9F6551"/>
        </w:rPr>
        <w:t xml:space="preserve">useita miljardeja dollareita</w:t>
      </w:r>
      <w:r>
        <w:rPr>
          <w:color w:val="BCFEC6"/>
        </w:rPr>
        <w:t xml:space="preserve">, joita voitaisiin käyttää </w:t>
      </w:r>
      <w:r>
        <w:rPr>
          <w:color w:val="932C70"/>
        </w:rPr>
        <w:t xml:space="preserve">nykyisille haltijoille</w:t>
      </w:r>
      <w:r>
        <w:rPr>
          <w:color w:val="9F6551"/>
        </w:rPr>
        <w:t xml:space="preserve"> suoritettavien käteismaksujen kattamiseen</w:t>
      </w:r>
      <w:r>
        <w:t xml:space="preserve">. </w:t>
      </w:r>
      <w:r>
        <w:rPr>
          <w:color w:val="2B1B04"/>
        </w:rPr>
        <w:t xml:space="preserve">Nämä nykyiset omistajat </w:t>
      </w:r>
      <w:r>
        <w:t xml:space="preserve">saisivat myös </w:t>
      </w:r>
      <w:r>
        <w:t xml:space="preserve">vähemmistöosuuksia </w:t>
      </w:r>
      <w:r>
        <w:rPr>
          <w:color w:val="B5AFC4"/>
        </w:rPr>
        <w:t xml:space="preserve">uudesta yhtiöstä</w:t>
      </w:r>
      <w:r>
        <w:t xml:space="preserve">. </w:t>
      </w:r>
      <w:r>
        <w:rPr>
          <w:color w:val="310106"/>
        </w:rPr>
        <w:t xml:space="preserve">Konserni </w:t>
      </w:r>
      <w:r>
        <w:t xml:space="preserve">voisi esimerkiksi tarjota 200 dollaria osakkeelta käteisenä sekä osakkeita, joiden arvo on 30 dollaria osakkeelta. </w:t>
      </w:r>
      <w:r>
        <w:rPr>
          <w:color w:val="9E8317"/>
        </w:rPr>
        <w:t xml:space="preserve">UAL:</w:t>
      </w:r>
      <w:r>
        <w:t xml:space="preserve">lla on tällä hetkellä </w:t>
      </w:r>
      <w:r>
        <w:t xml:space="preserve">22,6 miljoonaa täysin laimennettua osaketta. Uusi rakenne muistuttaisi </w:t>
      </w:r>
      <w:r>
        <w:rPr>
          <w:color w:val="D4C67A"/>
        </w:rPr>
        <w:t xml:space="preserve">pääomapohjan vahvistamista</w:t>
      </w:r>
      <w:r>
        <w:rPr>
          <w:color w:val="AE7AA1"/>
        </w:rPr>
        <w:t xml:space="preserve">, jossa </w:t>
      </w:r>
      <w:r>
        <w:rPr>
          <w:color w:val="C2A393"/>
        </w:rPr>
        <w:t xml:space="preserve">omistajat </w:t>
      </w:r>
      <w:r>
        <w:rPr>
          <w:color w:val="D4C67A"/>
        </w:rPr>
        <w:t xml:space="preserve">saavat ylimääräisiä osinkoja, mutta </w:t>
      </w:r>
      <w:r>
        <w:rPr>
          <w:color w:val="D4C67A"/>
        </w:rPr>
        <w:t xml:space="preserve">säilyttävät silti määräysvallan omistusosuuden</w:t>
      </w:r>
      <w:r>
        <w:t xml:space="preserve">. </w:t>
      </w:r>
      <w:r>
        <w:t xml:space="preserve">Erona on se, </w:t>
      </w:r>
      <w:r>
        <w:t xml:space="preserve">että </w:t>
      </w:r>
      <w:r>
        <w:rPr>
          <w:color w:val="2B1B04"/>
        </w:rPr>
        <w:t xml:space="preserve">nykyiset omistajat </w:t>
      </w:r>
      <w:r>
        <w:t xml:space="preserve">eivät säilyttäisi enemmistöomistusta tai johtoa. Epäonnistuneen yritysoston tarkoituksena oli antaa </w:t>
      </w:r>
      <w:r>
        <w:rPr>
          <w:color w:val="9E8317"/>
        </w:rPr>
        <w:t xml:space="preserve">UAL:n </w:t>
      </w:r>
      <w:r>
        <w:t xml:space="preserve">työntekijöille </w:t>
      </w:r>
      <w:r>
        <w:t xml:space="preserve">75 prosentin äänivalta maan </w:t>
      </w:r>
      <w:r>
        <w:rPr>
          <w:color w:val="9E8317"/>
        </w:rPr>
        <w:t xml:space="preserve">toiseksi suurimmassa lentoyhtiössä</w:t>
      </w:r>
      <w:r>
        <w:t xml:space="preserve">, </w:t>
      </w:r>
      <w:r>
        <w:t xml:space="preserve">johdolle 10 prosenttia ja </w:t>
      </w:r>
      <w:r>
        <w:rPr>
          <w:color w:val="6A3A35"/>
        </w:rPr>
        <w:t xml:space="preserve">British Airille </w:t>
      </w:r>
      <w:r>
        <w:t xml:space="preserve">15 prosenttia. Oli epäselvää, miten omistus jakautuisi </w:t>
      </w:r>
      <w:r>
        <w:rPr>
          <w:color w:val="E115C0"/>
        </w:rPr>
        <w:t xml:space="preserve">uudessa suunnitelmassa</w:t>
      </w:r>
      <w:r>
        <w:t xml:space="preserve">, </w:t>
      </w:r>
      <w:r>
        <w:t xml:space="preserve">mutta </w:t>
      </w:r>
      <w:r>
        <w:rPr>
          <w:color w:val="BA6801"/>
        </w:rPr>
        <w:t xml:space="preserve">työntekijät </w:t>
      </w:r>
      <w:r>
        <w:t xml:space="preserve">säilyttäisivät yli 50 prosenttia. </w:t>
      </w:r>
      <w:r>
        <w:rPr>
          <w:color w:val="0232FD"/>
        </w:rPr>
        <w:t xml:space="preserve">Johdon </w:t>
      </w:r>
      <w:r>
        <w:t xml:space="preserve">kokonaisosuutta </w:t>
      </w:r>
      <w:r>
        <w:t xml:space="preserve">voitaisiin pienentää, ja yleisö voisi saada enemmän kuin </w:t>
      </w:r>
      <w:r>
        <w:rPr>
          <w:color w:val="C62100"/>
        </w:rPr>
        <w:t xml:space="preserve">British Airille </w:t>
      </w:r>
      <w:r>
        <w:rPr>
          <w:color w:val="168E5C"/>
        </w:rPr>
        <w:t xml:space="preserve">varatut </w:t>
      </w:r>
      <w:r>
        <w:rPr>
          <w:color w:val="168E5C"/>
        </w:rPr>
        <w:t xml:space="preserve">15 prosenttia määräysvallasta</w:t>
      </w:r>
      <w:r>
        <w:t xml:space="preserve">. Yksi </w:t>
      </w:r>
      <w:r>
        <w:rPr>
          <w:color w:val="00587F"/>
        </w:rPr>
        <w:t xml:space="preserve">johtokunnan </w:t>
      </w:r>
      <w:r>
        <w:t xml:space="preserve">tänään käsittelemistä</w:t>
      </w:r>
      <w:r>
        <w:rPr>
          <w:color w:val="014347"/>
        </w:rPr>
        <w:t xml:space="preserve"> vaihtoehdoista on eräänlainen </w:t>
      </w:r>
      <w:r>
        <w:t xml:space="preserve">harkinta-aika. Vaikka </w:t>
      </w:r>
      <w:r>
        <w:rPr>
          <w:color w:val="796EE6"/>
        </w:rPr>
        <w:t xml:space="preserve">lentäjien </w:t>
      </w:r>
      <w:r>
        <w:t xml:space="preserve">odotetaan jatkavan </w:t>
      </w:r>
      <w:r>
        <w:t xml:space="preserve">tarjousten tekemistä</w:t>
      </w:r>
      <w:r>
        <w:t xml:space="preserve">, </w:t>
      </w:r>
      <w:r>
        <w:rPr>
          <w:color w:val="82785D"/>
        </w:rPr>
        <w:t xml:space="preserve">UAL:n </w:t>
      </w:r>
      <w:r>
        <w:rPr>
          <w:color w:val="42083B"/>
        </w:rPr>
        <w:t xml:space="preserve">puheenjohtajaa </w:t>
      </w:r>
      <w:r>
        <w:rPr>
          <w:color w:val="233809"/>
        </w:rPr>
        <w:t xml:space="preserve">Stephen Wolfia saatetaan </w:t>
      </w:r>
      <w:r>
        <w:t xml:space="preserve">pyytää luopumaan ostopyrkimyksistä ainakin väliaikaisesti ja palaamaan </w:t>
      </w:r>
      <w:r>
        <w:rPr>
          <w:color w:val="9E8317"/>
        </w:rPr>
        <w:t xml:space="preserve">yhtiön </w:t>
      </w:r>
      <w:r>
        <w:t xml:space="preserve">johtoon</w:t>
      </w:r>
      <w:r>
        <w:t xml:space="preserve">. </w:t>
      </w:r>
      <w:r>
        <w:rPr>
          <w:color w:val="00587F"/>
        </w:rPr>
        <w:t xml:space="preserve">Hallintoneuvostoa </w:t>
      </w:r>
      <w:r>
        <w:t xml:space="preserve">saatetaan lopulta painostaa </w:t>
      </w:r>
      <w:r>
        <w:t xml:space="preserve">myymään </w:t>
      </w:r>
      <w:r>
        <w:rPr>
          <w:color w:val="9E8317"/>
        </w:rPr>
        <w:t xml:space="preserve">yhtiö, koska </w:t>
      </w:r>
      <w:r>
        <w:t xml:space="preserve">enemmistöosakkaan ääni saattaa painostaa </w:t>
      </w:r>
      <w:r>
        <w:rPr>
          <w:color w:val="00587F"/>
        </w:rPr>
        <w:t xml:space="preserve">sen </w:t>
      </w:r>
      <w:r>
        <w:t xml:space="preserve">jäseniä, varsinkin kun kolmasosa </w:t>
      </w:r>
      <w:r>
        <w:rPr>
          <w:color w:val="9E8317"/>
        </w:rPr>
        <w:t xml:space="preserve">UAL:n </w:t>
      </w:r>
      <w:r>
        <w:t xml:space="preserve">osakkeista on </w:t>
      </w:r>
      <w:r>
        <w:rPr>
          <w:color w:val="023087"/>
        </w:rPr>
        <w:t xml:space="preserve">myyntiä </w:t>
      </w:r>
      <w:r>
        <w:rPr>
          <w:color w:val="B7DAD2"/>
        </w:rPr>
        <w:t xml:space="preserve">suosivien </w:t>
      </w:r>
      <w:r>
        <w:rPr>
          <w:color w:val="023087"/>
        </w:rPr>
        <w:t xml:space="preserve">yritysostospekulanttien </w:t>
      </w:r>
      <w:r>
        <w:t xml:space="preserve">hallussa</w:t>
      </w:r>
      <w:r>
        <w:t xml:space="preserve">. </w:t>
      </w:r>
      <w:r>
        <w:rPr>
          <w:color w:val="310106"/>
        </w:rPr>
        <w:t xml:space="preserve">Työntekijöiden johtama yritysostoryhmä </w:t>
      </w:r>
      <w:r>
        <w:t xml:space="preserve">aikoo pitää </w:t>
      </w:r>
      <w:r>
        <w:rPr>
          <w:color w:val="04640D"/>
        </w:rPr>
        <w:t xml:space="preserve">tarjouksensa </w:t>
      </w:r>
      <w:r>
        <w:t xml:space="preserve">pöydällä pyrkien selvästi säilyttämään </w:t>
      </w:r>
      <w:r>
        <w:t xml:space="preserve">neuvotteluasemansa </w:t>
      </w:r>
      <w:r>
        <w:rPr>
          <w:color w:val="00587F"/>
        </w:rPr>
        <w:t xml:space="preserve">hallitukseen nähden</w:t>
      </w:r>
      <w:r>
        <w:t xml:space="preserve">. </w:t>
      </w:r>
      <w:r>
        <w:rPr>
          <w:color w:val="8C41BB"/>
        </w:rPr>
        <w:t xml:space="preserve">Ainoa ulkopuolinen</w:t>
      </w:r>
      <w:r>
        <w:rPr>
          <w:color w:val="8C41BB"/>
        </w:rPr>
        <w:t xml:space="preserve">, </w:t>
      </w:r>
      <w:r>
        <w:rPr>
          <w:color w:val="ECEDFE"/>
        </w:rPr>
        <w:t xml:space="preserve">joka on noussut esiin </w:t>
      </w:r>
      <w:r>
        <w:rPr>
          <w:color w:val="2B2D32"/>
        </w:rPr>
        <w:t xml:space="preserve">johtamaan tällaista osakkeenomistajien äänestystä</w:t>
      </w:r>
      <w:r>
        <w:rPr>
          <w:color w:val="94C661"/>
        </w:rPr>
        <w:t xml:space="preserve">, </w:t>
      </w:r>
      <w:r>
        <w:rPr>
          <w:color w:val="F8907D"/>
        </w:rPr>
        <w:t xml:space="preserve">Los Angelesin sijoittaja Marvin Davis, </w:t>
      </w:r>
      <w:r>
        <w:rPr>
          <w:color w:val="895E6B"/>
        </w:rPr>
        <w:t xml:space="preserve">joka </w:t>
      </w:r>
      <w:r>
        <w:rPr>
          <w:color w:val="F8907D"/>
        </w:rPr>
        <w:t xml:space="preserve">käynnisti </w:t>
      </w:r>
      <w:r>
        <w:rPr>
          <w:color w:val="788E95"/>
        </w:rPr>
        <w:t xml:space="preserve">yritysoston elokuun </w:t>
      </w:r>
      <w:r>
        <w:rPr>
          <w:color w:val="788E95"/>
        </w:rPr>
        <w:t xml:space="preserve">alussa </w:t>
      </w:r>
      <w:r>
        <w:rPr>
          <w:color w:val="FB6AB8"/>
        </w:rPr>
        <w:t xml:space="preserve">5,4 miljardin dollarin tarjoushinnalla, </w:t>
      </w:r>
      <w:r>
        <w:t xml:space="preserve">pysyttelee poissa - oletettavasti välttääkseen syytökset siitä, että hän olisi myötävaikuttanut </w:t>
      </w:r>
      <w:r>
        <w:rPr>
          <w:color w:val="DB1474"/>
        </w:rPr>
        <w:t xml:space="preserve">kaupan </w:t>
      </w:r>
      <w:r>
        <w:rPr>
          <w:color w:val="576094"/>
        </w:rPr>
        <w:t xml:space="preserve">romahtamiseen</w:t>
      </w:r>
      <w:r>
        <w:t xml:space="preserve">. </w:t>
      </w:r>
      <w:r>
        <w:rPr>
          <w:color w:val="8489AE"/>
        </w:rPr>
        <w:t xml:space="preserve">Kolme </w:t>
      </w:r>
      <w:r>
        <w:rPr>
          <w:color w:val="860E04"/>
        </w:rPr>
        <w:t xml:space="preserve">Davisin </w:t>
      </w:r>
      <w:r>
        <w:rPr>
          <w:color w:val="8489AE"/>
        </w:rPr>
        <w:t xml:space="preserve">huippuneuvonantajaa </w:t>
      </w:r>
      <w:r>
        <w:t xml:space="preserve">vieraili </w:t>
      </w:r>
      <w:r>
        <w:t xml:space="preserve">New Yorkissa </w:t>
      </w:r>
      <w:r>
        <w:rPr>
          <w:color w:val="FBC206"/>
        </w:rPr>
        <w:t xml:space="preserve">viime viikon lopulla </w:t>
      </w:r>
      <w:r>
        <w:t xml:space="preserve">ainakin osittain keskustellakseen </w:t>
      </w:r>
      <w:r>
        <w:rPr>
          <w:color w:val="6EAB9B"/>
        </w:rPr>
        <w:t xml:space="preserve">Citicorpin </w:t>
      </w:r>
      <w:r>
        <w:t xml:space="preserve">johtajien kanssa</w:t>
      </w:r>
      <w:r>
        <w:t xml:space="preserve">. </w:t>
      </w:r>
      <w:r>
        <w:rPr>
          <w:color w:val="760035"/>
        </w:rPr>
        <w:t xml:space="preserve">Davis </w:t>
      </w:r>
      <w:r>
        <w:t xml:space="preserve">maksoi </w:t>
      </w:r>
      <w:r>
        <w:t xml:space="preserve">6 miljoonaa </w:t>
      </w:r>
      <w:r>
        <w:t xml:space="preserve">dollaria </w:t>
      </w:r>
      <w:r>
        <w:rPr>
          <w:color w:val="6EAB9B"/>
        </w:rPr>
        <w:t xml:space="preserve">Citicorpille, jotta se </w:t>
      </w:r>
      <w:r>
        <w:t xml:space="preserve">tukisi </w:t>
      </w:r>
      <w:r>
        <w:rPr>
          <w:color w:val="F2CDFE"/>
        </w:rPr>
        <w:t xml:space="preserve">hänen </w:t>
      </w:r>
      <w:r>
        <w:rPr>
          <w:color w:val="645341"/>
        </w:rPr>
        <w:t xml:space="preserve">viimeisintä tarjoustaan. </w:t>
      </w:r>
      <w:r>
        <w:rPr>
          <w:color w:val="6EAB9B"/>
        </w:rPr>
        <w:t xml:space="preserve">Citicorp </w:t>
      </w:r>
      <w:r>
        <w:t xml:space="preserve">on kuitenkin menettänyt osan uskottavuudestaan, koska se johti samaan aikaan epäonnistunutta yritystä saada pankkilainoja </w:t>
      </w:r>
      <w:r>
        <w:rPr>
          <w:color w:val="310106"/>
        </w:rPr>
        <w:t xml:space="preserve">työntekijöiden johtamalle ryhmälle</w:t>
      </w:r>
      <w:r>
        <w:t xml:space="preserve">. </w:t>
      </w:r>
      <w:r>
        <w:t xml:space="preserve">Perjantaina </w:t>
      </w:r>
      <w:r>
        <w:rPr>
          <w:color w:val="6A3A35"/>
        </w:rPr>
        <w:t xml:space="preserve">British Air </w:t>
      </w:r>
      <w:r>
        <w:t xml:space="preserve">antoi lausunnon</w:t>
      </w:r>
      <w:r>
        <w:rPr>
          <w:color w:val="647A41"/>
        </w:rPr>
        <w:t xml:space="preserve">, jossa </w:t>
      </w:r>
      <w:r>
        <w:t xml:space="preserve">se </w:t>
      </w:r>
      <w:r>
        <w:rPr>
          <w:color w:val="647A41"/>
        </w:rPr>
        <w:t xml:space="preserve">totesi, </w:t>
      </w:r>
      <w:r>
        <w:t xml:space="preserve">ettei se "aio osallistua </w:t>
      </w:r>
      <w:r>
        <w:rPr>
          <w:color w:val="9E8317"/>
        </w:rPr>
        <w:t xml:space="preserve">UAL:</w:t>
      </w:r>
      <w:r>
        <w:t xml:space="preserve">n ostoa koskevaan uuteen sopimukseen lähitulevaisuudessa</w:t>
      </w:r>
      <w:r>
        <w:t xml:space="preserve">". Jotkut ovat kuitenkin sanoneet, että </w:t>
      </w:r>
      <w:r>
        <w:rPr>
          <w:color w:val="6A3A35"/>
        </w:rPr>
        <w:t xml:space="preserve">British Air </w:t>
      </w:r>
      <w:r>
        <w:t xml:space="preserve">saattaa vielä liittyä </w:t>
      </w:r>
      <w:r>
        <w:rPr>
          <w:color w:val="310106"/>
        </w:rPr>
        <w:t xml:space="preserve">tarjousryhmään </w:t>
      </w:r>
      <w:r>
        <w:t xml:space="preserve">ja että </w:t>
      </w:r>
      <w:r>
        <w:rPr>
          <w:color w:val="6A3A35"/>
        </w:rPr>
        <w:t xml:space="preserve">lentoyhtiö </w:t>
      </w:r>
      <w:r>
        <w:t xml:space="preserve">antoi lausunnon vastatakseen </w:t>
      </w:r>
      <w:r>
        <w:rPr>
          <w:color w:val="496E76"/>
        </w:rPr>
        <w:t xml:space="preserve">brittiläisten sääntelyviranomaisten </w:t>
      </w:r>
      <w:r>
        <w:t xml:space="preserve">kysymyksiin </w:t>
      </w:r>
      <w:r>
        <w:t xml:space="preserve">siitä, miten se aikoo käyttää alun perin </w:t>
      </w:r>
      <w:r>
        <w:rPr>
          <w:color w:val="F9D7CD"/>
        </w:rPr>
        <w:t xml:space="preserve">UAL:n </w:t>
      </w:r>
      <w:r>
        <w:rPr>
          <w:color w:val="E3F894"/>
        </w:rPr>
        <w:t xml:space="preserve">ostamiseen </w:t>
      </w:r>
      <w:r>
        <w:t xml:space="preserve">tarkoitetun arvopaperitarjouksen tuotot</w:t>
      </w:r>
      <w:r>
        <w:t xml:space="preserve">. </w:t>
      </w:r>
      <w:r>
        <w:rPr>
          <w:color w:val="FBC206"/>
        </w:rPr>
        <w:t xml:space="preserve">Viime viikon lopulla </w:t>
      </w:r>
      <w:r>
        <w:t xml:space="preserve">myös </w:t>
      </w:r>
      <w:r>
        <w:rPr>
          <w:color w:val="A1A711"/>
        </w:rPr>
        <w:t xml:space="preserve">UAL:n </w:t>
      </w:r>
      <w:r>
        <w:rPr>
          <w:color w:val="876128"/>
        </w:rPr>
        <w:t xml:space="preserve">luottamusmiehet </w:t>
      </w:r>
      <w:r>
        <w:t xml:space="preserve">suostuivat tekemään </w:t>
      </w:r>
      <w:r>
        <w:rPr>
          <w:color w:val="796EE6"/>
        </w:rPr>
        <w:t xml:space="preserve">yhteistyötä lentäjien kanssa </w:t>
      </w:r>
      <w:r>
        <w:t xml:space="preserve">uuden tarjouksen laatimiseksi. </w:t>
      </w:r>
      <w:r>
        <w:rPr>
          <w:color w:val="01FB92"/>
        </w:rPr>
        <w:t xml:space="preserve">Mekaanikkojen ammattiliitto, </w:t>
      </w:r>
      <w:r>
        <w:rPr>
          <w:color w:val="FD0F31"/>
        </w:rPr>
        <w:t xml:space="preserve">jonka </w:t>
      </w:r>
      <w:r>
        <w:rPr>
          <w:color w:val="01FB92"/>
        </w:rPr>
        <w:t xml:space="preserve">vastustuksen ansiosta </w:t>
      </w:r>
      <w:r>
        <w:rPr>
          <w:color w:val="BE8485"/>
        </w:rPr>
        <w:t xml:space="preserve">ensimmäinen </w:t>
      </w:r>
      <w:r>
        <w:rPr>
          <w:color w:val="C660FB"/>
        </w:rPr>
        <w:t xml:space="preserve">ostotarjous </w:t>
      </w:r>
      <w:r>
        <w:rPr>
          <w:color w:val="01FB92"/>
        </w:rPr>
        <w:t xml:space="preserve">kariutui</w:t>
      </w:r>
      <w:r>
        <w:t xml:space="preserve">, kannattaa kuitenkin todennäköisesti pääomapohjan vahvistamista siten, että kolmantena osapuolena olisi ystävällinen sijoittaja. </w:t>
      </w:r>
      <w:r>
        <w:rPr>
          <w:color w:val="120104"/>
        </w:rPr>
        <w:t xml:space="preserve">Yksi etu, jonka </w:t>
      </w:r>
      <w:r>
        <w:rPr>
          <w:color w:val="05AEE8"/>
        </w:rPr>
        <w:t xml:space="preserve">yritysostoryhmä </w:t>
      </w:r>
      <w:r>
        <w:rPr>
          <w:color w:val="120104"/>
        </w:rPr>
        <w:t xml:space="preserve">aikoo </w:t>
      </w:r>
      <w:r>
        <w:rPr>
          <w:color w:val="120104"/>
        </w:rPr>
        <w:t xml:space="preserve">painostaa </w:t>
      </w:r>
      <w:r>
        <w:rPr>
          <w:color w:val="C3C1BE"/>
        </w:rPr>
        <w:t xml:space="preserve">hallitusta, </w:t>
      </w:r>
      <w:r>
        <w:t xml:space="preserve">on se, että </w:t>
      </w:r>
      <w:r>
        <w:rPr>
          <w:color w:val="796EE6"/>
        </w:rPr>
        <w:t xml:space="preserve">lentäjät </w:t>
      </w:r>
      <w:r>
        <w:t xml:space="preserve">ovat suostuneet varaamaan 200 miljoonaa dollaria vuosittaisista kustannuksistaan tarjouksen rahoittamiseen. On myös spekuloitu, että </w:t>
      </w:r>
      <w:r>
        <w:rPr>
          <w:color w:val="9F98F8"/>
        </w:rPr>
        <w:t xml:space="preserve">talousjohtaja John Pope, </w:t>
      </w:r>
      <w:r>
        <w:rPr>
          <w:color w:val="1167D9"/>
        </w:rPr>
        <w:t xml:space="preserve">UAL:n </w:t>
      </w:r>
      <w:r>
        <w:rPr>
          <w:color w:val="9F98F8"/>
        </w:rPr>
        <w:t xml:space="preserve">johtohenkilö, joka liittyy </w:t>
      </w:r>
      <w:r>
        <w:rPr>
          <w:color w:val="D19012"/>
        </w:rPr>
        <w:t xml:space="preserve">läheisimmin </w:t>
      </w:r>
      <w:r>
        <w:rPr>
          <w:color w:val="9F98F8"/>
        </w:rPr>
        <w:t xml:space="preserve">pankkirahoituksen saamatta jäämiseen</w:t>
      </w:r>
      <w:r>
        <w:t xml:space="preserve">, saattaisi joutua eroamaan. </w:t>
      </w:r>
      <w:r>
        <w:rPr>
          <w:color w:val="310106"/>
        </w:rPr>
        <w:t xml:space="preserve">Ostoryhmää </w:t>
      </w:r>
      <w:r>
        <w:t xml:space="preserve">lähellä olevat henkilöt </w:t>
      </w:r>
      <w:r>
        <w:t xml:space="preserve">sanoivat kuitenkin, </w:t>
      </w:r>
      <w:r>
        <w:t xml:space="preserve">että </w:t>
      </w:r>
      <w:r>
        <w:rPr>
          <w:color w:val="9F98F8"/>
        </w:rPr>
        <w:t xml:space="preserve">Popen </w:t>
      </w:r>
      <w:r>
        <w:t xml:space="preserve">lähtö </w:t>
      </w:r>
      <w:r>
        <w:t xml:space="preserve">heikentäisi </w:t>
      </w:r>
      <w:r>
        <w:rPr>
          <w:color w:val="B7D802"/>
        </w:rPr>
        <w:t xml:space="preserve">lentoyhtiön </w:t>
      </w:r>
      <w:r>
        <w:rPr>
          <w:color w:val="0232FD"/>
        </w:rPr>
        <w:t xml:space="preserve">johtoa </w:t>
      </w:r>
      <w:r>
        <w:t xml:space="preserve">kriittisellä hetkellä</w:t>
      </w:r>
      <w:r>
        <w:t xml:space="preserve">. Vaikka </w:t>
      </w:r>
      <w:r>
        <w:rPr>
          <w:color w:val="826392"/>
        </w:rPr>
        <w:t xml:space="preserve">yritysostoryhmä </w:t>
      </w:r>
      <w:r>
        <w:t xml:space="preserve">ei onnistunut </w:t>
      </w:r>
      <w:r>
        <w:t xml:space="preserve">hankkimaan rahoitusta, </w:t>
      </w:r>
      <w:r>
        <w:rPr>
          <w:color w:val="9E8317"/>
        </w:rPr>
        <w:t xml:space="preserve">UAL on </w:t>
      </w:r>
      <w:r>
        <w:t xml:space="preserve">edelleen </w:t>
      </w:r>
      <w:r>
        <w:t xml:space="preserve">velkaa </w:t>
      </w:r>
      <w:r>
        <w:t xml:space="preserve">26,7 miljoonaa dollaria investointipankki- ja oikeudellisia palkkioita </w:t>
      </w:r>
      <w:r>
        <w:rPr>
          <w:color w:val="310106"/>
        </w:rPr>
        <w:t xml:space="preserve">ryhmän </w:t>
      </w:r>
      <w:r>
        <w:t xml:space="preserve">neuvonantajille </w:t>
      </w:r>
      <w:r>
        <w:t xml:space="preserve">Lazard Freres &amp; Co:lle, Salomon Brothers Inc:lle ja Paul Weiss Rifkind Wharton &amp; Garrisonille.</w:t>
      </w:r>
    </w:p>
    <w:p>
      <w:r>
        <w:rPr>
          <w:b/>
        </w:rPr>
        <w:t xml:space="preserve">Asiakirjan numero 1234</w:t>
      </w:r>
    </w:p>
    <w:p>
      <w:r>
        <w:rPr>
          <w:b/>
        </w:rPr>
        <w:t xml:space="preserve">Asiakirjan tunniste: wsj1532-001</w:t>
      </w:r>
    </w:p>
    <w:p>
      <w:r>
        <w:rPr>
          <w:color w:val="310106"/>
        </w:rPr>
        <w:t xml:space="preserve">Whittle Communications, Knoxvillen osakeyhtiö Tennesseessä, </w:t>
      </w:r>
      <w:r>
        <w:t xml:space="preserve">käynnistää </w:t>
      </w:r>
      <w:r>
        <w:rPr>
          <w:color w:val="FEFB0A"/>
        </w:rPr>
        <w:t xml:space="preserve">ensimmäisen espanjalaisille naisille suunnatun mediahankkeensa</w:t>
      </w:r>
      <w:r>
        <w:t xml:space="preserve">. </w:t>
      </w:r>
      <w:r>
        <w:t xml:space="preserve">"</w:t>
      </w:r>
      <w:r>
        <w:rPr>
          <w:color w:val="FEFB0A"/>
        </w:rPr>
        <w:t xml:space="preserve">La Familia de Hoy" eli "Today's Family" </w:t>
      </w:r>
      <w:r>
        <w:t xml:space="preserve">aloittaa toimintansa tänä keväänä, ja siinä yhdistyvät valtakunnallinen kaksikuukausilehti ja televisio-ohjelma. "</w:t>
      </w:r>
      <w:r>
        <w:rPr>
          <w:color w:val="FEFB0A"/>
        </w:rPr>
        <w:t xml:space="preserve">La Familia" -ohjelman </w:t>
      </w:r>
      <w:r>
        <w:t xml:space="preserve">televisio-osa </w:t>
      </w:r>
      <w:r>
        <w:t xml:space="preserve">sisältää sarjan </w:t>
      </w:r>
      <w:r>
        <w:rPr>
          <w:color w:val="FB5514"/>
        </w:rPr>
        <w:t xml:space="preserve">kaksiminuuttisia informaatio-ohjelmia</w:t>
      </w:r>
      <w:r>
        <w:rPr>
          <w:color w:val="E115C0"/>
        </w:rPr>
        <w:t xml:space="preserve">,</w:t>
      </w:r>
      <w:r>
        <w:rPr>
          <w:color w:val="FB5514"/>
        </w:rPr>
        <w:t xml:space="preserve"> jotka </w:t>
      </w:r>
      <w:r>
        <w:rPr>
          <w:color w:val="FB5514"/>
        </w:rPr>
        <w:t xml:space="preserve">lähetetään seitsemänä päivänä viikossa espanjankielisessä </w:t>
      </w:r>
      <w:r>
        <w:rPr>
          <w:color w:val="00587F"/>
        </w:rPr>
        <w:t xml:space="preserve">Univision-verkossa, joka on </w:t>
      </w:r>
      <w:r>
        <w:rPr>
          <w:color w:val="00587F"/>
        </w:rPr>
        <w:t xml:space="preserve">80-prosenttisesti Hallmark Cards Inc:n omist</w:t>
      </w:r>
      <w:r>
        <w:rPr>
          <w:color w:val="0BC582"/>
        </w:rPr>
        <w:t xml:space="preserve">aman </w:t>
      </w:r>
      <w:r>
        <w:rPr>
          <w:color w:val="00587F"/>
        </w:rPr>
        <w:t xml:space="preserve">Univision Holdings Inc:n yksikkö</w:t>
      </w:r>
      <w:r>
        <w:t xml:space="preserve">. Ohjelmissa keskitytään "vanhemmuuteen, perheen terveyteen ja ravitsemukseen sekä taloudenhoitoon", ja niihin sisältyy 30 sekunnin mainosjakso. Lehdet, jotka ovat myös mainosrahoitteisia, jaetaan yli 10 000 lääkärin vastaanotolle, klinikalle ja terveyskeskukseen latinalaisamerikkalaisissa ja pääasiassa latinalaisamerikkalaisissa yhteisöissä.</w:t>
      </w:r>
    </w:p>
    <w:p>
      <w:r>
        <w:rPr>
          <w:b/>
        </w:rPr>
        <w:t xml:space="preserve">Asiakirjan numero 1235</w:t>
      </w:r>
    </w:p>
    <w:p>
      <w:r>
        <w:rPr>
          <w:b/>
        </w:rPr>
        <w:t xml:space="preserve">Asiakirjan tunniste: wsj1533-001</w:t>
      </w:r>
    </w:p>
    <w:p>
      <w:r>
        <w:rPr>
          <w:color w:val="310106"/>
        </w:rPr>
        <w:t xml:space="preserve">WEIRTON STEEL CORP. </w:t>
      </w:r>
      <w:r>
        <w:t xml:space="preserve">ilmoitti, että se on saanut päätökseen </w:t>
      </w:r>
      <w:r>
        <w:rPr>
          <w:color w:val="04640D"/>
        </w:rPr>
        <w:t xml:space="preserve">300 miljoonan dollarin suuruisten 10 vuoden joukkovelkakirjalainojen myynnin</w:t>
      </w:r>
      <w:r>
        <w:t xml:space="preserve">, joka </w:t>
      </w:r>
      <w:r>
        <w:rPr>
          <w:color w:val="04640D"/>
        </w:rPr>
        <w:t xml:space="preserve">on </w:t>
      </w:r>
      <w:r>
        <w:t xml:space="preserve">viimeisin vaihe yhtiön </w:t>
      </w:r>
      <w:r>
        <w:t xml:space="preserve">vuonna 1984 </w:t>
      </w:r>
      <w:r>
        <w:rPr>
          <w:color w:val="310106"/>
        </w:rPr>
        <w:t xml:space="preserve">tekemässä </w:t>
      </w:r>
      <w:r>
        <w:rPr>
          <w:color w:val="FEFB0A"/>
        </w:rPr>
        <w:t xml:space="preserve">National Steel Corp.:n </w:t>
      </w:r>
      <w:r>
        <w:t xml:space="preserve">ostossa. </w:t>
      </w:r>
      <w:r>
        <w:rPr>
          <w:color w:val="310106"/>
        </w:rPr>
        <w:t xml:space="preserve">Yhtiö </w:t>
      </w:r>
      <w:r>
        <w:t xml:space="preserve">kertoi, että 10 7/8%:n joukkovelkakirjalainat hinnoiteltiin 99,5%:n hintaan 10958%:n tuotoksi Bear, Stearns &amp; Co:n, Shearson Lehman Hutton Inc:n ja Lazard Freres &amp; Co:n johtamassa tarjouksessa. </w:t>
      </w:r>
      <w:r>
        <w:rPr>
          <w:color w:val="310106"/>
        </w:rPr>
        <w:t xml:space="preserve">Weirtonissa, Länsi-Virginiassa sijaitseva yhtiö </w:t>
      </w:r>
      <w:r>
        <w:t xml:space="preserve">ilmoitti, että 60,3 miljoonaa dollaria </w:t>
      </w:r>
      <w:r>
        <w:rPr>
          <w:color w:val="FB5514"/>
        </w:rPr>
        <w:t xml:space="preserve">tuloista </w:t>
      </w:r>
      <w:r>
        <w:t xml:space="preserve">käytettiin </w:t>
      </w:r>
      <w:r>
        <w:rPr>
          <w:color w:val="FEFB0A"/>
        </w:rPr>
        <w:t xml:space="preserve">National Steelin </w:t>
      </w:r>
      <w:r>
        <w:t xml:space="preserve">emoyhtiön National Intergroup Inc:n jäljellä olevien velkakirjojen maksamiseen</w:t>
      </w:r>
      <w:r>
        <w:t xml:space="preserve">. </w:t>
      </w:r>
      <w:r>
        <w:t xml:space="preserve">Loppuosa </w:t>
      </w:r>
      <w:r>
        <w:rPr>
          <w:color w:val="FB5514"/>
        </w:rPr>
        <w:t xml:space="preserve">tuloista </w:t>
      </w:r>
      <w:r>
        <w:t xml:space="preserve">käytettiin muiden velkojen maksamiseen ja </w:t>
      </w:r>
      <w:r>
        <w:rPr>
          <w:color w:val="310106"/>
        </w:rPr>
        <w:t xml:space="preserve">yhtiön</w:t>
      </w:r>
      <w:r>
        <w:t xml:space="preserve"> pääomasijoitusohjelman rahoittamiseen</w:t>
      </w:r>
      <w:r>
        <w:t xml:space="preserve">.</w:t>
      </w:r>
    </w:p>
    <w:p>
      <w:r>
        <w:rPr>
          <w:b/>
        </w:rPr>
        <w:t xml:space="preserve">Asiakirjan numero 1236</w:t>
      </w:r>
    </w:p>
    <w:p>
      <w:r>
        <w:rPr>
          <w:b/>
        </w:rPr>
        <w:t xml:space="preserve">Asiakirjan tunniste: wsj1534-001</w:t>
      </w:r>
    </w:p>
    <w:p>
      <w:r>
        <w:rPr>
          <w:color w:val="310106"/>
        </w:rPr>
        <w:t xml:space="preserve">Yhdistyneessä kuningaskunnassa sijaitseva Lep Group PLC, </w:t>
      </w:r>
      <w:r>
        <w:rPr>
          <w:color w:val="04640D"/>
        </w:rPr>
        <w:t xml:space="preserve">joka </w:t>
      </w:r>
      <w:r>
        <w:rPr>
          <w:color w:val="310106"/>
        </w:rPr>
        <w:t xml:space="preserve">omistaa 62,42 prosentin osuuden </w:t>
      </w:r>
      <w:r>
        <w:rPr>
          <w:color w:val="FEFB0A"/>
        </w:rPr>
        <w:t xml:space="preserve">Profit Systems Inc:stä, </w:t>
      </w:r>
      <w:r>
        <w:t xml:space="preserve">sanoi harkitsevansa </w:t>
      </w:r>
      <w:r>
        <w:rPr>
          <w:color w:val="FB5514"/>
        </w:rPr>
        <w:t xml:space="preserve">toimia, </w:t>
      </w:r>
      <w:r>
        <w:rPr>
          <w:color w:val="E115C0"/>
        </w:rPr>
        <w:t xml:space="preserve">jotka johtaisivat </w:t>
      </w:r>
      <w:r>
        <w:rPr>
          <w:color w:val="00587F"/>
        </w:rPr>
        <w:t xml:space="preserve">yrityksen </w:t>
      </w:r>
      <w:r>
        <w:rPr>
          <w:color w:val="FB5514"/>
        </w:rPr>
        <w:t xml:space="preserve">"aktiivisen määräysvallan" saamiseen</w:t>
      </w:r>
      <w:r>
        <w:t xml:space="preserve">. </w:t>
      </w:r>
      <w:r>
        <w:rPr>
          <w:color w:val="0BC582"/>
        </w:rPr>
        <w:t xml:space="preserve">Securities and Exchange Commissionille toimittamassaan ilmoituksessa </w:t>
      </w:r>
      <w:r>
        <w:rPr>
          <w:color w:val="310106"/>
        </w:rPr>
        <w:t xml:space="preserve">Lep Group </w:t>
      </w:r>
      <w:r>
        <w:t xml:space="preserve">totesi, että </w:t>
      </w:r>
      <w:r>
        <w:rPr>
          <w:color w:val="FEB8C8"/>
        </w:rPr>
        <w:t xml:space="preserve">harkittaviin </w:t>
      </w:r>
      <w:r>
        <w:rPr>
          <w:color w:val="FEB8C8"/>
        </w:rPr>
        <w:t xml:space="preserve">toimenpiteisiin </w:t>
      </w:r>
      <w:r>
        <w:t xml:space="preserve">voi kuulua </w:t>
      </w:r>
      <w:r>
        <w:rPr>
          <w:color w:val="847D81"/>
        </w:rPr>
        <w:t xml:space="preserve">Profit Systemsin</w:t>
      </w:r>
      <w:r>
        <w:rPr>
          <w:color w:val="01190F"/>
        </w:rPr>
        <w:t xml:space="preserve"> kaikkien tai joidenkin </w:t>
      </w:r>
      <w:r>
        <w:rPr>
          <w:color w:val="01190F"/>
        </w:rPr>
        <w:t xml:space="preserve">sellaisten</w:t>
      </w:r>
      <w:r>
        <w:rPr>
          <w:color w:val="01190F"/>
        </w:rPr>
        <w:t xml:space="preserve"> osakkeiden </w:t>
      </w:r>
      <w:r>
        <w:t xml:space="preserve">ostaminen, joita </w:t>
      </w:r>
      <w:r>
        <w:rPr>
          <w:color w:val="58018B"/>
        </w:rPr>
        <w:t xml:space="preserve">se </w:t>
      </w:r>
      <w:r>
        <w:rPr>
          <w:color w:val="01190F"/>
        </w:rPr>
        <w:t xml:space="preserve">ei vielä omista</w:t>
      </w:r>
      <w:r>
        <w:t xml:space="preserve">. Se totesi kuitenkin, että se ei ole vielä esittänyt mahdollisen kaupan tarkkoja ehtoja. </w:t>
      </w:r>
      <w:r>
        <w:rPr>
          <w:color w:val="0BC582"/>
        </w:rPr>
        <w:t xml:space="preserve">Kirjanpidon </w:t>
      </w:r>
      <w:r>
        <w:t xml:space="preserve">mukaan </w:t>
      </w:r>
      <w:r>
        <w:rPr>
          <w:color w:val="310106"/>
        </w:rPr>
        <w:t xml:space="preserve">Lep Groupilla </w:t>
      </w:r>
      <w:r>
        <w:t xml:space="preserve">ja </w:t>
      </w:r>
      <w:r>
        <w:rPr>
          <w:color w:val="310106"/>
        </w:rPr>
        <w:t xml:space="preserve">sen</w:t>
      </w:r>
      <w:r>
        <w:t xml:space="preserve"> </w:t>
      </w:r>
      <w:r>
        <w:t xml:space="preserve">tytäryhtiöillä on tällä hetkellä määräysvalta 351 372 </w:t>
      </w:r>
      <w:r>
        <w:rPr>
          <w:color w:val="B70639"/>
        </w:rPr>
        <w:t xml:space="preserve">Profit Systemsin</w:t>
      </w:r>
      <w:r>
        <w:t xml:space="preserve"> kantaosakkeessa </w:t>
      </w:r>
      <w:r>
        <w:t xml:space="preserve">eli 62,42 prosenttia. </w:t>
      </w:r>
      <w:r>
        <w:rPr>
          <w:color w:val="B70639"/>
        </w:rPr>
        <w:t xml:space="preserve">Valley Streamissa, New Yorkissa </w:t>
      </w:r>
      <w:r>
        <w:rPr>
          <w:color w:val="B70639"/>
        </w:rPr>
        <w:t xml:space="preserve">sijaitseva Profit Systems on </w:t>
      </w:r>
      <w:r>
        <w:t xml:space="preserve">lentoliikennettä harjoittava yritys.</w:t>
      </w:r>
    </w:p>
    <w:p>
      <w:r>
        <w:rPr>
          <w:b/>
        </w:rPr>
        <w:t xml:space="preserve">Asiakirjan numero 1237</w:t>
      </w:r>
    </w:p>
    <w:p>
      <w:r>
        <w:rPr>
          <w:b/>
        </w:rPr>
        <w:t xml:space="preserve">Asiakirjan tunniste: wsj1535-001</w:t>
      </w:r>
    </w:p>
    <w:p>
      <w:r>
        <w:rPr>
          <w:color w:val="310106"/>
        </w:rPr>
        <w:t xml:space="preserve">Valtiovarainministeriön </w:t>
      </w:r>
      <w:r>
        <w:t xml:space="preserve">mukaan Yhdysvaltain </w:t>
      </w:r>
      <w:r>
        <w:rPr>
          <w:color w:val="04640D"/>
        </w:rPr>
        <w:t xml:space="preserve">viralliset valuuttavarannot kasvoivat </w:t>
      </w:r>
      <w:r>
        <w:rPr>
          <w:color w:val="FEFB0A"/>
        </w:rPr>
        <w:t xml:space="preserve">syyskuussa </w:t>
      </w:r>
      <w:r>
        <w:rPr>
          <w:color w:val="04640D"/>
        </w:rPr>
        <w:t xml:space="preserve">6,05 miljardia dollaria 68,42 miljardiin dollariin</w:t>
      </w:r>
      <w:r>
        <w:t xml:space="preserve">. </w:t>
      </w:r>
      <w:r>
        <w:rPr>
          <w:color w:val="310106"/>
        </w:rPr>
        <w:t xml:space="preserve">Valtiovarainministeriön </w:t>
      </w:r>
      <w:r>
        <w:t xml:space="preserve">mukaan </w:t>
      </w:r>
      <w:r>
        <w:rPr>
          <w:color w:val="04640D"/>
        </w:rPr>
        <w:t xml:space="preserve">tämä lisäys </w:t>
      </w:r>
      <w:r>
        <w:t xml:space="preserve">on verrattavissa siihen, että elokuussa valuuttavaranto laski 1,10 miljardia dollaria 62,36 miljardiin dollariin. Yhdysvaltain </w:t>
      </w:r>
      <w:r>
        <w:t xml:space="preserve">valuuttavarannot koostuvat ulkomaan valuutoista, kullasta, erityisistä nosto-oikeuksista </w:t>
      </w:r>
      <w:r>
        <w:rPr>
          <w:color w:val="FB5514"/>
        </w:rPr>
        <w:t xml:space="preserve">Kansainvälisessä valuuttarahastossa ja Yhdysvaltain </w:t>
      </w:r>
      <w:r>
        <w:t xml:space="preserve">varantojen varastosta - kyvystä nostaa valuutta - </w:t>
      </w:r>
      <w:r>
        <w:rPr>
          <w:color w:val="FB5514"/>
        </w:rPr>
        <w:t xml:space="preserve">IMF:ssä. Yhdysvaltain </w:t>
      </w:r>
      <w:r>
        <w:t xml:space="preserve">valuuttavarannot kasvoivat </w:t>
      </w:r>
      <w:r>
        <w:rPr>
          <w:color w:val="E115C0"/>
        </w:rPr>
        <w:t xml:space="preserve">syyskuussa </w:t>
      </w:r>
      <w:r>
        <w:t xml:space="preserve">5,67 miljardia dollaria 39,08 miljardiin dollariin, kun taas kultavarannot pysyivät lähes ennallaan 11,07 miljardissa dollarissa. Yhdysvaltain </w:t>
      </w:r>
      <w:r>
        <w:t xml:space="preserve">hallussa olevat erityisnosto-oikeudet </w:t>
      </w:r>
      <w:r>
        <w:rPr>
          <w:color w:val="FB5514"/>
        </w:rPr>
        <w:t xml:space="preserve">IMF:ssä </w:t>
      </w:r>
      <w:r>
        <w:t xml:space="preserve">kasvoivat viime kuussa 247 miljoonalla dollarilla 9,49 miljardiin dollariin, ja </w:t>
      </w:r>
      <w:r>
        <w:rPr>
          <w:color w:val="FB5514"/>
        </w:rPr>
        <w:t xml:space="preserve">IMF:n</w:t>
      </w:r>
      <w:r>
        <w:t xml:space="preserve"> varantotalletukset </w:t>
      </w:r>
      <w:r>
        <w:t xml:space="preserve">kasvoivat 142 miljoonalla dollarilla 8,79 miljardiin dollariin.</w:t>
      </w:r>
    </w:p>
    <w:p>
      <w:r>
        <w:rPr>
          <w:b/>
        </w:rPr>
        <w:t xml:space="preserve">Asiakirjan numero 1238</w:t>
      </w:r>
    </w:p>
    <w:p>
      <w:r>
        <w:rPr>
          <w:b/>
        </w:rPr>
        <w:t xml:space="preserve">Asiakirjan tunniste: wsj1536-001</w:t>
      </w:r>
    </w:p>
    <w:p>
      <w:r>
        <w:t xml:space="preserve">Osana </w:t>
      </w:r>
      <w:r>
        <w:t xml:space="preserve">suunnitelmaansa keskittyä enemmän alumiinipakkauksiin Yhdysvalloissa </w:t>
      </w:r>
      <w:r>
        <w:rPr>
          <w:color w:val="310106"/>
        </w:rPr>
        <w:t xml:space="preserve">Alusuisse of America Inc. </w:t>
      </w:r>
      <w:r>
        <w:t xml:space="preserve">aikoo myydä </w:t>
      </w:r>
      <w:r>
        <w:rPr>
          <w:color w:val="FEFB0A"/>
        </w:rPr>
        <w:t xml:space="preserve">tytäryhtiönsä Consolidated Aluminum Corp</w:t>
      </w:r>
      <w:r>
        <w:t xml:space="preserve">. </w:t>
      </w:r>
      <w:r>
        <w:rPr>
          <w:color w:val="310106"/>
        </w:rPr>
        <w:t xml:space="preserve">Alusuisse of New York </w:t>
      </w:r>
      <w:r>
        <w:t xml:space="preserve">kieltäytyi sanomasta, kuinka paljon se odottaa saavansa </w:t>
      </w:r>
      <w:r>
        <w:rPr>
          <w:color w:val="FEFB0A"/>
        </w:rPr>
        <w:t xml:space="preserve">yksiköstä</w:t>
      </w:r>
      <w:r>
        <w:t xml:space="preserve">, ja sanoi, että </w:t>
      </w:r>
      <w:r>
        <w:rPr>
          <w:color w:val="310106"/>
        </w:rPr>
        <w:t xml:space="preserve">yhtiö </w:t>
      </w:r>
      <w:r>
        <w:t xml:space="preserve">on palkannut </w:t>
      </w:r>
      <w:r>
        <w:rPr>
          <w:color w:val="FB5514"/>
        </w:rPr>
        <w:t xml:space="preserve">First Boston Corp. auttaa </w:t>
      </w:r>
      <w:r>
        <w:rPr>
          <w:color w:val="310106"/>
        </w:rPr>
        <w:t xml:space="preserve">sitä </w:t>
      </w:r>
      <w:r>
        <w:t xml:space="preserve">tunnistamaan tarjoajat. </w:t>
      </w:r>
      <w:r>
        <w:rPr>
          <w:color w:val="310106"/>
        </w:rPr>
        <w:t xml:space="preserve">Alusuisse on </w:t>
      </w:r>
      <w:r>
        <w:rPr>
          <w:color w:val="E115C0"/>
        </w:rPr>
        <w:t xml:space="preserve">sveitsiläisen Swiss Aluminium Ltd:</w:t>
      </w:r>
      <w:r>
        <w:t xml:space="preserve">n tytäryhtiö, </w:t>
      </w:r>
      <w:r>
        <w:rPr>
          <w:color w:val="00587F"/>
        </w:rPr>
        <w:t xml:space="preserve">joka </w:t>
      </w:r>
      <w:r>
        <w:rPr>
          <w:color w:val="E115C0"/>
        </w:rPr>
        <w:t xml:space="preserve">valmistaa alumiinia, kemikaaleja ja pakkaustuotteita</w:t>
      </w:r>
      <w:r>
        <w:t xml:space="preserve">. </w:t>
      </w:r>
      <w:r>
        <w:rPr>
          <w:color w:val="FEFB0A"/>
        </w:rPr>
        <w:t xml:space="preserve">Consolidated</w:t>
      </w:r>
      <w:r>
        <w:rPr>
          <w:color w:val="0BC582"/>
        </w:rPr>
        <w:t xml:space="preserve">, </w:t>
      </w:r>
      <w:r>
        <w:rPr>
          <w:color w:val="FEFB0A"/>
        </w:rPr>
        <w:t xml:space="preserve">jonka liikevaihto oli 400 miljoonaa dollaria vuonna 1988</w:t>
      </w:r>
      <w:r>
        <w:t xml:space="preserve">, valmistaa </w:t>
      </w:r>
      <w:r>
        <w:t xml:space="preserve">alumiinilevyä ja -foliota tehtaillaan Hannibalissa, Ohiossa, ja Jacksonissa, Tennesseessä, ja kierrättää alumiinia tehtaallaan Bens Runissa, Länsi-Virginiassa.</w:t>
      </w:r>
    </w:p>
    <w:p>
      <w:r>
        <w:rPr>
          <w:b/>
        </w:rPr>
        <w:t xml:space="preserve">Asiakirjan numero 1239</w:t>
      </w:r>
    </w:p>
    <w:p>
      <w:r>
        <w:rPr>
          <w:b/>
        </w:rPr>
        <w:t xml:space="preserve">Asiakirjan tunniste: wsj1537-001</w:t>
      </w:r>
    </w:p>
    <w:p>
      <w:r>
        <w:rPr>
          <w:color w:val="310106"/>
        </w:rPr>
        <w:t xml:space="preserve">Manhattan National Corp. </w:t>
      </w:r>
      <w:r>
        <w:t xml:space="preserve">ilmoitti, että </w:t>
      </w:r>
      <w:r>
        <w:rPr>
          <w:color w:val="04640D"/>
        </w:rPr>
        <w:t xml:space="preserve">Michael A. Conway, toimitusjohtaja, </w:t>
      </w:r>
      <w:r>
        <w:t xml:space="preserve">on valittu </w:t>
      </w:r>
      <w:r>
        <w:rPr>
          <w:color w:val="310106"/>
        </w:rPr>
        <w:t xml:space="preserve">holdingyhtiön </w:t>
      </w:r>
      <w:r>
        <w:t xml:space="preserve">kahden suurimman vakuutustytäryhtiön toimitusjohtajaksi</w:t>
      </w:r>
      <w:r>
        <w:t xml:space="preserve">. </w:t>
      </w:r>
      <w:r>
        <w:rPr>
          <w:color w:val="310106"/>
        </w:rPr>
        <w:t xml:space="preserve">Yhtiön </w:t>
      </w:r>
      <w:r>
        <w:t xml:space="preserve">mukaan hän seuraa </w:t>
      </w:r>
      <w:r>
        <w:rPr>
          <w:color w:val="FEFB0A"/>
        </w:rPr>
        <w:t xml:space="preserve">Paul P. Aniskovich Jr, </w:t>
      </w:r>
      <w:r>
        <w:rPr>
          <w:color w:val="FB5514"/>
        </w:rPr>
        <w:t xml:space="preserve">joka </w:t>
      </w:r>
      <w:r>
        <w:rPr>
          <w:color w:val="FEFB0A"/>
        </w:rPr>
        <w:t xml:space="preserve">erosi </w:t>
      </w:r>
      <w:r>
        <w:rPr>
          <w:color w:val="E115C0"/>
        </w:rPr>
        <w:t xml:space="preserve">muista liiketoiminnoista</w:t>
      </w:r>
      <w:r>
        <w:t xml:space="preserve">. </w:t>
      </w:r>
      <w:r>
        <w:rPr>
          <w:color w:val="04640D"/>
        </w:rPr>
        <w:t xml:space="preserve">Conway, 42, </w:t>
      </w:r>
      <w:r>
        <w:t xml:space="preserve">valittiin Manhattan Life Insurance Co:n hallituksen puheenjohtajaksi, pääjohtajaksi ja toimitusjohtajaksi sekä </w:t>
      </w:r>
      <w:r>
        <w:rPr>
          <w:color w:val="00587F"/>
        </w:rPr>
        <w:t xml:space="preserve">Manhattan National Life Insurance Co:n </w:t>
      </w:r>
      <w:r>
        <w:t xml:space="preserve">pääjohtajaksi ja toimitusjohtajaksi. </w:t>
      </w:r>
      <w:r>
        <w:t xml:space="preserve">Harry Rossi, 69, </w:t>
      </w:r>
      <w:r>
        <w:rPr>
          <w:color w:val="310106"/>
        </w:rPr>
        <w:t xml:space="preserve">holdingyhtiön </w:t>
      </w:r>
      <w:r>
        <w:t xml:space="preserve">puheenjohtaja</w:t>
      </w:r>
      <w:r>
        <w:t xml:space="preserve">, pysyy myös </w:t>
      </w:r>
      <w:r>
        <w:rPr>
          <w:color w:val="00587F"/>
        </w:rPr>
        <w:t xml:space="preserve">Manhattan National Life Insurance Co:</w:t>
      </w:r>
      <w:r>
        <w:t xml:space="preserve">n hallituksen puheenjohtajana</w:t>
      </w:r>
      <w:r>
        <w:t xml:space="preserve">. </w:t>
      </w:r>
      <w:r>
        <w:rPr>
          <w:color w:val="04640D"/>
        </w:rPr>
        <w:t xml:space="preserve">Conway </w:t>
      </w:r>
      <w:r>
        <w:t xml:space="preserve">oli </w:t>
      </w:r>
      <w:r>
        <w:rPr>
          <w:color w:val="0BC582"/>
        </w:rPr>
        <w:t xml:space="preserve">Cincinnatissa toimivan Union Central Life Insurance Co. of Cincinnatin </w:t>
      </w:r>
      <w:r>
        <w:t xml:space="preserve">varatoimitusjohtaja ja sijoitusjohtaja </w:t>
      </w:r>
      <w:r>
        <w:t xml:space="preserve">vuonna 1987, kun </w:t>
      </w:r>
      <w:r>
        <w:rPr>
          <w:color w:val="0BC582"/>
        </w:rPr>
        <w:t xml:space="preserve">Union Central </w:t>
      </w:r>
      <w:r>
        <w:t xml:space="preserve">osti 54 prosentin osuuden </w:t>
      </w:r>
      <w:r>
        <w:rPr>
          <w:color w:val="310106"/>
        </w:rPr>
        <w:t xml:space="preserve">Manhattan National Corp:sta</w:t>
      </w:r>
      <w:r>
        <w:t xml:space="preserve">. Hän </w:t>
      </w:r>
      <w:r>
        <w:t xml:space="preserve">erosi </w:t>
      </w:r>
      <w:r>
        <w:rPr>
          <w:color w:val="0BC582"/>
        </w:rPr>
        <w:t xml:space="preserve">Central Lifen </w:t>
      </w:r>
      <w:r>
        <w:t xml:space="preserve">palveluksesta </w:t>
      </w:r>
      <w:r>
        <w:t xml:space="preserve">ja otti vastaan </w:t>
      </w:r>
      <w:r>
        <w:rPr>
          <w:color w:val="310106"/>
        </w:rPr>
        <w:t xml:space="preserve">Manhattan Nationalin </w:t>
      </w:r>
      <w:r>
        <w:t xml:space="preserve">puheenjohtajuuden</w:t>
      </w:r>
      <w:r>
        <w:t xml:space="preserve">.</w:t>
      </w:r>
    </w:p>
    <w:p>
      <w:r>
        <w:rPr>
          <w:b/>
        </w:rPr>
        <w:t xml:space="preserve">Asiakirjan numero 1240</w:t>
      </w:r>
    </w:p>
    <w:p>
      <w:r>
        <w:rPr>
          <w:b/>
        </w:rPr>
        <w:t xml:space="preserve">Asiakirjan tunniste: wsj1538-001</w:t>
      </w:r>
    </w:p>
    <w:p>
      <w:r>
        <w:rPr>
          <w:color w:val="310106"/>
        </w:rPr>
        <w:t xml:space="preserve">Daniel J. Terra, </w:t>
      </w:r>
      <w:r>
        <w:rPr>
          <w:color w:val="04640D"/>
        </w:rPr>
        <w:t xml:space="preserve">First Illinois Corp:n </w:t>
      </w:r>
      <w:r>
        <w:rPr>
          <w:color w:val="310106"/>
        </w:rPr>
        <w:t xml:space="preserve">hallituksen jäsen. </w:t>
      </w:r>
      <w:r>
        <w:t xml:space="preserve">kertoi </w:t>
      </w:r>
      <w:r>
        <w:rPr>
          <w:color w:val="FEFB0A"/>
        </w:rPr>
        <w:t xml:space="preserve">vähentäneensä </w:t>
      </w:r>
      <w:r>
        <w:rPr>
          <w:color w:val="FB5514"/>
        </w:rPr>
        <w:t xml:space="preserve">osuuttaan </w:t>
      </w:r>
      <w:r>
        <w:rPr>
          <w:color w:val="E115C0"/>
        </w:rPr>
        <w:t xml:space="preserve">First Illinoisin osakkeista </w:t>
      </w:r>
      <w:r>
        <w:t xml:space="preserve">26,48 prosenttiin </w:t>
      </w:r>
      <w:r>
        <w:t xml:space="preserve">elokuussa. </w:t>
      </w:r>
      <w:r>
        <w:rPr>
          <w:color w:val="00587F"/>
        </w:rPr>
        <w:t xml:space="preserve">Securities and Exchange Commissionille toimittamissaan tiedoissa </w:t>
      </w:r>
      <w:r>
        <w:rPr>
          <w:color w:val="310106"/>
        </w:rPr>
        <w:t xml:space="preserve">Terra </w:t>
      </w:r>
      <w:r>
        <w:t xml:space="preserve">kertoi </w:t>
      </w:r>
      <w:r>
        <w:rPr>
          <w:color w:val="0BC582"/>
        </w:rPr>
        <w:t xml:space="preserve">myyneensä 263 684 </w:t>
      </w:r>
      <w:r>
        <w:rPr>
          <w:color w:val="FEB8C8"/>
        </w:rPr>
        <w:t xml:space="preserve">First Illinoisin </w:t>
      </w:r>
      <w:r>
        <w:rPr>
          <w:color w:val="0BC582"/>
        </w:rPr>
        <w:t xml:space="preserve">kantaosaketta 9.8.-28.8. välisenä aikana </w:t>
      </w:r>
      <w:r>
        <w:rPr>
          <w:color w:val="0BC582"/>
        </w:rPr>
        <w:t xml:space="preserve">99 375-105 625 dollarilla osakkeelta</w:t>
      </w:r>
      <w:r>
        <w:t xml:space="preserve">. </w:t>
      </w:r>
      <w:r>
        <w:rPr>
          <w:color w:val="0BC582"/>
        </w:rPr>
        <w:t xml:space="preserve">Myynnin </w:t>
      </w:r>
      <w:r>
        <w:t xml:space="preserve">seurauksena </w:t>
      </w:r>
      <w:r>
        <w:t xml:space="preserve">sillä on hallussaan 6727042 osaketta. </w:t>
      </w:r>
      <w:r>
        <w:rPr>
          <w:color w:val="310106"/>
        </w:rPr>
        <w:t xml:space="preserve">Terra </w:t>
      </w:r>
      <w:r>
        <w:t xml:space="preserve">ilmoitti </w:t>
      </w:r>
      <w:r>
        <w:rPr>
          <w:color w:val="00587F"/>
        </w:rPr>
        <w:t xml:space="preserve">kirjanpidossa </w:t>
      </w:r>
      <w:r>
        <w:t xml:space="preserve">myyneensä osakkeet vähentääkseen </w:t>
      </w:r>
      <w:r>
        <w:rPr>
          <w:color w:val="FB5514"/>
        </w:rPr>
        <w:t xml:space="preserve">omistusosuuttaan </w:t>
      </w:r>
      <w:r>
        <w:rPr>
          <w:color w:val="FB5514"/>
        </w:rPr>
        <w:t xml:space="preserve">Illinoisin Evanstonissa sijaitsevassa </w:t>
      </w:r>
      <w:r>
        <w:rPr>
          <w:color w:val="E115C0"/>
        </w:rPr>
        <w:t xml:space="preserve">pankkiiriliikkeessä</w:t>
      </w:r>
      <w:r>
        <w:t xml:space="preserve">. </w:t>
      </w:r>
      <w:r>
        <w:rPr>
          <w:color w:val="00587F"/>
        </w:rPr>
        <w:t xml:space="preserve">Kirjanpidossa </w:t>
      </w:r>
      <w:r>
        <w:t xml:space="preserve">todetaan lisäksi, että hän saattaa myydä lisää osakkeita avoimilla markkinoilla tai yksityisesti, mutta hän ei sulje pois mahdollisuutta muuttaa </w:t>
      </w:r>
      <w:r>
        <w:t xml:space="preserve">aikomuksiaan ja ostaa osakkeita.</w:t>
      </w:r>
    </w:p>
    <w:p>
      <w:r>
        <w:rPr>
          <w:b/>
        </w:rPr>
        <w:t xml:space="preserve">Asiakirjan numero 1241</w:t>
      </w:r>
    </w:p>
    <w:p>
      <w:r>
        <w:rPr>
          <w:b/>
        </w:rPr>
        <w:t xml:space="preserve">Asiakirjan tunniste: wsj1539-001</w:t>
      </w:r>
    </w:p>
    <w:p>
      <w:r>
        <w:rPr>
          <w:color w:val="310106"/>
        </w:rPr>
        <w:t xml:space="preserve">Minneapolisin SciMed Life Systems Inc. </w:t>
      </w:r>
      <w:r>
        <w:t xml:space="preserve">kertoi, </w:t>
      </w:r>
      <w:r>
        <w:t xml:space="preserve">että </w:t>
      </w:r>
      <w:r>
        <w:rPr>
          <w:color w:val="04640D"/>
        </w:rPr>
        <w:t xml:space="preserve">liittovaltion vetoomustuomioistuin </w:t>
      </w:r>
      <w:r>
        <w:t xml:space="preserve">on vapauttanut </w:t>
      </w:r>
      <w:r>
        <w:rPr>
          <w:color w:val="310106"/>
        </w:rPr>
        <w:t xml:space="preserve">sen </w:t>
      </w:r>
      <w:r>
        <w:t xml:space="preserve">aiemmasta </w:t>
      </w:r>
      <w:r>
        <w:rPr>
          <w:color w:val="310106"/>
        </w:rPr>
        <w:t xml:space="preserve">sen hyväksi </w:t>
      </w:r>
      <w:r>
        <w:t xml:space="preserve">annetusta yhteenvetotuomiosta</w:t>
      </w:r>
      <w:r>
        <w:t xml:space="preserve">. </w:t>
      </w:r>
      <w:r>
        <w:rPr>
          <w:color w:val="FEFB0A"/>
        </w:rPr>
        <w:t xml:space="preserve">Alempi tuomioistuin St. Paulissa </w:t>
      </w:r>
      <w:r>
        <w:t xml:space="preserve">päätti syyskuussa 1988, että </w:t>
      </w:r>
      <w:r>
        <w:rPr>
          <w:color w:val="310106"/>
        </w:rPr>
        <w:t xml:space="preserve">SciMedin </w:t>
      </w:r>
      <w:r>
        <w:t xml:space="preserve">sydänkatetrien valmistajat </w:t>
      </w:r>
      <w:r>
        <w:t xml:space="preserve">eivät loukanneet </w:t>
      </w:r>
      <w:r>
        <w:rPr>
          <w:color w:val="FB5514"/>
        </w:rPr>
        <w:t xml:space="preserve">patenttia, </w:t>
      </w:r>
      <w:r>
        <w:rPr>
          <w:color w:val="E115C0"/>
        </w:rPr>
        <w:t xml:space="preserve">jonka haltija </w:t>
      </w:r>
      <w:r>
        <w:rPr>
          <w:color w:val="FB5514"/>
        </w:rPr>
        <w:t xml:space="preserve">oli </w:t>
      </w:r>
      <w:r>
        <w:rPr>
          <w:color w:val="0BC582"/>
        </w:rPr>
        <w:t xml:space="preserve">Eli Lilly &amp; Co:</w:t>
      </w:r>
      <w:r>
        <w:rPr>
          <w:color w:val="00587F"/>
        </w:rPr>
        <w:t xml:space="preserve">n yksikkö Advanced Cardiovascular Systems</w:t>
      </w:r>
      <w:r>
        <w:t xml:space="preserve">. </w:t>
      </w:r>
      <w:r>
        <w:rPr>
          <w:color w:val="310106"/>
        </w:rPr>
        <w:t xml:space="preserve">SciMedin </w:t>
      </w:r>
      <w:r>
        <w:t xml:space="preserve">mukaan </w:t>
      </w:r>
      <w:r>
        <w:rPr>
          <w:color w:val="04640D"/>
        </w:rPr>
        <w:t xml:space="preserve">muutoksenhakutuomioistuin </w:t>
      </w:r>
      <w:r>
        <w:t xml:space="preserve">palautti </w:t>
      </w:r>
      <w:r>
        <w:rPr>
          <w:color w:val="FEB8C8"/>
        </w:rPr>
        <w:t xml:space="preserve">asian </w:t>
      </w:r>
      <w:r>
        <w:t xml:space="preserve">takaisin </w:t>
      </w:r>
      <w:r>
        <w:rPr>
          <w:color w:val="FEFB0A"/>
        </w:rPr>
        <w:t xml:space="preserve">käräjäoikeuteen </w:t>
      </w:r>
      <w:r>
        <w:t xml:space="preserve">jatkokäsittelyä varten. </w:t>
      </w:r>
      <w:r>
        <w:rPr>
          <w:color w:val="310106"/>
        </w:rPr>
        <w:t xml:space="preserve">SciMedin </w:t>
      </w:r>
      <w:r>
        <w:t xml:space="preserve">osakkeet laskivat perjantain valtakunnallisessa pörssikaupassa </w:t>
      </w:r>
      <w:r>
        <w:t xml:space="preserve">2,75 dollaria 43 dollariin. </w:t>
      </w:r>
      <w:r>
        <w:rPr>
          <w:color w:val="310106"/>
        </w:rPr>
        <w:t xml:space="preserve">SciMed </w:t>
      </w:r>
      <w:r>
        <w:t xml:space="preserve">sanoi, että se "on edelleen sitoutunut puolustamaan" sekä "voimakkaasti" </w:t>
      </w:r>
      <w:r>
        <w:t xml:space="preserve">kantaansa, jonka mukaan katetri ei loukkaa </w:t>
      </w:r>
      <w:r>
        <w:rPr>
          <w:color w:val="0BC582"/>
        </w:rPr>
        <w:t xml:space="preserve">Lillyn yks</w:t>
      </w:r>
      <w:r>
        <w:rPr>
          <w:color w:val="00587F"/>
        </w:rPr>
        <w:t xml:space="preserve">ikköpatenttia, </w:t>
      </w:r>
      <w:r>
        <w:t xml:space="preserve">että </w:t>
      </w:r>
      <w:r>
        <w:rPr>
          <w:color w:val="9E8317"/>
        </w:rPr>
        <w:t xml:space="preserve">omaa vastakannettaan, </w:t>
      </w:r>
      <w:r>
        <w:rPr>
          <w:color w:val="9E8317"/>
        </w:rPr>
        <w:t xml:space="preserve">jossa se väittää </w:t>
      </w:r>
      <w:r>
        <w:rPr>
          <w:color w:val="847D81"/>
        </w:rPr>
        <w:t xml:space="preserve">Lillyn </w:t>
      </w:r>
      <w:r>
        <w:rPr>
          <w:color w:val="9E8317"/>
        </w:rPr>
        <w:t xml:space="preserve">syyllistyneen takaisinmaksun vastaiseen toimintaan ja muihin rikkomuksiin</w:t>
      </w:r>
      <w:r>
        <w:t xml:space="preserve">.</w:t>
      </w:r>
    </w:p>
    <w:p>
      <w:r>
        <w:rPr>
          <w:b/>
        </w:rPr>
        <w:t xml:space="preserve">Asiakirjan numero 1242</w:t>
      </w:r>
    </w:p>
    <w:p>
      <w:r>
        <w:rPr>
          <w:b/>
        </w:rPr>
        <w:t xml:space="preserve">Asiakirjan tunniste: wsj1540-001</w:t>
      </w:r>
    </w:p>
    <w:p>
      <w:r>
        <w:t xml:space="preserve">LÄHTEET TIEDOTTAVAT, että henkilökunnan johtama ryhmä valmistelee </w:t>
      </w:r>
      <w:r>
        <w:rPr>
          <w:color w:val="310106"/>
        </w:rPr>
        <w:t xml:space="preserve">UAL:lle </w:t>
      </w:r>
      <w:r>
        <w:rPr>
          <w:color w:val="04640D"/>
        </w:rPr>
        <w:t xml:space="preserve">tarkistettua tarjousta</w:t>
      </w:r>
      <w:r>
        <w:t xml:space="preserve">. </w:t>
      </w:r>
      <w:r>
        <w:rPr>
          <w:color w:val="04640D"/>
        </w:rPr>
        <w:t xml:space="preserve">Uusi ehdotus, </w:t>
      </w:r>
      <w:r>
        <w:rPr>
          <w:color w:val="FEFB0A"/>
        </w:rPr>
        <w:t xml:space="preserve">jonka </w:t>
      </w:r>
      <w:r>
        <w:rPr>
          <w:color w:val="04640D"/>
        </w:rPr>
        <w:t xml:space="preserve">mukaan </w:t>
      </w:r>
      <w:r>
        <w:rPr>
          <w:color w:val="FB5514"/>
        </w:rPr>
        <w:t xml:space="preserve">United Airin emoyhtiön </w:t>
      </w:r>
      <w:r>
        <w:rPr>
          <w:color w:val="04640D"/>
        </w:rPr>
        <w:t xml:space="preserve">enemmistöomistus siirtyisi </w:t>
      </w:r>
      <w:r>
        <w:rPr>
          <w:color w:val="04640D"/>
        </w:rPr>
        <w:t xml:space="preserve">työntekijöille ja osa osakkeista jäisi julkiseen omistukseen, olisi </w:t>
      </w:r>
      <w:r>
        <w:t xml:space="preserve">arvoltaan 225-240 dollaria osakkeelta eli 5,42 miljardia dollaria. </w:t>
      </w:r>
      <w:r>
        <w:rPr>
          <w:color w:val="00587F"/>
        </w:rPr>
        <w:t xml:space="preserve">UAL:n </w:t>
      </w:r>
      <w:r>
        <w:rPr>
          <w:color w:val="E115C0"/>
        </w:rPr>
        <w:t xml:space="preserve">hallituksen </w:t>
      </w:r>
      <w:r>
        <w:t xml:space="preserve">ei kuitenkaan odoteta antavan nopeaa hyväksyntää </w:t>
      </w:r>
      <w:r>
        <w:rPr>
          <w:color w:val="0BC582"/>
        </w:rPr>
        <w:t xml:space="preserve">millekään ehdotukselle, </w:t>
      </w:r>
      <w:r>
        <w:rPr>
          <w:color w:val="FEB8C8"/>
        </w:rPr>
        <w:t xml:space="preserve">joka olisi </w:t>
      </w:r>
      <w:r>
        <w:rPr>
          <w:color w:val="0BC582"/>
        </w:rPr>
        <w:t xml:space="preserve">huomattavasti alhaisempi kuin </w:t>
      </w:r>
      <w:r>
        <w:rPr>
          <w:color w:val="9E8317"/>
        </w:rPr>
        <w:t xml:space="preserve">äskettäin romahtanut 300 dollarin osakekohtainen tarjous</w:t>
      </w:r>
      <w:r>
        <w:t xml:space="preserve">. </w:t>
      </w:r>
      <w:r>
        <w:rPr>
          <w:color w:val="01190F"/>
        </w:rPr>
        <w:t xml:space="preserve">Yritysostospekulantit </w:t>
      </w:r>
      <w:r>
        <w:t xml:space="preserve">kärsivät </w:t>
      </w:r>
      <w:r>
        <w:rPr>
          <w:color w:val="847D81"/>
        </w:rPr>
        <w:t xml:space="preserve">epäonnistuneen </w:t>
      </w:r>
      <w:r>
        <w:rPr>
          <w:color w:val="58018B"/>
        </w:rPr>
        <w:t xml:space="preserve">UAL-tarjouksen</w:t>
      </w:r>
      <w:r>
        <w:rPr>
          <w:color w:val="847D81"/>
        </w:rPr>
        <w:t xml:space="preserve"> vuoksi </w:t>
      </w:r>
      <w:r>
        <w:rPr>
          <w:color w:val="B70639"/>
        </w:rPr>
        <w:t xml:space="preserve">yli 700 miljoonan </w:t>
      </w:r>
      <w:r>
        <w:rPr>
          <w:color w:val="B70639"/>
        </w:rPr>
        <w:t xml:space="preserve">dollarin </w:t>
      </w:r>
      <w:r>
        <w:t xml:space="preserve">tappiot</w:t>
      </w:r>
      <w:r>
        <w:rPr>
          <w:color w:val="B70639"/>
        </w:rPr>
        <w:t xml:space="preserve">, mikä on </w:t>
      </w:r>
      <w:r>
        <w:t xml:space="preserve">suurin tappio, jonka </w:t>
      </w:r>
      <w:r>
        <w:rPr>
          <w:color w:val="01190F"/>
        </w:rPr>
        <w:t xml:space="preserve">he </w:t>
      </w:r>
      <w:r>
        <w:t xml:space="preserve">ovat tähän mennessä kärsineet yksittäisestä kaupasta. </w:t>
      </w:r>
      <w:r>
        <w:rPr>
          <w:color w:val="703B01"/>
        </w:rPr>
        <w:t xml:space="preserve">Ford ja Saab lopettivat neuvottelut mahdollisesta liittoutumasta sen jälkeen, kun </w:t>
      </w:r>
      <w:r>
        <w:rPr>
          <w:color w:val="F7F1DF"/>
        </w:rPr>
        <w:t xml:space="preserve">Ford oli </w:t>
      </w:r>
      <w:r>
        <w:rPr>
          <w:color w:val="703B01"/>
        </w:rPr>
        <w:t xml:space="preserve">todennut, että Saabin autotehtaiden uudistamisen kustannukset olisivat suuremmat kuin mahdollinen voitto</w:t>
      </w:r>
      <w:r>
        <w:t xml:space="preserve">. </w:t>
      </w:r>
      <w:r>
        <w:rPr>
          <w:color w:val="703B01"/>
        </w:rPr>
        <w:t xml:space="preserve">Perjantainen onnettomuus </w:t>
      </w:r>
      <w:r>
        <w:t xml:space="preserve">on herättänyt spekulaatioita siitä, että </w:t>
      </w:r>
      <w:r>
        <w:rPr>
          <w:color w:val="118B8A"/>
        </w:rPr>
        <w:t xml:space="preserve">Ford voisi </w:t>
      </w:r>
      <w:r>
        <w:t xml:space="preserve">syventää neuvotteluja </w:t>
      </w:r>
      <w:r>
        <w:rPr>
          <w:color w:val="4AFEFA"/>
        </w:rPr>
        <w:t xml:space="preserve">Jaguarin kanssa, joka </w:t>
      </w:r>
      <w:r>
        <w:rPr>
          <w:color w:val="FCB164"/>
        </w:rPr>
        <w:t xml:space="preserve">käy parhaillaan </w:t>
      </w:r>
      <w:r>
        <w:rPr>
          <w:color w:val="4AFEFA"/>
        </w:rPr>
        <w:t xml:space="preserve">puolustusallianssineuvotteluja GM:n kanssa</w:t>
      </w:r>
      <w:r>
        <w:t xml:space="preserve">. Perjantain hiljaisessa kaupankäynnissä osakekurssit nousivat. </w:t>
      </w:r>
      <w:r>
        <w:rPr>
          <w:color w:val="796EE6"/>
        </w:rPr>
        <w:t xml:space="preserve">Teollisuusosakkeiden Dow Jones -indeksi </w:t>
      </w:r>
      <w:r>
        <w:rPr>
          <w:color w:val="000D2C"/>
        </w:rPr>
        <w:t xml:space="preserve">nousi 5,94 pistettä 2 689,14 pisteeseen</w:t>
      </w:r>
      <w:r>
        <w:t xml:space="preserve">, </w:t>
      </w:r>
      <w:r>
        <w:rPr>
          <w:color w:val="000D2C"/>
        </w:rPr>
        <w:t xml:space="preserve">mikä nosti tämän </w:t>
      </w:r>
      <w:r>
        <w:rPr>
          <w:color w:val="53495F"/>
        </w:rPr>
        <w:t xml:space="preserve">viikon </w:t>
      </w:r>
      <w:r>
        <w:t xml:space="preserve">nousun </w:t>
      </w:r>
      <w:r>
        <w:t xml:space="preserve">ennätykselliseen 119,88 pisteeseen eli 4,7 %:iin. Useimmat joukkovelkakirjalainojen hinnat laskivat, mutta roskalainat ja </w:t>
      </w:r>
      <w:r>
        <w:rPr>
          <w:color w:val="F95475"/>
        </w:rPr>
        <w:t xml:space="preserve">dollari </w:t>
      </w:r>
      <w:r>
        <w:t xml:space="preserve">nousivat. Poliittisten ja taloudellisten epävarmuustekijöiden vuoksi monet sijoittajat </w:t>
      </w:r>
      <w:r>
        <w:t xml:space="preserve">myivät viime viikolla New Yorkin kaupungin joukkovelkakirjoja. Arizonan voimakas kiinteistöalan laskusuhdanne vahingoitti muita pankkeja. </w:t>
      </w:r>
      <w:r>
        <w:rPr>
          <w:color w:val="61FC03"/>
        </w:rPr>
        <w:t xml:space="preserve">First Interstate Bancorp of </w:t>
      </w:r>
      <w:r>
        <w:rPr>
          <w:color w:val="5D9608"/>
        </w:rPr>
        <w:t xml:space="preserve">Los Angeles </w:t>
      </w:r>
      <w:r>
        <w:t xml:space="preserve">ilmoitti perjantaina, että se odottaa 16 miljoonan dollarin neljännesvuositappiota Arizonan yksikkönsä </w:t>
      </w:r>
      <w:r>
        <w:t xml:space="preserve">kiinteistölainoista. </w:t>
      </w:r>
      <w:r>
        <w:rPr>
          <w:color w:val="4F584E"/>
        </w:rPr>
        <w:t xml:space="preserve">Öljynviejämaiden järjestön (OPEC) </w:t>
      </w:r>
      <w:r>
        <w:rPr>
          <w:color w:val="98A088"/>
        </w:rPr>
        <w:t xml:space="preserve">kyky </w:t>
      </w:r>
      <w:r>
        <w:rPr>
          <w:color w:val="98A088"/>
        </w:rPr>
        <w:t xml:space="preserve">tuottaa </w:t>
      </w:r>
      <w:r>
        <w:rPr>
          <w:color w:val="248AD0"/>
        </w:rPr>
        <w:t xml:space="preserve">enemmän öljyä kuin se pystyy myymään </w:t>
      </w:r>
      <w:r>
        <w:t xml:space="preserve">alkaa varjostaa maailman öljymarkkinoita. </w:t>
      </w:r>
      <w:r>
        <w:rPr>
          <w:color w:val="5C5300"/>
        </w:rPr>
        <w:t xml:space="preserve">OPECin </w:t>
      </w:r>
      <w:r>
        <w:t xml:space="preserve">virkamiehet </w:t>
      </w:r>
      <w:r>
        <w:t xml:space="preserve">pelkäävät, että ellei </w:t>
      </w:r>
      <w:r>
        <w:rPr>
          <w:color w:val="5C5300"/>
        </w:rPr>
        <w:t xml:space="preserve">ryhmä </w:t>
      </w:r>
      <w:r>
        <w:t xml:space="preserve">hyväksy uusia kiintiöitä, hinnat voivat romahtaa muutamassa kuukaudessa. Lähteiden mukaan </w:t>
      </w:r>
      <w:r>
        <w:rPr>
          <w:color w:val="9F6551"/>
        </w:rPr>
        <w:t xml:space="preserve">Saatchi &amp; Saatchi </w:t>
      </w:r>
      <w:r>
        <w:t xml:space="preserve">oli saanut </w:t>
      </w:r>
      <w:r>
        <w:rPr>
          <w:color w:val="BCFEC6"/>
        </w:rPr>
        <w:t xml:space="preserve">tarjouksia joistakin </w:t>
      </w:r>
      <w:r>
        <w:rPr>
          <w:color w:val="BCFEC6"/>
        </w:rPr>
        <w:t xml:space="preserve">mainosyksiköistään, </w:t>
      </w:r>
      <w:r>
        <w:t xml:space="preserve">mutta ei ollut hyväksynyt </w:t>
      </w:r>
      <w:r>
        <w:rPr>
          <w:color w:val="BCFEC6"/>
        </w:rPr>
        <w:t xml:space="preserve">niitä</w:t>
      </w:r>
      <w:r>
        <w:t xml:space="preserve">. </w:t>
      </w:r>
      <w:r>
        <w:rPr>
          <w:color w:val="2B1B04"/>
        </w:rPr>
        <w:t xml:space="preserve">Tarjousten tekijöiden, </w:t>
      </w:r>
      <w:r>
        <w:rPr>
          <w:color w:val="B5AFC4"/>
        </w:rPr>
        <w:t xml:space="preserve">joihin kuuluu myös </w:t>
      </w:r>
      <w:r>
        <w:rPr>
          <w:color w:val="2B1B04"/>
        </w:rPr>
        <w:t xml:space="preserve">Interpublic Group, </w:t>
      </w:r>
      <w:r>
        <w:t xml:space="preserve">ehdotukset </w:t>
      </w:r>
      <w:r>
        <w:t xml:space="preserve">tulevat samaan aikaan, kun </w:t>
      </w:r>
      <w:r>
        <w:rPr>
          <w:color w:val="9F6551"/>
        </w:rPr>
        <w:t xml:space="preserve">lontoolainen mainosjätti </w:t>
      </w:r>
      <w:r>
        <w:t xml:space="preserve">kamppailee selviytyäkseen </w:t>
      </w:r>
      <w:r>
        <w:t xml:space="preserve">pahimmasta jaksostaan. </w:t>
      </w:r>
      <w:r>
        <w:rPr>
          <w:color w:val="D4C67A"/>
        </w:rPr>
        <w:t xml:space="preserve">Qintex Australia </w:t>
      </w:r>
      <w:r>
        <w:t xml:space="preserve">kärsi </w:t>
      </w:r>
      <w:r>
        <w:rPr>
          <w:color w:val="DE98FD"/>
        </w:rPr>
        <w:t xml:space="preserve">perjantaina </w:t>
      </w:r>
      <w:r>
        <w:t xml:space="preserve">jälleen yhden takaiskun, kun </w:t>
      </w:r>
      <w:r>
        <w:rPr>
          <w:color w:val="D4C67A"/>
        </w:rPr>
        <w:t xml:space="preserve">sen </w:t>
      </w:r>
      <w:r>
        <w:rPr>
          <w:color w:val="AE7AA1"/>
        </w:rPr>
        <w:t xml:space="preserve">Los Angelesissa sijaitseva </w:t>
      </w:r>
      <w:r>
        <w:t xml:space="preserve">tytäryhtiö </w:t>
      </w:r>
      <w:r>
        <w:t xml:space="preserve">haki Chapter 11 -suojaa. </w:t>
      </w:r>
      <w:r>
        <w:rPr>
          <w:color w:val="D4C67A"/>
        </w:rPr>
        <w:t xml:space="preserve">Qintexin </w:t>
      </w:r>
      <w:r>
        <w:t xml:space="preserve">1,5 miljardin </w:t>
      </w:r>
      <w:r>
        <w:t xml:space="preserve">dollarin ostosopimus MGM/UA:n ostamisesta kariutui hiljattain. Kodak esitteli </w:t>
      </w:r>
      <w:r>
        <w:rPr>
          <w:color w:val="C2A393"/>
        </w:rPr>
        <w:t xml:space="preserve">laitteen</w:t>
      </w:r>
      <w:r>
        <w:rPr>
          <w:color w:val="0232FD"/>
        </w:rPr>
        <w:t xml:space="preserve">, jolla </w:t>
      </w:r>
      <w:r>
        <w:rPr>
          <w:color w:val="C2A393"/>
        </w:rPr>
        <w:t xml:space="preserve">perinteinen filmi voidaan muuntaa teräväpiirtovideoksi, </w:t>
      </w:r>
      <w:r>
        <w:t xml:space="preserve">ja tuli näin teräväpiirtotelevisiomarkkinoille. </w:t>
      </w:r>
      <w:r>
        <w:rPr>
          <w:color w:val="6A3A35"/>
        </w:rPr>
        <w:t xml:space="preserve">Kourallinen pieniä amerikkalaisyrityksiä </w:t>
      </w:r>
      <w:r>
        <w:t xml:space="preserve">kieltäytyy luovuttamasta teräväpiirtotelevisioiden kuvaruutumarkkinoita japanilaisille valmistajille. </w:t>
      </w:r>
      <w:r>
        <w:rPr>
          <w:color w:val="BA6801"/>
        </w:rPr>
        <w:t xml:space="preserve">Merenkulun tariffit </w:t>
      </w:r>
      <w:r>
        <w:t xml:space="preserve">ovat vakiintumassa ja alkavat vahvistua. </w:t>
      </w:r>
      <w:r>
        <w:rPr>
          <w:color w:val="168E5C"/>
        </w:rPr>
        <w:t xml:space="preserve">Kuorma-auto-, laivaliikenne- ja lentorahtiliikenteen yritykset suunnittelevat hintojen korottamista </w:t>
      </w:r>
      <w:r>
        <w:t xml:space="preserve">korkeampien kustannusten ja vakaamman kysynnän </w:t>
      </w:r>
      <w:r>
        <w:rPr>
          <w:color w:val="168E5C"/>
        </w:rPr>
        <w:t xml:space="preserve">vuoksi. </w:t>
      </w:r>
      <w:r>
        <w:rPr>
          <w:color w:val="16C0D0"/>
        </w:rPr>
        <w:t xml:space="preserve">Texaco </w:t>
      </w:r>
      <w:r>
        <w:rPr>
          <w:color w:val="C62100"/>
        </w:rPr>
        <w:t xml:space="preserve">osti öljy-yhtiön Teksasissa 476,5 miljoonalla dollarilla</w:t>
      </w:r>
      <w:r>
        <w:t xml:space="preserve">. </w:t>
      </w:r>
      <w:r>
        <w:rPr>
          <w:color w:val="C62100"/>
        </w:rPr>
        <w:t xml:space="preserve">Kyseessä</w:t>
      </w:r>
      <w:r>
        <w:t xml:space="preserve"> on </w:t>
      </w:r>
      <w:r>
        <w:rPr>
          <w:color w:val="014347"/>
        </w:rPr>
        <w:t xml:space="preserve">Texacon </w:t>
      </w:r>
      <w:r>
        <w:t xml:space="preserve">ensimmäinen merkittävä yrityskauppa </w:t>
      </w:r>
      <w:r>
        <w:rPr>
          <w:color w:val="42083B"/>
        </w:rPr>
        <w:t xml:space="preserve">sen </w:t>
      </w:r>
      <w:r>
        <w:rPr>
          <w:color w:val="233809"/>
        </w:rPr>
        <w:t xml:space="preserve">jälkeen, kun </w:t>
      </w:r>
      <w:r>
        <w:rPr>
          <w:color w:val="42083B"/>
        </w:rPr>
        <w:t xml:space="preserve">sen </w:t>
      </w:r>
      <w:r>
        <w:rPr>
          <w:color w:val="233809"/>
        </w:rPr>
        <w:t xml:space="preserve">oikeustaistelu Pennzoilin kanssa alkoi neljä vuotta sitten</w:t>
      </w:r>
      <w:r>
        <w:t xml:space="preserve">. </w:t>
      </w:r>
      <w:r>
        <w:rPr>
          <w:color w:val="82785D"/>
        </w:rPr>
        <w:t xml:space="preserve">Winnebago </w:t>
      </w:r>
      <w:r>
        <w:rPr>
          <w:color w:val="023087"/>
        </w:rPr>
        <w:t xml:space="preserve">raportoi suuremmista neljännesvuositappioista ja </w:t>
      </w:r>
      <w:r>
        <w:rPr>
          <w:color w:val="023087"/>
        </w:rPr>
        <w:t xml:space="preserve">puolitti osinkonsa</w:t>
      </w:r>
      <w:r>
        <w:t xml:space="preserve">, mikä </w:t>
      </w:r>
      <w:r>
        <w:t xml:space="preserve">heijastaa matkailuautojen myynnin hidastumisen syvenemistä. Osakemarkkinat - Osakkeiden määrä: 164830000 osaketta. </w:t>
      </w:r>
      <w:r>
        <w:rPr>
          <w:color w:val="B7DAD2"/>
        </w:rPr>
        <w:t xml:space="preserve">Dow Jones -indeksi teollisuusyritysten osakkeista </w:t>
      </w:r>
      <w:r>
        <w:t xml:space="preserve">2689,14, +5,94; kuljetusyritysten osakkeiden indeksi 1230,80, -32,71; </w:t>
      </w:r>
      <w:r>
        <w:rPr>
          <w:color w:val="196956"/>
        </w:rPr>
        <w:t xml:space="preserve">yleishyödyllisten yritysten osakkeiden indeksi </w:t>
      </w:r>
      <w:r>
        <w:t xml:space="preserve">215,48, +0,06. Joukkovelkakirjalainat: Shearson Lehman Hutton Treasury-indeksi 3392,49, laskussa Hyödykkeet: Dow Jones -futuureiden indeksi 129,62, laskussa 0,51; </w:t>
      </w:r>
      <w:r>
        <w:rPr>
          <w:color w:val="8C41BB"/>
        </w:rPr>
        <w:t xml:space="preserve">spot-indeksi </w:t>
      </w:r>
      <w:r>
        <w:t xml:space="preserve">131,34, nousussa 0,88. </w:t>
      </w:r>
      <w:r>
        <w:rPr>
          <w:color w:val="F95475"/>
        </w:rPr>
        <w:t xml:space="preserve">Dollari</w:t>
      </w:r>
      <w:r>
        <w:t xml:space="preserve">: 142,43 jeniä, +0,73; 18578 markkaa, +108.</w:t>
      </w:r>
    </w:p>
    <w:p>
      <w:r>
        <w:rPr>
          <w:b/>
        </w:rPr>
        <w:t xml:space="preserve">Asiakirjan numero 1243</w:t>
      </w:r>
    </w:p>
    <w:p>
      <w:r>
        <w:rPr>
          <w:b/>
        </w:rPr>
        <w:t xml:space="preserve">Asiakirjan tunniste: wsj1541-001</w:t>
      </w:r>
    </w:p>
    <w:p>
      <w:r>
        <w:rPr>
          <w:color w:val="310106"/>
        </w:rPr>
        <w:t xml:space="preserve">Inmac Corp, joka myy suoraan </w:t>
      </w:r>
      <w:r>
        <w:rPr>
          <w:color w:val="310106"/>
        </w:rPr>
        <w:t xml:space="preserve">rahaa menettäviä</w:t>
      </w:r>
      <w:r>
        <w:rPr>
          <w:color w:val="310106"/>
        </w:rPr>
        <w:t xml:space="preserve"> tietokonelaitteita ja -tarvikkeita</w:t>
      </w:r>
      <w:r>
        <w:t xml:space="preserve">, sanoi, että </w:t>
      </w:r>
      <w:r>
        <w:rPr>
          <w:color w:val="FB5514"/>
        </w:rPr>
        <w:t xml:space="preserve">hallituksen</w:t>
      </w:r>
      <w:r>
        <w:rPr>
          <w:color w:val="FEFB0A"/>
        </w:rPr>
        <w:t xml:space="preserve"> jäsenet </w:t>
      </w:r>
      <w:r>
        <w:rPr>
          <w:color w:val="FEFB0A"/>
        </w:rPr>
        <w:t xml:space="preserve">keskeyttivät puolivuosittaisen osingonmaksun, koska se oli liian suuri rasite sen taloudelle</w:t>
      </w:r>
      <w:r>
        <w:t xml:space="preserve">. </w:t>
      </w:r>
      <w:r>
        <w:rPr>
          <w:color w:val="310106"/>
        </w:rPr>
        <w:t xml:space="preserve">Yhtiö </w:t>
      </w:r>
      <w:r>
        <w:t xml:space="preserve">maksoi huhtikuussa viisi senttiä osakkeelta. </w:t>
      </w:r>
      <w:r>
        <w:rPr>
          <w:color w:val="FB5514"/>
        </w:rPr>
        <w:t xml:space="preserve">Hallituksen</w:t>
      </w:r>
      <w:r>
        <w:rPr>
          <w:color w:val="FEFB0A"/>
        </w:rPr>
        <w:t xml:space="preserve"> jäsenten siirto, </w:t>
      </w:r>
      <w:r>
        <w:rPr>
          <w:color w:val="E115C0"/>
        </w:rPr>
        <w:t xml:space="preserve">joka </w:t>
      </w:r>
      <w:r>
        <w:rPr>
          <w:color w:val="FEFB0A"/>
        </w:rPr>
        <w:t xml:space="preserve">tapahtui 10. lokakuuta, mutta josta ilmoitettiin perjantaina</w:t>
      </w:r>
      <w:r>
        <w:t xml:space="preserve">, ei vaikuttanut juurikaan tai lainkaan </w:t>
      </w:r>
      <w:r>
        <w:rPr>
          <w:color w:val="0BC582"/>
        </w:rPr>
        <w:t xml:space="preserve">yhtiön </w:t>
      </w:r>
      <w:r>
        <w:rPr>
          <w:color w:val="00587F"/>
        </w:rPr>
        <w:t xml:space="preserve">osakkeeseen</w:t>
      </w:r>
      <w:r>
        <w:rPr>
          <w:color w:val="00587F"/>
        </w:rPr>
        <w:t xml:space="preserve">, joka </w:t>
      </w:r>
      <w:r>
        <w:rPr>
          <w:color w:val="FEB8C8"/>
        </w:rPr>
        <w:t xml:space="preserve">oli </w:t>
      </w:r>
      <w:r>
        <w:rPr>
          <w:color w:val="00587F"/>
        </w:rPr>
        <w:t xml:space="preserve">4,75 dollarissa suhteellisen heikossa pörssikaupankäynnissä</w:t>
      </w:r>
      <w:r>
        <w:t xml:space="preserve">. </w:t>
      </w:r>
      <w:r>
        <w:rPr>
          <w:color w:val="310106"/>
        </w:rPr>
        <w:t xml:space="preserve">Inmac </w:t>
      </w:r>
      <w:r>
        <w:t xml:space="preserve">julkisti äskettäin 12,3 miljoonan dollarin arvonalennuksen, joka liittyi </w:t>
      </w:r>
      <w:r>
        <w:rPr>
          <w:color w:val="01190F"/>
        </w:rPr>
        <w:t xml:space="preserve">yrityksen </w:t>
      </w:r>
      <w:r>
        <w:rPr>
          <w:color w:val="9E8317"/>
        </w:rPr>
        <w:t xml:space="preserve">uudelleenjärjestelyihin</w:t>
      </w:r>
      <w:r>
        <w:rPr>
          <w:color w:val="9E8317"/>
        </w:rPr>
        <w:t xml:space="preserve">, minkä </w:t>
      </w:r>
      <w:r>
        <w:t xml:space="preserve">seurauksena </w:t>
      </w:r>
      <w:r>
        <w:rPr>
          <w:color w:val="310106"/>
        </w:rPr>
        <w:t xml:space="preserve">yhtiön </w:t>
      </w:r>
      <w:r>
        <w:t xml:space="preserve">nettotappio oli 6,4 miljoonaa dollaria </w:t>
      </w:r>
      <w:r>
        <w:rPr>
          <w:color w:val="847D81"/>
        </w:rPr>
        <w:t xml:space="preserve">29. heinäkuuta päättyneeltä </w:t>
      </w:r>
      <w:r>
        <w:rPr>
          <w:color w:val="847D81"/>
        </w:rPr>
        <w:t xml:space="preserve">tilikaudelta, kun se </w:t>
      </w:r>
      <w:r>
        <w:rPr>
          <w:color w:val="B70639"/>
        </w:rPr>
        <w:t xml:space="preserve">viime vuonna </w:t>
      </w:r>
      <w:r>
        <w:rPr>
          <w:color w:val="703B01"/>
        </w:rPr>
        <w:t xml:space="preserve">oli </w:t>
      </w:r>
      <w:r>
        <w:rPr>
          <w:color w:val="B70639"/>
        </w:rPr>
        <w:t xml:space="preserve">9,7 miljoonaa dollaria eli 1,02 dollaria osaketta kohti</w:t>
      </w:r>
      <w:r>
        <w:t xml:space="preserve">. Liikevaihto kasvoi 12 % 249,5 miljoonaan dollariin 222,8 miljoonasta dollarista. "</w:t>
      </w:r>
      <w:r>
        <w:rPr>
          <w:color w:val="F7F1DF"/>
        </w:rPr>
        <w:t xml:space="preserve">Hallitus </w:t>
      </w:r>
      <w:r>
        <w:t xml:space="preserve">katsoi, </w:t>
      </w:r>
      <w:r>
        <w:rPr>
          <w:color w:val="310106"/>
        </w:rPr>
        <w:t xml:space="preserve">että </w:t>
      </w:r>
      <w:r>
        <w:t xml:space="preserve">puolivuosittaisen osingonmaksun </w:t>
      </w:r>
      <w:r>
        <w:t xml:space="preserve">jatkaminen </w:t>
      </w:r>
      <w:r>
        <w:t xml:space="preserve">oli ristiriidassa viimeaikaisten liiketulosten kanssa", sanoi </w:t>
      </w:r>
      <w:r>
        <w:rPr>
          <w:color w:val="118B8A"/>
        </w:rPr>
        <w:t xml:space="preserve">Kenneth A. Eldred, toimitusjohtaja</w:t>
      </w:r>
      <w:r>
        <w:t xml:space="preserve">. </w:t>
      </w:r>
      <w:r>
        <w:rPr>
          <w:color w:val="310106"/>
        </w:rPr>
        <w:t xml:space="preserve">"</w:t>
      </w:r>
      <w:r>
        <w:t xml:space="preserve">Kaikki </w:t>
      </w:r>
      <w:r>
        <w:t xml:space="preserve">ponnistuksemme keskittyvät nyt tuloksen parantamiseen sellaiselle </w:t>
      </w:r>
      <w:r>
        <w:rPr>
          <w:color w:val="4AFEFA"/>
        </w:rPr>
        <w:t xml:space="preserve">tasolle</w:t>
      </w:r>
      <w:r>
        <w:rPr>
          <w:color w:val="FCB164"/>
        </w:rPr>
        <w:t xml:space="preserve">, että voimme </w:t>
      </w:r>
      <w:r>
        <w:rPr>
          <w:color w:val="4AFEFA"/>
        </w:rPr>
        <w:t xml:space="preserve">rahoittaa jatkokehitystä uusissa maissa, jatkaa investointeja </w:t>
      </w:r>
      <w:r>
        <w:rPr>
          <w:color w:val="796EE6"/>
        </w:rPr>
        <w:t xml:space="preserve">liiketoimintaan </w:t>
      </w:r>
      <w:r>
        <w:rPr>
          <w:color w:val="4AFEFA"/>
        </w:rPr>
        <w:t xml:space="preserve">ja palauttaa osingonmaksun"</w:t>
      </w:r>
      <w:r>
        <w:t xml:space="preserve">, hän lisäsi. </w:t>
      </w:r>
      <w:r>
        <w:rPr>
          <w:color w:val="310106"/>
        </w:rPr>
        <w:t xml:space="preserve">Yritys </w:t>
      </w:r>
      <w:r>
        <w:t xml:space="preserve">tarjoaa yli 3 500 komponenttia ja toimittaa suoraan mikro- ja minitietokoneiden käyttäjille postimyynnin kautta.</w:t>
      </w:r>
    </w:p>
    <w:p>
      <w:r>
        <w:rPr>
          <w:b/>
        </w:rPr>
        <w:t xml:space="preserve">Asiakirjan numero 1244</w:t>
      </w:r>
    </w:p>
    <w:p>
      <w:r>
        <w:rPr>
          <w:b/>
        </w:rPr>
        <w:t xml:space="preserve">Asiakirjan tunniste: wsj1542-001</w:t>
      </w:r>
    </w:p>
    <w:p>
      <w:r>
        <w:rPr>
          <w:color w:val="310106"/>
        </w:rPr>
        <w:t xml:space="preserve">Food and Drug Administration (FDA) </w:t>
      </w:r>
      <w:r>
        <w:t xml:space="preserve">ilmoitti, että </w:t>
      </w:r>
      <w:r>
        <w:rPr>
          <w:color w:val="04640D"/>
        </w:rPr>
        <w:t xml:space="preserve">American Home Products Corp. </w:t>
      </w:r>
      <w:r>
        <w:t xml:space="preserve">on suostunut vetämään takaisin </w:t>
      </w:r>
      <w:r>
        <w:rPr>
          <w:color w:val="FEFB0A"/>
        </w:rPr>
        <w:t xml:space="preserve">tiettyjä geneerisiä lääkkeitä, </w:t>
      </w:r>
      <w:r>
        <w:rPr>
          <w:color w:val="FEFB0A"/>
        </w:rPr>
        <w:t xml:space="preserve">joita </w:t>
      </w:r>
      <w:r>
        <w:rPr>
          <w:color w:val="E115C0"/>
        </w:rPr>
        <w:t xml:space="preserve">sen </w:t>
      </w:r>
      <w:r>
        <w:rPr>
          <w:color w:val="00587F"/>
        </w:rPr>
        <w:t xml:space="preserve">Amityvillessä, New Yorkissa, sijaitseva Quantum Pharmics -yksikkö </w:t>
      </w:r>
      <w:r>
        <w:t xml:space="preserve">on </w:t>
      </w:r>
      <w:r>
        <w:rPr>
          <w:color w:val="FB5514"/>
        </w:rPr>
        <w:t xml:space="preserve">valmistanut. </w:t>
      </w:r>
      <w:r>
        <w:rPr>
          <w:color w:val="0BC582"/>
        </w:rPr>
        <w:t xml:space="preserve">Quantum </w:t>
      </w:r>
      <w:r>
        <w:t xml:space="preserve">lopetti </w:t>
      </w:r>
      <w:r>
        <w:rPr>
          <w:color w:val="FEFB0A"/>
        </w:rPr>
        <w:t xml:space="preserve">lääkkeiden </w:t>
      </w:r>
      <w:r>
        <w:t xml:space="preserve">toimittamisen </w:t>
      </w:r>
      <w:r>
        <w:rPr>
          <w:color w:val="FEB8C8"/>
        </w:rPr>
        <w:t xml:space="preserve">viime kuussa </w:t>
      </w:r>
      <w:r>
        <w:rPr>
          <w:color w:val="9E8317"/>
        </w:rPr>
        <w:t xml:space="preserve">sen jälkeen, kun liittovaltion tutkinta </w:t>
      </w:r>
      <w:r>
        <w:rPr>
          <w:color w:val="01190F"/>
        </w:rPr>
        <w:t xml:space="preserve">koski tietoja, jotka </w:t>
      </w:r>
      <w:r>
        <w:rPr>
          <w:color w:val="58018B"/>
        </w:rPr>
        <w:t xml:space="preserve">yritys </w:t>
      </w:r>
      <w:r>
        <w:rPr>
          <w:color w:val="01190F"/>
        </w:rPr>
        <w:t xml:space="preserve">antoi </w:t>
      </w:r>
      <w:r>
        <w:t xml:space="preserve">saadakseen hyväksynnän </w:t>
      </w:r>
      <w:r>
        <w:rPr>
          <w:color w:val="FEFB0A"/>
        </w:rPr>
        <w:t xml:space="preserve">kolmelle lääkkeelle</w:t>
      </w:r>
      <w:r>
        <w:t xml:space="preserve">. </w:t>
      </w:r>
      <w:r>
        <w:rPr>
          <w:color w:val="310106"/>
        </w:rPr>
        <w:t xml:space="preserve">FDA </w:t>
      </w:r>
      <w:r>
        <w:t xml:space="preserve">vaati </w:t>
      </w:r>
      <w:r>
        <w:rPr>
          <w:color w:val="00587F"/>
        </w:rPr>
        <w:t xml:space="preserve">Quantumin </w:t>
      </w:r>
      <w:r>
        <w:rPr>
          <w:color w:val="FEFB0A"/>
        </w:rPr>
        <w:t xml:space="preserve">mioxidilitablettien, kloratsepaattidrasalitablettien ja meklofenamaattinatriumkapselien </w:t>
      </w:r>
      <w:r>
        <w:t xml:space="preserve">takaisinvetoa</w:t>
      </w:r>
      <w:r>
        <w:t xml:space="preserve">, koska </w:t>
      </w:r>
      <w:r>
        <w:rPr>
          <w:color w:val="B70639"/>
        </w:rPr>
        <w:t xml:space="preserve">sen mukaan </w:t>
      </w:r>
      <w:r>
        <w:rPr>
          <w:color w:val="118B8A"/>
        </w:rPr>
        <w:t xml:space="preserve">FDA:n hyväksynnän </w:t>
      </w:r>
      <w:r>
        <w:rPr>
          <w:color w:val="703B01"/>
        </w:rPr>
        <w:t xml:space="preserve">saamiseksi testattavaksi toimitetun </w:t>
      </w:r>
      <w:r>
        <w:rPr>
          <w:color w:val="703B01"/>
        </w:rPr>
        <w:t xml:space="preserve">valmistuserän koko oli </w:t>
      </w:r>
      <w:r>
        <w:rPr>
          <w:color w:val="B70639"/>
        </w:rPr>
        <w:t xml:space="preserve">jokaisessa tapauksessa ilmoitettu virheellisesti paljon suuremmaksi kuin se todellisuudessa on</w:t>
      </w:r>
      <w:r>
        <w:t xml:space="preserve">. </w:t>
      </w:r>
      <w:r>
        <w:rPr>
          <w:color w:val="04640D"/>
        </w:rPr>
        <w:t xml:space="preserve">New Yorkissa toimiva American Home Products </w:t>
      </w:r>
      <w:r>
        <w:t xml:space="preserve">on suostunut vetämään takaisin </w:t>
      </w:r>
      <w:r>
        <w:rPr>
          <w:color w:val="4AFEFA"/>
        </w:rPr>
        <w:t xml:space="preserve">neljä muuta tuotetta, tratsadonin, doksepiinin, diatsepaamin ja loratsapamin, koska </w:t>
      </w:r>
      <w:r>
        <w:rPr>
          <w:color w:val="04640D"/>
        </w:rPr>
        <w:t xml:space="preserve">niiden </w:t>
      </w:r>
      <w:r>
        <w:t xml:space="preserve">alkuperäisissä, ennen FDA:n perustamista tehdyissä hyväksymishakemuksissa </w:t>
      </w:r>
      <w:r>
        <w:t xml:space="preserve">esitetyt tiedot herättävät huolta. </w:t>
      </w:r>
      <w:r>
        <w:rPr>
          <w:color w:val="310106"/>
        </w:rPr>
        <w:t xml:space="preserve">FDA </w:t>
      </w:r>
      <w:r>
        <w:t xml:space="preserve">on todennut, </w:t>
      </w:r>
      <w:r>
        <w:t xml:space="preserve">ettei </w:t>
      </w:r>
      <w:r>
        <w:rPr>
          <w:color w:val="4AFEFA"/>
        </w:rPr>
        <w:t xml:space="preserve">näihin tuotteisiin liity </w:t>
      </w:r>
      <w:r>
        <w:t xml:space="preserve">tiedossa olevia turvallisuusongelmia. FDA:n tiedottajan mukaan </w:t>
      </w:r>
      <w:r>
        <w:rPr>
          <w:color w:val="4AFEFA"/>
        </w:rPr>
        <w:t xml:space="preserve">lääkkeitä on </w:t>
      </w:r>
      <w:r>
        <w:t xml:space="preserve">edelleen saatavilla muilla tuotenimillä. </w:t>
      </w:r>
      <w:r>
        <w:rPr>
          <w:color w:val="FEB8C8"/>
        </w:rPr>
        <w:t xml:space="preserve">Viime kuussa </w:t>
      </w:r>
      <w:r>
        <w:rPr>
          <w:color w:val="04640D"/>
        </w:rPr>
        <w:t xml:space="preserve">American Home Products </w:t>
      </w:r>
      <w:r>
        <w:t xml:space="preserve">ilmoitti </w:t>
      </w:r>
      <w:r>
        <w:t xml:space="preserve">keskeyttävänsä kaikkien 21 </w:t>
      </w:r>
      <w:r>
        <w:rPr>
          <w:color w:val="0BC582"/>
        </w:rPr>
        <w:t xml:space="preserve">Quantumin </w:t>
      </w:r>
      <w:r>
        <w:t xml:space="preserve">geneerisen lääkkeen valmistuksen ja jakelun, kunnes </w:t>
      </w:r>
      <w:r>
        <w:rPr>
          <w:color w:val="FCB164"/>
        </w:rPr>
        <w:t xml:space="preserve">täydellinen sisäinen tarkastus </w:t>
      </w:r>
      <w:r>
        <w:t xml:space="preserve">on saatu päätökseen</w:t>
      </w:r>
      <w:r>
        <w:t xml:space="preserve">. </w:t>
      </w:r>
      <w:r>
        <w:t xml:space="preserve">Samaan aikaan </w:t>
      </w:r>
      <w:r>
        <w:rPr>
          <w:color w:val="0BC582"/>
        </w:rPr>
        <w:t xml:space="preserve">Quantum </w:t>
      </w:r>
      <w:r>
        <w:t xml:space="preserve">on väliaikaisesti sulkenut </w:t>
      </w:r>
      <w:r>
        <w:rPr>
          <w:color w:val="0BC582"/>
        </w:rPr>
        <w:t xml:space="preserve">yrityksensä </w:t>
      </w:r>
      <w:r>
        <w:rPr>
          <w:color w:val="FCB164"/>
        </w:rPr>
        <w:t xml:space="preserve">sisäisen tutkimuksen </w:t>
      </w:r>
      <w:r>
        <w:t xml:space="preserve">ja </w:t>
      </w:r>
      <w:r>
        <w:rPr>
          <w:color w:val="000D2C"/>
        </w:rPr>
        <w:t xml:space="preserve">meneillään olevan </w:t>
      </w:r>
      <w:r>
        <w:rPr>
          <w:color w:val="53495F"/>
        </w:rPr>
        <w:t xml:space="preserve">FDA:n </w:t>
      </w:r>
      <w:r>
        <w:rPr>
          <w:color w:val="000D2C"/>
        </w:rPr>
        <w:t xml:space="preserve">tutkimuksen </w:t>
      </w:r>
      <w:r>
        <w:rPr>
          <w:color w:val="796EE6"/>
        </w:rPr>
        <w:t xml:space="preserve">vuoksi. </w:t>
      </w:r>
      <w:r>
        <w:t xml:space="preserve">Perjantain kaupankäynnissä New Yorkin pörssissä </w:t>
      </w:r>
      <w:r>
        <w:rPr>
          <w:color w:val="04640D"/>
        </w:rPr>
        <w:t xml:space="preserve">American Home Products </w:t>
      </w:r>
      <w:r>
        <w:t xml:space="preserve">nousi 75 senttiä 105 dollariin.</w:t>
      </w:r>
    </w:p>
    <w:p>
      <w:r>
        <w:rPr>
          <w:b/>
        </w:rPr>
        <w:t xml:space="preserve">Asiakirjan numero 1245</w:t>
      </w:r>
    </w:p>
    <w:p>
      <w:r>
        <w:rPr>
          <w:b/>
        </w:rPr>
        <w:t xml:space="preserve">Asiakirjan tunniste: wsj1543-001</w:t>
      </w:r>
    </w:p>
    <w:p>
      <w:r>
        <w:rPr>
          <w:color w:val="310106"/>
        </w:rPr>
        <w:t xml:space="preserve">Lyondell Petrochemical Co. </w:t>
      </w:r>
      <w:r>
        <w:t xml:space="preserve">kertoi </w:t>
      </w:r>
      <w:r>
        <w:t xml:space="preserve">kolmannen neljänneksen nettotuloksensa laskeneen 54 prosenttia 73 miljoonaan dollariin eli 91 senttiin osakkeelta viime vuoden 160 miljoonasta dollarista. Viime vuoden osakekohtaisia tuloksia ei voida käyttää, koska </w:t>
      </w:r>
      <w:r>
        <w:rPr>
          <w:color w:val="310106"/>
        </w:rPr>
        <w:t xml:space="preserve">yhtiö </w:t>
      </w:r>
      <w:r>
        <w:t xml:space="preserve">aloitti julkisen kaupankäynnin osakkeillaan tammikuussa. Liikevaihto kasvoi 7,7 % 1,28 miljardiin dollariin 1,18 miljardista dollarista. </w:t>
      </w:r>
      <w:r>
        <w:rPr>
          <w:color w:val="310106"/>
        </w:rPr>
        <w:t xml:space="preserve">Petrokemian valmistajan </w:t>
      </w:r>
      <w:r>
        <w:t xml:space="preserve">mukaan suurin syy tuloksen laskuun oli tuotantoaikojen menetys ja kasvaneet kustannukset, jotka liittyivät tilapäisiin </w:t>
      </w:r>
      <w:r>
        <w:rPr>
          <w:color w:val="04640D"/>
        </w:rPr>
        <w:t xml:space="preserve">huoltoseisokeisiin </w:t>
      </w:r>
      <w:r>
        <w:t xml:space="preserve">ja </w:t>
      </w:r>
      <w:r>
        <w:rPr>
          <w:color w:val="FEFB0A"/>
        </w:rPr>
        <w:t xml:space="preserve">synteettikuitujen käsittelylaitoksen </w:t>
      </w:r>
      <w:r>
        <w:t xml:space="preserve">laajentamiseen</w:t>
      </w:r>
      <w:r>
        <w:t xml:space="preserve">. </w:t>
      </w:r>
      <w:r>
        <w:t xml:space="preserve">Muiden jalostajien tavoin </w:t>
      </w:r>
      <w:r>
        <w:rPr>
          <w:color w:val="E115C0"/>
        </w:rPr>
        <w:t xml:space="preserve">Lyondellin </w:t>
      </w:r>
      <w:r>
        <w:rPr>
          <w:color w:val="FB5514"/>
        </w:rPr>
        <w:t xml:space="preserve">kemikaalien ja bensiinin </w:t>
      </w:r>
      <w:r>
        <w:rPr>
          <w:color w:val="FB5514"/>
        </w:rPr>
        <w:t xml:space="preserve">katteet </w:t>
      </w:r>
      <w:r>
        <w:t xml:space="preserve">olivat </w:t>
      </w:r>
      <w:r>
        <w:t xml:space="preserve">alhaisemmat. </w:t>
      </w:r>
      <w:r>
        <w:rPr>
          <w:color w:val="310106"/>
        </w:rPr>
        <w:t xml:space="preserve">Yhtiö </w:t>
      </w:r>
      <w:r>
        <w:t xml:space="preserve">kertoi, että kemikaalien marginaalit heikkenivät edelleen neljänneksellä, mutta kustannukset laskevat, kun </w:t>
      </w:r>
      <w:r>
        <w:t xml:space="preserve">huolto- ja laajennustyöt </w:t>
      </w:r>
      <w:r>
        <w:t xml:space="preserve">saadaan päätökseen. </w:t>
      </w:r>
      <w:r>
        <w:t xml:space="preserve">Perjantain kaupankäynnissä New Yorkin pörssissä </w:t>
      </w:r>
      <w:r>
        <w:rPr>
          <w:color w:val="310106"/>
        </w:rPr>
        <w:t xml:space="preserve">Lyondellin </w:t>
      </w:r>
      <w:r>
        <w:t xml:space="preserve">kurssi pysyi </w:t>
      </w:r>
      <w:r>
        <w:t xml:space="preserve">18,5 dollarissa osakkeelta.</w:t>
      </w:r>
    </w:p>
    <w:p>
      <w:r>
        <w:rPr>
          <w:b/>
        </w:rPr>
        <w:t xml:space="preserve">Asiakirjan numero 1246</w:t>
      </w:r>
    </w:p>
    <w:p>
      <w:r>
        <w:rPr>
          <w:b/>
        </w:rPr>
        <w:t xml:space="preserve">Asiakirjan tunniste: wsj1544-001</w:t>
      </w:r>
    </w:p>
    <w:p>
      <w:r>
        <w:rPr>
          <w:color w:val="310106"/>
        </w:rPr>
        <w:t xml:space="preserve">Neljä </w:t>
      </w:r>
      <w:r>
        <w:rPr>
          <w:color w:val="04640D"/>
        </w:rPr>
        <w:t xml:space="preserve">Cordis Corp:n </w:t>
      </w:r>
      <w:r>
        <w:rPr>
          <w:color w:val="310106"/>
        </w:rPr>
        <w:t xml:space="preserve">entistä virkamiestä </w:t>
      </w:r>
      <w:r>
        <w:t xml:space="preserve">on vapautettu liittovaltion syytteistä, jotka liittyivät sydämentahdistimien myyntiin, mukaan lukien salaliitto </w:t>
      </w:r>
      <w:r>
        <w:rPr>
          <w:color w:val="FB5514"/>
        </w:rPr>
        <w:t xml:space="preserve">Miamissa sijaitsevan </w:t>
      </w:r>
      <w:r>
        <w:t xml:space="preserve">yrityksen tahdistimien vikojen salaamiseksi</w:t>
      </w:r>
      <w:r>
        <w:t xml:space="preserve">. </w:t>
      </w:r>
      <w:r>
        <w:rPr>
          <w:color w:val="E115C0"/>
        </w:rPr>
        <w:t xml:space="preserve">Miamissa </w:t>
      </w:r>
      <w:r>
        <w:t xml:space="preserve">sijaitsevan Yhdysvaltain piirituomioistuimen valamiehet </w:t>
      </w:r>
      <w:r>
        <w:t xml:space="preserve">vapauttivat syytteistä Cordisin </w:t>
      </w:r>
      <w:r>
        <w:rPr>
          <w:color w:val="310106"/>
        </w:rPr>
        <w:t xml:space="preserve">entisen varatoimitusjohtajan Harold Hershensonin, entisen varatoimitusjohtajan John Pagonesin sekä </w:t>
      </w:r>
      <w:r>
        <w:rPr>
          <w:color w:val="04640D"/>
        </w:rPr>
        <w:t xml:space="preserve">Cordisin </w:t>
      </w:r>
      <w:r>
        <w:rPr>
          <w:color w:val="310106"/>
        </w:rPr>
        <w:t xml:space="preserve">insinööreinä </w:t>
      </w:r>
      <w:r>
        <w:rPr>
          <w:color w:val="310106"/>
        </w:rPr>
        <w:t xml:space="preserve">toimineet </w:t>
      </w:r>
      <w:r>
        <w:rPr>
          <w:color w:val="310106"/>
        </w:rPr>
        <w:t xml:space="preserve">Stephen Vadas ja Dean Ciporkin</w:t>
      </w:r>
      <w:r>
        <w:t xml:space="preserve">. </w:t>
      </w:r>
      <w:r>
        <w:t xml:space="preserve">Aiemmin tänä vuonna </w:t>
      </w:r>
      <w:r>
        <w:rPr>
          <w:color w:val="FEFB0A"/>
        </w:rPr>
        <w:t xml:space="preserve">lääkinnällisten laitteiden valmistaja Cordis </w:t>
      </w:r>
      <w:r>
        <w:t xml:space="preserve">suostui tunnustamaan syyllisyytensä </w:t>
      </w:r>
      <w:r>
        <w:rPr>
          <w:color w:val="0BC582"/>
        </w:rPr>
        <w:t xml:space="preserve">sydämentahdistimiin </w:t>
      </w:r>
      <w:r>
        <w:rPr>
          <w:color w:val="FEB8C8"/>
        </w:rPr>
        <w:t xml:space="preserve">liittyviin </w:t>
      </w:r>
      <w:r>
        <w:rPr>
          <w:color w:val="0BC582"/>
        </w:rPr>
        <w:t xml:space="preserve">rikos- ja törkeyssyyteisiin ja </w:t>
      </w:r>
      <w:r>
        <w:t xml:space="preserve">maksamaan hallitukselle noin 5,7 miljoonaa dollaria sakkoja ja muita oikeudenkäyntikuluja. </w:t>
      </w:r>
      <w:r>
        <w:rPr>
          <w:color w:val="FEFB0A"/>
        </w:rPr>
        <w:t xml:space="preserve">Cordis </w:t>
      </w:r>
      <w:r>
        <w:t xml:space="preserve">myi </w:t>
      </w:r>
      <w:r>
        <w:t xml:space="preserve">tahdistimien valmistustoimintansa </w:t>
      </w:r>
      <w:r>
        <w:t xml:space="preserve">kaksi vuotta sitten </w:t>
      </w:r>
      <w:r>
        <w:t xml:space="preserve">australialaiselle Telectronics Holding Ltd:lle.</w:t>
      </w:r>
    </w:p>
    <w:p>
      <w:r>
        <w:rPr>
          <w:b/>
        </w:rPr>
        <w:t xml:space="preserve">Asiakirjan numero 1247</w:t>
      </w:r>
    </w:p>
    <w:p>
      <w:r>
        <w:rPr>
          <w:b/>
        </w:rPr>
        <w:t xml:space="preserve">Asiakirjan tunniste: wsj1545-001</w:t>
      </w:r>
    </w:p>
    <w:p>
      <w:r>
        <w:t xml:space="preserve">LEHDISTÖ: </w:t>
      </w:r>
      <w:r>
        <w:rPr>
          <w:color w:val="04640D"/>
        </w:rPr>
        <w:t xml:space="preserve">Torstar Corp:n omistaman </w:t>
      </w:r>
      <w:r>
        <w:rPr>
          <w:color w:val="04640D"/>
        </w:rPr>
        <w:t xml:space="preserve">Toronto Starin </w:t>
      </w:r>
      <w:r>
        <w:rPr>
          <w:color w:val="310106"/>
        </w:rPr>
        <w:t xml:space="preserve">2 400 työntekijää edustavat johto ja ammattiliitot. </w:t>
      </w:r>
      <w:r>
        <w:rPr>
          <w:color w:val="310106"/>
        </w:rPr>
        <w:t xml:space="preserve">pääsivät perjantaina </w:t>
      </w:r>
      <w:r>
        <w:rPr>
          <w:color w:val="FB5514"/>
        </w:rPr>
        <w:t xml:space="preserve">alustavaan sopimukseen</w:t>
      </w:r>
      <w:r>
        <w:t xml:space="preserve">, mikä </w:t>
      </w:r>
      <w:r>
        <w:t xml:space="preserve">esti suurimman osan </w:t>
      </w:r>
      <w:r>
        <w:rPr>
          <w:color w:val="E115C0"/>
        </w:rPr>
        <w:t xml:space="preserve">Kanadan suurimman päivälehden</w:t>
      </w:r>
      <w:r>
        <w:t xml:space="preserve"> työntekijöistä lakon</w:t>
      </w:r>
      <w:r>
        <w:t xml:space="preserve">. </w:t>
      </w:r>
      <w:r>
        <w:rPr>
          <w:color w:val="00587F"/>
        </w:rPr>
        <w:t xml:space="preserve">Suurimman, </w:t>
      </w:r>
      <w:r>
        <w:rPr>
          <w:color w:val="00587F"/>
        </w:rPr>
        <w:t xml:space="preserve">1 700 työntekijää edust</w:t>
      </w:r>
      <w:r>
        <w:rPr>
          <w:color w:val="0BC582"/>
        </w:rPr>
        <w:t xml:space="preserve">avan </w:t>
      </w:r>
      <w:r>
        <w:rPr>
          <w:color w:val="00587F"/>
        </w:rPr>
        <w:t xml:space="preserve">ammattiliiton </w:t>
      </w:r>
      <w:r>
        <w:t xml:space="preserve">jäsenet </w:t>
      </w:r>
      <w:r>
        <w:t xml:space="preserve">äänestivät eilen </w:t>
      </w:r>
      <w:r>
        <w:rPr>
          <w:color w:val="FEB8C8"/>
        </w:rPr>
        <w:t xml:space="preserve">sopimuksen puolesta</w:t>
      </w:r>
      <w:r>
        <w:t xml:space="preserve">. </w:t>
      </w:r>
      <w:r>
        <w:rPr>
          <w:color w:val="9E8317"/>
        </w:rPr>
        <w:t xml:space="preserve">Neljä muuta ammattiliittoa ei </w:t>
      </w:r>
      <w:r>
        <w:t xml:space="preserve">ole vielä äänestänyt, mutta </w:t>
      </w:r>
      <w:r>
        <w:t xml:space="preserve">myös </w:t>
      </w:r>
      <w:r>
        <w:rPr>
          <w:color w:val="9E8317"/>
        </w:rPr>
        <w:t xml:space="preserve">niiden </w:t>
      </w:r>
      <w:r>
        <w:t xml:space="preserve">johto on suositellut sopimuksen hyväksymistä. </w:t>
      </w:r>
      <w:r>
        <w:rPr>
          <w:color w:val="FEB8C8"/>
        </w:rPr>
        <w:t xml:space="preserve">Sopimuksessa </w:t>
      </w:r>
      <w:r>
        <w:t xml:space="preserve">ehdotetaan 2,5-vuotista sopimusta, jossa korotukset ovat 8 prosenttia ensimmäisenä vuonna, 7 prosenttia toisena vuonna ja 4 prosenttia viimeisen kuuden kuukauden aikana.</w:t>
      </w:r>
    </w:p>
    <w:p>
      <w:r>
        <w:rPr>
          <w:b/>
        </w:rPr>
        <w:t xml:space="preserve">Asiakirjan numero 1248</w:t>
      </w:r>
    </w:p>
    <w:p>
      <w:r>
        <w:rPr>
          <w:b/>
        </w:rPr>
        <w:t xml:space="preserve">Asiakirjan tunniste: wsj1546-001</w:t>
      </w:r>
    </w:p>
    <w:p>
      <w:r>
        <w:rPr>
          <w:color w:val="310106"/>
        </w:rPr>
        <w:t xml:space="preserve">Amgen Inc. </w:t>
      </w:r>
      <w:r>
        <w:t xml:space="preserve">kertoi, että </w:t>
      </w:r>
      <w:r>
        <w:rPr>
          <w:color w:val="310106"/>
        </w:rPr>
        <w:t xml:space="preserve">sen </w:t>
      </w:r>
      <w:r>
        <w:rPr>
          <w:color w:val="04640D"/>
        </w:rPr>
        <w:t xml:space="preserve">toisen neljänneksen </w:t>
      </w:r>
      <w:r>
        <w:t xml:space="preserve">tulos </w:t>
      </w:r>
      <w:r>
        <w:t xml:space="preserve">yli kaksinkertaistui 3,9 miljoonaan dollariin eli 22 senttiin osakkeelta, koska maksavaivaisille potilaille tarkoitetun uuden anemialääkkeen myynti kasvoi. </w:t>
      </w:r>
      <w:r>
        <w:rPr>
          <w:color w:val="310106"/>
        </w:rPr>
        <w:t xml:space="preserve">Thousand Oaksissa, Kaliforniassa, sijaitseva yritys </w:t>
      </w:r>
      <w:r>
        <w:t xml:space="preserve">ilmoitti myynnin kasvaneen 97 prosenttia 42,5 miljoonaan dollariin </w:t>
      </w:r>
      <w:r>
        <w:rPr>
          <w:color w:val="04640D"/>
        </w:rPr>
        <w:t xml:space="preserve">30. syyskuuta päättyneellä </w:t>
      </w:r>
      <w:r>
        <w:rPr>
          <w:color w:val="04640D"/>
        </w:rPr>
        <w:t xml:space="preserve">neljänneksellä</w:t>
      </w:r>
      <w:r>
        <w:t xml:space="preserve">. </w:t>
      </w:r>
      <w:r>
        <w:t xml:space="preserve">Viime vuoden vastaavana ajanjaksona </w:t>
      </w:r>
      <w:r>
        <w:rPr>
          <w:color w:val="310106"/>
        </w:rPr>
        <w:t xml:space="preserve">Amgenin </w:t>
      </w:r>
      <w:r>
        <w:t xml:space="preserve">nettotulos oli 320 000 dollaria eli kaksi senttiä osakkeelta 21,5 miljoonan dollarin myynnillä. </w:t>
      </w:r>
      <w:r>
        <w:rPr>
          <w:color w:val="310106"/>
        </w:rPr>
        <w:t xml:space="preserve">Yhtiö </w:t>
      </w:r>
      <w:r>
        <w:t xml:space="preserve">raportoi </w:t>
      </w:r>
      <w:r>
        <w:t xml:space="preserve">kuuden kuukauden jakson </w:t>
      </w:r>
      <w:r>
        <w:t xml:space="preserve">voiton yli kuusinkertaistuneen viime vuoden 625 000 dollarista eli neljästä sentistä osaketta kohti 4,7 miljoonaan dollariin eli 26 senttiin osaketta kohti. Myynti kasvoi 77 prosenttia 72,6 miljoonaan dollariin viime vuoden 41 miljoonasta dollarista.</w:t>
      </w:r>
    </w:p>
    <w:p>
      <w:r>
        <w:rPr>
          <w:b/>
        </w:rPr>
        <w:t xml:space="preserve">Asiakirjan numero 1249</w:t>
      </w:r>
    </w:p>
    <w:p>
      <w:r>
        <w:rPr>
          <w:b/>
        </w:rPr>
        <w:t xml:space="preserve">Asiakirjan tunniste: wsj1547-001</w:t>
      </w:r>
    </w:p>
    <w:p>
      <w:r>
        <w:t xml:space="preserve">LIBANONIAN LAILLISUUSKUNTA HYVÄKSYI </w:t>
      </w:r>
      <w:r>
        <w:rPr>
          <w:color w:val="310106"/>
        </w:rPr>
        <w:t xml:space="preserve">rauhansuunnitelman, </w:t>
      </w:r>
      <w:r>
        <w:t xml:space="preserve">mutta </w:t>
      </w:r>
      <w:r>
        <w:rPr>
          <w:color w:val="04640D"/>
        </w:rPr>
        <w:t xml:space="preserve">Aoun </w:t>
      </w:r>
      <w:r>
        <w:t xml:space="preserve">hylkäsi </w:t>
      </w:r>
      <w:r>
        <w:rPr>
          <w:color w:val="310106"/>
        </w:rPr>
        <w:t xml:space="preserve">sen. </w:t>
      </w:r>
      <w:r>
        <w:rPr>
          <w:color w:val="FB5514"/>
        </w:rPr>
        <w:t xml:space="preserve">Libanonin parlamentti </w:t>
      </w:r>
      <w:r>
        <w:t xml:space="preserve">hyväksyi </w:t>
      </w:r>
      <w:r>
        <w:t xml:space="preserve">14 vuotta </w:t>
      </w:r>
      <w:r>
        <w:rPr>
          <w:color w:val="FEFB0A"/>
        </w:rPr>
        <w:t xml:space="preserve">kestäneen</w:t>
      </w:r>
      <w:r>
        <w:t xml:space="preserve"> konfliktin lopettamiseksi </w:t>
      </w:r>
      <w:r>
        <w:rPr>
          <w:color w:val="E115C0"/>
        </w:rPr>
        <w:t xml:space="preserve">vallanjakosopimuksen, </w:t>
      </w:r>
      <w:r>
        <w:t xml:space="preserve">mutta </w:t>
      </w:r>
      <w:r>
        <w:rPr>
          <w:color w:val="04640D"/>
        </w:rPr>
        <w:t xml:space="preserve">edellä mainittu kristitty sotilasjohtaja </w:t>
      </w:r>
      <w:r>
        <w:t xml:space="preserve">hylkäsi </w:t>
      </w:r>
      <w:r>
        <w:rPr>
          <w:color w:val="310106"/>
        </w:rPr>
        <w:t xml:space="preserve">suunnitelman </w:t>
      </w:r>
      <w:r>
        <w:t xml:space="preserve">sanomalla, että se on "täynnä epäselvyyksiä". </w:t>
      </w:r>
      <w:r>
        <w:rPr>
          <w:color w:val="E115C0"/>
        </w:rPr>
        <w:t xml:space="preserve">Arabiliiton tukema sopimus, jota ehdotettiin Saudi-Arabian Taifin lomakohteessa kolme viikkoa kestäneiden neuvottelujen aikana</w:t>
      </w:r>
      <w:r>
        <w:t xml:space="preserve">, sisältää Syyrian ehdotuksen joukkojen vetämisestä ainakin osittain pois </w:t>
      </w:r>
      <w:r>
        <w:rPr>
          <w:color w:val="FEFB0A"/>
        </w:rPr>
        <w:t xml:space="preserve">Libanonista </w:t>
      </w:r>
      <w:r>
        <w:t xml:space="preserve">ja takaa </w:t>
      </w:r>
      <w:r>
        <w:t xml:space="preserve">muslimeille ja kristityille </w:t>
      </w:r>
      <w:r>
        <w:t xml:space="preserve">yhtä monta paikkaa </w:t>
      </w:r>
      <w:r>
        <w:rPr>
          <w:color w:val="FB5514"/>
        </w:rPr>
        <w:t xml:space="preserve">parlamentissa. Se, </w:t>
      </w:r>
      <w:r>
        <w:t xml:space="preserve">että </w:t>
      </w:r>
      <w:r>
        <w:rPr>
          <w:color w:val="04640D"/>
        </w:rPr>
        <w:t xml:space="preserve">Aoun, </w:t>
      </w:r>
      <w:r>
        <w:rPr>
          <w:color w:val="00587F"/>
        </w:rPr>
        <w:t xml:space="preserve">joka </w:t>
      </w:r>
      <w:r>
        <w:rPr>
          <w:color w:val="04640D"/>
        </w:rPr>
        <w:t xml:space="preserve">oli vaatinut 33 000 Damaskoksen sotilaan täydellistä ja välitöntä vetäytymistä</w:t>
      </w:r>
      <w:r>
        <w:t xml:space="preserve">, hylkäsi sen, asettaa </w:t>
      </w:r>
      <w:r>
        <w:rPr>
          <w:color w:val="E115C0"/>
        </w:rPr>
        <w:t xml:space="preserve">sopimuksen </w:t>
      </w:r>
      <w:r>
        <w:t xml:space="preserve">tulevaisuuden kyseenalaiseksi</w:t>
      </w:r>
      <w:r>
        <w:t xml:space="preserve">. </w:t>
      </w:r>
      <w:r>
        <w:t xml:space="preserve">POHJOIS-KALIFORNIA VALMISTAUTUU </w:t>
      </w:r>
      <w:r>
        <w:rPr>
          <w:color w:val="0BC582"/>
        </w:rPr>
        <w:t xml:space="preserve">maanjäristyksen aiheuttamiin</w:t>
      </w:r>
      <w:r>
        <w:t xml:space="preserve"> liikenneruuhkiin</w:t>
      </w:r>
      <w:r>
        <w:t xml:space="preserve">. </w:t>
      </w:r>
      <w:r>
        <w:t xml:space="preserve">Samalla kun </w:t>
      </w:r>
      <w:r>
        <w:rPr>
          <w:color w:val="FEB8C8"/>
        </w:rPr>
        <w:t xml:space="preserve">pelastustyöntekijät </w:t>
      </w:r>
      <w:r>
        <w:t xml:space="preserve">lisäsivät </w:t>
      </w:r>
      <w:r>
        <w:t xml:space="preserve">ponnistelujaan </w:t>
      </w:r>
      <w:r>
        <w:t xml:space="preserve">löydettyään </w:t>
      </w:r>
      <w:r>
        <w:rPr>
          <w:color w:val="9E8317"/>
        </w:rPr>
        <w:t xml:space="preserve">yhden eloonjääneen </w:t>
      </w:r>
      <w:r>
        <w:t xml:space="preserve">romahtaneelta moottoritieltä, </w:t>
      </w:r>
      <w:r>
        <w:rPr>
          <w:color w:val="01190F"/>
        </w:rPr>
        <w:t xml:space="preserve">San Franciscon lahden alueella </w:t>
      </w:r>
      <w:r>
        <w:t xml:space="preserve">valmistauduttiin satoihin tuhansiin </w:t>
      </w:r>
      <w:r>
        <w:rPr>
          <w:color w:val="847D81"/>
        </w:rPr>
        <w:t xml:space="preserve">työmatkalaisiin</w:t>
      </w:r>
      <w:r>
        <w:rPr>
          <w:color w:val="58018B"/>
        </w:rPr>
        <w:t xml:space="preserve">, jotka yrittävät </w:t>
      </w:r>
      <w:r>
        <w:rPr>
          <w:color w:val="847D81"/>
        </w:rPr>
        <w:t xml:space="preserve">välttää </w:t>
      </w:r>
      <w:r>
        <w:rPr>
          <w:color w:val="B70639"/>
        </w:rPr>
        <w:t xml:space="preserve">tiistain järistyksen </w:t>
      </w:r>
      <w:r>
        <w:rPr>
          <w:color w:val="847D81"/>
        </w:rPr>
        <w:t xml:space="preserve">vaurioittamia teitä</w:t>
      </w:r>
      <w:r>
        <w:t xml:space="preserve">. </w:t>
      </w:r>
      <w:r>
        <w:t xml:space="preserve">Oaklandin viranomaiset kertoivat, </w:t>
      </w:r>
      <w:r>
        <w:t xml:space="preserve">että </w:t>
      </w:r>
      <w:r>
        <w:rPr>
          <w:color w:val="9E8317"/>
        </w:rPr>
        <w:t xml:space="preserve">neljä päivää raunioissa loukussa ol</w:t>
      </w:r>
      <w:r>
        <w:rPr>
          <w:color w:val="703B01"/>
        </w:rPr>
        <w:t xml:space="preserve">leen </w:t>
      </w:r>
      <w:r>
        <w:rPr>
          <w:color w:val="9E8317"/>
        </w:rPr>
        <w:t xml:space="preserve">57-vuotiaan laivamiehen </w:t>
      </w:r>
      <w:r>
        <w:t xml:space="preserve">kriittinen tila </w:t>
      </w:r>
      <w:r>
        <w:t xml:space="preserve">on parantunut hieman. </w:t>
      </w:r>
      <w:r>
        <w:rPr>
          <w:color w:val="4AFEFA"/>
        </w:rPr>
        <w:t xml:space="preserve">Bushin </w:t>
      </w:r>
      <w:r>
        <w:rPr>
          <w:color w:val="118B8A"/>
        </w:rPr>
        <w:t xml:space="preserve">perjantaina </w:t>
      </w:r>
      <w:r>
        <w:rPr>
          <w:color w:val="01190F"/>
        </w:rPr>
        <w:t xml:space="preserve">käymällä </w:t>
      </w:r>
      <w:r>
        <w:rPr>
          <w:color w:val="01190F"/>
        </w:rPr>
        <w:t xml:space="preserve">alueella on </w:t>
      </w:r>
      <w:r>
        <w:t xml:space="preserve">arvioitu aiheutuneen </w:t>
      </w:r>
      <w:r>
        <w:t xml:space="preserve">yli 5 miljardin dollarin </w:t>
      </w:r>
      <w:r>
        <w:t xml:space="preserve">vahingot. </w:t>
      </w:r>
      <w:r>
        <w:t xml:space="preserve">Baseballin komissaari ilmoitti, että </w:t>
      </w:r>
      <w:r>
        <w:rPr>
          <w:color w:val="FCB164"/>
        </w:rPr>
        <w:t xml:space="preserve">Giantsin ja Athleticsin välisen World Series -sarjan 3. peliä </w:t>
      </w:r>
      <w:r>
        <w:t xml:space="preserve">jatketaan vasta perjantaina. </w:t>
      </w:r>
      <w:r>
        <w:rPr>
          <w:color w:val="796EE6"/>
        </w:rPr>
        <w:t xml:space="preserve">YHDISTYNEIDEN YHDYSVALTOJEN </w:t>
      </w:r>
      <w:r>
        <w:t xml:space="preserve">PAKKO ilmoittaa ulkomaisille diktaattoreille taatuista vallankaappaussuunnitelmista. </w:t>
      </w:r>
      <w:r>
        <w:rPr>
          <w:color w:val="000D2C"/>
        </w:rPr>
        <w:t xml:space="preserve">Reaganin hallinnon ja senaatin tiedustelukomitean välillä viime vuonna vaihdettujen kirjeiden sisältämien ohjeiden mukaan </w:t>
      </w:r>
      <w:r>
        <w:rPr>
          <w:color w:val="F95475"/>
        </w:rPr>
        <w:t xml:space="preserve">Yhdysvaltojen </w:t>
      </w:r>
      <w:r>
        <w:rPr>
          <w:color w:val="53495F"/>
        </w:rPr>
        <w:t xml:space="preserve">on </w:t>
      </w:r>
      <w:r>
        <w:rPr>
          <w:color w:val="53495F"/>
        </w:rPr>
        <w:t xml:space="preserve">ilmoitettava </w:t>
      </w:r>
      <w:r>
        <w:rPr>
          <w:color w:val="61FC03"/>
        </w:rPr>
        <w:t xml:space="preserve">ulkomaisille </w:t>
      </w:r>
      <w:r>
        <w:rPr>
          <w:color w:val="53495F"/>
        </w:rPr>
        <w:t xml:space="preserve">diktaattoreille </w:t>
      </w:r>
      <w:r>
        <w:rPr>
          <w:color w:val="5D9608"/>
        </w:rPr>
        <w:t xml:space="preserve">suunnitelmista, </w:t>
      </w:r>
      <w:r>
        <w:rPr>
          <w:color w:val="DE98FD"/>
        </w:rPr>
        <w:t xml:space="preserve">jotka </w:t>
      </w:r>
      <w:r>
        <w:rPr>
          <w:color w:val="5D9608"/>
        </w:rPr>
        <w:t xml:space="preserve">voivat vaarantaa </w:t>
      </w:r>
      <w:r>
        <w:rPr>
          <w:color w:val="98A088"/>
        </w:rPr>
        <w:t xml:space="preserve">heidän </w:t>
      </w:r>
      <w:r>
        <w:rPr>
          <w:color w:val="5D9608"/>
        </w:rPr>
        <w:t xml:space="preserve">henkensä</w:t>
      </w:r>
      <w:r>
        <w:t xml:space="preserve">. </w:t>
      </w:r>
      <w:r>
        <w:t xml:space="preserve">Viranomaisten mukaan </w:t>
      </w:r>
      <w:r>
        <w:rPr>
          <w:color w:val="4F584E"/>
        </w:rPr>
        <w:t xml:space="preserve">sopimuksen </w:t>
      </w:r>
      <w:r>
        <w:t xml:space="preserve">olemassaolo </w:t>
      </w:r>
      <w:r>
        <w:t xml:space="preserve">tuli tietoon sen jälkeen, kun </w:t>
      </w:r>
      <w:r>
        <w:rPr>
          <w:color w:val="248AD0"/>
        </w:rPr>
        <w:t xml:space="preserve">Bush </w:t>
      </w:r>
      <w:r>
        <w:t xml:space="preserve">paljasti </w:t>
      </w:r>
      <w:r>
        <w:rPr>
          <w:color w:val="4F584E"/>
        </w:rPr>
        <w:t xml:space="preserve">sen </w:t>
      </w:r>
      <w:r>
        <w:t xml:space="preserve">seitsemälle republikaanisenaattorille viime viikolla ja mainitsi </w:t>
      </w:r>
      <w:r>
        <w:rPr>
          <w:color w:val="4F584E"/>
        </w:rPr>
        <w:t xml:space="preserve">suunnitelman </w:t>
      </w:r>
      <w:r>
        <w:t xml:space="preserve">esimerkkinä </w:t>
      </w:r>
      <w:r>
        <w:rPr>
          <w:color w:val="5C5300"/>
        </w:rPr>
        <w:t xml:space="preserve">kongressin vaatimuksista, jotka </w:t>
      </w:r>
      <w:r>
        <w:rPr>
          <w:color w:val="5C5300"/>
        </w:rPr>
        <w:t xml:space="preserve">hallinnon mukaan edistävät salaisen toiminnan epäonnistumista</w:t>
      </w:r>
      <w:r>
        <w:t xml:space="preserve">. </w:t>
      </w:r>
      <w:r>
        <w:rPr>
          <w:color w:val="932C70"/>
        </w:rPr>
        <w:t xml:space="preserve">Bush </w:t>
      </w:r>
      <w:r>
        <w:rPr>
          <w:color w:val="BCFEC6"/>
        </w:rPr>
        <w:t xml:space="preserve">myönsi, että </w:t>
      </w:r>
      <w:r>
        <w:rPr>
          <w:color w:val="2B1B04"/>
        </w:rPr>
        <w:t xml:space="preserve">pyyntö </w:t>
      </w:r>
      <w:r>
        <w:rPr>
          <w:color w:val="BCFEC6"/>
        </w:rPr>
        <w:t xml:space="preserve">ei vaikuttanut päätökseen antaa vain vähän tukea </w:t>
      </w:r>
      <w:r>
        <w:rPr>
          <w:color w:val="B5AFC4"/>
        </w:rPr>
        <w:t xml:space="preserve">epäonnistuneelle yritykselle poistaa Noriega Panamasta </w:t>
      </w:r>
      <w:r>
        <w:rPr>
          <w:color w:val="D4C67A"/>
        </w:rPr>
        <w:t xml:space="preserve">aiemmin </w:t>
      </w:r>
      <w:r>
        <w:rPr>
          <w:color w:val="B5AFC4"/>
        </w:rPr>
        <w:t xml:space="preserve">tässä kuussa</w:t>
      </w:r>
      <w:r>
        <w:rPr>
          <w:color w:val="BCFEC6"/>
        </w:rPr>
        <w:t xml:space="preserve">, kertoivat avustajat</w:t>
      </w:r>
      <w:r>
        <w:t xml:space="preserve">. </w:t>
      </w:r>
      <w:r>
        <w:rPr>
          <w:color w:val="C2A393"/>
        </w:rPr>
        <w:t xml:space="preserve">Avaruussukkula Atlantiksen </w:t>
      </w:r>
      <w:r>
        <w:rPr>
          <w:color w:val="AE7AA1"/>
        </w:rPr>
        <w:t xml:space="preserve">miehistö </w:t>
      </w:r>
      <w:r>
        <w:rPr>
          <w:color w:val="0232FD"/>
        </w:rPr>
        <w:t xml:space="preserve">valmistautui palaamaan Maahan useita tunteja suunniteltua aikaisemmin tänään välttääkseen </w:t>
      </w:r>
      <w:r>
        <w:rPr>
          <w:color w:val="6A3A35"/>
        </w:rPr>
        <w:t xml:space="preserve">ennustetut kovat tuulet laskeutumispaikalla Edwardsin lentotukikohdassa Kaliforniassa</w:t>
      </w:r>
      <w:r>
        <w:t xml:space="preserve">. </w:t>
      </w:r>
      <w:r>
        <w:rPr>
          <w:color w:val="BA6801"/>
        </w:rPr>
        <w:t xml:space="preserve">Viisi astronauttia, </w:t>
      </w:r>
      <w:r>
        <w:rPr>
          <w:color w:val="168E5C"/>
        </w:rPr>
        <w:t xml:space="preserve">jotka </w:t>
      </w:r>
      <w:r>
        <w:rPr>
          <w:color w:val="BA6801"/>
        </w:rPr>
        <w:t xml:space="preserve">sijoittivat laitteita ja testasivat </w:t>
      </w:r>
      <w:r>
        <w:rPr>
          <w:color w:val="16C0D0"/>
        </w:rPr>
        <w:t xml:space="preserve">avaruusaluksen </w:t>
      </w:r>
      <w:r>
        <w:rPr>
          <w:color w:val="BA6801"/>
        </w:rPr>
        <w:t xml:space="preserve">hallintalaitteita, </w:t>
      </w:r>
      <w:r>
        <w:t xml:space="preserve">sanoivat, etteivät he olleet huolissaan Mojaven autiomaassa odotettavissa olevasta epämiellyttävästä säästä. </w:t>
      </w:r>
      <w:r>
        <w:rPr>
          <w:color w:val="C62100"/>
        </w:rPr>
        <w:t xml:space="preserve">Kansainyhteisön </w:t>
      </w:r>
      <w:r>
        <w:t xml:space="preserve">johtajat </w:t>
      </w:r>
      <w:r>
        <w:t xml:space="preserve">antoivat </w:t>
      </w:r>
      <w:r>
        <w:rPr>
          <w:color w:val="014347"/>
        </w:rPr>
        <w:t xml:space="preserve">julistuksen, jossa </w:t>
      </w:r>
      <w:r>
        <w:rPr>
          <w:color w:val="42083B"/>
        </w:rPr>
        <w:t xml:space="preserve">Etelä-Afrikalle </w:t>
      </w:r>
      <w:r>
        <w:rPr>
          <w:color w:val="014347"/>
        </w:rPr>
        <w:t xml:space="preserve">annettiin </w:t>
      </w:r>
      <w:r>
        <w:rPr>
          <w:color w:val="014347"/>
        </w:rPr>
        <w:t xml:space="preserve">kuusi kuukautta aikaa täyttää lupauksensa apartheidin lieventämisestä tai joutua uusiin vastatoimiin</w:t>
      </w:r>
      <w:r>
        <w:t xml:space="preserve">. </w:t>
      </w:r>
      <w:r>
        <w:rPr>
          <w:color w:val="82785D"/>
        </w:rPr>
        <w:t xml:space="preserve">Malesiassa </w:t>
      </w:r>
      <w:r>
        <w:rPr>
          <w:color w:val="023087"/>
        </w:rPr>
        <w:t xml:space="preserve">kokoontunut </w:t>
      </w:r>
      <w:r>
        <w:rPr>
          <w:color w:val="82785D"/>
        </w:rPr>
        <w:t xml:space="preserve">49 maata </w:t>
      </w:r>
      <w:r>
        <w:rPr>
          <w:color w:val="C62100"/>
        </w:rPr>
        <w:t xml:space="preserve">käsittävä järjestö </w:t>
      </w:r>
      <w:r>
        <w:t xml:space="preserve">on vaatinut </w:t>
      </w:r>
      <w:r>
        <w:rPr>
          <w:color w:val="B7DAD2"/>
        </w:rPr>
        <w:t xml:space="preserve">välitöntä tiukempaa taloudellista painostusta</w:t>
      </w:r>
      <w:r>
        <w:t xml:space="preserve">. Vain Yhdistyneen kuningaskunnan pääministeri Thatcher oli eri mieltä. </w:t>
      </w:r>
      <w:r>
        <w:rPr>
          <w:color w:val="8C41BB"/>
        </w:rPr>
        <w:t xml:space="preserve">Itä-Saksan </w:t>
      </w:r>
      <w:r>
        <w:rPr>
          <w:color w:val="196956"/>
        </w:rPr>
        <w:t xml:space="preserve">johto </w:t>
      </w:r>
      <w:r>
        <w:rPr>
          <w:color w:val="ECEDFE"/>
        </w:rPr>
        <w:t xml:space="preserve">lupasi nopeuttaa toimia länteen matkustamisen helpottamiseksi</w:t>
      </w:r>
      <w:r>
        <w:t xml:space="preserve">. </w:t>
      </w:r>
      <w:r>
        <w:rPr>
          <w:color w:val="ECEDFE"/>
        </w:rPr>
        <w:t xml:space="preserve">Kommunistihallitsijoiden lupauksista huolimatta </w:t>
      </w:r>
      <w:r>
        <w:t xml:space="preserve">kymmenet tuhannet ihmiset </w:t>
      </w:r>
      <w:r>
        <w:rPr>
          <w:color w:val="2B2D32"/>
        </w:rPr>
        <w:t xml:space="preserve">eri puolilla maata </w:t>
      </w:r>
      <w:r>
        <w:t xml:space="preserve">järjestivät viikonloppuna mielenosoitusmarsseja, joissa vaadittiin demokraattisia vapauksia. Leipzigissa </w:t>
      </w:r>
      <w:r>
        <w:rPr>
          <w:color w:val="94C661"/>
        </w:rPr>
        <w:t xml:space="preserve">yli 500 ihmistä </w:t>
      </w:r>
      <w:r>
        <w:t xml:space="preserve">tapasi </w:t>
      </w:r>
      <w:r>
        <w:rPr>
          <w:color w:val="F8907D"/>
        </w:rPr>
        <w:t xml:space="preserve">paikallisia puoluejohtajia </w:t>
      </w:r>
      <w:r>
        <w:t xml:space="preserve">keskustellakseen sisäisistä muutoksista. </w:t>
      </w:r>
      <w:r>
        <w:rPr>
          <w:color w:val="895E6B"/>
        </w:rPr>
        <w:t xml:space="preserve">Senaatti </w:t>
      </w:r>
      <w:r>
        <w:t xml:space="preserve">totesi </w:t>
      </w:r>
      <w:r>
        <w:rPr>
          <w:color w:val="788E95"/>
        </w:rPr>
        <w:t xml:space="preserve">Miamissa asuvan liittovaltion tuomarin Alcee Hastingsin </w:t>
      </w:r>
      <w:r>
        <w:t xml:space="preserve">syylliseksi kahdeksaan syytteeseen ja erotti </w:t>
      </w:r>
      <w:r>
        <w:rPr>
          <w:color w:val="788E95"/>
        </w:rPr>
        <w:t xml:space="preserve">hänet </w:t>
      </w:r>
      <w:r>
        <w:t xml:space="preserve">tuomarin tehtävästään. </w:t>
      </w:r>
      <w:r>
        <w:rPr>
          <w:color w:val="895E6B"/>
        </w:rPr>
        <w:t xml:space="preserve">Jaosto </w:t>
      </w:r>
      <w:r>
        <w:t xml:space="preserve">äänesti </w:t>
      </w:r>
      <w:r>
        <w:t xml:space="preserve">perjantaina äänin </w:t>
      </w:r>
      <w:r>
        <w:t xml:space="preserve">69-29 </w:t>
      </w:r>
      <w:r>
        <w:rPr>
          <w:color w:val="788E95"/>
        </w:rPr>
        <w:t xml:space="preserve">tuomarin </w:t>
      </w:r>
      <w:r>
        <w:t xml:space="preserve">syylliseksi väärästä valasta ja korruptioon liittyvästä salaliitosta. Kyseessä oli </w:t>
      </w:r>
      <w:r>
        <w:rPr>
          <w:color w:val="576094"/>
        </w:rPr>
        <w:t xml:space="preserve">ensimmäinen </w:t>
      </w:r>
      <w:r>
        <w:rPr>
          <w:color w:val="576094"/>
        </w:rPr>
        <w:t xml:space="preserve">kerta, </w:t>
      </w:r>
      <w:r>
        <w:t xml:space="preserve">kun yhdysvaltalainen </w:t>
      </w:r>
      <w:r>
        <w:rPr>
          <w:color w:val="DB1474"/>
        </w:rPr>
        <w:t xml:space="preserve">virkamies </w:t>
      </w:r>
      <w:r>
        <w:t xml:space="preserve">todettiin syylliseksi </w:t>
      </w:r>
      <w:r>
        <w:rPr>
          <w:color w:val="8489AE"/>
        </w:rPr>
        <w:t xml:space="preserve">syytteisiin</w:t>
      </w:r>
      <w:r>
        <w:rPr>
          <w:color w:val="860E04"/>
        </w:rPr>
        <w:t xml:space="preserve">, joista </w:t>
      </w:r>
      <w:r>
        <w:rPr>
          <w:color w:val="8489AE"/>
        </w:rPr>
        <w:t xml:space="preserve">valamiehistö vapautti </w:t>
      </w:r>
      <w:r>
        <w:rPr>
          <w:color w:val="FBC206"/>
        </w:rPr>
        <w:t xml:space="preserve">hänet</w:t>
      </w:r>
      <w:r>
        <w:t xml:space="preserve">. </w:t>
      </w:r>
      <w:r>
        <w:rPr>
          <w:color w:val="6EAB9B"/>
        </w:rPr>
        <w:t xml:space="preserve">Liittovaltion valamiehistö New Yorkissa </w:t>
      </w:r>
      <w:r>
        <w:t xml:space="preserve">totesi </w:t>
      </w:r>
      <w:r>
        <w:rPr>
          <w:color w:val="F2CDFE"/>
        </w:rPr>
        <w:t xml:space="preserve">edustaja Garcian </w:t>
      </w:r>
      <w:r>
        <w:rPr>
          <w:color w:val="645341"/>
        </w:rPr>
        <w:t xml:space="preserve">ja </w:t>
      </w:r>
      <w:r>
        <w:rPr>
          <w:color w:val="F2CDFE"/>
        </w:rPr>
        <w:t xml:space="preserve">hänen </w:t>
      </w:r>
      <w:r>
        <w:rPr>
          <w:color w:val="645341"/>
        </w:rPr>
        <w:t xml:space="preserve">vaimonsa </w:t>
      </w:r>
      <w:r>
        <w:t xml:space="preserve">syyllisiksi 76 000 dollarin kiristämiseen </w:t>
      </w:r>
      <w:r>
        <w:rPr>
          <w:color w:val="760035"/>
        </w:rPr>
        <w:t xml:space="preserve">Wedtech Corp:lta </w:t>
      </w:r>
      <w:r>
        <w:t xml:space="preserve">vastineeksi </w:t>
      </w:r>
      <w:r>
        <w:rPr>
          <w:color w:val="647A41"/>
        </w:rPr>
        <w:t xml:space="preserve">newyorkilaisen demokraatin </w:t>
      </w:r>
      <w:r>
        <w:t xml:space="preserve">suorittamista virkatoimista</w:t>
      </w:r>
      <w:r>
        <w:t xml:space="preserve">. </w:t>
      </w:r>
      <w:r>
        <w:rPr>
          <w:color w:val="6EAB9B"/>
        </w:rPr>
        <w:t xml:space="preserve">Valamiehistö </w:t>
      </w:r>
      <w:r>
        <w:t xml:space="preserve">totesi </w:t>
      </w:r>
      <w:r>
        <w:rPr>
          <w:color w:val="645341"/>
        </w:rPr>
        <w:t xml:space="preserve">heidät myös </w:t>
      </w:r>
      <w:r>
        <w:t xml:space="preserve">syyllisiksi kiristykseen, kun he saivat 20 000 dollarin korottoman lainan </w:t>
      </w:r>
      <w:r>
        <w:rPr>
          <w:color w:val="E3F894"/>
        </w:rPr>
        <w:t xml:space="preserve">tämän nykyisin lakkautetun puolustusalan urakoitsijan </w:t>
      </w:r>
      <w:r>
        <w:rPr>
          <w:color w:val="496E76"/>
        </w:rPr>
        <w:t xml:space="preserve">virkamieheltä</w:t>
      </w:r>
      <w:r>
        <w:t xml:space="preserve">. </w:t>
      </w:r>
      <w:r>
        <w:rPr>
          <w:color w:val="876128"/>
        </w:rPr>
        <w:t xml:space="preserve">Hondurasin </w:t>
      </w:r>
      <w:r>
        <w:rPr>
          <w:color w:val="F9D7CD"/>
        </w:rPr>
        <w:t xml:space="preserve">viranomaiset </w:t>
      </w:r>
      <w:r>
        <w:t xml:space="preserve">ovat käynnistäneet tutkinnan </w:t>
      </w:r>
      <w:r>
        <w:rPr>
          <w:color w:val="01FB92"/>
        </w:rPr>
        <w:t xml:space="preserve">hondurasilaisen matkustajakoneen </w:t>
      </w:r>
      <w:r>
        <w:rPr>
          <w:color w:val="A1A711"/>
        </w:rPr>
        <w:t xml:space="preserve">lauantaisesta maahansyöksystä</w:t>
      </w:r>
      <w:r>
        <w:rPr>
          <w:color w:val="A1A711"/>
        </w:rPr>
        <w:t xml:space="preserve">, jossa </w:t>
      </w:r>
      <w:r>
        <w:rPr>
          <w:color w:val="A1A711"/>
        </w:rPr>
        <w:t xml:space="preserve">kuoli 132 koneessa olleista 146 ihmisestä</w:t>
      </w:r>
      <w:r>
        <w:t xml:space="preserve">. </w:t>
      </w:r>
      <w:r>
        <w:t xml:space="preserve">Costa Ricasta </w:t>
      </w:r>
      <w:r>
        <w:t xml:space="preserve">Nicaraguan kautta </w:t>
      </w:r>
      <w:r>
        <w:rPr>
          <w:color w:val="C660FB"/>
        </w:rPr>
        <w:t xml:space="preserve">Hondurasiin </w:t>
      </w:r>
      <w:r>
        <w:t xml:space="preserve">matkalla ollut </w:t>
      </w:r>
      <w:r>
        <w:rPr>
          <w:color w:val="BE8485"/>
        </w:rPr>
        <w:t xml:space="preserve">Boeing 727 -lentokone </w:t>
      </w:r>
      <w:r>
        <w:t xml:space="preserve">syöksyi kukkuloille </w:t>
      </w:r>
      <w:r>
        <w:rPr>
          <w:color w:val="120104"/>
        </w:rPr>
        <w:t xml:space="preserve">Tegucigalpan kaupungin ulkopuolella, </w:t>
      </w:r>
      <w:r>
        <w:t xml:space="preserve">kun se laskeutui </w:t>
      </w:r>
      <w:r>
        <w:rPr>
          <w:color w:val="120104"/>
        </w:rPr>
        <w:t xml:space="preserve">pääkaupungin </w:t>
      </w:r>
      <w:r>
        <w:t xml:space="preserve">lentokentälle kovassa tuulessa ja matalassa pilvipeitteessä</w:t>
      </w:r>
      <w:r>
        <w:t xml:space="preserve">. </w:t>
      </w:r>
      <w:r>
        <w:rPr>
          <w:color w:val="C3C1BE"/>
        </w:rPr>
        <w:t xml:space="preserve">Pääministeri Shamirin </w:t>
      </w:r>
      <w:r>
        <w:t xml:space="preserve">neuvonantajan mukaan </w:t>
      </w:r>
      <w:r>
        <w:rPr>
          <w:color w:val="D48958"/>
        </w:rPr>
        <w:t xml:space="preserve">Yhdysvallat </w:t>
      </w:r>
      <w:r>
        <w:rPr>
          <w:color w:val="05AEE8"/>
        </w:rPr>
        <w:t xml:space="preserve">ja Israel </w:t>
      </w:r>
      <w:r>
        <w:t xml:space="preserve">ovat käyneet </w:t>
      </w:r>
      <w:r>
        <w:t xml:space="preserve">intensiivisiä puhelinneuvotteluja </w:t>
      </w:r>
      <w:r>
        <w:t xml:space="preserve">pyrkiessään voittamaan Lähi-idän rauhaa koskevat erimielisyydet. </w:t>
      </w:r>
      <w:r>
        <w:rPr>
          <w:color w:val="9F98F8"/>
        </w:rPr>
        <w:t xml:space="preserve">Työväenpuolue </w:t>
      </w:r>
      <w:r>
        <w:t xml:space="preserve">puolestaan uhkasi </w:t>
      </w:r>
      <w:r>
        <w:t xml:space="preserve">tukea parlamentin ehdotuksia koalition hajottamisesta</w:t>
      </w:r>
      <w:r>
        <w:t xml:space="preserve">, ellei </w:t>
      </w:r>
      <w:r>
        <w:rPr>
          <w:color w:val="C3C1BE"/>
        </w:rPr>
        <w:t xml:space="preserve">Shamir </w:t>
      </w:r>
      <w:r>
        <w:t xml:space="preserve">osoittaisi myöntyväisyyttä arabien ja Israelin välisissä neuvotteluissa. Nicaraguan puolustusministeriö ilmoitti, </w:t>
      </w:r>
      <w:r>
        <w:rPr>
          <w:color w:val="1167D9"/>
        </w:rPr>
        <w:t xml:space="preserve">että Contra-kapinallisryhmä oli tehnyt väijytyksen kahta sotilaita kuljettanutta kuorma-autoa vastaan Pohjois-Nicaraguassa ja tappanut 18 sotilasta</w:t>
      </w:r>
      <w:r>
        <w:t xml:space="preserve">. </w:t>
      </w:r>
      <w:r>
        <w:rPr>
          <w:color w:val="1167D9"/>
        </w:rPr>
        <w:t xml:space="preserve">Tapaus </w:t>
      </w:r>
      <w:r>
        <w:t xml:space="preserve">sattui </w:t>
      </w:r>
      <w:r>
        <w:t xml:space="preserve">lauantai-iltana. Sandinistahallitus ja </w:t>
      </w:r>
      <w:r>
        <w:rPr>
          <w:color w:val="796EE6"/>
        </w:rPr>
        <w:t xml:space="preserve">Yhdysvaltojen tukemat</w:t>
      </w:r>
      <w:r>
        <w:t xml:space="preserve"> kapinalliset </w:t>
      </w:r>
      <w:r>
        <w:t xml:space="preserve">sopivat maaliskuussa hyökkäysten keskeyttämisestä, mutta satunnaisia taisteluita käydään edelleen. Immunex Corp. ilmoitti, että tutkijat ovat eristäneet </w:t>
      </w:r>
      <w:r>
        <w:rPr>
          <w:color w:val="B7D802"/>
        </w:rPr>
        <w:t xml:space="preserve">molekyylin</w:t>
      </w:r>
      <w:r>
        <w:rPr>
          <w:color w:val="826392"/>
        </w:rPr>
        <w:t xml:space="preserve">, jota </w:t>
      </w:r>
      <w:r>
        <w:rPr>
          <w:color w:val="B7D802"/>
        </w:rPr>
        <w:t xml:space="preserve">voidaan käyttää immuunijärjestelmän häiriöiden hoidossa elinsiirtojen hylkimisestä allergioihin ja astmaan</w:t>
      </w:r>
      <w:r>
        <w:t xml:space="preserve">. </w:t>
      </w:r>
      <w:r>
        <w:rPr>
          <w:color w:val="B7D802"/>
        </w:rPr>
        <w:t xml:space="preserve">Molekyyli </w:t>
      </w:r>
      <w:r>
        <w:t xml:space="preserve">on hiiriversio </w:t>
      </w:r>
      <w:r>
        <w:rPr>
          <w:color w:val="5E7A6A"/>
        </w:rPr>
        <w:t xml:space="preserve">proteiinista, jota kutsutaan interleukiini-4-reseptoriksi ja </w:t>
      </w:r>
      <w:r>
        <w:rPr>
          <w:color w:val="B29869"/>
        </w:rPr>
        <w:t xml:space="preserve">joka </w:t>
      </w:r>
      <w:r>
        <w:rPr>
          <w:color w:val="5E7A6A"/>
        </w:rPr>
        <w:t xml:space="preserve">säätelee valkosolujen kasvua ja toimintaa</w:t>
      </w:r>
      <w:r>
        <w:t xml:space="preserve">. </w:t>
      </w:r>
      <w:r>
        <w:t xml:space="preserve">Kuolema: Alfred Hayes, 79, New Yorkin keskuspankin entinen pääjohtaja, </w:t>
      </w:r>
      <w:r>
        <w:rPr>
          <w:color w:val="D19012"/>
        </w:rPr>
        <w:t xml:space="preserve">lauantaina </w:t>
      </w:r>
      <w:r>
        <w:t xml:space="preserve">New Canaanissa, Connecticutissa.</w:t>
      </w:r>
    </w:p>
    <w:p>
      <w:r>
        <w:rPr>
          <w:b/>
        </w:rPr>
        <w:t xml:space="preserve">Asiakirjan numero 1250</w:t>
      </w:r>
    </w:p>
    <w:p>
      <w:r>
        <w:rPr>
          <w:b/>
        </w:rPr>
        <w:t xml:space="preserve">Asiakirjan tunniste: wsj1548-001</w:t>
      </w:r>
    </w:p>
    <w:p>
      <w:r>
        <w:rPr>
          <w:color w:val="310106"/>
        </w:rPr>
        <w:t xml:space="preserve">Contel Corp. </w:t>
      </w:r>
      <w:r>
        <w:t xml:space="preserve">ilmoitti, että </w:t>
      </w:r>
      <w:r>
        <w:rPr>
          <w:color w:val="04640D"/>
        </w:rPr>
        <w:t xml:space="preserve">kolmannen neljänneksen </w:t>
      </w:r>
      <w:r>
        <w:t xml:space="preserve">nettotulos </w:t>
      </w:r>
      <w:r>
        <w:t xml:space="preserve">nousi 16 prosenttia 72 miljoonaan dollariin eli 45 senttiin osakkeelta 62 miljoonasta dollarista eli 39 sentistä osakkeelta </w:t>
      </w:r>
      <w:r>
        <w:t xml:space="preserve">puhelinliittymien ja kaukopuheluminuuttien voimakkaan kasvun ansiosta. </w:t>
      </w:r>
      <w:r>
        <w:rPr>
          <w:color w:val="310106"/>
        </w:rPr>
        <w:t xml:space="preserve">Teleyhtiön </w:t>
      </w:r>
      <w:r>
        <w:t xml:space="preserve">tulokseen </w:t>
      </w:r>
      <w:r>
        <w:t xml:space="preserve">sisältyi 4 miljoonan dollarin eli kahden sentin osakekohtainen kertaluonteinen voitto Contel Creditin, yhtiön leasing- ja rahoituspalveluhaaran, myynnistä. Liikevaihto kasvoi 8,3 % 720 miljoonasta dollarista 780 miljoonaan dollariin. Neljännesvuosittainen tulos puhelintoiminnasta nousi 9 % 77 miljoonasta dollarista 84 miljoonaan dollariin, kun taas liittovaltion järjestelmien tulos laski 33 % 6 miljoonasta dollarista 4 miljoonaan dollariin. Tietojärjestelmien tulos oli 8 miljoonaa dollaria tappiollinen, kun se viime vuonna oli 9 miljoonaa dollaria tappiollinen. Käyttäjien liittymät kasvoivat noin 4 % edellisvuodesta ja kaukopuheluminuutit noin 12 %. </w:t>
      </w:r>
      <w:r>
        <w:rPr>
          <w:color w:val="04640D"/>
        </w:rPr>
        <w:t xml:space="preserve">Vuosineljänneksen </w:t>
      </w:r>
      <w:r>
        <w:t xml:space="preserve">liikevoiton 10 %:n kasvua </w:t>
      </w:r>
      <w:r>
        <w:t xml:space="preserve">tasoitti </w:t>
      </w:r>
      <w:r>
        <w:rPr>
          <w:color w:val="FEFB0A"/>
        </w:rPr>
        <w:t xml:space="preserve">korkokulujen </w:t>
      </w:r>
      <w:r>
        <w:t xml:space="preserve">21 %:n kasvu, </w:t>
      </w:r>
      <w:r>
        <w:rPr>
          <w:color w:val="FB5514"/>
        </w:rPr>
        <w:t xml:space="preserve">joka johtui </w:t>
      </w:r>
      <w:r>
        <w:rPr>
          <w:color w:val="FEFB0A"/>
        </w:rPr>
        <w:t xml:space="preserve">konsernilainojen ja korkojen kasvusta</w:t>
      </w:r>
      <w:r>
        <w:t xml:space="preserve">. </w:t>
      </w:r>
      <w:r>
        <w:t xml:space="preserve">New Yorkin pörssissä </w:t>
      </w:r>
      <w:r>
        <w:rPr>
          <w:color w:val="310106"/>
        </w:rPr>
        <w:t xml:space="preserve">Contel </w:t>
      </w:r>
      <w:r>
        <w:t xml:space="preserve">sulkeutui </w:t>
      </w:r>
      <w:r>
        <w:rPr>
          <w:color w:val="E115C0"/>
        </w:rPr>
        <w:t xml:space="preserve">33,75 dollariin osakkeelta </w:t>
      </w:r>
      <w:r>
        <w:t xml:space="preserve">eli </w:t>
      </w:r>
      <w:r>
        <w:t xml:space="preserve">50 senttiä </w:t>
      </w:r>
      <w:r>
        <w:rPr>
          <w:color w:val="E115C0"/>
        </w:rPr>
        <w:t xml:space="preserve">miinuksella.</w:t>
      </w:r>
    </w:p>
    <w:p>
      <w:r>
        <w:rPr>
          <w:b/>
        </w:rPr>
        <w:t xml:space="preserve">Asiakirjan numero 1251</w:t>
      </w:r>
    </w:p>
    <w:p>
      <w:r>
        <w:rPr>
          <w:b/>
        </w:rPr>
        <w:t xml:space="preserve">Asiakirjan tunniste: wsj1549-001</w:t>
      </w:r>
    </w:p>
    <w:p>
      <w:r>
        <w:rPr>
          <w:color w:val="310106"/>
        </w:rPr>
        <w:t xml:space="preserve">Itä-Saksassa, </w:t>
      </w:r>
      <w:r>
        <w:rPr>
          <w:color w:val="04640D"/>
        </w:rPr>
        <w:t xml:space="preserve">jossa </w:t>
      </w:r>
      <w:r>
        <w:rPr>
          <w:color w:val="310106"/>
        </w:rPr>
        <w:t xml:space="preserve">huumori on pitkään ollut ainoa tapa ilmaista poliittista kritiikkiä</w:t>
      </w:r>
      <w:r>
        <w:t xml:space="preserve">, </w:t>
      </w:r>
      <w:r>
        <w:t xml:space="preserve">ei naureta </w:t>
      </w:r>
      <w:r>
        <w:rPr>
          <w:color w:val="FB5514"/>
        </w:rPr>
        <w:t xml:space="preserve">uudelle johtajalle Egon Krenzille. </w:t>
      </w:r>
      <w:r>
        <w:rPr>
          <w:color w:val="FB5514"/>
        </w:rPr>
        <w:t xml:space="preserve">Krenz </w:t>
      </w:r>
      <w:r>
        <w:t xml:space="preserve">on niin ristiriitainen hahmo, ettei </w:t>
      </w:r>
      <w:r>
        <w:t xml:space="preserve">kukaan ole keksinyt </w:t>
      </w:r>
      <w:r>
        <w:rPr>
          <w:color w:val="FB5514"/>
        </w:rPr>
        <w:t xml:space="preserve">hänestä </w:t>
      </w:r>
      <w:r>
        <w:t xml:space="preserve">edes hyvää vitsiä. "</w:t>
      </w:r>
      <w:r>
        <w:t xml:space="preserve">Täytyy olla selkeä mielipide jostakusta, ennen kuin voi vitsailla", sanoo </w:t>
      </w:r>
      <w:r>
        <w:rPr>
          <w:color w:val="E115C0"/>
        </w:rPr>
        <w:t xml:space="preserve">itäsaksalainen kahden lapsen äiti, </w:t>
      </w:r>
      <w:r>
        <w:rPr>
          <w:color w:val="00587F"/>
        </w:rPr>
        <w:t xml:space="preserve">joka </w:t>
      </w:r>
      <w:r>
        <w:rPr>
          <w:color w:val="E115C0"/>
        </w:rPr>
        <w:t xml:space="preserve">vaihtaa mielellään poliittisia vihjauksia </w:t>
      </w:r>
      <w:r>
        <w:rPr>
          <w:color w:val="00587F"/>
        </w:rPr>
        <w:t xml:space="preserve">ystäviensä </w:t>
      </w:r>
      <w:r>
        <w:rPr>
          <w:color w:val="E115C0"/>
        </w:rPr>
        <w:t xml:space="preserve">kanssa</w:t>
      </w:r>
      <w:r>
        <w:t xml:space="preserve">. "</w:t>
      </w:r>
      <w:r>
        <w:rPr>
          <w:color w:val="FB5514"/>
        </w:rPr>
        <w:t xml:space="preserve">Krenzin kohdalla </w:t>
      </w:r>
      <w:r>
        <w:t xml:space="preserve">emme vain tiedä, mitä odottaa." </w:t>
      </w:r>
      <w:r>
        <w:rPr>
          <w:color w:val="0BC582"/>
        </w:rPr>
        <w:t xml:space="preserve">Krenz </w:t>
      </w:r>
      <w:r>
        <w:rPr>
          <w:color w:val="FEB8C8"/>
        </w:rPr>
        <w:t xml:space="preserve">ei näytä olevan niin järjetön ääriainesta kuin monet aluksi luulivat, kun </w:t>
      </w:r>
      <w:r>
        <w:rPr>
          <w:color w:val="0BC582"/>
        </w:rPr>
        <w:t xml:space="preserve">52-vuotias </w:t>
      </w:r>
      <w:r>
        <w:rPr>
          <w:color w:val="9E8317"/>
        </w:rPr>
        <w:t xml:space="preserve">politbyroon </w:t>
      </w:r>
      <w:r>
        <w:rPr>
          <w:color w:val="0BC582"/>
        </w:rPr>
        <w:t xml:space="preserve">jäsen </w:t>
      </w:r>
      <w:r>
        <w:rPr>
          <w:color w:val="FEB8C8"/>
        </w:rPr>
        <w:t xml:space="preserve">valittiin </w:t>
      </w:r>
      <w:r>
        <w:rPr>
          <w:color w:val="01190F"/>
        </w:rPr>
        <w:t xml:space="preserve">viime viikolla </w:t>
      </w:r>
      <w:r>
        <w:rPr>
          <w:color w:val="847D81"/>
        </w:rPr>
        <w:t xml:space="preserve">Erich Honeckerin </w:t>
      </w:r>
      <w:r>
        <w:rPr>
          <w:color w:val="FEB8C8"/>
        </w:rPr>
        <w:t xml:space="preserve">seuraajaksi</w:t>
      </w:r>
      <w:r>
        <w:t xml:space="preserve">. Hän ei myöskään näytä olevan valmis tekemään suuria muutoksia. Itä-Saksan uutistoimisto ADN:n mukaan </w:t>
      </w:r>
      <w:r>
        <w:rPr>
          <w:color w:val="FB5514"/>
        </w:rPr>
        <w:t xml:space="preserve">Krenz puhui </w:t>
      </w:r>
      <w:r>
        <w:t xml:space="preserve">viikonloppuna puhelimitse </w:t>
      </w:r>
      <w:r>
        <w:rPr>
          <w:color w:val="58018B"/>
        </w:rPr>
        <w:t xml:space="preserve">Neuvostoliiton johtajan Mihail Gorbatshovin kanssa </w:t>
      </w:r>
      <w:r>
        <w:t xml:space="preserve">ja vahvisti, että </w:t>
      </w:r>
      <w:r>
        <w:rPr>
          <w:color w:val="310106"/>
        </w:rPr>
        <w:t xml:space="preserve">Itä-Saksa voisi ottaa oppia </w:t>
      </w:r>
      <w:r>
        <w:t xml:space="preserve">Moskovan glasnost-politiikasta. </w:t>
      </w:r>
      <w:r>
        <w:rPr>
          <w:color w:val="B70639"/>
        </w:rPr>
        <w:t xml:space="preserve">Viime viikolla </w:t>
      </w:r>
      <w:r>
        <w:rPr>
          <w:color w:val="FB5514"/>
        </w:rPr>
        <w:t xml:space="preserve">Krenz on </w:t>
      </w:r>
      <w:r>
        <w:t xml:space="preserve">jo </w:t>
      </w:r>
      <w:r>
        <w:t xml:space="preserve">aloittanut Itä-Saksan vahvasti sensuroitujen ja tunnetusti tylsien uutismedioiden uudelleenjärjestelyn. Torstaina, päivää hänen virkaanastumisensa </w:t>
      </w:r>
      <w:r>
        <w:t xml:space="preserve">jälkeen, </w:t>
      </w:r>
      <w:r>
        <w:rPr>
          <w:color w:val="703B01"/>
        </w:rPr>
        <w:t xml:space="preserve">Itä-Saksan televisio </w:t>
      </w:r>
      <w:r>
        <w:t xml:space="preserve">keskeytti </w:t>
      </w:r>
      <w:r>
        <w:t xml:space="preserve">tavanomaiset lähetyksensä aloittaakseen </w:t>
      </w:r>
      <w:r>
        <w:rPr>
          <w:color w:val="F7F1DF"/>
        </w:rPr>
        <w:t xml:space="preserve">keskusteluohjelman, </w:t>
      </w:r>
      <w:r>
        <w:rPr>
          <w:color w:val="118B8A"/>
        </w:rPr>
        <w:t xml:space="preserve">jossa </w:t>
      </w:r>
      <w:r>
        <w:rPr>
          <w:color w:val="4AFEFA"/>
        </w:rPr>
        <w:t xml:space="preserve">katsojat esittävät </w:t>
      </w:r>
      <w:r>
        <w:rPr>
          <w:color w:val="F7F1DF"/>
        </w:rPr>
        <w:t xml:space="preserve">puhelimitse </w:t>
      </w:r>
      <w:r>
        <w:rPr>
          <w:color w:val="FCB164"/>
        </w:rPr>
        <w:t xml:space="preserve">kysymyksiä</w:t>
      </w:r>
      <w:r>
        <w:rPr>
          <w:color w:val="796EE6"/>
        </w:rPr>
        <w:t xml:space="preserve">, joihin </w:t>
      </w:r>
      <w:r>
        <w:rPr>
          <w:color w:val="FCB164"/>
        </w:rPr>
        <w:t xml:space="preserve">virkamiespaneeli vastaa</w:t>
      </w:r>
      <w:r>
        <w:t xml:space="preserve">. Myös säännölliset iltauutiset ja päivälehdet saavat näkyvän ruiskeen neuvostotyylistä glasnostia. "Se oli melkoinen järkytys", sanoo </w:t>
      </w:r>
      <w:r>
        <w:rPr>
          <w:color w:val="000D2C"/>
        </w:rPr>
        <w:t xml:space="preserve">43-vuotias itäsaksalainen liikemies</w:t>
      </w:r>
      <w:r>
        <w:t xml:space="preserve">. "</w:t>
      </w:r>
      <w:r>
        <w:t xml:space="preserve">Ensimmäistä kertaa elämässäni </w:t>
      </w:r>
      <w:r>
        <w:t xml:space="preserve">en ollut </w:t>
      </w:r>
      <w:r>
        <w:t xml:space="preserve">varma, kuuntelinko </w:t>
      </w:r>
      <w:r>
        <w:rPr>
          <w:color w:val="310106"/>
        </w:rPr>
        <w:t xml:space="preserve">meidän </w:t>
      </w:r>
      <w:r>
        <w:t xml:space="preserve">vai Länsi-Saksan televisiota."</w:t>
      </w:r>
      <w:r>
        <w:t xml:space="preserve"> Muitakin muutoksia odotetaan, kuten itäsaksalaisten matkustusrajoitusten lieventämistä. Mutta </w:t>
      </w:r>
      <w:r>
        <w:t xml:space="preserve">se, </w:t>
      </w:r>
      <w:r>
        <w:t xml:space="preserve">voivatko </w:t>
      </w:r>
      <w:r>
        <w:rPr>
          <w:color w:val="53495F"/>
        </w:rPr>
        <w:t xml:space="preserve">tällaiset toimet </w:t>
      </w:r>
      <w:r>
        <w:t xml:space="preserve">palauttaa luottamuksen </w:t>
      </w:r>
      <w:r>
        <w:rPr>
          <w:color w:val="F95475"/>
        </w:rPr>
        <w:t xml:space="preserve">itäsaksalaisten </w:t>
      </w:r>
      <w:r>
        <w:t xml:space="preserve">keskuudessa, </w:t>
      </w:r>
      <w:r>
        <w:rPr>
          <w:color w:val="F95475"/>
        </w:rPr>
        <w:t xml:space="preserve">jotka </w:t>
      </w:r>
      <w:r>
        <w:rPr>
          <w:color w:val="61FC03"/>
        </w:rPr>
        <w:t xml:space="preserve">ovat </w:t>
      </w:r>
      <w:r>
        <w:rPr>
          <w:color w:val="F95475"/>
        </w:rPr>
        <w:t xml:space="preserve">viime viikkoina </w:t>
      </w:r>
      <w:r>
        <w:rPr>
          <w:color w:val="F95475"/>
        </w:rPr>
        <w:t xml:space="preserve">lähteneet tuhansittain kaduille </w:t>
      </w:r>
      <w:r>
        <w:t xml:space="preserve">vaatimaan demokraattista muutosta, riippuu paljolti siitä, voivatko </w:t>
      </w:r>
      <w:r>
        <w:t xml:space="preserve">he </w:t>
      </w:r>
      <w:r>
        <w:rPr>
          <w:color w:val="5D9608"/>
        </w:rPr>
        <w:t xml:space="preserve">luottaa </w:t>
      </w:r>
      <w:r>
        <w:rPr>
          <w:color w:val="DE98FD"/>
        </w:rPr>
        <w:t xml:space="preserve">Krenziin</w:t>
      </w:r>
      <w:r>
        <w:t xml:space="preserve">. </w:t>
      </w:r>
      <w:r>
        <w:t xml:space="preserve">Ja juuri </w:t>
      </w:r>
      <w:r>
        <w:rPr>
          <w:color w:val="5D9608"/>
        </w:rPr>
        <w:t xml:space="preserve">siinä on </w:t>
      </w:r>
      <w:r>
        <w:t xml:space="preserve">ongelma. </w:t>
      </w:r>
      <w:r>
        <w:rPr>
          <w:color w:val="FB5514"/>
        </w:rPr>
        <w:t xml:space="preserve">Krenz </w:t>
      </w:r>
      <w:r>
        <w:t xml:space="preserve">on läheisessä </w:t>
      </w:r>
      <w:r>
        <w:rPr>
          <w:color w:val="98A088"/>
        </w:rPr>
        <w:t xml:space="preserve">yhteydessä </w:t>
      </w:r>
      <w:r>
        <w:rPr>
          <w:color w:val="98A088"/>
        </w:rPr>
        <w:t xml:space="preserve">mentoriinsa Honeckeriin, ja </w:t>
      </w:r>
      <w:r>
        <w:rPr>
          <w:color w:val="FB5514"/>
        </w:rPr>
        <w:t xml:space="preserve">häntä </w:t>
      </w:r>
      <w:r>
        <w:t xml:space="preserve">syytetään</w:t>
      </w:r>
      <w:r>
        <w:t xml:space="preserve"> myös siitä, että hän </w:t>
      </w:r>
      <w:r>
        <w:t xml:space="preserve">määräsi aiemmin tässä kuussa poliisin väkivaltaisen hyökkäyksen mielenosoittajia vastaan ja kehui </w:t>
      </w:r>
      <w:r>
        <w:rPr>
          <w:color w:val="248AD0"/>
        </w:rPr>
        <w:t xml:space="preserve">Kiinaa</w:t>
      </w:r>
      <w:r>
        <w:t xml:space="preserve">, joka lähetti panssarivaunuja protestoivia opiskelijoita vastaan. "Toivon, että se jatkuu", sanoi </w:t>
      </w:r>
      <w:r>
        <w:rPr>
          <w:color w:val="9F6551"/>
        </w:rPr>
        <w:t xml:space="preserve">Itä-Berliinissä asuva</w:t>
      </w:r>
      <w:r>
        <w:rPr>
          <w:color w:val="5C5300"/>
        </w:rPr>
        <w:t xml:space="preserve"> protestanttinen pastori Rainer Eppelmann</w:t>
      </w:r>
      <w:r>
        <w:t xml:space="preserve">. "Tärkeintä on, että meillä on toivoa." Vaikka </w:t>
      </w:r>
      <w:r>
        <w:rPr>
          <w:color w:val="FB5514"/>
        </w:rPr>
        <w:t xml:space="preserve">Krenz</w:t>
      </w:r>
      <w:r>
        <w:t xml:space="preserve"> on </w:t>
      </w:r>
      <w:r>
        <w:t xml:space="preserve">sitoutunut Itä-Saksan konservatiiviseen kommunismityyliin, </w:t>
      </w:r>
      <w:r>
        <w:rPr>
          <w:color w:val="FB5514"/>
        </w:rPr>
        <w:t xml:space="preserve">hänen </w:t>
      </w:r>
      <w:r>
        <w:t xml:space="preserve">tavassaan on </w:t>
      </w:r>
      <w:r>
        <w:rPr>
          <w:color w:val="BCFEC6"/>
        </w:rPr>
        <w:t xml:space="preserve">paljon </w:t>
      </w:r>
      <w:r>
        <w:rPr>
          <w:color w:val="932C70"/>
        </w:rPr>
        <w:t xml:space="preserve">sellaista, mikä </w:t>
      </w:r>
      <w:r>
        <w:rPr>
          <w:color w:val="BCFEC6"/>
        </w:rPr>
        <w:t xml:space="preserve">erottaa </w:t>
      </w:r>
      <w:r>
        <w:rPr>
          <w:color w:val="2B1B04"/>
        </w:rPr>
        <w:t xml:space="preserve">hänet </w:t>
      </w:r>
      <w:r>
        <w:rPr>
          <w:color w:val="BCFEC6"/>
        </w:rPr>
        <w:t xml:space="preserve">puoluetovereistaan</w:t>
      </w:r>
      <w:r>
        <w:t xml:space="preserve">. Toisin kuin </w:t>
      </w:r>
      <w:r>
        <w:rPr>
          <w:color w:val="98A088"/>
        </w:rPr>
        <w:t xml:space="preserve">Honecker, </w:t>
      </w:r>
      <w:r>
        <w:rPr>
          <w:color w:val="B5AFC4"/>
        </w:rPr>
        <w:t xml:space="preserve">jolla </w:t>
      </w:r>
      <w:r>
        <w:rPr>
          <w:color w:val="98A088"/>
        </w:rPr>
        <w:t xml:space="preserve">oli taipumus luennoida ihmisille sosialistisista arvoista</w:t>
      </w:r>
      <w:r>
        <w:t xml:space="preserve">, </w:t>
      </w:r>
      <w:r>
        <w:rPr>
          <w:color w:val="FB5514"/>
        </w:rPr>
        <w:t xml:space="preserve">Krenz </w:t>
      </w:r>
      <w:r>
        <w:t xml:space="preserve">haluaa kysyä kysymyksiä. Yksi </w:t>
      </w:r>
      <w:r>
        <w:rPr>
          <w:color w:val="FB5514"/>
        </w:rPr>
        <w:t xml:space="preserve">hänen </w:t>
      </w:r>
      <w:r>
        <w:t xml:space="preserve">ensimmäisistä askeleistaan johtajana olikin käydä vanhassa konepajassa </w:t>
      </w:r>
      <w:r>
        <w:rPr>
          <w:color w:val="D4C67A"/>
        </w:rPr>
        <w:t xml:space="preserve">Berliinin </w:t>
      </w:r>
      <w:r>
        <w:t xml:space="preserve">laitamilla </w:t>
      </w:r>
      <w:r>
        <w:t xml:space="preserve">ja kävellä </w:t>
      </w:r>
      <w:r>
        <w:rPr>
          <w:color w:val="AE7AA1"/>
        </w:rPr>
        <w:t xml:space="preserve">työläisten keskellä </w:t>
      </w:r>
      <w:r>
        <w:t xml:space="preserve">- </w:t>
      </w:r>
      <w:r>
        <w:rPr>
          <w:color w:val="58018B"/>
        </w:rPr>
        <w:t xml:space="preserve">a la Gorbatshov</w:t>
      </w:r>
      <w:r>
        <w:t xml:space="preserve">. </w:t>
      </w:r>
      <w:r>
        <w:t xml:space="preserve">Myöhemmin </w:t>
      </w:r>
      <w:r>
        <w:t xml:space="preserve">hänet näytettiin televisiossa vastaamassa taitavasti kysymyksiin. Eräässä vaiheessa hän kysyi </w:t>
      </w:r>
      <w:r>
        <w:rPr>
          <w:color w:val="C2A393"/>
        </w:rPr>
        <w:t xml:space="preserve">eräältä työntekijältä</w:t>
      </w:r>
      <w:r>
        <w:t xml:space="preserve">, uskoiko tämä, </w:t>
      </w:r>
      <w:r>
        <w:rPr>
          <w:color w:val="0232FD"/>
        </w:rPr>
        <w:t xml:space="preserve">että itäsaksalaiset pakenevat </w:t>
      </w:r>
      <w:r>
        <w:rPr>
          <w:color w:val="6A3A35"/>
        </w:rPr>
        <w:t xml:space="preserve">maasta </w:t>
      </w:r>
      <w:r>
        <w:rPr>
          <w:color w:val="0232FD"/>
        </w:rPr>
        <w:t xml:space="preserve">rajoittavan matkustuspolitiikan vuoksi</w:t>
      </w:r>
      <w:r>
        <w:t xml:space="preserve">. </w:t>
      </w:r>
      <w:r>
        <w:rPr>
          <w:color w:val="C2A393"/>
        </w:rPr>
        <w:t xml:space="preserve">Työntekijän </w:t>
      </w:r>
      <w:r>
        <w:t xml:space="preserve">pureva vastaus: "</w:t>
      </w:r>
      <w:r>
        <w:rPr>
          <w:color w:val="0232FD"/>
        </w:rPr>
        <w:t xml:space="preserve">Kyse ei ole vain </w:t>
      </w:r>
      <w:r>
        <w:t xml:space="preserve">matkustamisesta. Ihmisille on syntynyt vaikutelma, että hallitus jättää huomiotta </w:t>
      </w:r>
      <w:r>
        <w:t xml:space="preserve">yhteiskuntamme </w:t>
      </w:r>
      <w:r>
        <w:t xml:space="preserve">todelliset ongelmat.</w:t>
      </w:r>
      <w:r>
        <w:t xml:space="preserve">" Tämä vaihto oli sitäkin silmiinpistävämpi, koska asiasta vastaavat viranomaiset luovuttivat televisiokuvan länsimaisille uutistoimistoille. Sama avoimuudenhalu teki vaikutuksen keväällä </w:t>
      </w:r>
      <w:r>
        <w:rPr>
          <w:color w:val="BA6801"/>
        </w:rPr>
        <w:t xml:space="preserve">vierailevaan</w:t>
      </w:r>
      <w:r>
        <w:rPr>
          <w:color w:val="BA6801"/>
        </w:rPr>
        <w:t xml:space="preserve"> ryhmään Yhdysvaltain kongressiedustajia</w:t>
      </w:r>
      <w:r>
        <w:t xml:space="preserve">. </w:t>
      </w:r>
      <w:r>
        <w:rPr>
          <w:color w:val="C62100"/>
        </w:rPr>
        <w:t xml:space="preserve">Eräs kongressin avustaja</w:t>
      </w:r>
      <w:r>
        <w:rPr>
          <w:color w:val="014347"/>
        </w:rPr>
        <w:t xml:space="preserve">, joka </w:t>
      </w:r>
      <w:r>
        <w:rPr>
          <w:color w:val="C62100"/>
        </w:rPr>
        <w:t xml:space="preserve">osallistui kaksituntiseen tapaamiseen, </w:t>
      </w:r>
      <w:r>
        <w:t xml:space="preserve">sanoo, että </w:t>
      </w:r>
      <w:r>
        <w:rPr>
          <w:color w:val="FB5514"/>
        </w:rPr>
        <w:t xml:space="preserve">Krenz</w:t>
      </w:r>
      <w:r>
        <w:t xml:space="preserve"> ei yrittänyt </w:t>
      </w:r>
      <w:r>
        <w:t xml:space="preserve">puhua meitä alas, vaan halusi kuunnella. </w:t>
      </w:r>
      <w:r>
        <w:rPr>
          <w:color w:val="42083B"/>
        </w:rPr>
        <w:t xml:space="preserve">Valtuuskuntaan </w:t>
      </w:r>
      <w:r>
        <w:rPr>
          <w:color w:val="233809"/>
        </w:rPr>
        <w:t xml:space="preserve">kuulunut edustaja Ronnie Flippo (Alabaman demokraatti) </w:t>
      </w:r>
      <w:r>
        <w:t xml:space="preserve">sanoo, että häneen </w:t>
      </w:r>
      <w:r>
        <w:t xml:space="preserve">teki erityisen vaikutuksen </w:t>
      </w:r>
      <w:r>
        <w:rPr>
          <w:color w:val="FB5514"/>
        </w:rPr>
        <w:t xml:space="preserve">Krenzin </w:t>
      </w:r>
      <w:r>
        <w:t xml:space="preserve">halukas myöntäminen, että </w:t>
      </w:r>
      <w:r>
        <w:rPr>
          <w:color w:val="310106"/>
        </w:rPr>
        <w:t xml:space="preserve">Itä-Saksa </w:t>
      </w:r>
      <w:r>
        <w:t xml:space="preserve">tarvitsee muutosta. "Hän </w:t>
      </w:r>
      <w:r>
        <w:rPr>
          <w:color w:val="FB5514"/>
        </w:rPr>
        <w:t xml:space="preserve">on </w:t>
      </w:r>
      <w:r>
        <w:t xml:space="preserve">hyvin päättäväinen mies</w:t>
      </w:r>
      <w:r>
        <w:rPr>
          <w:color w:val="82785D"/>
        </w:rPr>
        <w:t xml:space="preserve">,</w:t>
      </w:r>
      <w:r>
        <w:t xml:space="preserve"> mutta myös </w:t>
      </w:r>
      <w:r>
        <w:t xml:space="preserve">avoin keskustelulle", sanoi Länsi-Saksan liittokanslerin Helmut Kohlin neuvonantaja. Mutta </w:t>
      </w:r>
      <w:r>
        <w:rPr>
          <w:color w:val="FB5514"/>
        </w:rPr>
        <w:t xml:space="preserve">Krenzillä on </w:t>
      </w:r>
      <w:r>
        <w:t xml:space="preserve">toinenkin puoli. Hän on </w:t>
      </w:r>
      <w:r>
        <w:t xml:space="preserve">syntynyt baltialaisessa kaupungissa </w:t>
      </w:r>
      <w:r>
        <w:rPr>
          <w:color w:val="023087"/>
        </w:rPr>
        <w:t xml:space="preserve">nykyisen </w:t>
      </w:r>
      <w:r>
        <w:rPr>
          <w:color w:val="196956"/>
        </w:rPr>
        <w:t xml:space="preserve">Puolan </w:t>
      </w:r>
      <w:r>
        <w:rPr>
          <w:color w:val="B7DAD2"/>
        </w:rPr>
        <w:t xml:space="preserve">alueella ja </w:t>
      </w:r>
      <w:r>
        <w:t xml:space="preserve">omistanut </w:t>
      </w:r>
      <w:r>
        <w:t xml:space="preserve">elämänsä puoluekoneistolle. </w:t>
      </w:r>
      <w:r>
        <w:t xml:space="preserve">Honeckerin</w:t>
      </w:r>
      <w:r>
        <w:rPr>
          <w:color w:val="98A088"/>
        </w:rPr>
        <w:t xml:space="preserve"> suojelijan </w:t>
      </w:r>
      <w:r>
        <w:rPr>
          <w:color w:val="98A088"/>
        </w:rPr>
        <w:t xml:space="preserve">avulla </w:t>
      </w:r>
      <w:r>
        <w:t xml:space="preserve">hän nousi nopeasti johtoon ja nousi oikeutetuksi perijäksi. </w:t>
      </w:r>
      <w:r>
        <w:rPr>
          <w:color w:val="8C41BB"/>
        </w:rPr>
        <w:t xml:space="preserve">Vapaan Euroopan radion </w:t>
      </w:r>
      <w:r>
        <w:rPr>
          <w:color w:val="ECEDFE"/>
        </w:rPr>
        <w:t xml:space="preserve">Itä-Saksan </w:t>
      </w:r>
      <w:r>
        <w:rPr>
          <w:color w:val="8C41BB"/>
        </w:rPr>
        <w:t xml:space="preserve">asiantuntija Barbara Donovan </w:t>
      </w:r>
      <w:r>
        <w:rPr>
          <w:color w:val="8C41BB"/>
        </w:rPr>
        <w:t xml:space="preserve">Münchenistä </w:t>
      </w:r>
      <w:r>
        <w:t xml:space="preserve">sanoo, että </w:t>
      </w:r>
      <w:r>
        <w:rPr>
          <w:color w:val="FB5514"/>
        </w:rPr>
        <w:t xml:space="preserve">Krenz </w:t>
      </w:r>
      <w:r>
        <w:t xml:space="preserve">saattaa vaikuttaa ongelmattomalta, mutta hän epäilee, ettei hän ole todellinen uudistaja. Vaikka näin olisikin, hän lisää, että hänellä </w:t>
      </w:r>
      <w:r>
        <w:t xml:space="preserve">ei </w:t>
      </w:r>
      <w:r>
        <w:t xml:space="preserve">näytä olevan </w:t>
      </w:r>
      <w:r>
        <w:t xml:space="preserve">juurikaan liikkumavaraa </w:t>
      </w:r>
      <w:r>
        <w:rPr>
          <w:color w:val="2B2D32"/>
        </w:rPr>
        <w:t xml:space="preserve">hallitsevan kommunistisen puolueen politbyroon sisällä. </w:t>
      </w:r>
      <w:r>
        <w:t xml:space="preserve">Nykyisessä tilanteessa </w:t>
      </w:r>
      <w:r>
        <w:rPr>
          <w:color w:val="94C661"/>
        </w:rPr>
        <w:t xml:space="preserve">Itä-Saksan </w:t>
      </w:r>
      <w:r>
        <w:rPr>
          <w:color w:val="FB5514"/>
        </w:rPr>
        <w:t xml:space="preserve">johtajan </w:t>
      </w:r>
      <w:r>
        <w:t xml:space="preserve">on </w:t>
      </w:r>
      <w:r>
        <w:t xml:space="preserve">ryhdyttävä nopeasti toimiin </w:t>
      </w:r>
      <w:r>
        <w:t xml:space="preserve">hallituksensa </w:t>
      </w:r>
      <w:r>
        <w:t xml:space="preserve">aseman vahvistamiseksi. </w:t>
      </w:r>
      <w:r>
        <w:t xml:space="preserve">Oppositioliikkeen äkillinen nousu yhdessä </w:t>
      </w:r>
      <w:r>
        <w:rPr>
          <w:color w:val="788E95"/>
        </w:rPr>
        <w:t xml:space="preserve">Puolan </w:t>
      </w:r>
      <w:r>
        <w:rPr>
          <w:color w:val="F8907D"/>
        </w:rPr>
        <w:t xml:space="preserve">ja Unkarin </w:t>
      </w:r>
      <w:r>
        <w:rPr>
          <w:color w:val="788E95"/>
        </w:rPr>
        <w:t xml:space="preserve">kautta </w:t>
      </w:r>
      <w:r>
        <w:rPr>
          <w:color w:val="F8907D"/>
        </w:rPr>
        <w:t xml:space="preserve">pakenevien </w:t>
      </w:r>
      <w:r>
        <w:rPr>
          <w:color w:val="F8907D"/>
        </w:rPr>
        <w:t xml:space="preserve">ihmisten </w:t>
      </w:r>
      <w:r>
        <w:t xml:space="preserve">jatkuvan virtauksen kanssa </w:t>
      </w:r>
      <w:r>
        <w:t xml:space="preserve">on </w:t>
      </w:r>
      <w:r>
        <w:t xml:space="preserve">syöksynyt </w:t>
      </w:r>
      <w:r>
        <w:rPr>
          <w:color w:val="310106"/>
        </w:rPr>
        <w:t xml:space="preserve">maan </w:t>
      </w:r>
      <w:r>
        <w:t xml:space="preserve">syvimpään poliittiseen kriisiin sitten Neuvostoliiton vastaisen työläiskapinan vuonna 1953. "Sillä </w:t>
      </w:r>
      <w:r>
        <w:t xml:space="preserve">ei ole suoja-aikaa", sanoo </w:t>
      </w:r>
      <w:r>
        <w:rPr>
          <w:color w:val="FB6AB8"/>
        </w:rPr>
        <w:t xml:space="preserve">eräs </w:t>
      </w:r>
      <w:r>
        <w:rPr>
          <w:color w:val="576094"/>
        </w:rPr>
        <w:t xml:space="preserve">Itä-Berliinissä </w:t>
      </w:r>
      <w:r>
        <w:rPr>
          <w:color w:val="FB6AB8"/>
        </w:rPr>
        <w:t xml:space="preserve">toimiva länsisaksalainen diplomaatti</w:t>
      </w:r>
      <w:r>
        <w:t xml:space="preserve">. "Mutta jos hän on fiksu ja nopea, hänellä on mahdollisuus." </w:t>
      </w:r>
      <w:r>
        <w:rPr>
          <w:color w:val="FB6AB8"/>
        </w:rPr>
        <w:t xml:space="preserve">Diplomaatti </w:t>
      </w:r>
      <w:r>
        <w:t xml:space="preserve">lisää, että </w:t>
      </w:r>
      <w:r>
        <w:t xml:space="preserve">useat asiat ovat </w:t>
      </w:r>
      <w:r>
        <w:rPr>
          <w:color w:val="FB5514"/>
        </w:rPr>
        <w:t xml:space="preserve">Krenzin puolesta.</w:t>
      </w:r>
      <w:r>
        <w:t xml:space="preserve"> Itä-Saksan talous on vahva verrattuna muihin itäblokin maihin. Ja toisin kuin </w:t>
      </w:r>
      <w:r>
        <w:rPr>
          <w:color w:val="98A088"/>
        </w:rPr>
        <w:t xml:space="preserve">Honeckerista on </w:t>
      </w:r>
      <w:r>
        <w:t xml:space="preserve">annettu käsitys </w:t>
      </w:r>
      <w:r>
        <w:rPr>
          <w:color w:val="DB1474"/>
        </w:rPr>
        <w:t xml:space="preserve">vanhana, </w:t>
      </w:r>
      <w:r>
        <w:rPr>
          <w:color w:val="8489AE"/>
        </w:rPr>
        <w:t xml:space="preserve">joka </w:t>
      </w:r>
      <w:r>
        <w:rPr>
          <w:color w:val="DB1474"/>
        </w:rPr>
        <w:t xml:space="preserve">ei ole enää ajan tasalla</w:t>
      </w:r>
      <w:r>
        <w:t xml:space="preserve">, </w:t>
      </w:r>
      <w:r>
        <w:rPr>
          <w:color w:val="860E04"/>
        </w:rPr>
        <w:t xml:space="preserve">hänen </w:t>
      </w:r>
      <w:r>
        <w:rPr>
          <w:color w:val="FBC206"/>
        </w:rPr>
        <w:t xml:space="preserve">suhteellinen nuoruutensa </w:t>
      </w:r>
      <w:r>
        <w:t xml:space="preserve">voisi auttaa antamaan </w:t>
      </w:r>
      <w:r>
        <w:rPr>
          <w:color w:val="FB5514"/>
        </w:rPr>
        <w:t xml:space="preserve">hänestä </w:t>
      </w:r>
      <w:r>
        <w:t xml:space="preserve">energisemmän vaikutelman. Tavallisille itäsaksalaisille </w:t>
      </w:r>
      <w:r>
        <w:rPr>
          <w:color w:val="FB5514"/>
        </w:rPr>
        <w:t xml:space="preserve">Krenz on </w:t>
      </w:r>
      <w:r>
        <w:t xml:space="preserve">edelleen </w:t>
      </w:r>
      <w:r>
        <w:t xml:space="preserve">arvoitus. "Joko hän ei ole elänyt todellisuudessa menneisyydessä tai hän ei elä todellisuudessa juuri nyt", </w:t>
      </w:r>
      <w:r>
        <w:rPr>
          <w:color w:val="6EAB9B"/>
        </w:rPr>
        <w:t xml:space="preserve">30-vuotias itäsaksalainen lääkäri </w:t>
      </w:r>
      <w:r>
        <w:t xml:space="preserve">sanoo</w:t>
      </w:r>
      <w:r>
        <w:t xml:space="preserve">. "Oli miten oli, minulla on ongelma sen kanssa, miten nopeasti hän muuttui." </w:t>
      </w:r>
      <w:r>
        <w:rPr>
          <w:color w:val="6EAB9B"/>
        </w:rPr>
        <w:t xml:space="preserve">Tämä lääkäri </w:t>
      </w:r>
      <w:r>
        <w:t xml:space="preserve">oli yksi niistä kymmenistä </w:t>
      </w:r>
      <w:r>
        <w:rPr>
          <w:color w:val="F2CDFE"/>
        </w:rPr>
        <w:t xml:space="preserve">ihmisistä, jotka </w:t>
      </w:r>
      <w:r>
        <w:rPr>
          <w:color w:val="F2CDFE"/>
        </w:rPr>
        <w:t xml:space="preserve">vaelsivat </w:t>
      </w:r>
      <w:r>
        <w:rPr>
          <w:color w:val="760035"/>
        </w:rPr>
        <w:t xml:space="preserve">Itä-Saksan Getsemanen kirkossa </w:t>
      </w:r>
      <w:r>
        <w:rPr>
          <w:color w:val="F2CDFE"/>
        </w:rPr>
        <w:t xml:space="preserve">lauantaiaamuna</w:t>
      </w:r>
      <w:r>
        <w:t xml:space="preserve">. </w:t>
      </w:r>
      <w:r>
        <w:rPr>
          <w:color w:val="496E76"/>
        </w:rPr>
        <w:t xml:space="preserve">Kirkon </w:t>
      </w:r>
      <w:r>
        <w:rPr>
          <w:color w:val="647A41"/>
        </w:rPr>
        <w:t xml:space="preserve">seinät ovat </w:t>
      </w:r>
      <w:r>
        <w:t xml:space="preserve">täynnä </w:t>
      </w:r>
      <w:r>
        <w:rPr>
          <w:color w:val="310106"/>
        </w:rPr>
        <w:t xml:space="preserve">maan </w:t>
      </w:r>
      <w:r>
        <w:t xml:space="preserve">poliittiseen oppositioon liittyviä lentolehtisiä, lehtileikkeitä ja käsinkirjoitettuja muistiinpanoja</w:t>
      </w:r>
      <w:r>
        <w:t xml:space="preserve">. </w:t>
      </w:r>
      <w:r>
        <w:t xml:space="preserve">"Minun oli pakko </w:t>
      </w:r>
      <w:r>
        <w:t xml:space="preserve">tulla </w:t>
      </w:r>
      <w:r>
        <w:rPr>
          <w:color w:val="E3F894"/>
        </w:rPr>
        <w:t xml:space="preserve">tänne </w:t>
      </w:r>
      <w:r>
        <w:rPr>
          <w:color w:val="6EAB9B"/>
        </w:rPr>
        <w:t xml:space="preserve">lukemaan </w:t>
      </w:r>
      <w:r>
        <w:rPr>
          <w:color w:val="647A41"/>
        </w:rPr>
        <w:t xml:space="preserve">näitä seiniä</w:t>
      </w:r>
      <w:r>
        <w:t xml:space="preserve">", </w:t>
      </w:r>
      <w:r>
        <w:rPr>
          <w:color w:val="6EAB9B"/>
        </w:rPr>
        <w:t xml:space="preserve">lääkäri </w:t>
      </w:r>
      <w:r>
        <w:t xml:space="preserve">sanoo, </w:t>
      </w:r>
      <w:r>
        <w:t xml:space="preserve">"</w:t>
      </w:r>
      <w:r>
        <w:t xml:space="preserve">koska </w:t>
      </w:r>
      <w:r>
        <w:rPr>
          <w:color w:val="647A41"/>
        </w:rPr>
        <w:t xml:space="preserve">näihin </w:t>
      </w:r>
      <w:r>
        <w:rPr>
          <w:color w:val="F9D7CD"/>
        </w:rPr>
        <w:t xml:space="preserve">tietoihin en </w:t>
      </w:r>
      <w:r>
        <w:rPr>
          <w:color w:val="F9D7CD"/>
        </w:rPr>
        <w:t xml:space="preserve">vielä pääse </w:t>
      </w:r>
      <w:r>
        <w:rPr>
          <w:color w:val="F9D7CD"/>
        </w:rPr>
        <w:t xml:space="preserve">käsiksi sanomalehdistä.</w:t>
      </w:r>
      <w:r>
        <w:t xml:space="preserve">" </w:t>
      </w:r>
      <w:r>
        <w:t xml:space="preserve">Samalla Itä-Saksan kasvava avoimuus saattaa jopa sallia </w:t>
      </w:r>
      <w:r>
        <w:rPr>
          <w:color w:val="A1A711"/>
        </w:rPr>
        <w:t xml:space="preserve">valtiojohtoisten tiedotusvälineiden </w:t>
      </w:r>
      <w:r>
        <w:t xml:space="preserve">osoittaa maltillista huumorintajua. </w:t>
      </w:r>
      <w:r>
        <w:rPr>
          <w:color w:val="B70639"/>
        </w:rPr>
        <w:t xml:space="preserve">Viime viikolla </w:t>
      </w:r>
      <w:r>
        <w:t xml:space="preserve">televisiossa esitettiin uusi raportti </w:t>
      </w:r>
      <w:r>
        <w:rPr>
          <w:color w:val="01FB92"/>
        </w:rPr>
        <w:t xml:space="preserve">Itä-Berliinin suurimmasta tapettitehtaasta </w:t>
      </w:r>
      <w:r>
        <w:t xml:space="preserve">ja </w:t>
      </w:r>
      <w:r>
        <w:rPr>
          <w:color w:val="01FB92"/>
        </w:rPr>
        <w:t xml:space="preserve">sen </w:t>
      </w:r>
      <w:r>
        <w:t xml:space="preserve">tarpeesta lisätä tuotantoa. Itä-Saksalaiset muistavat </w:t>
      </w:r>
      <w:r>
        <w:rPr>
          <w:color w:val="FD0F31"/>
        </w:rPr>
        <w:t xml:space="preserve">hallituksen johtavan ideologin Kurt Hagerin </w:t>
      </w:r>
      <w:r>
        <w:t xml:space="preserve">muutama vuosi sitten tekemän </w:t>
      </w:r>
      <w:r>
        <w:t xml:space="preserve">huomautuksen</w:t>
      </w:r>
      <w:r>
        <w:t xml:space="preserve">, jonka mukaan se, että naapuri laittaa uudet tapetit, ei ole syy vaihtaa omia tapetteja. </w:t>
      </w:r>
      <w:r>
        <w:t xml:space="preserve">Hänen mukaansa </w:t>
      </w:r>
      <w:r>
        <w:rPr>
          <w:color w:val="C660FB"/>
        </w:rPr>
        <w:t xml:space="preserve">Itä-Saksan </w:t>
      </w:r>
      <w:r>
        <w:rPr>
          <w:color w:val="BE8485"/>
        </w:rPr>
        <w:t xml:space="preserve">ei ollut syytä </w:t>
      </w:r>
      <w:r>
        <w:rPr>
          <w:color w:val="120104"/>
        </w:rPr>
        <w:t xml:space="preserve">kopioida neuvostotyylisiä muutoksia</w:t>
      </w:r>
      <w:r>
        <w:t xml:space="preserve">. </w:t>
      </w:r>
      <w:r>
        <w:t xml:space="preserve">"On vaikea sanoa, oliko </w:t>
      </w:r>
      <w:r>
        <w:rPr>
          <w:color w:val="D48958"/>
        </w:rPr>
        <w:t xml:space="preserve">se </w:t>
      </w:r>
      <w:r>
        <w:t xml:space="preserve">tarkoitettu vitsiksi", </w:t>
      </w:r>
      <w:r>
        <w:rPr>
          <w:color w:val="05AEE8"/>
        </w:rPr>
        <w:t xml:space="preserve">itäsaksalainen liikemies </w:t>
      </w:r>
      <w:r>
        <w:t xml:space="preserve">sanoo, </w:t>
      </w:r>
      <w:r>
        <w:t xml:space="preserve">"mutta </w:t>
      </w:r>
      <w:r>
        <w:rPr>
          <w:color w:val="C3C1BE"/>
        </w:rPr>
        <w:t xml:space="preserve">kaikki </w:t>
      </w:r>
      <w:r>
        <w:rPr>
          <w:color w:val="C3C1BE"/>
        </w:rPr>
        <w:t xml:space="preserve">tuntemani ihmiset </w:t>
      </w:r>
      <w:r>
        <w:t xml:space="preserve">nauroivat </w:t>
      </w:r>
      <w:r>
        <w:rPr>
          <w:color w:val="D48958"/>
        </w:rPr>
        <w:t xml:space="preserve">sille"</w:t>
      </w:r>
      <w:r>
        <w:t xml:space="preserv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docId:B00822CA0E2D8F40E08A316B7B653ED3</keywords>
  <dc:description>generated by python-docx</dc:description>
  <lastModifiedBy/>
  <revision>1</revision>
  <dcterms:created xsi:type="dcterms:W3CDTF">2013-12-23T23:15:00.0000000Z</dcterms:created>
  <dcterms:modified xsi:type="dcterms:W3CDTF">2013-12-23T23:15:00.0000000Z</dcterms:modified>
  <category/>
</coreProperties>
</file>